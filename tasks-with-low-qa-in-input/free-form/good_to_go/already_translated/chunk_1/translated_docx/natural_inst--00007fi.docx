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6.463</w:t>
      </w:r>
    </w:p>
    <w:p>
      <w:r>
        <w:t xml:space="preserve">Läpikulku: NDP päätti tukea konservatiiveja ja Bloc Quebecois -puoluetta sen jälkeen, kun neuvottelut liberaalien kanssa terveydenhuollosta olivat epäonnistuneet, koska sponsorointiskandaalia koskeva ensimmäinen tutkimusraportti vahvisti, että entinen liberaalihallitus oli vastuussa skandaalista. Kolmella oppositiopuolueella on enemmistö parlamentin 308 paikasta.</w:t>
      </w:r>
    </w:p>
    <w:p>
      <w:r>
        <w:rPr>
          <w:b/>
        </w:rPr>
        <w:t xml:space="preserve">Tulos</w:t>
      </w:r>
    </w:p>
    <w:p>
      <w:r>
        <w:t xml:space="preserve">takaisin</w:t>
      </w:r>
    </w:p>
    <w:p>
      <w:r>
        <w:rPr>
          <w:b/>
        </w:rPr>
        <w:t xml:space="preserve">Tulos</w:t>
      </w:r>
    </w:p>
    <w:p>
      <w:r>
        <w:t xml:space="preserve">puhuu</w:t>
      </w:r>
    </w:p>
    <w:p>
      <w:r>
        <w:rPr>
          <w:b/>
        </w:rPr>
        <w:t xml:space="preserve">Tulos</w:t>
      </w:r>
    </w:p>
    <w:p>
      <w:r>
        <w:t xml:space="preserve">tutkimus</w:t>
      </w:r>
    </w:p>
    <w:p>
      <w:r>
        <w:rPr>
          <w:b/>
        </w:rPr>
        <w:t xml:space="preserve">Tulos</w:t>
      </w:r>
    </w:p>
    <w:p>
      <w:r>
        <w:t xml:space="preserve">skandaali</w:t>
      </w:r>
    </w:p>
    <w:p>
      <w:r>
        <w:rPr>
          <w:b/>
        </w:rPr>
        <w:t xml:space="preserve">Tulos</w:t>
      </w:r>
    </w:p>
    <w:p>
      <w:r>
        <w:t xml:space="preserve">vahvistettu</w:t>
      </w:r>
    </w:p>
    <w:p>
      <w:r>
        <w:rPr>
          <w:b/>
        </w:rPr>
        <w:t xml:space="preserve">Tulos</w:t>
      </w:r>
    </w:p>
    <w:p>
      <w:r>
        <w:t xml:space="preserve">skandaali</w:t>
      </w:r>
    </w:p>
    <w:p>
      <w:r>
        <w:rPr>
          <w:b/>
        </w:rPr>
        <w:t xml:space="preserve">Tulos</w:t>
      </w:r>
    </w:p>
    <w:p>
      <w:r>
        <w:t xml:space="preserve">pidä</w:t>
      </w:r>
    </w:p>
    <w:p>
      <w:r>
        <w:rPr>
          <w:b/>
        </w:rPr>
        <w:t xml:space="preserve">Tulos</w:t>
      </w:r>
    </w:p>
    <w:p>
      <w:r>
        <w:t xml:space="preserve">valitsi</w:t>
      </w:r>
    </w:p>
    <w:p>
      <w:r>
        <w:rPr>
          <w:b/>
        </w:rPr>
        <w:t xml:space="preserve">Esimerkki 6.464</w:t>
      </w:r>
    </w:p>
    <w:p>
      <w:r>
        <w:t xml:space="preserve">Läpikulku: Tammikuun työllisyysluvut jatkoivat viime syksynä alkanutta työllisyyden kasvun vyöryä juuri silloin, kun työmarkkinat olivat osoittaneet viilenemisen merkkejä. Kun otetaan huomioon joulukuun lukujen perjantainen pieni tarkistus alaspäin, talous on luonut työpaikkoja 358 000 kuukaudessa neljän viime kuukauden aikana _ ja 381 000 kolmen viime kuukauden aikana _ sen jälkeen, kun se oli ollut keskimäärin 242 000 vuoden 1997 yhdeksän ensimmäisen kuukauden aikana.</w:t>
      </w:r>
    </w:p>
    <w:p>
      <w:r>
        <w:rPr>
          <w:b/>
        </w:rPr>
        <w:t xml:space="preserve">Tulos</w:t>
      </w:r>
    </w:p>
    <w:p>
      <w:r>
        <w:t xml:space="preserve">Tammikuu</w:t>
      </w:r>
    </w:p>
    <w:p>
      <w:r>
        <w:rPr>
          <w:b/>
        </w:rPr>
        <w:t xml:space="preserve">Tulos</w:t>
      </w:r>
    </w:p>
    <w:p>
      <w:r>
        <w:t xml:space="preserve">laajennettu</w:t>
      </w:r>
    </w:p>
    <w:p>
      <w:r>
        <w:rPr>
          <w:b/>
        </w:rPr>
        <w:t xml:space="preserve">Tulos</w:t>
      </w:r>
    </w:p>
    <w:p>
      <w:r>
        <w:t xml:space="preserve">ylijännite</w:t>
      </w:r>
    </w:p>
    <w:p>
      <w:r>
        <w:rPr>
          <w:b/>
        </w:rPr>
        <w:t xml:space="preserve">Tulos</w:t>
      </w:r>
    </w:p>
    <w:p>
      <w:r>
        <w:t xml:space="preserve">voitot</w:t>
      </w:r>
    </w:p>
    <w:p>
      <w:r>
        <w:rPr>
          <w:b/>
        </w:rPr>
        <w:t xml:space="preserve">Tulos</w:t>
      </w:r>
    </w:p>
    <w:p>
      <w:r>
        <w:t xml:space="preserve">alkoi</w:t>
      </w:r>
    </w:p>
    <w:p>
      <w:r>
        <w:rPr>
          <w:b/>
        </w:rPr>
        <w:t xml:space="preserve">Tulos</w:t>
      </w:r>
    </w:p>
    <w:p>
      <w:r>
        <w:t xml:space="preserve">syksy</w:t>
      </w:r>
    </w:p>
    <w:p>
      <w:r>
        <w:rPr>
          <w:b/>
        </w:rPr>
        <w:t xml:space="preserve">Tulos</w:t>
      </w:r>
    </w:p>
    <w:p>
      <w:r>
        <w:t xml:space="preserve">osoitti</w:t>
      </w:r>
    </w:p>
    <w:p>
      <w:r>
        <w:rPr>
          <w:b/>
        </w:rPr>
        <w:t xml:space="preserve">Tulos</w:t>
      </w:r>
    </w:p>
    <w:p>
      <w:r>
        <w:t xml:space="preserve">kirjanpito</w:t>
      </w:r>
    </w:p>
    <w:p>
      <w:r>
        <w:rPr>
          <w:b/>
        </w:rPr>
        <w:t xml:space="preserve">Tulos</w:t>
      </w:r>
    </w:p>
    <w:p>
      <w:r>
        <w:t xml:space="preserve">tarkistus</w:t>
      </w:r>
    </w:p>
    <w:p>
      <w:r>
        <w:rPr>
          <w:b/>
        </w:rPr>
        <w:t xml:space="preserve">Tulos</w:t>
      </w:r>
    </w:p>
    <w:p>
      <w:r>
        <w:t xml:space="preserve">Perjantai</w:t>
      </w:r>
    </w:p>
    <w:p>
      <w:r>
        <w:rPr>
          <w:b/>
        </w:rPr>
        <w:t xml:space="preserve">Tulos</w:t>
      </w:r>
    </w:p>
    <w:p>
      <w:r>
        <w:t xml:space="preserve">Joulukuu</w:t>
      </w:r>
    </w:p>
    <w:p>
      <w:r>
        <w:rPr>
          <w:b/>
        </w:rPr>
        <w:t xml:space="preserve">Tulos</w:t>
      </w:r>
    </w:p>
    <w:p>
      <w:r>
        <w:t xml:space="preserve">ollut</w:t>
      </w:r>
    </w:p>
    <w:p>
      <w:r>
        <w:rPr>
          <w:b/>
        </w:rPr>
        <w:t xml:space="preserve">Tulos</w:t>
      </w:r>
    </w:p>
    <w:p>
      <w:r>
        <w:t xml:space="preserve">luominen</w:t>
      </w:r>
    </w:p>
    <w:p>
      <w:r>
        <w:rPr>
          <w:b/>
        </w:rPr>
        <w:t xml:space="preserve">Tulos</w:t>
      </w:r>
    </w:p>
    <w:p>
      <w:r>
        <w:t xml:space="preserve">keskiarvon laskeminen</w:t>
      </w:r>
    </w:p>
    <w:p>
      <w:r>
        <w:rPr>
          <w:b/>
        </w:rPr>
        <w:t xml:space="preserve">Tulos</w:t>
      </w:r>
    </w:p>
    <w:p>
      <w:r>
        <w:t xml:space="preserve">työllisyys</w:t>
      </w:r>
    </w:p>
    <w:p>
      <w:r>
        <w:rPr>
          <w:b/>
        </w:rPr>
        <w:t xml:space="preserve">Esimerkki 6.465</w:t>
      </w:r>
    </w:p>
    <w:p>
      <w:r>
        <w:t xml:space="preserve">Läpikulku: Harper sanoi, että hän uskoo, että NDP:n johtaja ei ole vielä päättänyt ja neuvottelee edelleen liberaalien kanssa. "Se on sama saippuaooppera.</w:t>
      </w:r>
    </w:p>
    <w:p>
      <w:r>
        <w:rPr>
          <w:b/>
        </w:rPr>
        <w:t xml:space="preserve">Tulos</w:t>
      </w:r>
    </w:p>
    <w:p>
      <w:r>
        <w:t xml:space="preserve">puhui</w:t>
      </w:r>
    </w:p>
    <w:p>
      <w:r>
        <w:rPr>
          <w:b/>
        </w:rPr>
        <w:t xml:space="preserve">Tulos</w:t>
      </w:r>
    </w:p>
    <w:p>
      <w:r>
        <w:t xml:space="preserve">puhe</w:t>
      </w:r>
    </w:p>
    <w:p>
      <w:r>
        <w:rPr>
          <w:b/>
        </w:rPr>
        <w:t xml:space="preserve">Tulos</w:t>
      </w:r>
    </w:p>
    <w:p>
      <w:r>
        <w:t xml:space="preserve">sanoi</w:t>
      </w:r>
    </w:p>
    <w:p>
      <w:r>
        <w:rPr>
          <w:b/>
        </w:rPr>
        <w:t xml:space="preserve">Tulos</w:t>
      </w:r>
    </w:p>
    <w:p>
      <w:r>
        <w:t xml:space="preserve">uskoo</w:t>
      </w:r>
    </w:p>
    <w:p>
      <w:r>
        <w:rPr>
          <w:b/>
        </w:rPr>
        <w:t xml:space="preserve">Tulos</w:t>
      </w:r>
    </w:p>
    <w:p>
      <w:r>
        <w:t xml:space="preserve">tehty</w:t>
      </w:r>
    </w:p>
    <w:p>
      <w:r>
        <w:rPr>
          <w:b/>
        </w:rPr>
        <w:t xml:space="preserve">Tulos</w:t>
      </w:r>
    </w:p>
    <w:p>
      <w:r>
        <w:t xml:space="preserve">neuvottelut</w:t>
      </w:r>
    </w:p>
    <w:p>
      <w:r>
        <w:rPr>
          <w:b/>
        </w:rPr>
        <w:t xml:space="preserve">Tulos</w:t>
      </w:r>
    </w:p>
    <w:p>
      <w:r>
        <w:t xml:space="preserve">ooppera</w:t>
      </w:r>
    </w:p>
    <w:p>
      <w:r>
        <w:rPr>
          <w:b/>
        </w:rPr>
        <w:t xml:space="preserve">Esimerkki 6.466</w:t>
      </w:r>
    </w:p>
    <w:p>
      <w:r>
        <w:t xml:space="preserve">Läpikulku: Perjantaina naisen aviomies Aziz Demir, 42, pidätettiin ja häntä vastaan nostettiin syyte tapauksen johdosta. Poliisin mukaan mies oli ilmeisesti vihainen siitä, että hänen vaimonsa suunnitteli avioeroa.</w:t>
      </w:r>
    </w:p>
    <w:p>
      <w:r>
        <w:rPr>
          <w:b/>
        </w:rPr>
        <w:t xml:space="preserve">Tulos</w:t>
      </w:r>
    </w:p>
    <w:p>
      <w:r>
        <w:t xml:space="preserve">löytyi</w:t>
      </w:r>
    </w:p>
    <w:p>
      <w:r>
        <w:rPr>
          <w:b/>
        </w:rPr>
        <w:t xml:space="preserve">Tulos</w:t>
      </w:r>
    </w:p>
    <w:p>
      <w:r>
        <w:t xml:space="preserve">Blaze</w:t>
      </w:r>
    </w:p>
    <w:p>
      <w:r>
        <w:rPr>
          <w:b/>
        </w:rPr>
        <w:t xml:space="preserve">Tulos</w:t>
      </w:r>
    </w:p>
    <w:p>
      <w:r>
        <w:t xml:space="preserve">pidätetty</w:t>
      </w:r>
    </w:p>
    <w:p>
      <w:r>
        <w:rPr>
          <w:b/>
        </w:rPr>
        <w:t xml:space="preserve">Tulos</w:t>
      </w:r>
    </w:p>
    <w:p>
      <w:r>
        <w:t xml:space="preserve">ladattu</w:t>
      </w:r>
    </w:p>
    <w:p>
      <w:r>
        <w:rPr>
          <w:b/>
        </w:rPr>
        <w:t xml:space="preserve">Tulos</w:t>
      </w:r>
    </w:p>
    <w:p>
      <w:r>
        <w:t xml:space="preserve">tapahtuma</w:t>
      </w:r>
    </w:p>
    <w:p>
      <w:r>
        <w:rPr>
          <w:b/>
        </w:rPr>
        <w:t xml:space="preserve">Tulos</w:t>
      </w:r>
    </w:p>
    <w:p>
      <w:r>
        <w:t xml:space="preserve">sanoi</w:t>
      </w:r>
    </w:p>
    <w:p>
      <w:r>
        <w:rPr>
          <w:b/>
        </w:rPr>
        <w:t xml:space="preserve">Tulos</w:t>
      </w:r>
    </w:p>
    <w:p>
      <w:r>
        <w:t xml:space="preserve">suunnittelu</w:t>
      </w:r>
    </w:p>
    <w:p>
      <w:r>
        <w:rPr>
          <w:b/>
        </w:rPr>
        <w:t xml:space="preserve">Tulos</w:t>
      </w:r>
    </w:p>
    <w:p>
      <w:r>
        <w:t xml:space="preserve">avioero</w:t>
      </w:r>
    </w:p>
    <w:p>
      <w:r>
        <w:rPr>
          <w:b/>
        </w:rPr>
        <w:t xml:space="preserve">Tulos</w:t>
      </w:r>
    </w:p>
    <w:p>
      <w:r>
        <w:t xml:space="preserve">oli</w:t>
      </w:r>
    </w:p>
    <w:p>
      <w:r>
        <w:rPr>
          <w:b/>
        </w:rPr>
        <w:t xml:space="preserve">Esimerkki 6.467</w:t>
      </w:r>
    </w:p>
    <w:p>
      <w:r>
        <w:t xml:space="preserve">Läpikulku: Iran on päättänyt keskeyttää ihmisoikeuksia, terrorismia ja asevalvontaa koskevat neuvottelut EU:n kanssa vastatoimena sille, että Eurooppa on keskeyttänyt "kriittisen vuoropuhelun", ulkoministeriö ilmoitti keskiviikkona. </w:t>
      </w:r>
    </w:p>
    <w:p>
      <w:r>
        <w:rPr>
          <w:b/>
        </w:rPr>
        <w:t xml:space="preserve">Tulos</w:t>
      </w:r>
    </w:p>
    <w:p>
      <w:r>
        <w:t xml:space="preserve">päätti</w:t>
      </w:r>
    </w:p>
    <w:p>
      <w:r>
        <w:rPr>
          <w:b/>
        </w:rPr>
        <w:t xml:space="preserve">Tulos</w:t>
      </w:r>
    </w:p>
    <w:p>
      <w:r>
        <w:t xml:space="preserve">pysäytä</w:t>
      </w:r>
    </w:p>
    <w:p>
      <w:r>
        <w:rPr>
          <w:b/>
        </w:rPr>
        <w:t xml:space="preserve">Tulos</w:t>
      </w:r>
    </w:p>
    <w:p>
      <w:r>
        <w:t xml:space="preserve">kosto</w:t>
      </w:r>
    </w:p>
    <w:p>
      <w:r>
        <w:rPr>
          <w:b/>
        </w:rPr>
        <w:t xml:space="preserve">Tulos</w:t>
      </w:r>
    </w:p>
    <w:p>
      <w:r>
        <w:t xml:space="preserve">ripustus</w:t>
      </w:r>
    </w:p>
    <w:p>
      <w:r>
        <w:rPr>
          <w:b/>
        </w:rPr>
        <w:t xml:space="preserve">Esimerkki 6.468</w:t>
      </w:r>
    </w:p>
    <w:p>
      <w:r>
        <w:t xml:space="preserve">Läpikulku: Kiina tuo vuonna 2006 vähemmän öljyä ja öljytuotteita kuin edellisinä vuosina, sanoi äskettäin kauppaministeriön (MOC) virkamies: BEIJING, 18. marraskuuta (Xinhua) -- Kiina tuo vuonna 2006 vähemmän öljyä ja öljytuotteita kuin edellisinä vuosina. MOC:n ulkomaankauppaosaston johtaja Lu Jianhua kertoi äskettäin pidetyssä Aasian yritysfoorumissa, että on epäoikeudenmukaista syyttää Kiinaa öljyn kansainvälisten hintojen noususta.</w:t>
      </w:r>
    </w:p>
    <w:p>
      <w:r>
        <w:rPr>
          <w:b/>
        </w:rPr>
        <w:t xml:space="preserve">Tulos</w:t>
      </w:r>
    </w:p>
    <w:p>
      <w:r>
        <w:t xml:space="preserve">tuonti</w:t>
      </w:r>
    </w:p>
    <w:p>
      <w:r>
        <w:rPr>
          <w:b/>
        </w:rPr>
        <w:t xml:space="preserve">Tulos</w:t>
      </w:r>
    </w:p>
    <w:p>
      <w:r>
        <w:t xml:space="preserve">sanoi</w:t>
      </w:r>
    </w:p>
    <w:p>
      <w:r>
        <w:rPr>
          <w:b/>
        </w:rPr>
        <w:t xml:space="preserve">Tulos</w:t>
      </w:r>
    </w:p>
    <w:p>
      <w:r>
        <w:t xml:space="preserve">kertoi</w:t>
      </w:r>
    </w:p>
    <w:p>
      <w:r>
        <w:rPr>
          <w:b/>
        </w:rPr>
        <w:t xml:space="preserve">Tulos</w:t>
      </w:r>
    </w:p>
    <w:p>
      <w:r>
        <w:t xml:space="preserve">pidetty</w:t>
      </w:r>
    </w:p>
    <w:p>
      <w:r>
        <w:rPr>
          <w:b/>
        </w:rPr>
        <w:t xml:space="preserve">Tulos</w:t>
      </w:r>
    </w:p>
    <w:p>
      <w:r>
        <w:t xml:space="preserve">Foorumi</w:t>
      </w:r>
    </w:p>
    <w:p>
      <w:r>
        <w:rPr>
          <w:b/>
        </w:rPr>
        <w:t xml:space="preserve">Tulos</w:t>
      </w:r>
    </w:p>
    <w:p>
      <w:r>
        <w:t xml:space="preserve">syyttää</w:t>
      </w:r>
    </w:p>
    <w:p>
      <w:r>
        <w:rPr>
          <w:b/>
        </w:rPr>
        <w:t xml:space="preserve">Tulos</w:t>
      </w:r>
    </w:p>
    <w:p>
      <w:r>
        <w:t xml:space="preserve">on</w:t>
      </w:r>
    </w:p>
    <w:p>
      <w:r>
        <w:rPr>
          <w:b/>
        </w:rPr>
        <w:t xml:space="preserve">Tulos</w:t>
      </w:r>
    </w:p>
    <w:p>
      <w:r>
        <w:t xml:space="preserve">hinnat</w:t>
      </w:r>
    </w:p>
    <w:p>
      <w:r>
        <w:rPr>
          <w:b/>
        </w:rPr>
        <w:t xml:space="preserve">Esimerkki 6.469</w:t>
      </w:r>
    </w:p>
    <w:p>
      <w:r>
        <w:t xml:space="preserve">Läpikulku: Tämä johtui suuremmista katastrofitappioista ja lähes kolme vuotta kestäneestä hintasodasta vahinkovakuutusmarkkinoilla. Aetnan henkilöstöetuudet -divisioona, joka sisältää sen ryhmäkorvausvakuutustoiminnan, kasvatti kuitenkin voittoaan 34 prosenttia 106 miljoonaan dollariin.</w:t>
      </w:r>
    </w:p>
    <w:p>
      <w:r>
        <w:rPr>
          <w:b/>
        </w:rPr>
        <w:t xml:space="preserve">Tulos</w:t>
      </w:r>
    </w:p>
    <w:p>
      <w:r>
        <w:t xml:space="preserve">putosi</w:t>
      </w:r>
    </w:p>
    <w:p>
      <w:r>
        <w:rPr>
          <w:b/>
        </w:rPr>
        <w:t xml:space="preserve">Tulos</w:t>
      </w:r>
    </w:p>
    <w:p>
      <w:r>
        <w:t xml:space="preserve">heijastava</w:t>
      </w:r>
    </w:p>
    <w:p>
      <w:r>
        <w:rPr>
          <w:b/>
        </w:rPr>
        <w:t xml:space="preserve">Tulos</w:t>
      </w:r>
    </w:p>
    <w:p>
      <w:r>
        <w:t xml:space="preserve">tappiot</w:t>
      </w:r>
    </w:p>
    <w:p>
      <w:r>
        <w:rPr>
          <w:b/>
        </w:rPr>
        <w:t xml:space="preserve">Tulos</w:t>
      </w:r>
    </w:p>
    <w:p>
      <w:r>
        <w:t xml:space="preserve">sota</w:t>
      </w:r>
    </w:p>
    <w:p>
      <w:r>
        <w:rPr>
          <w:b/>
        </w:rPr>
        <w:t xml:space="preserve">Tulos</w:t>
      </w:r>
    </w:p>
    <w:p>
      <w:r>
        <w:t xml:space="preserve">lähetetty</w:t>
      </w:r>
    </w:p>
    <w:p>
      <w:r>
        <w:rPr>
          <w:b/>
        </w:rPr>
        <w:t xml:space="preserve">Tulos</w:t>
      </w:r>
    </w:p>
    <w:p>
      <w:r>
        <w:t xml:space="preserve">voitto</w:t>
      </w:r>
    </w:p>
    <w:p>
      <w:r>
        <w:rPr>
          <w:b/>
        </w:rPr>
        <w:t xml:space="preserve">Tulos</w:t>
      </w:r>
    </w:p>
    <w:p>
      <w:r>
        <w:t xml:space="preserve">sisältää</w:t>
      </w:r>
    </w:p>
    <w:p>
      <w:r>
        <w:rPr>
          <w:b/>
        </w:rPr>
        <w:t xml:space="preserve">Esimerkki 6.470</w:t>
      </w:r>
    </w:p>
    <w:p>
      <w:r>
        <w:t xml:space="preserve">Läpikulku: Pawina otti yhden naisten 69 kilon sarjassa. "On vaikea sanoa, että kultamitali on varma.</w:t>
      </w:r>
    </w:p>
    <w:p>
      <w:r>
        <w:rPr>
          <w:b/>
        </w:rPr>
        <w:t xml:space="preserve">Tulos</w:t>
      </w:r>
    </w:p>
    <w:p>
      <w:r>
        <w:t xml:space="preserve">palautettu</w:t>
      </w:r>
    </w:p>
    <w:p>
      <w:r>
        <w:rPr>
          <w:b/>
        </w:rPr>
        <w:t xml:space="preserve">Tulos</w:t>
      </w:r>
    </w:p>
    <w:p>
      <w:r>
        <w:t xml:space="preserve">Se on</w:t>
      </w:r>
    </w:p>
    <w:p>
      <w:r>
        <w:rPr>
          <w:b/>
        </w:rPr>
        <w:t xml:space="preserve">Tulos</w:t>
      </w:r>
    </w:p>
    <w:p>
      <w:r>
        <w:t xml:space="preserve">sano</w:t>
      </w:r>
    </w:p>
    <w:p>
      <w:r>
        <w:rPr>
          <w:b/>
        </w:rPr>
        <w:t xml:space="preserve">Tulos</w:t>
      </w:r>
    </w:p>
    <w:p>
      <w:r>
        <w:t xml:space="preserve">on</w:t>
      </w:r>
    </w:p>
    <w:p>
      <w:r>
        <w:rPr>
          <w:b/>
        </w:rPr>
        <w:t xml:space="preserve">Tulos</w:t>
      </w:r>
    </w:p>
    <w:p>
      <w:r>
        <w:t xml:space="preserve">mitali</w:t>
      </w:r>
    </w:p>
    <w:p>
      <w:r>
        <w:rPr>
          <w:b/>
        </w:rPr>
        <w:t xml:space="preserve">Esimerkki 6.471</w:t>
      </w:r>
    </w:p>
    <w:p>
      <w:r>
        <w:t xml:space="preserve">Läpikulku: Nantesin manageri Georges Eo paljasti alkuviikosta olleensa yhteydessä vuoden 1998 MM-voittajaan. </w:t>
      </w:r>
    </w:p>
    <w:p>
      <w:r>
        <w:rPr>
          <w:b/>
        </w:rPr>
        <w:t xml:space="preserve">Tulos</w:t>
      </w:r>
    </w:p>
    <w:p>
      <w:r>
        <w:t xml:space="preserve">paljasti</w:t>
      </w:r>
    </w:p>
    <w:p>
      <w:r>
        <w:rPr>
          <w:b/>
        </w:rPr>
        <w:t xml:space="preserve">Tulos</w:t>
      </w:r>
    </w:p>
    <w:p>
      <w:r>
        <w:t xml:space="preserve">Ota yhteyttä</w:t>
      </w:r>
    </w:p>
    <w:p>
      <w:r>
        <w:rPr>
          <w:b/>
        </w:rPr>
        <w:t xml:space="preserve">Esimerkki 6.472</w:t>
      </w:r>
    </w:p>
    <w:p>
      <w:r>
        <w:t xml:space="preserve">Läpikulku: Kenraali Likulia ilmoitti myöhään maanantaina televisiohaastattelussa, että Zairen asevoimat, FAZ, kykenivät pitämään kaupungin maan itäosassa levittäytyneitä kapinallisia vastaan, mutta tarvitsivat "kansan tukea". Hän väitti, että Laurent Kabilan sissien lokakuusta lähtien valloittamien kaupunkien asukkaat vastustavat kapinallisia "voimakkaasti", mutta tuomitsi Zairen poliitikkojen väliset laajat erimielisyydet, jotka ovat heikentäneet asevoimien voimaa.</w:t>
      </w:r>
    </w:p>
    <w:p>
      <w:r>
        <w:rPr>
          <w:b/>
        </w:rPr>
        <w:t xml:space="preserve">Tulos</w:t>
      </w:r>
    </w:p>
    <w:p>
      <w:r>
        <w:t xml:space="preserve">haastattelu</w:t>
      </w:r>
    </w:p>
    <w:p>
      <w:r>
        <w:rPr>
          <w:b/>
        </w:rPr>
        <w:t xml:space="preserve">Tulos</w:t>
      </w:r>
    </w:p>
    <w:p>
      <w:r>
        <w:t xml:space="preserve">Maanantai</w:t>
      </w:r>
    </w:p>
    <w:p>
      <w:r>
        <w:rPr>
          <w:b/>
        </w:rPr>
        <w:t xml:space="preserve">Tulos</w:t>
      </w:r>
    </w:p>
    <w:p>
      <w:r>
        <w:t xml:space="preserve">ilmoitettu</w:t>
      </w:r>
    </w:p>
    <w:p>
      <w:r>
        <w:rPr>
          <w:b/>
        </w:rPr>
        <w:t xml:space="preserve">Tulos</w:t>
      </w:r>
    </w:p>
    <w:p>
      <w:r>
        <w:t xml:space="preserve">pidä</w:t>
      </w:r>
    </w:p>
    <w:p>
      <w:r>
        <w:rPr>
          <w:b/>
        </w:rPr>
        <w:t xml:space="preserve">Tulos</w:t>
      </w:r>
    </w:p>
    <w:p>
      <w:r>
        <w:t xml:space="preserve">pyyhkäisi</w:t>
      </w:r>
    </w:p>
    <w:p>
      <w:r>
        <w:rPr>
          <w:b/>
        </w:rPr>
        <w:t xml:space="preserve">Tulos</w:t>
      </w:r>
    </w:p>
    <w:p>
      <w:r>
        <w:t xml:space="preserve">tuki</w:t>
      </w:r>
    </w:p>
    <w:p>
      <w:r>
        <w:rPr>
          <w:b/>
        </w:rPr>
        <w:t xml:space="preserve">Tulos</w:t>
      </w:r>
    </w:p>
    <w:p>
      <w:r>
        <w:t xml:space="preserve">väitti</w:t>
      </w:r>
    </w:p>
    <w:p>
      <w:r>
        <w:rPr>
          <w:b/>
        </w:rPr>
        <w:t xml:space="preserve">Tulos</w:t>
      </w:r>
    </w:p>
    <w:p>
      <w:r>
        <w:t xml:space="preserve">valloitettu</w:t>
      </w:r>
    </w:p>
    <w:p>
      <w:r>
        <w:rPr>
          <w:b/>
        </w:rPr>
        <w:t xml:space="preserve">Tulos</w:t>
      </w:r>
    </w:p>
    <w:p>
      <w:r>
        <w:t xml:space="preserve">Lokakuu</w:t>
      </w:r>
    </w:p>
    <w:p>
      <w:r>
        <w:rPr>
          <w:b/>
        </w:rPr>
        <w:t xml:space="preserve">Tulos</w:t>
      </w:r>
    </w:p>
    <w:p>
      <w:r>
        <w:t xml:space="preserve">Laittamalla</w:t>
      </w:r>
    </w:p>
    <w:p>
      <w:r>
        <w:rPr>
          <w:b/>
        </w:rPr>
        <w:t xml:space="preserve">Tulos</w:t>
      </w:r>
    </w:p>
    <w:p>
      <w:r>
        <w:t xml:space="preserve">vastus</w:t>
      </w:r>
    </w:p>
    <w:p>
      <w:r>
        <w:rPr>
          <w:b/>
        </w:rPr>
        <w:t xml:space="preserve">Tulos</w:t>
      </w:r>
    </w:p>
    <w:p>
      <w:r>
        <w:t xml:space="preserve">ilmiantanut</w:t>
      </w:r>
    </w:p>
    <w:p>
      <w:r>
        <w:rPr>
          <w:b/>
        </w:rPr>
        <w:t xml:space="preserve">Tulos</w:t>
      </w:r>
    </w:p>
    <w:p>
      <w:r>
        <w:t xml:space="preserve">osastot</w:t>
      </w:r>
    </w:p>
    <w:p>
      <w:r>
        <w:rPr>
          <w:b/>
        </w:rPr>
        <w:t xml:space="preserve">Tulos</w:t>
      </w:r>
    </w:p>
    <w:p>
      <w:r>
        <w:t xml:space="preserve">heikentynyt</w:t>
      </w:r>
    </w:p>
    <w:p>
      <w:r>
        <w:rPr>
          <w:b/>
        </w:rPr>
        <w:t xml:space="preserve">Esimerkki 6.473</w:t>
      </w:r>
    </w:p>
    <w:p>
      <w:r>
        <w:t xml:space="preserve">Läpikulku: Juan Miguel Gonzalezille, hänen lähimmälle perheelleen ja kolmelle muulle henkilölle _ lastenlääkärille, psykologille ja yhdelle Elianin lempiserkuista. Vahvistamattomien mediatietojen mukaan ryhmä saattaa tulla Yhdysvaltoihin jo tiistaina.</w:t>
      </w:r>
    </w:p>
    <w:p>
      <w:r>
        <w:rPr>
          <w:b/>
        </w:rPr>
        <w:t xml:space="preserve">Tulos</w:t>
      </w:r>
    </w:p>
    <w:p>
      <w:r>
        <w:t xml:space="preserve">Maanantai</w:t>
      </w:r>
    </w:p>
    <w:p>
      <w:r>
        <w:rPr>
          <w:b/>
        </w:rPr>
        <w:t xml:space="preserve">Tulos</w:t>
      </w:r>
    </w:p>
    <w:p>
      <w:r>
        <w:t xml:space="preserve">sanoi</w:t>
      </w:r>
    </w:p>
    <w:p>
      <w:r>
        <w:rPr>
          <w:b/>
        </w:rPr>
        <w:t xml:space="preserve">Tulos</w:t>
      </w:r>
    </w:p>
    <w:p>
      <w:r>
        <w:t xml:space="preserve">hyväksytty</w:t>
      </w:r>
    </w:p>
    <w:p>
      <w:r>
        <w:rPr>
          <w:b/>
        </w:rPr>
        <w:t xml:space="preserve">Tulos</w:t>
      </w:r>
    </w:p>
    <w:p>
      <w:r>
        <w:t xml:space="preserve">tule</w:t>
      </w:r>
    </w:p>
    <w:p>
      <w:r>
        <w:rPr>
          <w:b/>
        </w:rPr>
        <w:t xml:space="preserve">Tulos</w:t>
      </w:r>
    </w:p>
    <w:p>
      <w:r>
        <w:t xml:space="preserve">Tiistai</w:t>
      </w:r>
    </w:p>
    <w:p>
      <w:r>
        <w:rPr>
          <w:b/>
        </w:rPr>
        <w:t xml:space="preserve">Tulos</w:t>
      </w:r>
    </w:p>
    <w:p>
      <w:r>
        <w:t xml:space="preserve">raportit</w:t>
      </w:r>
    </w:p>
    <w:p>
      <w:r>
        <w:rPr>
          <w:b/>
        </w:rPr>
        <w:t xml:space="preserve">Esimerkki 6.474</w:t>
      </w:r>
    </w:p>
    <w:p>
      <w:r>
        <w:t xml:space="preserve">Läpikulku: Kausitekijät ovat edelleen jokaisen kauppiaan mielessä." Bob Dickey RBC Dain Rauscherissa sanoi, että markkinat ovat pysyneet keskeisillä tasoilla huolimatta viime istuntojen voitonotosta, mikä viittaa siihen, että ralli on edelleen ehjä.</w:t>
      </w:r>
    </w:p>
    <w:p>
      <w:r>
        <w:rPr>
          <w:b/>
        </w:rPr>
        <w:t xml:space="preserve">Tulos</w:t>
      </w:r>
    </w:p>
    <w:p>
      <w:r>
        <w:t xml:space="preserve">on</w:t>
      </w:r>
    </w:p>
    <w:p>
      <w:r>
        <w:rPr>
          <w:b/>
        </w:rPr>
        <w:t xml:space="preserve">Tulos</w:t>
      </w:r>
    </w:p>
    <w:p>
      <w:r>
        <w:t xml:space="preserve">sanoi</w:t>
      </w:r>
    </w:p>
    <w:p>
      <w:r>
        <w:rPr>
          <w:b/>
        </w:rPr>
        <w:t xml:space="preserve">Tulos</w:t>
      </w:r>
    </w:p>
    <w:p>
      <w:r>
        <w:t xml:space="preserve">pidetty</w:t>
      </w:r>
    </w:p>
    <w:p>
      <w:r>
        <w:rPr>
          <w:b/>
        </w:rPr>
        <w:t xml:space="preserve">Tulos</w:t>
      </w:r>
    </w:p>
    <w:p>
      <w:r>
        <w:t xml:space="preserve">ottamalla</w:t>
      </w:r>
    </w:p>
    <w:p>
      <w:r>
        <w:rPr>
          <w:b/>
        </w:rPr>
        <w:t xml:space="preserve">Tulos</w:t>
      </w:r>
    </w:p>
    <w:p>
      <w:r>
        <w:t xml:space="preserve">ehdottaa</w:t>
      </w:r>
    </w:p>
    <w:p>
      <w:r>
        <w:rPr>
          <w:b/>
        </w:rPr>
        <w:t xml:space="preserve">Tulos</w:t>
      </w:r>
    </w:p>
    <w:p>
      <w:r>
        <w:t xml:space="preserve">pysyy</w:t>
      </w:r>
    </w:p>
    <w:p>
      <w:r>
        <w:rPr>
          <w:b/>
        </w:rPr>
        <w:t xml:space="preserve">Tulos</w:t>
      </w:r>
    </w:p>
    <w:p>
      <w:r>
        <w:t xml:space="preserve">istunnot</w:t>
      </w:r>
    </w:p>
    <w:p>
      <w:r>
        <w:rPr>
          <w:b/>
        </w:rPr>
        <w:t xml:space="preserve">Esimerkki 6.475</w:t>
      </w:r>
    </w:p>
    <w:p>
      <w:r>
        <w:t xml:space="preserve">Läpikulku: Kirjeet, joissa pyydetään selvityksiä nanohiukkasista, lähetetään paikallisille yrityksille tammikuussa. "On epätodennäköistä, että löydämme paljon, koska Berkeleyn teollisuus on pieni", Al-Hadithy sanoi.</w:t>
      </w:r>
    </w:p>
    <w:p>
      <w:r>
        <w:rPr>
          <w:b/>
        </w:rPr>
        <w:t xml:space="preserve">Tulos</w:t>
      </w:r>
    </w:p>
    <w:p>
      <w:r>
        <w:t xml:space="preserve">kysymällä</w:t>
      </w:r>
    </w:p>
    <w:p>
      <w:r>
        <w:rPr>
          <w:b/>
        </w:rPr>
        <w:t xml:space="preserve">Tulos</w:t>
      </w:r>
    </w:p>
    <w:p>
      <w:r>
        <w:t xml:space="preserve">kirjanpito</w:t>
      </w:r>
    </w:p>
    <w:p>
      <w:r>
        <w:rPr>
          <w:b/>
        </w:rPr>
        <w:t xml:space="preserve">Tulos</w:t>
      </w:r>
    </w:p>
    <w:p>
      <w:r>
        <w:t xml:space="preserve">lähetetty</w:t>
      </w:r>
    </w:p>
    <w:p>
      <w:r>
        <w:rPr>
          <w:b/>
        </w:rPr>
        <w:t xml:space="preserve">Tulos</w:t>
      </w:r>
    </w:p>
    <w:p>
      <w:r>
        <w:t xml:space="preserve">on</w:t>
      </w:r>
    </w:p>
    <w:p>
      <w:r>
        <w:rPr>
          <w:b/>
        </w:rPr>
        <w:t xml:space="preserve">Tulos</w:t>
      </w:r>
    </w:p>
    <w:p>
      <w:r>
        <w:t xml:space="preserve">löytää</w:t>
      </w:r>
    </w:p>
    <w:p>
      <w:r>
        <w:rPr>
          <w:b/>
        </w:rPr>
        <w:t xml:space="preserve">Tulos</w:t>
      </w:r>
    </w:p>
    <w:p>
      <w:r>
        <w:t xml:space="preserve">sanoi</w:t>
      </w:r>
    </w:p>
    <w:p>
      <w:r>
        <w:rPr>
          <w:b/>
        </w:rPr>
        <w:t xml:space="preserve">Esimerkki 6.476</w:t>
      </w:r>
    </w:p>
    <w:p>
      <w:r>
        <w:t xml:space="preserve">Läpikulku: EU:n johtajat ovat hyväksyneet EU:n perustuslain, jonka ranskalaiset ja hollantilaiset äänestäjät kuitenkin hylkäsivät viime vuonna, mikä aiheutti ryhmän kaikkien aikojen pahimman kriisin. Perustuslain tarkoituksena oli virtaviivaistaa EU:n toimielimiä, kun EU:n laajentuminen etenee, mutta vaikka vaihtoehdoista on keskusteltu alustavasti, todellista ratkaisua Euroopan tulevaisuutta koskevaan suunnitelmaan ei ole odotettavissa ennen vuotta 2009.</w:t>
      </w:r>
    </w:p>
    <w:p>
      <w:r>
        <w:rPr>
          <w:b/>
        </w:rPr>
        <w:t xml:space="preserve">Tulos</w:t>
      </w:r>
    </w:p>
    <w:p>
      <w:r>
        <w:t xml:space="preserve">ongelma</w:t>
      </w:r>
    </w:p>
    <w:p>
      <w:r>
        <w:rPr>
          <w:b/>
        </w:rPr>
        <w:t xml:space="preserve">Tulos</w:t>
      </w:r>
    </w:p>
    <w:p>
      <w:r>
        <w:t xml:space="preserve">epäonnistuminen</w:t>
      </w:r>
    </w:p>
    <w:p>
      <w:r>
        <w:rPr>
          <w:b/>
        </w:rPr>
        <w:t xml:space="preserve">Tulos</w:t>
      </w:r>
    </w:p>
    <w:p>
      <w:r>
        <w:t xml:space="preserve">endorsed</w:t>
      </w:r>
    </w:p>
    <w:p>
      <w:r>
        <w:rPr>
          <w:b/>
        </w:rPr>
        <w:t xml:space="preserve">Tulos</w:t>
      </w:r>
    </w:p>
    <w:p>
      <w:r>
        <w:t xml:space="preserve">hylätty</w:t>
      </w:r>
    </w:p>
    <w:p>
      <w:r>
        <w:rPr>
          <w:b/>
        </w:rPr>
        <w:t xml:space="preserve">Tulos</w:t>
      </w:r>
    </w:p>
    <w:p>
      <w:r>
        <w:t xml:space="preserve">kipinöivä</w:t>
      </w:r>
    </w:p>
    <w:p>
      <w:r>
        <w:rPr>
          <w:b/>
        </w:rPr>
        <w:t xml:space="preserve">Tulos</w:t>
      </w:r>
    </w:p>
    <w:p>
      <w:r>
        <w:t xml:space="preserve">kriisi</w:t>
      </w:r>
    </w:p>
    <w:p>
      <w:r>
        <w:rPr>
          <w:b/>
        </w:rPr>
        <w:t xml:space="preserve">Tulos</w:t>
      </w:r>
    </w:p>
    <w:p>
      <w:r>
        <w:t xml:space="preserve">tarkoitti</w:t>
      </w:r>
    </w:p>
    <w:p>
      <w:r>
        <w:rPr>
          <w:b/>
        </w:rPr>
        <w:t xml:space="preserve">Tulos</w:t>
      </w:r>
    </w:p>
    <w:p>
      <w:r>
        <w:t xml:space="preserve">streamline</w:t>
      </w:r>
    </w:p>
    <w:p>
      <w:r>
        <w:rPr>
          <w:b/>
        </w:rPr>
        <w:t xml:space="preserve">Tulos</w:t>
      </w:r>
    </w:p>
    <w:p>
      <w:r>
        <w:t xml:space="preserve">kasvaa</w:t>
      </w:r>
    </w:p>
    <w:p>
      <w:r>
        <w:rPr>
          <w:b/>
        </w:rPr>
        <w:t xml:space="preserve">Tulos</w:t>
      </w:r>
    </w:p>
    <w:p>
      <w:r>
        <w:t xml:space="preserve">siirtyy</w:t>
      </w:r>
    </w:p>
    <w:p>
      <w:r>
        <w:rPr>
          <w:b/>
        </w:rPr>
        <w:t xml:space="preserve">Tulos</w:t>
      </w:r>
    </w:p>
    <w:p>
      <w:r>
        <w:t xml:space="preserve">vaihtoehdot</w:t>
      </w:r>
    </w:p>
    <w:p>
      <w:r>
        <w:rPr>
          <w:b/>
        </w:rPr>
        <w:t xml:space="preserve">Tulos</w:t>
      </w:r>
    </w:p>
    <w:p>
      <w:r>
        <w:t xml:space="preserve">ratkaisu</w:t>
      </w:r>
    </w:p>
    <w:p>
      <w:r>
        <w:rPr>
          <w:b/>
        </w:rPr>
        <w:t xml:space="preserve">Tulos</w:t>
      </w:r>
    </w:p>
    <w:p>
      <w:r>
        <w:t xml:space="preserve">suunnitelma</w:t>
      </w:r>
    </w:p>
    <w:p>
      <w:r>
        <w:rPr>
          <w:b/>
        </w:rPr>
        <w:t xml:space="preserve">Tulos</w:t>
      </w:r>
    </w:p>
    <w:p>
      <w:r>
        <w:t xml:space="preserve">odotettu</w:t>
      </w:r>
    </w:p>
    <w:p>
      <w:r>
        <w:rPr>
          <w:b/>
        </w:rPr>
        <w:t xml:space="preserve">Tulos</w:t>
      </w:r>
    </w:p>
    <w:p>
      <w:r>
        <w:t xml:space="preserve">ollut</w:t>
      </w:r>
    </w:p>
    <w:p>
      <w:r>
        <w:rPr>
          <w:b/>
        </w:rPr>
        <w:t xml:space="preserve">Tulos</w:t>
      </w:r>
    </w:p>
    <w:p>
      <w:r>
        <w:t xml:space="preserve">ollut</w:t>
      </w:r>
    </w:p>
    <w:p>
      <w:r>
        <w:rPr>
          <w:b/>
        </w:rPr>
        <w:t xml:space="preserve">Tulos</w:t>
      </w:r>
    </w:p>
    <w:p>
      <w:r>
        <w:t xml:space="preserve">keskustella</w:t>
      </w:r>
    </w:p>
    <w:p>
      <w:r>
        <w:rPr>
          <w:b/>
        </w:rPr>
        <w:t xml:space="preserve">Esimerkki 6.477</w:t>
      </w:r>
    </w:p>
    <w:p>
      <w:r>
        <w:t xml:space="preserve">Läpikulku: Brown, joka lepää Harlemin Apollo Theaterissa kello 18.00 GMT. (AFPENTERTAINMENT-MUSIC-US-BROWN)</w:t>
      </w:r>
    </w:p>
    <w:p>
      <w:r>
        <w:rPr>
          <w:b/>
        </w:rPr>
        <w:t xml:space="preserve">Tulos</w:t>
      </w:r>
    </w:p>
    <w:p>
      <w:r>
        <w:t xml:space="preserve">Peittäminen</w:t>
      </w:r>
    </w:p>
    <w:p>
      <w:r>
        <w:rPr>
          <w:b/>
        </w:rPr>
        <w:t xml:space="preserve">Tulos</w:t>
      </w:r>
    </w:p>
    <w:p>
      <w:r>
        <w:t xml:space="preserve">kerää</w:t>
      </w:r>
    </w:p>
    <w:p>
      <w:r>
        <w:rPr>
          <w:b/>
        </w:rPr>
        <w:t xml:space="preserve">Tulos</w:t>
      </w:r>
    </w:p>
    <w:p>
      <w:r>
        <w:t xml:space="preserve">maksaa</w:t>
      </w:r>
    </w:p>
    <w:p>
      <w:r>
        <w:rPr>
          <w:b/>
        </w:rPr>
        <w:t xml:space="preserve">Tulos</w:t>
      </w:r>
    </w:p>
    <w:p>
      <w:r>
        <w:t xml:space="preserve">lie</w:t>
      </w:r>
    </w:p>
    <w:p>
      <w:r>
        <w:rPr>
          <w:b/>
        </w:rPr>
        <w:t xml:space="preserve">Esimerkki 6.478</w:t>
      </w:r>
    </w:p>
    <w:p>
      <w:r>
        <w:t xml:space="preserve">Läpikulku: EU:n valtiovarainministerit eivät päässeet tiistaina yhteisymmärrykseen luettelosta palveluista, joihin sovelletaan poikkeuksellisen alhaista arvonlisäveroa, ja Saksan tuleva hallitus esti Ranskalle erityisen tärkeän sopimuksen. Kaksi ja puoli vuotta kestäneiden neuvottelujen jälkeen ministerit päättivät antaa valtion- ja hallitusten päämiesten sopia ensi viikon huippukokouksessa muun muassa siitä, pitäisikö kampaajien ja ravintoloitsijoiden hyötyä alhaisista arvonlisäverokannoista.</w:t>
      </w:r>
    </w:p>
    <w:p>
      <w:r>
        <w:rPr>
          <w:b/>
        </w:rPr>
        <w:t xml:space="preserve">Tulos</w:t>
      </w:r>
    </w:p>
    <w:p>
      <w:r>
        <w:t xml:space="preserve">epäonnistunut</w:t>
      </w:r>
    </w:p>
    <w:p>
      <w:r>
        <w:rPr>
          <w:b/>
        </w:rPr>
        <w:t xml:space="preserve">Tulos</w:t>
      </w:r>
    </w:p>
    <w:p>
      <w:r>
        <w:t xml:space="preserve">samaa mieltä</w:t>
      </w:r>
    </w:p>
    <w:p>
      <w:r>
        <w:rPr>
          <w:b/>
        </w:rPr>
        <w:t xml:space="preserve">Tulos</w:t>
      </w:r>
    </w:p>
    <w:p>
      <w:r>
        <w:t xml:space="preserve">etu</w:t>
      </w:r>
    </w:p>
    <w:p>
      <w:r>
        <w:rPr>
          <w:b/>
        </w:rPr>
        <w:t xml:space="preserve">Tulos</w:t>
      </w:r>
    </w:p>
    <w:p>
      <w:r>
        <w:t xml:space="preserve">vero</w:t>
      </w:r>
    </w:p>
    <w:p>
      <w:r>
        <w:rPr>
          <w:b/>
        </w:rPr>
        <w:t xml:space="preserve">Tulos</w:t>
      </w:r>
    </w:p>
    <w:p>
      <w:r>
        <w:t xml:space="preserve">esto</w:t>
      </w:r>
    </w:p>
    <w:p>
      <w:r>
        <w:rPr>
          <w:b/>
        </w:rPr>
        <w:t xml:space="preserve">Tulos</w:t>
      </w:r>
    </w:p>
    <w:p>
      <w:r>
        <w:t xml:space="preserve">kauppa</w:t>
      </w:r>
    </w:p>
    <w:p>
      <w:r>
        <w:rPr>
          <w:b/>
        </w:rPr>
        <w:t xml:space="preserve">Tulos</w:t>
      </w:r>
    </w:p>
    <w:p>
      <w:r>
        <w:t xml:space="preserve">puhuu</w:t>
      </w:r>
    </w:p>
    <w:p>
      <w:r>
        <w:rPr>
          <w:b/>
        </w:rPr>
        <w:t xml:space="preserve">Tulos</w:t>
      </w:r>
    </w:p>
    <w:p>
      <w:r>
        <w:t xml:space="preserve">päätti</w:t>
      </w:r>
    </w:p>
    <w:p>
      <w:r>
        <w:rPr>
          <w:b/>
        </w:rPr>
        <w:t xml:space="preserve">Tulos</w:t>
      </w:r>
    </w:p>
    <w:p>
      <w:r>
        <w:t xml:space="preserve">työ</w:t>
      </w:r>
    </w:p>
    <w:p>
      <w:r>
        <w:rPr>
          <w:b/>
        </w:rPr>
        <w:t xml:space="preserve">Tulos</w:t>
      </w:r>
    </w:p>
    <w:p>
      <w:r>
        <w:t xml:space="preserve">huippukokous</w:t>
      </w:r>
    </w:p>
    <w:p>
      <w:r>
        <w:rPr>
          <w:b/>
        </w:rPr>
        <w:t xml:space="preserve">Tulos</w:t>
      </w:r>
    </w:p>
    <w:p>
      <w:r>
        <w:t xml:space="preserve">etu</w:t>
      </w:r>
    </w:p>
    <w:p>
      <w:r>
        <w:rPr>
          <w:b/>
        </w:rPr>
        <w:t xml:space="preserve">Esimerkki 6.479</w:t>
      </w:r>
    </w:p>
    <w:p>
      <w:r>
        <w:t xml:space="preserve">Läpikulku: Suunnitelman mukaan LIN:n olisi edelleen yhdistettävä matkapuhelinominaisuutensa BellSouthin kanssa ja irrotettava yleisradiotoimintansa. Perjantaina julkistetun sopimuksen uusien ehtojen mukaan LIN:n omistajat saisivat kuitenkin juuri ennen ehdotettua fuusiota 42 dollarin osingon osakkeelta, mikä vastaa noin 2,23 miljardin dollarin maksua.</w:t>
      </w:r>
    </w:p>
    <w:p>
      <w:r>
        <w:rPr>
          <w:b/>
        </w:rPr>
        <w:t xml:space="preserve">Tulos</w:t>
      </w:r>
    </w:p>
    <w:p>
      <w:r>
        <w:t xml:space="preserve">suunnitelma</w:t>
      </w:r>
    </w:p>
    <w:p>
      <w:r>
        <w:rPr>
          <w:b/>
        </w:rPr>
        <w:t xml:space="preserve">Tulos</w:t>
      </w:r>
    </w:p>
    <w:p>
      <w:r>
        <w:t xml:space="preserve">Yhdistä</w:t>
      </w:r>
    </w:p>
    <w:p>
      <w:r>
        <w:rPr>
          <w:b/>
        </w:rPr>
        <w:t xml:space="preserve">Tulos</w:t>
      </w:r>
    </w:p>
    <w:p>
      <w:r>
        <w:t xml:space="preserve">spin</w:t>
      </w:r>
    </w:p>
    <w:p>
      <w:r>
        <w:rPr>
          <w:b/>
        </w:rPr>
        <w:t xml:space="preserve">Tulos</w:t>
      </w:r>
    </w:p>
    <w:p>
      <w:r>
        <w:t xml:space="preserve">ilmoitti</w:t>
      </w:r>
    </w:p>
    <w:p>
      <w:r>
        <w:rPr>
          <w:b/>
        </w:rPr>
        <w:t xml:space="preserve">Tulos</w:t>
      </w:r>
    </w:p>
    <w:p>
      <w:r>
        <w:t xml:space="preserve">vastaanottaa</w:t>
      </w:r>
    </w:p>
    <w:p>
      <w:r>
        <w:rPr>
          <w:b/>
        </w:rPr>
        <w:t xml:space="preserve">Tulos</w:t>
      </w:r>
    </w:p>
    <w:p>
      <w:r>
        <w:t xml:space="preserve">maksu</w:t>
      </w:r>
    </w:p>
    <w:p>
      <w:r>
        <w:rPr>
          <w:b/>
        </w:rPr>
        <w:t xml:space="preserve">Tulos</w:t>
      </w:r>
    </w:p>
    <w:p>
      <w:r>
        <w:t xml:space="preserve">sulautuminen</w:t>
      </w:r>
    </w:p>
    <w:p>
      <w:r>
        <w:rPr>
          <w:b/>
        </w:rPr>
        <w:t xml:space="preserve">Esimerkki 6.480</w:t>
      </w:r>
    </w:p>
    <w:p>
      <w:r>
        <w:t xml:space="preserve">Läpikulku: "Sairaita ja iäkkäitä pyhiinvaeltajia kuljettavia helikoptereita saapui sunnuntaiaamuna Bagdadiin, Anbariin (Länsi-Irakissa), Salahuddiniin (pohjoisessa) sekä Basraan ja Zikariin (etelässä)", virallinen uutistoimisto INA kertoi. Se ei kertonut, kuinka monta helikopteria tai matkustajaa oli mukana.</w:t>
      </w:r>
    </w:p>
    <w:p>
      <w:r>
        <w:rPr>
          <w:b/>
        </w:rPr>
        <w:t xml:space="preserve">Tulos</w:t>
      </w:r>
    </w:p>
    <w:p>
      <w:r>
        <w:t xml:space="preserve">kuljetus</w:t>
      </w:r>
    </w:p>
    <w:p>
      <w:r>
        <w:rPr>
          <w:b/>
        </w:rPr>
        <w:t xml:space="preserve">Tulos</w:t>
      </w:r>
    </w:p>
    <w:p>
      <w:r>
        <w:t xml:space="preserve">saapui</w:t>
      </w:r>
    </w:p>
    <w:p>
      <w:r>
        <w:rPr>
          <w:b/>
        </w:rPr>
        <w:t xml:space="preserve">Tulos</w:t>
      </w:r>
    </w:p>
    <w:p>
      <w:r>
        <w:t xml:space="preserve">sanoi</w:t>
      </w:r>
    </w:p>
    <w:p>
      <w:r>
        <w:rPr>
          <w:b/>
        </w:rPr>
        <w:t xml:space="preserve">Tulos</w:t>
      </w:r>
    </w:p>
    <w:p>
      <w:r>
        <w:t xml:space="preserve">sano</w:t>
      </w:r>
    </w:p>
    <w:p>
      <w:r>
        <w:rPr>
          <w:b/>
        </w:rPr>
        <w:t xml:space="preserve">Tulos</w:t>
      </w:r>
    </w:p>
    <w:p>
      <w:r>
        <w:t xml:space="preserve">mukana</w:t>
      </w:r>
    </w:p>
    <w:p>
      <w:r>
        <w:rPr>
          <w:b/>
        </w:rPr>
        <w:t xml:space="preserve">Esimerkki 6.481</w:t>
      </w:r>
    </w:p>
    <w:p>
      <w:r>
        <w:t xml:space="preserve">Läpikulku: Zhao syytti onnettomuudesta hiilikaivoksen huonoa johtamista ja paikallishallinnon löysää valvontaa. Kylässä sijaitsevan Nanshanin hiilikaivoksen tuotantolupa päättyi viime vuoden lopussa, ja pelastajat havaitsivat, ettei kaivoksessa ollut kaasunvalvontajärjestelmää eikä hengenpelastuslaitetta.</w:t>
      </w:r>
    </w:p>
    <w:p>
      <w:r>
        <w:rPr>
          <w:b/>
        </w:rPr>
        <w:t xml:space="preserve">Tulos</w:t>
      </w:r>
    </w:p>
    <w:p>
      <w:r>
        <w:t xml:space="preserve">syytti</w:t>
      </w:r>
    </w:p>
    <w:p>
      <w:r>
        <w:rPr>
          <w:b/>
        </w:rPr>
        <w:t xml:space="preserve">Tulos</w:t>
      </w:r>
    </w:p>
    <w:p>
      <w:r>
        <w:t xml:space="preserve">valvonta</w:t>
      </w:r>
    </w:p>
    <w:p>
      <w:r>
        <w:rPr>
          <w:b/>
        </w:rPr>
        <w:t xml:space="preserve">Tulos</w:t>
      </w:r>
    </w:p>
    <w:p>
      <w:r>
        <w:t xml:space="preserve">onnettomuus</w:t>
      </w:r>
    </w:p>
    <w:p>
      <w:r>
        <w:rPr>
          <w:b/>
        </w:rPr>
        <w:t xml:space="preserve">Tulos</w:t>
      </w:r>
    </w:p>
    <w:p>
      <w:r>
        <w:t xml:space="preserve">päättynyt</w:t>
      </w:r>
    </w:p>
    <w:p>
      <w:r>
        <w:rPr>
          <w:b/>
        </w:rPr>
        <w:t xml:space="preserve">Tulos</w:t>
      </w:r>
    </w:p>
    <w:p>
      <w:r>
        <w:t xml:space="preserve">löytyi</w:t>
      </w:r>
    </w:p>
    <w:p>
      <w:r>
        <w:rPr>
          <w:b/>
        </w:rPr>
        <w:t xml:space="preserve">Tulos</w:t>
      </w:r>
    </w:p>
    <w:p>
      <w:r>
        <w:t xml:space="preserve">oli</w:t>
      </w:r>
    </w:p>
    <w:p>
      <w:r>
        <w:rPr>
          <w:b/>
        </w:rPr>
        <w:t xml:space="preserve">Tulos</w:t>
      </w:r>
    </w:p>
    <w:p>
      <w:r>
        <w:t xml:space="preserve">seuranta</w:t>
      </w:r>
    </w:p>
    <w:p>
      <w:r>
        <w:rPr>
          <w:b/>
        </w:rPr>
        <w:t xml:space="preserve">Esimerkki 6.482</w:t>
      </w:r>
    </w:p>
    <w:p>
      <w:r>
        <w:t xml:space="preserve">Läpikulku: Vilhjalmsdottir toimii hyvän tahdon lähettiläänä ja hyväntekeväisyyskerääjänä lasten hyväksi koko ensi vuoden ajan, ja hän hyötyy todennäköisesti lukuisista malli- ja näyttelijäsopimuksista. Järjestäjät kertoivat, että lauantai-iltana 55. kerran järjestetty kauneuskilpailu tavoitti arviolta kaksi miljardia katsojaa.</w:t>
      </w:r>
    </w:p>
    <w:p>
      <w:r>
        <w:rPr>
          <w:b/>
        </w:rPr>
        <w:t xml:space="preserve">Tulos</w:t>
      </w:r>
    </w:p>
    <w:p>
      <w:r>
        <w:t xml:space="preserve">palvella</w:t>
      </w:r>
    </w:p>
    <w:p>
      <w:r>
        <w:rPr>
          <w:b/>
        </w:rPr>
        <w:t xml:space="preserve">Tulos</w:t>
      </w:r>
    </w:p>
    <w:p>
      <w:r>
        <w:t xml:space="preserve">voitto</w:t>
      </w:r>
    </w:p>
    <w:p>
      <w:r>
        <w:rPr>
          <w:b/>
        </w:rPr>
        <w:t xml:space="preserve">Tulos</w:t>
      </w:r>
    </w:p>
    <w:p>
      <w:r>
        <w:t xml:space="preserve">sanoi</w:t>
      </w:r>
    </w:p>
    <w:p>
      <w:r>
        <w:rPr>
          <w:b/>
        </w:rPr>
        <w:t xml:space="preserve">Tulos</w:t>
      </w:r>
    </w:p>
    <w:p>
      <w:r>
        <w:t xml:space="preserve">Juhlakuva</w:t>
      </w:r>
    </w:p>
    <w:p>
      <w:r>
        <w:rPr>
          <w:b/>
        </w:rPr>
        <w:t xml:space="preserve">Tulos</w:t>
      </w:r>
    </w:p>
    <w:p>
      <w:r>
        <w:t xml:space="preserve">saavutettu</w:t>
      </w:r>
    </w:p>
    <w:p>
      <w:r>
        <w:rPr>
          <w:b/>
        </w:rPr>
        <w:t xml:space="preserve">Esimerkki 6.483</w:t>
      </w:r>
    </w:p>
    <w:p>
      <w:r>
        <w:t xml:space="preserve">Läpikulku: Tiedottaja sanoi, että seitsemän korillista marihuanaa oli kätketty aluksen runkoon, kun se kiinnittyi Monrovian vapaasatamaan. Alus oli matkannut Freetownista suoraan Monroviaan kuljettamalla elintarvikkeita ja muuta logistiikkaa.</w:t>
      </w:r>
    </w:p>
    <w:p>
      <w:r>
        <w:rPr>
          <w:b/>
        </w:rPr>
        <w:t xml:space="preserve">Tulos</w:t>
      </w:r>
    </w:p>
    <w:p>
      <w:r>
        <w:t xml:space="preserve">sanoi</w:t>
      </w:r>
    </w:p>
    <w:p>
      <w:r>
        <w:rPr>
          <w:b/>
        </w:rPr>
        <w:t xml:space="preserve">Tulos</w:t>
      </w:r>
    </w:p>
    <w:p>
      <w:r>
        <w:t xml:space="preserve">piilotettu</w:t>
      </w:r>
    </w:p>
    <w:p>
      <w:r>
        <w:rPr>
          <w:b/>
        </w:rPr>
        <w:t xml:space="preserve">Tulos</w:t>
      </w:r>
    </w:p>
    <w:p>
      <w:r>
        <w:t xml:space="preserve">laituriin kiinnitetty</w:t>
      </w:r>
    </w:p>
    <w:p>
      <w:r>
        <w:rPr>
          <w:b/>
        </w:rPr>
        <w:t xml:space="preserve">Tulos</w:t>
      </w:r>
    </w:p>
    <w:p>
      <w:r>
        <w:t xml:space="preserve">matkustanut</w:t>
      </w:r>
    </w:p>
    <w:p>
      <w:r>
        <w:rPr>
          <w:b/>
        </w:rPr>
        <w:t xml:space="preserve">Tulos</w:t>
      </w:r>
    </w:p>
    <w:p>
      <w:r>
        <w:t xml:space="preserve">kuljetus</w:t>
      </w:r>
    </w:p>
    <w:p>
      <w:r>
        <w:rPr>
          <w:b/>
        </w:rPr>
        <w:t xml:space="preserve">Esimerkki 6.484</w:t>
      </w:r>
    </w:p>
    <w:p>
      <w:r>
        <w:t xml:space="preserve">Läpikulku: Castro sanoi, että äiti käytännössä kidnapattiin pojan kanssa, jotta hän pääsi marraskuun lopun matkalle. Kuuban johtaja sanoi, että hänen vanhempansa olivat rakastaneet Eliania erityisen paljon, koska äiti oli aiemmin kärsinyt seitsemästä keskenmenosta.</w:t>
      </w:r>
    </w:p>
    <w:p>
      <w:r>
        <w:rPr>
          <w:b/>
        </w:rPr>
        <w:t xml:space="preserve">Tulos</w:t>
      </w:r>
    </w:p>
    <w:p>
      <w:r>
        <w:t xml:space="preserve">siepattu</w:t>
      </w:r>
    </w:p>
    <w:p>
      <w:r>
        <w:rPr>
          <w:b/>
        </w:rPr>
        <w:t xml:space="preserve">Tulos</w:t>
      </w:r>
    </w:p>
    <w:p>
      <w:r>
        <w:t xml:space="preserve">tee</w:t>
      </w:r>
    </w:p>
    <w:p>
      <w:r>
        <w:rPr>
          <w:b/>
        </w:rPr>
        <w:t xml:space="preserve">Tulos</w:t>
      </w:r>
    </w:p>
    <w:p>
      <w:r>
        <w:t xml:space="preserve">matka</w:t>
      </w:r>
    </w:p>
    <w:p>
      <w:r>
        <w:rPr>
          <w:b/>
        </w:rPr>
        <w:t xml:space="preserve">Tulos</w:t>
      </w:r>
    </w:p>
    <w:p>
      <w:r>
        <w:t xml:space="preserve">sanoi</w:t>
      </w:r>
    </w:p>
    <w:p>
      <w:r>
        <w:rPr>
          <w:b/>
        </w:rPr>
        <w:t xml:space="preserve">Tulos</w:t>
      </w:r>
    </w:p>
    <w:p>
      <w:r>
        <w:t xml:space="preserve">sanoi</w:t>
      </w:r>
    </w:p>
    <w:p>
      <w:r>
        <w:rPr>
          <w:b/>
        </w:rPr>
        <w:t xml:space="preserve">Tulos</w:t>
      </w:r>
    </w:p>
    <w:p>
      <w:r>
        <w:t xml:space="preserve">rakasti</w:t>
      </w:r>
    </w:p>
    <w:p>
      <w:r>
        <w:rPr>
          <w:b/>
        </w:rPr>
        <w:t xml:space="preserve">Tulos</w:t>
      </w:r>
    </w:p>
    <w:p>
      <w:r>
        <w:t xml:space="preserve">kärsi</w:t>
      </w:r>
    </w:p>
    <w:p>
      <w:r>
        <w:rPr>
          <w:b/>
        </w:rPr>
        <w:t xml:space="preserve">Tulos</w:t>
      </w:r>
    </w:p>
    <w:p>
      <w:r>
        <w:t xml:space="preserve">keskenmenot</w:t>
      </w:r>
    </w:p>
    <w:p>
      <w:r>
        <w:rPr>
          <w:b/>
        </w:rPr>
        <w:t xml:space="preserve">Esimerkki 6.485</w:t>
      </w:r>
    </w:p>
    <w:p>
      <w:r>
        <w:t xml:space="preserve">Läpikulku: "Vielä uskomattomampaa on kuulla, että laiva tuo eurooppalaisille joulua, joka on tehty pääasiassa Kiinassa, sanoi rannalla mies, joka kertoi nimensä Davidiksi. "Kaikki tuntuvat puhuvan talouden globalisaatiosta, ja tämä saattaa olla hyvä esimerkki", yli kaksi tuntia rannalla valtavaa laivaa odottanut mies sanoi.</w:t>
      </w:r>
    </w:p>
    <w:p>
      <w:r>
        <w:rPr>
          <w:b/>
        </w:rPr>
        <w:t xml:space="preserve">Tulos</w:t>
      </w:r>
    </w:p>
    <w:p>
      <w:r>
        <w:t xml:space="preserve">katso</w:t>
      </w:r>
    </w:p>
    <w:p>
      <w:r>
        <w:rPr>
          <w:b/>
        </w:rPr>
        <w:t xml:space="preserve">Tulos</w:t>
      </w:r>
    </w:p>
    <w:p>
      <w:r>
        <w:t xml:space="preserve">kelluva</w:t>
      </w:r>
    </w:p>
    <w:p>
      <w:r>
        <w:rPr>
          <w:b/>
        </w:rPr>
        <w:t xml:space="preserve">Tulos</w:t>
      </w:r>
    </w:p>
    <w:p>
      <w:r>
        <w:t xml:space="preserve">oppia</w:t>
      </w:r>
    </w:p>
    <w:p>
      <w:r>
        <w:rPr>
          <w:b/>
        </w:rPr>
        <w:t xml:space="preserve">Tulos</w:t>
      </w:r>
    </w:p>
    <w:p>
      <w:r>
        <w:t xml:space="preserve">tuo</w:t>
      </w:r>
    </w:p>
    <w:p>
      <w:r>
        <w:rPr>
          <w:b/>
        </w:rPr>
        <w:t xml:space="preserve">Tulos</w:t>
      </w:r>
    </w:p>
    <w:p>
      <w:r>
        <w:t xml:space="preserve">tehty</w:t>
      </w:r>
    </w:p>
    <w:p>
      <w:r>
        <w:rPr>
          <w:b/>
        </w:rPr>
        <w:t xml:space="preserve">Tulos</w:t>
      </w:r>
    </w:p>
    <w:p>
      <w:r>
        <w:t xml:space="preserve">antoi</w:t>
      </w:r>
    </w:p>
    <w:p>
      <w:r>
        <w:rPr>
          <w:b/>
        </w:rPr>
        <w:t xml:space="preserve">Tulos</w:t>
      </w:r>
    </w:p>
    <w:p>
      <w:r>
        <w:t xml:space="preserve">sanoi</w:t>
      </w:r>
    </w:p>
    <w:p>
      <w:r>
        <w:rPr>
          <w:b/>
        </w:rPr>
        <w:t xml:space="preserve">Tulos</w:t>
      </w:r>
    </w:p>
    <w:p>
      <w:r>
        <w:t xml:space="preserve">näyttää</w:t>
      </w:r>
    </w:p>
    <w:p>
      <w:r>
        <w:rPr>
          <w:b/>
        </w:rPr>
        <w:t xml:space="preserve">Tulos</w:t>
      </w:r>
    </w:p>
    <w:p>
      <w:r>
        <w:t xml:space="preserve">Puhuva</w:t>
      </w:r>
    </w:p>
    <w:p>
      <w:r>
        <w:rPr>
          <w:b/>
        </w:rPr>
        <w:t xml:space="preserve">Tulos</w:t>
      </w:r>
    </w:p>
    <w:p>
      <w:r>
        <w:t xml:space="preserve">globalisaatio</w:t>
      </w:r>
    </w:p>
    <w:p>
      <w:r>
        <w:rPr>
          <w:b/>
        </w:rPr>
        <w:t xml:space="preserve">Tulos</w:t>
      </w:r>
    </w:p>
    <w:p>
      <w:r>
        <w:t xml:space="preserve">olla</w:t>
      </w:r>
    </w:p>
    <w:p>
      <w:r>
        <w:rPr>
          <w:b/>
        </w:rPr>
        <w:t xml:space="preserve">Tulos</w:t>
      </w:r>
    </w:p>
    <w:p>
      <w:r>
        <w:t xml:space="preserve">odotti</w:t>
      </w:r>
    </w:p>
    <w:p>
      <w:r>
        <w:rPr>
          <w:b/>
        </w:rPr>
        <w:t xml:space="preserve">Tulos</w:t>
      </w:r>
    </w:p>
    <w:p>
      <w:r>
        <w:t xml:space="preserve">sanoi</w:t>
      </w:r>
    </w:p>
    <w:p>
      <w:r>
        <w:rPr>
          <w:b/>
        </w:rPr>
        <w:t xml:space="preserve">Esimerkki 6.486</w:t>
      </w:r>
    </w:p>
    <w:p>
      <w:r>
        <w:t xml:space="preserve">Läpikulku: Tämä on osa suunnitelmaa, jonka tarkoituksena on vahvistaa turvallisuutta tärkeimmissä paikoissa eri puolilla kaupunkia. Perjantaina Palm Desertissä Kaliforniassa pidettiin rukouspalvelus Yhdysvaltain 38. presidentin perheelle ja ystäville St Margaret's Episcopal Churchissa, jossa Ford ja hänen vaimonsa Betty olivat käyneet vuosikymmeniä.</w:t>
      </w:r>
    </w:p>
    <w:p>
      <w:r>
        <w:rPr>
          <w:b/>
        </w:rPr>
        <w:t xml:space="preserve">Tulos</w:t>
      </w:r>
    </w:p>
    <w:p>
      <w:r>
        <w:t xml:space="preserve">mobilisoitu</w:t>
      </w:r>
    </w:p>
    <w:p>
      <w:r>
        <w:rPr>
          <w:b/>
        </w:rPr>
        <w:t xml:space="preserve">Tulos</w:t>
      </w:r>
    </w:p>
    <w:p>
      <w:r>
        <w:t xml:space="preserve">pehmuste</w:t>
      </w:r>
    </w:p>
    <w:p>
      <w:r>
        <w:rPr>
          <w:b/>
        </w:rPr>
        <w:t xml:space="preserve">Tulos</w:t>
      </w:r>
    </w:p>
    <w:p>
      <w:r>
        <w:t xml:space="preserve">palvelu</w:t>
      </w:r>
    </w:p>
    <w:p>
      <w:r>
        <w:rPr>
          <w:b/>
        </w:rPr>
        <w:t xml:space="preserve">Tulos</w:t>
      </w:r>
    </w:p>
    <w:p>
      <w:r>
        <w:t xml:space="preserve">pidetty</w:t>
      </w:r>
    </w:p>
    <w:p>
      <w:r>
        <w:rPr>
          <w:b/>
        </w:rPr>
        <w:t xml:space="preserve">Tulos</w:t>
      </w:r>
    </w:p>
    <w:p>
      <w:r>
        <w:t xml:space="preserve">osallistui</w:t>
      </w:r>
    </w:p>
    <w:p>
      <w:r>
        <w:rPr>
          <w:b/>
        </w:rPr>
        <w:t xml:space="preserve">Esimerkki 6.487</w:t>
      </w:r>
    </w:p>
    <w:p>
      <w:r>
        <w:t xml:space="preserve">Läpikulku: Maailmanlistan ykkönen Roger Federer piti tiistaina matalaa profiilia, kun kauden päättävän Tennis Masters Cupin kaksinkertainen puolustava mestari venyi ratkaisupelin tiebreakiin ennen kuin välttyi tappiolta vasta toisessa ottelussa Shanghaissa. 24-vuotiaalta sveitsiläiseltä kului kaksi tuntia ja 17 minuuttia, kun hän kukisti kovassa vireessä olevan kroatialaisen Ivan Ljubicicin 6-3, 2-6, 7-6 (4), ja etukäden lyönti oli Ljubicicin ulottumattomissa tiebreak-voittoon.</w:t>
      </w:r>
    </w:p>
    <w:p>
      <w:r>
        <w:rPr>
          <w:b/>
        </w:rPr>
        <w:t xml:space="preserve">Tulos</w:t>
      </w:r>
    </w:p>
    <w:p>
      <w:r>
        <w:t xml:space="preserve">pidetty</w:t>
      </w:r>
    </w:p>
    <w:p>
      <w:r>
        <w:rPr>
          <w:b/>
        </w:rPr>
        <w:t xml:space="preserve">Tulos</w:t>
      </w:r>
    </w:p>
    <w:p>
      <w:r>
        <w:t xml:space="preserve">vedetty</w:t>
      </w:r>
    </w:p>
    <w:p>
      <w:r>
        <w:rPr>
          <w:b/>
        </w:rPr>
        <w:t xml:space="preserve">Tulos</w:t>
      </w:r>
    </w:p>
    <w:p>
      <w:r>
        <w:t xml:space="preserve">tiebreaker</w:t>
      </w:r>
    </w:p>
    <w:p>
      <w:r>
        <w:rPr>
          <w:b/>
        </w:rPr>
        <w:t xml:space="preserve">Tulos</w:t>
      </w:r>
    </w:p>
    <w:p>
      <w:r>
        <w:t xml:space="preserve">välttäen</w:t>
      </w:r>
    </w:p>
    <w:p>
      <w:r>
        <w:rPr>
          <w:b/>
        </w:rPr>
        <w:t xml:space="preserve">Tulos</w:t>
      </w:r>
    </w:p>
    <w:p>
      <w:r>
        <w:t xml:space="preserve">ottelu</w:t>
      </w:r>
    </w:p>
    <w:p>
      <w:r>
        <w:rPr>
          <w:b/>
        </w:rPr>
        <w:t xml:space="preserve">Tulos</w:t>
      </w:r>
    </w:p>
    <w:p>
      <w:r>
        <w:t xml:space="preserve">voittaa</w:t>
      </w:r>
    </w:p>
    <w:p>
      <w:r>
        <w:rPr>
          <w:b/>
        </w:rPr>
        <w:t xml:space="preserve">Tulos</w:t>
      </w:r>
    </w:p>
    <w:p>
      <w:r>
        <w:t xml:space="preserve">laukaus</w:t>
      </w:r>
    </w:p>
    <w:p>
      <w:r>
        <w:rPr>
          <w:b/>
        </w:rPr>
        <w:t xml:space="preserve">Tulos</w:t>
      </w:r>
    </w:p>
    <w:p>
      <w:r>
        <w:t xml:space="preserve">voittaa</w:t>
      </w:r>
    </w:p>
    <w:p>
      <w:r>
        <w:rPr>
          <w:b/>
        </w:rPr>
        <w:t xml:space="preserve">Esimerkki 6.488</w:t>
      </w:r>
    </w:p>
    <w:p>
      <w:r>
        <w:t xml:space="preserve">Läpikulku: Sanoi Korean Airin 1 986 lentäjästä 1 344:ää edustavan ammattiliiton edustaja: "Olemme pitäneet oven auki vuoropuhelulle johdon kanssa". He vaativat 6,5 prosentin palkankorotusta ja 50 prosentin korotusta bonuksiin.</w:t>
      </w:r>
    </w:p>
    <w:p>
      <w:r>
        <w:rPr>
          <w:b/>
        </w:rPr>
        <w:t xml:space="preserve">Tulos</w:t>
      </w:r>
    </w:p>
    <w:p>
      <w:r>
        <w:t xml:space="preserve">pidetty</w:t>
      </w:r>
    </w:p>
    <w:p>
      <w:r>
        <w:rPr>
          <w:b/>
        </w:rPr>
        <w:t xml:space="preserve">Tulos</w:t>
      </w:r>
    </w:p>
    <w:p>
      <w:r>
        <w:t xml:space="preserve">avoin</w:t>
      </w:r>
    </w:p>
    <w:p>
      <w:r>
        <w:rPr>
          <w:b/>
        </w:rPr>
        <w:t xml:space="preserve">Tulos</w:t>
      </w:r>
    </w:p>
    <w:p>
      <w:r>
        <w:t xml:space="preserve">vuoropuhelu</w:t>
      </w:r>
    </w:p>
    <w:p>
      <w:r>
        <w:rPr>
          <w:b/>
        </w:rPr>
        <w:t xml:space="preserve">Tulos</w:t>
      </w:r>
    </w:p>
    <w:p>
      <w:r>
        <w:t xml:space="preserve">sanoi</w:t>
      </w:r>
    </w:p>
    <w:p>
      <w:r>
        <w:rPr>
          <w:b/>
        </w:rPr>
        <w:t xml:space="preserve">Tulos</w:t>
      </w:r>
    </w:p>
    <w:p>
      <w:r>
        <w:t xml:space="preserve">edustaa</w:t>
      </w:r>
    </w:p>
    <w:p>
      <w:r>
        <w:rPr>
          <w:b/>
        </w:rPr>
        <w:t xml:space="preserve">Tulos</w:t>
      </w:r>
    </w:p>
    <w:p>
      <w:r>
        <w:t xml:space="preserve">ovat</w:t>
      </w:r>
    </w:p>
    <w:p>
      <w:r>
        <w:rPr>
          <w:b/>
        </w:rPr>
        <w:t xml:space="preserve">Tulos</w:t>
      </w:r>
    </w:p>
    <w:p>
      <w:r>
        <w:t xml:space="preserve">vaativa</w:t>
      </w:r>
    </w:p>
    <w:p>
      <w:r>
        <w:rPr>
          <w:b/>
        </w:rPr>
        <w:t xml:space="preserve">Tulos</w:t>
      </w:r>
    </w:p>
    <w:p>
      <w:r>
        <w:t xml:space="preserve">lisätä</w:t>
      </w:r>
    </w:p>
    <w:p>
      <w:r>
        <w:rPr>
          <w:b/>
        </w:rPr>
        <w:t xml:space="preserve">Tulos</w:t>
      </w:r>
    </w:p>
    <w:p>
      <w:r>
        <w:t xml:space="preserve">nousu</w:t>
      </w:r>
    </w:p>
    <w:p>
      <w:r>
        <w:rPr>
          <w:b/>
        </w:rPr>
        <w:t xml:space="preserve">Esimerkki 6.489</w:t>
      </w:r>
    </w:p>
    <w:p>
      <w:r>
        <w:t xml:space="preserve">Läpikulku: Liikevaihto tämän vuoden kolmannella neljänneksellä oli 14 miljoonaa dollaria, kun se viime vuonna oli 21,4 miljoonaa dollaria. Yhtiö selittää laskun osittain sillä, että yhtiön Ison-Britannian myynti jätettiin pois kuluvan vuoden luvuista, koska tytäryhtiön asema on ehdotettu lopetettavaksi toiminnoksi, ja osittain sillä, että myynti eräillä keskeisillä ulkomaisilla ja kotimaisilla asiakkailla laski.</w:t>
      </w:r>
    </w:p>
    <w:p>
      <w:r>
        <w:rPr>
          <w:b/>
        </w:rPr>
        <w:t xml:space="preserve">Tulos</w:t>
      </w:r>
    </w:p>
    <w:p>
      <w:r>
        <w:t xml:space="preserve">olivat</w:t>
      </w:r>
    </w:p>
    <w:p>
      <w:r>
        <w:rPr>
          <w:b/>
        </w:rPr>
        <w:t xml:space="preserve">Tulos</w:t>
      </w:r>
    </w:p>
    <w:p>
      <w:r>
        <w:t xml:space="preserve">vähentää</w:t>
      </w:r>
    </w:p>
    <w:p>
      <w:r>
        <w:rPr>
          <w:b/>
        </w:rPr>
        <w:t xml:space="preserve">Tulos</w:t>
      </w:r>
    </w:p>
    <w:p>
      <w:r>
        <w:t xml:space="preserve">poissulkeminen</w:t>
      </w:r>
    </w:p>
    <w:p>
      <w:r>
        <w:rPr>
          <w:b/>
        </w:rPr>
        <w:t xml:space="preserve">Tulos</w:t>
      </w:r>
    </w:p>
    <w:p>
      <w:r>
        <w:t xml:space="preserve">myynti</w:t>
      </w:r>
    </w:p>
    <w:p>
      <w:r>
        <w:rPr>
          <w:b/>
        </w:rPr>
        <w:t xml:space="preserve">Tulos</w:t>
      </w:r>
    </w:p>
    <w:p>
      <w:r>
        <w:t xml:space="preserve">toiminta</w:t>
      </w:r>
    </w:p>
    <w:p>
      <w:r>
        <w:rPr>
          <w:b/>
        </w:rPr>
        <w:t xml:space="preserve">Tulos</w:t>
      </w:r>
    </w:p>
    <w:p>
      <w:r>
        <w:t xml:space="preserve">myynti</w:t>
      </w:r>
    </w:p>
    <w:p>
      <w:r>
        <w:rPr>
          <w:b/>
        </w:rPr>
        <w:t xml:space="preserve">Esimerkki 6.490</w:t>
      </w:r>
    </w:p>
    <w:p>
      <w:r>
        <w:t xml:space="preserve">Läpikulku: Vaughan oli tehnyt ankkaa ja yhdeksän kahdessa edellisessä Englannin akatemian pelissä viimeisen kahden viikon aikana, eikä hän lyönyt kahden päivän ottelussa, jonka Englanti pelasi WA:ta vastaan. Tiistain epäonnistumiselle oli lieventäviä olosuhteita, sillä pallo oli hyvin svengaava pilvisessä ja kosteassa säässä, joka oli ihanteellinen swing-keilaukselle.</w:t>
      </w:r>
    </w:p>
    <w:p>
      <w:r>
        <w:rPr>
          <w:b/>
        </w:rPr>
        <w:t xml:space="preserve">Tulos</w:t>
      </w:r>
    </w:p>
    <w:p>
      <w:r>
        <w:t xml:space="preserve">tehty</w:t>
      </w:r>
    </w:p>
    <w:p>
      <w:r>
        <w:rPr>
          <w:b/>
        </w:rPr>
        <w:t xml:space="preserve">Tulos</w:t>
      </w:r>
    </w:p>
    <w:p>
      <w:r>
        <w:t xml:space="preserve">lepakko</w:t>
      </w:r>
    </w:p>
    <w:p>
      <w:r>
        <w:rPr>
          <w:b/>
        </w:rPr>
        <w:t xml:space="preserve">Tulos</w:t>
      </w:r>
    </w:p>
    <w:p>
      <w:r>
        <w:t xml:space="preserve">pelataan</w:t>
      </w:r>
    </w:p>
    <w:p>
      <w:r>
        <w:rPr>
          <w:b/>
        </w:rPr>
        <w:t xml:space="preserve">Tulos</w:t>
      </w:r>
    </w:p>
    <w:p>
      <w:r>
        <w:t xml:space="preserve">olivat</w:t>
      </w:r>
    </w:p>
    <w:p>
      <w:r>
        <w:rPr>
          <w:b/>
        </w:rPr>
        <w:t xml:space="preserve">Tulos</w:t>
      </w:r>
    </w:p>
    <w:p>
      <w:r>
        <w:t xml:space="preserve">saumaus</w:t>
      </w:r>
    </w:p>
    <w:p>
      <w:r>
        <w:rPr>
          <w:b/>
        </w:rPr>
        <w:t xml:space="preserve">Esimerkki 6.491</w:t>
      </w:r>
    </w:p>
    <w:p>
      <w:r>
        <w:t xml:space="preserve">Läpikulku: Savimbille annettiin oikeus säännöllisiin neuvotteluihin presidentin ja hallituksen jäsenten kanssa sekä oikeus julkaista viestejä virallisessa lehdistössä. Useat hallitsevan MPLA-puolueen edustajat ovat arvostelleet Savimbille myönnettyjä "liiallisia valtuuksia", vaikka he noudattivat puolueen neuvoa hyväksyä laki.</w:t>
      </w:r>
    </w:p>
    <w:p>
      <w:r>
        <w:rPr>
          <w:b/>
        </w:rPr>
        <w:t xml:space="preserve">Tulos</w:t>
      </w:r>
    </w:p>
    <w:p>
      <w:r>
        <w:t xml:space="preserve">merkit</w:t>
      </w:r>
    </w:p>
    <w:p>
      <w:r>
        <w:rPr>
          <w:b/>
        </w:rPr>
        <w:t xml:space="preserve">Tulos</w:t>
      </w:r>
    </w:p>
    <w:p>
      <w:r>
        <w:t xml:space="preserve">epäluottamus</w:t>
      </w:r>
    </w:p>
    <w:p>
      <w:r>
        <w:rPr>
          <w:b/>
        </w:rPr>
        <w:t xml:space="preserve">Tulos</w:t>
      </w:r>
    </w:p>
    <w:p>
      <w:r>
        <w:t xml:space="preserve">jäljelle jäävä</w:t>
      </w:r>
    </w:p>
    <w:p>
      <w:r>
        <w:rPr>
          <w:b/>
        </w:rPr>
        <w:t xml:space="preserve">Tulos</w:t>
      </w:r>
    </w:p>
    <w:p>
      <w:r>
        <w:t xml:space="preserve">vaikeudet</w:t>
      </w:r>
    </w:p>
    <w:p>
      <w:r>
        <w:rPr>
          <w:b/>
        </w:rPr>
        <w:t xml:space="preserve">Tulos</w:t>
      </w:r>
    </w:p>
    <w:p>
      <w:r>
        <w:t xml:space="preserve">pyyhkäisi</w:t>
      </w:r>
    </w:p>
    <w:p>
      <w:r>
        <w:rPr>
          <w:b/>
        </w:rPr>
        <w:t xml:space="preserve">Tulos</w:t>
      </w:r>
    </w:p>
    <w:p>
      <w:r>
        <w:t xml:space="preserve">äänestää</w:t>
      </w:r>
    </w:p>
    <w:p>
      <w:r>
        <w:rPr>
          <w:b/>
        </w:rPr>
        <w:t xml:space="preserve">Tulos</w:t>
      </w:r>
    </w:p>
    <w:p>
      <w:r>
        <w:t xml:space="preserve">antoi</w:t>
      </w:r>
    </w:p>
    <w:p>
      <w:r>
        <w:rPr>
          <w:b/>
        </w:rPr>
        <w:t xml:space="preserve">Tulos</w:t>
      </w:r>
    </w:p>
    <w:p>
      <w:r>
        <w:t xml:space="preserve">kuulemiset</w:t>
      </w:r>
    </w:p>
    <w:p>
      <w:r>
        <w:rPr>
          <w:b/>
        </w:rPr>
        <w:t xml:space="preserve">Tulos</w:t>
      </w:r>
    </w:p>
    <w:p>
      <w:r>
        <w:t xml:space="preserve">julkaista</w:t>
      </w:r>
    </w:p>
    <w:p>
      <w:r>
        <w:rPr>
          <w:b/>
        </w:rPr>
        <w:t xml:space="preserve">Tulos</w:t>
      </w:r>
    </w:p>
    <w:p>
      <w:r>
        <w:t xml:space="preserve">päättävä</w:t>
      </w:r>
    </w:p>
    <w:p>
      <w:r>
        <w:rPr>
          <w:b/>
        </w:rPr>
        <w:t xml:space="preserve">Tulos</w:t>
      </w:r>
    </w:p>
    <w:p>
      <w:r>
        <w:t xml:space="preserve">arvosteli</w:t>
      </w:r>
    </w:p>
    <w:p>
      <w:r>
        <w:rPr>
          <w:b/>
        </w:rPr>
        <w:t xml:space="preserve">Tulos</w:t>
      </w:r>
    </w:p>
    <w:p>
      <w:r>
        <w:t xml:space="preserve">myönnetty</w:t>
      </w:r>
    </w:p>
    <w:p>
      <w:r>
        <w:rPr>
          <w:b/>
        </w:rPr>
        <w:t xml:space="preserve">Tulos</w:t>
      </w:r>
    </w:p>
    <w:p>
      <w:r>
        <w:t xml:space="preserve">seurasi</w:t>
      </w:r>
    </w:p>
    <w:p>
      <w:r>
        <w:rPr>
          <w:b/>
        </w:rPr>
        <w:t xml:space="preserve">Tulos</w:t>
      </w:r>
    </w:p>
    <w:p>
      <w:r>
        <w:t xml:space="preserve">hyväksyä</w:t>
      </w:r>
    </w:p>
    <w:p>
      <w:r>
        <w:rPr>
          <w:b/>
        </w:rPr>
        <w:t xml:space="preserve">Esimerkki 6.492</w:t>
      </w:r>
    </w:p>
    <w:p>
      <w:r>
        <w:t xml:space="preserve">Läpikulku: Bryant syyllistyi kuitenkin kolmannessa jatkoerässä yhteen puolustuksen kardinaalisynneistä. Joukkueensa ollessa kahden pisteen jäljessä, kun aikaa oli jäljellä 1.14, hän teki virheen varamies Derek Andersonille, joka yritti kolmen pisteen heittoa.</w:t>
      </w:r>
    </w:p>
    <w:p>
      <w:r>
        <w:rPr>
          <w:b/>
        </w:rPr>
        <w:t xml:space="preserve">Tulos</w:t>
      </w:r>
    </w:p>
    <w:p>
      <w:r>
        <w:t xml:space="preserve">sitoutunut</w:t>
      </w:r>
    </w:p>
    <w:p>
      <w:r>
        <w:rPr>
          <w:b/>
        </w:rPr>
        <w:t xml:space="preserve">Tulos</w:t>
      </w:r>
    </w:p>
    <w:p>
      <w:r>
        <w:t xml:space="preserve">perässä</w:t>
      </w:r>
    </w:p>
    <w:p>
      <w:r>
        <w:rPr>
          <w:b/>
        </w:rPr>
        <w:t xml:space="preserve">Tulos</w:t>
      </w:r>
    </w:p>
    <w:p>
      <w:r>
        <w:t xml:space="preserve">vasen</w:t>
      </w:r>
    </w:p>
    <w:p>
      <w:r>
        <w:rPr>
          <w:b/>
        </w:rPr>
        <w:t xml:space="preserve">Tulos</w:t>
      </w:r>
    </w:p>
    <w:p>
      <w:r>
        <w:t xml:space="preserve">fouled</w:t>
      </w:r>
    </w:p>
    <w:p>
      <w:r>
        <w:rPr>
          <w:b/>
        </w:rPr>
        <w:t xml:space="preserve">Tulos</w:t>
      </w:r>
    </w:p>
    <w:p>
      <w:r>
        <w:t xml:space="preserve">yrittää</w:t>
      </w:r>
    </w:p>
    <w:p>
      <w:r>
        <w:rPr>
          <w:b/>
        </w:rPr>
        <w:t xml:space="preserve">Tulos</w:t>
      </w:r>
    </w:p>
    <w:p>
      <w:r>
        <w:t xml:space="preserve">kolmas</w:t>
      </w:r>
    </w:p>
    <w:p>
      <w:r>
        <w:rPr>
          <w:b/>
        </w:rPr>
        <w:t xml:space="preserve">Tulos</w:t>
      </w:r>
    </w:p>
    <w:p>
      <w:r>
        <w:t xml:space="preserve">istunto</w:t>
      </w:r>
    </w:p>
    <w:p>
      <w:r>
        <w:rPr>
          <w:b/>
        </w:rPr>
        <w:t xml:space="preserve">Esimerkki 6.493</w:t>
      </w:r>
    </w:p>
    <w:p>
      <w:r>
        <w:t xml:space="preserve">Läpikulku: Parlamentin puhemies voi nyt soveltaa perustuslain säännöstä niihin lainsäätäjiin, joiden katsotaan ylittäneen puheenvuoron. Kolmihenkinen tuomaristo, johon kuuluivat Healey Potani, Edward Twea ja Frank Kapanda, kertoi täpötäydelle oikeudelle, että tutkittuaan valtakunnansyyttäjä Alexander Maluzan antaman valaehtoisen todistuksen se katsoi, että valitusperusteella ei ollut perusteita.</w:t>
      </w:r>
    </w:p>
    <w:p>
      <w:r>
        <w:rPr>
          <w:b/>
        </w:rPr>
        <w:t xml:space="preserve">Tulos</w:t>
      </w:r>
    </w:p>
    <w:p>
      <w:r>
        <w:t xml:space="preserve">päättävä</w:t>
      </w:r>
    </w:p>
    <w:p>
      <w:r>
        <w:rPr>
          <w:b/>
        </w:rPr>
        <w:t xml:space="preserve">Tulos</w:t>
      </w:r>
    </w:p>
    <w:p>
      <w:r>
        <w:t xml:space="preserve">lehdet</w:t>
      </w:r>
    </w:p>
    <w:p>
      <w:r>
        <w:rPr>
          <w:b/>
        </w:rPr>
        <w:t xml:space="preserve">Tulos</w:t>
      </w:r>
    </w:p>
    <w:p>
      <w:r>
        <w:t xml:space="preserve">vapauta</w:t>
      </w:r>
    </w:p>
    <w:p>
      <w:r>
        <w:rPr>
          <w:b/>
        </w:rPr>
        <w:t xml:space="preserve">Tulos</w:t>
      </w:r>
    </w:p>
    <w:p>
      <w:r>
        <w:t xml:space="preserve">katsotaan</w:t>
      </w:r>
    </w:p>
    <w:p>
      <w:r>
        <w:rPr>
          <w:b/>
        </w:rPr>
        <w:t xml:space="preserve">Tulos</w:t>
      </w:r>
    </w:p>
    <w:p>
      <w:r>
        <w:t xml:space="preserve">ristissä</w:t>
      </w:r>
    </w:p>
    <w:p>
      <w:r>
        <w:rPr>
          <w:b/>
        </w:rPr>
        <w:t xml:space="preserve">Tulos</w:t>
      </w:r>
    </w:p>
    <w:p>
      <w:r>
        <w:t xml:space="preserve">kertoi</w:t>
      </w:r>
    </w:p>
    <w:p>
      <w:r>
        <w:rPr>
          <w:b/>
        </w:rPr>
        <w:t xml:space="preserve">Tulos</w:t>
      </w:r>
    </w:p>
    <w:p>
      <w:r>
        <w:t xml:space="preserve">tutkiminen</w:t>
      </w:r>
    </w:p>
    <w:p>
      <w:r>
        <w:rPr>
          <w:b/>
        </w:rPr>
        <w:t xml:space="preserve">Tulos</w:t>
      </w:r>
    </w:p>
    <w:p>
      <w:r>
        <w:t xml:space="preserve">valaehtoinen</w:t>
      </w:r>
    </w:p>
    <w:p>
      <w:r>
        <w:rPr>
          <w:b/>
        </w:rPr>
        <w:t xml:space="preserve">Tulos</w:t>
      </w:r>
    </w:p>
    <w:p>
      <w:r>
        <w:t xml:space="preserve">löytyi</w:t>
      </w:r>
    </w:p>
    <w:p>
      <w:r>
        <w:rPr>
          <w:b/>
        </w:rPr>
        <w:t xml:space="preserve">Tulos</w:t>
      </w:r>
    </w:p>
    <w:p>
      <w:r>
        <w:t xml:space="preserve">kanneperuste</w:t>
      </w:r>
    </w:p>
    <w:p>
      <w:r>
        <w:rPr>
          <w:b/>
        </w:rPr>
        <w:t xml:space="preserve">Tulos</w:t>
      </w:r>
    </w:p>
    <w:p>
      <w:r>
        <w:t xml:space="preserve">valitus</w:t>
      </w:r>
    </w:p>
    <w:p>
      <w:r>
        <w:rPr>
          <w:b/>
        </w:rPr>
        <w:t xml:space="preserve">Tulos</w:t>
      </w:r>
    </w:p>
    <w:p>
      <w:r>
        <w:t xml:space="preserve">joka käsittää</w:t>
      </w:r>
    </w:p>
    <w:p>
      <w:r>
        <w:rPr>
          <w:b/>
        </w:rPr>
        <w:t xml:space="preserve">Esimerkki 6.494</w:t>
      </w:r>
    </w:p>
    <w:p>
      <w:r>
        <w:t xml:space="preserve">Läpikulku: Bagdadissa viisi ihmistä sai surmansa ja 19 haavoittui, kun autopommi räjähti vilkkaalla torilla Saidiyahin shiia-sunni-sekakorttelissa, kertoi turvallisuuslähde. Erillisissä iskuissa kuolivat myös kansallisen sähkölaitoksen työntekijä, poliisieversti ja yliopiston vartija, kertoivat turvallisuuslähteet.</w:t>
      </w:r>
    </w:p>
    <w:p>
      <w:r>
        <w:rPr>
          <w:b/>
        </w:rPr>
        <w:t xml:space="preserve">Tulos</w:t>
      </w:r>
    </w:p>
    <w:p>
      <w:r>
        <w:t xml:space="preserve">tappoi</w:t>
      </w:r>
    </w:p>
    <w:p>
      <w:r>
        <w:rPr>
          <w:b/>
        </w:rPr>
        <w:t xml:space="preserve">Tulos</w:t>
      </w:r>
    </w:p>
    <w:p>
      <w:r>
        <w:t xml:space="preserve">haavoittunut</w:t>
      </w:r>
    </w:p>
    <w:p>
      <w:r>
        <w:rPr>
          <w:b/>
        </w:rPr>
        <w:t xml:space="preserve">Tulos</w:t>
      </w:r>
    </w:p>
    <w:p>
      <w:r>
        <w:t xml:space="preserve">räjähtänyt</w:t>
      </w:r>
    </w:p>
    <w:p>
      <w:r>
        <w:rPr>
          <w:b/>
        </w:rPr>
        <w:t xml:space="preserve">Tulos</w:t>
      </w:r>
    </w:p>
    <w:p>
      <w:r>
        <w:t xml:space="preserve">tappoi</w:t>
      </w:r>
    </w:p>
    <w:p>
      <w:r>
        <w:rPr>
          <w:b/>
        </w:rPr>
        <w:t xml:space="preserve">Tulos</w:t>
      </w:r>
    </w:p>
    <w:p>
      <w:r>
        <w:t xml:space="preserve">hyökkäykset</w:t>
      </w:r>
    </w:p>
    <w:p>
      <w:r>
        <w:rPr>
          <w:b/>
        </w:rPr>
        <w:t xml:space="preserve">Tulos</w:t>
      </w:r>
    </w:p>
    <w:p>
      <w:r>
        <w:t xml:space="preserve">sanoi</w:t>
      </w:r>
    </w:p>
    <w:p>
      <w:r>
        <w:rPr>
          <w:b/>
        </w:rPr>
        <w:t xml:space="preserve">Tulos</w:t>
      </w:r>
    </w:p>
    <w:p>
      <w:r>
        <w:t xml:space="preserve">sanoi</w:t>
      </w:r>
    </w:p>
    <w:p>
      <w:r>
        <w:rPr>
          <w:b/>
        </w:rPr>
        <w:t xml:space="preserve">Esimerkki 6.495</w:t>
      </w:r>
    </w:p>
    <w:p>
      <w:r>
        <w:t xml:space="preserve">Läpikulku: "Kun Portsmouth pyysi lupaa puhua kanssani tällä viikolla, tiesin, että minun oli palattava. "Minulla ei ole aikomusta tehdä pitkäaikaista sopimusta Pompeyn kanssa.</w:t>
      </w:r>
    </w:p>
    <w:p>
      <w:r>
        <w:rPr>
          <w:b/>
        </w:rPr>
        <w:t xml:space="preserve">Tulos</w:t>
      </w:r>
    </w:p>
    <w:p>
      <w:r>
        <w:t xml:space="preserve">"Tapahtumat</w:t>
      </w:r>
    </w:p>
    <w:p>
      <w:r>
        <w:rPr>
          <w:b/>
        </w:rPr>
        <w:t xml:space="preserve">Tulos</w:t>
      </w:r>
    </w:p>
    <w:p>
      <w:r>
        <w:t xml:space="preserve">on</w:t>
      </w:r>
    </w:p>
    <w:p>
      <w:r>
        <w:rPr>
          <w:b/>
        </w:rPr>
        <w:t xml:space="preserve">Tulos</w:t>
      </w:r>
    </w:p>
    <w:p>
      <w:r>
        <w:t xml:space="preserve">lisääntynyt</w:t>
      </w:r>
    </w:p>
    <w:p>
      <w:r>
        <w:rPr>
          <w:b/>
        </w:rPr>
        <w:t xml:space="preserve">Tulos</w:t>
      </w:r>
    </w:p>
    <w:p>
      <w:r>
        <w:t xml:space="preserve">Hanki</w:t>
      </w:r>
    </w:p>
    <w:p>
      <w:r>
        <w:rPr>
          <w:b/>
        </w:rPr>
        <w:t xml:space="preserve">Tulos</w:t>
      </w:r>
    </w:p>
    <w:p>
      <w:r>
        <w:t xml:space="preserve">kysyi</w:t>
      </w:r>
    </w:p>
    <w:p>
      <w:r>
        <w:rPr>
          <w:b/>
        </w:rPr>
        <w:t xml:space="preserve">Tulos</w:t>
      </w:r>
    </w:p>
    <w:p>
      <w:r>
        <w:t xml:space="preserve">puhu</w:t>
      </w:r>
    </w:p>
    <w:p>
      <w:r>
        <w:rPr>
          <w:b/>
        </w:rPr>
        <w:t xml:space="preserve">Tulos</w:t>
      </w:r>
    </w:p>
    <w:p>
      <w:r>
        <w:t xml:space="preserve">go</w:t>
      </w:r>
    </w:p>
    <w:p>
      <w:r>
        <w:rPr>
          <w:b/>
        </w:rPr>
        <w:t xml:space="preserve">Tulos</w:t>
      </w:r>
    </w:p>
    <w:p>
      <w:r>
        <w:t xml:space="preserve">on</w:t>
      </w:r>
    </w:p>
    <w:p>
      <w:r>
        <w:rPr>
          <w:b/>
        </w:rPr>
        <w:t xml:space="preserve">Tulos</w:t>
      </w:r>
    </w:p>
    <w:p>
      <w:r>
        <w:t xml:space="preserve">allekirjoittaminen</w:t>
      </w:r>
    </w:p>
    <w:p>
      <w:r>
        <w:rPr>
          <w:b/>
        </w:rPr>
        <w:t xml:space="preserve">Esimerkki 6.496</w:t>
      </w:r>
    </w:p>
    <w:p>
      <w:r>
        <w:t xml:space="preserve">Läpikulku: Työvoimaministeriö ilmoitti tiistaina, että tukkuhinnat laskivat Yhdysvalloissa lokakuussa 1,6 prosenttia, mikä on sama kuin vuoden 2001 samassa kuussa tehty ennätyslasku. Tukkuhintojen suuri lasku, joka on tehtaan portilla tapahtuvan inflaation mittari, seurasi syyskuun 1,3 prosentin laskua, ja se oli jyrkempi kuin analyytikoiden odottama 0,5 prosentin lasku.</w:t>
      </w:r>
    </w:p>
    <w:p>
      <w:r>
        <w:rPr>
          <w:b/>
        </w:rPr>
        <w:t xml:space="preserve">Tulos</w:t>
      </w:r>
    </w:p>
    <w:p>
      <w:r>
        <w:t xml:space="preserve">set</w:t>
      </w:r>
    </w:p>
    <w:p>
      <w:r>
        <w:rPr>
          <w:b/>
        </w:rPr>
        <w:t xml:space="preserve">Tulos</w:t>
      </w:r>
    </w:p>
    <w:p>
      <w:r>
        <w:t xml:space="preserve">raportoitu</w:t>
      </w:r>
    </w:p>
    <w:p>
      <w:r>
        <w:rPr>
          <w:b/>
        </w:rPr>
        <w:t xml:space="preserve">Tulos</w:t>
      </w:r>
    </w:p>
    <w:p>
      <w:r>
        <w:t xml:space="preserve">pudota</w:t>
      </w:r>
    </w:p>
    <w:p>
      <w:r>
        <w:rPr>
          <w:b/>
        </w:rPr>
        <w:t xml:space="preserve">Tulos</w:t>
      </w:r>
    </w:p>
    <w:p>
      <w:r>
        <w:t xml:space="preserve">seurasi</w:t>
      </w:r>
    </w:p>
    <w:p>
      <w:r>
        <w:rPr>
          <w:b/>
        </w:rPr>
        <w:t xml:space="preserve">Tulos</w:t>
      </w:r>
    </w:p>
    <w:p>
      <w:r>
        <w:t xml:space="preserve">syksy</w:t>
      </w:r>
    </w:p>
    <w:p>
      <w:r>
        <w:rPr>
          <w:b/>
        </w:rPr>
        <w:t xml:space="preserve">Tulos</w:t>
      </w:r>
    </w:p>
    <w:p>
      <w:r>
        <w:t xml:space="preserve">oli</w:t>
      </w:r>
    </w:p>
    <w:p>
      <w:r>
        <w:rPr>
          <w:b/>
        </w:rPr>
        <w:t xml:space="preserve">Tulos</w:t>
      </w:r>
    </w:p>
    <w:p>
      <w:r>
        <w:t xml:space="preserve">odotettu</w:t>
      </w:r>
    </w:p>
    <w:p>
      <w:r>
        <w:rPr>
          <w:b/>
        </w:rPr>
        <w:t xml:space="preserve">Tulos</w:t>
      </w:r>
    </w:p>
    <w:p>
      <w:r>
        <w:t xml:space="preserve">putosi</w:t>
      </w:r>
    </w:p>
    <w:p>
      <w:r>
        <w:rPr>
          <w:b/>
        </w:rPr>
        <w:t xml:space="preserve">Tulos</w:t>
      </w:r>
    </w:p>
    <w:p>
      <w:r>
        <w:t xml:space="preserve">sitominen</w:t>
      </w:r>
    </w:p>
    <w:p>
      <w:r>
        <w:rPr>
          <w:b/>
        </w:rPr>
        <w:t xml:space="preserve">Esimerkki 6.497</w:t>
      </w:r>
    </w:p>
    <w:p>
      <w:r>
        <w:t xml:space="preserve">Läpikulku: Westinghousen ja sveitsiläisen Asea Brown Boveri -yhtiön välisen siirto- ja jakeluyrityksen 55 prosentin osuuden myynnistä saatava voitto kompensoituu neljännellä neljänneksellä toteutettavilla uudelleenjärjestelykuluilla. Johtajat eivät paljastaneet odotetun voiton suuruutta.</w:t>
      </w:r>
    </w:p>
    <w:p>
      <w:r>
        <w:rPr>
          <w:b/>
        </w:rPr>
        <w:t xml:space="preserve">Tulos</w:t>
      </w:r>
    </w:p>
    <w:p>
      <w:r>
        <w:t xml:space="preserve">sanoi</w:t>
      </w:r>
    </w:p>
    <w:p>
      <w:r>
        <w:rPr>
          <w:b/>
        </w:rPr>
        <w:t xml:space="preserve">Tulos</w:t>
      </w:r>
    </w:p>
    <w:p>
      <w:r>
        <w:t xml:space="preserve">voitto</w:t>
      </w:r>
    </w:p>
    <w:p>
      <w:r>
        <w:rPr>
          <w:b/>
        </w:rPr>
        <w:t xml:space="preserve">Tulos</w:t>
      </w:r>
    </w:p>
    <w:p>
      <w:r>
        <w:t xml:space="preserve">myynti</w:t>
      </w:r>
    </w:p>
    <w:p>
      <w:r>
        <w:rPr>
          <w:b/>
        </w:rPr>
        <w:t xml:space="preserve">Tulos</w:t>
      </w:r>
    </w:p>
    <w:p>
      <w:r>
        <w:t xml:space="preserve">venture</w:t>
      </w:r>
    </w:p>
    <w:p>
      <w:r>
        <w:rPr>
          <w:b/>
        </w:rPr>
        <w:t xml:space="preserve">Tulos</w:t>
      </w:r>
    </w:p>
    <w:p>
      <w:r>
        <w:t xml:space="preserve">offset</w:t>
      </w:r>
    </w:p>
    <w:p>
      <w:r>
        <w:rPr>
          <w:b/>
        </w:rPr>
        <w:t xml:space="preserve">Tulos</w:t>
      </w:r>
    </w:p>
    <w:p>
      <w:r>
        <w:t xml:space="preserve">maksu</w:t>
      </w:r>
    </w:p>
    <w:p>
      <w:r>
        <w:rPr>
          <w:b/>
        </w:rPr>
        <w:t xml:space="preserve">Tulos</w:t>
      </w:r>
    </w:p>
    <w:p>
      <w:r>
        <w:t xml:space="preserve">neljännes</w:t>
      </w:r>
    </w:p>
    <w:p>
      <w:r>
        <w:rPr>
          <w:b/>
        </w:rPr>
        <w:t xml:space="preserve">Tulos</w:t>
      </w:r>
    </w:p>
    <w:p>
      <w:r>
        <w:t xml:space="preserve">paljastaa</w:t>
      </w:r>
    </w:p>
    <w:p>
      <w:r>
        <w:rPr>
          <w:b/>
        </w:rPr>
        <w:t xml:space="preserve">Tulos</w:t>
      </w:r>
    </w:p>
    <w:p>
      <w:r>
        <w:t xml:space="preserve">odotettu</w:t>
      </w:r>
    </w:p>
    <w:p>
      <w:r>
        <w:rPr>
          <w:b/>
        </w:rPr>
        <w:t xml:space="preserve">Tulos</w:t>
      </w:r>
    </w:p>
    <w:p>
      <w:r>
        <w:t xml:space="preserve">voitto</w:t>
      </w:r>
    </w:p>
    <w:p>
      <w:r>
        <w:rPr>
          <w:b/>
        </w:rPr>
        <w:t xml:space="preserve">Esimerkki 6.498</w:t>
      </w:r>
    </w:p>
    <w:p>
      <w:r>
        <w:t xml:space="preserve">Läpikulku: Onnettomuuden sattuessa kyydissä oli noin 45-50 ihmistä. Alueen järistyksen avustustoimiin osallistuvien avustusryhmien ambulanssit kiiruhtivat onnettomuuspaikalle ja alkoivat siirtää loukkaantuneita paikallisiin sairaaloihin.</w:t>
      </w:r>
    </w:p>
    <w:p>
      <w:r>
        <w:rPr>
          <w:b/>
        </w:rPr>
        <w:t xml:space="preserve">Tulos</w:t>
      </w:r>
    </w:p>
    <w:p>
      <w:r>
        <w:t xml:space="preserve">on</w:t>
      </w:r>
    </w:p>
    <w:p>
      <w:r>
        <w:rPr>
          <w:b/>
        </w:rPr>
        <w:t xml:space="preserve">Tulos</w:t>
      </w:r>
    </w:p>
    <w:p>
      <w:r>
        <w:t xml:space="preserve">olivat</w:t>
      </w:r>
    </w:p>
    <w:p>
      <w:r>
        <w:rPr>
          <w:b/>
        </w:rPr>
        <w:t xml:space="preserve">Tulos</w:t>
      </w:r>
    </w:p>
    <w:p>
      <w:r>
        <w:t xml:space="preserve">onnettomuus</w:t>
      </w:r>
    </w:p>
    <w:p>
      <w:r>
        <w:rPr>
          <w:b/>
        </w:rPr>
        <w:t xml:space="preserve">Tulos</w:t>
      </w:r>
    </w:p>
    <w:p>
      <w:r>
        <w:t xml:space="preserve">kiireinen</w:t>
      </w:r>
    </w:p>
    <w:p>
      <w:r>
        <w:rPr>
          <w:b/>
        </w:rPr>
        <w:t xml:space="preserve">Tulos</w:t>
      </w:r>
    </w:p>
    <w:p>
      <w:r>
        <w:t xml:space="preserve">toiminta</w:t>
      </w:r>
    </w:p>
    <w:p>
      <w:r>
        <w:rPr>
          <w:b/>
        </w:rPr>
        <w:t xml:space="preserve">Tulos</w:t>
      </w:r>
    </w:p>
    <w:p>
      <w:r>
        <w:t xml:space="preserve">kiirehtivät</w:t>
      </w:r>
    </w:p>
    <w:p>
      <w:r>
        <w:rPr>
          <w:b/>
        </w:rPr>
        <w:t xml:space="preserve">Tulos</w:t>
      </w:r>
    </w:p>
    <w:p>
      <w:r>
        <w:t xml:space="preserve">onnettomuus</w:t>
      </w:r>
    </w:p>
    <w:p>
      <w:r>
        <w:rPr>
          <w:b/>
        </w:rPr>
        <w:t xml:space="preserve">Tulos</w:t>
      </w:r>
    </w:p>
    <w:p>
      <w:r>
        <w:t xml:space="preserve">aloitti</w:t>
      </w:r>
    </w:p>
    <w:p>
      <w:r>
        <w:rPr>
          <w:b/>
        </w:rPr>
        <w:t xml:space="preserve">Tulos</w:t>
      </w:r>
    </w:p>
    <w:p>
      <w:r>
        <w:t xml:space="preserve">shifting</w:t>
      </w:r>
    </w:p>
    <w:p>
      <w:r>
        <w:rPr>
          <w:b/>
        </w:rPr>
        <w:t xml:space="preserve">Tulos</w:t>
      </w:r>
    </w:p>
    <w:p>
      <w:r>
        <w:t xml:space="preserve">tapahtui</w:t>
      </w:r>
    </w:p>
    <w:p>
      <w:r>
        <w:rPr>
          <w:b/>
        </w:rPr>
        <w:t xml:space="preserve">Esimerkki 6.499</w:t>
      </w:r>
    </w:p>
    <w:p>
      <w:r>
        <w:t xml:space="preserve">Läpikulku: Yhdysvallat ilmaisi maanantaina surunsa viikonloppuna 81-vuotiaana kuolleen Turkin viisinkertaisen pääministerin Bülent Ecevitin kuolemasta. "Kuulimme surullisina entisen pääministerin Bülent Ecevitin kuolemasta", sanoi ulkoministeriön apulaistiedottaja Tom Casey tiedotustilaisuudessa.</w:t>
      </w:r>
    </w:p>
    <w:p>
      <w:r>
        <w:rPr>
          <w:b/>
        </w:rPr>
        <w:t xml:space="preserve">Tulos</w:t>
      </w:r>
    </w:p>
    <w:p>
      <w:r>
        <w:t xml:space="preserve">ilmaistu</w:t>
      </w:r>
    </w:p>
    <w:p>
      <w:r>
        <w:rPr>
          <w:b/>
        </w:rPr>
        <w:t xml:space="preserve">Tulos</w:t>
      </w:r>
    </w:p>
    <w:p>
      <w:r>
        <w:t xml:space="preserve">kuolema</w:t>
      </w:r>
    </w:p>
    <w:p>
      <w:r>
        <w:rPr>
          <w:b/>
        </w:rPr>
        <w:t xml:space="preserve">Tulos</w:t>
      </w:r>
    </w:p>
    <w:p>
      <w:r>
        <w:t xml:space="preserve">kuoli</w:t>
      </w:r>
    </w:p>
    <w:p>
      <w:r>
        <w:rPr>
          <w:b/>
        </w:rPr>
        <w:t xml:space="preserve">Tulos</w:t>
      </w:r>
    </w:p>
    <w:p>
      <w:r>
        <w:t xml:space="preserve">surullinen</w:t>
      </w:r>
    </w:p>
    <w:p>
      <w:r>
        <w:rPr>
          <w:b/>
        </w:rPr>
        <w:t xml:space="preserve">Tulos</w:t>
      </w:r>
    </w:p>
    <w:p>
      <w:r>
        <w:t xml:space="preserve">oppia</w:t>
      </w:r>
    </w:p>
    <w:p>
      <w:r>
        <w:rPr>
          <w:b/>
        </w:rPr>
        <w:t xml:space="preserve">Tulos</w:t>
      </w:r>
    </w:p>
    <w:p>
      <w:r>
        <w:t xml:space="preserve">kuolema</w:t>
      </w:r>
    </w:p>
    <w:p>
      <w:r>
        <w:rPr>
          <w:b/>
        </w:rPr>
        <w:t xml:space="preserve">Tulos</w:t>
      </w:r>
    </w:p>
    <w:p>
      <w:r>
        <w:t xml:space="preserve">sanoi</w:t>
      </w:r>
    </w:p>
    <w:p>
      <w:r>
        <w:rPr>
          <w:b/>
        </w:rPr>
        <w:t xml:space="preserve">Tulos</w:t>
      </w:r>
    </w:p>
    <w:p>
      <w:r>
        <w:t xml:space="preserve">tiedotustilaisuus</w:t>
      </w:r>
    </w:p>
    <w:p>
      <w:r>
        <w:rPr>
          <w:b/>
        </w:rPr>
        <w:t xml:space="preserve">Esimerkki 6.500</w:t>
      </w:r>
    </w:p>
    <w:p>
      <w:r>
        <w:t xml:space="preserve">Läpikulku: Alankomaat reagoi raivokkaasti tämän kuun alussa, kun Ranska, Saksa, Italia ja Espanja kieltäytyivät tukemasta EU:n esitystä, ja kutsui asiaa "vakavaksi takaiskuksi EU:n ulkopolitiikan tulevaisuudennäkymille". Tanska teki sitten aloitteen ja esitti oman päätöslauselman, jossa tuomitaan Pekingin ihmisoikeustilanne. Päätöslauselmasta äänestetään 53-jäsenisessä komissiossa myöhemmin tiistaina.</w:t>
      </w:r>
    </w:p>
    <w:p>
      <w:r>
        <w:rPr>
          <w:b/>
        </w:rPr>
        <w:t xml:space="preserve">Tulos</w:t>
      </w:r>
    </w:p>
    <w:p>
      <w:r>
        <w:t xml:space="preserve">takaisin</w:t>
      </w:r>
    </w:p>
    <w:p>
      <w:r>
        <w:rPr>
          <w:b/>
        </w:rPr>
        <w:t xml:space="preserve">Tulos</w:t>
      </w:r>
    </w:p>
    <w:p>
      <w:r>
        <w:t xml:space="preserve">liike</w:t>
      </w:r>
    </w:p>
    <w:p>
      <w:r>
        <w:rPr>
          <w:b/>
        </w:rPr>
        <w:t xml:space="preserve">Tulos</w:t>
      </w:r>
    </w:p>
    <w:p>
      <w:r>
        <w:t xml:space="preserve">soittaminen</w:t>
      </w:r>
    </w:p>
    <w:p>
      <w:r>
        <w:rPr>
          <w:b/>
        </w:rPr>
        <w:t xml:space="preserve">Tulos</w:t>
      </w:r>
    </w:p>
    <w:p>
      <w:r>
        <w:t xml:space="preserve">suhde</w:t>
      </w:r>
    </w:p>
    <w:p>
      <w:r>
        <w:rPr>
          <w:b/>
        </w:rPr>
        <w:t xml:space="preserve">Tulos</w:t>
      </w:r>
    </w:p>
    <w:p>
      <w:r>
        <w:t xml:space="preserve">peruutus</w:t>
      </w:r>
    </w:p>
    <w:p>
      <w:r>
        <w:rPr>
          <w:b/>
        </w:rPr>
        <w:t xml:space="preserve">Tulos</w:t>
      </w:r>
    </w:p>
    <w:p>
      <w:r>
        <w:t xml:space="preserve">otti</w:t>
      </w:r>
    </w:p>
    <w:p>
      <w:r>
        <w:rPr>
          <w:b/>
        </w:rPr>
        <w:t xml:space="preserve">Tulos</w:t>
      </w:r>
    </w:p>
    <w:p>
      <w:r>
        <w:t xml:space="preserve">laita</w:t>
      </w:r>
    </w:p>
    <w:p>
      <w:r>
        <w:rPr>
          <w:b/>
        </w:rPr>
        <w:t xml:space="preserve">Tulos</w:t>
      </w:r>
    </w:p>
    <w:p>
      <w:r>
        <w:t xml:space="preserve">päätöslauselma</w:t>
      </w:r>
    </w:p>
    <w:p>
      <w:r>
        <w:rPr>
          <w:b/>
        </w:rPr>
        <w:t xml:space="preserve">Tulos</w:t>
      </w:r>
    </w:p>
    <w:p>
      <w:r>
        <w:t xml:space="preserve">tuomitseva</w:t>
      </w:r>
    </w:p>
    <w:p>
      <w:r>
        <w:rPr>
          <w:b/>
        </w:rPr>
        <w:t xml:space="preserve">Tulos</w:t>
      </w:r>
    </w:p>
    <w:p>
      <w:r>
        <w:t xml:space="preserve">go</w:t>
      </w:r>
    </w:p>
    <w:p>
      <w:r>
        <w:rPr>
          <w:b/>
        </w:rPr>
        <w:t xml:space="preserve">Tulos</w:t>
      </w:r>
    </w:p>
    <w:p>
      <w:r>
        <w:t xml:space="preserve">äänestää</w:t>
      </w:r>
    </w:p>
    <w:p>
      <w:r>
        <w:rPr>
          <w:b/>
        </w:rPr>
        <w:t xml:space="preserve">Esimerkki 6.501</w:t>
      </w:r>
    </w:p>
    <w:p>
      <w:r>
        <w:t xml:space="preserve">Läpikulku: Juan Gonzalez tekee oman osuutensa tekemällä lyhyen matkan Floridan salmen yli poistaakseen kaikki kysymykset rakkaudestaan poikaansa kohtaan. </w:t>
      </w:r>
    </w:p>
    <w:p>
      <w:r>
        <w:rPr>
          <w:b/>
        </w:rPr>
        <w:t xml:space="preserve">Tulos</w:t>
      </w:r>
    </w:p>
    <w:p>
      <w:r>
        <w:t xml:space="preserve">tehdä</w:t>
      </w:r>
    </w:p>
    <w:p>
      <w:r>
        <w:rPr>
          <w:b/>
        </w:rPr>
        <w:t xml:space="preserve">Tulos</w:t>
      </w:r>
    </w:p>
    <w:p>
      <w:r>
        <w:t xml:space="preserve">tekeminen</w:t>
      </w:r>
    </w:p>
    <w:p>
      <w:r>
        <w:rPr>
          <w:b/>
        </w:rPr>
        <w:t xml:space="preserve">Tulos</w:t>
      </w:r>
    </w:p>
    <w:p>
      <w:r>
        <w:t xml:space="preserve">matka</w:t>
      </w:r>
    </w:p>
    <w:p>
      <w:r>
        <w:rPr>
          <w:b/>
        </w:rPr>
        <w:t xml:space="preserve">Tulos</w:t>
      </w:r>
    </w:p>
    <w:p>
      <w:r>
        <w:t xml:space="preserve">pyyhi</w:t>
      </w:r>
    </w:p>
    <w:p>
      <w:r>
        <w:rPr>
          <w:b/>
        </w:rPr>
        <w:t xml:space="preserve">Tulos</w:t>
      </w:r>
    </w:p>
    <w:p>
      <w:r>
        <w:t xml:space="preserve">rakkaus</w:t>
      </w:r>
    </w:p>
    <w:p>
      <w:r>
        <w:rPr>
          <w:b/>
        </w:rPr>
        <w:t xml:space="preserve">Esimerkki 6.502</w:t>
      </w:r>
    </w:p>
    <w:p>
      <w:r>
        <w:t xml:space="preserve">Läpikulku: Sopimus, jonka mukaan Israeli Aircraft Industries päivittää Turkin 54 F-4E Phantom -lentokoneen vanhenevan laivaston, tuli voimaan viime marraskuussa. Tämä on suurin maiden välinen puolustusteollisuuden sopimus. Turkissa Levy tapaa myös presidentti Suleymen Demirelin, ulkoministeri Tansu Cillerin, yleisesikuntapäällikkö Ismail Hakki Karadayin ja liike-elämän piirien edustajia.</w:t>
      </w:r>
    </w:p>
    <w:p>
      <w:r>
        <w:rPr>
          <w:b/>
        </w:rPr>
        <w:t xml:space="preserve">Tulos</w:t>
      </w:r>
    </w:p>
    <w:p>
      <w:r>
        <w:t xml:space="preserve">sopimus</w:t>
      </w:r>
    </w:p>
    <w:p>
      <w:r>
        <w:rPr>
          <w:b/>
        </w:rPr>
        <w:t xml:space="preserve">Tulos</w:t>
      </w:r>
    </w:p>
    <w:p>
      <w:r>
        <w:t xml:space="preserve">päivitys</w:t>
      </w:r>
    </w:p>
    <w:p>
      <w:r>
        <w:rPr>
          <w:b/>
        </w:rPr>
        <w:t xml:space="preserve">Tulos</w:t>
      </w:r>
    </w:p>
    <w:p>
      <w:r>
        <w:t xml:space="preserve">vaikutus</w:t>
      </w:r>
    </w:p>
    <w:p>
      <w:r>
        <w:rPr>
          <w:b/>
        </w:rPr>
        <w:t xml:space="preserve">Tulos</w:t>
      </w:r>
    </w:p>
    <w:p>
      <w:r>
        <w:t xml:space="preserve">kauppa</w:t>
      </w:r>
    </w:p>
    <w:p>
      <w:r>
        <w:rPr>
          <w:b/>
        </w:rPr>
        <w:t xml:space="preserve">Tulos</w:t>
      </w:r>
    </w:p>
    <w:p>
      <w:r>
        <w:t xml:space="preserve">tapaa</w:t>
      </w:r>
    </w:p>
    <w:p>
      <w:r>
        <w:rPr>
          <w:b/>
        </w:rPr>
        <w:t xml:space="preserve">Tulos</w:t>
      </w:r>
    </w:p>
    <w:p>
      <w:r>
        <w:t xml:space="preserve">otti</w:t>
      </w:r>
    </w:p>
    <w:p>
      <w:r>
        <w:rPr>
          <w:b/>
        </w:rPr>
        <w:t xml:space="preserve">Esimerkki 6.503</w:t>
      </w:r>
    </w:p>
    <w:p>
      <w:r>
        <w:t xml:space="preserve">Läpikulku: Advanced Medical Technologies Inc. kertoi ostaneensa 93 % Henley Group Inc:n yksiköstä. Advanced Medical maksoi 106 miljoonaa dollaria käteisenä osuudestaan Henleyn Fisher Scientific -tytäryhtiön yksikössä.</w:t>
      </w:r>
    </w:p>
    <w:p>
      <w:r>
        <w:rPr>
          <w:b/>
        </w:rPr>
        <w:t xml:space="preserve">Tulos</w:t>
      </w:r>
    </w:p>
    <w:p>
      <w:r>
        <w:t xml:space="preserve">sanoi</w:t>
      </w:r>
    </w:p>
    <w:p>
      <w:r>
        <w:rPr>
          <w:b/>
        </w:rPr>
        <w:t xml:space="preserve">Tulos</w:t>
      </w:r>
    </w:p>
    <w:p>
      <w:r>
        <w:t xml:space="preserve">ostettu</w:t>
      </w:r>
    </w:p>
    <w:p>
      <w:r>
        <w:rPr>
          <w:b/>
        </w:rPr>
        <w:t xml:space="preserve">Tulos</w:t>
      </w:r>
    </w:p>
    <w:p>
      <w:r>
        <w:t xml:space="preserve">maksettu</w:t>
      </w:r>
    </w:p>
    <w:p>
      <w:r>
        <w:rPr>
          <w:b/>
        </w:rPr>
        <w:t xml:space="preserve">Esimerkki 6.504</w:t>
      </w:r>
    </w:p>
    <w:p>
      <w:r>
        <w:t xml:space="preserve">Läpikulku: Dow Jones Industrial Average laski aktiivisessa kaupankäynnissä 39,55 pistettä 2613,73 pisteeseen. Pitkäaikaiset valtionlainat päätyivät hieman korkeammalle.</w:t>
      </w:r>
    </w:p>
    <w:p>
      <w:r>
        <w:rPr>
          <w:b/>
        </w:rPr>
        <w:t xml:space="preserve">Tulos</w:t>
      </w:r>
    </w:p>
    <w:p>
      <w:r>
        <w:t xml:space="preserve">tumbled</w:t>
      </w:r>
    </w:p>
    <w:p>
      <w:r>
        <w:rPr>
          <w:b/>
        </w:rPr>
        <w:t xml:space="preserve">Tulos</w:t>
      </w:r>
    </w:p>
    <w:p>
      <w:r>
        <w:t xml:space="preserve">kaupankäynti</w:t>
      </w:r>
    </w:p>
    <w:p>
      <w:r>
        <w:rPr>
          <w:b/>
        </w:rPr>
        <w:t xml:space="preserve">Tulos</w:t>
      </w:r>
    </w:p>
    <w:p>
      <w:r>
        <w:t xml:space="preserve">päättyi</w:t>
      </w:r>
    </w:p>
    <w:p>
      <w:r>
        <w:rPr>
          <w:b/>
        </w:rPr>
        <w:t xml:space="preserve">Esimerkki 6.505</w:t>
      </w:r>
    </w:p>
    <w:p>
      <w:r>
        <w:t xml:space="preserve">Läpikulku: Kiinan presidentti Hu Jintao sanoi täällä perjantaina, että Kiina on valmis tekemään yhteistyötä Saksan uuden hallituksen kanssa kahdenvälisten suhteiden edistämiseksi. Tapaamisessaan nimitetyn liittokansleri Angela Merkelin kanssa Hu onnitteli häntä siitä, että hänestä on tullut Saksan historian ensimmäinen naiskansleri, ja kehui hänen pitkän aikavälin panostaan Kiinan ja Saksan suhteiden kehittämiseen.</w:t>
      </w:r>
    </w:p>
    <w:p>
      <w:r>
        <w:rPr>
          <w:b/>
        </w:rPr>
        <w:t xml:space="preserve">Tulos</w:t>
      </w:r>
    </w:p>
    <w:p>
      <w:r>
        <w:t xml:space="preserve">sanoi</w:t>
      </w:r>
    </w:p>
    <w:p>
      <w:r>
        <w:rPr>
          <w:b/>
        </w:rPr>
        <w:t xml:space="preserve">Tulos</w:t>
      </w:r>
    </w:p>
    <w:p>
      <w:r>
        <w:t xml:space="preserve">työ</w:t>
      </w:r>
    </w:p>
    <w:p>
      <w:r>
        <w:rPr>
          <w:b/>
        </w:rPr>
        <w:t xml:space="preserve">Tulos</w:t>
      </w:r>
    </w:p>
    <w:p>
      <w:r>
        <w:t xml:space="preserve">työnnä</w:t>
      </w:r>
    </w:p>
    <w:p>
      <w:r>
        <w:rPr>
          <w:b/>
        </w:rPr>
        <w:t xml:space="preserve">Tulos</w:t>
      </w:r>
    </w:p>
    <w:p>
      <w:r>
        <w:t xml:space="preserve">kokous</w:t>
      </w:r>
    </w:p>
    <w:p>
      <w:r>
        <w:rPr>
          <w:b/>
        </w:rPr>
        <w:t xml:space="preserve">Tulos</w:t>
      </w:r>
    </w:p>
    <w:p>
      <w:r>
        <w:t xml:space="preserve">nimetty</w:t>
      </w:r>
    </w:p>
    <w:p>
      <w:r>
        <w:rPr>
          <w:b/>
        </w:rPr>
        <w:t xml:space="preserve">Tulos</w:t>
      </w:r>
    </w:p>
    <w:p>
      <w:r>
        <w:t xml:space="preserve">onnitteli</w:t>
      </w:r>
    </w:p>
    <w:p>
      <w:r>
        <w:rPr>
          <w:b/>
        </w:rPr>
        <w:t xml:space="preserve">Tulos</w:t>
      </w:r>
    </w:p>
    <w:p>
      <w:r>
        <w:t xml:space="preserve">tulossa</w:t>
      </w:r>
    </w:p>
    <w:p>
      <w:r>
        <w:rPr>
          <w:b/>
        </w:rPr>
        <w:t xml:space="preserve">Tulos</w:t>
      </w:r>
    </w:p>
    <w:p>
      <w:r>
        <w:t xml:space="preserve">puhui</w:t>
      </w:r>
    </w:p>
    <w:p>
      <w:r>
        <w:rPr>
          <w:b/>
        </w:rPr>
        <w:t xml:space="preserve">Tulos</w:t>
      </w:r>
    </w:p>
    <w:p>
      <w:r>
        <w:t xml:space="preserve">panokset</w:t>
      </w:r>
    </w:p>
    <w:p>
      <w:r>
        <w:rPr>
          <w:b/>
        </w:rPr>
        <w:t xml:space="preserve">Tulos</w:t>
      </w:r>
    </w:p>
    <w:p>
      <w:r>
        <w:t xml:space="preserve">kehitys</w:t>
      </w:r>
    </w:p>
    <w:p>
      <w:r>
        <w:rPr>
          <w:b/>
        </w:rPr>
        <w:t xml:space="preserve">Tulos</w:t>
      </w:r>
    </w:p>
    <w:p>
      <w:r>
        <w:t xml:space="preserve">on</w:t>
      </w:r>
    </w:p>
    <w:p>
      <w:r>
        <w:rPr>
          <w:b/>
        </w:rPr>
        <w:t xml:space="preserve">Esimerkki 6.506</w:t>
      </w:r>
    </w:p>
    <w:p>
      <w:r>
        <w:t xml:space="preserve">Läpikulku: Nyakairima: Sanon poliitikoille, että heidän ei pitäisi yrittää kylvää eripuran siemeniä Ugandan kansanpuolustusvoimissa (UPDF)." Nyakairima. Kaksi eläkkeelle jäänyttä armeijan upseeria, eversti Kiiza Besigye ja kenraalimajuri Mugisha Muntu, ovat arvostelleet presidentti Museveniä ja UPDF:ää.</w:t>
      </w:r>
    </w:p>
    <w:p>
      <w:r>
        <w:rPr>
          <w:b/>
        </w:rPr>
        <w:t xml:space="preserve">Tulos</w:t>
      </w:r>
    </w:p>
    <w:p>
      <w:r>
        <w:t xml:space="preserve">kertomalla</w:t>
      </w:r>
    </w:p>
    <w:p>
      <w:r>
        <w:rPr>
          <w:b/>
        </w:rPr>
        <w:t xml:space="preserve">Tulos</w:t>
      </w:r>
    </w:p>
    <w:p>
      <w:r>
        <w:t xml:space="preserve">yritys</w:t>
      </w:r>
    </w:p>
    <w:p>
      <w:r>
        <w:rPr>
          <w:b/>
        </w:rPr>
        <w:t xml:space="preserve">Tulos</w:t>
      </w:r>
    </w:p>
    <w:p>
      <w:r>
        <w:t xml:space="preserve">kylvää</w:t>
      </w:r>
    </w:p>
    <w:p>
      <w:r>
        <w:rPr>
          <w:b/>
        </w:rPr>
        <w:t xml:space="preserve">Tulos</w:t>
      </w:r>
    </w:p>
    <w:p>
      <w:r>
        <w:t xml:space="preserve">eläkkeellä</w:t>
      </w:r>
    </w:p>
    <w:p>
      <w:r>
        <w:rPr>
          <w:b/>
        </w:rPr>
        <w:t xml:space="preserve">Tulos</w:t>
      </w:r>
    </w:p>
    <w:p>
      <w:r>
        <w:t xml:space="preserve">kriittinen</w:t>
      </w:r>
    </w:p>
    <w:p>
      <w:r>
        <w:rPr>
          <w:b/>
        </w:rPr>
        <w:t xml:space="preserve">Tulos</w:t>
      </w:r>
    </w:p>
    <w:p>
      <w:r>
        <w:t xml:space="preserve">Epäyhtenäisyys</w:t>
      </w:r>
    </w:p>
    <w:p>
      <w:r>
        <w:rPr>
          <w:b/>
        </w:rPr>
        <w:t xml:space="preserve">Esimerkki 6.507</w:t>
      </w:r>
    </w:p>
    <w:p>
      <w:r>
        <w:t xml:space="preserve">Läpikulku: FBI:n virkamiehet sanoivat, etteivät he olleet varmoja siitä, olivatko Stauber tai Gingrich osallistuneet abortinvastaiseen toimintaan. Molempien miesten uskotaan asuvan Clevelandin alueella.</w:t>
      </w:r>
    </w:p>
    <w:p>
      <w:r>
        <w:rPr>
          <w:b/>
        </w:rPr>
        <w:t xml:space="preserve">Tulos</w:t>
      </w:r>
    </w:p>
    <w:p>
      <w:r>
        <w:t xml:space="preserve">sanoi</w:t>
      </w:r>
    </w:p>
    <w:p>
      <w:r>
        <w:rPr>
          <w:b/>
        </w:rPr>
        <w:t xml:space="preserve">Tulos</w:t>
      </w:r>
    </w:p>
    <w:p>
      <w:r>
        <w:t xml:space="preserve">tietyt</w:t>
      </w:r>
    </w:p>
    <w:p>
      <w:r>
        <w:rPr>
          <w:b/>
        </w:rPr>
        <w:t xml:space="preserve">Tulos</w:t>
      </w:r>
    </w:p>
    <w:p>
      <w:r>
        <w:t xml:space="preserve">mukana</w:t>
      </w:r>
    </w:p>
    <w:p>
      <w:r>
        <w:rPr>
          <w:b/>
        </w:rPr>
        <w:t xml:space="preserve">Tulos</w:t>
      </w:r>
    </w:p>
    <w:p>
      <w:r>
        <w:t xml:space="preserve">olivat</w:t>
      </w:r>
    </w:p>
    <w:p>
      <w:r>
        <w:rPr>
          <w:b/>
        </w:rPr>
        <w:t xml:space="preserve">Tulos</w:t>
      </w:r>
    </w:p>
    <w:p>
      <w:r>
        <w:t xml:space="preserve">uskoi</w:t>
      </w:r>
    </w:p>
    <w:p>
      <w:r>
        <w:rPr>
          <w:b/>
        </w:rPr>
        <w:t xml:space="preserve">Tulos</w:t>
      </w:r>
    </w:p>
    <w:p>
      <w:r>
        <w:t xml:space="preserve">live</w:t>
      </w:r>
    </w:p>
    <w:p>
      <w:r>
        <w:rPr>
          <w:b/>
        </w:rPr>
        <w:t xml:space="preserve">Esimerkki 6.508</w:t>
      </w:r>
    </w:p>
    <w:p>
      <w:r>
        <w:t xml:space="preserve">Läpikulku: Hän tiesi, että olisi huono juttu, jos hänellä olisi niin paljon ongelmia ratkaistavana ennen kuin hän edes aloittaisi tuen lobbaamisen", sanoi James Sung, Cityn yliopiston politiikan tutkija. "Hän tiesi, että GST olisi suurin ratkaistava ongelma, ja koska hän tiesi, että se epäonnistuu ennemmin tai myöhemmin, hän lopettaisi sen mieluummin nopeasti", Sung sanoi.</w:t>
      </w:r>
    </w:p>
    <w:p>
      <w:r>
        <w:rPr>
          <w:b/>
        </w:rPr>
        <w:t xml:space="preserve">Tulos</w:t>
      </w:r>
    </w:p>
    <w:p>
      <w:r>
        <w:t xml:space="preserve">tiesi</w:t>
      </w:r>
    </w:p>
    <w:p>
      <w:r>
        <w:rPr>
          <w:b/>
        </w:rPr>
        <w:t xml:space="preserve">Tulos</w:t>
      </w:r>
    </w:p>
    <w:p>
      <w:r>
        <w:t xml:space="preserve">olla</w:t>
      </w:r>
    </w:p>
    <w:p>
      <w:r>
        <w:rPr>
          <w:b/>
        </w:rPr>
        <w:t xml:space="preserve">Tulos</w:t>
      </w:r>
    </w:p>
    <w:p>
      <w:r>
        <w:t xml:space="preserve">oli</w:t>
      </w:r>
    </w:p>
    <w:p>
      <w:r>
        <w:rPr>
          <w:b/>
        </w:rPr>
        <w:t xml:space="preserve">Tulos</w:t>
      </w:r>
    </w:p>
    <w:p>
      <w:r>
        <w:t xml:space="preserve">ratkaise</w:t>
      </w:r>
    </w:p>
    <w:p>
      <w:r>
        <w:rPr>
          <w:b/>
        </w:rPr>
        <w:t xml:space="preserve">Tulos</w:t>
      </w:r>
    </w:p>
    <w:p>
      <w:r>
        <w:t xml:space="preserve">lobbaus</w:t>
      </w:r>
    </w:p>
    <w:p>
      <w:r>
        <w:rPr>
          <w:b/>
        </w:rPr>
        <w:t xml:space="preserve">Tulos</w:t>
      </w:r>
    </w:p>
    <w:p>
      <w:r>
        <w:t xml:space="preserve">aloitti</w:t>
      </w:r>
    </w:p>
    <w:p>
      <w:r>
        <w:rPr>
          <w:b/>
        </w:rPr>
        <w:t xml:space="preserve">Tulos</w:t>
      </w:r>
    </w:p>
    <w:p>
      <w:r>
        <w:t xml:space="preserve">sanoi</w:t>
      </w:r>
    </w:p>
    <w:p>
      <w:r>
        <w:rPr>
          <w:b/>
        </w:rPr>
        <w:t xml:space="preserve">Tulos</w:t>
      </w:r>
    </w:p>
    <w:p>
      <w:r>
        <w:t xml:space="preserve">tiesi</w:t>
      </w:r>
    </w:p>
    <w:p>
      <w:r>
        <w:rPr>
          <w:b/>
        </w:rPr>
        <w:t xml:space="preserve">Tulos</w:t>
      </w:r>
    </w:p>
    <w:p>
      <w:r>
        <w:t xml:space="preserve">olla</w:t>
      </w:r>
    </w:p>
    <w:p>
      <w:r>
        <w:rPr>
          <w:b/>
        </w:rPr>
        <w:t xml:space="preserve">Tulos</w:t>
      </w:r>
    </w:p>
    <w:p>
      <w:r>
        <w:t xml:space="preserve">Taklaa</w:t>
      </w:r>
    </w:p>
    <w:p>
      <w:r>
        <w:rPr>
          <w:b/>
        </w:rPr>
        <w:t xml:space="preserve">Tulos</w:t>
      </w:r>
    </w:p>
    <w:p>
      <w:r>
        <w:t xml:space="preserve">tiesi</w:t>
      </w:r>
    </w:p>
    <w:p>
      <w:r>
        <w:rPr>
          <w:b/>
        </w:rPr>
        <w:t xml:space="preserve">Tulos</w:t>
      </w:r>
    </w:p>
    <w:p>
      <w:r>
        <w:t xml:space="preserve">epäonnistua</w:t>
      </w:r>
    </w:p>
    <w:p>
      <w:r>
        <w:rPr>
          <w:b/>
        </w:rPr>
        <w:t xml:space="preserve">Tulos</w:t>
      </w:r>
    </w:p>
    <w:p>
      <w:r>
        <w:t xml:space="preserve">end</w:t>
      </w:r>
    </w:p>
    <w:p>
      <w:r>
        <w:rPr>
          <w:b/>
        </w:rPr>
        <w:t xml:space="preserve">Tulos</w:t>
      </w:r>
    </w:p>
    <w:p>
      <w:r>
        <w:t xml:space="preserve">sanoi</w:t>
      </w:r>
    </w:p>
    <w:p>
      <w:r>
        <w:rPr>
          <w:b/>
        </w:rPr>
        <w:t xml:space="preserve">Esimerkki 6.509</w:t>
      </w:r>
    </w:p>
    <w:p>
      <w:r>
        <w:t xml:space="preserve">Läpikulku: Katrina-hurrikaani tuhosi jalostus- ja raakaöljyn tuotantolaitoksia Yhdysvaltain Persianlahden rannikolla. Pohjoisen pallonpuoliskon leuto sää loka- ja marraskuussa laski hintoja voimakkaasti.</w:t>
      </w:r>
    </w:p>
    <w:p>
      <w:r>
        <w:rPr>
          <w:b/>
        </w:rPr>
        <w:t xml:space="preserve">Tulos</w:t>
      </w:r>
    </w:p>
    <w:p>
      <w:r>
        <w:t xml:space="preserve">osuma</w:t>
      </w:r>
    </w:p>
    <w:p>
      <w:r>
        <w:rPr>
          <w:b/>
        </w:rPr>
        <w:t xml:space="preserve">Tulos</w:t>
      </w:r>
    </w:p>
    <w:p>
      <w:r>
        <w:t xml:space="preserve">seuraavat</w:t>
      </w:r>
    </w:p>
    <w:p>
      <w:r>
        <w:rPr>
          <w:b/>
        </w:rPr>
        <w:t xml:space="preserve">Tulos</w:t>
      </w:r>
    </w:p>
    <w:p>
      <w:r>
        <w:t xml:space="preserve">Katrina</w:t>
      </w:r>
    </w:p>
    <w:p>
      <w:r>
        <w:rPr>
          <w:b/>
        </w:rPr>
        <w:t xml:space="preserve">Tulos</w:t>
      </w:r>
    </w:p>
    <w:p>
      <w:r>
        <w:t xml:space="preserve">tuhoutunut</w:t>
      </w:r>
    </w:p>
    <w:p>
      <w:r>
        <w:rPr>
          <w:b/>
        </w:rPr>
        <w:t xml:space="preserve">Tulos</w:t>
      </w:r>
    </w:p>
    <w:p>
      <w:r>
        <w:t xml:space="preserve">sahaa</w:t>
      </w:r>
    </w:p>
    <w:p>
      <w:r>
        <w:rPr>
          <w:b/>
        </w:rPr>
        <w:t xml:space="preserve">Tulos</w:t>
      </w:r>
    </w:p>
    <w:p>
      <w:r>
        <w:t xml:space="preserve">syksy</w:t>
      </w:r>
    </w:p>
    <w:p>
      <w:r>
        <w:rPr>
          <w:b/>
        </w:rPr>
        <w:t xml:space="preserve">Esimerkki 6.510</w:t>
      </w:r>
    </w:p>
    <w:p>
      <w:r>
        <w:t xml:space="preserve">Läpikulku: Yhdysvaltain laivasto otti merirosvot kiinni tämän vuoden alussa lainsuojattoman maan rannikolla, ja heidät tuomittiin tällä viikolla Keniassa seitsemäksi vuodeksi merirosvouksesta ja kaappauksesta. Väitettyjen merirosvojen takavarikointi Yhdysvalloissa tapahtui keskellä kaappausten lisääntymistä Somalian rannikolla, jossa Kansainvälinen merenkulkuvirasto (IMB) oli raportoinut viime vuoden maaliskuun puolivälin jälkeen noin 40 hyökkäyksestä aluksia vastaan.</w:t>
      </w:r>
    </w:p>
    <w:p>
      <w:r>
        <w:rPr>
          <w:b/>
        </w:rPr>
        <w:t xml:space="preserve">Tulos</w:t>
      </w:r>
    </w:p>
    <w:p>
      <w:r>
        <w:t xml:space="preserve">tuli</w:t>
      </w:r>
    </w:p>
    <w:p>
      <w:r>
        <w:rPr>
          <w:b/>
        </w:rPr>
        <w:t xml:space="preserve">Tulos</w:t>
      </w:r>
    </w:p>
    <w:p>
      <w:r>
        <w:t xml:space="preserve">kaapattu</w:t>
      </w:r>
    </w:p>
    <w:p>
      <w:r>
        <w:rPr>
          <w:b/>
        </w:rPr>
        <w:t xml:space="preserve">Tulos</w:t>
      </w:r>
    </w:p>
    <w:p>
      <w:r>
        <w:t xml:space="preserve">tuomittu</w:t>
      </w:r>
    </w:p>
    <w:p>
      <w:r>
        <w:rPr>
          <w:b/>
        </w:rPr>
        <w:t xml:space="preserve">Tulos</w:t>
      </w:r>
    </w:p>
    <w:p>
      <w:r>
        <w:t xml:space="preserve">piratismi</w:t>
      </w:r>
    </w:p>
    <w:p>
      <w:r>
        <w:rPr>
          <w:b/>
        </w:rPr>
        <w:t xml:space="preserve">Tulos</w:t>
      </w:r>
    </w:p>
    <w:p>
      <w:r>
        <w:t xml:space="preserve">kaappaus</w:t>
      </w:r>
    </w:p>
    <w:p>
      <w:r>
        <w:rPr>
          <w:b/>
        </w:rPr>
        <w:t xml:space="preserve">Tulos</w:t>
      </w:r>
    </w:p>
    <w:p>
      <w:r>
        <w:t xml:space="preserve">takavarikko</w:t>
      </w:r>
    </w:p>
    <w:p>
      <w:r>
        <w:rPr>
          <w:b/>
        </w:rPr>
        <w:t xml:space="preserve">Tulos</w:t>
      </w:r>
    </w:p>
    <w:p>
      <w:r>
        <w:t xml:space="preserve">kaappaukset</w:t>
      </w:r>
    </w:p>
    <w:p>
      <w:r>
        <w:rPr>
          <w:b/>
        </w:rPr>
        <w:t xml:space="preserve">Tulos</w:t>
      </w:r>
    </w:p>
    <w:p>
      <w:r>
        <w:t xml:space="preserve">ylijännite</w:t>
      </w:r>
    </w:p>
    <w:p>
      <w:r>
        <w:rPr>
          <w:b/>
        </w:rPr>
        <w:t xml:space="preserve">Tulos</w:t>
      </w:r>
    </w:p>
    <w:p>
      <w:r>
        <w:t xml:space="preserve">raportoitu</w:t>
      </w:r>
    </w:p>
    <w:p>
      <w:r>
        <w:rPr>
          <w:b/>
        </w:rPr>
        <w:t xml:space="preserve">Tulos</w:t>
      </w:r>
    </w:p>
    <w:p>
      <w:r>
        <w:t xml:space="preserve">hyökkäykset</w:t>
      </w:r>
    </w:p>
    <w:p>
      <w:r>
        <w:rPr>
          <w:b/>
        </w:rPr>
        <w:t xml:space="preserve">Tulos</w:t>
      </w:r>
    </w:p>
    <w:p>
      <w:r>
        <w:t xml:space="preserve">takavarikko</w:t>
      </w:r>
    </w:p>
    <w:p>
      <w:r>
        <w:rPr>
          <w:b/>
        </w:rPr>
        <w:t xml:space="preserve">Tulos</w:t>
      </w:r>
    </w:p>
    <w:p>
      <w:r>
        <w:t xml:space="preserve">tuli</w:t>
      </w:r>
    </w:p>
    <w:p>
      <w:r>
        <w:rPr>
          <w:b/>
        </w:rPr>
        <w:t xml:space="preserve">Esimerkki 6.511</w:t>
      </w:r>
    </w:p>
    <w:p>
      <w:r>
        <w:t xml:space="preserve">Läpikulku: Yksi Yhdysvaltain virkamies, joka pyysi olla mainitsematta nimeään, sanoi, että Yhdysvaltain lupaus oli huomattavasti pienempi kuin Pjongjangin pyytämä avustusmäärä. WFP:ltä ei ollut välittömästi saatavilla reaktiota.</w:t>
      </w:r>
    </w:p>
    <w:p>
      <w:r>
        <w:rPr>
          <w:b/>
        </w:rPr>
        <w:t xml:space="preserve">Tulos</w:t>
      </w:r>
    </w:p>
    <w:p>
      <w:r>
        <w:t xml:space="preserve">kysyi</w:t>
      </w:r>
    </w:p>
    <w:p>
      <w:r>
        <w:rPr>
          <w:b/>
        </w:rPr>
        <w:t xml:space="preserve">Tulos</w:t>
      </w:r>
    </w:p>
    <w:p>
      <w:r>
        <w:t xml:space="preserve">sanoi</w:t>
      </w:r>
    </w:p>
    <w:p>
      <w:r>
        <w:rPr>
          <w:b/>
        </w:rPr>
        <w:t xml:space="preserve">Tulos</w:t>
      </w:r>
    </w:p>
    <w:p>
      <w:r>
        <w:t xml:space="preserve">oli</w:t>
      </w:r>
    </w:p>
    <w:p>
      <w:r>
        <w:rPr>
          <w:b/>
        </w:rPr>
        <w:t xml:space="preserve">Tulos</w:t>
      </w:r>
    </w:p>
    <w:p>
      <w:r>
        <w:t xml:space="preserve">pyydetty</w:t>
      </w:r>
    </w:p>
    <w:p>
      <w:r>
        <w:rPr>
          <w:b/>
        </w:rPr>
        <w:t xml:space="preserve">Tulos</w:t>
      </w:r>
    </w:p>
    <w:p>
      <w:r>
        <w:t xml:space="preserve">reaktio</w:t>
      </w:r>
    </w:p>
    <w:p>
      <w:r>
        <w:rPr>
          <w:b/>
        </w:rPr>
        <w:t xml:space="preserve">Tulos</w:t>
      </w:r>
    </w:p>
    <w:p>
      <w:r>
        <w:t xml:space="preserve">oli</w:t>
      </w:r>
    </w:p>
    <w:p>
      <w:r>
        <w:rPr>
          <w:b/>
        </w:rPr>
        <w:t xml:space="preserve">Esimerkki 6.512</w:t>
      </w:r>
    </w:p>
    <w:p>
      <w:r>
        <w:t xml:space="preserve">Läpikulku: Peso, joka tiistaina iltapäivällä kävi kauppaa 53,695 dollarilla, on viime istunnoissa ollut kahden ja puolen vuoden korkeimmillaan suhteessa dollariin, mikä on saanut vauhtia miljoonien ulkomailla työskentelevien filippiiniläisten vilkkaista rahalähetyksistä. Tetangco sanoi, että Yhdysvaltain keskuspankin päätös ei todennäköisesti nosta Filippiinien kuluttajahintoja jyrkästi.</w:t>
      </w:r>
    </w:p>
    <w:p>
      <w:r>
        <w:rPr>
          <w:b/>
        </w:rPr>
        <w:t xml:space="preserve">Tulos</w:t>
      </w:r>
    </w:p>
    <w:p>
      <w:r>
        <w:t xml:space="preserve">vaihdettu</w:t>
      </w:r>
    </w:p>
    <w:p>
      <w:r>
        <w:rPr>
          <w:b/>
        </w:rPr>
        <w:t xml:space="preserve">Tulos</w:t>
      </w:r>
    </w:p>
    <w:p>
      <w:r>
        <w:t xml:space="preserve">leijaileva</w:t>
      </w:r>
    </w:p>
    <w:p>
      <w:r>
        <w:rPr>
          <w:b/>
        </w:rPr>
        <w:t xml:space="preserve">Tulos</w:t>
      </w:r>
    </w:p>
    <w:p>
      <w:r>
        <w:t xml:space="preserve">tehostettu</w:t>
      </w:r>
    </w:p>
    <w:p>
      <w:r>
        <w:rPr>
          <w:b/>
        </w:rPr>
        <w:t xml:space="preserve">Tulos</w:t>
      </w:r>
    </w:p>
    <w:p>
      <w:r>
        <w:t xml:space="preserve">työ</w:t>
      </w:r>
    </w:p>
    <w:p>
      <w:r>
        <w:rPr>
          <w:b/>
        </w:rPr>
        <w:t xml:space="preserve">Tulos</w:t>
      </w:r>
    </w:p>
    <w:p>
      <w:r>
        <w:t xml:space="preserve">sanoi</w:t>
      </w:r>
    </w:p>
    <w:p>
      <w:r>
        <w:rPr>
          <w:b/>
        </w:rPr>
        <w:t xml:space="preserve">Tulos</w:t>
      </w:r>
    </w:p>
    <w:p>
      <w:r>
        <w:t xml:space="preserve">työnnä</w:t>
      </w:r>
    </w:p>
    <w:p>
      <w:r>
        <w:rPr>
          <w:b/>
        </w:rPr>
        <w:t xml:space="preserve">Tulos</w:t>
      </w:r>
    </w:p>
    <w:p>
      <w:r>
        <w:t xml:space="preserve">nousu</w:t>
      </w:r>
    </w:p>
    <w:p>
      <w:r>
        <w:rPr>
          <w:b/>
        </w:rPr>
        <w:t xml:space="preserve">Tulos</w:t>
      </w:r>
    </w:p>
    <w:p>
      <w:r>
        <w:t xml:space="preserve">istunnot</w:t>
      </w:r>
    </w:p>
    <w:p>
      <w:r>
        <w:rPr>
          <w:b/>
        </w:rPr>
        <w:t xml:space="preserve">Tulos</w:t>
      </w:r>
    </w:p>
    <w:p>
      <w:r>
        <w:t xml:space="preserve">siirrä</w:t>
      </w:r>
    </w:p>
    <w:p>
      <w:r>
        <w:rPr>
          <w:b/>
        </w:rPr>
        <w:t xml:space="preserve">Esimerkki 6.513</w:t>
      </w:r>
    </w:p>
    <w:p>
      <w:r>
        <w:t xml:space="preserve">Läpikulku: Schwarzkopf valitsi noin viikko sitten salaa lauantai-illan optimaaliseksi ajankohdaksi hyökkäyksen aloittamiselle. Neuvostoliiton viimeinen rauhanaloite ei vaikuttanut päivämäärään.</w:t>
      </w:r>
    </w:p>
    <w:p>
      <w:r>
        <w:rPr>
          <w:b/>
        </w:rPr>
        <w:t xml:space="preserve">Tulos</w:t>
      </w:r>
    </w:p>
    <w:p>
      <w:r>
        <w:t xml:space="preserve">poimittu</w:t>
      </w:r>
    </w:p>
    <w:p>
      <w:r>
        <w:rPr>
          <w:b/>
        </w:rPr>
        <w:t xml:space="preserve">Tulos</w:t>
      </w:r>
    </w:p>
    <w:p>
      <w:r>
        <w:t xml:space="preserve">käynnistä</w:t>
      </w:r>
    </w:p>
    <w:p>
      <w:r>
        <w:rPr>
          <w:b/>
        </w:rPr>
        <w:t xml:space="preserve">Tulos</w:t>
      </w:r>
    </w:p>
    <w:p>
      <w:r>
        <w:t xml:space="preserve">oli</w:t>
      </w:r>
    </w:p>
    <w:p>
      <w:r>
        <w:rPr>
          <w:b/>
        </w:rPr>
        <w:t xml:space="preserve">Tulos</w:t>
      </w:r>
    </w:p>
    <w:p>
      <w:r>
        <w:t xml:space="preserve">aloite</w:t>
      </w:r>
    </w:p>
    <w:p>
      <w:r>
        <w:rPr>
          <w:b/>
        </w:rPr>
        <w:t xml:space="preserve">Tulos</w:t>
      </w:r>
    </w:p>
    <w:p>
      <w:r>
        <w:t xml:space="preserve">hyökkäävä</w:t>
      </w:r>
    </w:p>
    <w:p>
      <w:r>
        <w:rPr>
          <w:b/>
        </w:rPr>
        <w:t xml:space="preserve">Esimerkki 6.514</w:t>
      </w:r>
    </w:p>
    <w:p>
      <w:r>
        <w:t xml:space="preserve">Läpikulku: Citadelin osake sulkeutui eilen American Stock Exchange Composite -listalla 45,75 dollariin, 25 senttiä miinuksella. </w:t>
      </w:r>
    </w:p>
    <w:p>
      <w:r>
        <w:rPr>
          <w:b/>
        </w:rPr>
        <w:t xml:space="preserve">Tulos</w:t>
      </w:r>
    </w:p>
    <w:p>
      <w:r>
        <w:t xml:space="preserve">kaupankäynti</w:t>
      </w:r>
    </w:p>
    <w:p>
      <w:r>
        <w:rPr>
          <w:b/>
        </w:rPr>
        <w:t xml:space="preserve">Tulos</w:t>
      </w:r>
    </w:p>
    <w:p>
      <w:r>
        <w:t xml:space="preserve">suljettu</w:t>
      </w:r>
    </w:p>
    <w:p>
      <w:r>
        <w:rPr>
          <w:b/>
        </w:rPr>
        <w:t xml:space="preserve">Tulos</w:t>
      </w:r>
    </w:p>
    <w:p>
      <w:r>
        <w:t xml:space="preserve">alas</w:t>
      </w:r>
    </w:p>
    <w:p>
      <w:r>
        <w:rPr>
          <w:b/>
        </w:rPr>
        <w:t xml:space="preserve">Esimerkki 6.515</w:t>
      </w:r>
    </w:p>
    <w:p>
      <w:r>
        <w:t xml:space="preserve">Läpikulku: Kun hän ei pystynyt maksamaan, he kutsuivat paikalle parturin, joka ajoi hänen päänsä, uutistoimisto kertoi. "Jotkut halusivat, että minut riisuttaisiin ja esiteltäisiin sitten kaduilla, mutta toiset estivät heitä tekemästä sitä.</w:t>
      </w:r>
    </w:p>
    <w:p>
      <w:r>
        <w:rPr>
          <w:b/>
        </w:rPr>
        <w:t xml:space="preserve">Tulos</w:t>
      </w:r>
    </w:p>
    <w:p>
      <w:r>
        <w:t xml:space="preserve">sakot</w:t>
      </w:r>
    </w:p>
    <w:p>
      <w:r>
        <w:rPr>
          <w:b/>
        </w:rPr>
        <w:t xml:space="preserve">Tulos</w:t>
      </w:r>
    </w:p>
    <w:p>
      <w:r>
        <w:t xml:space="preserve">maksaa</w:t>
      </w:r>
    </w:p>
    <w:p>
      <w:r>
        <w:rPr>
          <w:b/>
        </w:rPr>
        <w:t xml:space="preserve">Tulos</w:t>
      </w:r>
    </w:p>
    <w:p>
      <w:r>
        <w:t xml:space="preserve">kutsuttu</w:t>
      </w:r>
    </w:p>
    <w:p>
      <w:r>
        <w:rPr>
          <w:b/>
        </w:rPr>
        <w:t xml:space="preserve">Tulos</w:t>
      </w:r>
    </w:p>
    <w:p>
      <w:r>
        <w:t xml:space="preserve">ajeltu</w:t>
      </w:r>
    </w:p>
    <w:p>
      <w:r>
        <w:rPr>
          <w:b/>
        </w:rPr>
        <w:t xml:space="preserve">Tulos</w:t>
      </w:r>
    </w:p>
    <w:p>
      <w:r>
        <w:t xml:space="preserve">sanoi</w:t>
      </w:r>
    </w:p>
    <w:p>
      <w:r>
        <w:rPr>
          <w:b/>
        </w:rPr>
        <w:t xml:space="preserve">Tulos</w:t>
      </w:r>
    </w:p>
    <w:p>
      <w:r>
        <w:t xml:space="preserve">etsintäkuulutettu</w:t>
      </w:r>
    </w:p>
    <w:p>
      <w:r>
        <w:rPr>
          <w:b/>
        </w:rPr>
        <w:t xml:space="preserve">Tulos</w:t>
      </w:r>
    </w:p>
    <w:p>
      <w:r>
        <w:t xml:space="preserve">riisuttu</w:t>
      </w:r>
    </w:p>
    <w:p>
      <w:r>
        <w:rPr>
          <w:b/>
        </w:rPr>
        <w:t xml:space="preserve">Tulos</w:t>
      </w:r>
    </w:p>
    <w:p>
      <w:r>
        <w:t xml:space="preserve">paraatiin</w:t>
      </w:r>
    </w:p>
    <w:p>
      <w:r>
        <w:rPr>
          <w:b/>
        </w:rPr>
        <w:t xml:space="preserve">Tulos</w:t>
      </w:r>
    </w:p>
    <w:p>
      <w:r>
        <w:t xml:space="preserve">pysähtyi</w:t>
      </w:r>
    </w:p>
    <w:p>
      <w:r>
        <w:rPr>
          <w:b/>
        </w:rPr>
        <w:t xml:space="preserve">Esimerkki 6.516</w:t>
      </w:r>
    </w:p>
    <w:p>
      <w:r>
        <w:t xml:space="preserve">Läpikulku: Mutta kaiken kaikkiaan yli 60 prosentissa murhatapauksista tehtiin pidätyksiä, hän sanoi. Kahdeksan 14 murhasta vuoden 1993 jälkeen oli jo Newarkin poliisilaitoksen tutkinnassa, Glenn sanoi.</w:t>
      </w:r>
    </w:p>
    <w:p>
      <w:r>
        <w:rPr>
          <w:b/>
        </w:rPr>
        <w:t xml:space="preserve">Tulos</w:t>
      </w:r>
    </w:p>
    <w:p>
      <w:r>
        <w:t xml:space="preserve">pidätykset</w:t>
      </w:r>
    </w:p>
    <w:p>
      <w:r>
        <w:rPr>
          <w:b/>
        </w:rPr>
        <w:t xml:space="preserve">Tulos</w:t>
      </w:r>
    </w:p>
    <w:p>
      <w:r>
        <w:t xml:space="preserve">tehty</w:t>
      </w:r>
    </w:p>
    <w:p>
      <w:r>
        <w:rPr>
          <w:b/>
        </w:rPr>
        <w:t xml:space="preserve">Tulos</w:t>
      </w:r>
    </w:p>
    <w:p>
      <w:r>
        <w:t xml:space="preserve">sanoi</w:t>
      </w:r>
    </w:p>
    <w:p>
      <w:r>
        <w:rPr>
          <w:b/>
        </w:rPr>
        <w:t xml:space="preserve">Tulos</w:t>
      </w:r>
    </w:p>
    <w:p>
      <w:r>
        <w:t xml:space="preserve">murhat</w:t>
      </w:r>
    </w:p>
    <w:p>
      <w:r>
        <w:rPr>
          <w:b/>
        </w:rPr>
        <w:t xml:space="preserve">Tulos</w:t>
      </w:r>
    </w:p>
    <w:p>
      <w:r>
        <w:t xml:space="preserve">tutkimus</w:t>
      </w:r>
    </w:p>
    <w:p>
      <w:r>
        <w:rPr>
          <w:b/>
        </w:rPr>
        <w:t xml:space="preserve">Tulos</w:t>
      </w:r>
    </w:p>
    <w:p>
      <w:r>
        <w:t xml:space="preserve">sanoi</w:t>
      </w:r>
    </w:p>
    <w:p>
      <w:r>
        <w:rPr>
          <w:b/>
        </w:rPr>
        <w:t xml:space="preserve">Tulos</w:t>
      </w:r>
    </w:p>
    <w:p>
      <w:r>
        <w:t xml:space="preserve">olivat</w:t>
      </w:r>
    </w:p>
    <w:p>
      <w:r>
        <w:rPr>
          <w:b/>
        </w:rPr>
        <w:t xml:space="preserve">Esimerkki 6.517</w:t>
      </w:r>
    </w:p>
    <w:p>
      <w:r>
        <w:t xml:space="preserve">Läpikulku: Standard &amp; Poor' s 500 -indeksi nousi 2,67 eli 0,22 prosenttia 1 222,81:een, ja Nasdaq composite -indeksi nousi 8,81 eli 0,41 prosenttia 2 178,24:een. Etenevät kysymykset johtivat laskijoita noin 9-4 New Yorkin pörssissä, jossa 1,47 miljardin osakkeen volyymi jäi 1.</w:t>
      </w:r>
    </w:p>
    <w:p>
      <w:r>
        <w:rPr>
          <w:b/>
        </w:rPr>
        <w:t xml:space="preserve">Tulos</w:t>
      </w:r>
    </w:p>
    <w:p>
      <w:r>
        <w:t xml:space="preserve">ylös</w:t>
      </w:r>
    </w:p>
    <w:p>
      <w:r>
        <w:rPr>
          <w:b/>
        </w:rPr>
        <w:t xml:space="preserve">Tulos</w:t>
      </w:r>
    </w:p>
    <w:p>
      <w:r>
        <w:t xml:space="preserve">advanced</w:t>
      </w:r>
    </w:p>
    <w:p>
      <w:r>
        <w:rPr>
          <w:b/>
        </w:rPr>
        <w:t xml:space="preserve">Tulos</w:t>
      </w:r>
    </w:p>
    <w:p>
      <w:r>
        <w:t xml:space="preserve">led</w:t>
      </w:r>
    </w:p>
    <w:p>
      <w:r>
        <w:rPr>
          <w:b/>
        </w:rPr>
        <w:t xml:space="preserve">Tulos</w:t>
      </w:r>
    </w:p>
    <w:p>
      <w:r>
        <w:t xml:space="preserve">viivästynyt</w:t>
      </w:r>
    </w:p>
    <w:p>
      <w:r>
        <w:rPr>
          <w:b/>
        </w:rPr>
        <w:t xml:space="preserve">Tulos</w:t>
      </w:r>
    </w:p>
    <w:p>
      <w:r>
        <w:t xml:space="preserve">Advancing</w:t>
      </w:r>
    </w:p>
    <w:p>
      <w:r>
        <w:rPr>
          <w:b/>
        </w:rPr>
        <w:t xml:space="preserve">Esimerkki 6.518</w:t>
      </w:r>
    </w:p>
    <w:p>
      <w:r>
        <w:t xml:space="preserve">Läpikulku: Adam Ereli, varapresidentti, sanoi: "Tarkastelemme varmasti tätä ajatusta, teemme yhteistyötä Libanonin kansan, Libanonin hallituksen ja kaikkien niiden kanssa, jotka haluavat nähdä vastuuvelvollisuuden tästä rikoksesta ja aiemmista rikoksista". Hänen mukaansa Rice keskusteli maanantaina puhelimitse Tuenin murhasta Ranskan ulkoministerin Philippe Douste-Blazyn kanssa, joka on auttanut Washingtonia johtamaan toimia Syyrian vaikutusvallan lopettamiseksi Libanonissa.</w:t>
      </w:r>
    </w:p>
    <w:p>
      <w:r>
        <w:rPr>
          <w:b/>
        </w:rPr>
        <w:t xml:space="preserve">Tulos</w:t>
      </w:r>
    </w:p>
    <w:p>
      <w:r>
        <w:t xml:space="preserve">will</w:t>
      </w:r>
    </w:p>
    <w:p>
      <w:r>
        <w:rPr>
          <w:b/>
        </w:rPr>
        <w:t xml:space="preserve">Tulos</w:t>
      </w:r>
    </w:p>
    <w:p>
      <w:r>
        <w:t xml:space="preserve">katso</w:t>
      </w:r>
    </w:p>
    <w:p>
      <w:r>
        <w:rPr>
          <w:b/>
        </w:rPr>
        <w:t xml:space="preserve">Tulos</w:t>
      </w:r>
    </w:p>
    <w:p>
      <w:r>
        <w:t xml:space="preserve">työ</w:t>
      </w:r>
    </w:p>
    <w:p>
      <w:r>
        <w:rPr>
          <w:b/>
        </w:rPr>
        <w:t xml:space="preserve">Tulos</w:t>
      </w:r>
    </w:p>
    <w:p>
      <w:r>
        <w:t xml:space="preserve">haluavat</w:t>
      </w:r>
    </w:p>
    <w:p>
      <w:r>
        <w:rPr>
          <w:b/>
        </w:rPr>
        <w:t xml:space="preserve">Tulos</w:t>
      </w:r>
    </w:p>
    <w:p>
      <w:r>
        <w:t xml:space="preserve">katso</w:t>
      </w:r>
    </w:p>
    <w:p>
      <w:r>
        <w:rPr>
          <w:b/>
        </w:rPr>
        <w:t xml:space="preserve">Tulos</w:t>
      </w:r>
    </w:p>
    <w:p>
      <w:r>
        <w:t xml:space="preserve">sanoi</w:t>
      </w:r>
    </w:p>
    <w:p>
      <w:r>
        <w:rPr>
          <w:b/>
        </w:rPr>
        <w:t xml:space="preserve">Tulos</w:t>
      </w:r>
    </w:p>
    <w:p>
      <w:r>
        <w:t xml:space="preserve">sanoi</w:t>
      </w:r>
    </w:p>
    <w:p>
      <w:r>
        <w:rPr>
          <w:b/>
        </w:rPr>
        <w:t xml:space="preserve">Tulos</w:t>
      </w:r>
    </w:p>
    <w:p>
      <w:r>
        <w:t xml:space="preserve">keskusteltiin</w:t>
      </w:r>
    </w:p>
    <w:p>
      <w:r>
        <w:rPr>
          <w:b/>
        </w:rPr>
        <w:t xml:space="preserve">Tulos</w:t>
      </w:r>
    </w:p>
    <w:p>
      <w:r>
        <w:t xml:space="preserve">tappaminen</w:t>
      </w:r>
    </w:p>
    <w:p>
      <w:r>
        <w:rPr>
          <w:b/>
        </w:rPr>
        <w:t xml:space="preserve">Tulos</w:t>
      </w:r>
    </w:p>
    <w:p>
      <w:r>
        <w:t xml:space="preserve">on</w:t>
      </w:r>
    </w:p>
    <w:p>
      <w:r>
        <w:rPr>
          <w:b/>
        </w:rPr>
        <w:t xml:space="preserve">Tulos</w:t>
      </w:r>
    </w:p>
    <w:p>
      <w:r>
        <w:t xml:space="preserve">auttoi</w:t>
      </w:r>
    </w:p>
    <w:p>
      <w:r>
        <w:rPr>
          <w:b/>
        </w:rPr>
        <w:t xml:space="preserve">Tulos</w:t>
      </w:r>
    </w:p>
    <w:p>
      <w:r>
        <w:t xml:space="preserve">keihäänkärki</w:t>
      </w:r>
    </w:p>
    <w:p>
      <w:r>
        <w:rPr>
          <w:b/>
        </w:rPr>
        <w:t xml:space="preserve">Tulos</w:t>
      </w:r>
    </w:p>
    <w:p>
      <w:r>
        <w:t xml:space="preserve">end</w:t>
      </w:r>
    </w:p>
    <w:p>
      <w:r>
        <w:rPr>
          <w:b/>
        </w:rPr>
        <w:t xml:space="preserve">Esimerkki 6.519</w:t>
      </w:r>
    </w:p>
    <w:p>
      <w:r>
        <w:t xml:space="preserve">Läpikulku: Muhammadin Australiassa tekemiä kiinteistösijoituksia, kuten kahden miljoonan ringgitin (800 000 dollarin) hintaista taloa ja erilaisia kiinteistöjä, koskevia väitteitä tutkittaessa ACA:n virkamiehet lensivät tiistaina Brisbaneen. Muhammad oli nousemassa lennolle Uuteen-Seelantiin 23. joulukuuta viime vuonna, kun tullivirkailija avasi hänen matkalaukkunsa ja väitetysti löysi käteistä Malesian, Singaporen ja Uuden-Seelannin valuutassa.</w:t>
      </w:r>
    </w:p>
    <w:p>
      <w:r>
        <w:rPr>
          <w:b/>
        </w:rPr>
        <w:t xml:space="preserve">Tulos</w:t>
      </w:r>
    </w:p>
    <w:p>
      <w:r>
        <w:t xml:space="preserve">lensi</w:t>
      </w:r>
    </w:p>
    <w:p>
      <w:r>
        <w:rPr>
          <w:b/>
        </w:rPr>
        <w:t xml:space="preserve">Tulos</w:t>
      </w:r>
    </w:p>
    <w:p>
      <w:r>
        <w:t xml:space="preserve">koetin</w:t>
      </w:r>
    </w:p>
    <w:p>
      <w:r>
        <w:rPr>
          <w:b/>
        </w:rPr>
        <w:t xml:space="preserve">Tulos</w:t>
      </w:r>
    </w:p>
    <w:p>
      <w:r>
        <w:t xml:space="preserve">väitteet</w:t>
      </w:r>
    </w:p>
    <w:p>
      <w:r>
        <w:rPr>
          <w:b/>
        </w:rPr>
        <w:t xml:space="preserve">Tulos</w:t>
      </w:r>
    </w:p>
    <w:p>
      <w:r>
        <w:t xml:space="preserve">investoinnit</w:t>
      </w:r>
    </w:p>
    <w:p>
      <w:r>
        <w:rPr>
          <w:b/>
        </w:rPr>
        <w:t xml:space="preserve">Tulos</w:t>
      </w:r>
    </w:p>
    <w:p>
      <w:r>
        <w:t xml:space="preserve">hallitus</w:t>
      </w:r>
    </w:p>
    <w:p>
      <w:r>
        <w:rPr>
          <w:b/>
        </w:rPr>
        <w:t xml:space="preserve">Tulos</w:t>
      </w:r>
    </w:p>
    <w:p>
      <w:r>
        <w:t xml:space="preserve">avattu</w:t>
      </w:r>
    </w:p>
    <w:p>
      <w:r>
        <w:rPr>
          <w:b/>
        </w:rPr>
        <w:t xml:space="preserve">Tulos</w:t>
      </w:r>
    </w:p>
    <w:p>
      <w:r>
        <w:t xml:space="preserve">löysi</w:t>
      </w:r>
    </w:p>
    <w:p>
      <w:r>
        <w:rPr>
          <w:b/>
        </w:rPr>
        <w:t xml:space="preserve">Esimerkki 6.520</w:t>
      </w:r>
    </w:p>
    <w:p>
      <w:r>
        <w:t xml:space="preserve">Läpikulku: Kuuden maan ydinvoimaneuvottelut jatkuvat Pekingissä maanantaina 13 kuukautta sen jälkeen, kun Pohjoismaat olivat lähteneet niistä. Neuvotteluihin osallistuvat Koreat, Yhdysvallat, Kiina, Japani ja Venäjä.</w:t>
      </w:r>
    </w:p>
    <w:p>
      <w:r>
        <w:rPr>
          <w:b/>
        </w:rPr>
        <w:t xml:space="preserve">Tulos</w:t>
      </w:r>
    </w:p>
    <w:p>
      <w:r>
        <w:t xml:space="preserve">puhuu</w:t>
      </w:r>
    </w:p>
    <w:p>
      <w:r>
        <w:rPr>
          <w:b/>
        </w:rPr>
        <w:t xml:space="preserve">Tulos</w:t>
      </w:r>
    </w:p>
    <w:p>
      <w:r>
        <w:t xml:space="preserve">ovat</w:t>
      </w:r>
    </w:p>
    <w:p>
      <w:r>
        <w:rPr>
          <w:b/>
        </w:rPr>
        <w:t xml:space="preserve">Tulos</w:t>
      </w:r>
    </w:p>
    <w:p>
      <w:r>
        <w:t xml:space="preserve">jatkaa</w:t>
      </w:r>
    </w:p>
    <w:p>
      <w:r>
        <w:rPr>
          <w:b/>
        </w:rPr>
        <w:t xml:space="preserve">Tulos</w:t>
      </w:r>
    </w:p>
    <w:p>
      <w:r>
        <w:t xml:space="preserve">käveli</w:t>
      </w:r>
    </w:p>
    <w:p>
      <w:r>
        <w:rPr>
          <w:b/>
        </w:rPr>
        <w:t xml:space="preserve">Tulos</w:t>
      </w:r>
    </w:p>
    <w:p>
      <w:r>
        <w:t xml:space="preserve">liittyy</w:t>
      </w:r>
    </w:p>
    <w:p>
      <w:r>
        <w:rPr>
          <w:b/>
        </w:rPr>
        <w:t xml:space="preserve">Esimerkki 6.521</w:t>
      </w:r>
    </w:p>
    <w:p>
      <w:r>
        <w:t xml:space="preserve">Läpikulku: "Kreikan ulkoministeri Theodore Pangalos sanoi viitaten vaaleihin, joiden toivotaan vetävän Albanian ulos kriisistä ja kompromissiin. "Meidän on tuettava albanialaisia ystäviämme, jotta he pääsevät jaloilleen" kesäkuun vaaleihin mennessä, sanoi Euroopan turvallisuus- ja yhteistyöjärjestön lähettiläs Franz Vranitzky keskusteltuaan Finon, Pangalosin ja EU:n lähettilään Hans van Mierlon kanssa.</w:t>
      </w:r>
    </w:p>
    <w:p>
      <w:r>
        <w:rPr>
          <w:b/>
        </w:rPr>
        <w:t xml:space="preserve">Tulos</w:t>
      </w:r>
    </w:p>
    <w:p>
      <w:r>
        <w:t xml:space="preserve">vakuuttunut</w:t>
      </w:r>
    </w:p>
    <w:p>
      <w:r>
        <w:rPr>
          <w:b/>
        </w:rPr>
        <w:t xml:space="preserve">Tulos</w:t>
      </w:r>
    </w:p>
    <w:p>
      <w:r>
        <w:t xml:space="preserve">vaalit</w:t>
      </w:r>
    </w:p>
    <w:p>
      <w:r>
        <w:rPr>
          <w:b/>
        </w:rPr>
        <w:t xml:space="preserve">Tulos</w:t>
      </w:r>
    </w:p>
    <w:p>
      <w:r>
        <w:t xml:space="preserve">pidetty</w:t>
      </w:r>
    </w:p>
    <w:p>
      <w:r>
        <w:rPr>
          <w:b/>
        </w:rPr>
        <w:t xml:space="preserve">Tulos</w:t>
      </w:r>
    </w:p>
    <w:p>
      <w:r>
        <w:t xml:space="preserve">haittaa</w:t>
      </w:r>
    </w:p>
    <w:p>
      <w:r>
        <w:rPr>
          <w:b/>
        </w:rPr>
        <w:t xml:space="preserve">Tulos</w:t>
      </w:r>
    </w:p>
    <w:p>
      <w:r>
        <w:t xml:space="preserve">sanoi</w:t>
      </w:r>
    </w:p>
    <w:p>
      <w:r>
        <w:rPr>
          <w:b/>
        </w:rPr>
        <w:t xml:space="preserve">Tulos</w:t>
      </w:r>
    </w:p>
    <w:p>
      <w:r>
        <w:t xml:space="preserve">viittaus</w:t>
      </w:r>
    </w:p>
    <w:p>
      <w:r>
        <w:rPr>
          <w:b/>
        </w:rPr>
        <w:t xml:space="preserve">Tulos</w:t>
      </w:r>
    </w:p>
    <w:p>
      <w:r>
        <w:t xml:space="preserve">kyselyt</w:t>
      </w:r>
    </w:p>
    <w:p>
      <w:r>
        <w:rPr>
          <w:b/>
        </w:rPr>
        <w:t xml:space="preserve">Tulos</w:t>
      </w:r>
    </w:p>
    <w:p>
      <w:r>
        <w:t xml:space="preserve">toivoi</w:t>
      </w:r>
    </w:p>
    <w:p>
      <w:r>
        <w:rPr>
          <w:b/>
        </w:rPr>
        <w:t xml:space="preserve">Tulos</w:t>
      </w:r>
    </w:p>
    <w:p>
      <w:r>
        <w:t xml:space="preserve">vedä</w:t>
      </w:r>
    </w:p>
    <w:p>
      <w:r>
        <w:rPr>
          <w:b/>
        </w:rPr>
        <w:t xml:space="preserve">Tulos</w:t>
      </w:r>
    </w:p>
    <w:p>
      <w:r>
        <w:t xml:space="preserve">kriisi</w:t>
      </w:r>
    </w:p>
    <w:p>
      <w:r>
        <w:rPr>
          <w:b/>
        </w:rPr>
        <w:t xml:space="preserve">Tulos</w:t>
      </w:r>
    </w:p>
    <w:p>
      <w:r>
        <w:t xml:space="preserve">kompromissi</w:t>
      </w:r>
    </w:p>
    <w:p>
      <w:r>
        <w:rPr>
          <w:b/>
        </w:rPr>
        <w:t xml:space="preserve">Tulos</w:t>
      </w:r>
    </w:p>
    <w:p>
      <w:r>
        <w:t xml:space="preserve">tuki</w:t>
      </w:r>
    </w:p>
    <w:p>
      <w:r>
        <w:rPr>
          <w:b/>
        </w:rPr>
        <w:t xml:space="preserve">Tulos</w:t>
      </w:r>
    </w:p>
    <w:p>
      <w:r>
        <w:t xml:space="preserve">takaisin</w:t>
      </w:r>
    </w:p>
    <w:p>
      <w:r>
        <w:rPr>
          <w:b/>
        </w:rPr>
        <w:t xml:space="preserve">Tulos</w:t>
      </w:r>
    </w:p>
    <w:p>
      <w:r>
        <w:t xml:space="preserve">aika</w:t>
      </w:r>
    </w:p>
    <w:p>
      <w:r>
        <w:rPr>
          <w:b/>
        </w:rPr>
        <w:t xml:space="preserve">Tulos</w:t>
      </w:r>
    </w:p>
    <w:p>
      <w:r>
        <w:t xml:space="preserve">vaalit</w:t>
      </w:r>
    </w:p>
    <w:p>
      <w:r>
        <w:rPr>
          <w:b/>
        </w:rPr>
        <w:t xml:space="preserve">Tulos</w:t>
      </w:r>
    </w:p>
    <w:p>
      <w:r>
        <w:t xml:space="preserve">puhuu</w:t>
      </w:r>
    </w:p>
    <w:p>
      <w:r>
        <w:rPr>
          <w:b/>
        </w:rPr>
        <w:t xml:space="preserve">Esimerkki 6.522</w:t>
      </w:r>
    </w:p>
    <w:p>
      <w:r>
        <w:t xml:space="preserve">Läpikulku: Yhdysvaltain ihmisoikeuskomitean raportti perustuu yli 1300 Kiinassa piileskelevän pakolaisen haastatteluihin. Nolandin mukaan Pjongjangin "järjestelmällinen ihmis-, kansalais- ja poliittisten oikeuksien kieltäminen yhdistettynä taloudelliseen kyvyttömyyteen" ja elintarvikepulaan ovat pakolaiskriisin syynä.</w:t>
      </w:r>
    </w:p>
    <w:p>
      <w:r>
        <w:rPr>
          <w:b/>
        </w:rPr>
        <w:t xml:space="preserve">Tulos</w:t>
      </w:r>
    </w:p>
    <w:p>
      <w:r>
        <w:t xml:space="preserve">raportti</w:t>
      </w:r>
    </w:p>
    <w:p>
      <w:r>
        <w:rPr>
          <w:b/>
        </w:rPr>
        <w:t xml:space="preserve">Tulos</w:t>
      </w:r>
    </w:p>
    <w:p>
      <w:r>
        <w:t xml:space="preserve">haastattelut</w:t>
      </w:r>
    </w:p>
    <w:p>
      <w:r>
        <w:rPr>
          <w:b/>
        </w:rPr>
        <w:t xml:space="preserve">Tulos</w:t>
      </w:r>
    </w:p>
    <w:p>
      <w:r>
        <w:t xml:space="preserve">piilottaminen</w:t>
      </w:r>
    </w:p>
    <w:p>
      <w:r>
        <w:rPr>
          <w:b/>
        </w:rPr>
        <w:t xml:space="preserve">Tulos</w:t>
      </w:r>
    </w:p>
    <w:p>
      <w:r>
        <w:t xml:space="preserve">kieltäminen</w:t>
      </w:r>
    </w:p>
    <w:p>
      <w:r>
        <w:rPr>
          <w:b/>
        </w:rPr>
        <w:t xml:space="preserve">Tulos</w:t>
      </w:r>
    </w:p>
    <w:p>
      <w:r>
        <w:t xml:space="preserve">epäpätevyys</w:t>
      </w:r>
    </w:p>
    <w:p>
      <w:r>
        <w:rPr>
          <w:b/>
        </w:rPr>
        <w:t xml:space="preserve">Tulos</w:t>
      </w:r>
    </w:p>
    <w:p>
      <w:r>
        <w:t xml:space="preserve">puutteet</w:t>
      </w:r>
    </w:p>
    <w:p>
      <w:r>
        <w:rPr>
          <w:b/>
        </w:rPr>
        <w:t xml:space="preserve">Tulos</w:t>
      </w:r>
    </w:p>
    <w:p>
      <w:r>
        <w:t xml:space="preserve">kriisi</w:t>
      </w:r>
    </w:p>
    <w:p>
      <w:r>
        <w:rPr>
          <w:b/>
        </w:rPr>
        <w:t xml:space="preserve">Esimerkki 6.523</w:t>
      </w:r>
    </w:p>
    <w:p>
      <w:r>
        <w:t xml:space="preserve">Läpikulku: Andrew Flintoff löi 36 lyönnissään seitsemän rajapyykkiä, ennen kuin supersub Yasir Arafat heitti hänet. Leg-spinner Shahid Afridi ja Shoaib Malik jakoivat sitten viisi wicketiä keskenään päättääkseen sisävuoron Pakistanin täysin hallitsemana päivänä.</w:t>
      </w:r>
    </w:p>
    <w:p>
      <w:r>
        <w:rPr>
          <w:b/>
        </w:rPr>
        <w:t xml:space="preserve">Tulos</w:t>
      </w:r>
    </w:p>
    <w:p>
      <w:r>
        <w:t xml:space="preserve">osuma</w:t>
      </w:r>
    </w:p>
    <w:p>
      <w:r>
        <w:rPr>
          <w:b/>
        </w:rPr>
        <w:t xml:space="preserve">Tulos</w:t>
      </w:r>
    </w:p>
    <w:p>
      <w:r>
        <w:t xml:space="preserve">keilasi</w:t>
      </w:r>
    </w:p>
    <w:p>
      <w:r>
        <w:rPr>
          <w:b/>
        </w:rPr>
        <w:t xml:space="preserve">Tulos</w:t>
      </w:r>
    </w:p>
    <w:p>
      <w:r>
        <w:t xml:space="preserve">jaettu</w:t>
      </w:r>
    </w:p>
    <w:p>
      <w:r>
        <w:rPr>
          <w:b/>
        </w:rPr>
        <w:t xml:space="preserve">Tulos</w:t>
      </w:r>
    </w:p>
    <w:p>
      <w:r>
        <w:t xml:space="preserve">ylös</w:t>
      </w:r>
    </w:p>
    <w:p>
      <w:r>
        <w:rPr>
          <w:b/>
        </w:rPr>
        <w:t xml:space="preserve">Tulos</w:t>
      </w:r>
    </w:p>
    <w:p>
      <w:r>
        <w:t xml:space="preserve">majoitukset</w:t>
      </w:r>
    </w:p>
    <w:p>
      <w:r>
        <w:rPr>
          <w:b/>
        </w:rPr>
        <w:t xml:space="preserve">Tulos</w:t>
      </w:r>
    </w:p>
    <w:p>
      <w:r>
        <w:t xml:space="preserve">dominoi</w:t>
      </w:r>
    </w:p>
    <w:p>
      <w:r>
        <w:rPr>
          <w:b/>
        </w:rPr>
        <w:t xml:space="preserve">Esimerkki 6.524</w:t>
      </w:r>
    </w:p>
    <w:p>
      <w:r>
        <w:t xml:space="preserve">Läpikulku: Viime vuonna useita paikallisia toimittajia tutkittiin "kansallisten salaisuuksien paljastamisesta rikoslain 97 artiklan vastaisesti", kun he olivat raportoineet Vietnamin lentoyhtiön lentokonehankintojen mahdollisista väärinkäytöksistä. </w:t>
      </w:r>
    </w:p>
    <w:p>
      <w:r>
        <w:rPr>
          <w:b/>
        </w:rPr>
        <w:t xml:space="preserve">Tulos</w:t>
      </w:r>
    </w:p>
    <w:p>
      <w:r>
        <w:t xml:space="preserve">vuosi</w:t>
      </w:r>
    </w:p>
    <w:p>
      <w:r>
        <w:rPr>
          <w:b/>
        </w:rPr>
        <w:t xml:space="preserve">Tulos</w:t>
      </w:r>
    </w:p>
    <w:p>
      <w:r>
        <w:t xml:space="preserve">tutkittu</w:t>
      </w:r>
    </w:p>
    <w:p>
      <w:r>
        <w:rPr>
          <w:b/>
        </w:rPr>
        <w:t xml:space="preserve">Tulos</w:t>
      </w:r>
    </w:p>
    <w:p>
      <w:r>
        <w:t xml:space="preserve">paljastava</w:t>
      </w:r>
    </w:p>
    <w:p>
      <w:r>
        <w:rPr>
          <w:b/>
        </w:rPr>
        <w:t xml:space="preserve">Tulos</w:t>
      </w:r>
    </w:p>
    <w:p>
      <w:r>
        <w:t xml:space="preserve">raportointi</w:t>
      </w:r>
    </w:p>
    <w:p>
      <w:r>
        <w:rPr>
          <w:b/>
        </w:rPr>
        <w:t xml:space="preserve">Tulos</w:t>
      </w:r>
    </w:p>
    <w:p>
      <w:r>
        <w:t xml:space="preserve">virheellinen käsittely</w:t>
      </w:r>
    </w:p>
    <w:p>
      <w:r>
        <w:rPr>
          <w:b/>
        </w:rPr>
        <w:t xml:space="preserve">Tulos</w:t>
      </w:r>
    </w:p>
    <w:p>
      <w:r>
        <w:t xml:space="preserve">ostot</w:t>
      </w:r>
    </w:p>
    <w:p>
      <w:r>
        <w:rPr>
          <w:b/>
        </w:rPr>
        <w:t xml:space="preserve">Tulos</w:t>
      </w:r>
    </w:p>
    <w:p>
      <w:r>
        <w:t xml:space="preserve">rikkomus</w:t>
      </w:r>
    </w:p>
    <w:p>
      <w:r>
        <w:rPr>
          <w:b/>
        </w:rPr>
        <w:t xml:space="preserve">Esimerkki 6.525</w:t>
      </w:r>
    </w:p>
    <w:p>
      <w:r>
        <w:t xml:space="preserve">Läpikulku: Mahathir sanoi, että oli onnekasta, että hän oli hakeutunut välittömästi hoitoon heti lievän sydänkohtauksen saatuaan, ja näin lääkärit olivat voineet laimentaa sepelvaltimossa olleen verihyytymän. Mahathir, joka täyttää ensi kuussa 81 vuotta, kiidätettiin NHI:hen varhain torstaiaamuna sen jälkeen, kun hän oli valittanut rintakipuja.</w:t>
      </w:r>
    </w:p>
    <w:p>
      <w:r>
        <w:rPr>
          <w:b/>
        </w:rPr>
        <w:t xml:space="preserve">Tulos</w:t>
      </w:r>
    </w:p>
    <w:p>
      <w:r>
        <w:t xml:space="preserve">sanoi</w:t>
      </w:r>
    </w:p>
    <w:p>
      <w:r>
        <w:rPr>
          <w:b/>
        </w:rPr>
        <w:t xml:space="preserve">Tulos</w:t>
      </w:r>
    </w:p>
    <w:p>
      <w:r>
        <w:t xml:space="preserve">haettu</w:t>
      </w:r>
    </w:p>
    <w:p>
      <w:r>
        <w:rPr>
          <w:b/>
        </w:rPr>
        <w:t xml:space="preserve">Tulos</w:t>
      </w:r>
    </w:p>
    <w:p>
      <w:r>
        <w:t xml:space="preserve">hyökkäys</w:t>
      </w:r>
    </w:p>
    <w:p>
      <w:r>
        <w:rPr>
          <w:b/>
        </w:rPr>
        <w:t xml:space="preserve">Tulos</w:t>
      </w:r>
    </w:p>
    <w:p>
      <w:r>
        <w:t xml:space="preserve">laimea</w:t>
      </w:r>
    </w:p>
    <w:p>
      <w:r>
        <w:rPr>
          <w:b/>
        </w:rPr>
        <w:t xml:space="preserve">Tulos</w:t>
      </w:r>
    </w:p>
    <w:p>
      <w:r>
        <w:t xml:space="preserve">käänny</w:t>
      </w:r>
    </w:p>
    <w:p>
      <w:r>
        <w:rPr>
          <w:b/>
        </w:rPr>
        <w:t xml:space="preserve">Tulos</w:t>
      </w:r>
    </w:p>
    <w:p>
      <w:r>
        <w:t xml:space="preserve">kiirehtivät</w:t>
      </w:r>
    </w:p>
    <w:p>
      <w:r>
        <w:rPr>
          <w:b/>
        </w:rPr>
        <w:t xml:space="preserve">Tulos</w:t>
      </w:r>
    </w:p>
    <w:p>
      <w:r>
        <w:t xml:space="preserve">valittavat</w:t>
      </w:r>
    </w:p>
    <w:p>
      <w:r>
        <w:rPr>
          <w:b/>
        </w:rPr>
        <w:t xml:space="preserve">Esimerkki 6.526</w:t>
      </w:r>
    </w:p>
    <w:p>
      <w:r>
        <w:t xml:space="preserve">Läpikulku: AT&amp;T:n suuret työpaikkaleikkaukset. Kaukopuhelujätti vähentää jopa kahdeksantoista tuhatta työpaikkaa, jäädyttää johtajien palkat ja ravistelee johtoa. Muutokset ovat osa 1,6 miljardin dollarin kustannusleikkausaloitetta, jolla se pyrkii elvyttämään asemaansa televiestintäalalla.</w:t>
      </w:r>
    </w:p>
    <w:p>
      <w:r>
        <w:rPr>
          <w:b/>
        </w:rPr>
        <w:t xml:space="preserve">Tulos</w:t>
      </w:r>
    </w:p>
    <w:p>
      <w:r>
        <w:t xml:space="preserve">leikkaa</w:t>
      </w:r>
    </w:p>
    <w:p>
      <w:r>
        <w:rPr>
          <w:b/>
        </w:rPr>
        <w:t xml:space="preserve">Tulos</w:t>
      </w:r>
    </w:p>
    <w:p>
      <w:r>
        <w:t xml:space="preserve">viiltäminen</w:t>
      </w:r>
    </w:p>
    <w:p>
      <w:r>
        <w:rPr>
          <w:b/>
        </w:rPr>
        <w:t xml:space="preserve">Tulos</w:t>
      </w:r>
    </w:p>
    <w:p>
      <w:r>
        <w:t xml:space="preserve">jäädyttäminen</w:t>
      </w:r>
    </w:p>
    <w:p>
      <w:r>
        <w:rPr>
          <w:b/>
        </w:rPr>
        <w:t xml:space="preserve">Tulos</w:t>
      </w:r>
    </w:p>
    <w:p>
      <w:r>
        <w:t xml:space="preserve">ravistelu</w:t>
      </w:r>
    </w:p>
    <w:p>
      <w:r>
        <w:rPr>
          <w:b/>
        </w:rPr>
        <w:t xml:space="preserve">Tulos</w:t>
      </w:r>
    </w:p>
    <w:p>
      <w:r>
        <w:t xml:space="preserve">muutokset</w:t>
      </w:r>
    </w:p>
    <w:p>
      <w:r>
        <w:rPr>
          <w:b/>
        </w:rPr>
        <w:t xml:space="preserve">Tulos</w:t>
      </w:r>
    </w:p>
    <w:p>
      <w:r>
        <w:t xml:space="preserve">aloite</w:t>
      </w:r>
    </w:p>
    <w:p>
      <w:r>
        <w:rPr>
          <w:b/>
        </w:rPr>
        <w:t xml:space="preserve">Tulos</w:t>
      </w:r>
    </w:p>
    <w:p>
      <w:r>
        <w:t xml:space="preserve">elvyttää</w:t>
      </w:r>
    </w:p>
    <w:p>
      <w:r>
        <w:rPr>
          <w:b/>
        </w:rPr>
        <w:t xml:space="preserve">Esimerkki 6.527</w:t>
      </w:r>
    </w:p>
    <w:p>
      <w:r>
        <w:t xml:space="preserve">Läpikulku: Ulkoministeriön tiedottajan mukaan kahden miljoonan pyhiinvaeltajan joukossa oli 80 000 intialaista. Tunnettu intialainen muslimipappi puolestaan sanoi, että on "erittäin valitettavaa", ettei turvallisuustoimenpiteitä ole parannettu, ja vaati ruoanlaiton kieltämistä Hajj-pyhiinvaeltajien leireillä.</w:t>
      </w:r>
    </w:p>
    <w:p>
      <w:r>
        <w:rPr>
          <w:b/>
        </w:rPr>
        <w:t xml:space="preserve">Tulos</w:t>
      </w:r>
    </w:p>
    <w:p>
      <w:r>
        <w:t xml:space="preserve">sanoi</w:t>
      </w:r>
    </w:p>
    <w:p>
      <w:r>
        <w:rPr>
          <w:b/>
        </w:rPr>
        <w:t xml:space="preserve">Tulos</w:t>
      </w:r>
    </w:p>
    <w:p>
      <w:r>
        <w:t xml:space="preserve">sanoi</w:t>
      </w:r>
    </w:p>
    <w:p>
      <w:r>
        <w:rPr>
          <w:b/>
        </w:rPr>
        <w:t xml:space="preserve">Tulos</w:t>
      </w:r>
    </w:p>
    <w:p>
      <w:r>
        <w:t xml:space="preserve">oli</w:t>
      </w:r>
    </w:p>
    <w:p>
      <w:r>
        <w:rPr>
          <w:b/>
        </w:rPr>
        <w:t xml:space="preserve">Tulos</w:t>
      </w:r>
    </w:p>
    <w:p>
      <w:r>
        <w:t xml:space="preserve">ollut</w:t>
      </w:r>
    </w:p>
    <w:p>
      <w:r>
        <w:rPr>
          <w:b/>
        </w:rPr>
        <w:t xml:space="preserve">Tulos</w:t>
      </w:r>
    </w:p>
    <w:p>
      <w:r>
        <w:t xml:space="preserve">nimeltään</w:t>
      </w:r>
    </w:p>
    <w:p>
      <w:r>
        <w:rPr>
          <w:b/>
        </w:rPr>
        <w:t xml:space="preserve">Tulos</w:t>
      </w:r>
    </w:p>
    <w:p>
      <w:r>
        <w:t xml:space="preserve">kielto</w:t>
      </w:r>
    </w:p>
    <w:p>
      <w:r>
        <w:rPr>
          <w:b/>
        </w:rPr>
        <w:t xml:space="preserve">Tulos</w:t>
      </w:r>
    </w:p>
    <w:p>
      <w:r>
        <w:t xml:space="preserve">ruoanlaitto</w:t>
      </w:r>
    </w:p>
    <w:p>
      <w:r>
        <w:rPr>
          <w:b/>
        </w:rPr>
        <w:t xml:space="preserve">Tulos</w:t>
      </w:r>
    </w:p>
    <w:p>
      <w:r>
        <w:t xml:space="preserve">ollut</w:t>
      </w:r>
    </w:p>
    <w:p>
      <w:r>
        <w:rPr>
          <w:b/>
        </w:rPr>
        <w:t xml:space="preserve">Esimerkki 6.528</w:t>
      </w:r>
    </w:p>
    <w:p>
      <w:r>
        <w:t xml:space="preserve">Läpikulku: "Hän sanoi, että ennen positiivisia tapauksia oli paljon ja testausmäärät olivat alhaisia. "Neljä vuotta sitten Busanissa testejä oli alle 1 000 ja positiivisia testejä noin 10, kun urheilulajeja oli vähemmän eikä kilpailuja edeltäviä testejä ollut.</w:t>
      </w:r>
    </w:p>
    <w:p>
      <w:r>
        <w:rPr>
          <w:b/>
        </w:rPr>
        <w:t xml:space="preserve">Tulos</w:t>
      </w:r>
    </w:p>
    <w:p>
      <w:r>
        <w:t xml:space="preserve">olivat</w:t>
      </w:r>
    </w:p>
    <w:p>
      <w:r>
        <w:rPr>
          <w:b/>
        </w:rPr>
        <w:t xml:space="preserve">Tulos</w:t>
      </w:r>
    </w:p>
    <w:p>
      <w:r>
        <w:t xml:space="preserve">sanoi</w:t>
      </w:r>
    </w:p>
    <w:p>
      <w:r>
        <w:rPr>
          <w:b/>
        </w:rPr>
        <w:t xml:space="preserve">Tulos</w:t>
      </w:r>
    </w:p>
    <w:p>
      <w:r>
        <w:t xml:space="preserve">testaus</w:t>
      </w:r>
    </w:p>
    <w:p>
      <w:r>
        <w:rPr>
          <w:b/>
        </w:rPr>
        <w:t xml:space="preserve">Tulos</w:t>
      </w:r>
    </w:p>
    <w:p>
      <w:r>
        <w:t xml:space="preserve">testit</w:t>
      </w:r>
    </w:p>
    <w:p>
      <w:r>
        <w:rPr>
          <w:b/>
        </w:rPr>
        <w:t xml:space="preserve">Tulos</w:t>
      </w:r>
    </w:p>
    <w:p>
      <w:r>
        <w:t xml:space="preserve">testit</w:t>
      </w:r>
    </w:p>
    <w:p>
      <w:r>
        <w:rPr>
          <w:b/>
        </w:rPr>
        <w:t xml:space="preserve">Tulos</w:t>
      </w:r>
    </w:p>
    <w:p>
      <w:r>
        <w:t xml:space="preserve">oli</w:t>
      </w:r>
    </w:p>
    <w:p>
      <w:r>
        <w:rPr>
          <w:b/>
        </w:rPr>
        <w:t xml:space="preserve">Esimerkki 6.529</w:t>
      </w:r>
    </w:p>
    <w:p>
      <w:r>
        <w:t xml:space="preserve">Läpikulku: Crum amp Forsterin tiedottajan mukaan työntekijöille kerrottiin alkuviikosta, että monet henkilövakuutuslinjojen henkilöstötoiminnot keskitetään kustannusten leikkaamiseksi. Hän sanoi, että siirto johtaisi alle 4 miljoonan dollarin kustannuksiin verojen jälkeen, jotka jakautuisivat kolmelle seuraavalle vuosineljännekselle.</w:t>
      </w:r>
    </w:p>
    <w:p>
      <w:r>
        <w:rPr>
          <w:b/>
        </w:rPr>
        <w:t xml:space="preserve">Tulos</w:t>
      </w:r>
    </w:p>
    <w:p>
      <w:r>
        <w:t xml:space="preserve">sanoi</w:t>
      </w:r>
    </w:p>
    <w:p>
      <w:r>
        <w:rPr>
          <w:b/>
        </w:rPr>
        <w:t xml:space="preserve">Tulos</w:t>
      </w:r>
    </w:p>
    <w:p>
      <w:r>
        <w:t xml:space="preserve">kertoi</w:t>
      </w:r>
    </w:p>
    <w:p>
      <w:r>
        <w:rPr>
          <w:b/>
        </w:rPr>
        <w:t xml:space="preserve">Tulos</w:t>
      </w:r>
    </w:p>
    <w:p>
      <w:r>
        <w:t xml:space="preserve">keskitetty</w:t>
      </w:r>
    </w:p>
    <w:p>
      <w:r>
        <w:rPr>
          <w:b/>
        </w:rPr>
        <w:t xml:space="preserve">Tulos</w:t>
      </w:r>
    </w:p>
    <w:p>
      <w:r>
        <w:t xml:space="preserve">siirrä</w:t>
      </w:r>
    </w:p>
    <w:p>
      <w:r>
        <w:rPr>
          <w:b/>
        </w:rPr>
        <w:t xml:space="preserve">Tulos</w:t>
      </w:r>
    </w:p>
    <w:p>
      <w:r>
        <w:t xml:space="preserve">sanoi</w:t>
      </w:r>
    </w:p>
    <w:p>
      <w:r>
        <w:rPr>
          <w:b/>
        </w:rPr>
        <w:t xml:space="preserve">Tulos</w:t>
      </w:r>
    </w:p>
    <w:p>
      <w:r>
        <w:t xml:space="preserve">siirrä</w:t>
      </w:r>
    </w:p>
    <w:p>
      <w:r>
        <w:rPr>
          <w:b/>
        </w:rPr>
        <w:t xml:space="preserve">Tulos</w:t>
      </w:r>
    </w:p>
    <w:p>
      <w:r>
        <w:t xml:space="preserve">tulos</w:t>
      </w:r>
    </w:p>
    <w:p>
      <w:r>
        <w:rPr>
          <w:b/>
        </w:rPr>
        <w:t xml:space="preserve">Tulos</w:t>
      </w:r>
    </w:p>
    <w:p>
      <w:r>
        <w:t xml:space="preserve">maksu</w:t>
      </w:r>
    </w:p>
    <w:p>
      <w:r>
        <w:rPr>
          <w:b/>
        </w:rPr>
        <w:t xml:space="preserve">Tulos</w:t>
      </w:r>
    </w:p>
    <w:p>
      <w:r>
        <w:t xml:space="preserve">levitä</w:t>
      </w:r>
    </w:p>
    <w:p>
      <w:r>
        <w:rPr>
          <w:b/>
        </w:rPr>
        <w:t xml:space="preserve">Esimerkki 6.530</w:t>
      </w:r>
    </w:p>
    <w:p>
      <w:r>
        <w:t xml:space="preserve">Läpikulku: Rummelhardt sanoi Pariisissa, että EU:n hallitukset keskustelevat siitä, miten Iranin päätökseen pitäisi reagoida. Hän sanoi, että periaatteessa suurlähettiläiden pitäisi "palata normaalisti virkaansa".</w:t>
      </w:r>
    </w:p>
    <w:p>
      <w:r>
        <w:rPr>
          <w:b/>
        </w:rPr>
        <w:t xml:space="preserve">Tulos</w:t>
      </w:r>
    </w:p>
    <w:p>
      <w:r>
        <w:t xml:space="preserve">sanoi</w:t>
      </w:r>
    </w:p>
    <w:p>
      <w:r>
        <w:rPr>
          <w:b/>
        </w:rPr>
        <w:t xml:space="preserve">Tulos</w:t>
      </w:r>
    </w:p>
    <w:p>
      <w:r>
        <w:t xml:space="preserve">tilalla</w:t>
      </w:r>
    </w:p>
    <w:p>
      <w:r>
        <w:rPr>
          <w:b/>
        </w:rPr>
        <w:t xml:space="preserve">Tulos</w:t>
      </w:r>
    </w:p>
    <w:p>
      <w:r>
        <w:t xml:space="preserve">keskustelu</w:t>
      </w:r>
    </w:p>
    <w:p>
      <w:r>
        <w:rPr>
          <w:b/>
        </w:rPr>
        <w:t xml:space="preserve">Tulos</w:t>
      </w:r>
    </w:p>
    <w:p>
      <w:r>
        <w:t xml:space="preserve">reagoida</w:t>
      </w:r>
    </w:p>
    <w:p>
      <w:r>
        <w:rPr>
          <w:b/>
        </w:rPr>
        <w:t xml:space="preserve">Tulos</w:t>
      </w:r>
    </w:p>
    <w:p>
      <w:r>
        <w:t xml:space="preserve">päätös</w:t>
      </w:r>
    </w:p>
    <w:p>
      <w:r>
        <w:rPr>
          <w:b/>
        </w:rPr>
        <w:t xml:space="preserve">Tulos</w:t>
      </w:r>
    </w:p>
    <w:p>
      <w:r>
        <w:t xml:space="preserve">sanoi</w:t>
      </w:r>
    </w:p>
    <w:p>
      <w:r>
        <w:rPr>
          <w:b/>
        </w:rPr>
        <w:t xml:space="preserve">Tulos</w:t>
      </w:r>
    </w:p>
    <w:p>
      <w:r>
        <w:t xml:space="preserve">return</w:t>
      </w:r>
    </w:p>
    <w:p>
      <w:r>
        <w:rPr>
          <w:b/>
        </w:rPr>
        <w:t xml:space="preserve">Esimerkki 6.531</w:t>
      </w:r>
    </w:p>
    <w:p>
      <w:r>
        <w:t xml:space="preserve">Läpikulku: Qantas suunnittelee päivittäisiä lentoja Sydneyn ja Bombayn välillä nykyisestä neljästä viikoittaisesta lennosta, jotta liike-elämän ja matkailun yhteyksiä Intiaan voitaisiin lisätä, lentoyhtiö ilmoitti perjantaina. Matkailuministeri Andrew Thomsonin kanssa antamassaan yhteisessä lausunnossa se ilmoitti, että kaksi uutta lentoa lähtee Bombaysta maanantai- ja tiistai-iltaisin 30. maaliskuuta alkaen, ja kolmas lento lähtee torstaisin 6. elokuuta alkaen.</w:t>
      </w:r>
    </w:p>
    <w:p>
      <w:r>
        <w:rPr>
          <w:b/>
        </w:rPr>
        <w:t xml:space="preserve">Tulos</w:t>
      </w:r>
    </w:p>
    <w:p>
      <w:r>
        <w:t xml:space="preserve">suunnitelmat</w:t>
      </w:r>
    </w:p>
    <w:p>
      <w:r>
        <w:rPr>
          <w:b/>
        </w:rPr>
        <w:t xml:space="preserve">Tulos</w:t>
      </w:r>
    </w:p>
    <w:p>
      <w:r>
        <w:t xml:space="preserve">lennot</w:t>
      </w:r>
    </w:p>
    <w:p>
      <w:r>
        <w:rPr>
          <w:b/>
        </w:rPr>
        <w:t xml:space="preserve">Tulos</w:t>
      </w:r>
    </w:p>
    <w:p>
      <w:r>
        <w:t xml:space="preserve">lennot</w:t>
      </w:r>
    </w:p>
    <w:p>
      <w:r>
        <w:rPr>
          <w:b/>
        </w:rPr>
        <w:t xml:space="preserve">Tulos</w:t>
      </w:r>
    </w:p>
    <w:p>
      <w:r>
        <w:t xml:space="preserve">ilmoitti</w:t>
      </w:r>
    </w:p>
    <w:p>
      <w:r>
        <w:rPr>
          <w:b/>
        </w:rPr>
        <w:t xml:space="preserve">Tulos</w:t>
      </w:r>
    </w:p>
    <w:p>
      <w:r>
        <w:t xml:space="preserve">lausunto</w:t>
      </w:r>
    </w:p>
    <w:p>
      <w:r>
        <w:rPr>
          <w:b/>
        </w:rPr>
        <w:t xml:space="preserve">Tulos</w:t>
      </w:r>
    </w:p>
    <w:p>
      <w:r>
        <w:t xml:space="preserve">sanoi</w:t>
      </w:r>
    </w:p>
    <w:p>
      <w:r>
        <w:rPr>
          <w:b/>
        </w:rPr>
        <w:t xml:space="preserve">Tulos</w:t>
      </w:r>
    </w:p>
    <w:p>
      <w:r>
        <w:t xml:space="preserve">jätä</w:t>
      </w:r>
    </w:p>
    <w:p>
      <w:r>
        <w:rPr>
          <w:b/>
        </w:rPr>
        <w:t xml:space="preserve">Tulos</w:t>
      </w:r>
    </w:p>
    <w:p>
      <w:r>
        <w:t xml:space="preserve">lennot</w:t>
      </w:r>
    </w:p>
    <w:p>
      <w:r>
        <w:rPr>
          <w:b/>
        </w:rPr>
        <w:t xml:space="preserve">Tulos</w:t>
      </w:r>
    </w:p>
    <w:p>
      <w:r>
        <w:t xml:space="preserve">kolmas</w:t>
      </w:r>
    </w:p>
    <w:p>
      <w:r>
        <w:rPr>
          <w:b/>
        </w:rPr>
        <w:t xml:space="preserve">Tulos</w:t>
      </w:r>
    </w:p>
    <w:p>
      <w:r>
        <w:t xml:space="preserve">lähtevät</w:t>
      </w:r>
    </w:p>
    <w:p>
      <w:r>
        <w:rPr>
          <w:b/>
        </w:rPr>
        <w:t xml:space="preserve">Esimerkki 6.532</w:t>
      </w:r>
    </w:p>
    <w:p>
      <w:r>
        <w:t xml:space="preserve">Läpikulku: Mutta täällä toivotaan, että tapahtuma palaa tälle trooppiselle saarelle, josta on tulossa nouseva Kiinan suosituin lomakohde. </w:t>
      </w:r>
    </w:p>
    <w:p>
      <w:r>
        <w:rPr>
          <w:b/>
        </w:rPr>
        <w:t xml:space="preserve">Tulos</w:t>
      </w:r>
    </w:p>
    <w:p>
      <w:r>
        <w:t xml:space="preserve">kilpailu</w:t>
      </w:r>
    </w:p>
    <w:p>
      <w:r>
        <w:rPr>
          <w:b/>
        </w:rPr>
        <w:t xml:space="preserve">Tulos</w:t>
      </w:r>
    </w:p>
    <w:p>
      <w:r>
        <w:t xml:space="preserve">ilmoitti</w:t>
      </w:r>
    </w:p>
    <w:p>
      <w:r>
        <w:rPr>
          <w:b/>
        </w:rPr>
        <w:t xml:space="preserve">Tulos</w:t>
      </w:r>
    </w:p>
    <w:p>
      <w:r>
        <w:t xml:space="preserve">toiveita</w:t>
      </w:r>
    </w:p>
    <w:p>
      <w:r>
        <w:rPr>
          <w:b/>
        </w:rPr>
        <w:t xml:space="preserve">Tulos</w:t>
      </w:r>
    </w:p>
    <w:p>
      <w:r>
        <w:t xml:space="preserve">ovat</w:t>
      </w:r>
    </w:p>
    <w:p>
      <w:r>
        <w:rPr>
          <w:b/>
        </w:rPr>
        <w:t xml:space="preserve">Tulos</w:t>
      </w:r>
    </w:p>
    <w:p>
      <w:r>
        <w:t xml:space="preserve">tapahtuma</w:t>
      </w:r>
    </w:p>
    <w:p>
      <w:r>
        <w:rPr>
          <w:b/>
        </w:rPr>
        <w:t xml:space="preserve">Tulos</w:t>
      </w:r>
    </w:p>
    <w:p>
      <w:r>
        <w:t xml:space="preserve">palauttaa</w:t>
      </w:r>
    </w:p>
    <w:p>
      <w:r>
        <w:rPr>
          <w:b/>
        </w:rPr>
        <w:t xml:space="preserve">Tulos</w:t>
      </w:r>
    </w:p>
    <w:p>
      <w:r>
        <w:t xml:space="preserve">set</w:t>
      </w:r>
    </w:p>
    <w:p>
      <w:r>
        <w:rPr>
          <w:b/>
        </w:rPr>
        <w:t xml:space="preserve">Tulos</w:t>
      </w:r>
    </w:p>
    <w:p>
      <w:r>
        <w:t xml:space="preserve">tulla</w:t>
      </w:r>
    </w:p>
    <w:p>
      <w:r>
        <w:rPr>
          <w:b/>
        </w:rPr>
        <w:t xml:space="preserve">Esimerkki 6.533</w:t>
      </w:r>
    </w:p>
    <w:p>
      <w:r>
        <w:t xml:space="preserve">Läpikulku: McCaw puolestaan laski 2,50 dollaria osakkeelta 37,75 dollariin. Ehdotettu BellSouth-LIN-matkapuhelinyhtiö, mukaan lukien äskettäin hankittu Metromedian osuus, antaisi uudelle yritykselle 55 miljoonaa potentiaalista asiakasta, joista noin 35 miljoonaa maan 10 suurimmalla markkina-alueella.</w:t>
      </w:r>
    </w:p>
    <w:p>
      <w:r>
        <w:rPr>
          <w:b/>
        </w:rPr>
        <w:t xml:space="preserve">Tulos</w:t>
      </w:r>
    </w:p>
    <w:p>
      <w:r>
        <w:t xml:space="preserve">kaupankäynti</w:t>
      </w:r>
    </w:p>
    <w:p>
      <w:r>
        <w:rPr>
          <w:b/>
        </w:rPr>
        <w:t xml:space="preserve">Tulos</w:t>
      </w:r>
    </w:p>
    <w:p>
      <w:r>
        <w:t xml:space="preserve">suljettu</w:t>
      </w:r>
    </w:p>
    <w:p>
      <w:r>
        <w:rPr>
          <w:b/>
        </w:rPr>
        <w:t xml:space="preserve">Tulos</w:t>
      </w:r>
    </w:p>
    <w:p>
      <w:r>
        <w:t xml:space="preserve">putosi</w:t>
      </w:r>
    </w:p>
    <w:p>
      <w:r>
        <w:rPr>
          <w:b/>
        </w:rPr>
        <w:t xml:space="preserve">Tulos</w:t>
      </w:r>
    </w:p>
    <w:p>
      <w:r>
        <w:t xml:space="preserve">ehdotettu</w:t>
      </w:r>
    </w:p>
    <w:p>
      <w:r>
        <w:rPr>
          <w:b/>
        </w:rPr>
        <w:t xml:space="preserve">Tulos</w:t>
      </w:r>
    </w:p>
    <w:p>
      <w:r>
        <w:t xml:space="preserve">hankittu</w:t>
      </w:r>
    </w:p>
    <w:p>
      <w:r>
        <w:rPr>
          <w:b/>
        </w:rPr>
        <w:t xml:space="preserve">Tulos</w:t>
      </w:r>
    </w:p>
    <w:p>
      <w:r>
        <w:t xml:space="preserve">anna</w:t>
      </w:r>
    </w:p>
    <w:p>
      <w:r>
        <w:rPr>
          <w:b/>
        </w:rPr>
        <w:t xml:space="preserve">Esimerkki 6.534</w:t>
      </w:r>
    </w:p>
    <w:p>
      <w:r>
        <w:t xml:space="preserve">Läpikulku: TWA:n lennon kahdeksansadan koneen putoamisyönä julkaistiin tänään Washingtonissa Federal Aviation Administrationin lennonjohtonauhat. Siinä ei ole mitään uutta siitä, miksi kone räjähti, mutta sitä hetkeä ei voi olla huomaamatta.</w:t>
      </w:r>
    </w:p>
    <w:p>
      <w:r>
        <w:rPr>
          <w:b/>
        </w:rPr>
        <w:t xml:space="preserve">Tulos</w:t>
      </w:r>
    </w:p>
    <w:p>
      <w:r>
        <w:t xml:space="preserve">julkaistu</w:t>
      </w:r>
    </w:p>
    <w:p>
      <w:r>
        <w:rPr>
          <w:b/>
        </w:rPr>
        <w:t xml:space="preserve">Tulos</w:t>
      </w:r>
    </w:p>
    <w:p>
      <w:r>
        <w:t xml:space="preserve">meni</w:t>
      </w:r>
    </w:p>
    <w:p>
      <w:r>
        <w:rPr>
          <w:b/>
        </w:rPr>
        <w:t xml:space="preserve">Tulos</w:t>
      </w:r>
    </w:p>
    <w:p>
      <w:r>
        <w:t xml:space="preserve">alas</w:t>
      </w:r>
    </w:p>
    <w:p>
      <w:r>
        <w:rPr>
          <w:b/>
        </w:rPr>
        <w:t xml:space="preserve">Tulos</w:t>
      </w:r>
    </w:p>
    <w:p>
      <w:r>
        <w:t xml:space="preserve">räjähtänyt</w:t>
      </w:r>
    </w:p>
    <w:p>
      <w:r>
        <w:rPr>
          <w:b/>
        </w:rPr>
        <w:t xml:space="preserve">Tulos</w:t>
      </w:r>
    </w:p>
    <w:p>
      <w:r>
        <w:t xml:space="preserve">Miss</w:t>
      </w:r>
    </w:p>
    <w:p>
      <w:r>
        <w:rPr>
          <w:b/>
        </w:rPr>
        <w:t xml:space="preserve">Tulos</w:t>
      </w:r>
    </w:p>
    <w:p>
      <w:r>
        <w:t xml:space="preserve">hetki</w:t>
      </w:r>
    </w:p>
    <w:p>
      <w:r>
        <w:rPr>
          <w:b/>
        </w:rPr>
        <w:t xml:space="preserve">Esimerkki 6.535</w:t>
      </w:r>
    </w:p>
    <w:p>
      <w:r>
        <w:t xml:space="preserve">Läpikulku: "Etsimme parhaillaan rohkeampaa ja periaatteellisempaa (Internet-palveluntarjoajaa) isännöimään Nürnbergin tiedostoja", lausunnossa sanottiin. </w:t>
      </w:r>
    </w:p>
    <w:p>
      <w:r>
        <w:rPr>
          <w:b/>
        </w:rPr>
        <w:t xml:space="preserve">Tulos</w:t>
      </w:r>
    </w:p>
    <w:p>
      <w:r>
        <w:t xml:space="preserve">etsintä</w:t>
      </w:r>
    </w:p>
    <w:p>
      <w:r>
        <w:rPr>
          <w:b/>
        </w:rPr>
        <w:t xml:space="preserve">Tulos</w:t>
      </w:r>
    </w:p>
    <w:p>
      <w:r>
        <w:t xml:space="preserve">isäntä</w:t>
      </w:r>
    </w:p>
    <w:p>
      <w:r>
        <w:rPr>
          <w:b/>
        </w:rPr>
        <w:t xml:space="preserve">Tulos</w:t>
      </w:r>
    </w:p>
    <w:p>
      <w:r>
        <w:t xml:space="preserve">sanoi</w:t>
      </w:r>
    </w:p>
    <w:p>
      <w:r>
        <w:rPr>
          <w:b/>
        </w:rPr>
        <w:t xml:space="preserve">Esimerkki 6.536</w:t>
      </w:r>
    </w:p>
    <w:p>
      <w:r>
        <w:t xml:space="preserve">Läpikulku: Yhdysvaltain ilmavoimat ilmaisi torstaina "vilpittömän pahoittelunsa" 28-vuotiaan paikallisen naisen väitetystä pahoinpitelystä Okinawassa, jonka tällä viikolla pidätetty yhdysvaltalainen sotilas teki. Japanin poliisi ilmoitti keskiviikkona, että Etelä-Japanin saarella sijaitsevaan Kadena-tukikohtaan sijoitettu ilmavoimien kersantti Danny Matlock oli pidätetty maanantaisesta hyökkäyksestä.</w:t>
      </w:r>
    </w:p>
    <w:p>
      <w:r>
        <w:rPr>
          <w:b/>
        </w:rPr>
        <w:t xml:space="preserve">Tulos</w:t>
      </w:r>
    </w:p>
    <w:p>
      <w:r>
        <w:t xml:space="preserve">ilmaistu</w:t>
      </w:r>
    </w:p>
    <w:p>
      <w:r>
        <w:rPr>
          <w:b/>
        </w:rPr>
        <w:t xml:space="preserve">Tulos</w:t>
      </w:r>
    </w:p>
    <w:p>
      <w:r>
        <w:t xml:space="preserve">väitetty</w:t>
      </w:r>
    </w:p>
    <w:p>
      <w:r>
        <w:rPr>
          <w:b/>
        </w:rPr>
        <w:t xml:space="preserve">Tulos</w:t>
      </w:r>
    </w:p>
    <w:p>
      <w:r>
        <w:t xml:space="preserve">hyökkäys</w:t>
      </w:r>
    </w:p>
    <w:p>
      <w:r>
        <w:rPr>
          <w:b/>
        </w:rPr>
        <w:t xml:space="preserve">Tulos</w:t>
      </w:r>
    </w:p>
    <w:p>
      <w:r>
        <w:t xml:space="preserve">pidätetty</w:t>
      </w:r>
    </w:p>
    <w:p>
      <w:r>
        <w:rPr>
          <w:b/>
        </w:rPr>
        <w:t xml:space="preserve">Tulos</w:t>
      </w:r>
    </w:p>
    <w:p>
      <w:r>
        <w:t xml:space="preserve">ilmoitti</w:t>
      </w:r>
    </w:p>
    <w:p>
      <w:r>
        <w:rPr>
          <w:b/>
        </w:rPr>
        <w:t xml:space="preserve">Tulos</w:t>
      </w:r>
    </w:p>
    <w:p>
      <w:r>
        <w:t xml:space="preserve">sijoitettu</w:t>
      </w:r>
    </w:p>
    <w:p>
      <w:r>
        <w:rPr>
          <w:b/>
        </w:rPr>
        <w:t xml:space="preserve">Tulos</w:t>
      </w:r>
    </w:p>
    <w:p>
      <w:r>
        <w:t xml:space="preserve">pidätetty</w:t>
      </w:r>
    </w:p>
    <w:p>
      <w:r>
        <w:rPr>
          <w:b/>
        </w:rPr>
        <w:t xml:space="preserve">Tulos</w:t>
      </w:r>
    </w:p>
    <w:p>
      <w:r>
        <w:t xml:space="preserve">hyökkäys</w:t>
      </w:r>
    </w:p>
    <w:p>
      <w:r>
        <w:rPr>
          <w:b/>
        </w:rPr>
        <w:t xml:space="preserve">Esimerkki 6.537</w:t>
      </w:r>
    </w:p>
    <w:p>
      <w:r>
        <w:t xml:space="preserve">Läpikulku: Neuvosto korosti, että vaalikiistat olisi ratkaistava ainoastaan oikeudellisten menettelyjen avulla, ja kehotti puolueita olemaan haastamatta äänestystulosta voimakeinoin. Julkilausumassa tuomittiin Kinshasassa 11. marraskuuta tapahtunut väkivaltainen välikohtaus, jossa neljä ihmistä menetti henkensä, ja kehotettiin kaikkia poliittisia toimijoita pidättäytymään provokaatioista, vihan lietsonnasta tai väkivaltaan turvautumisesta.</w:t>
      </w:r>
    </w:p>
    <w:p>
      <w:r>
        <w:rPr>
          <w:b/>
        </w:rPr>
        <w:t xml:space="preserve">Tulos</w:t>
      </w:r>
    </w:p>
    <w:p>
      <w:r>
        <w:t xml:space="preserve">Stressi</w:t>
      </w:r>
    </w:p>
    <w:p>
      <w:r>
        <w:rPr>
          <w:b/>
        </w:rPr>
        <w:t xml:space="preserve">Tulos</w:t>
      </w:r>
    </w:p>
    <w:p>
      <w:r>
        <w:t xml:space="preserve">riidat</w:t>
      </w:r>
    </w:p>
    <w:p>
      <w:r>
        <w:rPr>
          <w:b/>
        </w:rPr>
        <w:t xml:space="preserve">Tulos</w:t>
      </w:r>
    </w:p>
    <w:p>
      <w:r>
        <w:t xml:space="preserve">asettui</w:t>
      </w:r>
    </w:p>
    <w:p>
      <w:r>
        <w:rPr>
          <w:b/>
        </w:rPr>
        <w:t xml:space="preserve">Tulos</w:t>
      </w:r>
    </w:p>
    <w:p>
      <w:r>
        <w:t xml:space="preserve">menettelyt</w:t>
      </w:r>
    </w:p>
    <w:p>
      <w:r>
        <w:rPr>
          <w:b/>
        </w:rPr>
        <w:t xml:space="preserve">Tulos</w:t>
      </w:r>
    </w:p>
    <w:p>
      <w:r>
        <w:t xml:space="preserve">kehotti</w:t>
      </w:r>
    </w:p>
    <w:p>
      <w:r>
        <w:rPr>
          <w:b/>
        </w:rPr>
        <w:t xml:space="preserve">Tulos</w:t>
      </w:r>
    </w:p>
    <w:p>
      <w:r>
        <w:t xml:space="preserve">haaste</w:t>
      </w:r>
    </w:p>
    <w:p>
      <w:r>
        <w:rPr>
          <w:b/>
        </w:rPr>
        <w:t xml:space="preserve">Tulos</w:t>
      </w:r>
    </w:p>
    <w:p>
      <w:r>
        <w:t xml:space="preserve">tulos</w:t>
      </w:r>
    </w:p>
    <w:p>
      <w:r>
        <w:rPr>
          <w:b/>
        </w:rPr>
        <w:t xml:space="preserve">Tulos</w:t>
      </w:r>
    </w:p>
    <w:p>
      <w:r>
        <w:t xml:space="preserve">kyselyt</w:t>
      </w:r>
    </w:p>
    <w:p>
      <w:r>
        <w:rPr>
          <w:b/>
        </w:rPr>
        <w:t xml:space="preserve">Tulos</w:t>
      </w:r>
    </w:p>
    <w:p>
      <w:r>
        <w:t xml:space="preserve">voima</w:t>
      </w:r>
    </w:p>
    <w:p>
      <w:r>
        <w:rPr>
          <w:b/>
        </w:rPr>
        <w:t xml:space="preserve">Tulos</w:t>
      </w:r>
    </w:p>
    <w:p>
      <w:r>
        <w:t xml:space="preserve">lausunto</w:t>
      </w:r>
    </w:p>
    <w:p>
      <w:r>
        <w:rPr>
          <w:b/>
        </w:rPr>
        <w:t xml:space="preserve">Tulos</w:t>
      </w:r>
    </w:p>
    <w:p>
      <w:r>
        <w:t xml:space="preserve">tuomittu</w:t>
      </w:r>
    </w:p>
    <w:p>
      <w:r>
        <w:rPr>
          <w:b/>
        </w:rPr>
        <w:t xml:space="preserve">Tulos</w:t>
      </w:r>
    </w:p>
    <w:p>
      <w:r>
        <w:t xml:space="preserve">tapahtuma</w:t>
      </w:r>
    </w:p>
    <w:p>
      <w:r>
        <w:rPr>
          <w:b/>
        </w:rPr>
        <w:t xml:space="preserve">Tulos</w:t>
      </w:r>
    </w:p>
    <w:p>
      <w:r>
        <w:t xml:space="preserve">otti</w:t>
      </w:r>
    </w:p>
    <w:p>
      <w:r>
        <w:rPr>
          <w:b/>
        </w:rPr>
        <w:t xml:space="preserve">Tulos</w:t>
      </w:r>
    </w:p>
    <w:p>
      <w:r>
        <w:t xml:space="preserve">Marraskuu</w:t>
      </w:r>
    </w:p>
    <w:p>
      <w:r>
        <w:rPr>
          <w:b/>
        </w:rPr>
        <w:t xml:space="preserve">Tulos</w:t>
      </w:r>
    </w:p>
    <w:p>
      <w:r>
        <w:t xml:space="preserve">11</w:t>
      </w:r>
    </w:p>
    <w:p>
      <w:r>
        <w:rPr>
          <w:b/>
        </w:rPr>
        <w:t xml:space="preserve">Tulos</w:t>
      </w:r>
    </w:p>
    <w:p>
      <w:r>
        <w:t xml:space="preserve">kadonnut</w:t>
      </w:r>
    </w:p>
    <w:p>
      <w:r>
        <w:rPr>
          <w:b/>
        </w:rPr>
        <w:t xml:space="preserve">Tulos</w:t>
      </w:r>
    </w:p>
    <w:p>
      <w:r>
        <w:t xml:space="preserve">soittaminen</w:t>
      </w:r>
    </w:p>
    <w:p>
      <w:r>
        <w:rPr>
          <w:b/>
        </w:rPr>
        <w:t xml:space="preserve">Tulos</w:t>
      </w:r>
    </w:p>
    <w:p>
      <w:r>
        <w:t xml:space="preserve">pidättäytyä</w:t>
      </w:r>
    </w:p>
    <w:p>
      <w:r>
        <w:rPr>
          <w:b/>
        </w:rPr>
        <w:t xml:space="preserve">Tulos</w:t>
      </w:r>
    </w:p>
    <w:p>
      <w:r>
        <w:t xml:space="preserve">provokaatio</w:t>
      </w:r>
    </w:p>
    <w:p>
      <w:r>
        <w:rPr>
          <w:b/>
        </w:rPr>
        <w:t xml:space="preserve">Tulos</w:t>
      </w:r>
    </w:p>
    <w:p>
      <w:r>
        <w:t xml:space="preserve">kiihottaminen</w:t>
      </w:r>
    </w:p>
    <w:p>
      <w:r>
        <w:rPr>
          <w:b/>
        </w:rPr>
        <w:t xml:space="preserve">Tulos</w:t>
      </w:r>
    </w:p>
    <w:p>
      <w:r>
        <w:t xml:space="preserve">takaisinsaanti</w:t>
      </w:r>
    </w:p>
    <w:p>
      <w:r>
        <w:rPr>
          <w:b/>
        </w:rPr>
        <w:t xml:space="preserve">Esimerkki 6.538</w:t>
      </w:r>
    </w:p>
    <w:p>
      <w:r>
        <w:t xml:space="preserve">Läpikulku: Mark Potachin mukaan on tunnistettu yli neljäsataa viharyhmää, ja monet niistä rekrytoivat yhä menestyksekkäämmin nuoria jäseniä Internet-sivujen ja rasistisen rockmusiikin avulla. Internet on varmasti auttanut vihanlietsojia organisoitumaan ja tuntemaan olevansa osa suurempaa yhteisöä, vaikka he ovatkin pohjimmiltaan vihaisia ihmisiä, jotka istuvat yksin makuuhuoneissaan.</w:t>
      </w:r>
    </w:p>
    <w:p>
      <w:r>
        <w:rPr>
          <w:b/>
        </w:rPr>
        <w:t xml:space="preserve">Tulos</w:t>
      </w:r>
    </w:p>
    <w:p>
      <w:r>
        <w:t xml:space="preserve">sanoo</w:t>
      </w:r>
    </w:p>
    <w:p>
      <w:r>
        <w:rPr>
          <w:b/>
        </w:rPr>
        <w:t xml:space="preserve">Tulos</w:t>
      </w:r>
    </w:p>
    <w:p>
      <w:r>
        <w:t xml:space="preserve">tunnistettu</w:t>
      </w:r>
    </w:p>
    <w:p>
      <w:r>
        <w:rPr>
          <w:b/>
        </w:rPr>
        <w:t xml:space="preserve">Tulos</w:t>
      </w:r>
    </w:p>
    <w:p>
      <w:r>
        <w:t xml:space="preserve">tulossa</w:t>
      </w:r>
    </w:p>
    <w:p>
      <w:r>
        <w:rPr>
          <w:b/>
        </w:rPr>
        <w:t xml:space="preserve">Tulos</w:t>
      </w:r>
    </w:p>
    <w:p>
      <w:r>
        <w:t xml:space="preserve">rekrytointi</w:t>
      </w:r>
    </w:p>
    <w:p>
      <w:r>
        <w:rPr>
          <w:b/>
        </w:rPr>
        <w:t xml:space="preserve">Tulos</w:t>
      </w:r>
    </w:p>
    <w:p>
      <w:r>
        <w:t xml:space="preserve">edistäminen</w:t>
      </w:r>
    </w:p>
    <w:p>
      <w:r>
        <w:rPr>
          <w:b/>
        </w:rPr>
        <w:t xml:space="preserve">Tulos</w:t>
      </w:r>
    </w:p>
    <w:p>
      <w:r>
        <w:t xml:space="preserve">auttoi</w:t>
      </w:r>
    </w:p>
    <w:p>
      <w:r>
        <w:rPr>
          <w:b/>
        </w:rPr>
        <w:t xml:space="preserve">Tulos</w:t>
      </w:r>
    </w:p>
    <w:p>
      <w:r>
        <w:t xml:space="preserve">järjestää</w:t>
      </w:r>
    </w:p>
    <w:p>
      <w:r>
        <w:rPr>
          <w:b/>
        </w:rPr>
        <w:t xml:space="preserve">Tulos</w:t>
      </w:r>
    </w:p>
    <w:p>
      <w:r>
        <w:t xml:space="preserve">tuntea</w:t>
      </w:r>
    </w:p>
    <w:p>
      <w:r>
        <w:rPr>
          <w:b/>
        </w:rPr>
        <w:t xml:space="preserve">Tulos</w:t>
      </w:r>
    </w:p>
    <w:p>
      <w:r>
        <w:t xml:space="preserve">istuu</w:t>
      </w:r>
    </w:p>
    <w:p>
      <w:r>
        <w:rPr>
          <w:b/>
        </w:rPr>
        <w:t xml:space="preserve">Tulos</w:t>
      </w:r>
    </w:p>
    <w:p>
      <w:r>
        <w:t xml:space="preserve">käytä</w:t>
      </w:r>
    </w:p>
    <w:p>
      <w:r>
        <w:rPr>
          <w:b/>
        </w:rPr>
        <w:t xml:space="preserve">Esimerkki 6.539</w:t>
      </w:r>
    </w:p>
    <w:p>
      <w:r>
        <w:t xml:space="preserve">Läpikulku: "Vaikka kuluttajien luottamus parani vallankaappauksen jälkeen, muita kielteisiä tekijöitä on edelleen, lähinnä öljyn hinta", sanoi Kasikorn Research Centerin autoanalyytikko Sakkarin Nigamsilpa. "Luottamuksen parantuessa ja korkojen odotetun laskun myötä odotamme, että kotimainen automyynti alkaa jälleen kasvaa ensi vuoden alussa", hän sanoi AFP:lle.</w:t>
      </w:r>
    </w:p>
    <w:p>
      <w:r>
        <w:rPr>
          <w:b/>
        </w:rPr>
        <w:t xml:space="preserve">Tulos</w:t>
      </w:r>
    </w:p>
    <w:p>
      <w:r>
        <w:t xml:space="preserve">parannettu</w:t>
      </w:r>
    </w:p>
    <w:p>
      <w:r>
        <w:rPr>
          <w:b/>
        </w:rPr>
        <w:t xml:space="preserve">Tulos</w:t>
      </w:r>
    </w:p>
    <w:p>
      <w:r>
        <w:t xml:space="preserve">Vallankaappaus</w:t>
      </w:r>
    </w:p>
    <w:p>
      <w:r>
        <w:rPr>
          <w:b/>
        </w:rPr>
        <w:t xml:space="preserve">Tulos</w:t>
      </w:r>
    </w:p>
    <w:p>
      <w:r>
        <w:t xml:space="preserve">pysyi</w:t>
      </w:r>
    </w:p>
    <w:p>
      <w:r>
        <w:rPr>
          <w:b/>
        </w:rPr>
        <w:t xml:space="preserve">Tulos</w:t>
      </w:r>
    </w:p>
    <w:p>
      <w:r>
        <w:t xml:space="preserve">sanoi</w:t>
      </w:r>
    </w:p>
    <w:p>
      <w:r>
        <w:rPr>
          <w:b/>
        </w:rPr>
        <w:t xml:space="preserve">Tulos</w:t>
      </w:r>
    </w:p>
    <w:p>
      <w:r>
        <w:t xml:space="preserve">parantaminen</w:t>
      </w:r>
    </w:p>
    <w:p>
      <w:r>
        <w:rPr>
          <w:b/>
        </w:rPr>
        <w:t xml:space="preserve">Tulos</w:t>
      </w:r>
    </w:p>
    <w:p>
      <w:r>
        <w:t xml:space="preserve">odotettu</w:t>
      </w:r>
    </w:p>
    <w:p>
      <w:r>
        <w:rPr>
          <w:b/>
        </w:rPr>
        <w:t xml:space="preserve">Tulos</w:t>
      </w:r>
    </w:p>
    <w:p>
      <w:r>
        <w:t xml:space="preserve">vähentää</w:t>
      </w:r>
    </w:p>
    <w:p>
      <w:r>
        <w:rPr>
          <w:b/>
        </w:rPr>
        <w:t xml:space="preserve">Tulos</w:t>
      </w:r>
    </w:p>
    <w:p>
      <w:r>
        <w:t xml:space="preserve">odottaa</w:t>
      </w:r>
    </w:p>
    <w:p>
      <w:r>
        <w:rPr>
          <w:b/>
        </w:rPr>
        <w:t xml:space="preserve">Tulos</w:t>
      </w:r>
    </w:p>
    <w:p>
      <w:r>
        <w:t xml:space="preserve">myynti</w:t>
      </w:r>
    </w:p>
    <w:p>
      <w:r>
        <w:rPr>
          <w:b/>
        </w:rPr>
        <w:t xml:space="preserve">Tulos</w:t>
      </w:r>
    </w:p>
    <w:p>
      <w:r>
        <w:t xml:space="preserve">begin</w:t>
      </w:r>
    </w:p>
    <w:p>
      <w:r>
        <w:rPr>
          <w:b/>
        </w:rPr>
        <w:t xml:space="preserve">Tulos</w:t>
      </w:r>
    </w:p>
    <w:p>
      <w:r>
        <w:t xml:space="preserve">kasvava</w:t>
      </w:r>
    </w:p>
    <w:p>
      <w:r>
        <w:rPr>
          <w:b/>
        </w:rPr>
        <w:t xml:space="preserve">Tulos</w:t>
      </w:r>
    </w:p>
    <w:p>
      <w:r>
        <w:t xml:space="preserve">kertoi</w:t>
      </w:r>
    </w:p>
    <w:p>
      <w:r>
        <w:rPr>
          <w:b/>
        </w:rPr>
        <w:t xml:space="preserve">Esimerkki 6.540</w:t>
      </w:r>
    </w:p>
    <w:p>
      <w:r>
        <w:t xml:space="preserve">Läpikulku: MBC antoi myöhään sunnuntaina lausunnon, jossa se myönsi tutkivan raportointiryhmänsä rikkoneen journalistista etiikkaa raportoidessaan Hwangista viikoittaiseen ohjelmaan PD Network. Maailmankuulu tutkija joutui eroamaan virallisista tehtävistään ja pyytämään anteeksi 24. marraskuuta, kaksi päivää sen jälkeen, kun verkko oli lähettänyt väitteet hänen tutkimustensa eettisistä puutteista.</w:t>
      </w:r>
    </w:p>
    <w:p>
      <w:r>
        <w:rPr>
          <w:b/>
        </w:rPr>
        <w:t xml:space="preserve">Tulos</w:t>
      </w:r>
    </w:p>
    <w:p>
      <w:r>
        <w:t xml:space="preserve">myönnetty</w:t>
      </w:r>
    </w:p>
    <w:p>
      <w:r>
        <w:rPr>
          <w:b/>
        </w:rPr>
        <w:t xml:space="preserve">Tulos</w:t>
      </w:r>
    </w:p>
    <w:p>
      <w:r>
        <w:t xml:space="preserve">lausunto</w:t>
      </w:r>
    </w:p>
    <w:p>
      <w:r>
        <w:rPr>
          <w:b/>
        </w:rPr>
        <w:t xml:space="preserve">Tulos</w:t>
      </w:r>
    </w:p>
    <w:p>
      <w:r>
        <w:t xml:space="preserve">myöntäminen</w:t>
      </w:r>
    </w:p>
    <w:p>
      <w:r>
        <w:rPr>
          <w:b/>
        </w:rPr>
        <w:t xml:space="preserve">Tulos</w:t>
      </w:r>
    </w:p>
    <w:p>
      <w:r>
        <w:t xml:space="preserve">rikottu</w:t>
      </w:r>
    </w:p>
    <w:p>
      <w:r>
        <w:rPr>
          <w:b/>
        </w:rPr>
        <w:t xml:space="preserve">Tulos</w:t>
      </w:r>
    </w:p>
    <w:p>
      <w:r>
        <w:t xml:space="preserve">raportointi</w:t>
      </w:r>
    </w:p>
    <w:p>
      <w:r>
        <w:rPr>
          <w:b/>
        </w:rPr>
        <w:t xml:space="preserve">Tulos</w:t>
      </w:r>
    </w:p>
    <w:p>
      <w:r>
        <w:t xml:space="preserve">ohjelma</w:t>
      </w:r>
    </w:p>
    <w:p>
      <w:r>
        <w:rPr>
          <w:b/>
        </w:rPr>
        <w:t xml:space="preserve">Tulos</w:t>
      </w:r>
    </w:p>
    <w:p>
      <w:r>
        <w:t xml:space="preserve">pakotettu</w:t>
      </w:r>
    </w:p>
    <w:p>
      <w:r>
        <w:rPr>
          <w:b/>
        </w:rPr>
        <w:t xml:space="preserve">Tulos</w:t>
      </w:r>
    </w:p>
    <w:p>
      <w:r>
        <w:t xml:space="preserve">askel</w:t>
      </w:r>
    </w:p>
    <w:p>
      <w:r>
        <w:rPr>
          <w:b/>
        </w:rPr>
        <w:t xml:space="preserve">Tulos</w:t>
      </w:r>
    </w:p>
    <w:p>
      <w:r>
        <w:t xml:space="preserve">anteeksipyyntö</w:t>
      </w:r>
    </w:p>
    <w:p>
      <w:r>
        <w:rPr>
          <w:b/>
        </w:rPr>
        <w:t xml:space="preserve">Tulos</w:t>
      </w:r>
    </w:p>
    <w:p>
      <w:r>
        <w:t xml:space="preserve">lähetys</w:t>
      </w:r>
    </w:p>
    <w:p>
      <w:r>
        <w:rPr>
          <w:b/>
        </w:rPr>
        <w:t xml:space="preserve">Tulos</w:t>
      </w:r>
    </w:p>
    <w:p>
      <w:r>
        <w:t xml:space="preserve">väitteet</w:t>
      </w:r>
    </w:p>
    <w:p>
      <w:r>
        <w:rPr>
          <w:b/>
        </w:rPr>
        <w:t xml:space="preserve">Tulos</w:t>
      </w:r>
    </w:p>
    <w:p>
      <w:r>
        <w:t xml:space="preserve">virheet</w:t>
      </w:r>
    </w:p>
    <w:p>
      <w:r>
        <w:rPr>
          <w:b/>
        </w:rPr>
        <w:t xml:space="preserve">Tulos</w:t>
      </w:r>
    </w:p>
    <w:p>
      <w:r>
        <w:t xml:space="preserve">tutkimus</w:t>
      </w:r>
    </w:p>
    <w:p>
      <w:r>
        <w:rPr>
          <w:b/>
        </w:rPr>
        <w:t xml:space="preserve">Tulos</w:t>
      </w:r>
    </w:p>
    <w:p>
      <w:r>
        <w:t xml:space="preserve">tarjous</w:t>
      </w:r>
    </w:p>
    <w:p>
      <w:r>
        <w:rPr>
          <w:b/>
        </w:rPr>
        <w:t xml:space="preserve">Esimerkki 6.541</w:t>
      </w:r>
    </w:p>
    <w:p>
      <w:r>
        <w:t xml:space="preserve">Läpikulku: "Meidän on tehtävä päätös keskustelussa, joka on jatkunut 38 vuotta kuuden päivän sodan jälkeen." "Puolueiden on esitettävä äänestäjille selkeät, vastuulliset kannat kaikista vaakalaudalla olevista kysymyksistä, mukaan lukien valtion pysyvät rajat", Katsav lisäsi.</w:t>
      </w:r>
    </w:p>
    <w:p>
      <w:r>
        <w:rPr>
          <w:b/>
        </w:rPr>
        <w:t xml:space="preserve">Tulos</w:t>
      </w:r>
    </w:p>
    <w:p>
      <w:r>
        <w:t xml:space="preserve">tavoittaa</w:t>
      </w:r>
    </w:p>
    <w:p>
      <w:r>
        <w:rPr>
          <w:b/>
        </w:rPr>
        <w:t xml:space="preserve">Tulos</w:t>
      </w:r>
    </w:p>
    <w:p>
      <w:r>
        <w:t xml:space="preserve">keskustelu</w:t>
      </w:r>
    </w:p>
    <w:p>
      <w:r>
        <w:rPr>
          <w:b/>
        </w:rPr>
        <w:t xml:space="preserve">Tulos</w:t>
      </w:r>
    </w:p>
    <w:p>
      <w:r>
        <w:t xml:space="preserve">menossa</w:t>
      </w:r>
    </w:p>
    <w:p>
      <w:r>
        <w:rPr>
          <w:b/>
        </w:rPr>
        <w:t xml:space="preserve">Tulos</w:t>
      </w:r>
    </w:p>
    <w:p>
      <w:r>
        <w:t xml:space="preserve">Sota</w:t>
      </w:r>
    </w:p>
    <w:p>
      <w:r>
        <w:rPr>
          <w:b/>
        </w:rPr>
        <w:t xml:space="preserve">Tulos</w:t>
      </w:r>
    </w:p>
    <w:p>
      <w:r>
        <w:t xml:space="preserve">läsnä</w:t>
      </w:r>
    </w:p>
    <w:p>
      <w:r>
        <w:rPr>
          <w:b/>
        </w:rPr>
        <w:t xml:space="preserve">Tulos</w:t>
      </w:r>
    </w:p>
    <w:p>
      <w:r>
        <w:t xml:space="preserve">ovat</w:t>
      </w:r>
    </w:p>
    <w:p>
      <w:r>
        <w:rPr>
          <w:b/>
        </w:rPr>
        <w:t xml:space="preserve">Tulos</w:t>
      </w:r>
    </w:p>
    <w:p>
      <w:r>
        <w:t xml:space="preserve">lisätty</w:t>
      </w:r>
    </w:p>
    <w:p>
      <w:r>
        <w:rPr>
          <w:b/>
        </w:rPr>
        <w:t xml:space="preserve">Tulos</w:t>
      </w:r>
    </w:p>
    <w:p>
      <w:r>
        <w:t xml:space="preserve">päätös</w:t>
      </w:r>
    </w:p>
    <w:p>
      <w:r>
        <w:rPr>
          <w:b/>
        </w:rPr>
        <w:t xml:space="preserve">Esimerkki 6.542</w:t>
      </w:r>
    </w:p>
    <w:p>
      <w:r>
        <w:t xml:space="preserve">Läpikulku: Merkelillä oli "tärkeä rooli", ruotsalainen Svenska Dagbladet -lehti sanoi verkkolehdessään. "Hän suostui korkeampaan budjettitasoon ja siten maksamaan enemmän, jotta Blair voisi kerätä 'joululahjansa' tyytymättömille."</w:t>
      </w:r>
    </w:p>
    <w:p>
      <w:r>
        <w:rPr>
          <w:b/>
        </w:rPr>
        <w:t xml:space="preserve">Tulos</w:t>
      </w:r>
    </w:p>
    <w:p>
      <w:r>
        <w:t xml:space="preserve">pelataan</w:t>
      </w:r>
    </w:p>
    <w:p>
      <w:r>
        <w:rPr>
          <w:b/>
        </w:rPr>
        <w:t xml:space="preserve">Tulos</w:t>
      </w:r>
    </w:p>
    <w:p>
      <w:r>
        <w:t xml:space="preserve">rooli</w:t>
      </w:r>
    </w:p>
    <w:p>
      <w:r>
        <w:rPr>
          <w:b/>
        </w:rPr>
        <w:t xml:space="preserve">Tulos</w:t>
      </w:r>
    </w:p>
    <w:p>
      <w:r>
        <w:t xml:space="preserve">sanoi</w:t>
      </w:r>
    </w:p>
    <w:p>
      <w:r>
        <w:rPr>
          <w:b/>
        </w:rPr>
        <w:t xml:space="preserve">Tulos</w:t>
      </w:r>
    </w:p>
    <w:p>
      <w:r>
        <w:t xml:space="preserve">sovittu</w:t>
      </w:r>
    </w:p>
    <w:p>
      <w:r>
        <w:rPr>
          <w:b/>
        </w:rPr>
        <w:t xml:space="preserve">Tulos</w:t>
      </w:r>
    </w:p>
    <w:p>
      <w:r>
        <w:t xml:space="preserve">maksaminen</w:t>
      </w:r>
    </w:p>
    <w:p>
      <w:r>
        <w:rPr>
          <w:b/>
        </w:rPr>
        <w:t xml:space="preserve">Tulos</w:t>
      </w:r>
    </w:p>
    <w:p>
      <w:r>
        <w:t xml:space="preserve">kerää</w:t>
      </w:r>
    </w:p>
    <w:p>
      <w:r>
        <w:rPr>
          <w:b/>
        </w:rPr>
        <w:t xml:space="preserve">Tulos</w:t>
      </w:r>
    </w:p>
    <w:p>
      <w:r>
        <w:t xml:space="preserve">olivat</w:t>
      </w:r>
    </w:p>
    <w:p>
      <w:r>
        <w:rPr>
          <w:b/>
        </w:rPr>
        <w:t xml:space="preserve">Esimerkki 6.543</w:t>
      </w:r>
    </w:p>
    <w:p>
      <w:r>
        <w:t xml:space="preserve">Läpikulku: Shanghain poliisi kertoi kuitenkin, että se oli 24. maaliskuuta ryhtynyt vastaaviin toimiin maanalaisen roomalaiskatolisen kirkon koadjutoria, piispa Joseph Fan Zhongliangia vastaan. He kieltäytyivät antamasta yksityiskohtia.</w:t>
      </w:r>
    </w:p>
    <w:p>
      <w:r>
        <w:rPr>
          <w:b/>
        </w:rPr>
        <w:t xml:space="preserve">Tulos</w:t>
      </w:r>
    </w:p>
    <w:p>
      <w:r>
        <w:t xml:space="preserve">sano</w:t>
      </w:r>
    </w:p>
    <w:p>
      <w:r>
        <w:rPr>
          <w:b/>
        </w:rPr>
        <w:t xml:space="preserve">Tulos</w:t>
      </w:r>
    </w:p>
    <w:p>
      <w:r>
        <w:t xml:space="preserve">otettu</w:t>
      </w:r>
    </w:p>
    <w:p>
      <w:r>
        <w:rPr>
          <w:b/>
        </w:rPr>
        <w:t xml:space="preserve">Tulos</w:t>
      </w:r>
    </w:p>
    <w:p>
      <w:r>
        <w:t xml:space="preserve">toiminta</w:t>
      </w:r>
    </w:p>
    <w:p>
      <w:r>
        <w:rPr>
          <w:b/>
        </w:rPr>
        <w:t xml:space="preserve">Tulos</w:t>
      </w:r>
    </w:p>
    <w:p>
      <w:r>
        <w:t xml:space="preserve">kieltäytyi</w:t>
      </w:r>
    </w:p>
    <w:p>
      <w:r>
        <w:rPr>
          <w:b/>
        </w:rPr>
        <w:t xml:space="preserve">Tulos</w:t>
      </w:r>
    </w:p>
    <w:p>
      <w:r>
        <w:t xml:space="preserve">antaa</w:t>
      </w:r>
    </w:p>
    <w:p>
      <w:r>
        <w:rPr>
          <w:b/>
        </w:rPr>
        <w:t xml:space="preserve">Esimerkki 6.544</w:t>
      </w:r>
    </w:p>
    <w:p>
      <w:r>
        <w:t xml:space="preserve">Läpikulku: Moskova, joka on raivostunut pidätyksistä, on asettanut Tbilissiin taloussaarron katkaisemalla liikenne- ja postiliikenneyhteydet ja karkottanut georgialaisia, joita syytetään laittomasta oleskelusta Venäjällä. Moskovan ja Tbilisin välisiä suhteita ovat rasittaneet jännitteet Georgiasta irtautuneista Etelä-Ossetian ja Abhasian alueista sekä maan pyrkimyksestä liittyä Natoon sen jälkeen, kun presidentti Mihail Saakašvili tuli valtaan vuonna 2003.</w:t>
      </w:r>
    </w:p>
    <w:p>
      <w:r>
        <w:rPr>
          <w:b/>
        </w:rPr>
        <w:t xml:space="preserve">Tulos</w:t>
      </w:r>
    </w:p>
    <w:p>
      <w:r>
        <w:t xml:space="preserve">raivostunut</w:t>
      </w:r>
    </w:p>
    <w:p>
      <w:r>
        <w:rPr>
          <w:b/>
        </w:rPr>
        <w:t xml:space="preserve">Tulos</w:t>
      </w:r>
    </w:p>
    <w:p>
      <w:r>
        <w:t xml:space="preserve">pidätykset</w:t>
      </w:r>
    </w:p>
    <w:p>
      <w:r>
        <w:rPr>
          <w:b/>
        </w:rPr>
        <w:t xml:space="preserve">Tulos</w:t>
      </w:r>
    </w:p>
    <w:p>
      <w:r>
        <w:t xml:space="preserve">määrätty</w:t>
      </w:r>
    </w:p>
    <w:p>
      <w:r>
        <w:rPr>
          <w:b/>
        </w:rPr>
        <w:t xml:space="preserve">Tulos</w:t>
      </w:r>
    </w:p>
    <w:p>
      <w:r>
        <w:t xml:space="preserve">saarto</w:t>
      </w:r>
    </w:p>
    <w:p>
      <w:r>
        <w:rPr>
          <w:b/>
        </w:rPr>
        <w:t xml:space="preserve">Tulos</w:t>
      </w:r>
    </w:p>
    <w:p>
      <w:r>
        <w:t xml:space="preserve">leikkaus</w:t>
      </w:r>
    </w:p>
    <w:p>
      <w:r>
        <w:rPr>
          <w:b/>
        </w:rPr>
        <w:t xml:space="preserve">Tulos</w:t>
      </w:r>
    </w:p>
    <w:p>
      <w:r>
        <w:t xml:space="preserve">karkotettu</w:t>
      </w:r>
    </w:p>
    <w:p>
      <w:r>
        <w:rPr>
          <w:b/>
        </w:rPr>
        <w:t xml:space="preserve">Tulos</w:t>
      </w:r>
    </w:p>
    <w:p>
      <w:r>
        <w:t xml:space="preserve">syytetty</w:t>
      </w:r>
    </w:p>
    <w:p>
      <w:r>
        <w:rPr>
          <w:b/>
        </w:rPr>
        <w:t xml:space="preserve">Tulos</w:t>
      </w:r>
    </w:p>
    <w:p>
      <w:r>
        <w:t xml:space="preserve">pysyminen</w:t>
      </w:r>
    </w:p>
    <w:p>
      <w:r>
        <w:rPr>
          <w:b/>
        </w:rPr>
        <w:t xml:space="preserve">Tulos</w:t>
      </w:r>
    </w:p>
    <w:p>
      <w:r>
        <w:t xml:space="preserve">Solmiot</w:t>
      </w:r>
    </w:p>
    <w:p>
      <w:r>
        <w:rPr>
          <w:b/>
        </w:rPr>
        <w:t xml:space="preserve">Tulos</w:t>
      </w:r>
    </w:p>
    <w:p>
      <w:r>
        <w:t xml:space="preserve">siivilöity</w:t>
      </w:r>
    </w:p>
    <w:p>
      <w:r>
        <w:rPr>
          <w:b/>
        </w:rPr>
        <w:t xml:space="preserve">Tulos</w:t>
      </w:r>
    </w:p>
    <w:p>
      <w:r>
        <w:t xml:space="preserve">jännitteet</w:t>
      </w:r>
    </w:p>
    <w:p>
      <w:r>
        <w:rPr>
          <w:b/>
        </w:rPr>
        <w:t xml:space="preserve">Tulos</w:t>
      </w:r>
    </w:p>
    <w:p>
      <w:r>
        <w:t xml:space="preserve">tarjous</w:t>
      </w:r>
    </w:p>
    <w:p>
      <w:r>
        <w:rPr>
          <w:b/>
        </w:rPr>
        <w:t xml:space="preserve">Tulos</w:t>
      </w:r>
    </w:p>
    <w:p>
      <w:r>
        <w:t xml:space="preserve">liity</w:t>
      </w:r>
    </w:p>
    <w:p>
      <w:r>
        <w:rPr>
          <w:b/>
        </w:rPr>
        <w:t xml:space="preserve">Tulos</w:t>
      </w:r>
    </w:p>
    <w:p>
      <w:r>
        <w:t xml:space="preserve">tuli</w:t>
      </w:r>
    </w:p>
    <w:p>
      <w:r>
        <w:rPr>
          <w:b/>
        </w:rPr>
        <w:t xml:space="preserve">Esimerkki 6.545</w:t>
      </w:r>
    </w:p>
    <w:p>
      <w:r>
        <w:t xml:space="preserve">Läpikulku: Dow Jones Industrial Average nousi 28,76 pistettä (0,23 prosenttia) 12 444,52 pisteeseen, mikä on toinen peräkkäinen kaikkien aikojen ennätyslukema, kun päivän sisäinen huippu oli 12 486,30. Teknologiapainotteinen Nasdaq composite -indeksi nousi 3,35 pistettä (0,14 prosenttia) 2 457,20 pisteeseen päivä sen jälkeen, kun se oli sulkeutunut korkeimmalle tasolleen sitten helmikuun 2001.</w:t>
      </w:r>
    </w:p>
    <w:p>
      <w:r>
        <w:rPr>
          <w:b/>
        </w:rPr>
        <w:t xml:space="preserve">Tulos</w:t>
      </w:r>
    </w:p>
    <w:p>
      <w:r>
        <w:t xml:space="preserve">kiipesi</w:t>
      </w:r>
    </w:p>
    <w:p>
      <w:r>
        <w:rPr>
          <w:b/>
        </w:rPr>
        <w:t xml:space="preserve">Tulos</w:t>
      </w:r>
    </w:p>
    <w:p>
      <w:r>
        <w:t xml:space="preserve">kirjaa</w:t>
      </w:r>
    </w:p>
    <w:p>
      <w:r>
        <w:rPr>
          <w:b/>
        </w:rPr>
        <w:t xml:space="preserve">Tulos</w:t>
      </w:r>
    </w:p>
    <w:p>
      <w:r>
        <w:t xml:space="preserve">lyömällä</w:t>
      </w:r>
    </w:p>
    <w:p>
      <w:r>
        <w:rPr>
          <w:b/>
        </w:rPr>
        <w:t xml:space="preserve">Tulos</w:t>
      </w:r>
    </w:p>
    <w:p>
      <w:r>
        <w:t xml:space="preserve">korkea</w:t>
      </w:r>
    </w:p>
    <w:p>
      <w:r>
        <w:rPr>
          <w:b/>
        </w:rPr>
        <w:t xml:space="preserve">Tulos</w:t>
      </w:r>
    </w:p>
    <w:p>
      <w:r>
        <w:t xml:space="preserve">advanced</w:t>
      </w:r>
    </w:p>
    <w:p>
      <w:r>
        <w:rPr>
          <w:b/>
        </w:rPr>
        <w:t xml:space="preserve">Tulos</w:t>
      </w:r>
    </w:p>
    <w:p>
      <w:r>
        <w:t xml:space="preserve">sulkeminen</w:t>
      </w:r>
    </w:p>
    <w:p>
      <w:r>
        <w:rPr>
          <w:b/>
        </w:rPr>
        <w:t xml:space="preserve">Esimerkki 6.546</w:t>
      </w:r>
    </w:p>
    <w:p>
      <w:r>
        <w:t xml:space="preserve">Läpikulku: Jos tämä pitää paikkansa, hänen kannatuksensa kaventuminen helpottaisi jonkun työnnettävän hänet syrjään sisältä päin. Paradoksaalista kyllä, käsitys siitä, että Yhdysvallat haluaa tuhota Irakin, saattaa lisätä Saddam Husseinin kannatusta Irakin armeijan sisällä.</w:t>
      </w:r>
    </w:p>
    <w:p>
      <w:r>
        <w:rPr>
          <w:b/>
        </w:rPr>
        <w:t xml:space="preserve">Tulos</w:t>
      </w:r>
    </w:p>
    <w:p>
      <w:r>
        <w:t xml:space="preserve">Se on</w:t>
      </w:r>
    </w:p>
    <w:p>
      <w:r>
        <w:rPr>
          <w:b/>
        </w:rPr>
        <w:t xml:space="preserve">Tulos</w:t>
      </w:r>
    </w:p>
    <w:p>
      <w:r>
        <w:t xml:space="preserve">kaventuminen</w:t>
      </w:r>
    </w:p>
    <w:p>
      <w:r>
        <w:rPr>
          <w:b/>
        </w:rPr>
        <w:t xml:space="preserve">Tulos</w:t>
      </w:r>
    </w:p>
    <w:p>
      <w:r>
        <w:t xml:space="preserve">tuki</w:t>
      </w:r>
    </w:p>
    <w:p>
      <w:r>
        <w:rPr>
          <w:b/>
        </w:rPr>
        <w:t xml:space="preserve">Tulos</w:t>
      </w:r>
    </w:p>
    <w:p>
      <w:r>
        <w:t xml:space="preserve">tee</w:t>
      </w:r>
    </w:p>
    <w:p>
      <w:r>
        <w:rPr>
          <w:b/>
        </w:rPr>
        <w:t xml:space="preserve">Tulos</w:t>
      </w:r>
    </w:p>
    <w:p>
      <w:r>
        <w:t xml:space="preserve">työnnä</w:t>
      </w:r>
    </w:p>
    <w:p>
      <w:r>
        <w:rPr>
          <w:b/>
        </w:rPr>
        <w:t xml:space="preserve">Tulos</w:t>
      </w:r>
    </w:p>
    <w:p>
      <w:r>
        <w:t xml:space="preserve">haluaa</w:t>
      </w:r>
    </w:p>
    <w:p>
      <w:r>
        <w:rPr>
          <w:b/>
        </w:rPr>
        <w:t xml:space="preserve">Tulos</w:t>
      </w:r>
    </w:p>
    <w:p>
      <w:r>
        <w:t xml:space="preserve">tuhota</w:t>
      </w:r>
    </w:p>
    <w:p>
      <w:r>
        <w:rPr>
          <w:b/>
        </w:rPr>
        <w:t xml:space="preserve">Tulos</w:t>
      </w:r>
    </w:p>
    <w:p>
      <w:r>
        <w:t xml:space="preserve">lisätä</w:t>
      </w:r>
    </w:p>
    <w:p>
      <w:r>
        <w:rPr>
          <w:b/>
        </w:rPr>
        <w:t xml:space="preserve">Esimerkki 6.547</w:t>
      </w:r>
    </w:p>
    <w:p>
      <w:r>
        <w:t xml:space="preserve">Läpikulku: Than Aung, Rangoonin kunnan kansanedustaja, tuomittiin perjantaina luvattoman klinikan johtamisesta ja potilaan kuoleman aiheuttamisesta huolimattomuudesta. Hänet on lähetetty pääkaupungin pahamaineiseen Inseinin vankilaan.</w:t>
      </w:r>
    </w:p>
    <w:p>
      <w:r>
        <w:rPr>
          <w:b/>
        </w:rPr>
        <w:t xml:space="preserve">Tulos</w:t>
      </w:r>
    </w:p>
    <w:p>
      <w:r>
        <w:t xml:space="preserve">tuomittu</w:t>
      </w:r>
    </w:p>
    <w:p>
      <w:r>
        <w:rPr>
          <w:b/>
        </w:rPr>
        <w:t xml:space="preserve">Tulos</w:t>
      </w:r>
    </w:p>
    <w:p>
      <w:r>
        <w:t xml:space="preserve">käynnissä</w:t>
      </w:r>
    </w:p>
    <w:p>
      <w:r>
        <w:rPr>
          <w:b/>
        </w:rPr>
        <w:t xml:space="preserve">Tulos</w:t>
      </w:r>
    </w:p>
    <w:p>
      <w:r>
        <w:t xml:space="preserve">aiheuttaen</w:t>
      </w:r>
    </w:p>
    <w:p>
      <w:r>
        <w:rPr>
          <w:b/>
        </w:rPr>
        <w:t xml:space="preserve">Tulos</w:t>
      </w:r>
    </w:p>
    <w:p>
      <w:r>
        <w:t xml:space="preserve">kuolema</w:t>
      </w:r>
    </w:p>
    <w:p>
      <w:r>
        <w:rPr>
          <w:b/>
        </w:rPr>
        <w:t xml:space="preserve">Tulos</w:t>
      </w:r>
    </w:p>
    <w:p>
      <w:r>
        <w:t xml:space="preserve">lähetetty</w:t>
      </w:r>
    </w:p>
    <w:p>
      <w:r>
        <w:rPr>
          <w:b/>
        </w:rPr>
        <w:t xml:space="preserve">Tulos</w:t>
      </w:r>
    </w:p>
    <w:p>
      <w:r>
        <w:t xml:space="preserve">huolimattomuus</w:t>
      </w:r>
    </w:p>
    <w:p>
      <w:r>
        <w:rPr>
          <w:b/>
        </w:rPr>
        <w:t xml:space="preserve">Esimerkki 6.548</w:t>
      </w:r>
    </w:p>
    <w:p>
      <w:r>
        <w:t xml:space="preserve">Läpikulku: Vaikka tämä kaupunki sijaitsee Afganistanissa, useimmat ihmiset täällä puhuvat persian kielen murretta, ja heillä on pitkäaikaiset kulttuurisiteet naapurimaahan Iraniin. Luuletko, että ymmärsit?</w:t>
      </w:r>
    </w:p>
    <w:p>
      <w:r>
        <w:rPr>
          <w:b/>
        </w:rPr>
        <w:t xml:space="preserve">Tulos</w:t>
      </w:r>
    </w:p>
    <w:p>
      <w:r>
        <w:t xml:space="preserve">on</w:t>
      </w:r>
    </w:p>
    <w:p>
      <w:r>
        <w:rPr>
          <w:b/>
        </w:rPr>
        <w:t xml:space="preserve">Tulos</w:t>
      </w:r>
    </w:p>
    <w:p>
      <w:r>
        <w:t xml:space="preserve">puhu</w:t>
      </w:r>
    </w:p>
    <w:p>
      <w:r>
        <w:rPr>
          <w:b/>
        </w:rPr>
        <w:t xml:space="preserve">Tulos</w:t>
      </w:r>
    </w:p>
    <w:p>
      <w:r>
        <w:t xml:space="preserve">on</w:t>
      </w:r>
    </w:p>
    <w:p>
      <w:r>
        <w:rPr>
          <w:b/>
        </w:rPr>
        <w:t xml:space="preserve">Tulos</w:t>
      </w:r>
    </w:p>
    <w:p>
      <w:r>
        <w:t xml:space="preserve">Ajattele</w:t>
      </w:r>
    </w:p>
    <w:p>
      <w:r>
        <w:rPr>
          <w:b/>
        </w:rPr>
        <w:t xml:space="preserve">Esimerkki 6.549</w:t>
      </w:r>
    </w:p>
    <w:p>
      <w:r>
        <w:t xml:space="preserve">Läpikulku: Olisin hyvin yllättynyt, jos hänen lähtönsä merkitsisi mitään muutosta strategiassa tai tulosodotuksissa." Lontoon pörssissä Reutersin osake nousi viisi penniä 913 penceen (14,43 dollaria).</w:t>
      </w:r>
    </w:p>
    <w:p>
      <w:r>
        <w:rPr>
          <w:b/>
        </w:rPr>
        <w:t xml:space="preserve">Tulos</w:t>
      </w:r>
    </w:p>
    <w:p>
      <w:r>
        <w:t xml:space="preserve">lähtö</w:t>
      </w:r>
    </w:p>
    <w:p>
      <w:r>
        <w:rPr>
          <w:b/>
        </w:rPr>
        <w:t xml:space="preserve">Tulos</w:t>
      </w:r>
    </w:p>
    <w:p>
      <w:r>
        <w:t xml:space="preserve">signaalit</w:t>
      </w:r>
    </w:p>
    <w:p>
      <w:r>
        <w:rPr>
          <w:b/>
        </w:rPr>
        <w:t xml:space="preserve">Tulos</w:t>
      </w:r>
    </w:p>
    <w:p>
      <w:r>
        <w:t xml:space="preserve">muutos</w:t>
      </w:r>
    </w:p>
    <w:p>
      <w:r>
        <w:rPr>
          <w:b/>
        </w:rPr>
        <w:t xml:space="preserve">Tulos</w:t>
      </w:r>
    </w:p>
    <w:p>
      <w:r>
        <w:t xml:space="preserve">muutos</w:t>
      </w:r>
    </w:p>
    <w:p>
      <w:r>
        <w:rPr>
          <w:b/>
        </w:rPr>
        <w:t xml:space="preserve">Tulos</w:t>
      </w:r>
    </w:p>
    <w:p>
      <w:r>
        <w:t xml:space="preserve">ruusu</w:t>
      </w:r>
    </w:p>
    <w:p>
      <w:r>
        <w:rPr>
          <w:b/>
        </w:rPr>
        <w:t xml:space="preserve">Tulos</w:t>
      </w:r>
    </w:p>
    <w:p>
      <w:r>
        <w:t xml:space="preserve">olla</w:t>
      </w:r>
    </w:p>
    <w:p>
      <w:r>
        <w:rPr>
          <w:b/>
        </w:rPr>
        <w:t xml:space="preserve">Esimerkki 6.550</w:t>
      </w:r>
    </w:p>
    <w:p>
      <w:r>
        <w:t xml:space="preserve">Läpikulku: Lehdistö lakkoili torstaina, perjantaina ja lauantaina ennen kaksipäiväistä joululomaa. Televisio- ja sanomalehtitoimittajat ovat turvautuneet työtaistelutoimiin useita kertoja vaatien työehtosopimuksen uusimista lähes kaksi vuotta sen jälkeen, kun sen voimassaolo päättyi vuonna 2005.</w:t>
      </w:r>
    </w:p>
    <w:p>
      <w:r>
        <w:rPr>
          <w:b/>
        </w:rPr>
        <w:t xml:space="preserve">Tulos</w:t>
      </w:r>
    </w:p>
    <w:p>
      <w:r>
        <w:t xml:space="preserve">olivat</w:t>
      </w:r>
    </w:p>
    <w:p>
      <w:r>
        <w:rPr>
          <w:b/>
        </w:rPr>
        <w:t xml:space="preserve">Tulos</w:t>
      </w:r>
    </w:p>
    <w:p>
      <w:r>
        <w:t xml:space="preserve">meni</w:t>
      </w:r>
    </w:p>
    <w:p>
      <w:r>
        <w:rPr>
          <w:b/>
        </w:rPr>
        <w:t xml:space="preserve">Tulos</w:t>
      </w:r>
    </w:p>
    <w:p>
      <w:r>
        <w:t xml:space="preserve">lakko</w:t>
      </w:r>
    </w:p>
    <w:p>
      <w:r>
        <w:rPr>
          <w:b/>
        </w:rPr>
        <w:t xml:space="preserve">Tulos</w:t>
      </w:r>
    </w:p>
    <w:p>
      <w:r>
        <w:t xml:space="preserve">loma</w:t>
      </w:r>
    </w:p>
    <w:p>
      <w:r>
        <w:rPr>
          <w:b/>
        </w:rPr>
        <w:t xml:space="preserve">Tulos</w:t>
      </w:r>
    </w:p>
    <w:p>
      <w:r>
        <w:t xml:space="preserve">kysyntä</w:t>
      </w:r>
    </w:p>
    <w:p>
      <w:r>
        <w:rPr>
          <w:b/>
        </w:rPr>
        <w:t xml:space="preserve">Tulos</w:t>
      </w:r>
    </w:p>
    <w:p>
      <w:r>
        <w:t xml:space="preserve">uusiminen</w:t>
      </w:r>
    </w:p>
    <w:p>
      <w:r>
        <w:rPr>
          <w:b/>
        </w:rPr>
        <w:t xml:space="preserve">Tulos</w:t>
      </w:r>
    </w:p>
    <w:p>
      <w:r>
        <w:t xml:space="preserve">päättynyt</w:t>
      </w:r>
    </w:p>
    <w:p>
      <w:r>
        <w:rPr>
          <w:b/>
        </w:rPr>
        <w:t xml:space="preserve">Tulos</w:t>
      </w:r>
    </w:p>
    <w:p>
      <w:r>
        <w:t xml:space="preserve">turvautui</w:t>
      </w:r>
    </w:p>
    <w:p>
      <w:r>
        <w:rPr>
          <w:b/>
        </w:rPr>
        <w:t xml:space="preserve">Esimerkki 6.551</w:t>
      </w:r>
    </w:p>
    <w:p>
      <w:r>
        <w:t xml:space="preserve">Läpikulku: Osakkeen hinta oli jopa 18,75 dollaria osakkeelta, mutta viime aikoina se on ollut alle 4 dollaria osakkeelta. Eilen se sulkeutui 4,375 dollariin osakkeelta eli 1,125 dollaria plussalla kansallisessa pörssikaupassa.</w:t>
      </w:r>
    </w:p>
    <w:p>
      <w:r>
        <w:rPr>
          <w:b/>
        </w:rPr>
        <w:t xml:space="preserve">Tulos</w:t>
      </w:r>
    </w:p>
    <w:p>
      <w:r>
        <w:t xml:space="preserve">oli</w:t>
      </w:r>
    </w:p>
    <w:p>
      <w:r>
        <w:rPr>
          <w:b/>
        </w:rPr>
        <w:t xml:space="preserve">Tulos</w:t>
      </w:r>
    </w:p>
    <w:p>
      <w:r>
        <w:t xml:space="preserve">kaupankäynti</w:t>
      </w:r>
    </w:p>
    <w:p>
      <w:r>
        <w:rPr>
          <w:b/>
        </w:rPr>
        <w:t xml:space="preserve">Tulos</w:t>
      </w:r>
    </w:p>
    <w:p>
      <w:r>
        <w:t xml:space="preserve">suljettu</w:t>
      </w:r>
    </w:p>
    <w:p>
      <w:r>
        <w:rPr>
          <w:b/>
        </w:rPr>
        <w:t xml:space="preserve">Esimerkki 6.552</w:t>
      </w:r>
    </w:p>
    <w:p>
      <w:r>
        <w:t xml:space="preserve">Läpikulku: Lentäjä päätti kääntyä takaisin ja heitti polttoainetta mereen matkalla Vancouveriin. Palo- ja ambulanssihenkilökunta lähetettiin varotoimenpiteenä paikalle, mutta kone laskeutui ilman vaaratilanteita.</w:t>
      </w:r>
    </w:p>
    <w:p>
      <w:r>
        <w:rPr>
          <w:b/>
        </w:rPr>
        <w:t xml:space="preserve">Tulos</w:t>
      </w:r>
    </w:p>
    <w:p>
      <w:r>
        <w:t xml:space="preserve">päätti</w:t>
      </w:r>
    </w:p>
    <w:p>
      <w:r>
        <w:rPr>
          <w:b/>
        </w:rPr>
        <w:t xml:space="preserve">Tulos</w:t>
      </w:r>
    </w:p>
    <w:p>
      <w:r>
        <w:t xml:space="preserve">käännä</w:t>
      </w:r>
    </w:p>
    <w:p>
      <w:r>
        <w:rPr>
          <w:b/>
        </w:rPr>
        <w:t xml:space="preserve">Tulos</w:t>
      </w:r>
    </w:p>
    <w:p>
      <w:r>
        <w:t xml:space="preserve">dumpattu</w:t>
      </w:r>
    </w:p>
    <w:p>
      <w:r>
        <w:rPr>
          <w:b/>
        </w:rPr>
        <w:t xml:space="preserve">Tulos</w:t>
      </w:r>
    </w:p>
    <w:p>
      <w:r>
        <w:t xml:space="preserve">lähetetty</w:t>
      </w:r>
    </w:p>
    <w:p>
      <w:r>
        <w:rPr>
          <w:b/>
        </w:rPr>
        <w:t xml:space="preserve">Tulos</w:t>
      </w:r>
    </w:p>
    <w:p>
      <w:r>
        <w:t xml:space="preserve">maihinnousu</w:t>
      </w:r>
    </w:p>
    <w:p>
      <w:r>
        <w:rPr>
          <w:b/>
        </w:rPr>
        <w:t xml:space="preserve">Esimerkki 6.553</w:t>
      </w:r>
    </w:p>
    <w:p>
      <w:r>
        <w:t xml:space="preserve">Läpikulku: NASA:n avaruuslennon johtaja Wilbur Trafton kertoi keskiviikkona edustajainhuoneen avaruusalan alivaliokunnalle, että ensimmäinen laukaisu tapahtuu "viimeistään lokakuussa 1998". Hän sanoi, että ylimääräiset 200 miljoonaa dollaria puuttuvan venäläisen huoltomoduulin varakomponentin rakentamiseen saadaan Yhdysvaltain sukkulaohjelmasta, mutta päätös korvaavan komponentin rakentamisesta tehdään vasta toukokuun puolivälissä.</w:t>
      </w:r>
    </w:p>
    <w:p>
      <w:r>
        <w:rPr>
          <w:b/>
        </w:rPr>
        <w:t xml:space="preserve">Tulos</w:t>
      </w:r>
    </w:p>
    <w:p>
      <w:r>
        <w:t xml:space="preserve">käynnistää</w:t>
      </w:r>
    </w:p>
    <w:p>
      <w:r>
        <w:rPr>
          <w:b/>
        </w:rPr>
        <w:t xml:space="preserve">Tulos</w:t>
      </w:r>
    </w:p>
    <w:p>
      <w:r>
        <w:t xml:space="preserve">on</w:t>
      </w:r>
    </w:p>
    <w:p>
      <w:r>
        <w:rPr>
          <w:b/>
        </w:rPr>
        <w:t xml:space="preserve">Tulos</w:t>
      </w:r>
    </w:p>
    <w:p>
      <w:r>
        <w:t xml:space="preserve">kertoi</w:t>
      </w:r>
    </w:p>
    <w:p>
      <w:r>
        <w:rPr>
          <w:b/>
        </w:rPr>
        <w:t xml:space="preserve">Tulos</w:t>
      </w:r>
    </w:p>
    <w:p>
      <w:r>
        <w:t xml:space="preserve">rakentaa</w:t>
      </w:r>
    </w:p>
    <w:p>
      <w:r>
        <w:rPr>
          <w:b/>
        </w:rPr>
        <w:t xml:space="preserve">Tulos</w:t>
      </w:r>
    </w:p>
    <w:p>
      <w:r>
        <w:t xml:space="preserve">sanoi</w:t>
      </w:r>
    </w:p>
    <w:p>
      <w:r>
        <w:rPr>
          <w:b/>
        </w:rPr>
        <w:t xml:space="preserve">Tulos</w:t>
      </w:r>
    </w:p>
    <w:p>
      <w:r>
        <w:t xml:space="preserve">tule</w:t>
      </w:r>
    </w:p>
    <w:p>
      <w:r>
        <w:rPr>
          <w:b/>
        </w:rPr>
        <w:t xml:space="preserve">Tulos</w:t>
      </w:r>
    </w:p>
    <w:p>
      <w:r>
        <w:t xml:space="preserve">ohjelma</w:t>
      </w:r>
    </w:p>
    <w:p>
      <w:r>
        <w:rPr>
          <w:b/>
        </w:rPr>
        <w:t xml:space="preserve">Tulos</w:t>
      </w:r>
    </w:p>
    <w:p>
      <w:r>
        <w:t xml:space="preserve">rakentaa</w:t>
      </w:r>
    </w:p>
    <w:p>
      <w:r>
        <w:rPr>
          <w:b/>
        </w:rPr>
        <w:t xml:space="preserve">Tulos</w:t>
      </w:r>
    </w:p>
    <w:p>
      <w:r>
        <w:t xml:space="preserve">tehty</w:t>
      </w:r>
    </w:p>
    <w:p>
      <w:r>
        <w:rPr>
          <w:b/>
        </w:rPr>
        <w:t xml:space="preserve">Tulos</w:t>
      </w:r>
    </w:p>
    <w:p>
      <w:r>
        <w:t xml:space="preserve">päätös</w:t>
      </w:r>
    </w:p>
    <w:p>
      <w:r>
        <w:rPr>
          <w:b/>
        </w:rPr>
        <w:t xml:space="preserve">Esimerkki 6.554</w:t>
      </w:r>
    </w:p>
    <w:p>
      <w:r>
        <w:t xml:space="preserve">Läpikulku: Hän kiisti myös Amirin veljen Hagain syytökset siitä, että hän olisi liittynyt arabien vastaiseen maanalaiseen liikkeeseen. Hän sanoi antaneensa Amirin veljeksille vääriä tietoja ase- ja ampumatarvikekätkön sijainnista, kun nämä pyysivät häntä auttamaan tällaisen liikkeen järjestämisessä.</w:t>
      </w:r>
    </w:p>
    <w:p>
      <w:r>
        <w:rPr>
          <w:b/>
        </w:rPr>
        <w:t xml:space="preserve">Tulos</w:t>
      </w:r>
    </w:p>
    <w:p>
      <w:r>
        <w:t xml:space="preserve">kielletty</w:t>
      </w:r>
    </w:p>
    <w:p>
      <w:r>
        <w:rPr>
          <w:b/>
        </w:rPr>
        <w:t xml:space="preserve">Tulos</w:t>
      </w:r>
    </w:p>
    <w:p>
      <w:r>
        <w:t xml:space="preserve">tehty</w:t>
      </w:r>
    </w:p>
    <w:p>
      <w:r>
        <w:rPr>
          <w:b/>
        </w:rPr>
        <w:t xml:space="preserve">Tulos</w:t>
      </w:r>
    </w:p>
    <w:p>
      <w:r>
        <w:t xml:space="preserve">liittyi</w:t>
      </w:r>
    </w:p>
    <w:p>
      <w:r>
        <w:rPr>
          <w:b/>
        </w:rPr>
        <w:t xml:space="preserve">Tulos</w:t>
      </w:r>
    </w:p>
    <w:p>
      <w:r>
        <w:t xml:space="preserve">sanoi</w:t>
      </w:r>
    </w:p>
    <w:p>
      <w:r>
        <w:rPr>
          <w:b/>
        </w:rPr>
        <w:t xml:space="preserve">Tulos</w:t>
      </w:r>
    </w:p>
    <w:p>
      <w:r>
        <w:t xml:space="preserve">antoi</w:t>
      </w:r>
    </w:p>
    <w:p>
      <w:r>
        <w:rPr>
          <w:b/>
        </w:rPr>
        <w:t xml:space="preserve">Tulos</w:t>
      </w:r>
    </w:p>
    <w:p>
      <w:r>
        <w:t xml:space="preserve">kysyi</w:t>
      </w:r>
    </w:p>
    <w:p>
      <w:r>
        <w:rPr>
          <w:b/>
        </w:rPr>
        <w:t xml:space="preserve">Tulos</w:t>
      </w:r>
    </w:p>
    <w:p>
      <w:r>
        <w:t xml:space="preserve">järjestää</w:t>
      </w:r>
    </w:p>
    <w:p>
      <w:r>
        <w:rPr>
          <w:b/>
        </w:rPr>
        <w:t xml:space="preserve">Esimerkki 6.555</w:t>
      </w:r>
    </w:p>
    <w:p>
      <w:r>
        <w:t xml:space="preserve">Läpikulku: Elswehere, Leicester joutui kääntämään 12-6 puoliajan tappion Neath-Swansea Ospreysin kotonaan, ennen kuin se voitti walesilaiset 30-12 Welford Roadilla ja nousi poolin kolmossijan kärkeen. Walesin keskushyökkääjä Gavin Henson, joka esiintyi ensimmäistä kertaa Ospreysin joukkueessa sen jälkeen, kun hän sai nivusvamman Ison-Britannian ja Irlannin Leijonien Uuden-Seelannin-kiertueella, oli pirteä ensimmäisellä puoliajalla.</w:t>
      </w:r>
    </w:p>
    <w:p>
      <w:r>
        <w:rPr>
          <w:b/>
        </w:rPr>
        <w:t xml:space="preserve">Tulos</w:t>
      </w:r>
    </w:p>
    <w:p>
      <w:r>
        <w:t xml:space="preserve">pakotettu</w:t>
      </w:r>
    </w:p>
    <w:p>
      <w:r>
        <w:rPr>
          <w:b/>
        </w:rPr>
        <w:t xml:space="preserve">Tulos</w:t>
      </w:r>
    </w:p>
    <w:p>
      <w:r>
        <w:t xml:space="preserve">kumota</w:t>
      </w:r>
    </w:p>
    <w:p>
      <w:r>
        <w:rPr>
          <w:b/>
        </w:rPr>
        <w:t xml:space="preserve">Tulos</w:t>
      </w:r>
    </w:p>
    <w:p>
      <w:r>
        <w:t xml:space="preserve">nähdä</w:t>
      </w:r>
    </w:p>
    <w:p>
      <w:r>
        <w:rPr>
          <w:b/>
        </w:rPr>
        <w:t xml:space="preserve">Tulos</w:t>
      </w:r>
    </w:p>
    <w:p>
      <w:r>
        <w:t xml:space="preserve">go</w:t>
      </w:r>
    </w:p>
    <w:p>
      <w:r>
        <w:rPr>
          <w:b/>
        </w:rPr>
        <w:t xml:space="preserve">Tulos</w:t>
      </w:r>
    </w:p>
    <w:p>
      <w:r>
        <w:t xml:space="preserve">oli</w:t>
      </w:r>
    </w:p>
    <w:p>
      <w:r>
        <w:rPr>
          <w:b/>
        </w:rPr>
        <w:t xml:space="preserve">Tulos</w:t>
      </w:r>
    </w:p>
    <w:p>
      <w:r>
        <w:t xml:space="preserve">ylläpitävä</w:t>
      </w:r>
    </w:p>
    <w:p>
      <w:r>
        <w:rPr>
          <w:b/>
        </w:rPr>
        <w:t xml:space="preserve">Esimerkki 6.556</w:t>
      </w:r>
    </w:p>
    <w:p>
      <w:r>
        <w:t xml:space="preserve">Läpikulku: Elian Gonzalezin isä sanoi keskiviikkona julkaistussa kirjeessä haluavansa, että Washingtonissa olevat kuubalaiset diplomaatit tapaavat hänen 6-vuotiaan poikansa Miamissa ja tarkistavat tämän tilan. "Emme ole huolissamme ainoastaan hänen pitkittyneestä sieppauksestaan", Juan Miguel Gonzalez kirjoitti kommunistisen puolueen Granma-lehden etusivulla julkaistussa kirjeessä.</w:t>
      </w:r>
    </w:p>
    <w:p>
      <w:r>
        <w:rPr>
          <w:b/>
        </w:rPr>
        <w:t xml:space="preserve">Tulos</w:t>
      </w:r>
    </w:p>
    <w:p>
      <w:r>
        <w:t xml:space="preserve">sanoi</w:t>
      </w:r>
    </w:p>
    <w:p>
      <w:r>
        <w:rPr>
          <w:b/>
        </w:rPr>
        <w:t xml:space="preserve">Tulos</w:t>
      </w:r>
    </w:p>
    <w:p>
      <w:r>
        <w:t xml:space="preserve">julkaistu</w:t>
      </w:r>
    </w:p>
    <w:p>
      <w:r>
        <w:rPr>
          <w:b/>
        </w:rPr>
        <w:t xml:space="preserve">Tulos</w:t>
      </w:r>
    </w:p>
    <w:p>
      <w:r>
        <w:t xml:space="preserve">haluaa</w:t>
      </w:r>
    </w:p>
    <w:p>
      <w:r>
        <w:rPr>
          <w:b/>
        </w:rPr>
        <w:t xml:space="preserve">Tulos</w:t>
      </w:r>
    </w:p>
    <w:p>
      <w:r>
        <w:t xml:space="preserve">perustuu</w:t>
      </w:r>
    </w:p>
    <w:p>
      <w:r>
        <w:rPr>
          <w:b/>
        </w:rPr>
        <w:t xml:space="preserve">Tulos</w:t>
      </w:r>
    </w:p>
    <w:p>
      <w:r>
        <w:t xml:space="preserve">tapaa</w:t>
      </w:r>
    </w:p>
    <w:p>
      <w:r>
        <w:rPr>
          <w:b/>
        </w:rPr>
        <w:t xml:space="preserve">Tulos</w:t>
      </w:r>
    </w:p>
    <w:p>
      <w:r>
        <w:t xml:space="preserve">tarkista</w:t>
      </w:r>
    </w:p>
    <w:p>
      <w:r>
        <w:rPr>
          <w:b/>
        </w:rPr>
        <w:t xml:space="preserve">Tulos</w:t>
      </w:r>
    </w:p>
    <w:p>
      <w:r>
        <w:t xml:space="preserve">huolestunut</w:t>
      </w:r>
    </w:p>
    <w:p>
      <w:r>
        <w:rPr>
          <w:b/>
        </w:rPr>
        <w:t xml:space="preserve">Tulos</w:t>
      </w:r>
    </w:p>
    <w:p>
      <w:r>
        <w:t xml:space="preserve">kidnappaus</w:t>
      </w:r>
    </w:p>
    <w:p>
      <w:r>
        <w:rPr>
          <w:b/>
        </w:rPr>
        <w:t xml:space="preserve">Tulos</w:t>
      </w:r>
    </w:p>
    <w:p>
      <w:r>
        <w:t xml:space="preserve">kirjoitti</w:t>
      </w:r>
    </w:p>
    <w:p>
      <w:r>
        <w:rPr>
          <w:b/>
        </w:rPr>
        <w:t xml:space="preserve">Tulos</w:t>
      </w:r>
    </w:p>
    <w:p>
      <w:r>
        <w:t xml:space="preserve">julkaistu</w:t>
      </w:r>
    </w:p>
    <w:p>
      <w:r>
        <w:rPr>
          <w:b/>
        </w:rPr>
        <w:t xml:space="preserve">Esimerkki 6.557</w:t>
      </w:r>
    </w:p>
    <w:p>
      <w:r>
        <w:t xml:space="preserve">Läpikulku: Mediakylä tarjoaa jopa 6000 huonetta akkreditoidulle medialle kisojen aikana. Koko hankkeen on määrä valmistua vuoden 2008 alussa.</w:t>
      </w:r>
    </w:p>
    <w:p>
      <w:r>
        <w:rPr>
          <w:b/>
        </w:rPr>
        <w:t xml:space="preserve">Tulos</w:t>
      </w:r>
    </w:p>
    <w:p>
      <w:r>
        <w:t xml:space="preserve">antaa</w:t>
      </w:r>
    </w:p>
    <w:p>
      <w:r>
        <w:rPr>
          <w:b/>
        </w:rPr>
        <w:t xml:space="preserve">Tulos</w:t>
      </w:r>
    </w:p>
    <w:p>
      <w:r>
        <w:t xml:space="preserve">Pelit</w:t>
      </w:r>
    </w:p>
    <w:p>
      <w:r>
        <w:rPr>
          <w:b/>
        </w:rPr>
        <w:t xml:space="preserve">Tulos</w:t>
      </w:r>
    </w:p>
    <w:p>
      <w:r>
        <w:t xml:space="preserve">projekti</w:t>
      </w:r>
    </w:p>
    <w:p>
      <w:r>
        <w:rPr>
          <w:b/>
        </w:rPr>
        <w:t xml:space="preserve">Tulos</w:t>
      </w:r>
    </w:p>
    <w:p>
      <w:r>
        <w:t xml:space="preserve">due</w:t>
      </w:r>
    </w:p>
    <w:p>
      <w:r>
        <w:rPr>
          <w:b/>
        </w:rPr>
        <w:t xml:space="preserve">Tulos</w:t>
      </w:r>
    </w:p>
    <w:p>
      <w:r>
        <w:t xml:space="preserve">valmistuminen</w:t>
      </w:r>
    </w:p>
    <w:p>
      <w:r>
        <w:rPr>
          <w:b/>
        </w:rPr>
        <w:t xml:space="preserve">Tulos</w:t>
      </w:r>
    </w:p>
    <w:p>
      <w:r>
        <w:t xml:space="preserve">alku</w:t>
      </w:r>
    </w:p>
    <w:p>
      <w:r>
        <w:rPr>
          <w:b/>
        </w:rPr>
        <w:t xml:space="preserve">Tulos</w:t>
      </w:r>
    </w:p>
    <w:p>
      <w:r>
        <w:t xml:space="preserve">2008</w:t>
      </w:r>
    </w:p>
    <w:p>
      <w:r>
        <w:rPr>
          <w:b/>
        </w:rPr>
        <w:t xml:space="preserve">Esimerkki 6.558</w:t>
      </w:r>
    </w:p>
    <w:p>
      <w:r>
        <w:t xml:space="preserve">Läpikulku: Haaretz-päivälehden siteeraama korkea-arvoinen turvallisuusvirkailija selitti tuolloin, että päätös neuvottelujen keskeyttämisestä johtui Israelin huolenaiheista, jotka koskivat Gazan ja Egyptin välisen Rafahin rajan ylittävien matkustajien valvontaa sen jälkeen, kun raja avattiin uudelleen viime kuun lopulla, ja väitti, että "vihamielisiä elementtejä" oli saapunut alueelle. Palestiinalaiset ovat vaatineet, että Gazan ja Länsirannan asukkaat saisivat matkustaa edestakaisin, kun taas Israel vaati rajoittaa liikkumisen Gazan asukkaisiin.</w:t>
      </w:r>
    </w:p>
    <w:p>
      <w:r>
        <w:rPr>
          <w:b/>
        </w:rPr>
        <w:t xml:space="preserve">Tulos</w:t>
      </w:r>
    </w:p>
    <w:p>
      <w:r>
        <w:t xml:space="preserve">lainattu</w:t>
      </w:r>
    </w:p>
    <w:p>
      <w:r>
        <w:rPr>
          <w:b/>
        </w:rPr>
        <w:t xml:space="preserve">Tulos</w:t>
      </w:r>
    </w:p>
    <w:p>
      <w:r>
        <w:t xml:space="preserve">omistettu</w:t>
      </w:r>
    </w:p>
    <w:p>
      <w:r>
        <w:rPr>
          <w:b/>
        </w:rPr>
        <w:t xml:space="preserve">Tulos</w:t>
      </w:r>
    </w:p>
    <w:p>
      <w:r>
        <w:t xml:space="preserve">päätös</w:t>
      </w:r>
    </w:p>
    <w:p>
      <w:r>
        <w:rPr>
          <w:b/>
        </w:rPr>
        <w:t xml:space="preserve">Tulos</w:t>
      </w:r>
    </w:p>
    <w:p>
      <w:r>
        <w:t xml:space="preserve">pysäytä</w:t>
      </w:r>
    </w:p>
    <w:p>
      <w:r>
        <w:rPr>
          <w:b/>
        </w:rPr>
        <w:t xml:space="preserve">Tulos</w:t>
      </w:r>
    </w:p>
    <w:p>
      <w:r>
        <w:t xml:space="preserve">neuvottelut</w:t>
      </w:r>
    </w:p>
    <w:p>
      <w:r>
        <w:rPr>
          <w:b/>
        </w:rPr>
        <w:t xml:space="preserve">Tulos</w:t>
      </w:r>
    </w:p>
    <w:p>
      <w:r>
        <w:t xml:space="preserve">seuranta</w:t>
      </w:r>
    </w:p>
    <w:p>
      <w:r>
        <w:rPr>
          <w:b/>
        </w:rPr>
        <w:t xml:space="preserve">Tulos</w:t>
      </w:r>
    </w:p>
    <w:p>
      <w:r>
        <w:t xml:space="preserve">ylitys</w:t>
      </w:r>
    </w:p>
    <w:p>
      <w:r>
        <w:rPr>
          <w:b/>
        </w:rPr>
        <w:t xml:space="preserve">Tulos</w:t>
      </w:r>
    </w:p>
    <w:p>
      <w:r>
        <w:t xml:space="preserve">uudelleen avattu</w:t>
      </w:r>
    </w:p>
    <w:p>
      <w:r>
        <w:rPr>
          <w:b/>
        </w:rPr>
        <w:t xml:space="preserve">Tulos</w:t>
      </w:r>
    </w:p>
    <w:p>
      <w:r>
        <w:t xml:space="preserve">väitetään</w:t>
      </w:r>
    </w:p>
    <w:p>
      <w:r>
        <w:rPr>
          <w:b/>
        </w:rPr>
        <w:t xml:space="preserve">Tulos</w:t>
      </w:r>
    </w:p>
    <w:p>
      <w:r>
        <w:t xml:space="preserve">kirjoitti</w:t>
      </w:r>
    </w:p>
    <w:p>
      <w:r>
        <w:rPr>
          <w:b/>
        </w:rPr>
        <w:t xml:space="preserve">Tulos</w:t>
      </w:r>
    </w:p>
    <w:p>
      <w:r>
        <w:t xml:space="preserve">työntäminen</w:t>
      </w:r>
    </w:p>
    <w:p>
      <w:r>
        <w:rPr>
          <w:b/>
        </w:rPr>
        <w:t xml:space="preserve">Tulos</w:t>
      </w:r>
    </w:p>
    <w:p>
      <w:r>
        <w:t xml:space="preserve">sallittu</w:t>
      </w:r>
    </w:p>
    <w:p>
      <w:r>
        <w:rPr>
          <w:b/>
        </w:rPr>
        <w:t xml:space="preserve">Tulos</w:t>
      </w:r>
    </w:p>
    <w:p>
      <w:r>
        <w:t xml:space="preserve">matka</w:t>
      </w:r>
    </w:p>
    <w:p>
      <w:r>
        <w:rPr>
          <w:b/>
        </w:rPr>
        <w:t xml:space="preserve">Tulos</w:t>
      </w:r>
    </w:p>
    <w:p>
      <w:r>
        <w:t xml:space="preserve">vaatii</w:t>
      </w:r>
    </w:p>
    <w:p>
      <w:r>
        <w:rPr>
          <w:b/>
        </w:rPr>
        <w:t xml:space="preserve">Tulos</w:t>
      </w:r>
    </w:p>
    <w:p>
      <w:r>
        <w:t xml:space="preserve">rajoittaminen</w:t>
      </w:r>
    </w:p>
    <w:p>
      <w:r>
        <w:rPr>
          <w:b/>
        </w:rPr>
        <w:t xml:space="preserve">Tulos</w:t>
      </w:r>
    </w:p>
    <w:p>
      <w:r>
        <w:t xml:space="preserve">liike</w:t>
      </w:r>
    </w:p>
    <w:p>
      <w:r>
        <w:rPr>
          <w:b/>
        </w:rPr>
        <w:t xml:space="preserve">Esimerkki 6.559</w:t>
      </w:r>
    </w:p>
    <w:p>
      <w:r>
        <w:t xml:space="preserve">Läpikulku: Mutta lääkeyhtiö sanoi, että se "ennakoi, että suunnitelman toteuttamisesta aiheutuvat pitkän aikavälin säästöt enemmän kuin kompensoivat lyhyen aikavälin kustannukset". Upjohnin 55-vuotiaille tai sitä vanhemmille työntekijöille suunnattu ohjelma voi nostaa yksilön eläke-etuuksia 10-20 prosenttia.</w:t>
      </w:r>
    </w:p>
    <w:p>
      <w:r>
        <w:rPr>
          <w:b/>
        </w:rPr>
        <w:t xml:space="preserve">Tulos</w:t>
      </w:r>
    </w:p>
    <w:p>
      <w:r>
        <w:t xml:space="preserve">sanoi</w:t>
      </w:r>
    </w:p>
    <w:p>
      <w:r>
        <w:rPr>
          <w:b/>
        </w:rPr>
        <w:t xml:space="preserve">Tulos</w:t>
      </w:r>
    </w:p>
    <w:p>
      <w:r>
        <w:t xml:space="preserve">ennakoi</w:t>
      </w:r>
    </w:p>
    <w:p>
      <w:r>
        <w:rPr>
          <w:b/>
        </w:rPr>
        <w:t xml:space="preserve">Tulos</w:t>
      </w:r>
    </w:p>
    <w:p>
      <w:r>
        <w:t xml:space="preserve">säästöt</w:t>
      </w:r>
    </w:p>
    <w:p>
      <w:r>
        <w:rPr>
          <w:b/>
        </w:rPr>
        <w:t xml:space="preserve">Tulos</w:t>
      </w:r>
    </w:p>
    <w:p>
      <w:r>
        <w:t xml:space="preserve">tuloksena</w:t>
      </w:r>
    </w:p>
    <w:p>
      <w:r>
        <w:rPr>
          <w:b/>
        </w:rPr>
        <w:t xml:space="preserve">Tulos</w:t>
      </w:r>
    </w:p>
    <w:p>
      <w:r>
        <w:t xml:space="preserve">toteutus</w:t>
      </w:r>
    </w:p>
    <w:p>
      <w:r>
        <w:rPr>
          <w:b/>
        </w:rPr>
        <w:t xml:space="preserve">Tulos</w:t>
      </w:r>
    </w:p>
    <w:p>
      <w:r>
        <w:t xml:space="preserve">offset</w:t>
      </w:r>
    </w:p>
    <w:p>
      <w:r>
        <w:rPr>
          <w:b/>
        </w:rPr>
        <w:t xml:space="preserve">Tulos</w:t>
      </w:r>
    </w:p>
    <w:p>
      <w:r>
        <w:t xml:space="preserve">kustannukset</w:t>
      </w:r>
    </w:p>
    <w:p>
      <w:r>
        <w:rPr>
          <w:b/>
        </w:rPr>
        <w:t xml:space="preserve">Tulos</w:t>
      </w:r>
    </w:p>
    <w:p>
      <w:r>
        <w:t xml:space="preserve">ohjelma</w:t>
      </w:r>
    </w:p>
    <w:p>
      <w:r>
        <w:rPr>
          <w:b/>
        </w:rPr>
        <w:t xml:space="preserve">Tulos</w:t>
      </w:r>
    </w:p>
    <w:p>
      <w:r>
        <w:t xml:space="preserve">lisätä</w:t>
      </w:r>
    </w:p>
    <w:p>
      <w:r>
        <w:rPr>
          <w:b/>
        </w:rPr>
        <w:t xml:space="preserve">Esimerkki 6.560</w:t>
      </w:r>
    </w:p>
    <w:p>
      <w:r>
        <w:t xml:space="preserve">Läpikulku: Courtauldsin irtautuminen heijastelee Britannian teollisuuteen kohdistuvia paineita nostaa osakekursseja, jotta yritysryöstöjen ulottumattomissa. Courtauldsin rakenneuudistus on tähän mennessä suurimpia Britanniassa, vaikka se jääkin varjoon B.A.T Industries PLC:n suunnitelmien rinnalla, joiden mukaan se aikoo irrottaa noin 4 miljardin euron arvosta omaisuuseriä torjuakseen englantilais-ranskalaisen rahoittajan Sir James Goldsmithin ostotarjouksen.</w:t>
      </w:r>
    </w:p>
    <w:p>
      <w:r>
        <w:rPr>
          <w:b/>
        </w:rPr>
        <w:t xml:space="preserve">Tulos</w:t>
      </w:r>
    </w:p>
    <w:p>
      <w:r>
        <w:t xml:space="preserve">spinoff</w:t>
      </w:r>
    </w:p>
    <w:p>
      <w:r>
        <w:rPr>
          <w:b/>
        </w:rPr>
        <w:t xml:space="preserve">Tulos</w:t>
      </w:r>
    </w:p>
    <w:p>
      <w:r>
        <w:t xml:space="preserve">paine</w:t>
      </w:r>
    </w:p>
    <w:p>
      <w:r>
        <w:rPr>
          <w:b/>
        </w:rPr>
        <w:t xml:space="preserve">Tulos</w:t>
      </w:r>
    </w:p>
    <w:p>
      <w:r>
        <w:t xml:space="preserve">boost</w:t>
      </w:r>
    </w:p>
    <w:p>
      <w:r>
        <w:rPr>
          <w:b/>
        </w:rPr>
        <w:t xml:space="preserve">Tulos</w:t>
      </w:r>
    </w:p>
    <w:p>
      <w:r>
        <w:t xml:space="preserve">tavoittaa</w:t>
      </w:r>
    </w:p>
    <w:p>
      <w:r>
        <w:rPr>
          <w:b/>
        </w:rPr>
        <w:t xml:space="preserve">Tulos</w:t>
      </w:r>
    </w:p>
    <w:p>
      <w:r>
        <w:t xml:space="preserve">rakenneuudistus</w:t>
      </w:r>
    </w:p>
    <w:p>
      <w:r>
        <w:rPr>
          <w:b/>
        </w:rPr>
        <w:t xml:space="preserve">Tulos</w:t>
      </w:r>
    </w:p>
    <w:p>
      <w:r>
        <w:t xml:space="preserve">osoitteessa</w:t>
      </w:r>
    </w:p>
    <w:p>
      <w:r>
        <w:rPr>
          <w:b/>
        </w:rPr>
        <w:t xml:space="preserve">Tulos</w:t>
      </w:r>
    </w:p>
    <w:p>
      <w:r>
        <w:t xml:space="preserve">kääpiöitynyt</w:t>
      </w:r>
    </w:p>
    <w:p>
      <w:r>
        <w:rPr>
          <w:b/>
        </w:rPr>
        <w:t xml:space="preserve">Tulos</w:t>
      </w:r>
    </w:p>
    <w:p>
      <w:r>
        <w:t xml:space="preserve">suunnitelmat</w:t>
      </w:r>
    </w:p>
    <w:p>
      <w:r>
        <w:rPr>
          <w:b/>
        </w:rPr>
        <w:t xml:space="preserve">Tulos</w:t>
      </w:r>
    </w:p>
    <w:p>
      <w:r>
        <w:t xml:space="preserve">spin</w:t>
      </w:r>
    </w:p>
    <w:p>
      <w:r>
        <w:rPr>
          <w:b/>
        </w:rPr>
        <w:t xml:space="preserve">Tulos</w:t>
      </w:r>
    </w:p>
    <w:p>
      <w:r>
        <w:t xml:space="preserve">apua</w:t>
      </w:r>
    </w:p>
    <w:p>
      <w:r>
        <w:rPr>
          <w:b/>
        </w:rPr>
        <w:t xml:space="preserve">Tulos</w:t>
      </w:r>
    </w:p>
    <w:p>
      <w:r>
        <w:t xml:space="preserve">torjua</w:t>
      </w:r>
    </w:p>
    <w:p>
      <w:r>
        <w:rPr>
          <w:b/>
        </w:rPr>
        <w:t xml:space="preserve">Tulos</w:t>
      </w:r>
    </w:p>
    <w:p>
      <w:r>
        <w:t xml:space="preserve">haltuunotto</w:t>
      </w:r>
    </w:p>
    <w:p>
      <w:r>
        <w:rPr>
          <w:b/>
        </w:rPr>
        <w:t xml:space="preserve">Tulos</w:t>
      </w:r>
    </w:p>
    <w:p>
      <w:r>
        <w:t xml:space="preserve">tarjous</w:t>
      </w:r>
    </w:p>
    <w:p>
      <w:r>
        <w:rPr>
          <w:b/>
        </w:rPr>
        <w:t xml:space="preserve">Esimerkki 6.561</w:t>
      </w:r>
    </w:p>
    <w:p>
      <w:r>
        <w:t xml:space="preserve">Läpikulku: Valley Federal Savings amp Loan Association otti 89,9 miljoonan dollarin veloituksen, kun se ilmoitti kolmannen neljänneksen tappioksi 70,7 miljoonaa dollaria eli 12,09 dollaria osakkeelta. Van Nuysin, Kalifornian osavaltiossa sijaitsevan säästökassan nettotulos oli 132 000 dollaria eli kolme senttiä osakkeelta vuosi sitten.</w:t>
      </w:r>
    </w:p>
    <w:p>
      <w:r>
        <w:rPr>
          <w:b/>
        </w:rPr>
        <w:t xml:space="preserve">Tulos</w:t>
      </w:r>
    </w:p>
    <w:p>
      <w:r>
        <w:t xml:space="preserve">otti</w:t>
      </w:r>
    </w:p>
    <w:p>
      <w:r>
        <w:rPr>
          <w:b/>
        </w:rPr>
        <w:t xml:space="preserve">Tulos</w:t>
      </w:r>
    </w:p>
    <w:p>
      <w:r>
        <w:t xml:space="preserve">raportoitu</w:t>
      </w:r>
    </w:p>
    <w:p>
      <w:r>
        <w:rPr>
          <w:b/>
        </w:rPr>
        <w:t xml:space="preserve">Tulos</w:t>
      </w:r>
    </w:p>
    <w:p>
      <w:r>
        <w:t xml:space="preserve">oli</w:t>
      </w:r>
    </w:p>
    <w:p>
      <w:r>
        <w:rPr>
          <w:b/>
        </w:rPr>
        <w:t xml:space="preserve">Esimerkki 6.562</w:t>
      </w:r>
    </w:p>
    <w:p>
      <w:r>
        <w:t xml:space="preserve">Läpikulku: Agip investoisi sen kehittämiseen kaksi miljardia dollaria. Rashid keskusteli myös korkeiden poliittisten virkamiesten kanssa Italiassa, jossa senaatti äänesti viime viikolla Irakin vastaisten YK:n pakotteiden asteittaisen poistamisen puolesta.</w:t>
      </w:r>
    </w:p>
    <w:p>
      <w:r>
        <w:rPr>
          <w:b/>
        </w:rPr>
        <w:t xml:space="preserve">Tulos</w:t>
      </w:r>
    </w:p>
    <w:p>
      <w:r>
        <w:t xml:space="preserve">tuotanto</w:t>
      </w:r>
    </w:p>
    <w:p>
      <w:r>
        <w:rPr>
          <w:b/>
        </w:rPr>
        <w:t xml:space="preserve">Tulos</w:t>
      </w:r>
    </w:p>
    <w:p>
      <w:r>
        <w:t xml:space="preserve">investoi</w:t>
      </w:r>
    </w:p>
    <w:p>
      <w:r>
        <w:rPr>
          <w:b/>
        </w:rPr>
        <w:t xml:space="preserve">Tulos</w:t>
      </w:r>
    </w:p>
    <w:p>
      <w:r>
        <w:t xml:space="preserve">kehittää</w:t>
      </w:r>
    </w:p>
    <w:p>
      <w:r>
        <w:rPr>
          <w:b/>
        </w:rPr>
        <w:t xml:space="preserve">Tulos</w:t>
      </w:r>
    </w:p>
    <w:p>
      <w:r>
        <w:t xml:space="preserve">pidetty</w:t>
      </w:r>
    </w:p>
    <w:p>
      <w:r>
        <w:rPr>
          <w:b/>
        </w:rPr>
        <w:t xml:space="preserve">Tulos</w:t>
      </w:r>
    </w:p>
    <w:p>
      <w:r>
        <w:t xml:space="preserve">puhuu</w:t>
      </w:r>
    </w:p>
    <w:p>
      <w:r>
        <w:rPr>
          <w:b/>
        </w:rPr>
        <w:t xml:space="preserve">Tulos</w:t>
      </w:r>
    </w:p>
    <w:p>
      <w:r>
        <w:t xml:space="preserve">äänestetty</w:t>
      </w:r>
    </w:p>
    <w:p>
      <w:r>
        <w:rPr>
          <w:b/>
        </w:rPr>
        <w:t xml:space="preserve">Tulos</w:t>
      </w:r>
    </w:p>
    <w:p>
      <w:r>
        <w:t xml:space="preserve">pakotteet</w:t>
      </w:r>
    </w:p>
    <w:p>
      <w:r>
        <w:rPr>
          <w:b/>
        </w:rPr>
        <w:t xml:space="preserve">Esimerkki 6.563</w:t>
      </w:r>
    </w:p>
    <w:p>
      <w:r>
        <w:t xml:space="preserve">Läpikulku: Se on saanut Pariisin miettimään uudelleen, miten se paketoi itsensä, ja hylkäämään joitakin sille iskostuneita stereotypioita. Pariisin alueen matkailutoimisto käynnisti tiistaina uuden, briteille suunnatun mainoskampanjan, jossa ei suinkaan esitellä Pariisin tunnettuja monumentteja ja museoita, vaan pyritään esittämään Ranskan pääkaupunki energisenä, nuorekkaana ja trendikkäänä kaupunkina.</w:t>
      </w:r>
    </w:p>
    <w:p>
      <w:r>
        <w:rPr>
          <w:b/>
        </w:rPr>
        <w:t xml:space="preserve">Tulos</w:t>
      </w:r>
    </w:p>
    <w:p>
      <w:r>
        <w:t xml:space="preserve">dip</w:t>
      </w:r>
    </w:p>
    <w:p>
      <w:r>
        <w:rPr>
          <w:b/>
        </w:rPr>
        <w:t xml:space="preserve">Tulos</w:t>
      </w:r>
    </w:p>
    <w:p>
      <w:r>
        <w:t xml:space="preserve">saapumiset</w:t>
      </w:r>
    </w:p>
    <w:p>
      <w:r>
        <w:rPr>
          <w:b/>
        </w:rPr>
        <w:t xml:space="preserve">Tulos</w:t>
      </w:r>
    </w:p>
    <w:p>
      <w:r>
        <w:t xml:space="preserve">työnnetty</w:t>
      </w:r>
    </w:p>
    <w:p>
      <w:r>
        <w:rPr>
          <w:b/>
        </w:rPr>
        <w:t xml:space="preserve">Tulos</w:t>
      </w:r>
    </w:p>
    <w:p>
      <w:r>
        <w:t xml:space="preserve">mieti uudelleen</w:t>
      </w:r>
    </w:p>
    <w:p>
      <w:r>
        <w:rPr>
          <w:b/>
        </w:rPr>
        <w:t xml:space="preserve">Tulos</w:t>
      </w:r>
    </w:p>
    <w:p>
      <w:r>
        <w:t xml:space="preserve">paketit</w:t>
      </w:r>
    </w:p>
    <w:p>
      <w:r>
        <w:rPr>
          <w:b/>
        </w:rPr>
        <w:t xml:space="preserve">Tulos</w:t>
      </w:r>
    </w:p>
    <w:p>
      <w:r>
        <w:t xml:space="preserve">heittää</w:t>
      </w:r>
    </w:p>
    <w:p>
      <w:r>
        <w:rPr>
          <w:b/>
        </w:rPr>
        <w:t xml:space="preserve">Tulos</w:t>
      </w:r>
    </w:p>
    <w:p>
      <w:r>
        <w:t xml:space="preserve">satuloitu</w:t>
      </w:r>
    </w:p>
    <w:p>
      <w:r>
        <w:rPr>
          <w:b/>
        </w:rPr>
        <w:t xml:space="preserve">Tulos</w:t>
      </w:r>
    </w:p>
    <w:p>
      <w:r>
        <w:t xml:space="preserve">käynnistettiin</w:t>
      </w:r>
    </w:p>
    <w:p>
      <w:r>
        <w:rPr>
          <w:b/>
        </w:rPr>
        <w:t xml:space="preserve">Tulos</w:t>
      </w:r>
    </w:p>
    <w:p>
      <w:r>
        <w:t xml:space="preserve">tavoitteena</w:t>
      </w:r>
    </w:p>
    <w:p>
      <w:r>
        <w:rPr>
          <w:b/>
        </w:rPr>
        <w:t xml:space="preserve">Tulos</w:t>
      </w:r>
    </w:p>
    <w:p>
      <w:r>
        <w:t xml:space="preserve">keuliminen</w:t>
      </w:r>
    </w:p>
    <w:p>
      <w:r>
        <w:rPr>
          <w:b/>
        </w:rPr>
        <w:t xml:space="preserve">Tulos</w:t>
      </w:r>
    </w:p>
    <w:p>
      <w:r>
        <w:t xml:space="preserve">etsii</w:t>
      </w:r>
    </w:p>
    <w:p>
      <w:r>
        <w:rPr>
          <w:b/>
        </w:rPr>
        <w:t xml:space="preserve">Tulos</w:t>
      </w:r>
    </w:p>
    <w:p>
      <w:r>
        <w:t xml:space="preserve">kuvata</w:t>
      </w:r>
    </w:p>
    <w:p>
      <w:r>
        <w:rPr>
          <w:b/>
        </w:rPr>
        <w:t xml:space="preserve">Tulos</w:t>
      </w:r>
    </w:p>
    <w:p>
      <w:r>
        <w:t xml:space="preserve">kampanja</w:t>
      </w:r>
    </w:p>
    <w:p>
      <w:r>
        <w:rPr>
          <w:b/>
        </w:rPr>
        <w:t xml:space="preserve">Esimerkki 6.564</w:t>
      </w:r>
    </w:p>
    <w:p>
      <w:r>
        <w:t xml:space="preserve">Läpikulku: "Hän on impulsiivinen ja siksi kykenee suuriin virhearviointeihin, sanoo eräs kriisinhallintaan osallistunut korkea-arvoinen hallinnon virkamies. Virkamies lisää kuitenkin, että "samalla uskomme hänen olevan henkilö, joka pystyy järkeviin päätöksiin, kun on kyse vallasta".</w:t>
      </w:r>
    </w:p>
    <w:p>
      <w:r>
        <w:rPr>
          <w:b/>
        </w:rPr>
        <w:t xml:space="preserve">Tulos</w:t>
      </w:r>
    </w:p>
    <w:p>
      <w:r>
        <w:t xml:space="preserve">impulsiivinen</w:t>
      </w:r>
    </w:p>
    <w:p>
      <w:r>
        <w:rPr>
          <w:b/>
        </w:rPr>
        <w:t xml:space="preserve">Tulos</w:t>
      </w:r>
    </w:p>
    <w:p>
      <w:r>
        <w:t xml:space="preserve">laskuvirheet</w:t>
      </w:r>
    </w:p>
    <w:p>
      <w:r>
        <w:rPr>
          <w:b/>
        </w:rPr>
        <w:t xml:space="preserve">Tulos</w:t>
      </w:r>
    </w:p>
    <w:p>
      <w:r>
        <w:t xml:space="preserve">sanoo</w:t>
      </w:r>
    </w:p>
    <w:p>
      <w:r>
        <w:rPr>
          <w:b/>
        </w:rPr>
        <w:t xml:space="preserve">Tulos</w:t>
      </w:r>
    </w:p>
    <w:p>
      <w:r>
        <w:t xml:space="preserve">mukana</w:t>
      </w:r>
    </w:p>
    <w:p>
      <w:r>
        <w:rPr>
          <w:b/>
        </w:rPr>
        <w:t xml:space="preserve">Tulos</w:t>
      </w:r>
    </w:p>
    <w:p>
      <w:r>
        <w:t xml:space="preserve">hallinta</w:t>
      </w:r>
    </w:p>
    <w:p>
      <w:r>
        <w:rPr>
          <w:b/>
        </w:rPr>
        <w:t xml:space="preserve">Tulos</w:t>
      </w:r>
    </w:p>
    <w:p>
      <w:r>
        <w:t xml:space="preserve">lisää</w:t>
      </w:r>
    </w:p>
    <w:p>
      <w:r>
        <w:rPr>
          <w:b/>
        </w:rPr>
        <w:t xml:space="preserve">Tulos</w:t>
      </w:r>
    </w:p>
    <w:p>
      <w:r>
        <w:t xml:space="preserve">tuomiot</w:t>
      </w:r>
    </w:p>
    <w:p>
      <w:r>
        <w:rPr>
          <w:b/>
        </w:rPr>
        <w:t xml:space="preserve">Esimerkki 6.565</w:t>
      </w:r>
    </w:p>
    <w:p>
      <w:r>
        <w:t xml:space="preserve">Läpikulku: Orkem ja Coates ilmoittivat viime keskiviikkona, että ne harkitsevat sulautumista Orkemin brittiläisen tytäryhtiön Orkem Coatings U.K. Ltd.:n kautta. Orkem, joka on Ranskan kolmanneksi suurin kemianteollisuuden konserni, sanoi rahoittavansa yrityskaupan sisäisin varoin.</w:t>
      </w:r>
    </w:p>
    <w:p>
      <w:r>
        <w:rPr>
          <w:b/>
        </w:rPr>
        <w:t xml:space="preserve">Tulos</w:t>
      </w:r>
    </w:p>
    <w:p>
      <w:r>
        <w:t xml:space="preserve">sanoi</w:t>
      </w:r>
    </w:p>
    <w:p>
      <w:r>
        <w:rPr>
          <w:b/>
        </w:rPr>
        <w:t xml:space="preserve">Tulos</w:t>
      </w:r>
    </w:p>
    <w:p>
      <w:r>
        <w:t xml:space="preserve">ottaen huomioon</w:t>
      </w:r>
    </w:p>
    <w:p>
      <w:r>
        <w:rPr>
          <w:b/>
        </w:rPr>
        <w:t xml:space="preserve">Tulos</w:t>
      </w:r>
    </w:p>
    <w:p>
      <w:r>
        <w:t xml:space="preserve">sulautuminen</w:t>
      </w:r>
    </w:p>
    <w:p>
      <w:r>
        <w:rPr>
          <w:b/>
        </w:rPr>
        <w:t xml:space="preserve">Tulos</w:t>
      </w:r>
    </w:p>
    <w:p>
      <w:r>
        <w:t xml:space="preserve">sanoi</w:t>
      </w:r>
    </w:p>
    <w:p>
      <w:r>
        <w:rPr>
          <w:b/>
        </w:rPr>
        <w:t xml:space="preserve">Tulos</w:t>
      </w:r>
    </w:p>
    <w:p>
      <w:r>
        <w:t xml:space="preserve">rahasto</w:t>
      </w:r>
    </w:p>
    <w:p>
      <w:r>
        <w:rPr>
          <w:b/>
        </w:rPr>
        <w:t xml:space="preserve">Tulos</w:t>
      </w:r>
    </w:p>
    <w:p>
      <w:r>
        <w:t xml:space="preserve">hankinta</w:t>
      </w:r>
    </w:p>
    <w:p>
      <w:r>
        <w:rPr>
          <w:b/>
        </w:rPr>
        <w:t xml:space="preserve">Esimerkki 6.566</w:t>
      </w:r>
    </w:p>
    <w:p>
      <w:r>
        <w:t xml:space="preserve">Läpikulku: Biarossa oli viime viikon alkuun asti noin 30 000 ihmistä, mutta pakolaiset pakenivat yhdessä 55 000 muun kanssa läheisestä Kasesesta, kun kyläläisten ja kapinallisjoukkojen kerrottiin hyökänneen heidän kimppuunsa. Pakolaisryhmät ovat nyt alkaneet nousta metsästä ja suunnata takaisin Biaroon humanitaarisen avun perässä.</w:t>
      </w:r>
    </w:p>
    <w:p>
      <w:r>
        <w:rPr>
          <w:b/>
        </w:rPr>
        <w:t xml:space="preserve">Tulos</w:t>
      </w:r>
    </w:p>
    <w:p>
      <w:r>
        <w:t xml:space="preserve">sijoitettu</w:t>
      </w:r>
    </w:p>
    <w:p>
      <w:r>
        <w:rPr>
          <w:b/>
        </w:rPr>
        <w:t xml:space="preserve">Tulos</w:t>
      </w:r>
    </w:p>
    <w:p>
      <w:r>
        <w:t xml:space="preserve">pakeni</w:t>
      </w:r>
    </w:p>
    <w:p>
      <w:r>
        <w:rPr>
          <w:b/>
        </w:rPr>
        <w:t xml:space="preserve">Tulos</w:t>
      </w:r>
    </w:p>
    <w:p>
      <w:r>
        <w:t xml:space="preserve">hyökkäsi</w:t>
      </w:r>
    </w:p>
    <w:p>
      <w:r>
        <w:rPr>
          <w:b/>
        </w:rPr>
        <w:t xml:space="preserve">Tulos</w:t>
      </w:r>
    </w:p>
    <w:p>
      <w:r>
        <w:t xml:space="preserve">kehittyvä</w:t>
      </w:r>
    </w:p>
    <w:p>
      <w:r>
        <w:rPr>
          <w:b/>
        </w:rPr>
        <w:t xml:space="preserve">Tulos</w:t>
      </w:r>
    </w:p>
    <w:p>
      <w:r>
        <w:t xml:space="preserve">pää</w:t>
      </w:r>
    </w:p>
    <w:p>
      <w:r>
        <w:rPr>
          <w:b/>
        </w:rPr>
        <w:t xml:space="preserve">Tulos</w:t>
      </w:r>
    </w:p>
    <w:p>
      <w:r>
        <w:t xml:space="preserve">haku</w:t>
      </w:r>
    </w:p>
    <w:p>
      <w:r>
        <w:rPr>
          <w:b/>
        </w:rPr>
        <w:t xml:space="preserve">Tulos</w:t>
      </w:r>
    </w:p>
    <w:p>
      <w:r>
        <w:t xml:space="preserve">tuki</w:t>
      </w:r>
    </w:p>
    <w:p>
      <w:r>
        <w:rPr>
          <w:b/>
        </w:rPr>
        <w:t xml:space="preserve">Esimerkki 6.567</w:t>
      </w:r>
    </w:p>
    <w:p>
      <w:r>
        <w:t xml:space="preserve">Läpikulku: Marraskuun 30. päivänä kello 5.00 aamulla suur-Bangkokin alueella premium- ja tavallisen bensiinin sekä kaasualkoholin hinnat laskevat 24:ään. 84, 24,04 ja 23,34 bahtia (62 senttiä, 60 senttiä ja 58 senttiä) litralta, kun taas dieselin hinta pysyy ennallaan 22,72 bahtissa (57 senttiä) litralta.</w:t>
      </w:r>
    </w:p>
    <w:p>
      <w:r>
        <w:rPr>
          <w:b/>
        </w:rPr>
        <w:t xml:space="preserve">Tulos</w:t>
      </w:r>
    </w:p>
    <w:p>
      <w:r>
        <w:t xml:space="preserve">pudota</w:t>
      </w:r>
    </w:p>
    <w:p>
      <w:r>
        <w:rPr>
          <w:b/>
        </w:rPr>
        <w:t xml:space="preserve">Tulos</w:t>
      </w:r>
    </w:p>
    <w:p>
      <w:r>
        <w:t xml:space="preserve">muuttumaton</w:t>
      </w:r>
    </w:p>
    <w:p>
      <w:r>
        <w:rPr>
          <w:b/>
        </w:rPr>
        <w:t xml:space="preserve">Esimerkki 6.568</w:t>
      </w:r>
    </w:p>
    <w:p>
      <w:r>
        <w:t xml:space="preserve">Läpikulku: "Ohjelman avulla eron odotetaan pienenevän alle 16 vuoteen, jolloin elinajanodote olisi 50 vuotta." </w:t>
      </w:r>
    </w:p>
    <w:p>
      <w:r>
        <w:rPr>
          <w:b/>
        </w:rPr>
        <w:t xml:space="preserve">Tulos</w:t>
      </w:r>
    </w:p>
    <w:p>
      <w:r>
        <w:t xml:space="preserve">odotettu</w:t>
      </w:r>
    </w:p>
    <w:p>
      <w:r>
        <w:rPr>
          <w:b/>
        </w:rPr>
        <w:t xml:space="preserve">Tulos</w:t>
      </w:r>
    </w:p>
    <w:p>
      <w:r>
        <w:t xml:space="preserve">vähentää</w:t>
      </w:r>
    </w:p>
    <w:p>
      <w:r>
        <w:rPr>
          <w:b/>
        </w:rPr>
        <w:t xml:space="preserve">Tulos</w:t>
      </w:r>
    </w:p>
    <w:p>
      <w:r>
        <w:t xml:space="preserve">antamalla</w:t>
      </w:r>
    </w:p>
    <w:p>
      <w:r>
        <w:rPr>
          <w:b/>
        </w:rPr>
        <w:t xml:space="preserve">Esimerkki 6.569</w:t>
      </w:r>
    </w:p>
    <w:p>
      <w:r>
        <w:t xml:space="preserve">Läpikulku: Richard Nuccio, entinen Clintonin hallinnon Kuuba-neuvonantaja, sanoi, että Elian Gonzalezin tapausta tuskin päätetään nopeasti, koska poliittiset seuraukset ovat niin vahvat. ``Kun kaksi kongressin jäsentä edustaa Elianin perheen äänestäjäkuntaa, en näe, miten liittovaltion hallitus voisi palauttaa Elianin ilman, että asia menee oikeusjärjestelmän läpi,'' Nuccio sanoi.</w:t>
      </w:r>
    </w:p>
    <w:p>
      <w:r>
        <w:rPr>
          <w:b/>
        </w:rPr>
        <w:t xml:space="preserve">Tulos</w:t>
      </w:r>
    </w:p>
    <w:p>
      <w:r>
        <w:t xml:space="preserve">vaikutukset</w:t>
      </w:r>
    </w:p>
    <w:p>
      <w:r>
        <w:rPr>
          <w:b/>
        </w:rPr>
        <w:t xml:space="preserve">Tulos</w:t>
      </w:r>
    </w:p>
    <w:p>
      <w:r>
        <w:t xml:space="preserve">suljettu</w:t>
      </w:r>
    </w:p>
    <w:p>
      <w:r>
        <w:rPr>
          <w:b/>
        </w:rPr>
        <w:t xml:space="preserve">Tulos</w:t>
      </w:r>
    </w:p>
    <w:p>
      <w:r>
        <w:t xml:space="preserve">sanoi</w:t>
      </w:r>
    </w:p>
    <w:p>
      <w:r>
        <w:rPr>
          <w:b/>
        </w:rPr>
        <w:t xml:space="preserve">Tulos</w:t>
      </w:r>
    </w:p>
    <w:p>
      <w:r>
        <w:t xml:space="preserve">edustaa</w:t>
      </w:r>
    </w:p>
    <w:p>
      <w:r>
        <w:rPr>
          <w:b/>
        </w:rPr>
        <w:t xml:space="preserve">Tulos</w:t>
      </w:r>
    </w:p>
    <w:p>
      <w:r>
        <w:t xml:space="preserve">katso</w:t>
      </w:r>
    </w:p>
    <w:p>
      <w:r>
        <w:rPr>
          <w:b/>
        </w:rPr>
        <w:t xml:space="preserve">Tulos</w:t>
      </w:r>
    </w:p>
    <w:p>
      <w:r>
        <w:t xml:space="preserve">palautettu</w:t>
      </w:r>
    </w:p>
    <w:p>
      <w:r>
        <w:rPr>
          <w:b/>
        </w:rPr>
        <w:t xml:space="preserve">Tulos</w:t>
      </w:r>
    </w:p>
    <w:p>
      <w:r>
        <w:t xml:space="preserve">menossa</w:t>
      </w:r>
    </w:p>
    <w:p>
      <w:r>
        <w:rPr>
          <w:b/>
        </w:rPr>
        <w:t xml:space="preserve">Tulos</w:t>
      </w:r>
    </w:p>
    <w:p>
      <w:r>
        <w:t xml:space="preserve">tapaus</w:t>
      </w:r>
    </w:p>
    <w:p>
      <w:r>
        <w:rPr>
          <w:b/>
        </w:rPr>
        <w:t xml:space="preserve">Esimerkki 6.570</w:t>
      </w:r>
    </w:p>
    <w:p>
      <w:r>
        <w:t xml:space="preserve">Läpikulku: Valtiovarainministeri sanoi: "Toimintamme keskeyttämismääräyksen antamiseksi seurasi sen päätöstä, ja päätös tehtiin sen oman harkinnan mukaan". Mitsuzuka sanoi ministeriön ryhtyvän toimiin "vakuutuksenottajien suojelemiseksi" ja valmistelevan toimenpiteitä yhtiön varojen haltuun ottamiseksi.</w:t>
      </w:r>
    </w:p>
    <w:p>
      <w:r>
        <w:rPr>
          <w:b/>
        </w:rPr>
        <w:t xml:space="preserve">Tulos</w:t>
      </w:r>
    </w:p>
    <w:p>
      <w:r>
        <w:t xml:space="preserve">toiminta</w:t>
      </w:r>
    </w:p>
    <w:p>
      <w:r>
        <w:rPr>
          <w:b/>
        </w:rPr>
        <w:t xml:space="preserve">Tulos</w:t>
      </w:r>
    </w:p>
    <w:p>
      <w:r>
        <w:t xml:space="preserve">tilaus</w:t>
      </w:r>
    </w:p>
    <w:p>
      <w:r>
        <w:rPr>
          <w:b/>
        </w:rPr>
        <w:t xml:space="preserve">Tulos</w:t>
      </w:r>
    </w:p>
    <w:p>
      <w:r>
        <w:t xml:space="preserve">ripustus</w:t>
      </w:r>
    </w:p>
    <w:p>
      <w:r>
        <w:rPr>
          <w:b/>
        </w:rPr>
        <w:t xml:space="preserve">Tulos</w:t>
      </w:r>
    </w:p>
    <w:p>
      <w:r>
        <w:t xml:space="preserve">seurasi</w:t>
      </w:r>
    </w:p>
    <w:p>
      <w:r>
        <w:rPr>
          <w:b/>
        </w:rPr>
        <w:t xml:space="preserve">Tulos</w:t>
      </w:r>
    </w:p>
    <w:p>
      <w:r>
        <w:t xml:space="preserve">päätös</w:t>
      </w:r>
    </w:p>
    <w:p>
      <w:r>
        <w:rPr>
          <w:b/>
        </w:rPr>
        <w:t xml:space="preserve">Tulos</w:t>
      </w:r>
    </w:p>
    <w:p>
      <w:r>
        <w:t xml:space="preserve">päätös</w:t>
      </w:r>
    </w:p>
    <w:p>
      <w:r>
        <w:rPr>
          <w:b/>
        </w:rPr>
        <w:t xml:space="preserve">Tulos</w:t>
      </w:r>
    </w:p>
    <w:p>
      <w:r>
        <w:t xml:space="preserve">tehty</w:t>
      </w:r>
    </w:p>
    <w:p>
      <w:r>
        <w:rPr>
          <w:b/>
        </w:rPr>
        <w:t xml:space="preserve">Tulos</w:t>
      </w:r>
    </w:p>
    <w:p>
      <w:r>
        <w:t xml:space="preserve">harkintavalta</w:t>
      </w:r>
    </w:p>
    <w:p>
      <w:r>
        <w:rPr>
          <w:b/>
        </w:rPr>
        <w:t xml:space="preserve">Tulos</w:t>
      </w:r>
    </w:p>
    <w:p>
      <w:r>
        <w:t xml:space="preserve">sanoi</w:t>
      </w:r>
    </w:p>
    <w:p>
      <w:r>
        <w:rPr>
          <w:b/>
        </w:rPr>
        <w:t xml:space="preserve">Tulos</w:t>
      </w:r>
    </w:p>
    <w:p>
      <w:r>
        <w:t xml:space="preserve">sanoi</w:t>
      </w:r>
    </w:p>
    <w:p>
      <w:r>
        <w:rPr>
          <w:b/>
        </w:rPr>
        <w:t xml:space="preserve">Tulos</w:t>
      </w:r>
    </w:p>
    <w:p>
      <w:r>
        <w:t xml:space="preserve">suojella</w:t>
      </w:r>
    </w:p>
    <w:p>
      <w:r>
        <w:rPr>
          <w:b/>
        </w:rPr>
        <w:t xml:space="preserve">Tulos</w:t>
      </w:r>
    </w:p>
    <w:p>
      <w:r>
        <w:t xml:space="preserve">valmistelu</w:t>
      </w:r>
    </w:p>
    <w:p>
      <w:r>
        <w:rPr>
          <w:b/>
        </w:rPr>
        <w:t xml:space="preserve">Tulos</w:t>
      </w:r>
    </w:p>
    <w:p>
      <w:r>
        <w:t xml:space="preserve">toimenpiteet</w:t>
      </w:r>
    </w:p>
    <w:p>
      <w:r>
        <w:rPr>
          <w:b/>
        </w:rPr>
        <w:t xml:space="preserve">Tulos</w:t>
      </w:r>
    </w:p>
    <w:p>
      <w:r>
        <w:t xml:space="preserve">olettaa</w:t>
      </w:r>
    </w:p>
    <w:p>
      <w:r>
        <w:rPr>
          <w:b/>
        </w:rPr>
        <w:t xml:space="preserve">Tulos</w:t>
      </w:r>
    </w:p>
    <w:p>
      <w:r>
        <w:t xml:space="preserve">valvonta</w:t>
      </w:r>
    </w:p>
    <w:p>
      <w:r>
        <w:rPr>
          <w:b/>
        </w:rPr>
        <w:t xml:space="preserve">Tulos</w:t>
      </w:r>
    </w:p>
    <w:p>
      <w:r>
        <w:t xml:space="preserve">ota</w:t>
      </w:r>
    </w:p>
    <w:p>
      <w:r>
        <w:rPr>
          <w:b/>
        </w:rPr>
        <w:t xml:space="preserve">Esimerkki 6.571</w:t>
      </w:r>
    </w:p>
    <w:p>
      <w:r>
        <w:t xml:space="preserve">Läpikulku: 38 artikla Toiminnassa olevan ulkomaisen pankin on määriteltävä talletus- ja lainakorkonsa sekä erilaisten palvelumaksujensa hinnat asiaa koskevien säännösten mukaisesti. 39 artikla Talletustoimintaa harjoittavan ulkomailla toimivan pankin on talletettava vaaditut varannot Kiinan kansallispankin määräysten mukaisesti.</w:t>
      </w:r>
    </w:p>
    <w:p>
      <w:r>
        <w:rPr>
          <w:b/>
        </w:rPr>
        <w:t xml:space="preserve">Tulos</w:t>
      </w:r>
    </w:p>
    <w:p>
      <w:r>
        <w:t xml:space="preserve">määrittää</w:t>
      </w:r>
    </w:p>
    <w:p>
      <w:r>
        <w:rPr>
          <w:b/>
        </w:rPr>
        <w:t xml:space="preserve">Tulos</w:t>
      </w:r>
    </w:p>
    <w:p>
      <w:r>
        <w:t xml:space="preserve">talletus</w:t>
      </w:r>
    </w:p>
    <w:p>
      <w:r>
        <w:rPr>
          <w:b/>
        </w:rPr>
        <w:t xml:space="preserve">Tulos</w:t>
      </w:r>
    </w:p>
    <w:p>
      <w:r>
        <w:t xml:space="preserve">laina</w:t>
      </w:r>
    </w:p>
    <w:p>
      <w:r>
        <w:rPr>
          <w:b/>
        </w:rPr>
        <w:t xml:space="preserve">Tulos</w:t>
      </w:r>
    </w:p>
    <w:p>
      <w:r>
        <w:t xml:space="preserve">säännökset</w:t>
      </w:r>
    </w:p>
    <w:p>
      <w:r>
        <w:rPr>
          <w:b/>
        </w:rPr>
        <w:t xml:space="preserve">Tulos</w:t>
      </w:r>
    </w:p>
    <w:p>
      <w:r>
        <w:t xml:space="preserve">palvelu</w:t>
      </w:r>
    </w:p>
    <w:p>
      <w:r>
        <w:rPr>
          <w:b/>
        </w:rPr>
        <w:t xml:space="preserve">Tulos</w:t>
      </w:r>
    </w:p>
    <w:p>
      <w:r>
        <w:t xml:space="preserve">Ota yhteyttä</w:t>
      </w:r>
    </w:p>
    <w:p>
      <w:r>
        <w:rPr>
          <w:b/>
        </w:rPr>
        <w:t xml:space="preserve">Tulos</w:t>
      </w:r>
    </w:p>
    <w:p>
      <w:r>
        <w:t xml:space="preserve">liiketoiminta</w:t>
      </w:r>
    </w:p>
    <w:p>
      <w:r>
        <w:rPr>
          <w:b/>
        </w:rPr>
        <w:t xml:space="preserve">Tulos</w:t>
      </w:r>
    </w:p>
    <w:p>
      <w:r>
        <w:t xml:space="preserve">talletus</w:t>
      </w:r>
    </w:p>
    <w:p>
      <w:r>
        <w:rPr>
          <w:b/>
        </w:rPr>
        <w:t xml:space="preserve">Tulos</w:t>
      </w:r>
    </w:p>
    <w:p>
      <w:r>
        <w:t xml:space="preserve">säännökset</w:t>
      </w:r>
    </w:p>
    <w:p>
      <w:r>
        <w:rPr>
          <w:b/>
        </w:rPr>
        <w:t xml:space="preserve">Esimerkki 6.572</w:t>
      </w:r>
    </w:p>
    <w:p>
      <w:r>
        <w:t xml:space="preserve">Läpikulku: Asiantuntijat sanovat, että opiskelijoihin kohdistuvista vaikutuksista huolimatta siirto parantaa viime kädessä henkilöstökoulutusta Tiibetissä ja mukauttaa sen paikallisten työmarkkinoiden tarpeisiin. Noin 2 730 kolmevuotisen korkeakoulun suorittanutta - ne, jotka eivät saa kandidaatin tutkintoa valmistuttuaan - olivat ensimmäinen tiibetiläisten opiskelijoiden ryhmä, joka joutui kohtaamaan työmarkkinat tänä kesänä, ja noin 700 heistä etsi edelleen työtä, kertoi alueen koulutusosaston virkamies Purbu Cering Xinhualle.</w:t>
      </w:r>
    </w:p>
    <w:p>
      <w:r>
        <w:rPr>
          <w:b/>
        </w:rPr>
        <w:t xml:space="preserve">Tulos</w:t>
      </w:r>
    </w:p>
    <w:p>
      <w:r>
        <w:t xml:space="preserve">vaikutus</w:t>
      </w:r>
    </w:p>
    <w:p>
      <w:r>
        <w:rPr>
          <w:b/>
        </w:rPr>
        <w:t xml:space="preserve">Tulos</w:t>
      </w:r>
    </w:p>
    <w:p>
      <w:r>
        <w:t xml:space="preserve">sano</w:t>
      </w:r>
    </w:p>
    <w:p>
      <w:r>
        <w:rPr>
          <w:b/>
        </w:rPr>
        <w:t xml:space="preserve">Tulos</w:t>
      </w:r>
    </w:p>
    <w:p>
      <w:r>
        <w:t xml:space="preserve">siirrä</w:t>
      </w:r>
    </w:p>
    <w:p>
      <w:r>
        <w:rPr>
          <w:b/>
        </w:rPr>
        <w:t xml:space="preserve">Tulos</w:t>
      </w:r>
    </w:p>
    <w:p>
      <w:r>
        <w:t xml:space="preserve">parantaa</w:t>
      </w:r>
    </w:p>
    <w:p>
      <w:r>
        <w:rPr>
          <w:b/>
        </w:rPr>
        <w:t xml:space="preserve">Tulos</w:t>
      </w:r>
    </w:p>
    <w:p>
      <w:r>
        <w:t xml:space="preserve">koulutus</w:t>
      </w:r>
    </w:p>
    <w:p>
      <w:r>
        <w:rPr>
          <w:b/>
        </w:rPr>
        <w:t xml:space="preserve">Tulos</w:t>
      </w:r>
    </w:p>
    <w:p>
      <w:r>
        <w:t xml:space="preserve">mukauttaa</w:t>
      </w:r>
    </w:p>
    <w:p>
      <w:r>
        <w:rPr>
          <w:b/>
        </w:rPr>
        <w:t xml:space="preserve">Tulos</w:t>
      </w:r>
    </w:p>
    <w:p>
      <w:r>
        <w:t xml:space="preserve">Hanki</w:t>
      </w:r>
    </w:p>
    <w:p>
      <w:r>
        <w:rPr>
          <w:b/>
        </w:rPr>
        <w:t xml:space="preserve">Tulos</w:t>
      </w:r>
    </w:p>
    <w:p>
      <w:r>
        <w:t xml:space="preserve">valmistuminen</w:t>
      </w:r>
    </w:p>
    <w:p>
      <w:r>
        <w:rPr>
          <w:b/>
        </w:rPr>
        <w:t xml:space="preserve">Tulos</w:t>
      </w:r>
    </w:p>
    <w:p>
      <w:r>
        <w:t xml:space="preserve">face</w:t>
      </w:r>
    </w:p>
    <w:p>
      <w:r>
        <w:rPr>
          <w:b/>
        </w:rPr>
        <w:t xml:space="preserve">Tulos</w:t>
      </w:r>
    </w:p>
    <w:p>
      <w:r>
        <w:t xml:space="preserve">etsii</w:t>
      </w:r>
    </w:p>
    <w:p>
      <w:r>
        <w:rPr>
          <w:b/>
        </w:rPr>
        <w:t xml:space="preserve">Tulos</w:t>
      </w:r>
    </w:p>
    <w:p>
      <w:r>
        <w:t xml:space="preserve">kertoi</w:t>
      </w:r>
    </w:p>
    <w:p>
      <w:r>
        <w:rPr>
          <w:b/>
        </w:rPr>
        <w:t xml:space="preserve">Esimerkki 6.573</w:t>
      </w:r>
    </w:p>
    <w:p>
      <w:r>
        <w:t xml:space="preserve">Läpikulku: Juan Miguel Gonzalez vastusti tiedotusvälineiden pääsyä Elianin luo, jonka Lazaro Gonzalezin perhe on sallinut, ja Lazaro Gonzalezin perheen valitsemien psykologien suorittamaa Elianin hoitoa. Samaan aikaan oikeusministeri Janet Renon ja Lazaro Gonzalezin perheen välinen tapaaminen tuli torstaina uudelleen esille.</w:t>
      </w:r>
    </w:p>
    <w:p>
      <w:r>
        <w:rPr>
          <w:b/>
        </w:rPr>
        <w:t xml:space="preserve">Tulos</w:t>
      </w:r>
    </w:p>
    <w:p>
      <w:r>
        <w:t xml:space="preserve">vastusti</w:t>
      </w:r>
    </w:p>
    <w:p>
      <w:r>
        <w:rPr>
          <w:b/>
        </w:rPr>
        <w:t xml:space="preserve">Tulos</w:t>
      </w:r>
    </w:p>
    <w:p>
      <w:r>
        <w:t xml:space="preserve">pääsy</w:t>
      </w:r>
    </w:p>
    <w:p>
      <w:r>
        <w:rPr>
          <w:b/>
        </w:rPr>
        <w:t xml:space="preserve">Tulos</w:t>
      </w:r>
    </w:p>
    <w:p>
      <w:r>
        <w:t xml:space="preserve">sallittu</w:t>
      </w:r>
    </w:p>
    <w:p>
      <w:r>
        <w:rPr>
          <w:b/>
        </w:rPr>
        <w:t xml:space="preserve">Tulos</w:t>
      </w:r>
    </w:p>
    <w:p>
      <w:r>
        <w:t xml:space="preserve">hoito</w:t>
      </w:r>
    </w:p>
    <w:p>
      <w:r>
        <w:rPr>
          <w:b/>
        </w:rPr>
        <w:t xml:space="preserve">Tulos</w:t>
      </w:r>
    </w:p>
    <w:p>
      <w:r>
        <w:t xml:space="preserve">valitut</w:t>
      </w:r>
    </w:p>
    <w:p>
      <w:r>
        <w:rPr>
          <w:b/>
        </w:rPr>
        <w:t xml:space="preserve">Tulos</w:t>
      </w:r>
    </w:p>
    <w:p>
      <w:r>
        <w:t xml:space="preserve">kokous</w:t>
      </w:r>
    </w:p>
    <w:p>
      <w:r>
        <w:rPr>
          <w:b/>
        </w:rPr>
        <w:t xml:space="preserve">Tulos</w:t>
      </w:r>
    </w:p>
    <w:p>
      <w:r>
        <w:t xml:space="preserve">uudelleen</w:t>
      </w:r>
    </w:p>
    <w:p>
      <w:r>
        <w:rPr>
          <w:b/>
        </w:rPr>
        <w:t xml:space="preserve">Esimerkki 6.574</w:t>
      </w:r>
    </w:p>
    <w:p>
      <w:r>
        <w:t xml:space="preserve">Läpikulku: "Haluamme näyttää maailmalle, kuinka iloisia olemme siitä, että hän tuli vain 1,5 miljoonan asukkaan maasta ja hänestä tuli maailman paras jalkapalloilija." Entiset joukkuetoverit, ex-vaimot, arvovaltaiset henkilöt ja ystävät täyttivät kermamarmorisen salin.</w:t>
      </w:r>
    </w:p>
    <w:p>
      <w:r>
        <w:rPr>
          <w:b/>
        </w:rPr>
        <w:t xml:space="preserve">Tulos</w:t>
      </w:r>
    </w:p>
    <w:p>
      <w:r>
        <w:t xml:space="preserve">haluavat</w:t>
      </w:r>
    </w:p>
    <w:p>
      <w:r>
        <w:rPr>
          <w:b/>
        </w:rPr>
        <w:t xml:space="preserve">Tulos</w:t>
      </w:r>
    </w:p>
    <w:p>
      <w:r>
        <w:t xml:space="preserve">näytä</w:t>
      </w:r>
    </w:p>
    <w:p>
      <w:r>
        <w:rPr>
          <w:b/>
        </w:rPr>
        <w:t xml:space="preserve">Tulos</w:t>
      </w:r>
    </w:p>
    <w:p>
      <w:r>
        <w:t xml:space="preserve">ovat</w:t>
      </w:r>
    </w:p>
    <w:p>
      <w:r>
        <w:rPr>
          <w:b/>
        </w:rPr>
        <w:t xml:space="preserve">Tulos</w:t>
      </w:r>
    </w:p>
    <w:p>
      <w:r>
        <w:t xml:space="preserve">tuli</w:t>
      </w:r>
    </w:p>
    <w:p>
      <w:r>
        <w:rPr>
          <w:b/>
        </w:rPr>
        <w:t xml:space="preserve">Tulos</w:t>
      </w:r>
    </w:p>
    <w:p>
      <w:r>
        <w:t xml:space="preserve">tuli</w:t>
      </w:r>
    </w:p>
    <w:p>
      <w:r>
        <w:rPr>
          <w:b/>
        </w:rPr>
        <w:t xml:space="preserve">Tulos</w:t>
      </w:r>
    </w:p>
    <w:p>
      <w:r>
        <w:t xml:space="preserve">nähty</w:t>
      </w:r>
    </w:p>
    <w:p>
      <w:r>
        <w:rPr>
          <w:b/>
        </w:rPr>
        <w:t xml:space="preserve">Tulos</w:t>
      </w:r>
    </w:p>
    <w:p>
      <w:r>
        <w:t xml:space="preserve">täytetty</w:t>
      </w:r>
    </w:p>
    <w:p>
      <w:r>
        <w:rPr>
          <w:b/>
        </w:rPr>
        <w:t xml:space="preserve">Esimerkki 6.575</w:t>
      </w:r>
    </w:p>
    <w:p>
      <w:r>
        <w:t xml:space="preserve">Läpikulku: Ihmiset lukevat laatikoita ja päättävät, että he haluavat jotain, joka on 'terveellistä' - kauraa, leseet." Maxwell sanoi, ettei olisi yllättynyt, jos General Millsin osuus nousisi noin kahden seuraavan vuoden aikana 30 prosenttiin tai yli.</w:t>
      </w:r>
    </w:p>
    <w:p>
      <w:r>
        <w:rPr>
          <w:b/>
        </w:rPr>
        <w:t xml:space="preserve">Tulos</w:t>
      </w:r>
    </w:p>
    <w:p>
      <w:r>
        <w:t xml:space="preserve">lukeminen</w:t>
      </w:r>
    </w:p>
    <w:p>
      <w:r>
        <w:rPr>
          <w:b/>
        </w:rPr>
        <w:t xml:space="preserve">Tulos</w:t>
      </w:r>
    </w:p>
    <w:p>
      <w:r>
        <w:t xml:space="preserve">päättää</w:t>
      </w:r>
    </w:p>
    <w:p>
      <w:r>
        <w:rPr>
          <w:b/>
        </w:rPr>
        <w:t xml:space="preserve">Tulos</w:t>
      </w:r>
    </w:p>
    <w:p>
      <w:r>
        <w:t xml:space="preserve">haluavat</w:t>
      </w:r>
    </w:p>
    <w:p>
      <w:r>
        <w:rPr>
          <w:b/>
        </w:rPr>
        <w:t xml:space="preserve">Tulos</w:t>
      </w:r>
    </w:p>
    <w:p>
      <w:r>
        <w:t xml:space="preserve">sanoi</w:t>
      </w:r>
    </w:p>
    <w:p>
      <w:r>
        <w:rPr>
          <w:b/>
        </w:rPr>
        <w:t xml:space="preserve">Tulos</w:t>
      </w:r>
    </w:p>
    <w:p>
      <w:r>
        <w:t xml:space="preserve">yllättynyt</w:t>
      </w:r>
    </w:p>
    <w:p>
      <w:r>
        <w:rPr>
          <w:b/>
        </w:rPr>
        <w:t xml:space="preserve">Tulos</w:t>
      </w:r>
    </w:p>
    <w:p>
      <w:r>
        <w:t xml:space="preserve">lisääntynyt</w:t>
      </w:r>
    </w:p>
    <w:p>
      <w:r>
        <w:rPr>
          <w:b/>
        </w:rPr>
        <w:t xml:space="preserve">Esimerkki 6.576</w:t>
      </w:r>
    </w:p>
    <w:p>
      <w:r>
        <w:t xml:space="preserve">Läpikulku: Zairen sotilaiden kerrottiin alkaneen ryöstelemään ja ampumaan varhain perjantaina Mbuji Mayissa, joka on timanttirikkaan Itä-Kasain maakunnan pääkaupunki. Tähän mennessä kuusi kuukautta kestäneessä Zairen konfliktissa hallituksen sotilaat ovat riehuneet ennen kuin he ovat paenneet taistelematta.</w:t>
      </w:r>
    </w:p>
    <w:p>
      <w:r>
        <w:rPr>
          <w:b/>
        </w:rPr>
        <w:t xml:space="preserve">Tulos</w:t>
      </w:r>
    </w:p>
    <w:p>
      <w:r>
        <w:t xml:space="preserve">raportoitu</w:t>
      </w:r>
    </w:p>
    <w:p>
      <w:r>
        <w:rPr>
          <w:b/>
        </w:rPr>
        <w:t xml:space="preserve">Tulos</w:t>
      </w:r>
    </w:p>
    <w:p>
      <w:r>
        <w:t xml:space="preserve">ryöstö</w:t>
      </w:r>
    </w:p>
    <w:p>
      <w:r>
        <w:rPr>
          <w:b/>
        </w:rPr>
        <w:t xml:space="preserve">Tulos</w:t>
      </w:r>
    </w:p>
    <w:p>
      <w:r>
        <w:t xml:space="preserve">ampuminen</w:t>
      </w:r>
    </w:p>
    <w:p>
      <w:r>
        <w:rPr>
          <w:b/>
        </w:rPr>
        <w:t xml:space="preserve">Tulos</w:t>
      </w:r>
    </w:p>
    <w:p>
      <w:r>
        <w:t xml:space="preserve">konflikti</w:t>
      </w:r>
    </w:p>
    <w:p>
      <w:r>
        <w:rPr>
          <w:b/>
        </w:rPr>
        <w:t xml:space="preserve">Tulos</w:t>
      </w:r>
    </w:p>
    <w:p>
      <w:r>
        <w:t xml:space="preserve">riehua</w:t>
      </w:r>
    </w:p>
    <w:p>
      <w:r>
        <w:rPr>
          <w:b/>
        </w:rPr>
        <w:t xml:space="preserve">Tulos</w:t>
      </w:r>
    </w:p>
    <w:p>
      <w:r>
        <w:t xml:space="preserve">pakenevat</w:t>
      </w:r>
    </w:p>
    <w:p>
      <w:r>
        <w:rPr>
          <w:b/>
        </w:rPr>
        <w:t xml:space="preserve">Tulos</w:t>
      </w:r>
    </w:p>
    <w:p>
      <w:r>
        <w:t xml:space="preserve">taistelu</w:t>
      </w:r>
    </w:p>
    <w:p>
      <w:r>
        <w:rPr>
          <w:b/>
        </w:rPr>
        <w:t xml:space="preserve">Esimerkki 6.577</w:t>
      </w:r>
    </w:p>
    <w:p>
      <w:r>
        <w:t xml:space="preserve">Läpikulku: Paikallinen poliisi kertoi, että matkustajabussi ajoi tiistaina jyrkänteeltä syrjäisessä osassa Kaakkois-Perua tappaen ainakin 45 ihmistä ja haavoittaen kahta muuta. </w:t>
      </w:r>
    </w:p>
    <w:p>
      <w:r>
        <w:rPr>
          <w:b/>
        </w:rPr>
        <w:t xml:space="preserve">Tulos</w:t>
      </w:r>
    </w:p>
    <w:p>
      <w:r>
        <w:t xml:space="preserve">ajoi</w:t>
      </w:r>
    </w:p>
    <w:p>
      <w:r>
        <w:rPr>
          <w:b/>
        </w:rPr>
        <w:t xml:space="preserve">Tulos</w:t>
      </w:r>
    </w:p>
    <w:p>
      <w:r>
        <w:t xml:space="preserve">tappaminen</w:t>
      </w:r>
    </w:p>
    <w:p>
      <w:r>
        <w:rPr>
          <w:b/>
        </w:rPr>
        <w:t xml:space="preserve">Tulos</w:t>
      </w:r>
    </w:p>
    <w:p>
      <w:r>
        <w:t xml:space="preserve">vahingoittamalla</w:t>
      </w:r>
    </w:p>
    <w:p>
      <w:r>
        <w:rPr>
          <w:b/>
        </w:rPr>
        <w:t xml:space="preserve">Tulos</w:t>
      </w:r>
    </w:p>
    <w:p>
      <w:r>
        <w:t xml:space="preserve">sanoi</w:t>
      </w:r>
    </w:p>
    <w:p>
      <w:r>
        <w:rPr>
          <w:b/>
        </w:rPr>
        <w:t xml:space="preserve">Esimerkki 6.578</w:t>
      </w:r>
    </w:p>
    <w:p>
      <w:r>
        <w:t xml:space="preserve">Läpikulku: Saudi-Arabian virkamiesten mukaan saudien hallussa on jopa 48 kuwaitilaista hävittäjähävittäjää, käytännössä koko Kuwaitin ilmavoimat, jotka onnistuivat pakenemaan Irakin hyökkäystä. Saudi-Arabian "haavoittuvuuden ikkuna... sulkeutuu hyvin nopeasti", sanoi Saudi-Arabian Washingtonin-suurlähettiläs prinssi Bandar bin Sultan viikonloppuna.</w:t>
      </w:r>
    </w:p>
    <w:p>
      <w:r>
        <w:rPr>
          <w:b/>
        </w:rPr>
        <w:t xml:space="preserve">Tulos</w:t>
      </w:r>
    </w:p>
    <w:p>
      <w:r>
        <w:t xml:space="preserve">on</w:t>
      </w:r>
    </w:p>
    <w:p>
      <w:r>
        <w:rPr>
          <w:b/>
        </w:rPr>
        <w:t xml:space="preserve">Tulos</w:t>
      </w:r>
    </w:p>
    <w:p>
      <w:r>
        <w:t xml:space="preserve">hallittu</w:t>
      </w:r>
    </w:p>
    <w:p>
      <w:r>
        <w:rPr>
          <w:b/>
        </w:rPr>
        <w:t xml:space="preserve">Tulos</w:t>
      </w:r>
    </w:p>
    <w:p>
      <w:r>
        <w:t xml:space="preserve">paeta</w:t>
      </w:r>
    </w:p>
    <w:p>
      <w:r>
        <w:rPr>
          <w:b/>
        </w:rPr>
        <w:t xml:space="preserve">Tulos</w:t>
      </w:r>
    </w:p>
    <w:p>
      <w:r>
        <w:t xml:space="preserve">hyökkäys</w:t>
      </w:r>
    </w:p>
    <w:p>
      <w:r>
        <w:rPr>
          <w:b/>
        </w:rPr>
        <w:t xml:space="preserve">Tulos</w:t>
      </w:r>
    </w:p>
    <w:p>
      <w:r>
        <w:t xml:space="preserve">sanoi</w:t>
      </w:r>
    </w:p>
    <w:p>
      <w:r>
        <w:rPr>
          <w:b/>
        </w:rPr>
        <w:t xml:space="preserve">Tulos</w:t>
      </w:r>
    </w:p>
    <w:p>
      <w:r>
        <w:t xml:space="preserve">sulkeminen</w:t>
      </w:r>
    </w:p>
    <w:p>
      <w:r>
        <w:rPr>
          <w:b/>
        </w:rPr>
        <w:t xml:space="preserve">Tulos</w:t>
      </w:r>
    </w:p>
    <w:p>
      <w:r>
        <w:t xml:space="preserve">sanoi</w:t>
      </w:r>
    </w:p>
    <w:p>
      <w:r>
        <w:rPr>
          <w:b/>
        </w:rPr>
        <w:t xml:space="preserve">Esimerkki 6.579</w:t>
      </w:r>
    </w:p>
    <w:p>
      <w:r>
        <w:t xml:space="preserve">Läpikulku: Ministerit sopivat myös korottavansa avaruustutkimuksen budjettimaksuja 2,5 prosentilla vuodessa vuoteen 2010 asti inflaation huomioon ottamiseksi. ESA:n talousarvio avaruustutkimusta varten on 500 miljoonaa euroa, ja sen maksavat kaikki ESA:n jäsenvaltiot.</w:t>
      </w:r>
    </w:p>
    <w:p>
      <w:r>
        <w:rPr>
          <w:b/>
        </w:rPr>
        <w:t xml:space="preserve">Tulos</w:t>
      </w:r>
    </w:p>
    <w:p>
      <w:r>
        <w:t xml:space="preserve">sovittu</w:t>
      </w:r>
    </w:p>
    <w:p>
      <w:r>
        <w:rPr>
          <w:b/>
        </w:rPr>
        <w:t xml:space="preserve">Tulos</w:t>
      </w:r>
    </w:p>
    <w:p>
      <w:r>
        <w:t xml:space="preserve">lisätä</w:t>
      </w:r>
    </w:p>
    <w:p>
      <w:r>
        <w:rPr>
          <w:b/>
        </w:rPr>
        <w:t xml:space="preserve">Tulos</w:t>
      </w:r>
    </w:p>
    <w:p>
      <w:r>
        <w:t xml:space="preserve">maksut</w:t>
      </w:r>
    </w:p>
    <w:p>
      <w:r>
        <w:rPr>
          <w:b/>
        </w:rPr>
        <w:t xml:space="preserve">Tulos</w:t>
      </w:r>
    </w:p>
    <w:p>
      <w:r>
        <w:t xml:space="preserve">tutkimus</w:t>
      </w:r>
    </w:p>
    <w:p>
      <w:r>
        <w:rPr>
          <w:b/>
        </w:rPr>
        <w:t xml:space="preserve">Tulos</w:t>
      </w:r>
    </w:p>
    <w:p>
      <w:r>
        <w:t xml:space="preserve">inflaatio</w:t>
      </w:r>
    </w:p>
    <w:p>
      <w:r>
        <w:rPr>
          <w:b/>
        </w:rPr>
        <w:t xml:space="preserve">Tulos</w:t>
      </w:r>
    </w:p>
    <w:p>
      <w:r>
        <w:t xml:space="preserve">maksettu</w:t>
      </w:r>
    </w:p>
    <w:p>
      <w:r>
        <w:rPr>
          <w:b/>
        </w:rPr>
        <w:t xml:space="preserve">Tulos</w:t>
      </w:r>
    </w:p>
    <w:p>
      <w:r>
        <w:t xml:space="preserve">2010</w:t>
      </w:r>
    </w:p>
    <w:p>
      <w:r>
        <w:rPr>
          <w:b/>
        </w:rPr>
        <w:t xml:space="preserve">Esimerkki 6.580</w:t>
      </w:r>
    </w:p>
    <w:p>
      <w:r>
        <w:t xml:space="preserve">Läpikulku: Alderton oli kolmannella kuulla raskaana viikko ennen kuristetun ruumiin löytymistä 10. joulukuuta. Hänen poikaystävänsä Sam Jefford, 21, kertoi Sun-sanomalehdelle, että murhaaja "on vienyt kaksi arvokkainta asiaa elämästäni.</w:t>
      </w:r>
    </w:p>
    <w:p>
      <w:r>
        <w:rPr>
          <w:b/>
        </w:rPr>
        <w:t xml:space="preserve">Tulos</w:t>
      </w:r>
    </w:p>
    <w:p>
      <w:r>
        <w:t xml:space="preserve">näytä</w:t>
      </w:r>
    </w:p>
    <w:p>
      <w:r>
        <w:rPr>
          <w:b/>
        </w:rPr>
        <w:t xml:space="preserve">Tulos</w:t>
      </w:r>
    </w:p>
    <w:p>
      <w:r>
        <w:t xml:space="preserve">oli</w:t>
      </w:r>
    </w:p>
    <w:p>
      <w:r>
        <w:rPr>
          <w:b/>
        </w:rPr>
        <w:t xml:space="preserve">Tulos</w:t>
      </w:r>
    </w:p>
    <w:p>
      <w:r>
        <w:t xml:space="preserve">löytö</w:t>
      </w:r>
    </w:p>
    <w:p>
      <w:r>
        <w:rPr>
          <w:b/>
        </w:rPr>
        <w:t xml:space="preserve">Tulos</w:t>
      </w:r>
    </w:p>
    <w:p>
      <w:r>
        <w:t xml:space="preserve">kertoi</w:t>
      </w:r>
    </w:p>
    <w:p>
      <w:r>
        <w:rPr>
          <w:b/>
        </w:rPr>
        <w:t xml:space="preserve">Tulos</w:t>
      </w:r>
    </w:p>
    <w:p>
      <w:r>
        <w:t xml:space="preserve">otettu</w:t>
      </w:r>
    </w:p>
    <w:p>
      <w:r>
        <w:rPr>
          <w:b/>
        </w:rPr>
        <w:t xml:space="preserve">Esimerkki 6.581</w:t>
      </w:r>
    </w:p>
    <w:p>
      <w:r>
        <w:t xml:space="preserve">Passage: ja Elianin äidin Elizabethin toiveiden ja unelmien puolesta", joka kuoli yhdeksän muun aikuisen kanssa, kun heidän veneensä upposi, kun he yrittivät päästä Floridaan, sanoi Roger Bernstein, joka edustaa Miamissa Gonzalezin perhettä. "Kukaan ei halua, että poika erotetaan isästään", sanoi Ninoska Perez Miamissa toimivasta Kuubalais-amerikkalaisesta kansallisesta säätiöstä.</w:t>
      </w:r>
    </w:p>
    <w:p>
      <w:r>
        <w:rPr>
          <w:b/>
        </w:rPr>
        <w:t xml:space="preserve">Tulos</w:t>
      </w:r>
    </w:p>
    <w:p>
      <w:r>
        <w:t xml:space="preserve">kuoli</w:t>
      </w:r>
    </w:p>
    <w:p>
      <w:r>
        <w:rPr>
          <w:b/>
        </w:rPr>
        <w:t xml:space="preserve">Tulos</w:t>
      </w:r>
    </w:p>
    <w:p>
      <w:r>
        <w:t xml:space="preserve">upposi</w:t>
      </w:r>
    </w:p>
    <w:p>
      <w:r>
        <w:rPr>
          <w:b/>
        </w:rPr>
        <w:t xml:space="preserve">Tulos</w:t>
      </w:r>
    </w:p>
    <w:p>
      <w:r>
        <w:t xml:space="preserve">yritys</w:t>
      </w:r>
    </w:p>
    <w:p>
      <w:r>
        <w:rPr>
          <w:b/>
        </w:rPr>
        <w:t xml:space="preserve">Tulos</w:t>
      </w:r>
    </w:p>
    <w:p>
      <w:r>
        <w:t xml:space="preserve">tavoittaa</w:t>
      </w:r>
    </w:p>
    <w:p>
      <w:r>
        <w:rPr>
          <w:b/>
        </w:rPr>
        <w:t xml:space="preserve">Tulos</w:t>
      </w:r>
    </w:p>
    <w:p>
      <w:r>
        <w:t xml:space="preserve">sanoi</w:t>
      </w:r>
    </w:p>
    <w:p>
      <w:r>
        <w:rPr>
          <w:b/>
        </w:rPr>
        <w:t xml:space="preserve">Tulos</w:t>
      </w:r>
    </w:p>
    <w:p>
      <w:r>
        <w:t xml:space="preserve">edustaa</w:t>
      </w:r>
    </w:p>
    <w:p>
      <w:r>
        <w:rPr>
          <w:b/>
        </w:rPr>
        <w:t xml:space="preserve">Tulos</w:t>
      </w:r>
    </w:p>
    <w:p>
      <w:r>
        <w:t xml:space="preserve">haluaa</w:t>
      </w:r>
    </w:p>
    <w:p>
      <w:r>
        <w:rPr>
          <w:b/>
        </w:rPr>
        <w:t xml:space="preserve">Tulos</w:t>
      </w:r>
    </w:p>
    <w:p>
      <w:r>
        <w:t xml:space="preserve">erotettu</w:t>
      </w:r>
    </w:p>
    <w:p>
      <w:r>
        <w:rPr>
          <w:b/>
        </w:rPr>
        <w:t xml:space="preserve">Tulos</w:t>
      </w:r>
    </w:p>
    <w:p>
      <w:r>
        <w:t xml:space="preserve">sanoi</w:t>
      </w:r>
    </w:p>
    <w:p>
      <w:r>
        <w:rPr>
          <w:b/>
        </w:rPr>
        <w:t xml:space="preserve">Esimerkki 6.582</w:t>
      </w:r>
    </w:p>
    <w:p>
      <w:r>
        <w:t xml:space="preserve">Läpikulku: Olympiapuiston pommi-iskusta löydetyt teräslevyt näyttävät vastaavan Atlantan aborttiklinikan pommi-iskusta löydettyjä teräslevyjä. Levyt ovat saattaneet olla peräisin Pohjois-Carolinassa sijaitsevasta konepajasta, jossa Rudolphin ystävä työskenteli.</w:t>
      </w:r>
    </w:p>
    <w:p>
      <w:r>
        <w:rPr>
          <w:b/>
        </w:rPr>
        <w:t xml:space="preserve">Tulos</w:t>
      </w:r>
    </w:p>
    <w:p>
      <w:r>
        <w:t xml:space="preserve">talteen</w:t>
      </w:r>
    </w:p>
    <w:p>
      <w:r>
        <w:rPr>
          <w:b/>
        </w:rPr>
        <w:t xml:space="preserve">Tulos</w:t>
      </w:r>
    </w:p>
    <w:p>
      <w:r>
        <w:t xml:space="preserve">löytyi</w:t>
      </w:r>
    </w:p>
    <w:p>
      <w:r>
        <w:rPr>
          <w:b/>
        </w:rPr>
        <w:t xml:space="preserve">Tulos</w:t>
      </w:r>
    </w:p>
    <w:p>
      <w:r>
        <w:t xml:space="preserve">pommitus</w:t>
      </w:r>
    </w:p>
    <w:p>
      <w:r>
        <w:rPr>
          <w:b/>
        </w:rPr>
        <w:t xml:space="preserve">Tulos</w:t>
      </w:r>
    </w:p>
    <w:p>
      <w:r>
        <w:t xml:space="preserve">tule</w:t>
      </w:r>
    </w:p>
    <w:p>
      <w:r>
        <w:rPr>
          <w:b/>
        </w:rPr>
        <w:t xml:space="preserve">Tulos</w:t>
      </w:r>
    </w:p>
    <w:p>
      <w:r>
        <w:t xml:space="preserve">työskennellyt</w:t>
      </w:r>
    </w:p>
    <w:p>
      <w:r>
        <w:rPr>
          <w:b/>
        </w:rPr>
        <w:t xml:space="preserve">Tulos</w:t>
      </w:r>
    </w:p>
    <w:p>
      <w:r>
        <w:t xml:space="preserve">pommitus</w:t>
      </w:r>
    </w:p>
    <w:p>
      <w:r>
        <w:rPr>
          <w:b/>
        </w:rPr>
        <w:t xml:space="preserve">Tulos</w:t>
      </w:r>
    </w:p>
    <w:p>
      <w:r>
        <w:t xml:space="preserve">ottelu</w:t>
      </w:r>
    </w:p>
    <w:p>
      <w:r>
        <w:rPr>
          <w:b/>
        </w:rPr>
        <w:t xml:space="preserve">Esimerkki 6.583</w:t>
      </w:r>
    </w:p>
    <w:p>
      <w:r>
        <w:t xml:space="preserve">Läpikulku: Japanin yksityisen sektorin konetilaukset nousivat helmikuussa 9,9 prosenttia edellisvuodesta, kun ne olivat kasvaneet 14,8 prosenttia edelliskuussa, kertoi taloussuunnitteluvirasto torstaina. Edelliseen kuukauteen verrattuna helmikuun tilaukset laskivat 1,6 prosenttia, virasto kertoi.</w:t>
      </w:r>
    </w:p>
    <w:p>
      <w:r>
        <w:rPr>
          <w:b/>
        </w:rPr>
        <w:t xml:space="preserve">Tulos</w:t>
      </w:r>
    </w:p>
    <w:p>
      <w:r>
        <w:t xml:space="preserve">ruusu</w:t>
      </w:r>
    </w:p>
    <w:p>
      <w:r>
        <w:rPr>
          <w:b/>
        </w:rPr>
        <w:t xml:space="preserve">Tulos</w:t>
      </w:r>
    </w:p>
    <w:p>
      <w:r>
        <w:t xml:space="preserve">kasvava</w:t>
      </w:r>
    </w:p>
    <w:p>
      <w:r>
        <w:rPr>
          <w:b/>
        </w:rPr>
        <w:t xml:space="preserve">Tulos</w:t>
      </w:r>
    </w:p>
    <w:p>
      <w:r>
        <w:t xml:space="preserve">sanoi</w:t>
      </w:r>
    </w:p>
    <w:p>
      <w:r>
        <w:rPr>
          <w:b/>
        </w:rPr>
        <w:t xml:space="preserve">Tulos</w:t>
      </w:r>
    </w:p>
    <w:p>
      <w:r>
        <w:t xml:space="preserve">pudonnut</w:t>
      </w:r>
    </w:p>
    <w:p>
      <w:r>
        <w:rPr>
          <w:b/>
        </w:rPr>
        <w:t xml:space="preserve">Tulos</w:t>
      </w:r>
    </w:p>
    <w:p>
      <w:r>
        <w:t xml:space="preserve">sanoi</w:t>
      </w:r>
    </w:p>
    <w:p>
      <w:r>
        <w:rPr>
          <w:b/>
        </w:rPr>
        <w:t xml:space="preserve">Esimerkki 6.584</w:t>
      </w:r>
    </w:p>
    <w:p>
      <w:r>
        <w:t xml:space="preserve">Läpikulku: ASEANin ilmavoimien päälliköt sopivat terrorisminvastaisesta yhteistyöstä, tietojenvaihdosta ja yhteisistä partioista sekä yhteistyön lisäämisestä koulutuksen ja valmennuksen alalla. Indonesia on pitänyt yhteisiä harjoituksia muiden ASEANin jäsenmaiden, kuten Malesian, Thaimaan ja Singaporen kanssa, hän sanoi.</w:t>
      </w:r>
    </w:p>
    <w:p>
      <w:r>
        <w:rPr>
          <w:b/>
        </w:rPr>
        <w:t xml:space="preserve">Tulos</w:t>
      </w:r>
    </w:p>
    <w:p>
      <w:r>
        <w:t xml:space="preserve">yhteistyö</w:t>
      </w:r>
    </w:p>
    <w:p>
      <w:r>
        <w:rPr>
          <w:b/>
        </w:rPr>
        <w:t xml:space="preserve">Tulos</w:t>
      </w:r>
    </w:p>
    <w:p>
      <w:r>
        <w:t xml:space="preserve">sovittu</w:t>
      </w:r>
    </w:p>
    <w:p>
      <w:r>
        <w:rPr>
          <w:b/>
        </w:rPr>
        <w:t xml:space="preserve">Tulos</w:t>
      </w:r>
    </w:p>
    <w:p>
      <w:r>
        <w:t xml:space="preserve">käyttäytyminen</w:t>
      </w:r>
    </w:p>
    <w:p>
      <w:r>
        <w:rPr>
          <w:b/>
        </w:rPr>
        <w:t xml:space="preserve">Tulos</w:t>
      </w:r>
    </w:p>
    <w:p>
      <w:r>
        <w:t xml:space="preserve">vaihto</w:t>
      </w:r>
    </w:p>
    <w:p>
      <w:r>
        <w:rPr>
          <w:b/>
        </w:rPr>
        <w:t xml:space="preserve">Tulos</w:t>
      </w:r>
    </w:p>
    <w:p>
      <w:r>
        <w:t xml:space="preserve">partiot</w:t>
      </w:r>
    </w:p>
    <w:p>
      <w:r>
        <w:rPr>
          <w:b/>
        </w:rPr>
        <w:t xml:space="preserve">Tulos</w:t>
      </w:r>
    </w:p>
    <w:p>
      <w:r>
        <w:t xml:space="preserve">lisätä</w:t>
      </w:r>
    </w:p>
    <w:p>
      <w:r>
        <w:rPr>
          <w:b/>
        </w:rPr>
        <w:t xml:space="preserve">Tulos</w:t>
      </w:r>
    </w:p>
    <w:p>
      <w:r>
        <w:t xml:space="preserve">yhteistyö</w:t>
      </w:r>
    </w:p>
    <w:p>
      <w:r>
        <w:rPr>
          <w:b/>
        </w:rPr>
        <w:t xml:space="preserve">Tulos</w:t>
      </w:r>
    </w:p>
    <w:p>
      <w:r>
        <w:t xml:space="preserve">koulutus</w:t>
      </w:r>
    </w:p>
    <w:p>
      <w:r>
        <w:rPr>
          <w:b/>
        </w:rPr>
        <w:t xml:space="preserve">Tulos</w:t>
      </w:r>
    </w:p>
    <w:p>
      <w:r>
        <w:t xml:space="preserve">koulutus</w:t>
      </w:r>
    </w:p>
    <w:p>
      <w:r>
        <w:rPr>
          <w:b/>
        </w:rPr>
        <w:t xml:space="preserve">Tulos</w:t>
      </w:r>
    </w:p>
    <w:p>
      <w:r>
        <w:t xml:space="preserve">pidetty</w:t>
      </w:r>
    </w:p>
    <w:p>
      <w:r>
        <w:rPr>
          <w:b/>
        </w:rPr>
        <w:t xml:space="preserve">Tulos</w:t>
      </w:r>
    </w:p>
    <w:p>
      <w:r>
        <w:t xml:space="preserve">harjoitukset</w:t>
      </w:r>
    </w:p>
    <w:p>
      <w:r>
        <w:rPr>
          <w:b/>
        </w:rPr>
        <w:t xml:space="preserve">Tulos</w:t>
      </w:r>
    </w:p>
    <w:p>
      <w:r>
        <w:t xml:space="preserve">sanoi</w:t>
      </w:r>
    </w:p>
    <w:p>
      <w:r>
        <w:rPr>
          <w:b/>
        </w:rPr>
        <w:t xml:space="preserve">Esimerkki 6.585</w:t>
      </w:r>
    </w:p>
    <w:p>
      <w:r>
        <w:t xml:space="preserve">Läpikulku: Palestiinalaisten presidentti Jasser Arafat saapui tänne maanantaina päättäväisesti pyytääkseen Egyptin presidenttiä Hosni Mubarakia tekemään "enemmän" työtä rauhanprosessin pelastamiseksi romahdukselta. "Pyydän presidentti Mubarakilta lisää ponnisteluja ja kiitän häntä siitä, mitä hän tekee suojellakseen rauhanprosessia", Arafat sanoi toimittajille ennen kuin hän lähti Egyptin johtajan kanssa käytäviin keskusteluihin Ittihadiyan presidentinpalatsissa Kairon ulkopuolella.</w:t>
      </w:r>
    </w:p>
    <w:p>
      <w:r>
        <w:rPr>
          <w:b/>
        </w:rPr>
        <w:t xml:space="preserve">Tulos</w:t>
      </w:r>
    </w:p>
    <w:p>
      <w:r>
        <w:t xml:space="preserve">saapui</w:t>
      </w:r>
    </w:p>
    <w:p>
      <w:r>
        <w:rPr>
          <w:b/>
        </w:rPr>
        <w:t xml:space="preserve">Tulos</w:t>
      </w:r>
    </w:p>
    <w:p>
      <w:r>
        <w:t xml:space="preserve">kysy</w:t>
      </w:r>
    </w:p>
    <w:p>
      <w:r>
        <w:rPr>
          <w:b/>
        </w:rPr>
        <w:t xml:space="preserve">Tulos</w:t>
      </w:r>
    </w:p>
    <w:p>
      <w:r>
        <w:t xml:space="preserve">tee</w:t>
      </w:r>
    </w:p>
    <w:p>
      <w:r>
        <w:rPr>
          <w:b/>
        </w:rPr>
        <w:t xml:space="preserve">Tulos</w:t>
      </w:r>
    </w:p>
    <w:p>
      <w:r>
        <w:t xml:space="preserve">save</w:t>
      </w:r>
    </w:p>
    <w:p>
      <w:r>
        <w:rPr>
          <w:b/>
        </w:rPr>
        <w:t xml:space="preserve">Tulos</w:t>
      </w:r>
    </w:p>
    <w:p>
      <w:r>
        <w:t xml:space="preserve">romahdus</w:t>
      </w:r>
    </w:p>
    <w:p>
      <w:r>
        <w:rPr>
          <w:b/>
        </w:rPr>
        <w:t xml:space="preserve">Tulos</w:t>
      </w:r>
    </w:p>
    <w:p>
      <w:r>
        <w:t xml:space="preserve">kysy</w:t>
      </w:r>
    </w:p>
    <w:p>
      <w:r>
        <w:rPr>
          <w:b/>
        </w:rPr>
        <w:t xml:space="preserve">Tulos</w:t>
      </w:r>
    </w:p>
    <w:p>
      <w:r>
        <w:t xml:space="preserve">kiitos</w:t>
      </w:r>
    </w:p>
    <w:p>
      <w:r>
        <w:rPr>
          <w:b/>
        </w:rPr>
        <w:t xml:space="preserve">Tulos</w:t>
      </w:r>
    </w:p>
    <w:p>
      <w:r>
        <w:t xml:space="preserve">tehdä</w:t>
      </w:r>
    </w:p>
    <w:p>
      <w:r>
        <w:rPr>
          <w:b/>
        </w:rPr>
        <w:t xml:space="preserve">Tulos</w:t>
      </w:r>
    </w:p>
    <w:p>
      <w:r>
        <w:t xml:space="preserve">suojella</w:t>
      </w:r>
    </w:p>
    <w:p>
      <w:r>
        <w:rPr>
          <w:b/>
        </w:rPr>
        <w:t xml:space="preserve">Tulos</w:t>
      </w:r>
    </w:p>
    <w:p>
      <w:r>
        <w:t xml:space="preserve">kertoi</w:t>
      </w:r>
    </w:p>
    <w:p>
      <w:r>
        <w:rPr>
          <w:b/>
        </w:rPr>
        <w:t xml:space="preserve">Tulos</w:t>
      </w:r>
    </w:p>
    <w:p>
      <w:r>
        <w:t xml:space="preserve">otsikko</w:t>
      </w:r>
    </w:p>
    <w:p>
      <w:r>
        <w:rPr>
          <w:b/>
        </w:rPr>
        <w:t xml:space="preserve">Tulos</w:t>
      </w:r>
    </w:p>
    <w:p>
      <w:r>
        <w:t xml:space="preserve">puhuu</w:t>
      </w:r>
    </w:p>
    <w:p>
      <w:r>
        <w:rPr>
          <w:b/>
        </w:rPr>
        <w:t xml:space="preserve">Esimerkki 6.586</w:t>
      </w:r>
    </w:p>
    <w:p>
      <w:r>
        <w:t xml:space="preserve">Läpikulku: Independence-lentotukialuksen miehistön jäsen jouduttiin kuljettamaan Sydneyn sairaalaan sen jälkeen, kun hävittäjälentokone oli osunut häneen yrittäessään yölaskua alukselle. Myöhään keskiviikkona sattuneesta tapauksesta miehen jalat ja kädet murtuivat, kertoi ambulanssin tiedottaja täällä.</w:t>
      </w:r>
    </w:p>
    <w:p>
      <w:r>
        <w:rPr>
          <w:b/>
        </w:rPr>
        <w:t xml:space="preserve">Tulos</w:t>
      </w:r>
    </w:p>
    <w:p>
      <w:r>
        <w:t xml:space="preserve">ilmakuljetus</w:t>
      </w:r>
    </w:p>
    <w:p>
      <w:r>
        <w:rPr>
          <w:b/>
        </w:rPr>
        <w:t xml:space="preserve">Tulos</w:t>
      </w:r>
    </w:p>
    <w:p>
      <w:r>
        <w:t xml:space="preserve">osuma</w:t>
      </w:r>
    </w:p>
    <w:p>
      <w:r>
        <w:rPr>
          <w:b/>
        </w:rPr>
        <w:t xml:space="preserve">Tulos</w:t>
      </w:r>
    </w:p>
    <w:p>
      <w:r>
        <w:t xml:space="preserve">yrittää</w:t>
      </w:r>
    </w:p>
    <w:p>
      <w:r>
        <w:rPr>
          <w:b/>
        </w:rPr>
        <w:t xml:space="preserve">Tulos</w:t>
      </w:r>
    </w:p>
    <w:p>
      <w:r>
        <w:t xml:space="preserve">laskeutuminen</w:t>
      </w:r>
    </w:p>
    <w:p>
      <w:r>
        <w:rPr>
          <w:b/>
        </w:rPr>
        <w:t xml:space="preserve">Tulos</w:t>
      </w:r>
    </w:p>
    <w:p>
      <w:r>
        <w:t xml:space="preserve">tapahtuma</w:t>
      </w:r>
    </w:p>
    <w:p>
      <w:r>
        <w:rPr>
          <w:b/>
        </w:rPr>
        <w:t xml:space="preserve">Tulos</w:t>
      </w:r>
    </w:p>
    <w:p>
      <w:r>
        <w:t xml:space="preserve">vasen</w:t>
      </w:r>
    </w:p>
    <w:p>
      <w:r>
        <w:rPr>
          <w:b/>
        </w:rPr>
        <w:t xml:space="preserve">Tulos</w:t>
      </w:r>
    </w:p>
    <w:p>
      <w:r>
        <w:t xml:space="preserve">sanoi</w:t>
      </w:r>
    </w:p>
    <w:p>
      <w:r>
        <w:rPr>
          <w:b/>
        </w:rPr>
        <w:t xml:space="preserve">Esimerkki 6.587</w:t>
      </w:r>
    </w:p>
    <w:p>
      <w:r>
        <w:t xml:space="preserve">Läpikulku: Lu on Kiinan korkeimman lainsäädäntöelimen, Kansan kansankongressin, varapuheenjohtaja. Hän on myös Kiinan tiedeakatemian puheenjohtaja ja CAIU:n varapuheenjohtaja.</w:t>
      </w:r>
    </w:p>
    <w:p>
      <w:r>
        <w:rPr>
          <w:b/>
        </w:rPr>
        <w:t xml:space="preserve">Tulos</w:t>
      </w:r>
    </w:p>
    <w:p>
      <w:r>
        <w:t xml:space="preserve">on</w:t>
      </w:r>
    </w:p>
    <w:p>
      <w:r>
        <w:rPr>
          <w:b/>
        </w:rPr>
        <w:t xml:space="preserve">Tulos</w:t>
      </w:r>
    </w:p>
    <w:p>
      <w:r>
        <w:t xml:space="preserve">on</w:t>
      </w:r>
    </w:p>
    <w:p>
      <w:r>
        <w:rPr>
          <w:b/>
        </w:rPr>
        <w:t xml:space="preserve">Esimerkki 6.588</w:t>
      </w:r>
    </w:p>
    <w:p>
      <w:r>
        <w:t xml:space="preserve">Läpikulku: SAARCin 13. huippukokouksen päätösistunnossa Bangladeshin pääministeri Khaleda Zia sanoi, että Intia on tarjoutunut isännöimään seuraavaa huippukokousta, ja SAARCin seitsemän jäsenvaltiota ovat suhtautuneet siihen myönteisesti. Zia sanoi myös, että 13. huippukokous on päättänyt perustaa SAARCin valvonta- ja nopean reagoinnin järjestelmän, jotta voidaan puuttua terveysongelmiin, kuten lintuinfluenssaan, joka on iskenyt useisiin Itä-Aasian maihin.</w:t>
      </w:r>
    </w:p>
    <w:p>
      <w:r>
        <w:rPr>
          <w:b/>
        </w:rPr>
        <w:t xml:space="preserve">Tulos</w:t>
      </w:r>
    </w:p>
    <w:p>
      <w:r>
        <w:t xml:space="preserve">sanoi</w:t>
      </w:r>
    </w:p>
    <w:p>
      <w:r>
        <w:rPr>
          <w:b/>
        </w:rPr>
        <w:t xml:space="preserve">Tulos</w:t>
      </w:r>
    </w:p>
    <w:p>
      <w:r>
        <w:t xml:space="preserve">tarjottu</w:t>
      </w:r>
    </w:p>
    <w:p>
      <w:r>
        <w:rPr>
          <w:b/>
        </w:rPr>
        <w:t xml:space="preserve">Tulos</w:t>
      </w:r>
    </w:p>
    <w:p>
      <w:r>
        <w:t xml:space="preserve">isäntä</w:t>
      </w:r>
    </w:p>
    <w:p>
      <w:r>
        <w:rPr>
          <w:b/>
        </w:rPr>
        <w:t xml:space="preserve">Tulos</w:t>
      </w:r>
    </w:p>
    <w:p>
      <w:r>
        <w:t xml:space="preserve">Tervetuloa</w:t>
      </w:r>
    </w:p>
    <w:p>
      <w:r>
        <w:rPr>
          <w:b/>
        </w:rPr>
        <w:t xml:space="preserve">Tulos</w:t>
      </w:r>
    </w:p>
    <w:p>
      <w:r>
        <w:t xml:space="preserve">sanoi</w:t>
      </w:r>
    </w:p>
    <w:p>
      <w:r>
        <w:rPr>
          <w:b/>
        </w:rPr>
        <w:t xml:space="preserve">Tulos</w:t>
      </w:r>
    </w:p>
    <w:p>
      <w:r>
        <w:t xml:space="preserve">päätti</w:t>
      </w:r>
    </w:p>
    <w:p>
      <w:r>
        <w:rPr>
          <w:b/>
        </w:rPr>
        <w:t xml:space="preserve">Tulos</w:t>
      </w:r>
    </w:p>
    <w:p>
      <w:r>
        <w:t xml:space="preserve">set</w:t>
      </w:r>
    </w:p>
    <w:p>
      <w:r>
        <w:rPr>
          <w:b/>
        </w:rPr>
        <w:t xml:space="preserve">Tulos</w:t>
      </w:r>
    </w:p>
    <w:p>
      <w:r>
        <w:t xml:space="preserve">kauppa</w:t>
      </w:r>
    </w:p>
    <w:p>
      <w:r>
        <w:rPr>
          <w:b/>
        </w:rPr>
        <w:t xml:space="preserve">Tulos</w:t>
      </w:r>
    </w:p>
    <w:p>
      <w:r>
        <w:t xml:space="preserve">vaikuttaa</w:t>
      </w:r>
    </w:p>
    <w:p>
      <w:r>
        <w:rPr>
          <w:b/>
        </w:rPr>
        <w:t xml:space="preserve">Esimerkki 6.589</w:t>
      </w:r>
    </w:p>
    <w:p>
      <w:r>
        <w:t xml:space="preserve">Läpikulku: Yhdysvaltain presidentti George W. Bush varoitti odotuksista, joiden mukaan hän aikoo laatia suunnitelmat "hienovaraisesta poistumisesta" Irakista, kun perjantaina julkaistujen uutisten mukaan Irak-politiikkaa tutkiva riippumaton komissio vaatii Yhdysvaltain taistelujoukkojen vetämistä pois vuonna 2008. Valkoinen talo on määrännyt koko hallituksen laajuisen uudelleenarvioinnin Yhdysvaltojen Irak-politiikasta, kun uskonnollisten ryhmien välinen väkivalta on lisääntynyt, sisällissodan puhkeamisen pelätään lisääntyvän ja sisäiset paineet Yhdysvaltojen joukkojen kotiuttamiseksi kasvavat sen jälkeen, kun oppositiossa olevat demokraatit saivat kongressin hallintaansa 7. marraskuuta pidetyissä vaaleissa.</w:t>
      </w:r>
    </w:p>
    <w:p>
      <w:r>
        <w:rPr>
          <w:b/>
        </w:rPr>
        <w:t xml:space="preserve">Tulos</w:t>
      </w:r>
    </w:p>
    <w:p>
      <w:r>
        <w:t xml:space="preserve">varoitti</w:t>
      </w:r>
    </w:p>
    <w:p>
      <w:r>
        <w:rPr>
          <w:b/>
        </w:rPr>
        <w:t xml:space="preserve">Tulos</w:t>
      </w:r>
    </w:p>
    <w:p>
      <w:r>
        <w:t xml:space="preserve">lay</w:t>
      </w:r>
    </w:p>
    <w:p>
      <w:r>
        <w:rPr>
          <w:b/>
        </w:rPr>
        <w:t xml:space="preserve">Tulos</w:t>
      </w:r>
    </w:p>
    <w:p>
      <w:r>
        <w:t xml:space="preserve">exit</w:t>
      </w:r>
    </w:p>
    <w:p>
      <w:r>
        <w:rPr>
          <w:b/>
        </w:rPr>
        <w:t xml:space="preserve">Tulos</w:t>
      </w:r>
    </w:p>
    <w:p>
      <w:r>
        <w:t xml:space="preserve">sanoi</w:t>
      </w:r>
    </w:p>
    <w:p>
      <w:r>
        <w:rPr>
          <w:b/>
        </w:rPr>
        <w:t xml:space="preserve">Tulos</w:t>
      </w:r>
    </w:p>
    <w:p>
      <w:r>
        <w:t xml:space="preserve">etsii</w:t>
      </w:r>
    </w:p>
    <w:p>
      <w:r>
        <w:rPr>
          <w:b/>
        </w:rPr>
        <w:t xml:space="preserve">Tulos</w:t>
      </w:r>
    </w:p>
    <w:p>
      <w:r>
        <w:t xml:space="preserve">soita</w:t>
      </w:r>
    </w:p>
    <w:p>
      <w:r>
        <w:rPr>
          <w:b/>
        </w:rPr>
        <w:t xml:space="preserve">Tulos</w:t>
      </w:r>
    </w:p>
    <w:p>
      <w:r>
        <w:t xml:space="preserve">peruuttaminen</w:t>
      </w:r>
    </w:p>
    <w:p>
      <w:r>
        <w:rPr>
          <w:b/>
        </w:rPr>
        <w:t xml:space="preserve">Tulos</w:t>
      </w:r>
    </w:p>
    <w:p>
      <w:r>
        <w:t xml:space="preserve">tilattu</w:t>
      </w:r>
    </w:p>
    <w:p>
      <w:r>
        <w:rPr>
          <w:b/>
        </w:rPr>
        <w:t xml:space="preserve">Tulos</w:t>
      </w:r>
    </w:p>
    <w:p>
      <w:r>
        <w:t xml:space="preserve">uudelleenarviointi</w:t>
      </w:r>
    </w:p>
    <w:p>
      <w:r>
        <w:rPr>
          <w:b/>
        </w:rPr>
        <w:t xml:space="preserve">Tulos</w:t>
      </w:r>
    </w:p>
    <w:p>
      <w:r>
        <w:t xml:space="preserve">kohoava</w:t>
      </w:r>
    </w:p>
    <w:p>
      <w:r>
        <w:rPr>
          <w:b/>
        </w:rPr>
        <w:t xml:space="preserve">Tulos</w:t>
      </w:r>
    </w:p>
    <w:p>
      <w:r>
        <w:t xml:space="preserve">väkivalta</w:t>
      </w:r>
    </w:p>
    <w:p>
      <w:r>
        <w:rPr>
          <w:b/>
        </w:rPr>
        <w:t xml:space="preserve">Tulos</w:t>
      </w:r>
    </w:p>
    <w:p>
      <w:r>
        <w:t xml:space="preserve">sota</w:t>
      </w:r>
    </w:p>
    <w:p>
      <w:r>
        <w:rPr>
          <w:b/>
        </w:rPr>
        <w:t xml:space="preserve">Tulos</w:t>
      </w:r>
    </w:p>
    <w:p>
      <w:r>
        <w:t xml:space="preserve">tuo</w:t>
      </w:r>
    </w:p>
    <w:p>
      <w:r>
        <w:rPr>
          <w:b/>
        </w:rPr>
        <w:t xml:space="preserve">Tulos</w:t>
      </w:r>
    </w:p>
    <w:p>
      <w:r>
        <w:t xml:space="preserve">otti</w:t>
      </w:r>
    </w:p>
    <w:p>
      <w:r>
        <w:rPr>
          <w:b/>
        </w:rPr>
        <w:t xml:space="preserve">Tulos</w:t>
      </w:r>
    </w:p>
    <w:p>
      <w:r>
        <w:t xml:space="preserve">paine</w:t>
      </w:r>
    </w:p>
    <w:p>
      <w:r>
        <w:rPr>
          <w:b/>
        </w:rPr>
        <w:t xml:space="preserve">Esimerkki 6.590</w:t>
      </w:r>
    </w:p>
    <w:p>
      <w:r>
        <w:t xml:space="preserve">Läpikulku: Hän sanoi: "Varsinainen kohde oli parlamenttirakennus, mutta kun hän näki ulkona paljon turvamiehiä, hän muutti kohteensa Naton saattueeksi." Hän sanoi. Toinen mies, joka ottaa usein yhteyttä tiedotusvälineisiin väittäen olevansa Talebanin tiedottaja, varoitti aiemmin, että syyskuussa ensimmäisissä yleisissä parlamenttivaaleissa sitten vuoden 1969 valitusta parlamentista tulisi kapinallisten kohde.</w:t>
      </w:r>
    </w:p>
    <w:p>
      <w:r>
        <w:rPr>
          <w:b/>
        </w:rPr>
        <w:t xml:space="preserve">Tulos</w:t>
      </w:r>
    </w:p>
    <w:p>
      <w:r>
        <w:t xml:space="preserve">oli</w:t>
      </w:r>
    </w:p>
    <w:p>
      <w:r>
        <w:rPr>
          <w:b/>
        </w:rPr>
        <w:t xml:space="preserve">Tulos</w:t>
      </w:r>
    </w:p>
    <w:p>
      <w:r>
        <w:t xml:space="preserve">sahaa</w:t>
      </w:r>
    </w:p>
    <w:p>
      <w:r>
        <w:rPr>
          <w:b/>
        </w:rPr>
        <w:t xml:space="preserve">Tulos</w:t>
      </w:r>
    </w:p>
    <w:p>
      <w:r>
        <w:t xml:space="preserve">muuttunut</w:t>
      </w:r>
    </w:p>
    <w:p>
      <w:r>
        <w:rPr>
          <w:b/>
        </w:rPr>
        <w:t xml:space="preserve">Tulos</w:t>
      </w:r>
    </w:p>
    <w:p>
      <w:r>
        <w:t xml:space="preserve">sanoi</w:t>
      </w:r>
    </w:p>
    <w:p>
      <w:r>
        <w:rPr>
          <w:b/>
        </w:rPr>
        <w:t xml:space="preserve">Tulos</w:t>
      </w:r>
    </w:p>
    <w:p>
      <w:r>
        <w:t xml:space="preserve">yhteystiedot</w:t>
      </w:r>
    </w:p>
    <w:p>
      <w:r>
        <w:rPr>
          <w:b/>
        </w:rPr>
        <w:t xml:space="preserve">Tulos</w:t>
      </w:r>
    </w:p>
    <w:p>
      <w:r>
        <w:t xml:space="preserve">vaatien</w:t>
      </w:r>
    </w:p>
    <w:p>
      <w:r>
        <w:rPr>
          <w:b/>
        </w:rPr>
        <w:t xml:space="preserve">Tulos</w:t>
      </w:r>
    </w:p>
    <w:p>
      <w:r>
        <w:t xml:space="preserve">varoitti</w:t>
      </w:r>
    </w:p>
    <w:p>
      <w:r>
        <w:rPr>
          <w:b/>
        </w:rPr>
        <w:t xml:space="preserve">Tulos</w:t>
      </w:r>
    </w:p>
    <w:p>
      <w:r>
        <w:t xml:space="preserve">valittu</w:t>
      </w:r>
    </w:p>
    <w:p>
      <w:r>
        <w:rPr>
          <w:b/>
        </w:rPr>
        <w:t xml:space="preserve">Tulos</w:t>
      </w:r>
    </w:p>
    <w:p>
      <w:r>
        <w:t xml:space="preserve">vaalit</w:t>
      </w:r>
    </w:p>
    <w:p>
      <w:r>
        <w:rPr>
          <w:b/>
        </w:rPr>
        <w:t xml:space="preserve">Tulos</w:t>
      </w:r>
    </w:p>
    <w:p>
      <w:r>
        <w:t xml:space="preserve">tulla</w:t>
      </w:r>
    </w:p>
    <w:p>
      <w:r>
        <w:rPr>
          <w:b/>
        </w:rPr>
        <w:t xml:space="preserve">Tulos</w:t>
      </w:r>
    </w:p>
    <w:p>
      <w:r>
        <w:t xml:space="preserve">kapina</w:t>
      </w:r>
    </w:p>
    <w:p>
      <w:r>
        <w:rPr>
          <w:b/>
        </w:rPr>
        <w:t xml:space="preserve">Esimerkki 6.591</w:t>
      </w:r>
    </w:p>
    <w:p>
      <w:r>
        <w:t xml:space="preserve">Läpikulku: Salahuddiniin, kurdien hallinnassa olevaan Pohjois-Irakiin, suuntautuva lento rikkoo myös pohjoista eristysvyöhykettä, joka perustettiin pian vuoden 1991 Persianlahden sodan jälkeen suojelemaan Irakin kurdeja Bagdadin ilmahyökkäyksiltä. "Ararissa pidettiin rukouksia ja maakunnissa järjestettiin virallisia juhlallisuuksia, joihin osallistui poliittisia virkamiehiä", INA kertoi.</w:t>
      </w:r>
    </w:p>
    <w:p>
      <w:r>
        <w:rPr>
          <w:b/>
        </w:rPr>
        <w:t xml:space="preserve">Tulos</w:t>
      </w:r>
    </w:p>
    <w:p>
      <w:r>
        <w:t xml:space="preserve">lento</w:t>
      </w:r>
    </w:p>
    <w:p>
      <w:r>
        <w:rPr>
          <w:b/>
        </w:rPr>
        <w:t xml:space="preserve">Tulos</w:t>
      </w:r>
    </w:p>
    <w:p>
      <w:r>
        <w:t xml:space="preserve">rikkoo</w:t>
      </w:r>
    </w:p>
    <w:p>
      <w:r>
        <w:rPr>
          <w:b/>
        </w:rPr>
        <w:t xml:space="preserve">Tulos</w:t>
      </w:r>
    </w:p>
    <w:p>
      <w:r>
        <w:t xml:space="preserve">set</w:t>
      </w:r>
    </w:p>
    <w:p>
      <w:r>
        <w:rPr>
          <w:b/>
        </w:rPr>
        <w:t xml:space="preserve">Tulos</w:t>
      </w:r>
    </w:p>
    <w:p>
      <w:r>
        <w:t xml:space="preserve">Sota</w:t>
      </w:r>
    </w:p>
    <w:p>
      <w:r>
        <w:rPr>
          <w:b/>
        </w:rPr>
        <w:t xml:space="preserve">Tulos</w:t>
      </w:r>
    </w:p>
    <w:p>
      <w:r>
        <w:t xml:space="preserve">hyökkäys</w:t>
      </w:r>
    </w:p>
    <w:p>
      <w:r>
        <w:rPr>
          <w:b/>
        </w:rPr>
        <w:t xml:space="preserve">Tulos</w:t>
      </w:r>
    </w:p>
    <w:p>
      <w:r>
        <w:t xml:space="preserve">Rukoukset</w:t>
      </w:r>
    </w:p>
    <w:p>
      <w:r>
        <w:rPr>
          <w:b/>
        </w:rPr>
        <w:t xml:space="preserve">Tulos</w:t>
      </w:r>
    </w:p>
    <w:p>
      <w:r>
        <w:t xml:space="preserve">pidetty</w:t>
      </w:r>
    </w:p>
    <w:p>
      <w:r>
        <w:rPr>
          <w:b/>
        </w:rPr>
        <w:t xml:space="preserve">Tulos</w:t>
      </w:r>
    </w:p>
    <w:p>
      <w:r>
        <w:t xml:space="preserve">juhlat</w:t>
      </w:r>
    </w:p>
    <w:p>
      <w:r>
        <w:rPr>
          <w:b/>
        </w:rPr>
        <w:t xml:space="preserve">Tulos</w:t>
      </w:r>
    </w:p>
    <w:p>
      <w:r>
        <w:t xml:space="preserve">lavastettu</w:t>
      </w:r>
    </w:p>
    <w:p>
      <w:r>
        <w:rPr>
          <w:b/>
        </w:rPr>
        <w:t xml:space="preserve">Tulos</w:t>
      </w:r>
    </w:p>
    <w:p>
      <w:r>
        <w:t xml:space="preserve">osallistui</w:t>
      </w:r>
    </w:p>
    <w:p>
      <w:r>
        <w:rPr>
          <w:b/>
        </w:rPr>
        <w:t xml:space="preserve">Tulos</w:t>
      </w:r>
    </w:p>
    <w:p>
      <w:r>
        <w:t xml:space="preserve">sanoi</w:t>
      </w:r>
    </w:p>
    <w:p>
      <w:r>
        <w:rPr>
          <w:b/>
        </w:rPr>
        <w:t xml:space="preserve">Esimerkki 6.592</w:t>
      </w:r>
    </w:p>
    <w:p>
      <w:r>
        <w:t xml:space="preserve">Läpikulku: Tämä suuntaus on herättänyt pelkoja siitä, että euron vahvistuminen voisi vähentää euroalueen vientiä ja heikentää kasvua. Kysyttäessä Euroopan keskuspankin korkopolitiikasta hän vastasi: "Mielestämme maltillinen kiristyspolitiikka on edelleen asianmukaista."</w:t>
      </w:r>
    </w:p>
    <w:p>
      <w:r>
        <w:rPr>
          <w:b/>
        </w:rPr>
        <w:t xml:space="preserve">Tulos</w:t>
      </w:r>
    </w:p>
    <w:p>
      <w:r>
        <w:t xml:space="preserve">sanoi</w:t>
      </w:r>
    </w:p>
    <w:p>
      <w:r>
        <w:rPr>
          <w:b/>
        </w:rPr>
        <w:t xml:space="preserve">Tulos</w:t>
      </w:r>
    </w:p>
    <w:p>
      <w:r>
        <w:t xml:space="preserve">sahaa</w:t>
      </w:r>
    </w:p>
    <w:p>
      <w:r>
        <w:rPr>
          <w:b/>
        </w:rPr>
        <w:t xml:space="preserve">Tulos</w:t>
      </w:r>
    </w:p>
    <w:p>
      <w:r>
        <w:t xml:space="preserve">syöksy</w:t>
      </w:r>
    </w:p>
    <w:p>
      <w:r>
        <w:rPr>
          <w:b/>
        </w:rPr>
        <w:t xml:space="preserve">Tulos</w:t>
      </w:r>
    </w:p>
    <w:p>
      <w:r>
        <w:t xml:space="preserve">suuntaus</w:t>
      </w:r>
    </w:p>
    <w:p>
      <w:r>
        <w:rPr>
          <w:b/>
        </w:rPr>
        <w:t xml:space="preserve">Tulos</w:t>
      </w:r>
    </w:p>
    <w:p>
      <w:r>
        <w:t xml:space="preserve">kehotti</w:t>
      </w:r>
    </w:p>
    <w:p>
      <w:r>
        <w:rPr>
          <w:b/>
        </w:rPr>
        <w:t xml:space="preserve">Tulos</w:t>
      </w:r>
    </w:p>
    <w:p>
      <w:r>
        <w:t xml:space="preserve">leikkaa</w:t>
      </w:r>
    </w:p>
    <w:p>
      <w:r>
        <w:rPr>
          <w:b/>
        </w:rPr>
        <w:t xml:space="preserve">Tulos</w:t>
      </w:r>
    </w:p>
    <w:p>
      <w:r>
        <w:t xml:space="preserve">vaimentaa</w:t>
      </w:r>
    </w:p>
    <w:p>
      <w:r>
        <w:rPr>
          <w:b/>
        </w:rPr>
        <w:t xml:space="preserve">Tulos</w:t>
      </w:r>
    </w:p>
    <w:p>
      <w:r>
        <w:t xml:space="preserve">kasvu</w:t>
      </w:r>
    </w:p>
    <w:p>
      <w:r>
        <w:rPr>
          <w:b/>
        </w:rPr>
        <w:t xml:space="preserve">Tulos</w:t>
      </w:r>
    </w:p>
    <w:p>
      <w:r>
        <w:t xml:space="preserve">Kysytty</w:t>
      </w:r>
    </w:p>
    <w:p>
      <w:r>
        <w:rPr>
          <w:b/>
        </w:rPr>
        <w:t xml:space="preserve">Tulos</w:t>
      </w:r>
    </w:p>
    <w:p>
      <w:r>
        <w:t xml:space="preserve">vastasi</w:t>
      </w:r>
    </w:p>
    <w:p>
      <w:r>
        <w:rPr>
          <w:b/>
        </w:rPr>
        <w:t xml:space="preserve">Tulos</w:t>
      </w:r>
    </w:p>
    <w:p>
      <w:r>
        <w:t xml:space="preserve">Ajattele</w:t>
      </w:r>
    </w:p>
    <w:p>
      <w:r>
        <w:rPr>
          <w:b/>
        </w:rPr>
        <w:t xml:space="preserve">Tulos</w:t>
      </w:r>
    </w:p>
    <w:p>
      <w:r>
        <w:t xml:space="preserve">pysyy</w:t>
      </w:r>
    </w:p>
    <w:p>
      <w:r>
        <w:rPr>
          <w:b/>
        </w:rPr>
        <w:t xml:space="preserve">Esimerkki 6.593</w:t>
      </w:r>
    </w:p>
    <w:p>
      <w:r>
        <w:t xml:space="preserve">Läpikulku: Chiracin odotetaan ilmoittavan maanantai-iltana televisiopuheessaan parlamentin hajottamisesta ja perustelevan sitä tarpeella puhdistaa kansi ennen ensi vuonna päättyvää määräaikaa, johon mennessä Euroopan yhteisvaluutta on tarkoitus ottaa käyttöön. Kriitikot sanovat, että hän haluaa hoitaa vaalit pois tieltä ennen kuin hän panee täytäntöön uuden kierroksen epäsuosittuja säästötoimia, joita tarvitaan Ranskan valmistelemiseksi talous- ja rahaliittoon (EMU).</w:t>
      </w:r>
    </w:p>
    <w:p>
      <w:r>
        <w:rPr>
          <w:b/>
        </w:rPr>
        <w:t xml:space="preserve">Tulos</w:t>
      </w:r>
    </w:p>
    <w:p>
      <w:r>
        <w:t xml:space="preserve">odotettu</w:t>
      </w:r>
    </w:p>
    <w:p>
      <w:r>
        <w:rPr>
          <w:b/>
        </w:rPr>
        <w:t xml:space="preserve">Tulos</w:t>
      </w:r>
    </w:p>
    <w:p>
      <w:r>
        <w:t xml:space="preserve">ilmoittaa</w:t>
      </w:r>
    </w:p>
    <w:p>
      <w:r>
        <w:rPr>
          <w:b/>
        </w:rPr>
        <w:t xml:space="preserve">Tulos</w:t>
      </w:r>
    </w:p>
    <w:p>
      <w:r>
        <w:t xml:space="preserve">liukeneminen</w:t>
      </w:r>
    </w:p>
    <w:p>
      <w:r>
        <w:rPr>
          <w:b/>
        </w:rPr>
        <w:t xml:space="preserve">Tulos</w:t>
      </w:r>
    </w:p>
    <w:p>
      <w:r>
        <w:t xml:space="preserve">osoite</w:t>
      </w:r>
    </w:p>
    <w:p>
      <w:r>
        <w:rPr>
          <w:b/>
        </w:rPr>
        <w:t xml:space="preserve">Tulos</w:t>
      </w:r>
    </w:p>
    <w:p>
      <w:r>
        <w:t xml:space="preserve">ilta</w:t>
      </w:r>
    </w:p>
    <w:p>
      <w:r>
        <w:rPr>
          <w:b/>
        </w:rPr>
        <w:t xml:space="preserve">Tulos</w:t>
      </w:r>
    </w:p>
    <w:p>
      <w:r>
        <w:t xml:space="preserve">perustelu</w:t>
      </w:r>
    </w:p>
    <w:p>
      <w:r>
        <w:rPr>
          <w:b/>
        </w:rPr>
        <w:t xml:space="preserve">Tulos</w:t>
      </w:r>
    </w:p>
    <w:p>
      <w:r>
        <w:t xml:space="preserve">Tarvitsen</w:t>
      </w:r>
    </w:p>
    <w:p>
      <w:r>
        <w:rPr>
          <w:b/>
        </w:rPr>
        <w:t xml:space="preserve">Tulos</w:t>
      </w:r>
    </w:p>
    <w:p>
      <w:r>
        <w:t xml:space="preserve">puhdas</w:t>
      </w:r>
    </w:p>
    <w:p>
      <w:r>
        <w:rPr>
          <w:b/>
        </w:rPr>
        <w:t xml:space="preserve">Tulos</w:t>
      </w:r>
    </w:p>
    <w:p>
      <w:r>
        <w:t xml:space="preserve">määräaika</w:t>
      </w:r>
    </w:p>
    <w:p>
      <w:r>
        <w:rPr>
          <w:b/>
        </w:rPr>
        <w:t xml:space="preserve">Tulos</w:t>
      </w:r>
    </w:p>
    <w:p>
      <w:r>
        <w:t xml:space="preserve">vuosi</w:t>
      </w:r>
    </w:p>
    <w:p>
      <w:r>
        <w:rPr>
          <w:b/>
        </w:rPr>
        <w:t xml:space="preserve">Tulos</w:t>
      </w:r>
    </w:p>
    <w:p>
      <w:r>
        <w:t xml:space="preserve">haluaa</w:t>
      </w:r>
    </w:p>
    <w:p>
      <w:r>
        <w:rPr>
          <w:b/>
        </w:rPr>
        <w:t xml:space="preserve">Tulos</w:t>
      </w:r>
    </w:p>
    <w:p>
      <w:r>
        <w:t xml:space="preserve">Hanki</w:t>
      </w:r>
    </w:p>
    <w:p>
      <w:r>
        <w:rPr>
          <w:b/>
        </w:rPr>
        <w:t xml:space="preserve">Tulos</w:t>
      </w:r>
    </w:p>
    <w:p>
      <w:r>
        <w:t xml:space="preserve">vaalit</w:t>
      </w:r>
    </w:p>
    <w:p>
      <w:r>
        <w:rPr>
          <w:b/>
        </w:rPr>
        <w:t xml:space="preserve">Tulos</w:t>
      </w:r>
    </w:p>
    <w:p>
      <w:r>
        <w:t xml:space="preserve">toteuttaminen</w:t>
      </w:r>
    </w:p>
    <w:p>
      <w:r>
        <w:rPr>
          <w:b/>
        </w:rPr>
        <w:t xml:space="preserve">Tulos</w:t>
      </w:r>
    </w:p>
    <w:p>
      <w:r>
        <w:t xml:space="preserve">pyöreä</w:t>
      </w:r>
    </w:p>
    <w:p>
      <w:r>
        <w:rPr>
          <w:b/>
        </w:rPr>
        <w:t xml:space="preserve">Tulos</w:t>
      </w:r>
    </w:p>
    <w:p>
      <w:r>
        <w:t xml:space="preserve">toimenpiteet</w:t>
      </w:r>
    </w:p>
    <w:p>
      <w:r>
        <w:rPr>
          <w:b/>
        </w:rPr>
        <w:t xml:space="preserve">Tulos</w:t>
      </w:r>
    </w:p>
    <w:p>
      <w:r>
        <w:t xml:space="preserve">vaadittu</w:t>
      </w:r>
    </w:p>
    <w:p>
      <w:r>
        <w:rPr>
          <w:b/>
        </w:rPr>
        <w:t xml:space="preserve">Tulos</w:t>
      </w:r>
    </w:p>
    <w:p>
      <w:r>
        <w:t xml:space="preserve">valmistaa</w:t>
      </w:r>
    </w:p>
    <w:p>
      <w:r>
        <w:rPr>
          <w:b/>
        </w:rPr>
        <w:t xml:space="preserve">Tulos</w:t>
      </w:r>
    </w:p>
    <w:p>
      <w:r>
        <w:t xml:space="preserve">liitto</w:t>
      </w:r>
    </w:p>
    <w:p>
      <w:r>
        <w:rPr>
          <w:b/>
        </w:rPr>
        <w:t xml:space="preserve">Tulos</w:t>
      </w:r>
    </w:p>
    <w:p>
      <w:r>
        <w:t xml:space="preserve">sano</w:t>
      </w:r>
    </w:p>
    <w:p>
      <w:r>
        <w:rPr>
          <w:b/>
        </w:rPr>
        <w:t xml:space="preserve">Esimerkki 6.594</w:t>
      </w:r>
    </w:p>
    <w:p>
      <w:r>
        <w:t xml:space="preserve">Läpikulku: Ministeri raportoi Bulgarian hallituskoalition johdolle neuvottelujen tuloksista kuukauden lopussa. Sen jälkeen päätetään, allekirjoitetaanko uudet pitkäaikaiset sopimukset vai noudatetaanko nykyisiä sopimuksia.</w:t>
      </w:r>
    </w:p>
    <w:p>
      <w:r>
        <w:rPr>
          <w:b/>
        </w:rPr>
        <w:t xml:space="preserve">Tulos</w:t>
      </w:r>
    </w:p>
    <w:p>
      <w:r>
        <w:t xml:space="preserve">raportti</w:t>
      </w:r>
    </w:p>
    <w:p>
      <w:r>
        <w:rPr>
          <w:b/>
        </w:rPr>
        <w:t xml:space="preserve">Tulos</w:t>
      </w:r>
    </w:p>
    <w:p>
      <w:r>
        <w:t xml:space="preserve">tulos</w:t>
      </w:r>
    </w:p>
    <w:p>
      <w:r>
        <w:rPr>
          <w:b/>
        </w:rPr>
        <w:t xml:space="preserve">Tulos</w:t>
      </w:r>
    </w:p>
    <w:p>
      <w:r>
        <w:t xml:space="preserve">puhuu</w:t>
      </w:r>
    </w:p>
    <w:p>
      <w:r>
        <w:rPr>
          <w:b/>
        </w:rPr>
        <w:t xml:space="preserve">Tulos</w:t>
      </w:r>
    </w:p>
    <w:p>
      <w:r>
        <w:t xml:space="preserve">päätös</w:t>
      </w:r>
    </w:p>
    <w:p>
      <w:r>
        <w:rPr>
          <w:b/>
        </w:rPr>
        <w:t xml:space="preserve">Tulos</w:t>
      </w:r>
    </w:p>
    <w:p>
      <w:r>
        <w:t xml:space="preserve">tehty</w:t>
      </w:r>
    </w:p>
    <w:p>
      <w:r>
        <w:rPr>
          <w:b/>
        </w:rPr>
        <w:t xml:space="preserve">Tulos</w:t>
      </w:r>
    </w:p>
    <w:p>
      <w:r>
        <w:t xml:space="preserve">sign</w:t>
      </w:r>
    </w:p>
    <w:p>
      <w:r>
        <w:rPr>
          <w:b/>
        </w:rPr>
        <w:t xml:space="preserve">Tulos</w:t>
      </w:r>
    </w:p>
    <w:p>
      <w:r>
        <w:t xml:space="preserve">go</w:t>
      </w:r>
    </w:p>
    <w:p>
      <w:r>
        <w:rPr>
          <w:b/>
        </w:rPr>
        <w:t xml:space="preserve">Esimerkki 6.595</w:t>
      </w:r>
    </w:p>
    <w:p>
      <w:r>
        <w:t xml:space="preserve">Läpikulku: Singapore Airlinesin ja intialaisen Tata-konsernin 708 miljoonan dollarin suunnitelma uuden lentoyhtiön perustamisesta tuhoutui yli kaksi vuotta kestäneen kiistelyn jälkeen Deve Gowdan kabinetin hyväksymien suuntaviivojen myötä. Intian entinen siviili-ilmailusihteeri S.S. Sidhu sanoi: S.S. Sidhu: "Uusi hallitus, missä muodossa se sitten tuleekin, tarkastelee päätöksiä."</w:t>
      </w:r>
    </w:p>
    <w:p>
      <w:r>
        <w:rPr>
          <w:b/>
        </w:rPr>
        <w:t xml:space="preserve">Tulos</w:t>
      </w:r>
    </w:p>
    <w:p>
      <w:r>
        <w:t xml:space="preserve">hyväksytty</w:t>
      </w:r>
    </w:p>
    <w:p>
      <w:r>
        <w:rPr>
          <w:b/>
        </w:rPr>
        <w:t xml:space="preserve">Tulos</w:t>
      </w:r>
    </w:p>
    <w:p>
      <w:r>
        <w:t xml:space="preserve">tappoi</w:t>
      </w:r>
    </w:p>
    <w:p>
      <w:r>
        <w:rPr>
          <w:b/>
        </w:rPr>
        <w:t xml:space="preserve">Tulos</w:t>
      </w:r>
    </w:p>
    <w:p>
      <w:r>
        <w:t xml:space="preserve">suunnitelma</w:t>
      </w:r>
    </w:p>
    <w:p>
      <w:r>
        <w:rPr>
          <w:b/>
        </w:rPr>
        <w:t xml:space="preserve">Tulos</w:t>
      </w:r>
    </w:p>
    <w:p>
      <w:r>
        <w:t xml:space="preserve">ylös</w:t>
      </w:r>
    </w:p>
    <w:p>
      <w:r>
        <w:rPr>
          <w:b/>
        </w:rPr>
        <w:t xml:space="preserve">Tulos</w:t>
      </w:r>
    </w:p>
    <w:p>
      <w:r>
        <w:t xml:space="preserve">vuotta</w:t>
      </w:r>
    </w:p>
    <w:p>
      <w:r>
        <w:rPr>
          <w:b/>
        </w:rPr>
        <w:t xml:space="preserve">Tulos</w:t>
      </w:r>
    </w:p>
    <w:p>
      <w:r>
        <w:t xml:space="preserve">vääntäminen</w:t>
      </w:r>
    </w:p>
    <w:p>
      <w:r>
        <w:rPr>
          <w:b/>
        </w:rPr>
        <w:t xml:space="preserve">Tulos</w:t>
      </w:r>
    </w:p>
    <w:p>
      <w:r>
        <w:t xml:space="preserve">sanoi</w:t>
      </w:r>
    </w:p>
    <w:p>
      <w:r>
        <w:rPr>
          <w:b/>
        </w:rPr>
        <w:t xml:space="preserve">Tulos</w:t>
      </w:r>
    </w:p>
    <w:p>
      <w:r>
        <w:t xml:space="preserve">tulee</w:t>
      </w:r>
    </w:p>
    <w:p>
      <w:r>
        <w:rPr>
          <w:b/>
        </w:rPr>
        <w:t xml:space="preserve">Tulos</w:t>
      </w:r>
    </w:p>
    <w:p>
      <w:r>
        <w:t xml:space="preserve">katso</w:t>
      </w:r>
    </w:p>
    <w:p>
      <w:r>
        <w:rPr>
          <w:b/>
        </w:rPr>
        <w:t xml:space="preserve">Tulos</w:t>
      </w:r>
    </w:p>
    <w:p>
      <w:r>
        <w:t xml:space="preserve">päätökset</w:t>
      </w:r>
    </w:p>
    <w:p>
      <w:r>
        <w:rPr>
          <w:b/>
        </w:rPr>
        <w:t xml:space="preserve">Esimerkki 6.596</w:t>
      </w:r>
    </w:p>
    <w:p>
      <w:r>
        <w:t xml:space="preserve">Läpikulku: Tito" Cruz riisui takkinsa, johon oli kiinnitetty useita käsikranaatteja. Sitten hän makasi lattialla panttivankien rinnalla, kun eliittijoukot rynnäköivät asuntoon.</w:t>
      </w:r>
    </w:p>
    <w:p>
      <w:r>
        <w:rPr>
          <w:b/>
        </w:rPr>
        <w:t xml:space="preserve">Tulos</w:t>
      </w:r>
    </w:p>
    <w:p>
      <w:r>
        <w:t xml:space="preserve">hyökkäys</w:t>
      </w:r>
    </w:p>
    <w:p>
      <w:r>
        <w:rPr>
          <w:b/>
        </w:rPr>
        <w:t xml:space="preserve">Tulos</w:t>
      </w:r>
    </w:p>
    <w:p>
      <w:r>
        <w:t xml:space="preserve">aloitti</w:t>
      </w:r>
    </w:p>
    <w:p>
      <w:r>
        <w:rPr>
          <w:b/>
        </w:rPr>
        <w:t xml:space="preserve">Tulos</w:t>
      </w:r>
    </w:p>
    <w:p>
      <w:r>
        <w:t xml:space="preserve">otti</w:t>
      </w:r>
    </w:p>
    <w:p>
      <w:r>
        <w:rPr>
          <w:b/>
        </w:rPr>
        <w:t xml:space="preserve">Tulos</w:t>
      </w:r>
    </w:p>
    <w:p>
      <w:r>
        <w:t xml:space="preserve">liitteenä</w:t>
      </w:r>
    </w:p>
    <w:p>
      <w:r>
        <w:rPr>
          <w:b/>
        </w:rPr>
        <w:t xml:space="preserve">Tulos</w:t>
      </w:r>
    </w:p>
    <w:p>
      <w:r>
        <w:t xml:space="preserve">lay</w:t>
      </w:r>
    </w:p>
    <w:p>
      <w:r>
        <w:rPr>
          <w:b/>
        </w:rPr>
        <w:t xml:space="preserve">Tulos</w:t>
      </w:r>
    </w:p>
    <w:p>
      <w:r>
        <w:t xml:space="preserve">myrskyssä</w:t>
      </w:r>
    </w:p>
    <w:p>
      <w:r>
        <w:rPr>
          <w:b/>
        </w:rPr>
        <w:t xml:space="preserve">Esimerkki 6.597</w:t>
      </w:r>
    </w:p>
    <w:p>
      <w:r>
        <w:t xml:space="preserve">Läpikulku: Elianin asianajajat tai sukulaiset eivät kommentoi asiaa ennen tuomarin päätöstä, jota odotetaan ensi viikon alussa. Kuubassa puolestaan kymmenet tuhannet ihmiset kokoontuivat perjantai-iltana merenrantakadulle vaatimaan Elianin palauttamista.</w:t>
      </w:r>
    </w:p>
    <w:p>
      <w:r>
        <w:rPr>
          <w:b/>
        </w:rPr>
        <w:t xml:space="preserve">Tulos</w:t>
      </w:r>
    </w:p>
    <w:p>
      <w:r>
        <w:t xml:space="preserve">kommentti</w:t>
      </w:r>
    </w:p>
    <w:p>
      <w:r>
        <w:rPr>
          <w:b/>
        </w:rPr>
        <w:t xml:space="preserve">Tulos</w:t>
      </w:r>
    </w:p>
    <w:p>
      <w:r>
        <w:t xml:space="preserve">päättävä</w:t>
      </w:r>
    </w:p>
    <w:p>
      <w:r>
        <w:rPr>
          <w:b/>
        </w:rPr>
        <w:t xml:space="preserve">Tulos</w:t>
      </w:r>
    </w:p>
    <w:p>
      <w:r>
        <w:t xml:space="preserve">odotettu</w:t>
      </w:r>
    </w:p>
    <w:p>
      <w:r>
        <w:rPr>
          <w:b/>
        </w:rPr>
        <w:t xml:space="preserve">Tulos</w:t>
      </w:r>
    </w:p>
    <w:p>
      <w:r>
        <w:t xml:space="preserve">ralli</w:t>
      </w:r>
    </w:p>
    <w:p>
      <w:r>
        <w:rPr>
          <w:b/>
        </w:rPr>
        <w:t xml:space="preserve">Tulos</w:t>
      </w:r>
    </w:p>
    <w:p>
      <w:r>
        <w:t xml:space="preserve">kysyntä</w:t>
      </w:r>
    </w:p>
    <w:p>
      <w:r>
        <w:rPr>
          <w:b/>
        </w:rPr>
        <w:t xml:space="preserve">Tulos</w:t>
      </w:r>
    </w:p>
    <w:p>
      <w:r>
        <w:t xml:space="preserve">return</w:t>
      </w:r>
    </w:p>
    <w:p>
      <w:r>
        <w:rPr>
          <w:b/>
        </w:rPr>
        <w:t xml:space="preserve">Esimerkki 6.598</w:t>
      </w:r>
    </w:p>
    <w:p>
      <w:r>
        <w:t xml:space="preserve">Läpikulku: Ehdotuksessa vaadittiin myös amerikkalaisten ja muiden länsimaisten joukkojen korvaamista Saudi-Arabiassa arabijoukoilla. Bushin hallinto ilmoitti välittömästi, että se hylkää ehdotukset "ehdottomasti".</w:t>
      </w:r>
    </w:p>
    <w:p>
      <w:r>
        <w:rPr>
          <w:b/>
        </w:rPr>
        <w:t xml:space="preserve">Tulos</w:t>
      </w:r>
    </w:p>
    <w:p>
      <w:r>
        <w:t xml:space="preserve">ehdotus</w:t>
      </w:r>
    </w:p>
    <w:p>
      <w:r>
        <w:rPr>
          <w:b/>
        </w:rPr>
        <w:t xml:space="preserve">Tulos</w:t>
      </w:r>
    </w:p>
    <w:p>
      <w:r>
        <w:t xml:space="preserve">nimeltään</w:t>
      </w:r>
    </w:p>
    <w:p>
      <w:r>
        <w:rPr>
          <w:b/>
        </w:rPr>
        <w:t xml:space="preserve">Tulos</w:t>
      </w:r>
    </w:p>
    <w:p>
      <w:r>
        <w:t xml:space="preserve">korvaamalla</w:t>
      </w:r>
    </w:p>
    <w:p>
      <w:r>
        <w:rPr>
          <w:b/>
        </w:rPr>
        <w:t xml:space="preserve">Tulos</w:t>
      </w:r>
    </w:p>
    <w:p>
      <w:r>
        <w:t xml:space="preserve">sanoi</w:t>
      </w:r>
    </w:p>
    <w:p>
      <w:r>
        <w:rPr>
          <w:b/>
        </w:rPr>
        <w:t xml:space="preserve">Tulos</w:t>
      </w:r>
    </w:p>
    <w:p>
      <w:r>
        <w:t xml:space="preserve">hylkää</w:t>
      </w:r>
    </w:p>
    <w:p>
      <w:r>
        <w:rPr>
          <w:b/>
        </w:rPr>
        <w:t xml:space="preserve">Tulos</w:t>
      </w:r>
    </w:p>
    <w:p>
      <w:r>
        <w:t xml:space="preserve">ehdotukset</w:t>
      </w:r>
    </w:p>
    <w:p>
      <w:r>
        <w:rPr>
          <w:b/>
        </w:rPr>
        <w:t xml:space="preserve">Esimerkki 6.599</w:t>
      </w:r>
    </w:p>
    <w:p>
      <w:r>
        <w:t xml:space="preserve">Läpikulku: Liu Yandong, Kiinan kansan poliittisen neuvoa-antavan konferenssin (CPPCC) kansallisen komitean varapuheenjohtaja, kutsui Sunia "erinomaiseksi patriootiksi" ja "vallankumoukselliseksi intellektuelliksi, joka käveli vanhasta yhteiskunnasta uuteen Kiinaan". Liu, joka on myös CPC:n keskuskomitean yhdistyneen rintaman osaston johtaja, kiitti puheessaan Sunin panosta yhdistyneen rintaman sitoumuksiin ja monipuolueyhteistyöhön CPC:n johdolla.</w:t>
      </w:r>
    </w:p>
    <w:p>
      <w:r>
        <w:rPr>
          <w:b/>
        </w:rPr>
        <w:t xml:space="preserve">Tulos</w:t>
      </w:r>
    </w:p>
    <w:p>
      <w:r>
        <w:t xml:space="preserve">nimeltään</w:t>
      </w:r>
    </w:p>
    <w:p>
      <w:r>
        <w:rPr>
          <w:b/>
        </w:rPr>
        <w:t xml:space="preserve">Tulos</w:t>
      </w:r>
    </w:p>
    <w:p>
      <w:r>
        <w:t xml:space="preserve">käveli</w:t>
      </w:r>
    </w:p>
    <w:p>
      <w:r>
        <w:rPr>
          <w:b/>
        </w:rPr>
        <w:t xml:space="preserve">Tulos</w:t>
      </w:r>
    </w:p>
    <w:p>
      <w:r>
        <w:t xml:space="preserve">puhe</w:t>
      </w:r>
    </w:p>
    <w:p>
      <w:r>
        <w:rPr>
          <w:b/>
        </w:rPr>
        <w:t xml:space="preserve">Tulos</w:t>
      </w:r>
    </w:p>
    <w:p>
      <w:r>
        <w:t xml:space="preserve">on</w:t>
      </w:r>
    </w:p>
    <w:p>
      <w:r>
        <w:rPr>
          <w:b/>
        </w:rPr>
        <w:t xml:space="preserve">Tulos</w:t>
      </w:r>
    </w:p>
    <w:p>
      <w:r>
        <w:t xml:space="preserve">kehui</w:t>
      </w:r>
    </w:p>
    <w:p>
      <w:r>
        <w:rPr>
          <w:b/>
        </w:rPr>
        <w:t xml:space="preserve">Tulos</w:t>
      </w:r>
    </w:p>
    <w:p>
      <w:r>
        <w:t xml:space="preserve">maksuosuus</w:t>
      </w:r>
    </w:p>
    <w:p>
      <w:r>
        <w:rPr>
          <w:b/>
        </w:rPr>
        <w:t xml:space="preserve">Tulos</w:t>
      </w:r>
    </w:p>
    <w:p>
      <w:r>
        <w:t xml:space="preserve">yritykset</w:t>
      </w:r>
    </w:p>
    <w:p>
      <w:r>
        <w:rPr>
          <w:b/>
        </w:rPr>
        <w:t xml:space="preserve">Tulos</w:t>
      </w:r>
    </w:p>
    <w:p>
      <w:r>
        <w:t xml:space="preserve">yhteistyö</w:t>
      </w:r>
    </w:p>
    <w:p>
      <w:r>
        <w:rPr>
          <w:b/>
        </w:rPr>
        <w:t xml:space="preserve">Esimerkki 6.600</w:t>
      </w:r>
    </w:p>
    <w:p>
      <w:r>
        <w:t xml:space="preserve">Läpikulku: Hu sanoi Sassou-Nguesson tapaamisen yhteydessä, että Kiinan ja Kongon tasavallan välinen ystävällinen yhteistyö on sujunut kitkattomasti sen jälkeen, kun maat perustivat strategisen kumppanuuden yli vuosi sitten. "Olemme etsineet uusia tapoja palvella molemminpuolista etua ja luoda win-win-tilanne", hän sanoi.</w:t>
      </w:r>
    </w:p>
    <w:p>
      <w:r>
        <w:rPr>
          <w:b/>
        </w:rPr>
        <w:t xml:space="preserve">Tulos</w:t>
      </w:r>
    </w:p>
    <w:p>
      <w:r>
        <w:t xml:space="preserve">kokous</w:t>
      </w:r>
    </w:p>
    <w:p>
      <w:r>
        <w:rPr>
          <w:b/>
        </w:rPr>
        <w:t xml:space="preserve">Tulos</w:t>
      </w:r>
    </w:p>
    <w:p>
      <w:r>
        <w:t xml:space="preserve">sanoi</w:t>
      </w:r>
    </w:p>
    <w:p>
      <w:r>
        <w:rPr>
          <w:b/>
        </w:rPr>
        <w:t xml:space="preserve">Tulos</w:t>
      </w:r>
    </w:p>
    <w:p>
      <w:r>
        <w:t xml:space="preserve">sanoi</w:t>
      </w:r>
    </w:p>
    <w:p>
      <w:r>
        <w:rPr>
          <w:b/>
        </w:rPr>
        <w:t xml:space="preserve">Tulos</w:t>
      </w:r>
    </w:p>
    <w:p>
      <w:r>
        <w:t xml:space="preserve">yhteistyö</w:t>
      </w:r>
    </w:p>
    <w:p>
      <w:r>
        <w:rPr>
          <w:b/>
        </w:rPr>
        <w:t xml:space="preserve">Tulos</w:t>
      </w:r>
    </w:p>
    <w:p>
      <w:r>
        <w:t xml:space="preserve">menossa</w:t>
      </w:r>
    </w:p>
    <w:p>
      <w:r>
        <w:rPr>
          <w:b/>
        </w:rPr>
        <w:t xml:space="preserve">Tulos</w:t>
      </w:r>
    </w:p>
    <w:p>
      <w:r>
        <w:t xml:space="preserve">perustettu</w:t>
      </w:r>
    </w:p>
    <w:p>
      <w:r>
        <w:rPr>
          <w:b/>
        </w:rPr>
        <w:t xml:space="preserve">Tulos</w:t>
      </w:r>
    </w:p>
    <w:p>
      <w:r>
        <w:t xml:space="preserve">tutkimalla</w:t>
      </w:r>
    </w:p>
    <w:p>
      <w:r>
        <w:rPr>
          <w:b/>
        </w:rPr>
        <w:t xml:space="preserve">Tulos</w:t>
      </w:r>
    </w:p>
    <w:p>
      <w:r>
        <w:t xml:space="preserve">luo</w:t>
      </w:r>
    </w:p>
    <w:p>
      <w:r>
        <w:rPr>
          <w:b/>
        </w:rPr>
        <w:t xml:space="preserve">Tulos</w:t>
      </w:r>
    </w:p>
    <w:p>
      <w:r>
        <w:t xml:space="preserve">kumppanuus</w:t>
      </w:r>
    </w:p>
    <w:p>
      <w:r>
        <w:rPr>
          <w:b/>
        </w:rPr>
        <w:t xml:space="preserve">Tulos</w:t>
      </w:r>
    </w:p>
    <w:p>
      <w:r>
        <w:t xml:space="preserve">palvella</w:t>
      </w:r>
    </w:p>
    <w:p>
      <w:r>
        <w:rPr>
          <w:b/>
        </w:rPr>
        <w:t xml:space="preserve">Esimerkki 6.601</w:t>
      </w:r>
    </w:p>
    <w:p>
      <w:r>
        <w:t xml:space="preserve">Läpikulku: Jemaah Islamiyah (JI) -verkostoa syytettiin iskuista, jota on syytetty myös useista Indonesian iskuista, kuten vuoden 2002 Balin pommi-iskusta, jossa kuoli 202 ihmistä. Azaharin ja Topin uskottiin olevan JI:n jäseniä, mutta asiantuntijat sanovat, että kaksikko on saattanut irtautua muodostaakseen vielä tiukemman ryhmän.</w:t>
      </w:r>
    </w:p>
    <w:p>
      <w:r>
        <w:rPr>
          <w:b/>
        </w:rPr>
        <w:t xml:space="preserve">Tulos</w:t>
      </w:r>
    </w:p>
    <w:p>
      <w:r>
        <w:t xml:space="preserve">syytti</w:t>
      </w:r>
    </w:p>
    <w:p>
      <w:r>
        <w:rPr>
          <w:b/>
        </w:rPr>
        <w:t xml:space="preserve">Tulos</w:t>
      </w:r>
    </w:p>
    <w:p>
      <w:r>
        <w:t xml:space="preserve">syytti</w:t>
      </w:r>
    </w:p>
    <w:p>
      <w:r>
        <w:rPr>
          <w:b/>
        </w:rPr>
        <w:t xml:space="preserve">Tulos</w:t>
      </w:r>
    </w:p>
    <w:p>
      <w:r>
        <w:t xml:space="preserve">hyökkäykset</w:t>
      </w:r>
    </w:p>
    <w:p>
      <w:r>
        <w:rPr>
          <w:b/>
        </w:rPr>
        <w:t xml:space="preserve">Tulos</w:t>
      </w:r>
    </w:p>
    <w:p>
      <w:r>
        <w:t xml:space="preserve">hyökkäykset</w:t>
      </w:r>
    </w:p>
    <w:p>
      <w:r>
        <w:rPr>
          <w:b/>
        </w:rPr>
        <w:t xml:space="preserve">Tulos</w:t>
      </w:r>
    </w:p>
    <w:p>
      <w:r>
        <w:t xml:space="preserve">pommitus</w:t>
      </w:r>
    </w:p>
    <w:p>
      <w:r>
        <w:rPr>
          <w:b/>
        </w:rPr>
        <w:t xml:space="preserve">Tulos</w:t>
      </w:r>
    </w:p>
    <w:p>
      <w:r>
        <w:t xml:space="preserve">uskoi</w:t>
      </w:r>
    </w:p>
    <w:p>
      <w:r>
        <w:rPr>
          <w:b/>
        </w:rPr>
        <w:t xml:space="preserve">Tulos</w:t>
      </w:r>
    </w:p>
    <w:p>
      <w:r>
        <w:t xml:space="preserve">sano</w:t>
      </w:r>
    </w:p>
    <w:p>
      <w:r>
        <w:rPr>
          <w:b/>
        </w:rPr>
        <w:t xml:space="preserve">Tulos</w:t>
      </w:r>
    </w:p>
    <w:p>
      <w:r>
        <w:t xml:space="preserve">split</w:t>
      </w:r>
    </w:p>
    <w:p>
      <w:r>
        <w:rPr>
          <w:b/>
        </w:rPr>
        <w:t xml:space="preserve">Esimerkki 6.602</w:t>
      </w:r>
    </w:p>
    <w:p>
      <w:r>
        <w:t xml:space="preserve">Läpikulku: Hizbollahin taistelijat tappoivat viime viikolla kolme israelilaissotilasta ja haavoittivat vakavasti kuutta muuta. Israelilaiset saivat viime vuonna ennätykselliset 39 kuolonuhria Etelä-Libanonissa.</w:t>
      </w:r>
    </w:p>
    <w:p>
      <w:r>
        <w:rPr>
          <w:b/>
        </w:rPr>
        <w:t xml:space="preserve">Tulos</w:t>
      </w:r>
    </w:p>
    <w:p>
      <w:r>
        <w:t xml:space="preserve">tappoi</w:t>
      </w:r>
    </w:p>
    <w:p>
      <w:r>
        <w:rPr>
          <w:b/>
        </w:rPr>
        <w:t xml:space="preserve">Tulos</w:t>
      </w:r>
    </w:p>
    <w:p>
      <w:r>
        <w:t xml:space="preserve">haavoittunut</w:t>
      </w:r>
    </w:p>
    <w:p>
      <w:r>
        <w:rPr>
          <w:b/>
        </w:rPr>
        <w:t xml:space="preserve">Tulos</w:t>
      </w:r>
    </w:p>
    <w:p>
      <w:r>
        <w:t xml:space="preserve">kärsi</w:t>
      </w:r>
    </w:p>
    <w:p>
      <w:r>
        <w:rPr>
          <w:b/>
        </w:rPr>
        <w:t xml:space="preserve">Esimerkki 6.603</w:t>
      </w:r>
    </w:p>
    <w:p>
      <w:r>
        <w:t xml:space="preserve">Läpikulku: Kremlin julkaisemassa yhteisessä julkilausumassaan nämä kaksi johtajaa sitoutuivat myös neuvottelemaan säännöllisesti keskenään suhteistaan Natoon ja erityisesti Naton rauhankumppanuusohjelman puitteissa toteutettavista toimistaan. Viime vuonna venäläiset virkamiehet arvostelivat Ukrainaa siitä, että se järjesti Naton kanssa yhteisiä laivastoharjoituksia Mustallamerellä, jota Moskova pitää omana alueenaan.</w:t>
      </w:r>
    </w:p>
    <w:p>
      <w:r>
        <w:rPr>
          <w:b/>
        </w:rPr>
        <w:t xml:space="preserve">Tulos</w:t>
      </w:r>
    </w:p>
    <w:p>
      <w:r>
        <w:t xml:space="preserve">julkaistu</w:t>
      </w:r>
    </w:p>
    <w:p>
      <w:r>
        <w:rPr>
          <w:b/>
        </w:rPr>
        <w:t xml:space="preserve">Tulos</w:t>
      </w:r>
    </w:p>
    <w:p>
      <w:r>
        <w:t xml:space="preserve">pantattu</w:t>
      </w:r>
    </w:p>
    <w:p>
      <w:r>
        <w:rPr>
          <w:b/>
        </w:rPr>
        <w:t xml:space="preserve">Tulos</w:t>
      </w:r>
    </w:p>
    <w:p>
      <w:r>
        <w:t xml:space="preserve">konsultoi</w:t>
      </w:r>
    </w:p>
    <w:p>
      <w:r>
        <w:rPr>
          <w:b/>
        </w:rPr>
        <w:t xml:space="preserve">Tulos</w:t>
      </w:r>
    </w:p>
    <w:p>
      <w:r>
        <w:t xml:space="preserve">hyökkäsi</w:t>
      </w:r>
    </w:p>
    <w:p>
      <w:r>
        <w:rPr>
          <w:b/>
        </w:rPr>
        <w:t xml:space="preserve">Tulos</w:t>
      </w:r>
    </w:p>
    <w:p>
      <w:r>
        <w:t xml:space="preserve">tilalla</w:t>
      </w:r>
    </w:p>
    <w:p>
      <w:r>
        <w:rPr>
          <w:b/>
        </w:rPr>
        <w:t xml:space="preserve">Tulos</w:t>
      </w:r>
    </w:p>
    <w:p>
      <w:r>
        <w:t xml:space="preserve">katsoo</w:t>
      </w:r>
    </w:p>
    <w:p>
      <w:r>
        <w:rPr>
          <w:b/>
        </w:rPr>
        <w:t xml:space="preserve">Esimerkki 6.604</w:t>
      </w:r>
    </w:p>
    <w:p>
      <w:r>
        <w:t xml:space="preserve">Läpikulku: Lentoyhtiöt, joita asia koskee, ovat Sosoliso, IRS, Space World, Fresh Air ja Dasab. NCAA peruutti ADC:n todistuksen 30. lokakuuta sen jälkeen, kun sen B737-200-kone oli päivää aiemmin syöksynyt maahan Abujassa ja 98 ihmistä oli saanut surmansa.</w:t>
      </w:r>
    </w:p>
    <w:p>
      <w:r>
        <w:rPr>
          <w:b/>
        </w:rPr>
        <w:t xml:space="preserve">Tulos</w:t>
      </w:r>
    </w:p>
    <w:p>
      <w:r>
        <w:t xml:space="preserve">vaikuttaa</w:t>
      </w:r>
    </w:p>
    <w:p>
      <w:r>
        <w:rPr>
          <w:b/>
        </w:rPr>
        <w:t xml:space="preserve">Tulos</w:t>
      </w:r>
    </w:p>
    <w:p>
      <w:r>
        <w:t xml:space="preserve">peruutettu</w:t>
      </w:r>
    </w:p>
    <w:p>
      <w:r>
        <w:rPr>
          <w:b/>
        </w:rPr>
        <w:t xml:space="preserve">Tulos</w:t>
      </w:r>
    </w:p>
    <w:p>
      <w:r>
        <w:t xml:space="preserve">kaatui</w:t>
      </w:r>
    </w:p>
    <w:p>
      <w:r>
        <w:rPr>
          <w:b/>
        </w:rPr>
        <w:t xml:space="preserve">Tulos</w:t>
      </w:r>
    </w:p>
    <w:p>
      <w:r>
        <w:t xml:space="preserve">tappaminen</w:t>
      </w:r>
    </w:p>
    <w:p>
      <w:r>
        <w:rPr>
          <w:b/>
        </w:rPr>
        <w:t xml:space="preserve">Esimerkki 6.605</w:t>
      </w:r>
    </w:p>
    <w:p>
      <w:r>
        <w:t xml:space="preserve">Läpikulku: AFP:lle kertoi kuuden maan neuvottelujen kiinalaisen lehdistökeskuksen tiedottaja: "Yhdysvaltain ja Pohjois-Korean valtuuskunnat tapaavat tänään iltapäivällä". Eteläkorealainen virkamies vahvisti, että Yhdysvaltain päälähettiläs Christopher Hill oli tavannut suoraan Pohjois-Korean kollegansa Kim Kye-Gwanin.</w:t>
      </w:r>
    </w:p>
    <w:p>
      <w:r>
        <w:rPr>
          <w:b/>
        </w:rPr>
        <w:t xml:space="preserve">Tulos</w:t>
      </w:r>
    </w:p>
    <w:p>
      <w:r>
        <w:t xml:space="preserve">ovat</w:t>
      </w:r>
    </w:p>
    <w:p>
      <w:r>
        <w:rPr>
          <w:b/>
        </w:rPr>
        <w:t xml:space="preserve">Tulos</w:t>
      </w:r>
    </w:p>
    <w:p>
      <w:r>
        <w:t xml:space="preserve">kertoi</w:t>
      </w:r>
    </w:p>
    <w:p>
      <w:r>
        <w:rPr>
          <w:b/>
        </w:rPr>
        <w:t xml:space="preserve">Tulos</w:t>
      </w:r>
    </w:p>
    <w:p>
      <w:r>
        <w:t xml:space="preserve">vahvistettu</w:t>
      </w:r>
    </w:p>
    <w:p>
      <w:r>
        <w:rPr>
          <w:b/>
        </w:rPr>
        <w:t xml:space="preserve">Tulos</w:t>
      </w:r>
    </w:p>
    <w:p>
      <w:r>
        <w:t xml:space="preserve">met</w:t>
      </w:r>
    </w:p>
    <w:p>
      <w:r>
        <w:rPr>
          <w:b/>
        </w:rPr>
        <w:t xml:space="preserve">Esimerkki 6.606</w:t>
      </w:r>
    </w:p>
    <w:p>
      <w:r>
        <w:t xml:space="preserve">Läpikulku: Se vain räjähti ilmaan, ja sitten näimme kahden tulipallon laskeutuvan alas veteen, ja siitä nousi iso pieni savu. Jossain vaiheessa, kun kävi selväksi, että lennonjohtajat eivät saaneet yhteyttä koneeseen, joku rukoili.</w:t>
      </w:r>
    </w:p>
    <w:p>
      <w:r>
        <w:rPr>
          <w:b/>
        </w:rPr>
        <w:t xml:space="preserve">Tulos</w:t>
      </w:r>
    </w:p>
    <w:p>
      <w:r>
        <w:t xml:space="preserve">puhalsi</w:t>
      </w:r>
    </w:p>
    <w:p>
      <w:r>
        <w:rPr>
          <w:b/>
        </w:rPr>
        <w:t xml:space="preserve">Tulos</w:t>
      </w:r>
    </w:p>
    <w:p>
      <w:r>
        <w:t xml:space="preserve">sahaa</w:t>
      </w:r>
    </w:p>
    <w:p>
      <w:r>
        <w:rPr>
          <w:b/>
        </w:rPr>
        <w:t xml:space="preserve">Tulos</w:t>
      </w:r>
    </w:p>
    <w:p>
      <w:r>
        <w:t xml:space="preserve">go</w:t>
      </w:r>
    </w:p>
    <w:p>
      <w:r>
        <w:rPr>
          <w:b/>
        </w:rPr>
        <w:t xml:space="preserve">Tulos</w:t>
      </w:r>
    </w:p>
    <w:p>
      <w:r>
        <w:t xml:space="preserve">oli</w:t>
      </w:r>
    </w:p>
    <w:p>
      <w:r>
        <w:rPr>
          <w:b/>
        </w:rPr>
        <w:t xml:space="preserve">Tulos</w:t>
      </w:r>
    </w:p>
    <w:p>
      <w:r>
        <w:t xml:space="preserve">tulossa</w:t>
      </w:r>
    </w:p>
    <w:p>
      <w:r>
        <w:rPr>
          <w:b/>
        </w:rPr>
        <w:t xml:space="preserve">Tulos</w:t>
      </w:r>
    </w:p>
    <w:p>
      <w:r>
        <w:t xml:space="preserve">tuli</w:t>
      </w:r>
    </w:p>
    <w:p>
      <w:r>
        <w:rPr>
          <w:b/>
        </w:rPr>
        <w:t xml:space="preserve">Tulos</w:t>
      </w:r>
    </w:p>
    <w:p>
      <w:r>
        <w:t xml:space="preserve">Ota yhteyttä</w:t>
      </w:r>
    </w:p>
    <w:p>
      <w:r>
        <w:rPr>
          <w:b/>
        </w:rPr>
        <w:t xml:space="preserve">Tulos</w:t>
      </w:r>
    </w:p>
    <w:p>
      <w:r>
        <w:t xml:space="preserve">sanoi</w:t>
      </w:r>
    </w:p>
    <w:p>
      <w:r>
        <w:rPr>
          <w:b/>
        </w:rPr>
        <w:t xml:space="preserve">Esimerkki 6.607</w:t>
      </w:r>
    </w:p>
    <w:p>
      <w:r>
        <w:t xml:space="preserve">Läpikulku: Astronautit saivat myöhään keskiviikkona aktivoitua uudemman aurinkokennon, jotta se voisi kääntää aurinkokennonsa seuraamaan aurinkoa. Kun aurinkopaneeli on täysin asennettu ja toiminnassa, se kaksinkertaistaa ISS:n sähkötehon.</w:t>
      </w:r>
    </w:p>
    <w:p>
      <w:r>
        <w:rPr>
          <w:b/>
        </w:rPr>
        <w:t xml:space="preserve">Tulos</w:t>
      </w:r>
    </w:p>
    <w:p>
      <w:r>
        <w:t xml:space="preserve">on</w:t>
      </w:r>
    </w:p>
    <w:p>
      <w:r>
        <w:rPr>
          <w:b/>
        </w:rPr>
        <w:t xml:space="preserve">Tulos</w:t>
      </w:r>
    </w:p>
    <w:p>
      <w:r>
        <w:t xml:space="preserve">toimitettu</w:t>
      </w:r>
    </w:p>
    <w:p>
      <w:r>
        <w:rPr>
          <w:b/>
        </w:rPr>
        <w:t xml:space="preserve">Tulos</w:t>
      </w:r>
    </w:p>
    <w:p>
      <w:r>
        <w:t xml:space="preserve">olivat</w:t>
      </w:r>
    </w:p>
    <w:p>
      <w:r>
        <w:rPr>
          <w:b/>
        </w:rPr>
        <w:t xml:space="preserve">Tulos</w:t>
      </w:r>
    </w:p>
    <w:p>
      <w:r>
        <w:t xml:space="preserve">aktivoi</w:t>
      </w:r>
    </w:p>
    <w:p>
      <w:r>
        <w:rPr>
          <w:b/>
        </w:rPr>
        <w:t xml:space="preserve">Tulos</w:t>
      </w:r>
    </w:p>
    <w:p>
      <w:r>
        <w:t xml:space="preserve">käänny</w:t>
      </w:r>
    </w:p>
    <w:p>
      <w:r>
        <w:rPr>
          <w:b/>
        </w:rPr>
        <w:t xml:space="preserve">Tulos</w:t>
      </w:r>
    </w:p>
    <w:p>
      <w:r>
        <w:t xml:space="preserve">seuraa</w:t>
      </w:r>
    </w:p>
    <w:p>
      <w:r>
        <w:rPr>
          <w:b/>
        </w:rPr>
        <w:t xml:space="preserve">Tulos</w:t>
      </w:r>
    </w:p>
    <w:p>
      <w:r>
        <w:t xml:space="preserve">on</w:t>
      </w:r>
    </w:p>
    <w:p>
      <w:r>
        <w:rPr>
          <w:b/>
        </w:rPr>
        <w:t xml:space="preserve">Tulos</w:t>
      </w:r>
    </w:p>
    <w:p>
      <w:r>
        <w:t xml:space="preserve">asennettu</w:t>
      </w:r>
    </w:p>
    <w:p>
      <w:r>
        <w:rPr>
          <w:b/>
        </w:rPr>
        <w:t xml:space="preserve">Tulos</w:t>
      </w:r>
    </w:p>
    <w:p>
      <w:r>
        <w:t xml:space="preserve">double</w:t>
      </w:r>
    </w:p>
    <w:p>
      <w:r>
        <w:rPr>
          <w:b/>
        </w:rPr>
        <w:t xml:space="preserve">Tulos</w:t>
      </w:r>
    </w:p>
    <w:p>
      <w:r>
        <w:t xml:space="preserve">lähtö</w:t>
      </w:r>
    </w:p>
    <w:p>
      <w:r>
        <w:rPr>
          <w:b/>
        </w:rPr>
        <w:t xml:space="preserve">Esimerkki 6.608</w:t>
      </w:r>
    </w:p>
    <w:p>
      <w:r>
        <w:t xml:space="preserve">Läpikulku: 1,8 miljoonan dollarin eli 44 sentin osakekohtaiseen nettotulokseen verrattuna viime vuoden vastaavana ajanjaksona. Tämän vuosineljänneksen tappio sisältää 4,9 miljoonan dollarin kulut ennen veroja, jotka johtuvat yhtiön vaikeuksissa olevan brittiläisen tytäryhtiön ehdotetusta lopettamisesta, sekä 3,7 miljoonan dollarin muut poistot, jotka yhtiön mukaan olivat kertaluonteisia ja liittyivät pääasiassa varastoon, kustannusennakkoihin ja julkaisua edeltäviin kuluihin.</w:t>
      </w:r>
    </w:p>
    <w:p>
      <w:r>
        <w:rPr>
          <w:b/>
        </w:rPr>
        <w:t xml:space="preserve">Tulos</w:t>
      </w:r>
    </w:p>
    <w:p>
      <w:r>
        <w:t xml:space="preserve">vertaa</w:t>
      </w:r>
    </w:p>
    <w:p>
      <w:r>
        <w:rPr>
          <w:b/>
        </w:rPr>
        <w:t xml:space="preserve">Tulos</w:t>
      </w:r>
    </w:p>
    <w:p>
      <w:r>
        <w:t xml:space="preserve">tulot</w:t>
      </w:r>
    </w:p>
    <w:p>
      <w:r>
        <w:rPr>
          <w:b/>
        </w:rPr>
        <w:t xml:space="preserve">Tulos</w:t>
      </w:r>
    </w:p>
    <w:p>
      <w:r>
        <w:t xml:space="preserve">tappio</w:t>
      </w:r>
    </w:p>
    <w:p>
      <w:r>
        <w:rPr>
          <w:b/>
        </w:rPr>
        <w:t xml:space="preserve">Tulos</w:t>
      </w:r>
    </w:p>
    <w:p>
      <w:r>
        <w:t xml:space="preserve">sisältää</w:t>
      </w:r>
    </w:p>
    <w:p>
      <w:r>
        <w:rPr>
          <w:b/>
        </w:rPr>
        <w:t xml:space="preserve">Tulos</w:t>
      </w:r>
    </w:p>
    <w:p>
      <w:r>
        <w:t xml:space="preserve">maksut</w:t>
      </w:r>
    </w:p>
    <w:p>
      <w:r>
        <w:rPr>
          <w:b/>
        </w:rPr>
        <w:t xml:space="preserve">Tulos</w:t>
      </w:r>
    </w:p>
    <w:p>
      <w:r>
        <w:t xml:space="preserve">ehdotettu</w:t>
      </w:r>
    </w:p>
    <w:p>
      <w:r>
        <w:rPr>
          <w:b/>
        </w:rPr>
        <w:t xml:space="preserve">Tulos</w:t>
      </w:r>
    </w:p>
    <w:p>
      <w:r>
        <w:t xml:space="preserve">lopettaminen</w:t>
      </w:r>
    </w:p>
    <w:p>
      <w:r>
        <w:rPr>
          <w:b/>
        </w:rPr>
        <w:t xml:space="preserve">Tulos</w:t>
      </w:r>
    </w:p>
    <w:p>
      <w:r>
        <w:t xml:space="preserve">poistot</w:t>
      </w:r>
    </w:p>
    <w:p>
      <w:r>
        <w:rPr>
          <w:b/>
        </w:rPr>
        <w:t xml:space="preserve">Tulos</w:t>
      </w:r>
    </w:p>
    <w:p>
      <w:r>
        <w:t xml:space="preserve">sanoi</w:t>
      </w:r>
    </w:p>
    <w:p>
      <w:r>
        <w:rPr>
          <w:b/>
        </w:rPr>
        <w:t xml:space="preserve">Tulos</w:t>
      </w:r>
    </w:p>
    <w:p>
      <w:r>
        <w:t xml:space="preserve">vastaava</w:t>
      </w:r>
    </w:p>
    <w:p>
      <w:r>
        <w:rPr>
          <w:b/>
        </w:rPr>
        <w:t xml:space="preserve">Tulos</w:t>
      </w:r>
    </w:p>
    <w:p>
      <w:r>
        <w:t xml:space="preserve">ennakot</w:t>
      </w:r>
    </w:p>
    <w:p>
      <w:r>
        <w:rPr>
          <w:b/>
        </w:rPr>
        <w:t xml:space="preserve">Tulos</w:t>
      </w:r>
    </w:p>
    <w:p>
      <w:r>
        <w:t xml:space="preserve">kustannukset</w:t>
      </w:r>
    </w:p>
    <w:p>
      <w:r>
        <w:rPr>
          <w:b/>
        </w:rPr>
        <w:t xml:space="preserve">Esimerkki 6.609</w:t>
      </w:r>
    </w:p>
    <w:p>
      <w:r>
        <w:t xml:space="preserve">Läpikulku: Takin kaksi 27- ja 24-vuotiasta tytärtä sekä Matsushitan ja Japanin ulkoministeriön virkamiehet ottivat hänet vastaan lentokentällä. Taki kertoi nyrjäyttäneensä oikean nilkkansa hypättyään asunnon katolta tiistaina, kun Perun joukot hyökkäsivät alueelle, pelastivat 72 panttivangista yhtä lukuun ottamatta kaikki ja tappoivat kaikki 14 kapinallista.</w:t>
      </w:r>
    </w:p>
    <w:p>
      <w:r>
        <w:rPr>
          <w:b/>
        </w:rPr>
        <w:t xml:space="preserve">Tulos</w:t>
      </w:r>
    </w:p>
    <w:p>
      <w:r>
        <w:t xml:space="preserve">Rajoitettu</w:t>
      </w:r>
    </w:p>
    <w:p>
      <w:r>
        <w:rPr>
          <w:b/>
        </w:rPr>
        <w:t xml:space="preserve">Tulos</w:t>
      </w:r>
    </w:p>
    <w:p>
      <w:r>
        <w:t xml:space="preserve">tervehtivät</w:t>
      </w:r>
    </w:p>
    <w:p>
      <w:r>
        <w:rPr>
          <w:b/>
        </w:rPr>
        <w:t xml:space="preserve">Tulos</w:t>
      </w:r>
    </w:p>
    <w:p>
      <w:r>
        <w:t xml:space="preserve">sanoi</w:t>
      </w:r>
    </w:p>
    <w:p>
      <w:r>
        <w:rPr>
          <w:b/>
        </w:rPr>
        <w:t xml:space="preserve">Tulos</w:t>
      </w:r>
    </w:p>
    <w:p>
      <w:r>
        <w:t xml:space="preserve">nyrjähtänyt</w:t>
      </w:r>
    </w:p>
    <w:p>
      <w:r>
        <w:rPr>
          <w:b/>
        </w:rPr>
        <w:t xml:space="preserve">Tulos</w:t>
      </w:r>
    </w:p>
    <w:p>
      <w:r>
        <w:t xml:space="preserve">hyppääminen</w:t>
      </w:r>
    </w:p>
    <w:p>
      <w:r>
        <w:rPr>
          <w:b/>
        </w:rPr>
        <w:t xml:space="preserve">Tulos</w:t>
      </w:r>
    </w:p>
    <w:p>
      <w:r>
        <w:t xml:space="preserve">myrskyssä</w:t>
      </w:r>
    </w:p>
    <w:p>
      <w:r>
        <w:rPr>
          <w:b/>
        </w:rPr>
        <w:t xml:space="preserve">Tulos</w:t>
      </w:r>
    </w:p>
    <w:p>
      <w:r>
        <w:t xml:space="preserve">pelastaminen</w:t>
      </w:r>
    </w:p>
    <w:p>
      <w:r>
        <w:rPr>
          <w:b/>
        </w:rPr>
        <w:t xml:space="preserve">Tulos</w:t>
      </w:r>
    </w:p>
    <w:p>
      <w:r>
        <w:t xml:space="preserve">tappaminen</w:t>
      </w:r>
    </w:p>
    <w:p>
      <w:r>
        <w:rPr>
          <w:b/>
        </w:rPr>
        <w:t xml:space="preserve">Esimerkki 6.610</w:t>
      </w:r>
    </w:p>
    <w:p>
      <w:r>
        <w:t xml:space="preserve">Läpikulku: Mitsuzuka sanoi, että "helmikuun G7-kokouksessa kantamme oli reagoida asianmukaisesti dollarin nousuun ja että liian matala jeni tarkoittaa (samaa kuin) liian korkea jeni" haitallisen vaikutuksen kannalta. "Otamme saman kannan tämän politiikan mukaisesti", hän sanoi.</w:t>
      </w:r>
    </w:p>
    <w:p>
      <w:r>
        <w:rPr>
          <w:b/>
        </w:rPr>
        <w:t xml:space="preserve">Tulos</w:t>
      </w:r>
    </w:p>
    <w:p>
      <w:r>
        <w:t xml:space="preserve">asento</w:t>
      </w:r>
    </w:p>
    <w:p>
      <w:r>
        <w:rPr>
          <w:b/>
        </w:rPr>
        <w:t xml:space="preserve">Tulos</w:t>
      </w:r>
    </w:p>
    <w:p>
      <w:r>
        <w:t xml:space="preserve">kokous</w:t>
      </w:r>
    </w:p>
    <w:p>
      <w:r>
        <w:rPr>
          <w:b/>
        </w:rPr>
        <w:t xml:space="preserve">Tulos</w:t>
      </w:r>
    </w:p>
    <w:p>
      <w:r>
        <w:t xml:space="preserve">vastaa</w:t>
      </w:r>
    </w:p>
    <w:p>
      <w:r>
        <w:rPr>
          <w:b/>
        </w:rPr>
        <w:t xml:space="preserve">Tulos</w:t>
      </w:r>
    </w:p>
    <w:p>
      <w:r>
        <w:t xml:space="preserve">voitot</w:t>
      </w:r>
    </w:p>
    <w:p>
      <w:r>
        <w:rPr>
          <w:b/>
        </w:rPr>
        <w:t xml:space="preserve">Tulos</w:t>
      </w:r>
    </w:p>
    <w:p>
      <w:r>
        <w:t xml:space="preserve">tarkoittaa</w:t>
      </w:r>
    </w:p>
    <w:p>
      <w:r>
        <w:rPr>
          <w:b/>
        </w:rPr>
        <w:t xml:space="preserve">Tulos</w:t>
      </w:r>
    </w:p>
    <w:p>
      <w:r>
        <w:t xml:space="preserve">vaikutus</w:t>
      </w:r>
    </w:p>
    <w:p>
      <w:r>
        <w:rPr>
          <w:b/>
        </w:rPr>
        <w:t xml:space="preserve">Tulos</w:t>
      </w:r>
    </w:p>
    <w:p>
      <w:r>
        <w:t xml:space="preserve">sanoi</w:t>
      </w:r>
    </w:p>
    <w:p>
      <w:r>
        <w:rPr>
          <w:b/>
        </w:rPr>
        <w:t xml:space="preserve">Tulos</w:t>
      </w:r>
    </w:p>
    <w:p>
      <w:r>
        <w:t xml:space="preserve">ota</w:t>
      </w:r>
    </w:p>
    <w:p>
      <w:r>
        <w:rPr>
          <w:b/>
        </w:rPr>
        <w:t xml:space="preserve">Tulos</w:t>
      </w:r>
    </w:p>
    <w:p>
      <w:r>
        <w:t xml:space="preserve">asento</w:t>
      </w:r>
    </w:p>
    <w:p>
      <w:r>
        <w:rPr>
          <w:b/>
        </w:rPr>
        <w:t xml:space="preserve">Tulos</w:t>
      </w:r>
    </w:p>
    <w:p>
      <w:r>
        <w:t xml:space="preserve">sanoi</w:t>
      </w:r>
    </w:p>
    <w:p>
      <w:r>
        <w:rPr>
          <w:b/>
        </w:rPr>
        <w:t xml:space="preserve">Tulos</w:t>
      </w:r>
    </w:p>
    <w:p>
      <w:r>
        <w:t xml:space="preserve">jen</w:t>
      </w:r>
    </w:p>
    <w:p>
      <w:r>
        <w:rPr>
          <w:b/>
        </w:rPr>
        <w:t xml:space="preserve">Tulos</w:t>
      </w:r>
    </w:p>
    <w:p>
      <w:r>
        <w:t xml:space="preserve">jen</w:t>
      </w:r>
    </w:p>
    <w:p>
      <w:r>
        <w:rPr>
          <w:b/>
        </w:rPr>
        <w:t xml:space="preserve">Esimerkki 6.611</w:t>
      </w:r>
    </w:p>
    <w:p>
      <w:r>
        <w:t xml:space="preserve">Läpikulku: Konferenssi on kutsuttu koolle vauhdittamaan maailmanlaajuisen kaupan vapauttamista koskevan sopimuksen aikaansaamista, ja se päättyy sunnuntaina. Tekstissä vaaditaan "yksityiskohtaisia yksityiskohtaisia sääntöjä, joilla varmistetaan kaikenlaisten vientitukien samanaikainen poistaminen ja kaikkia vientitoimenpiteitä koskevat kurinpitotoimet, joilla on vastaava vaikutus".</w:t>
      </w:r>
    </w:p>
    <w:p>
      <w:r>
        <w:rPr>
          <w:b/>
        </w:rPr>
        <w:t xml:space="preserve">Tulos</w:t>
      </w:r>
    </w:p>
    <w:p>
      <w:r>
        <w:t xml:space="preserve">umpikuja</w:t>
      </w:r>
    </w:p>
    <w:p>
      <w:r>
        <w:rPr>
          <w:b/>
        </w:rPr>
        <w:t xml:space="preserve">Tulos</w:t>
      </w:r>
    </w:p>
    <w:p>
      <w:r>
        <w:t xml:space="preserve">uhkaa</w:t>
      </w:r>
    </w:p>
    <w:p>
      <w:r>
        <w:rPr>
          <w:b/>
        </w:rPr>
        <w:t xml:space="preserve">Tulos</w:t>
      </w:r>
    </w:p>
    <w:p>
      <w:r>
        <w:t xml:space="preserve">tulos</w:t>
      </w:r>
    </w:p>
    <w:p>
      <w:r>
        <w:rPr>
          <w:b/>
        </w:rPr>
        <w:t xml:space="preserve">Tulos</w:t>
      </w:r>
    </w:p>
    <w:p>
      <w:r>
        <w:t xml:space="preserve">konferenssi</w:t>
      </w:r>
    </w:p>
    <w:p>
      <w:r>
        <w:rPr>
          <w:b/>
        </w:rPr>
        <w:t xml:space="preserve">Tulos</w:t>
      </w:r>
    </w:p>
    <w:p>
      <w:r>
        <w:t xml:space="preserve">nimeltään</w:t>
      </w:r>
    </w:p>
    <w:p>
      <w:r>
        <w:rPr>
          <w:b/>
        </w:rPr>
        <w:t xml:space="preserve">Tulos</w:t>
      </w:r>
    </w:p>
    <w:p>
      <w:r>
        <w:t xml:space="preserve">liike</w:t>
      </w:r>
    </w:p>
    <w:p>
      <w:r>
        <w:rPr>
          <w:b/>
        </w:rPr>
        <w:t xml:space="preserve">Tulos</w:t>
      </w:r>
    </w:p>
    <w:p>
      <w:r>
        <w:t xml:space="preserve">kauppa</w:t>
      </w:r>
    </w:p>
    <w:p>
      <w:r>
        <w:rPr>
          <w:b/>
        </w:rPr>
        <w:t xml:space="preserve">Tulos</w:t>
      </w:r>
    </w:p>
    <w:p>
      <w:r>
        <w:t xml:space="preserve">vapauttaminen</w:t>
      </w:r>
    </w:p>
    <w:p>
      <w:r>
        <w:rPr>
          <w:b/>
        </w:rPr>
        <w:t xml:space="preserve">Tulos</w:t>
      </w:r>
    </w:p>
    <w:p>
      <w:r>
        <w:t xml:space="preserve">soittaa</w:t>
      </w:r>
    </w:p>
    <w:p>
      <w:r>
        <w:rPr>
          <w:b/>
        </w:rPr>
        <w:t xml:space="preserve">Tulos</w:t>
      </w:r>
    </w:p>
    <w:p>
      <w:r>
        <w:t xml:space="preserve">yksityiskohtainen</w:t>
      </w:r>
    </w:p>
    <w:p>
      <w:r>
        <w:rPr>
          <w:b/>
        </w:rPr>
        <w:t xml:space="preserve">Tulos</w:t>
      </w:r>
    </w:p>
    <w:p>
      <w:r>
        <w:t xml:space="preserve">varmistaa</w:t>
      </w:r>
    </w:p>
    <w:p>
      <w:r>
        <w:rPr>
          <w:b/>
        </w:rPr>
        <w:t xml:space="preserve">Tulos</w:t>
      </w:r>
    </w:p>
    <w:p>
      <w:r>
        <w:t xml:space="preserve">poistaminen</w:t>
      </w:r>
    </w:p>
    <w:p>
      <w:r>
        <w:rPr>
          <w:b/>
        </w:rPr>
        <w:t xml:space="preserve">Tulos</w:t>
      </w:r>
    </w:p>
    <w:p>
      <w:r>
        <w:t xml:space="preserve">päättyy</w:t>
      </w:r>
    </w:p>
    <w:p>
      <w:r>
        <w:rPr>
          <w:b/>
        </w:rPr>
        <w:t xml:space="preserve">Tulos</w:t>
      </w:r>
    </w:p>
    <w:p>
      <w:r>
        <w:t xml:space="preserve">kannustaa</w:t>
      </w:r>
    </w:p>
    <w:p>
      <w:r>
        <w:rPr>
          <w:b/>
        </w:rPr>
        <w:t xml:space="preserve">Tulos</w:t>
      </w:r>
    </w:p>
    <w:p>
      <w:r>
        <w:t xml:space="preserve">vaikutus</w:t>
      </w:r>
    </w:p>
    <w:p>
      <w:r>
        <w:rPr>
          <w:b/>
        </w:rPr>
        <w:t xml:space="preserve">Esimerkki 6.612</w:t>
      </w:r>
    </w:p>
    <w:p>
      <w:r>
        <w:t xml:space="preserve">Läpikulku: SIB tutki jokaisen hakemuksen huolellisesti yhteistyössä sisäministeriön asiantuntijoiden ja Kenian viranomaisten kanssa. Raportoitiin, että ryhmä löysi Kenian poliisin tiedostoista lukuisia väärennettyjä merkintöjä väitetyistä raiskauksista - joitakin niistä kuvailtiin "hämmästyttävän kömpelöiksi".</w:t>
      </w:r>
    </w:p>
    <w:p>
      <w:r>
        <w:rPr>
          <w:b/>
        </w:rPr>
        <w:t xml:space="preserve">Tulos</w:t>
      </w:r>
    </w:p>
    <w:p>
      <w:r>
        <w:t xml:space="preserve">sanoi</w:t>
      </w:r>
    </w:p>
    <w:p>
      <w:r>
        <w:rPr>
          <w:b/>
        </w:rPr>
        <w:t xml:space="preserve">Tulos</w:t>
      </w:r>
    </w:p>
    <w:p>
      <w:r>
        <w:t xml:space="preserve">vaatimus</w:t>
      </w:r>
    </w:p>
    <w:p>
      <w:r>
        <w:rPr>
          <w:b/>
        </w:rPr>
        <w:t xml:space="preserve">Tulos</w:t>
      </w:r>
    </w:p>
    <w:p>
      <w:r>
        <w:t xml:space="preserve">tutkittu</w:t>
      </w:r>
    </w:p>
    <w:p>
      <w:r>
        <w:rPr>
          <w:b/>
        </w:rPr>
        <w:t xml:space="preserve">Tulos</w:t>
      </w:r>
    </w:p>
    <w:p>
      <w:r>
        <w:t xml:space="preserve">työskentely</w:t>
      </w:r>
    </w:p>
    <w:p>
      <w:r>
        <w:rPr>
          <w:b/>
        </w:rPr>
        <w:t xml:space="preserve">Tulos</w:t>
      </w:r>
    </w:p>
    <w:p>
      <w:r>
        <w:t xml:space="preserve">raportoitu</w:t>
      </w:r>
    </w:p>
    <w:p>
      <w:r>
        <w:rPr>
          <w:b/>
        </w:rPr>
        <w:t xml:space="preserve">Tulos</w:t>
      </w:r>
    </w:p>
    <w:p>
      <w:r>
        <w:t xml:space="preserve">kattamaton</w:t>
      </w:r>
    </w:p>
    <w:p>
      <w:r>
        <w:rPr>
          <w:b/>
        </w:rPr>
        <w:t xml:space="preserve">Tulos</w:t>
      </w:r>
    </w:p>
    <w:p>
      <w:r>
        <w:t xml:space="preserve">taotut</w:t>
      </w:r>
    </w:p>
    <w:p>
      <w:r>
        <w:rPr>
          <w:b/>
        </w:rPr>
        <w:t xml:space="preserve">Tulos</w:t>
      </w:r>
    </w:p>
    <w:p>
      <w:r>
        <w:t xml:space="preserve">raiskaukset</w:t>
      </w:r>
    </w:p>
    <w:p>
      <w:r>
        <w:rPr>
          <w:b/>
        </w:rPr>
        <w:t xml:space="preserve">Tulos</w:t>
      </w:r>
    </w:p>
    <w:p>
      <w:r>
        <w:t xml:space="preserve">kuvattu</w:t>
      </w:r>
    </w:p>
    <w:p>
      <w:r>
        <w:rPr>
          <w:b/>
        </w:rPr>
        <w:t xml:space="preserve">Esimerkki 6.613</w:t>
      </w:r>
    </w:p>
    <w:p>
      <w:r>
        <w:t xml:space="preserve">Läpikulku: He sanoivat, että muiden Persianlahden arabivaltioiden sijoittajat pääsisivät hankkeeseen vain rajoitetusti. "Tämä hanke on erittäin toteuttamiskelpoinen, ja olen varma, että sijoittajat tulevat ryntäämään", sanoi Zuhair Kaswani, toinen Arabiemiraattien osakevälittäjä.</w:t>
      </w:r>
    </w:p>
    <w:p>
      <w:r>
        <w:rPr>
          <w:b/>
        </w:rPr>
        <w:t xml:space="preserve">Tulos</w:t>
      </w:r>
    </w:p>
    <w:p>
      <w:r>
        <w:t xml:space="preserve">sanoi</w:t>
      </w:r>
    </w:p>
    <w:p>
      <w:r>
        <w:rPr>
          <w:b/>
        </w:rPr>
        <w:t xml:space="preserve">Tulos</w:t>
      </w:r>
    </w:p>
    <w:p>
      <w:r>
        <w:t xml:space="preserve">annettu</w:t>
      </w:r>
    </w:p>
    <w:p>
      <w:r>
        <w:rPr>
          <w:b/>
        </w:rPr>
        <w:t xml:space="preserve">Tulos</w:t>
      </w:r>
    </w:p>
    <w:p>
      <w:r>
        <w:t xml:space="preserve">pääsy</w:t>
      </w:r>
    </w:p>
    <w:p>
      <w:r>
        <w:rPr>
          <w:b/>
        </w:rPr>
        <w:t xml:space="preserve">Tulos</w:t>
      </w:r>
    </w:p>
    <w:p>
      <w:r>
        <w:t xml:space="preserve">projekti</w:t>
      </w:r>
    </w:p>
    <w:p>
      <w:r>
        <w:rPr>
          <w:b/>
        </w:rPr>
        <w:t xml:space="preserve">Tulos</w:t>
      </w:r>
    </w:p>
    <w:p>
      <w:r>
        <w:t xml:space="preserve">kiire</w:t>
      </w:r>
    </w:p>
    <w:p>
      <w:r>
        <w:rPr>
          <w:b/>
        </w:rPr>
        <w:t xml:space="preserve">Tulos</w:t>
      </w:r>
    </w:p>
    <w:p>
      <w:r>
        <w:t xml:space="preserve">sanoi</w:t>
      </w:r>
    </w:p>
    <w:p>
      <w:r>
        <w:rPr>
          <w:b/>
        </w:rPr>
        <w:t xml:space="preserve">Tulos</w:t>
      </w:r>
    </w:p>
    <w:p>
      <w:r>
        <w:t xml:space="preserve">tietyt</w:t>
      </w:r>
    </w:p>
    <w:p>
      <w:r>
        <w:rPr>
          <w:b/>
        </w:rPr>
        <w:t xml:space="preserve">Tulos</w:t>
      </w:r>
    </w:p>
    <w:p>
      <w:r>
        <w:t xml:space="preserve">sijoittajat</w:t>
      </w:r>
    </w:p>
    <w:p>
      <w:r>
        <w:rPr>
          <w:b/>
        </w:rPr>
        <w:t xml:space="preserve">Esimerkki 6.614</w:t>
      </w:r>
    </w:p>
    <w:p>
      <w:r>
        <w:t xml:space="preserve">Läpikulku: Weisfieldin osakkeenomistajista yli 50 prosenttia on hyväksynyt parannetun tarjouksen, ja sen on määrä olla valmis 10. joulukuuta mennessä. Weisfieldin 87 myymälän osto nostaa Ratnersin läsnäolon Yhdysvalloissa 450 myymälään.</w:t>
      </w:r>
    </w:p>
    <w:p>
      <w:r>
        <w:rPr>
          <w:b/>
        </w:rPr>
        <w:t xml:space="preserve">Tulos</w:t>
      </w:r>
    </w:p>
    <w:p>
      <w:r>
        <w:t xml:space="preserve">on</w:t>
      </w:r>
    </w:p>
    <w:p>
      <w:r>
        <w:rPr>
          <w:b/>
        </w:rPr>
        <w:t xml:space="preserve">Tulos</w:t>
      </w:r>
    </w:p>
    <w:p>
      <w:r>
        <w:t xml:space="preserve">aikataulun mukainen</w:t>
      </w:r>
    </w:p>
    <w:p>
      <w:r>
        <w:rPr>
          <w:b/>
        </w:rPr>
        <w:t xml:space="preserve">Tulos</w:t>
      </w:r>
    </w:p>
    <w:p>
      <w:r>
        <w:t xml:space="preserve">valmistuminen</w:t>
      </w:r>
    </w:p>
    <w:p>
      <w:r>
        <w:rPr>
          <w:b/>
        </w:rPr>
        <w:t xml:space="preserve">Tulos</w:t>
      </w:r>
    </w:p>
    <w:p>
      <w:r>
        <w:t xml:space="preserve">hankinta</w:t>
      </w:r>
    </w:p>
    <w:p>
      <w:r>
        <w:rPr>
          <w:b/>
        </w:rPr>
        <w:t xml:space="preserve">Tulos</w:t>
      </w:r>
    </w:p>
    <w:p>
      <w:r>
        <w:t xml:space="preserve">nostaa</w:t>
      </w:r>
    </w:p>
    <w:p>
      <w:r>
        <w:rPr>
          <w:b/>
        </w:rPr>
        <w:t xml:space="preserve">Esimerkki 6.615</w:t>
      </w:r>
    </w:p>
    <w:p>
      <w:r>
        <w:t xml:space="preserve">Läpikulku: Pitkien irakilaisten sotavankikolonnien näkyi raahautuvan aavikolla kohti liittoutuneiden selustaa. Yhdysvaltain komentajien mukaan maasodan ensimmäisinä tunteina otettiin 5 500 irakilaisvankia, vaikka jotkut sotilasviranomaiset sanoivat myöhemmin, että määrä saattoi nousta yli 8 000:n.</w:t>
      </w:r>
    </w:p>
    <w:p>
      <w:r>
        <w:rPr>
          <w:b/>
        </w:rPr>
        <w:t xml:space="preserve">Tulos</w:t>
      </w:r>
    </w:p>
    <w:p>
      <w:r>
        <w:t xml:space="preserve">olla</w:t>
      </w:r>
    </w:p>
    <w:p>
      <w:r>
        <w:rPr>
          <w:b/>
        </w:rPr>
        <w:t xml:space="preserve">Tulos</w:t>
      </w:r>
    </w:p>
    <w:p>
      <w:r>
        <w:t xml:space="preserve">polkeminen</w:t>
      </w:r>
    </w:p>
    <w:p>
      <w:r>
        <w:rPr>
          <w:b/>
        </w:rPr>
        <w:t xml:space="preserve">Tulos</w:t>
      </w:r>
    </w:p>
    <w:p>
      <w:r>
        <w:t xml:space="preserve">sanoi</w:t>
      </w:r>
    </w:p>
    <w:p>
      <w:r>
        <w:rPr>
          <w:b/>
        </w:rPr>
        <w:t xml:space="preserve">Tulos</w:t>
      </w:r>
    </w:p>
    <w:p>
      <w:r>
        <w:t xml:space="preserve">otettu</w:t>
      </w:r>
    </w:p>
    <w:p>
      <w:r>
        <w:rPr>
          <w:b/>
        </w:rPr>
        <w:t xml:space="preserve">Tulos</w:t>
      </w:r>
    </w:p>
    <w:p>
      <w:r>
        <w:t xml:space="preserve">sanoi</w:t>
      </w:r>
    </w:p>
    <w:p>
      <w:r>
        <w:rPr>
          <w:b/>
        </w:rPr>
        <w:t xml:space="preserve">Tulos</w:t>
      </w:r>
    </w:p>
    <w:p>
      <w:r>
        <w:t xml:space="preserve">kiipesi</w:t>
      </w:r>
    </w:p>
    <w:p>
      <w:r>
        <w:rPr>
          <w:b/>
        </w:rPr>
        <w:t xml:space="preserve">Tulos</w:t>
      </w:r>
    </w:p>
    <w:p>
      <w:r>
        <w:t xml:space="preserve">nähty</w:t>
      </w:r>
    </w:p>
    <w:p>
      <w:r>
        <w:rPr>
          <w:b/>
        </w:rPr>
        <w:t xml:space="preserve">Tulos</w:t>
      </w:r>
    </w:p>
    <w:p>
      <w:r>
        <w:t xml:space="preserve">sota</w:t>
      </w:r>
    </w:p>
    <w:p>
      <w:r>
        <w:rPr>
          <w:b/>
        </w:rPr>
        <w:t xml:space="preserve">Tulos</w:t>
      </w:r>
    </w:p>
    <w:p>
      <w:r>
        <w:t xml:space="preserve">olivat</w:t>
      </w:r>
    </w:p>
    <w:p>
      <w:r>
        <w:rPr>
          <w:b/>
        </w:rPr>
        <w:t xml:space="preserve">Esimerkki 6.616</w:t>
      </w:r>
    </w:p>
    <w:p>
      <w:r>
        <w:t xml:space="preserve">Läpikulku: Kiinan hallitus toivoi, että Hongkongin erityishallintoalueen (SAR) tuleva hallitus laatisi yksityiskohtaiset säännöt "mahdollisimman pian", tiedottaja sanoi. Kiina on pyytänyt Britannian mielipidettä asiasta, hän lisäsi.</w:t>
      </w:r>
    </w:p>
    <w:p>
      <w:r>
        <w:rPr>
          <w:b/>
        </w:rPr>
        <w:t xml:space="preserve">Tulos</w:t>
      </w:r>
    </w:p>
    <w:p>
      <w:r>
        <w:t xml:space="preserve">toivoi</w:t>
      </w:r>
    </w:p>
    <w:p>
      <w:r>
        <w:rPr>
          <w:b/>
        </w:rPr>
        <w:t xml:space="preserve">Tulos</w:t>
      </w:r>
    </w:p>
    <w:p>
      <w:r>
        <w:t xml:space="preserve">olla</w:t>
      </w:r>
    </w:p>
    <w:p>
      <w:r>
        <w:rPr>
          <w:b/>
        </w:rPr>
        <w:t xml:space="preserve">Tulos</w:t>
      </w:r>
    </w:p>
    <w:p>
      <w:r>
        <w:t xml:space="preserve">työ</w:t>
      </w:r>
    </w:p>
    <w:p>
      <w:r>
        <w:rPr>
          <w:b/>
        </w:rPr>
        <w:t xml:space="preserve">Tulos</w:t>
      </w:r>
    </w:p>
    <w:p>
      <w:r>
        <w:t xml:space="preserve">sanoi</w:t>
      </w:r>
    </w:p>
    <w:p>
      <w:r>
        <w:rPr>
          <w:b/>
        </w:rPr>
        <w:t xml:space="preserve">Tulos</w:t>
      </w:r>
    </w:p>
    <w:p>
      <w:r>
        <w:t xml:space="preserve">etsii</w:t>
      </w:r>
    </w:p>
    <w:p>
      <w:r>
        <w:rPr>
          <w:b/>
        </w:rPr>
        <w:t xml:space="preserve">Tulos</w:t>
      </w:r>
    </w:p>
    <w:p>
      <w:r>
        <w:t xml:space="preserve">lisätty</w:t>
      </w:r>
    </w:p>
    <w:p>
      <w:r>
        <w:rPr>
          <w:b/>
        </w:rPr>
        <w:t xml:space="preserve">Esimerkki 6.617</w:t>
      </w:r>
    </w:p>
    <w:p>
      <w:r>
        <w:t xml:space="preserve">Läpikulku: Arafatin kuoleman kaksivuotispäivää edeltävänä päivänä epätoivoiset palestiinalaiset, jotka elävät kuukausia taloudellisessa ja poliittisessa kriisissä, ilmaisivat kaipaavansa edesmennyttä palestiinalaisjohtajaa. "Mielestäni Arafat ei ollut vain palestiinalaisten vaaleilla valittu presidentti, vaan myös johtaja, jolla oli erityinen karisma", sanoi Ahmed al-Jammali, varastonhoitaja Gaza Cityssä.</w:t>
      </w:r>
    </w:p>
    <w:p>
      <w:r>
        <w:rPr>
          <w:b/>
        </w:rPr>
        <w:t xml:space="preserve">Tulos</w:t>
      </w:r>
    </w:p>
    <w:p>
      <w:r>
        <w:t xml:space="preserve">vuosipäivä</w:t>
      </w:r>
    </w:p>
    <w:p>
      <w:r>
        <w:rPr>
          <w:b/>
        </w:rPr>
        <w:t xml:space="preserve">Tulos</w:t>
      </w:r>
    </w:p>
    <w:p>
      <w:r>
        <w:t xml:space="preserve">kuolema</w:t>
      </w:r>
    </w:p>
    <w:p>
      <w:r>
        <w:rPr>
          <w:b/>
        </w:rPr>
        <w:t xml:space="preserve">Tulos</w:t>
      </w:r>
    </w:p>
    <w:p>
      <w:r>
        <w:t xml:space="preserve">living</w:t>
      </w:r>
    </w:p>
    <w:p>
      <w:r>
        <w:rPr>
          <w:b/>
        </w:rPr>
        <w:t xml:space="preserve">Tulos</w:t>
      </w:r>
    </w:p>
    <w:p>
      <w:r>
        <w:t xml:space="preserve">kriisi</w:t>
      </w:r>
    </w:p>
    <w:p>
      <w:r>
        <w:rPr>
          <w:b/>
        </w:rPr>
        <w:t xml:space="preserve">Tulos</w:t>
      </w:r>
    </w:p>
    <w:p>
      <w:r>
        <w:t xml:space="preserve">ilmaistu</w:t>
      </w:r>
    </w:p>
    <w:p>
      <w:r>
        <w:rPr>
          <w:b/>
        </w:rPr>
        <w:t xml:space="preserve">Tulos</w:t>
      </w:r>
    </w:p>
    <w:p>
      <w:r>
        <w:t xml:space="preserve">valittiin</w:t>
      </w:r>
    </w:p>
    <w:p>
      <w:r>
        <w:rPr>
          <w:b/>
        </w:rPr>
        <w:t xml:space="preserve">Tulos</w:t>
      </w:r>
    </w:p>
    <w:p>
      <w:r>
        <w:t xml:space="preserve">sanoi</w:t>
      </w:r>
    </w:p>
    <w:p>
      <w:r>
        <w:rPr>
          <w:b/>
        </w:rPr>
        <w:t xml:space="preserve">Tulos</w:t>
      </w:r>
    </w:p>
    <w:p>
      <w:r>
        <w:t xml:space="preserve">puuttuu</w:t>
      </w:r>
    </w:p>
    <w:p>
      <w:r>
        <w:rPr>
          <w:b/>
        </w:rPr>
        <w:t xml:space="preserve">Esimerkki 6.618</w:t>
      </w:r>
    </w:p>
    <w:p>
      <w:r>
        <w:t xml:space="preserve">Läpikulku: Yhdysvallat toivoo, että talouspakotteet ja kansainvälinen asevientikielto pysyvät voimassa, kunnes Irak maksaa Kuwaitille sotakorvaukset sotavahinkojen kattamiseksi. Tämä heikentäisi mahdollisuuksia rakentaa Irak tai sen asevoimat uudelleen lyhyessä ajassa niin kauan kuin Saddam Hussein on vallassa.</w:t>
      </w:r>
    </w:p>
    <w:p>
      <w:r>
        <w:rPr>
          <w:b/>
        </w:rPr>
        <w:t xml:space="preserve">Tulos</w:t>
      </w:r>
    </w:p>
    <w:p>
      <w:r>
        <w:t xml:space="preserve">toiveita</w:t>
      </w:r>
    </w:p>
    <w:p>
      <w:r>
        <w:rPr>
          <w:b/>
        </w:rPr>
        <w:t xml:space="preserve">Tulos</w:t>
      </w:r>
    </w:p>
    <w:p>
      <w:r>
        <w:t xml:space="preserve">pakotteet</w:t>
      </w:r>
    </w:p>
    <w:p>
      <w:r>
        <w:rPr>
          <w:b/>
        </w:rPr>
        <w:t xml:space="preserve">Tulos</w:t>
      </w:r>
    </w:p>
    <w:p>
      <w:r>
        <w:t xml:space="preserve">kauppasaarto</w:t>
      </w:r>
    </w:p>
    <w:p>
      <w:r>
        <w:rPr>
          <w:b/>
        </w:rPr>
        <w:t xml:space="preserve">Tulos</w:t>
      </w:r>
    </w:p>
    <w:p>
      <w:r>
        <w:t xml:space="preserve">pysyvät</w:t>
      </w:r>
    </w:p>
    <w:p>
      <w:r>
        <w:rPr>
          <w:b/>
        </w:rPr>
        <w:t xml:space="preserve">Tulos</w:t>
      </w:r>
    </w:p>
    <w:p>
      <w:r>
        <w:t xml:space="preserve">maksaa</w:t>
      </w:r>
    </w:p>
    <w:p>
      <w:r>
        <w:rPr>
          <w:b/>
        </w:rPr>
        <w:t xml:space="preserve">Tulos</w:t>
      </w:r>
    </w:p>
    <w:p>
      <w:r>
        <w:t xml:space="preserve">kansi</w:t>
      </w:r>
    </w:p>
    <w:p>
      <w:r>
        <w:rPr>
          <w:b/>
        </w:rPr>
        <w:t xml:space="preserve">Tulos</w:t>
      </w:r>
    </w:p>
    <w:p>
      <w:r>
        <w:t xml:space="preserve">heikentää</w:t>
      </w:r>
    </w:p>
    <w:p>
      <w:r>
        <w:rPr>
          <w:b/>
        </w:rPr>
        <w:t xml:space="preserve">Tulos</w:t>
      </w:r>
    </w:p>
    <w:p>
      <w:r>
        <w:t xml:space="preserve">uudelleenrakentaminen</w:t>
      </w:r>
    </w:p>
    <w:p>
      <w:r>
        <w:rPr>
          <w:b/>
        </w:rPr>
        <w:t xml:space="preserve">Tulos</w:t>
      </w:r>
    </w:p>
    <w:p>
      <w:r>
        <w:t xml:space="preserve">pysyy</w:t>
      </w:r>
    </w:p>
    <w:p>
      <w:r>
        <w:rPr>
          <w:b/>
        </w:rPr>
        <w:t xml:space="preserve">Esimerkki 6.619</w:t>
      </w:r>
    </w:p>
    <w:p>
      <w:r>
        <w:t xml:space="preserve">Läpikulku: Mori, jonka henkilökohtainen ennätys on 5,30 metriä, lensi ensimmäisellä yrityksellään viiden metrin riman yli ja epäonnistui kolme kertaa 5,20:ssä. Kiinan Zhang Hongwei ja Japanin Satoru Yasuda, joilla molemmilla on parempi ennätys kuin Morilla, ohittivat 5 metrin rajan ja kohtasivat 5,20.</w:t>
      </w:r>
    </w:p>
    <w:p>
      <w:r>
        <w:rPr>
          <w:b/>
        </w:rPr>
        <w:t xml:space="preserve">Tulos</w:t>
      </w:r>
    </w:p>
    <w:p>
      <w:r>
        <w:t xml:space="preserve">on</w:t>
      </w:r>
    </w:p>
    <w:p>
      <w:r>
        <w:rPr>
          <w:b/>
        </w:rPr>
        <w:t xml:space="preserve">Tulos</w:t>
      </w:r>
    </w:p>
    <w:p>
      <w:r>
        <w:t xml:space="preserve">lensi</w:t>
      </w:r>
    </w:p>
    <w:p>
      <w:r>
        <w:rPr>
          <w:b/>
        </w:rPr>
        <w:t xml:space="preserve">Tulos</w:t>
      </w:r>
    </w:p>
    <w:p>
      <w:r>
        <w:t xml:space="preserve">yritys</w:t>
      </w:r>
    </w:p>
    <w:p>
      <w:r>
        <w:rPr>
          <w:b/>
        </w:rPr>
        <w:t xml:space="preserve">Tulos</w:t>
      </w:r>
    </w:p>
    <w:p>
      <w:r>
        <w:t xml:space="preserve">epäonnistunut</w:t>
      </w:r>
    </w:p>
    <w:p>
      <w:r>
        <w:rPr>
          <w:b/>
        </w:rPr>
        <w:t xml:space="preserve">Tulos</w:t>
      </w:r>
    </w:p>
    <w:p>
      <w:r>
        <w:t xml:space="preserve">on</w:t>
      </w:r>
    </w:p>
    <w:p>
      <w:r>
        <w:rPr>
          <w:b/>
        </w:rPr>
        <w:t xml:space="preserve">Tulos</w:t>
      </w:r>
    </w:p>
    <w:p>
      <w:r>
        <w:t xml:space="preserve">ohitettu</w:t>
      </w:r>
    </w:p>
    <w:p>
      <w:r>
        <w:rPr>
          <w:b/>
        </w:rPr>
        <w:t xml:space="preserve">Tulos</w:t>
      </w:r>
    </w:p>
    <w:p>
      <w:r>
        <w:t xml:space="preserve">kohtasi</w:t>
      </w:r>
    </w:p>
    <w:p>
      <w:r>
        <w:rPr>
          <w:b/>
        </w:rPr>
        <w:t xml:space="preserve">Esimerkki 6.620</w:t>
      </w:r>
    </w:p>
    <w:p>
      <w:r>
        <w:t xml:space="preserve">Läpikulku: Mobutu oli nimittänyt eronneen hallituksen puolustusministerin, kenraali Likulia Bolongon, pääministeriksi. Mobutu julisti tiistaina poikkeustilan ja johtaa nyt hallitusta asetuksella, mikä lyhentää perustuslaillista keskustelua, joka oli johtanut hänen ja Tshisekedin väliseen valtataisteluun sen jälkeen, kun hän nimitti pitkäaikaisen oppositiojohtajan pääministeriksi viikko sitten.</w:t>
      </w:r>
    </w:p>
    <w:p>
      <w:r>
        <w:rPr>
          <w:b/>
        </w:rPr>
        <w:t xml:space="preserve">Tulos</w:t>
      </w:r>
    </w:p>
    <w:p>
      <w:r>
        <w:t xml:space="preserve">vilkkuu</w:t>
      </w:r>
    </w:p>
    <w:p>
      <w:r>
        <w:rPr>
          <w:b/>
        </w:rPr>
        <w:t xml:space="preserve">Tulos</w:t>
      </w:r>
    </w:p>
    <w:p>
      <w:r>
        <w:t xml:space="preserve">ilmoitti</w:t>
      </w:r>
    </w:p>
    <w:p>
      <w:r>
        <w:rPr>
          <w:b/>
        </w:rPr>
        <w:t xml:space="preserve">Tulos</w:t>
      </w:r>
    </w:p>
    <w:p>
      <w:r>
        <w:t xml:space="preserve">nimeltään</w:t>
      </w:r>
    </w:p>
    <w:p>
      <w:r>
        <w:rPr>
          <w:b/>
        </w:rPr>
        <w:t xml:space="preserve">Tulos</w:t>
      </w:r>
    </w:p>
    <w:p>
      <w:r>
        <w:t xml:space="preserve">lähtevät</w:t>
      </w:r>
    </w:p>
    <w:p>
      <w:r>
        <w:rPr>
          <w:b/>
        </w:rPr>
        <w:t xml:space="preserve">Tulos</w:t>
      </w:r>
    </w:p>
    <w:p>
      <w:r>
        <w:t xml:space="preserve">ilmoitettu</w:t>
      </w:r>
    </w:p>
    <w:p>
      <w:r>
        <w:rPr>
          <w:b/>
        </w:rPr>
        <w:t xml:space="preserve">Tulos</w:t>
      </w:r>
    </w:p>
    <w:p>
      <w:r>
        <w:t xml:space="preserve">hätä</w:t>
      </w:r>
    </w:p>
    <w:p>
      <w:r>
        <w:rPr>
          <w:b/>
        </w:rPr>
        <w:t xml:space="preserve">Tulos</w:t>
      </w:r>
    </w:p>
    <w:p>
      <w:r>
        <w:t xml:space="preserve">käynnissä</w:t>
      </w:r>
    </w:p>
    <w:p>
      <w:r>
        <w:rPr>
          <w:b/>
        </w:rPr>
        <w:t xml:space="preserve">Tulos</w:t>
      </w:r>
    </w:p>
    <w:p>
      <w:r>
        <w:t xml:space="preserve">oikosulku</w:t>
      </w:r>
    </w:p>
    <w:p>
      <w:r>
        <w:rPr>
          <w:b/>
        </w:rPr>
        <w:t xml:space="preserve">Tulos</w:t>
      </w:r>
    </w:p>
    <w:p>
      <w:r>
        <w:t xml:space="preserve">keskustelu</w:t>
      </w:r>
    </w:p>
    <w:p>
      <w:r>
        <w:rPr>
          <w:b/>
        </w:rPr>
        <w:t xml:space="preserve">Tulos</w:t>
      </w:r>
    </w:p>
    <w:p>
      <w:r>
        <w:t xml:space="preserve">kuopattu</w:t>
      </w:r>
    </w:p>
    <w:p>
      <w:r>
        <w:rPr>
          <w:b/>
        </w:rPr>
        <w:t xml:space="preserve">Tulos</w:t>
      </w:r>
    </w:p>
    <w:p>
      <w:r>
        <w:t xml:space="preserve">kamppailu</w:t>
      </w:r>
    </w:p>
    <w:p>
      <w:r>
        <w:rPr>
          <w:b/>
        </w:rPr>
        <w:t xml:space="preserve">Tulos</w:t>
      </w:r>
    </w:p>
    <w:p>
      <w:r>
        <w:t xml:space="preserve">nimitetty</w:t>
      </w:r>
    </w:p>
    <w:p>
      <w:r>
        <w:rPr>
          <w:b/>
        </w:rPr>
        <w:t xml:space="preserve">Esimerkki 6.621</w:t>
      </w:r>
    </w:p>
    <w:p>
      <w:r>
        <w:t xml:space="preserve">Läpikulku: "Valintanne on todellakin voitto paitsi liberialaisille naisille erityisesti, myös toivon majakka Afrikan ja koko maailman naisille. Se on mitä kaunopuheisimmin yksiselitteinen toteamus siitä, että afrikkalaisille naisille on todellakin tullut uusi aamunkoitto", hän sanoi.</w:t>
      </w:r>
    </w:p>
    <w:p>
      <w:r>
        <w:rPr>
          <w:b/>
        </w:rPr>
        <w:t xml:space="preserve">Tulos</w:t>
      </w:r>
    </w:p>
    <w:p>
      <w:r>
        <w:t xml:space="preserve">vaalit</w:t>
      </w:r>
    </w:p>
    <w:p>
      <w:r>
        <w:rPr>
          <w:b/>
        </w:rPr>
        <w:t xml:space="preserve">Tulos</w:t>
      </w:r>
    </w:p>
    <w:p>
      <w:r>
        <w:t xml:space="preserve">voitto</w:t>
      </w:r>
    </w:p>
    <w:p>
      <w:r>
        <w:rPr>
          <w:b/>
        </w:rPr>
        <w:t xml:space="preserve">Tulos</w:t>
      </w:r>
    </w:p>
    <w:p>
      <w:r>
        <w:t xml:space="preserve">edustaa</w:t>
      </w:r>
    </w:p>
    <w:p>
      <w:r>
        <w:rPr>
          <w:b/>
        </w:rPr>
        <w:t xml:space="preserve">Tulos</w:t>
      </w:r>
    </w:p>
    <w:p>
      <w:r>
        <w:t xml:space="preserve">tekee</w:t>
      </w:r>
    </w:p>
    <w:p>
      <w:r>
        <w:rPr>
          <w:b/>
        </w:rPr>
        <w:t xml:space="preserve">Tulos</w:t>
      </w:r>
    </w:p>
    <w:p>
      <w:r>
        <w:t xml:space="preserve">saapui</w:t>
      </w:r>
    </w:p>
    <w:p>
      <w:r>
        <w:rPr>
          <w:b/>
        </w:rPr>
        <w:t xml:space="preserve">Tulos</w:t>
      </w:r>
    </w:p>
    <w:p>
      <w:r>
        <w:t xml:space="preserve">aamunkoitto</w:t>
      </w:r>
    </w:p>
    <w:p>
      <w:r>
        <w:rPr>
          <w:b/>
        </w:rPr>
        <w:t xml:space="preserve">Esimerkki 6.622</w:t>
      </w:r>
    </w:p>
    <w:p>
      <w:r>
        <w:t xml:space="preserve">Läpikulku: Sopimukset, jotka on määrä allekirjoittaa tiistaina, koskevat Slovakian pitkäaikaista kaasusopimusta, vaihtokauppajärjestelyjä ja Bratislavan lupaa käyttää venäläistä sotilasteknologiaa. </w:t>
      </w:r>
    </w:p>
    <w:p>
      <w:r>
        <w:rPr>
          <w:b/>
        </w:rPr>
        <w:t xml:space="preserve">Tulos</w:t>
      </w:r>
    </w:p>
    <w:p>
      <w:r>
        <w:t xml:space="preserve">allekirjoitettu</w:t>
      </w:r>
    </w:p>
    <w:p>
      <w:r>
        <w:rPr>
          <w:b/>
        </w:rPr>
        <w:t xml:space="preserve">Tulos</w:t>
      </w:r>
    </w:p>
    <w:p>
      <w:r>
        <w:t xml:space="preserve">kansi</w:t>
      </w:r>
    </w:p>
    <w:p>
      <w:r>
        <w:rPr>
          <w:b/>
        </w:rPr>
        <w:t xml:space="preserve">Tulos</w:t>
      </w:r>
    </w:p>
    <w:p>
      <w:r>
        <w:t xml:space="preserve">sopimus</w:t>
      </w:r>
    </w:p>
    <w:p>
      <w:r>
        <w:rPr>
          <w:b/>
        </w:rPr>
        <w:t xml:space="preserve">Tulos</w:t>
      </w:r>
    </w:p>
    <w:p>
      <w:r>
        <w:t xml:space="preserve">järjestelyt</w:t>
      </w:r>
    </w:p>
    <w:p>
      <w:r>
        <w:rPr>
          <w:b/>
        </w:rPr>
        <w:t xml:space="preserve">Tulos</w:t>
      </w:r>
    </w:p>
    <w:p>
      <w:r>
        <w:t xml:space="preserve">lupa</w:t>
      </w:r>
    </w:p>
    <w:p>
      <w:r>
        <w:rPr>
          <w:b/>
        </w:rPr>
        <w:t xml:space="preserve">Tulos</w:t>
      </w:r>
    </w:p>
    <w:p>
      <w:r>
        <w:t xml:space="preserve">käytä</w:t>
      </w:r>
    </w:p>
    <w:p>
      <w:r>
        <w:rPr>
          <w:b/>
        </w:rPr>
        <w:t xml:space="preserve">Esimerkki 6.623</w:t>
      </w:r>
    </w:p>
    <w:p>
      <w:r>
        <w:t xml:space="preserve">Läpikulku: "Olemme jo tavanneet poliitikkoja, hallituksen virkamiehiä, poliiseja ja kansalaisyhteiskunnan edustajia, ja kaikki tapaamiset ovat luottamuksellisia, jotta saisimme paljon tietoa", hän sanoi. Gouldin mukaan ryhmä keräsi muita raportteja sekä paikallisilta että kansainvälisiltä tarkkailijoilta.</w:t>
      </w:r>
    </w:p>
    <w:p>
      <w:r>
        <w:rPr>
          <w:b/>
        </w:rPr>
        <w:t xml:space="preserve">Tulos</w:t>
      </w:r>
    </w:p>
    <w:p>
      <w:r>
        <w:t xml:space="preserve">kokous</w:t>
      </w:r>
    </w:p>
    <w:p>
      <w:r>
        <w:rPr>
          <w:b/>
        </w:rPr>
        <w:t xml:space="preserve">Tulos</w:t>
      </w:r>
    </w:p>
    <w:p>
      <w:r>
        <w:t xml:space="preserve">met</w:t>
      </w:r>
    </w:p>
    <w:p>
      <w:r>
        <w:rPr>
          <w:b/>
        </w:rPr>
        <w:t xml:space="preserve">Tulos</w:t>
      </w:r>
    </w:p>
    <w:p>
      <w:r>
        <w:t xml:space="preserve">kokoukset</w:t>
      </w:r>
    </w:p>
    <w:p>
      <w:r>
        <w:rPr>
          <w:b/>
        </w:rPr>
        <w:t xml:space="preserve">Tulos</w:t>
      </w:r>
    </w:p>
    <w:p>
      <w:r>
        <w:t xml:space="preserve">apua</w:t>
      </w:r>
    </w:p>
    <w:p>
      <w:r>
        <w:rPr>
          <w:b/>
        </w:rPr>
        <w:t xml:space="preserve">Tulos</w:t>
      </w:r>
    </w:p>
    <w:p>
      <w:r>
        <w:t xml:space="preserve">kerätty</w:t>
      </w:r>
    </w:p>
    <w:p>
      <w:r>
        <w:rPr>
          <w:b/>
        </w:rPr>
        <w:t xml:space="preserve">Tulos</w:t>
      </w:r>
    </w:p>
    <w:p>
      <w:r>
        <w:t xml:space="preserve">raportit</w:t>
      </w:r>
    </w:p>
    <w:p>
      <w:r>
        <w:rPr>
          <w:b/>
        </w:rPr>
        <w:t xml:space="preserve">Tulos</w:t>
      </w:r>
    </w:p>
    <w:p>
      <w:r>
        <w:t xml:space="preserve">mukaan</w:t>
      </w:r>
    </w:p>
    <w:p>
      <w:r>
        <w:rPr>
          <w:b/>
        </w:rPr>
        <w:t xml:space="preserve">Esimerkki 6.624</w:t>
      </w:r>
    </w:p>
    <w:p>
      <w:r>
        <w:t xml:space="preserve">Läpikulku: YK:n määräämistä pakotteista huolimatta Irakiin saapui tiistaina Jordaniasta rekkalasteittain tavaraa, ja Irakiin suuntautuvaa rahtia purettiin laivoista Punaisenmeren satamassa Akabassa. Kuningas Husseinin kerrotaan kuljettaneen Bushille viestiä Irakin Saddamilta, jonka kuningas tapasi maanantaina.</w:t>
      </w:r>
    </w:p>
    <w:p>
      <w:r>
        <w:rPr>
          <w:b/>
        </w:rPr>
        <w:t xml:space="preserve">Tulos</w:t>
      </w:r>
    </w:p>
    <w:p>
      <w:r>
        <w:t xml:space="preserve">valssattu</w:t>
      </w:r>
    </w:p>
    <w:p>
      <w:r>
        <w:rPr>
          <w:b/>
        </w:rPr>
        <w:t xml:space="preserve">Tulos</w:t>
      </w:r>
    </w:p>
    <w:p>
      <w:r>
        <w:t xml:space="preserve">purettu</w:t>
      </w:r>
    </w:p>
    <w:p>
      <w:r>
        <w:rPr>
          <w:b/>
        </w:rPr>
        <w:t xml:space="preserve">Tulos</w:t>
      </w:r>
    </w:p>
    <w:p>
      <w:r>
        <w:t xml:space="preserve">pakotteet</w:t>
      </w:r>
    </w:p>
    <w:p>
      <w:r>
        <w:rPr>
          <w:b/>
        </w:rPr>
        <w:t xml:space="preserve">Tulos</w:t>
      </w:r>
    </w:p>
    <w:p>
      <w:r>
        <w:t xml:space="preserve">kuljetus</w:t>
      </w:r>
    </w:p>
    <w:p>
      <w:r>
        <w:rPr>
          <w:b/>
        </w:rPr>
        <w:t xml:space="preserve">Tulos</w:t>
      </w:r>
    </w:p>
    <w:p>
      <w:r>
        <w:t xml:space="preserve">viesti</w:t>
      </w:r>
    </w:p>
    <w:p>
      <w:r>
        <w:rPr>
          <w:b/>
        </w:rPr>
        <w:t xml:space="preserve">Tulos</w:t>
      </w:r>
    </w:p>
    <w:p>
      <w:r>
        <w:t xml:space="preserve">met</w:t>
      </w:r>
    </w:p>
    <w:p>
      <w:r>
        <w:rPr>
          <w:b/>
        </w:rPr>
        <w:t xml:space="preserve">Esimerkki 6.625</w:t>
      </w:r>
    </w:p>
    <w:p>
      <w:r>
        <w:t xml:space="preserve">Läpikulku: Helmikuussa 2005 Beirutin keskustassa tapahtui suurin räjähdys, jossa kuoli entinen pääministeri Rafik Hariri ja 22 muuta ihmistä. Syyrian vastaiset ryhmät ovat syyttäneet Damaskosta pommi-iskujen tukemisesta, mutta Syyria on kiistänyt syytökset ja joutui myöhemmin vetämään armeijansa pois Libanonista.</w:t>
      </w:r>
    </w:p>
    <w:p>
      <w:r>
        <w:rPr>
          <w:b/>
        </w:rPr>
        <w:t xml:space="preserve">Tulos</w:t>
      </w:r>
    </w:p>
    <w:p>
      <w:r>
        <w:t xml:space="preserve">räjähdys</w:t>
      </w:r>
    </w:p>
    <w:p>
      <w:r>
        <w:rPr>
          <w:b/>
        </w:rPr>
        <w:t xml:space="preserve">Tulos</w:t>
      </w:r>
    </w:p>
    <w:p>
      <w:r>
        <w:t xml:space="preserve">oli</w:t>
      </w:r>
    </w:p>
    <w:p>
      <w:r>
        <w:rPr>
          <w:b/>
        </w:rPr>
        <w:t xml:space="preserve">Tulos</w:t>
      </w:r>
    </w:p>
    <w:p>
      <w:r>
        <w:t xml:space="preserve">tappaminen</w:t>
      </w:r>
    </w:p>
    <w:p>
      <w:r>
        <w:rPr>
          <w:b/>
        </w:rPr>
        <w:t xml:space="preserve">Tulos</w:t>
      </w:r>
    </w:p>
    <w:p>
      <w:r>
        <w:t xml:space="preserve">syytetty</w:t>
      </w:r>
    </w:p>
    <w:p>
      <w:r>
        <w:rPr>
          <w:b/>
        </w:rPr>
        <w:t xml:space="preserve">Tulos</w:t>
      </w:r>
    </w:p>
    <w:p>
      <w:r>
        <w:t xml:space="preserve">tuki</w:t>
      </w:r>
    </w:p>
    <w:p>
      <w:r>
        <w:rPr>
          <w:b/>
        </w:rPr>
        <w:t xml:space="preserve">Tulos</w:t>
      </w:r>
    </w:p>
    <w:p>
      <w:r>
        <w:t xml:space="preserve">pommi-iskut</w:t>
      </w:r>
    </w:p>
    <w:p>
      <w:r>
        <w:rPr>
          <w:b/>
        </w:rPr>
        <w:t xml:space="preserve">Tulos</w:t>
      </w:r>
    </w:p>
    <w:p>
      <w:r>
        <w:t xml:space="preserve">syytös</w:t>
      </w:r>
    </w:p>
    <w:p>
      <w:r>
        <w:rPr>
          <w:b/>
        </w:rPr>
        <w:t xml:space="preserve">Tulos</w:t>
      </w:r>
    </w:p>
    <w:p>
      <w:r>
        <w:t xml:space="preserve">kielletty</w:t>
      </w:r>
    </w:p>
    <w:p>
      <w:r>
        <w:rPr>
          <w:b/>
        </w:rPr>
        <w:t xml:space="preserve">Tulos</w:t>
      </w:r>
    </w:p>
    <w:p>
      <w:r>
        <w:t xml:space="preserve">pakotettu</w:t>
      </w:r>
    </w:p>
    <w:p>
      <w:r>
        <w:rPr>
          <w:b/>
        </w:rPr>
        <w:t xml:space="preserve">Tulos</w:t>
      </w:r>
    </w:p>
    <w:p>
      <w:r>
        <w:t xml:space="preserve">vetäytyä</w:t>
      </w:r>
    </w:p>
    <w:p>
      <w:r>
        <w:rPr>
          <w:b/>
        </w:rPr>
        <w:t xml:space="preserve">Esimerkki 6.626</w:t>
      </w:r>
    </w:p>
    <w:p>
      <w:r>
        <w:t xml:space="preserve">Läpikulku: Punainen Risti teki vuoden 1999 ja vuoden 2005 lopun välisenä aikana 453 vierailua vankiloihin ja työleireille eri puolilla Myanmaria, joka on yksi maailman köyhimmistä ja syrjäisimmistä valtioista ja jonka ihmisoikeustilanne on surkea. Punaisen Ristin mukaan sillä oli viime vuonna Myanmarissa 332 työntekijää, joista 54 oli ulkomaalaisia.</w:t>
      </w:r>
    </w:p>
    <w:p>
      <w:r>
        <w:rPr>
          <w:b/>
        </w:rPr>
        <w:t xml:space="preserve">Tulos</w:t>
      </w:r>
    </w:p>
    <w:p>
      <w:r>
        <w:t xml:space="preserve">tehty</w:t>
      </w:r>
    </w:p>
    <w:p>
      <w:r>
        <w:rPr>
          <w:b/>
        </w:rPr>
        <w:t xml:space="preserve">Tulos</w:t>
      </w:r>
    </w:p>
    <w:p>
      <w:r>
        <w:t xml:space="preserve">vierailee osoitteessa</w:t>
      </w:r>
    </w:p>
    <w:p>
      <w:r>
        <w:rPr>
          <w:b/>
        </w:rPr>
        <w:t xml:space="preserve">Tulos</w:t>
      </w:r>
    </w:p>
    <w:p>
      <w:r>
        <w:t xml:space="preserve">kirjaa</w:t>
      </w:r>
    </w:p>
    <w:p>
      <w:r>
        <w:rPr>
          <w:b/>
        </w:rPr>
        <w:t xml:space="preserve">Tulos</w:t>
      </w:r>
    </w:p>
    <w:p>
      <w:r>
        <w:t xml:space="preserve">sanoi</w:t>
      </w:r>
    </w:p>
    <w:p>
      <w:r>
        <w:rPr>
          <w:b/>
        </w:rPr>
        <w:t xml:space="preserve">Tulos</w:t>
      </w:r>
    </w:p>
    <w:p>
      <w:r>
        <w:t xml:space="preserve">oli</w:t>
      </w:r>
    </w:p>
    <w:p>
      <w:r>
        <w:rPr>
          <w:b/>
        </w:rPr>
        <w:t xml:space="preserve">Tulos</w:t>
      </w:r>
    </w:p>
    <w:p>
      <w:r>
        <w:t xml:space="preserve">eristetty</w:t>
      </w:r>
    </w:p>
    <w:p>
      <w:r>
        <w:rPr>
          <w:b/>
        </w:rPr>
        <w:t xml:space="preserve">Esimerkki 6.627</w:t>
      </w:r>
    </w:p>
    <w:p>
      <w:r>
        <w:t xml:space="preserve">Läpikulku: Erbamont asetetaan tämän jälkeen selvitystilaan, ja jäljelle jääneet Erbamontin haltijat saavat 37 dollarin osakekohtaisen osingonjaon. Yhtiöiden mukaan kauppa toteutetaan tällä tavoin, koska Alankomaiden Antillien laeissa, joiden mukaan Erbamont on järjestäytynyt, ei säädetä sulautumisjärjestelyistä.</w:t>
      </w:r>
    </w:p>
    <w:p>
      <w:r>
        <w:rPr>
          <w:b/>
        </w:rPr>
        <w:t xml:space="preserve">Tulos</w:t>
      </w:r>
    </w:p>
    <w:p>
      <w:r>
        <w:t xml:space="preserve">will</w:t>
      </w:r>
    </w:p>
    <w:p>
      <w:r>
        <w:rPr>
          <w:b/>
        </w:rPr>
        <w:t xml:space="preserve">Tulos</w:t>
      </w:r>
    </w:p>
    <w:p>
      <w:r>
        <w:t xml:space="preserve">likvidoitu</w:t>
      </w:r>
    </w:p>
    <w:p>
      <w:r>
        <w:rPr>
          <w:b/>
        </w:rPr>
        <w:t xml:space="preserve">Tulos</w:t>
      </w:r>
    </w:p>
    <w:p>
      <w:r>
        <w:t xml:space="preserve">vastaanotto</w:t>
      </w:r>
    </w:p>
    <w:p>
      <w:r>
        <w:rPr>
          <w:b/>
        </w:rPr>
        <w:t xml:space="preserve">Tulos</w:t>
      </w:r>
    </w:p>
    <w:p>
      <w:r>
        <w:t xml:space="preserve">jakelu</w:t>
      </w:r>
    </w:p>
    <w:p>
      <w:r>
        <w:rPr>
          <w:b/>
        </w:rPr>
        <w:t xml:space="preserve">Tulos</w:t>
      </w:r>
    </w:p>
    <w:p>
      <w:r>
        <w:t xml:space="preserve">sanoi</w:t>
      </w:r>
    </w:p>
    <w:p>
      <w:r>
        <w:rPr>
          <w:b/>
        </w:rPr>
        <w:t xml:space="preserve">Tulos</w:t>
      </w:r>
    </w:p>
    <w:p>
      <w:r>
        <w:t xml:space="preserve">transaktio</w:t>
      </w:r>
    </w:p>
    <w:p>
      <w:r>
        <w:rPr>
          <w:b/>
        </w:rPr>
        <w:t xml:space="preserve">Tulos</w:t>
      </w:r>
    </w:p>
    <w:p>
      <w:r>
        <w:t xml:space="preserve">strukturoitu</w:t>
      </w:r>
    </w:p>
    <w:p>
      <w:r>
        <w:rPr>
          <w:b/>
        </w:rPr>
        <w:t xml:space="preserve">Tulos</w:t>
      </w:r>
    </w:p>
    <w:p>
      <w:r>
        <w:t xml:space="preserve">järjestetty</w:t>
      </w:r>
    </w:p>
    <w:p>
      <w:r>
        <w:rPr>
          <w:b/>
        </w:rPr>
        <w:t xml:space="preserve">Tulos</w:t>
      </w:r>
    </w:p>
    <w:p>
      <w:r>
        <w:t xml:space="preserve">antaa</w:t>
      </w:r>
    </w:p>
    <w:p>
      <w:r>
        <w:rPr>
          <w:b/>
        </w:rPr>
        <w:t xml:space="preserve">Tulos</w:t>
      </w:r>
    </w:p>
    <w:p>
      <w:r>
        <w:t xml:space="preserve">liiketoimet</w:t>
      </w:r>
    </w:p>
    <w:p>
      <w:r>
        <w:rPr>
          <w:b/>
        </w:rPr>
        <w:t xml:space="preserve">Esimerkki 6.628</w:t>
      </w:r>
    </w:p>
    <w:p>
      <w:r>
        <w:t xml:space="preserve">Läpikulku: "Se oli yllätys, ja olin iloinen nähdessäni sen." Asada saavutti kansainvälistä mainetta voittamalla Slutskajan ja voittamalla Grand Prix -finaalin viime vuonna.</w:t>
      </w:r>
    </w:p>
    <w:p>
      <w:r>
        <w:rPr>
          <w:b/>
        </w:rPr>
        <w:t xml:space="preserve">Tulos</w:t>
      </w:r>
    </w:p>
    <w:p>
      <w:r>
        <w:t xml:space="preserve">oli</w:t>
      </w:r>
    </w:p>
    <w:p>
      <w:r>
        <w:rPr>
          <w:b/>
        </w:rPr>
        <w:t xml:space="preserve">Tulos</w:t>
      </w:r>
    </w:p>
    <w:p>
      <w:r>
        <w:t xml:space="preserve">oli</w:t>
      </w:r>
    </w:p>
    <w:p>
      <w:r>
        <w:rPr>
          <w:b/>
        </w:rPr>
        <w:t xml:space="preserve">Tulos</w:t>
      </w:r>
    </w:p>
    <w:p>
      <w:r>
        <w:t xml:space="preserve">katso</w:t>
      </w:r>
    </w:p>
    <w:p>
      <w:r>
        <w:rPr>
          <w:b/>
        </w:rPr>
        <w:t xml:space="preserve">Tulos</w:t>
      </w:r>
    </w:p>
    <w:p>
      <w:r>
        <w:t xml:space="preserve">sai</w:t>
      </w:r>
    </w:p>
    <w:p>
      <w:r>
        <w:rPr>
          <w:b/>
        </w:rPr>
        <w:t xml:space="preserve">Tulos</w:t>
      </w:r>
    </w:p>
    <w:p>
      <w:r>
        <w:t xml:space="preserve">prominence</w:t>
      </w:r>
    </w:p>
    <w:p>
      <w:r>
        <w:rPr>
          <w:b/>
        </w:rPr>
        <w:t xml:space="preserve">Tulos</w:t>
      </w:r>
    </w:p>
    <w:p>
      <w:r>
        <w:t xml:space="preserve">voittaa</w:t>
      </w:r>
    </w:p>
    <w:p>
      <w:r>
        <w:rPr>
          <w:b/>
        </w:rPr>
        <w:t xml:space="preserve">Tulos</w:t>
      </w:r>
    </w:p>
    <w:p>
      <w:r>
        <w:t xml:space="preserve">Lopullinen</w:t>
      </w:r>
    </w:p>
    <w:p>
      <w:r>
        <w:rPr>
          <w:b/>
        </w:rPr>
        <w:t xml:space="preserve">Tulos</w:t>
      </w:r>
    </w:p>
    <w:p>
      <w:r>
        <w:t xml:space="preserve">voittaminen</w:t>
      </w:r>
    </w:p>
    <w:p>
      <w:r>
        <w:rPr>
          <w:b/>
        </w:rPr>
        <w:t xml:space="preserve">Esimerkki 6.629</w:t>
      </w:r>
    </w:p>
    <w:p>
      <w:r>
        <w:t xml:space="preserve">Läpikulku: Garuda ilmoitti, että Indonesian presidentin Susilo Bambang Yodhoyonon on määrä todistaa telcom-2-satelliitin laukaisun sekunteja Cibinongin pääohjausasemalta. Tähän mennessä Indonesia on laukaissut kahdeksan satelliittia: Palapa A-1, Palapa A-2, Palapa B-1, Palapa B-2, Palapa B2P, Palapa B2R, Palapa-B4 ja Telcom-1.</w:t>
      </w:r>
    </w:p>
    <w:p>
      <w:r>
        <w:rPr>
          <w:b/>
        </w:rPr>
        <w:t xml:space="preserve">Tulos</w:t>
      </w:r>
    </w:p>
    <w:p>
      <w:r>
        <w:t xml:space="preserve">aikataulun mukainen</w:t>
      </w:r>
    </w:p>
    <w:p>
      <w:r>
        <w:rPr>
          <w:b/>
        </w:rPr>
        <w:t xml:space="preserve">Tulos</w:t>
      </w:r>
    </w:p>
    <w:p>
      <w:r>
        <w:t xml:space="preserve">todistaja</w:t>
      </w:r>
    </w:p>
    <w:p>
      <w:r>
        <w:rPr>
          <w:b/>
        </w:rPr>
        <w:t xml:space="preserve">Tulos</w:t>
      </w:r>
    </w:p>
    <w:p>
      <w:r>
        <w:t xml:space="preserve">käynnistää</w:t>
      </w:r>
    </w:p>
    <w:p>
      <w:r>
        <w:rPr>
          <w:b/>
        </w:rPr>
        <w:t xml:space="preserve">Tulos</w:t>
      </w:r>
    </w:p>
    <w:p>
      <w:r>
        <w:t xml:space="preserve">sanoi</w:t>
      </w:r>
    </w:p>
    <w:p>
      <w:r>
        <w:rPr>
          <w:b/>
        </w:rPr>
        <w:t xml:space="preserve">Tulos</w:t>
      </w:r>
    </w:p>
    <w:p>
      <w:r>
        <w:t xml:space="preserve">käynnistettiin</w:t>
      </w:r>
    </w:p>
    <w:p>
      <w:r>
        <w:rPr>
          <w:b/>
        </w:rPr>
        <w:t xml:space="preserve">Esimerkki 6.630</w:t>
      </w:r>
    </w:p>
    <w:p>
      <w:r>
        <w:t xml:space="preserve">Läpikulku: Kummallakin osapuolella on toisen osapuolen pääkaupungissa diplomaattitoimisto, etuosasto. Yhdysvallat on pitänyt yllä kauppasaartoa Kuubaa vastaan vuodesta 1962 lähtien.</w:t>
      </w:r>
    </w:p>
    <w:p>
      <w:r>
        <w:rPr>
          <w:b/>
        </w:rPr>
        <w:t xml:space="preserve">Tulos</w:t>
      </w:r>
    </w:p>
    <w:p>
      <w:r>
        <w:t xml:space="preserve">ylläpitää</w:t>
      </w:r>
    </w:p>
    <w:p>
      <w:r>
        <w:rPr>
          <w:b/>
        </w:rPr>
        <w:t xml:space="preserve">Tulos</w:t>
      </w:r>
    </w:p>
    <w:p>
      <w:r>
        <w:t xml:space="preserve">ylläpidetty</w:t>
      </w:r>
    </w:p>
    <w:p>
      <w:r>
        <w:rPr>
          <w:b/>
        </w:rPr>
        <w:t xml:space="preserve">Tulos</w:t>
      </w:r>
    </w:p>
    <w:p>
      <w:r>
        <w:t xml:space="preserve">kauppasaarto</w:t>
      </w:r>
    </w:p>
    <w:p>
      <w:r>
        <w:rPr>
          <w:b/>
        </w:rPr>
        <w:t xml:space="preserve">Esimerkki 6.631</w:t>
      </w:r>
    </w:p>
    <w:p>
      <w:r>
        <w:t xml:space="preserve">Läpikulku: Ruben Mayorga, joka on vastuussa Perusta YK:n aidsin vastaisessa elimessä, sanoi: "Köyhyys ja velvollisuuksien laiminlyönti, jota katulapset kokevat..." ovat pahentaneet ongelmaa. "Monet katulapset ovat raiskausten ja seksuaalisen hyväksikäytön uhreja", hän sanoi.</w:t>
      </w:r>
    </w:p>
    <w:p>
      <w:r>
        <w:rPr>
          <w:b/>
        </w:rPr>
        <w:t xml:space="preserve">Tulos</w:t>
      </w:r>
    </w:p>
    <w:p>
      <w:r>
        <w:t xml:space="preserve">laiminlyönti</w:t>
      </w:r>
    </w:p>
    <w:p>
      <w:r>
        <w:rPr>
          <w:b/>
        </w:rPr>
        <w:t xml:space="preserve">Tulos</w:t>
      </w:r>
    </w:p>
    <w:p>
      <w:r>
        <w:t xml:space="preserve">törkeä</w:t>
      </w:r>
    </w:p>
    <w:p>
      <w:r>
        <w:rPr>
          <w:b/>
        </w:rPr>
        <w:t xml:space="preserve">Tulos</w:t>
      </w:r>
    </w:p>
    <w:p>
      <w:r>
        <w:t xml:space="preserve">ongelma</w:t>
      </w:r>
    </w:p>
    <w:p>
      <w:r>
        <w:rPr>
          <w:b/>
        </w:rPr>
        <w:t xml:space="preserve">Tulos</w:t>
      </w:r>
    </w:p>
    <w:p>
      <w:r>
        <w:t xml:space="preserve">sanoi</w:t>
      </w:r>
    </w:p>
    <w:p>
      <w:r>
        <w:rPr>
          <w:b/>
        </w:rPr>
        <w:t xml:space="preserve">Tulos</w:t>
      </w:r>
    </w:p>
    <w:p>
      <w:r>
        <w:t xml:space="preserve">vastuullinen</w:t>
      </w:r>
    </w:p>
    <w:p>
      <w:r>
        <w:rPr>
          <w:b/>
        </w:rPr>
        <w:t xml:space="preserve">Tulos</w:t>
      </w:r>
    </w:p>
    <w:p>
      <w:r>
        <w:t xml:space="preserve">raiskaus</w:t>
      </w:r>
    </w:p>
    <w:p>
      <w:r>
        <w:rPr>
          <w:b/>
        </w:rPr>
        <w:t xml:space="preserve">Tulos</w:t>
      </w:r>
    </w:p>
    <w:p>
      <w:r>
        <w:t xml:space="preserve">hyväksikäyttö</w:t>
      </w:r>
    </w:p>
    <w:p>
      <w:r>
        <w:rPr>
          <w:b/>
        </w:rPr>
        <w:t xml:space="preserve">Tulos</w:t>
      </w:r>
    </w:p>
    <w:p>
      <w:r>
        <w:t xml:space="preserve">sanoi</w:t>
      </w:r>
    </w:p>
    <w:p>
      <w:r>
        <w:rPr>
          <w:b/>
        </w:rPr>
        <w:t xml:space="preserve">Esimerkki 6.632</w:t>
      </w:r>
    </w:p>
    <w:p>
      <w:r>
        <w:t xml:space="preserve">Läpikulku: Hang Seng Mainland Composite Index, joka otettiin käyttöön 3. lokakuuta 2001, mittaa 95:n Hongkongissa listatun yrityksen suorituskykyä, joiden päätoimipaikat sijaitsevat Hongkongissa ja Manner-Kiinteistöllä. </w:t>
      </w:r>
    </w:p>
    <w:p>
      <w:r>
        <w:rPr>
          <w:b/>
        </w:rPr>
        <w:t xml:space="preserve">Tulos</w:t>
      </w:r>
    </w:p>
    <w:p>
      <w:r>
        <w:t xml:space="preserve">Käyttöönotettu</w:t>
      </w:r>
    </w:p>
    <w:p>
      <w:r>
        <w:rPr>
          <w:b/>
        </w:rPr>
        <w:t xml:space="preserve">Tulos</w:t>
      </w:r>
    </w:p>
    <w:p>
      <w:r>
        <w:t xml:space="preserve">mittarit</w:t>
      </w:r>
    </w:p>
    <w:p>
      <w:r>
        <w:rPr>
          <w:b/>
        </w:rPr>
        <w:t xml:space="preserve">Tulos</w:t>
      </w:r>
    </w:p>
    <w:p>
      <w:r>
        <w:t xml:space="preserve">suorituskyky</w:t>
      </w:r>
    </w:p>
    <w:p>
      <w:r>
        <w:rPr>
          <w:b/>
        </w:rPr>
        <w:t xml:space="preserve">Esimerkki 6.633</w:t>
      </w:r>
    </w:p>
    <w:p>
      <w:r>
        <w:t xml:space="preserve">Läpikulku: Jushtshenko sanoi, että Ukraina on noussut yhdeksi maailman suurimmista ulkomaisten investointien vastaanottajista. Hän ehdotti, että maat ryhtyisivät yhteisiin hankkeisiin muun muassa ydinenergian, ilmailu- ja avaruusteollisuuden sekä puolustusteollisuuden aloilla.</w:t>
      </w:r>
    </w:p>
    <w:p>
      <w:r>
        <w:rPr>
          <w:b/>
        </w:rPr>
        <w:t xml:space="preserve">Tulos</w:t>
      </w:r>
    </w:p>
    <w:p>
      <w:r>
        <w:t xml:space="preserve">Stressi</w:t>
      </w:r>
    </w:p>
    <w:p>
      <w:r>
        <w:rPr>
          <w:b/>
        </w:rPr>
        <w:t xml:space="preserve">Tulos</w:t>
      </w:r>
    </w:p>
    <w:p>
      <w:r>
        <w:t xml:space="preserve">päivitetty</w:t>
      </w:r>
    </w:p>
    <w:p>
      <w:r>
        <w:rPr>
          <w:b/>
        </w:rPr>
        <w:t xml:space="preserve">Tulos</w:t>
      </w:r>
    </w:p>
    <w:p>
      <w:r>
        <w:t xml:space="preserve">ilmestyi</w:t>
      </w:r>
    </w:p>
    <w:p>
      <w:r>
        <w:rPr>
          <w:b/>
        </w:rPr>
        <w:t xml:space="preserve">Tulos</w:t>
      </w:r>
    </w:p>
    <w:p>
      <w:r>
        <w:t xml:space="preserve">ehdotettu</w:t>
      </w:r>
    </w:p>
    <w:p>
      <w:r>
        <w:rPr>
          <w:b/>
        </w:rPr>
        <w:t xml:space="preserve">Tulos</w:t>
      </w:r>
    </w:p>
    <w:p>
      <w:r>
        <w:t xml:space="preserve">Ota yhteyttä</w:t>
      </w:r>
    </w:p>
    <w:p>
      <w:r>
        <w:rPr>
          <w:b/>
        </w:rPr>
        <w:t xml:space="preserve">Esimerkki 6.634</w:t>
      </w:r>
    </w:p>
    <w:p>
      <w:r>
        <w:t xml:space="preserve">Läpikulku: Albright kunnioitti tiistaina pommi-iskujen uhreja ja suurlähetystön henkilökuntaa Itä-Afrikassa tekemällään pyörrematkalla ja lupasi jäljittää tekijät. "Lupaamme yhdessä saattaa ystäviemme murhaajat oikeuden eteen", hän sanoi amerikkalaisille ja tansanialaisille työntekijöille Yhdysvaltain suurlähetystössä Dar es Salaamissa Tansaniassa.</w:t>
      </w:r>
    </w:p>
    <w:p>
      <w:r>
        <w:rPr>
          <w:b/>
        </w:rPr>
        <w:t xml:space="preserve">Tulos</w:t>
      </w:r>
    </w:p>
    <w:p>
      <w:r>
        <w:t xml:space="preserve">maksettu</w:t>
      </w:r>
    </w:p>
    <w:p>
      <w:r>
        <w:rPr>
          <w:b/>
        </w:rPr>
        <w:t xml:space="preserve">Tulos</w:t>
      </w:r>
    </w:p>
    <w:p>
      <w:r>
        <w:t xml:space="preserve">pommitus</w:t>
      </w:r>
    </w:p>
    <w:p>
      <w:r>
        <w:rPr>
          <w:b/>
        </w:rPr>
        <w:t xml:space="preserve">Tulos</w:t>
      </w:r>
    </w:p>
    <w:p>
      <w:r>
        <w:t xml:space="preserve">luvattu</w:t>
      </w:r>
    </w:p>
    <w:p>
      <w:r>
        <w:rPr>
          <w:b/>
        </w:rPr>
        <w:t xml:space="preserve">Tulos</w:t>
      </w:r>
    </w:p>
    <w:p>
      <w:r>
        <w:t xml:space="preserve">lupaus</w:t>
      </w:r>
    </w:p>
    <w:p>
      <w:r>
        <w:rPr>
          <w:b/>
        </w:rPr>
        <w:t xml:space="preserve">Tulos</w:t>
      </w:r>
    </w:p>
    <w:p>
      <w:r>
        <w:t xml:space="preserve">tuo</w:t>
      </w:r>
    </w:p>
    <w:p>
      <w:r>
        <w:rPr>
          <w:b/>
        </w:rPr>
        <w:t xml:space="preserve">Tulos</w:t>
      </w:r>
    </w:p>
    <w:p>
      <w:r>
        <w:t xml:space="preserve">kertoi</w:t>
      </w:r>
    </w:p>
    <w:p>
      <w:r>
        <w:rPr>
          <w:b/>
        </w:rPr>
        <w:t xml:space="preserve">Tulos</w:t>
      </w:r>
    </w:p>
    <w:p>
      <w:r>
        <w:t xml:space="preserve">raita</w:t>
      </w:r>
    </w:p>
    <w:p>
      <w:r>
        <w:rPr>
          <w:b/>
        </w:rPr>
        <w:t xml:space="preserve">Tulos</w:t>
      </w:r>
    </w:p>
    <w:p>
      <w:r>
        <w:t xml:space="preserve">käy osoitteessa</w:t>
      </w:r>
    </w:p>
    <w:p>
      <w:r>
        <w:rPr>
          <w:b/>
        </w:rPr>
        <w:t xml:space="preserve">Esimerkki 6.635</w:t>
      </w:r>
    </w:p>
    <w:p>
      <w:r>
        <w:t xml:space="preserve">Läpikulku: Li Xiang, virkamies, sanoi: "On hieman yllättävää, että meillä on viisi maskottia, mutta jos niitä tarkastellaan kokonaisuutena, ne ovat täydellisempiä kuin mikään yksittäinen kuva".</w:t>
      </w:r>
    </w:p>
    <w:p>
      <w:r>
        <w:rPr>
          <w:b/>
        </w:rPr>
        <w:t xml:space="preserve">Tulos</w:t>
      </w:r>
    </w:p>
    <w:p>
      <w:r>
        <w:t xml:space="preserve">yllättävä</w:t>
      </w:r>
    </w:p>
    <w:p>
      <w:r>
        <w:rPr>
          <w:b/>
        </w:rPr>
        <w:t xml:space="preserve">Tulos</w:t>
      </w:r>
    </w:p>
    <w:p>
      <w:r>
        <w:t xml:space="preserve">on</w:t>
      </w:r>
    </w:p>
    <w:p>
      <w:r>
        <w:rPr>
          <w:b/>
        </w:rPr>
        <w:t xml:space="preserve">Tulos</w:t>
      </w:r>
    </w:p>
    <w:p>
      <w:r>
        <w:t xml:space="preserve">katso</w:t>
      </w:r>
    </w:p>
    <w:p>
      <w:r>
        <w:rPr>
          <w:b/>
        </w:rPr>
        <w:t xml:space="preserve">Tulos</w:t>
      </w:r>
    </w:p>
    <w:p>
      <w:r>
        <w:t xml:space="preserve">täydellinen</w:t>
      </w:r>
    </w:p>
    <w:p>
      <w:r>
        <w:rPr>
          <w:b/>
        </w:rPr>
        <w:t xml:space="preserve">Tulos</w:t>
      </w:r>
    </w:p>
    <w:p>
      <w:r>
        <w:t xml:space="preserve">sanoi</w:t>
      </w:r>
    </w:p>
    <w:p>
      <w:r>
        <w:rPr>
          <w:b/>
        </w:rPr>
        <w:t xml:space="preserve">Esimerkki 6.636</w:t>
      </w:r>
    </w:p>
    <w:p>
      <w:r>
        <w:t xml:space="preserve">Läpikulku: Yhdysvaltain ulkoministeri Madeleine Albright ja Dalai Lama ovat yhtä mieltä Yhdysvaltojen ja Kiinan välisten vahvojen suhteiden tärkeydestä, kertoi ulkoministeriö torstaina heidän keskusteltuaan täällä. Tapaamisen aikana Albright myös "toisti hallinnon tuen Tiibetin uskonnon ja kulttuurin säilyttämiselle", ulkoministeriön tiedottaja Nicholas Burns sanoi.</w:t>
      </w:r>
    </w:p>
    <w:p>
      <w:r>
        <w:rPr>
          <w:b/>
        </w:rPr>
        <w:t xml:space="preserve">Tulos</w:t>
      </w:r>
    </w:p>
    <w:p>
      <w:r>
        <w:t xml:space="preserve">samaa mieltä</w:t>
      </w:r>
    </w:p>
    <w:p>
      <w:r>
        <w:rPr>
          <w:b/>
        </w:rPr>
        <w:t xml:space="preserve">Tulos</w:t>
      </w:r>
    </w:p>
    <w:p>
      <w:r>
        <w:t xml:space="preserve">suhteet</w:t>
      </w:r>
    </w:p>
    <w:p>
      <w:r>
        <w:rPr>
          <w:b/>
        </w:rPr>
        <w:t xml:space="preserve">Tulos</w:t>
      </w:r>
    </w:p>
    <w:p>
      <w:r>
        <w:t xml:space="preserve">sanoi</w:t>
      </w:r>
    </w:p>
    <w:p>
      <w:r>
        <w:rPr>
          <w:b/>
        </w:rPr>
        <w:t xml:space="preserve">Tulos</w:t>
      </w:r>
    </w:p>
    <w:p>
      <w:r>
        <w:t xml:space="preserve">Torstai</w:t>
      </w:r>
    </w:p>
    <w:p>
      <w:r>
        <w:rPr>
          <w:b/>
        </w:rPr>
        <w:t xml:space="preserve">Tulos</w:t>
      </w:r>
    </w:p>
    <w:p>
      <w:r>
        <w:t xml:space="preserve">pidetty</w:t>
      </w:r>
    </w:p>
    <w:p>
      <w:r>
        <w:rPr>
          <w:b/>
        </w:rPr>
        <w:t xml:space="preserve">Tulos</w:t>
      </w:r>
    </w:p>
    <w:p>
      <w:r>
        <w:t xml:space="preserve">puhuu</w:t>
      </w:r>
    </w:p>
    <w:p>
      <w:r>
        <w:rPr>
          <w:b/>
        </w:rPr>
        <w:t xml:space="preserve">Tulos</w:t>
      </w:r>
    </w:p>
    <w:p>
      <w:r>
        <w:t xml:space="preserve">kokous</w:t>
      </w:r>
    </w:p>
    <w:p>
      <w:r>
        <w:rPr>
          <w:b/>
        </w:rPr>
        <w:t xml:space="preserve">Tulos</w:t>
      </w:r>
    </w:p>
    <w:p>
      <w:r>
        <w:t xml:space="preserve">toisti</w:t>
      </w:r>
    </w:p>
    <w:p>
      <w:r>
        <w:rPr>
          <w:b/>
        </w:rPr>
        <w:t xml:space="preserve">Tulos</w:t>
      </w:r>
    </w:p>
    <w:p>
      <w:r>
        <w:t xml:space="preserve">tuki</w:t>
      </w:r>
    </w:p>
    <w:p>
      <w:r>
        <w:rPr>
          <w:b/>
        </w:rPr>
        <w:t xml:space="preserve">Tulos</w:t>
      </w:r>
    </w:p>
    <w:p>
      <w:r>
        <w:t xml:space="preserve">säilyttäminen</w:t>
      </w:r>
    </w:p>
    <w:p>
      <w:r>
        <w:rPr>
          <w:b/>
        </w:rPr>
        <w:t xml:space="preserve">Tulos</w:t>
      </w:r>
    </w:p>
    <w:p>
      <w:r>
        <w:t xml:space="preserve">sanoi</w:t>
      </w:r>
    </w:p>
    <w:p>
      <w:r>
        <w:rPr>
          <w:b/>
        </w:rPr>
        <w:t xml:space="preserve">Esimerkki 6.637</w:t>
      </w:r>
    </w:p>
    <w:p>
      <w:r>
        <w:t xml:space="preserve">Läpikulku: Cooke sanoi, että stetoskooppien kaupallinen julkaisu olisi aluksi todennäköisesti hyvin pieni, sillä hinta voisi olla 250-700 dollaria. Hän toivoi, että asevoimilta saatu myönteinen palaute herättäisi laajaa kiinnostusta.</w:t>
      </w:r>
    </w:p>
    <w:p>
      <w:r>
        <w:rPr>
          <w:b/>
        </w:rPr>
        <w:t xml:space="preserve">Tulos</w:t>
      </w:r>
    </w:p>
    <w:p>
      <w:r>
        <w:t xml:space="preserve">sanoi</w:t>
      </w:r>
    </w:p>
    <w:p>
      <w:r>
        <w:rPr>
          <w:b/>
        </w:rPr>
        <w:t xml:space="preserve">Tulos</w:t>
      </w:r>
    </w:p>
    <w:p>
      <w:r>
        <w:t xml:space="preserve">vapauta</w:t>
      </w:r>
    </w:p>
    <w:p>
      <w:r>
        <w:rPr>
          <w:b/>
        </w:rPr>
        <w:t xml:space="preserve">Tulos</w:t>
      </w:r>
    </w:p>
    <w:p>
      <w:r>
        <w:t xml:space="preserve">olla</w:t>
      </w:r>
    </w:p>
    <w:p>
      <w:r>
        <w:rPr>
          <w:b/>
        </w:rPr>
        <w:t xml:space="preserve">Tulos</w:t>
      </w:r>
    </w:p>
    <w:p>
      <w:r>
        <w:t xml:space="preserve">olla</w:t>
      </w:r>
    </w:p>
    <w:p>
      <w:r>
        <w:rPr>
          <w:b/>
        </w:rPr>
        <w:t xml:space="preserve">Tulos</w:t>
      </w:r>
    </w:p>
    <w:p>
      <w:r>
        <w:t xml:space="preserve">toivoi</w:t>
      </w:r>
    </w:p>
    <w:p>
      <w:r>
        <w:rPr>
          <w:b/>
        </w:rPr>
        <w:t xml:space="preserve">Tulos</w:t>
      </w:r>
    </w:p>
    <w:p>
      <w:r>
        <w:t xml:space="preserve">palaute</w:t>
      </w:r>
    </w:p>
    <w:p>
      <w:r>
        <w:rPr>
          <w:b/>
        </w:rPr>
        <w:t xml:space="preserve">Tulos</w:t>
      </w:r>
    </w:p>
    <w:p>
      <w:r>
        <w:t xml:space="preserve">luoda</w:t>
      </w:r>
    </w:p>
    <w:p>
      <w:r>
        <w:rPr>
          <w:b/>
        </w:rPr>
        <w:t xml:space="preserve">Tulos</w:t>
      </w:r>
    </w:p>
    <w:p>
      <w:r>
        <w:t xml:space="preserve">korko</w:t>
      </w:r>
    </w:p>
    <w:p>
      <w:r>
        <w:rPr>
          <w:b/>
        </w:rPr>
        <w:t xml:space="preserve">Esimerkki 6.638</w:t>
      </w:r>
    </w:p>
    <w:p>
      <w:r>
        <w:t xml:space="preserve">Läpikulku: "Kiinan ulkopolitiikkaa ohjaava keskeinen periaate on yhtenäisyyden ja yhteistyön vahvistaminen Afrikan kanssa. Kiina tukee jatkossakin Afrikkaa uuden Afrikan kehityskumppanuuden toteuttamisessa ja sen pyrkimyksissä vahvistaa itseään yhtenäisyyden kautta, saavuttaa alueella rauha ja vakaus sekä taloudellinen elvytys ja nostaa kansainvälistä asemaansa", Hu sanoi.</w:t>
      </w:r>
    </w:p>
    <w:p>
      <w:r>
        <w:rPr>
          <w:b/>
        </w:rPr>
        <w:t xml:space="preserve">Tulos</w:t>
      </w:r>
    </w:p>
    <w:p>
      <w:r>
        <w:t xml:space="preserve">vahvistaa</w:t>
      </w:r>
    </w:p>
    <w:p>
      <w:r>
        <w:rPr>
          <w:b/>
        </w:rPr>
        <w:t xml:space="preserve">Tulos</w:t>
      </w:r>
    </w:p>
    <w:p>
      <w:r>
        <w:t xml:space="preserve">ohjaava</w:t>
      </w:r>
    </w:p>
    <w:p>
      <w:r>
        <w:rPr>
          <w:b/>
        </w:rPr>
        <w:t xml:space="preserve">Tulos</w:t>
      </w:r>
    </w:p>
    <w:p>
      <w:r>
        <w:t xml:space="preserve">jatka</w:t>
      </w:r>
    </w:p>
    <w:p>
      <w:r>
        <w:rPr>
          <w:b/>
        </w:rPr>
        <w:t xml:space="preserve">Tulos</w:t>
      </w:r>
    </w:p>
    <w:p>
      <w:r>
        <w:t xml:space="preserve">tuki</w:t>
      </w:r>
    </w:p>
    <w:p>
      <w:r>
        <w:rPr>
          <w:b/>
        </w:rPr>
        <w:t xml:space="preserve">Tulos</w:t>
      </w:r>
    </w:p>
    <w:p>
      <w:r>
        <w:t xml:space="preserve">toteuttaminen</w:t>
      </w:r>
    </w:p>
    <w:p>
      <w:r>
        <w:rPr>
          <w:b/>
        </w:rPr>
        <w:t xml:space="preserve">Tulos</w:t>
      </w:r>
    </w:p>
    <w:p>
      <w:r>
        <w:t xml:space="preserve">ponnistus</w:t>
      </w:r>
    </w:p>
    <w:p>
      <w:r>
        <w:rPr>
          <w:b/>
        </w:rPr>
        <w:t xml:space="preserve">Tulos</w:t>
      </w:r>
    </w:p>
    <w:p>
      <w:r>
        <w:t xml:space="preserve">vahvistaa</w:t>
      </w:r>
    </w:p>
    <w:p>
      <w:r>
        <w:rPr>
          <w:b/>
        </w:rPr>
        <w:t xml:space="preserve">Tulos</w:t>
      </w:r>
    </w:p>
    <w:p>
      <w:r>
        <w:t xml:space="preserve">saavuttaa</w:t>
      </w:r>
    </w:p>
    <w:p>
      <w:r>
        <w:rPr>
          <w:b/>
        </w:rPr>
        <w:t xml:space="preserve">Tulos</w:t>
      </w:r>
    </w:p>
    <w:p>
      <w:r>
        <w:t xml:space="preserve">nostaa</w:t>
      </w:r>
    </w:p>
    <w:p>
      <w:r>
        <w:rPr>
          <w:b/>
        </w:rPr>
        <w:t xml:space="preserve">Tulos</w:t>
      </w:r>
    </w:p>
    <w:p>
      <w:r>
        <w:t xml:space="preserve">sanoi</w:t>
      </w:r>
    </w:p>
    <w:p>
      <w:r>
        <w:rPr>
          <w:b/>
        </w:rPr>
        <w:t xml:space="preserve">Esimerkki 6.639</w:t>
      </w:r>
    </w:p>
    <w:p>
      <w:r>
        <w:t xml:space="preserve">Läpikulku: Bear Stearns, Morgan Stanley ja Oppenheimer liittyivät PaineWebberiin ja keskeyttivät osakeindeksiarbitraasikaupan omille tileilleen. Osakeindeksirahastojen odotetaan kuitenkin jatkavan suurten ohjelmien käynnistämistä markkinoiden kautta.</w:t>
      </w:r>
    </w:p>
    <w:p>
      <w:r>
        <w:rPr>
          <w:b/>
        </w:rPr>
        <w:t xml:space="preserve">Tulos</w:t>
      </w:r>
    </w:p>
    <w:p>
      <w:r>
        <w:t xml:space="preserve">Kumarrus</w:t>
      </w:r>
    </w:p>
    <w:p>
      <w:r>
        <w:rPr>
          <w:b/>
        </w:rPr>
        <w:t xml:space="preserve">Tulos</w:t>
      </w:r>
    </w:p>
    <w:p>
      <w:r>
        <w:t xml:space="preserve">liittyi</w:t>
      </w:r>
    </w:p>
    <w:p>
      <w:r>
        <w:rPr>
          <w:b/>
        </w:rPr>
        <w:t xml:space="preserve">Tulos</w:t>
      </w:r>
    </w:p>
    <w:p>
      <w:r>
        <w:t xml:space="preserve">keskeyttämällä</w:t>
      </w:r>
    </w:p>
    <w:p>
      <w:r>
        <w:rPr>
          <w:b/>
        </w:rPr>
        <w:t xml:space="preserve">Tulos</w:t>
      </w:r>
    </w:p>
    <w:p>
      <w:r>
        <w:t xml:space="preserve">kaupankäynti</w:t>
      </w:r>
    </w:p>
    <w:p>
      <w:r>
        <w:rPr>
          <w:b/>
        </w:rPr>
        <w:t xml:space="preserve">Tulos</w:t>
      </w:r>
    </w:p>
    <w:p>
      <w:r>
        <w:t xml:space="preserve">odotettu</w:t>
      </w:r>
    </w:p>
    <w:p>
      <w:r>
        <w:rPr>
          <w:b/>
        </w:rPr>
        <w:t xml:space="preserve">Tulos</w:t>
      </w:r>
    </w:p>
    <w:p>
      <w:r>
        <w:t xml:space="preserve">käynnistää</w:t>
      </w:r>
    </w:p>
    <w:p>
      <w:r>
        <w:rPr>
          <w:b/>
        </w:rPr>
        <w:t xml:space="preserve">Esimerkki 6.640</w:t>
      </w:r>
    </w:p>
    <w:p>
      <w:r>
        <w:t xml:space="preserve">Läpikulku: Ramirez Acunan nimittäminen sisäministeriksi herätti kiistoja, sillä hänen edellisellä kaudellaan Meksikon länsiosan Jaliscon osavaltion kuvernöörinä häntä on syytetty kovakouraisesta poliisitoiminnasta. Ihmisoikeusryhmät ovat syyttäneet Ramirezia siitä, että hän on sulkenut silmänsä väitteiltä, jotka koskevat Jaliscon poliisin väkivaltaisia ja aggressiivisia toimintatapoja.</w:t>
      </w:r>
    </w:p>
    <w:p>
      <w:r>
        <w:rPr>
          <w:b/>
        </w:rPr>
        <w:t xml:space="preserve">Tulos</w:t>
      </w:r>
    </w:p>
    <w:p>
      <w:r>
        <w:t xml:space="preserve">tapaaminen</w:t>
      </w:r>
    </w:p>
    <w:p>
      <w:r>
        <w:rPr>
          <w:b/>
        </w:rPr>
        <w:t xml:space="preserve">Tulos</w:t>
      </w:r>
    </w:p>
    <w:p>
      <w:r>
        <w:t xml:space="preserve">sytytti</w:t>
      </w:r>
    </w:p>
    <w:p>
      <w:r>
        <w:rPr>
          <w:b/>
        </w:rPr>
        <w:t xml:space="preserve">Tulos</w:t>
      </w:r>
    </w:p>
    <w:p>
      <w:r>
        <w:t xml:space="preserve">kiista</w:t>
      </w:r>
    </w:p>
    <w:p>
      <w:r>
        <w:rPr>
          <w:b/>
        </w:rPr>
        <w:t xml:space="preserve">Tulos</w:t>
      </w:r>
    </w:p>
    <w:p>
      <w:r>
        <w:t xml:space="preserve">väitteet</w:t>
      </w:r>
    </w:p>
    <w:p>
      <w:r>
        <w:rPr>
          <w:b/>
        </w:rPr>
        <w:t xml:space="preserve">Tulos</w:t>
      </w:r>
    </w:p>
    <w:p>
      <w:r>
        <w:t xml:space="preserve">poliisitoiminta</w:t>
      </w:r>
    </w:p>
    <w:p>
      <w:r>
        <w:rPr>
          <w:b/>
        </w:rPr>
        <w:t xml:space="preserve">Tulos</w:t>
      </w:r>
    </w:p>
    <w:p>
      <w:r>
        <w:t xml:space="preserve">termi</w:t>
      </w:r>
    </w:p>
    <w:p>
      <w:r>
        <w:rPr>
          <w:b/>
        </w:rPr>
        <w:t xml:space="preserve">Tulos</w:t>
      </w:r>
    </w:p>
    <w:p>
      <w:r>
        <w:t xml:space="preserve">syytetty</w:t>
      </w:r>
    </w:p>
    <w:p>
      <w:r>
        <w:rPr>
          <w:b/>
        </w:rPr>
        <w:t xml:space="preserve">Tulos</w:t>
      </w:r>
    </w:p>
    <w:p>
      <w:r>
        <w:t xml:space="preserve">kääntäminen</w:t>
      </w:r>
    </w:p>
    <w:p>
      <w:r>
        <w:rPr>
          <w:b/>
        </w:rPr>
        <w:t xml:space="preserve">Tulos</w:t>
      </w:r>
    </w:p>
    <w:p>
      <w:r>
        <w:t xml:space="preserve">väitteet</w:t>
      </w:r>
    </w:p>
    <w:p>
      <w:r>
        <w:rPr>
          <w:b/>
        </w:rPr>
        <w:t xml:space="preserve">Tulos</w:t>
      </w:r>
    </w:p>
    <w:p>
      <w:r>
        <w:t xml:space="preserve">taktiikka</w:t>
      </w:r>
    </w:p>
    <w:p>
      <w:r>
        <w:rPr>
          <w:b/>
        </w:rPr>
        <w:t xml:space="preserve">Esimerkki 6.641</w:t>
      </w:r>
    </w:p>
    <w:p>
      <w:r>
        <w:t xml:space="preserve">Läpikulku: Danai, 61, joka kuoli maanantaina, nimitettiin vuoden 1995 alussa Thaimaan ensimmäiseksi WTO-suurlähettilääksi, jossa hän toimi maatalouskomitean puheenjohtajana ennen kuin jäi eläkkeelle 60-vuotiaana. Ennen WTO:ssa työskentelyä hän toimi kauppaministeriön apulaispääsihteerinä ja ulkoministeriön talousosaston pääjohtajana.</w:t>
      </w:r>
    </w:p>
    <w:p>
      <w:r>
        <w:rPr>
          <w:b/>
        </w:rPr>
        <w:t xml:space="preserve">Tulos</w:t>
      </w:r>
    </w:p>
    <w:p>
      <w:r>
        <w:t xml:space="preserve">kuoli</w:t>
      </w:r>
    </w:p>
    <w:p>
      <w:r>
        <w:rPr>
          <w:b/>
        </w:rPr>
        <w:t xml:space="preserve">Tulos</w:t>
      </w:r>
    </w:p>
    <w:p>
      <w:r>
        <w:t xml:space="preserve">nimitetty</w:t>
      </w:r>
    </w:p>
    <w:p>
      <w:r>
        <w:rPr>
          <w:b/>
        </w:rPr>
        <w:t xml:space="preserve">Tulos</w:t>
      </w:r>
    </w:p>
    <w:p>
      <w:r>
        <w:t xml:space="preserve">puheenjohtajana</w:t>
      </w:r>
    </w:p>
    <w:p>
      <w:r>
        <w:rPr>
          <w:b/>
        </w:rPr>
        <w:t xml:space="preserve">Tulos</w:t>
      </w:r>
    </w:p>
    <w:p>
      <w:r>
        <w:t xml:space="preserve">eläkkeelle</w:t>
      </w:r>
    </w:p>
    <w:p>
      <w:r>
        <w:rPr>
          <w:b/>
        </w:rPr>
        <w:t xml:space="preserve">Tulos</w:t>
      </w:r>
    </w:p>
    <w:p>
      <w:r>
        <w:t xml:space="preserve">työskentely</w:t>
      </w:r>
    </w:p>
    <w:p>
      <w:r>
        <w:rPr>
          <w:b/>
        </w:rPr>
        <w:t xml:space="preserve">Tulos</w:t>
      </w:r>
    </w:p>
    <w:p>
      <w:r>
        <w:t xml:space="preserve">pidetty</w:t>
      </w:r>
    </w:p>
    <w:p>
      <w:r>
        <w:rPr>
          <w:b/>
        </w:rPr>
        <w:t xml:space="preserve">Esimerkki 6.642</w:t>
      </w:r>
    </w:p>
    <w:p>
      <w:r>
        <w:t xml:space="preserve">Läpikulku: "Kuwaitin ja Korean diplomaattisuhteet alkoivat vuonna 1979, ja ne ovat jatkuvasti parantuneet erityisesti kahden viime vuoden aikana, jolloin liike-elämässä ja kaupassa tapahtui 30 prosentin parannus", Lee sanoi. Hän lisäsi, että molemminpuolisen kaupan määrä on noussut 410 miljoonaan Yhdysvaltain dollariin vuodessa, mikä koostuu pääasiassa Korean tasavallan viennistä Kuwaitiin ja öljynviennistä Kuwaitista Korean tasavaltaan.</w:t>
      </w:r>
    </w:p>
    <w:p>
      <w:r>
        <w:rPr>
          <w:b/>
        </w:rPr>
        <w:t xml:space="preserve">Tulos</w:t>
      </w:r>
    </w:p>
    <w:p>
      <w:r>
        <w:t xml:space="preserve">aloitti</w:t>
      </w:r>
    </w:p>
    <w:p>
      <w:r>
        <w:rPr>
          <w:b/>
        </w:rPr>
        <w:t xml:space="preserve">Tulos</w:t>
      </w:r>
    </w:p>
    <w:p>
      <w:r>
        <w:t xml:space="preserve">parannettu</w:t>
      </w:r>
    </w:p>
    <w:p>
      <w:r>
        <w:rPr>
          <w:b/>
        </w:rPr>
        <w:t xml:space="preserve">Tulos</w:t>
      </w:r>
    </w:p>
    <w:p>
      <w:r>
        <w:t xml:space="preserve">todisti</w:t>
      </w:r>
    </w:p>
    <w:p>
      <w:r>
        <w:rPr>
          <w:b/>
        </w:rPr>
        <w:t xml:space="preserve">Tulos</w:t>
      </w:r>
    </w:p>
    <w:p>
      <w:r>
        <w:t xml:space="preserve">parannus</w:t>
      </w:r>
    </w:p>
    <w:p>
      <w:r>
        <w:rPr>
          <w:b/>
        </w:rPr>
        <w:t xml:space="preserve">Tulos</w:t>
      </w:r>
    </w:p>
    <w:p>
      <w:r>
        <w:t xml:space="preserve">sanoi</w:t>
      </w:r>
    </w:p>
    <w:p>
      <w:r>
        <w:rPr>
          <w:b/>
        </w:rPr>
        <w:t xml:space="preserve">Tulos</w:t>
      </w:r>
    </w:p>
    <w:p>
      <w:r>
        <w:t xml:space="preserve">lisätty</w:t>
      </w:r>
    </w:p>
    <w:p>
      <w:r>
        <w:rPr>
          <w:b/>
        </w:rPr>
        <w:t xml:space="preserve">Tulos</w:t>
      </w:r>
    </w:p>
    <w:p>
      <w:r>
        <w:t xml:space="preserve">saavutettu</w:t>
      </w:r>
    </w:p>
    <w:p>
      <w:r>
        <w:rPr>
          <w:b/>
        </w:rPr>
        <w:t xml:space="preserve">Tulos</w:t>
      </w:r>
    </w:p>
    <w:p>
      <w:r>
        <w:t xml:space="preserve">koostuu</w:t>
      </w:r>
    </w:p>
    <w:p>
      <w:r>
        <w:rPr>
          <w:b/>
        </w:rPr>
        <w:t xml:space="preserve">Tulos</w:t>
      </w:r>
    </w:p>
    <w:p>
      <w:r>
        <w:t xml:space="preserve">vienti</w:t>
      </w:r>
    </w:p>
    <w:p>
      <w:r>
        <w:rPr>
          <w:b/>
        </w:rPr>
        <w:t xml:space="preserve">Esimerkki 6.643</w:t>
      </w:r>
    </w:p>
    <w:p>
      <w:r>
        <w:t xml:space="preserve">Läpikulku: Hän myi kiinteistön viidelle ostajalle ja sanoi tuplaavansa rahansa. Hongkongissa kuuluu aina myyjän markkinoille.</w:t>
      </w:r>
    </w:p>
    <w:p>
      <w:r>
        <w:rPr>
          <w:b/>
        </w:rPr>
        <w:t xml:space="preserve">Tulos</w:t>
      </w:r>
    </w:p>
    <w:p>
      <w:r>
        <w:t xml:space="preserve">myydään</w:t>
      </w:r>
    </w:p>
    <w:p>
      <w:r>
        <w:rPr>
          <w:b/>
        </w:rPr>
        <w:t xml:space="preserve">Tulos</w:t>
      </w:r>
    </w:p>
    <w:p>
      <w:r>
        <w:t xml:space="preserve">double</w:t>
      </w:r>
    </w:p>
    <w:p>
      <w:r>
        <w:rPr>
          <w:b/>
        </w:rPr>
        <w:t xml:space="preserve">Tulos</w:t>
      </w:r>
    </w:p>
    <w:p>
      <w:r>
        <w:t xml:space="preserve">kuuluu</w:t>
      </w:r>
    </w:p>
    <w:p>
      <w:r>
        <w:rPr>
          <w:b/>
        </w:rPr>
        <w:t xml:space="preserve">Esimerkki 6.644</w:t>
      </w:r>
    </w:p>
    <w:p>
      <w:r>
        <w:t xml:space="preserve">Läpikulku: Archer havaitsi tutkittuaan lukutaitotyötä 35 maassa, että suurin osa aikuisten lukutaitotyötä tekevistä opettajista sai pienen korvauksen tai teki sitä vapaaehtoisesti. Luku- ja kirjoitustaidottomat nuoret aikuiset saavat vain kuudesta kuukaudesta yhteen vuoteen kestäviä koulutusohjelmia, mikä ei anna heille mitään käytännön taitoja, joilla he voisivat ansaita elantonsa.</w:t>
      </w:r>
    </w:p>
    <w:p>
      <w:r>
        <w:rPr>
          <w:b/>
        </w:rPr>
        <w:t xml:space="preserve">Tulos</w:t>
      </w:r>
    </w:p>
    <w:p>
      <w:r>
        <w:t xml:space="preserve">tekeminen</w:t>
      </w:r>
    </w:p>
    <w:p>
      <w:r>
        <w:rPr>
          <w:b/>
        </w:rPr>
        <w:t xml:space="preserve">Tulos</w:t>
      </w:r>
    </w:p>
    <w:p>
      <w:r>
        <w:t xml:space="preserve">löytyi</w:t>
      </w:r>
    </w:p>
    <w:p>
      <w:r>
        <w:rPr>
          <w:b/>
        </w:rPr>
        <w:t xml:space="preserve">Tulos</w:t>
      </w:r>
    </w:p>
    <w:p>
      <w:r>
        <w:t xml:space="preserve">sain</w:t>
      </w:r>
    </w:p>
    <w:p>
      <w:r>
        <w:rPr>
          <w:b/>
        </w:rPr>
        <w:t xml:space="preserve">Tulos</w:t>
      </w:r>
    </w:p>
    <w:p>
      <w:r>
        <w:t xml:space="preserve">did</w:t>
      </w:r>
    </w:p>
    <w:p>
      <w:r>
        <w:rPr>
          <w:b/>
        </w:rPr>
        <w:t xml:space="preserve">Tulos</w:t>
      </w:r>
    </w:p>
    <w:p>
      <w:r>
        <w:t xml:space="preserve">vastaanottaa</w:t>
      </w:r>
    </w:p>
    <w:p>
      <w:r>
        <w:rPr>
          <w:b/>
        </w:rPr>
        <w:t xml:space="preserve">Tulos</w:t>
      </w:r>
    </w:p>
    <w:p>
      <w:r>
        <w:t xml:space="preserve">tarjoaa</w:t>
      </w:r>
    </w:p>
    <w:p>
      <w:r>
        <w:rPr>
          <w:b/>
        </w:rPr>
        <w:t xml:space="preserve">Tulos</w:t>
      </w:r>
    </w:p>
    <w:p>
      <w:r>
        <w:t xml:space="preserve">tee</w:t>
      </w:r>
    </w:p>
    <w:p>
      <w:r>
        <w:rPr>
          <w:b/>
        </w:rPr>
        <w:t xml:space="preserve">Esimerkki 6.645</w:t>
      </w:r>
    </w:p>
    <w:p>
      <w:r>
        <w:t xml:space="preserve">Läpikulku: Moskal korosti, että ketään ei ole nimetty Slepianin kuolemasta epäillyksi. ``Vain se, että haastattelemme ketään, ei tee hänestä kohdehenkilöä tai epäiltyä tässä asiassa'', hän sanoi.</w:t>
      </w:r>
    </w:p>
    <w:p>
      <w:r>
        <w:rPr>
          <w:b/>
        </w:rPr>
        <w:t xml:space="preserve">Tulos</w:t>
      </w:r>
    </w:p>
    <w:p>
      <w:r>
        <w:t xml:space="preserve">korosti</w:t>
      </w:r>
    </w:p>
    <w:p>
      <w:r>
        <w:rPr>
          <w:b/>
        </w:rPr>
        <w:t xml:space="preserve">Tulos</w:t>
      </w:r>
    </w:p>
    <w:p>
      <w:r>
        <w:t xml:space="preserve">on</w:t>
      </w:r>
    </w:p>
    <w:p>
      <w:r>
        <w:rPr>
          <w:b/>
        </w:rPr>
        <w:t xml:space="preserve">Tulos</w:t>
      </w:r>
    </w:p>
    <w:p>
      <w:r>
        <w:t xml:space="preserve">ollut</w:t>
      </w:r>
    </w:p>
    <w:p>
      <w:r>
        <w:rPr>
          <w:b/>
        </w:rPr>
        <w:t xml:space="preserve">Tulos</w:t>
      </w:r>
    </w:p>
    <w:p>
      <w:r>
        <w:t xml:space="preserve">nimeltään</w:t>
      </w:r>
    </w:p>
    <w:p>
      <w:r>
        <w:rPr>
          <w:b/>
        </w:rPr>
        <w:t xml:space="preserve">Tulos</w:t>
      </w:r>
    </w:p>
    <w:p>
      <w:r>
        <w:t xml:space="preserve">kuolema</w:t>
      </w:r>
    </w:p>
    <w:p>
      <w:r>
        <w:rPr>
          <w:b/>
        </w:rPr>
        <w:t xml:space="preserve">Tulos</w:t>
      </w:r>
    </w:p>
    <w:p>
      <w:r>
        <w:t xml:space="preserve">Fakta</w:t>
      </w:r>
    </w:p>
    <w:p>
      <w:r>
        <w:rPr>
          <w:b/>
        </w:rPr>
        <w:t xml:space="preserve">Tulos</w:t>
      </w:r>
    </w:p>
    <w:p>
      <w:r>
        <w:t xml:space="preserve">ovat</w:t>
      </w:r>
    </w:p>
    <w:p>
      <w:r>
        <w:rPr>
          <w:b/>
        </w:rPr>
        <w:t xml:space="preserve">Tulos</w:t>
      </w:r>
    </w:p>
    <w:p>
      <w:r>
        <w:t xml:space="preserve">haastattelu</w:t>
      </w:r>
    </w:p>
    <w:p>
      <w:r>
        <w:rPr>
          <w:b/>
        </w:rPr>
        <w:t xml:space="preserve">Tulos</w:t>
      </w:r>
    </w:p>
    <w:p>
      <w:r>
        <w:t xml:space="preserve">tee</w:t>
      </w:r>
    </w:p>
    <w:p>
      <w:r>
        <w:rPr>
          <w:b/>
        </w:rPr>
        <w:t xml:space="preserve">Tulos</w:t>
      </w:r>
    </w:p>
    <w:p>
      <w:r>
        <w:t xml:space="preserve">tämä</w:t>
      </w:r>
    </w:p>
    <w:p>
      <w:r>
        <w:rPr>
          <w:b/>
        </w:rPr>
        <w:t xml:space="preserve">Tulos</w:t>
      </w:r>
    </w:p>
    <w:p>
      <w:r>
        <w:t xml:space="preserve">sanoi</w:t>
      </w:r>
    </w:p>
    <w:p>
      <w:r>
        <w:rPr>
          <w:b/>
        </w:rPr>
        <w:t xml:space="preserve">Esimerkki 6.646</w:t>
      </w:r>
    </w:p>
    <w:p>
      <w:r>
        <w:t xml:space="preserve">Läpikulku: Alito sanoi Newarkissa: "En usko, että on olemassa mitään oikeudellista syytä rajoittaa asianajopalkkioiden menettämistä huumejuttuihin." Alito sanoi, että hänen toimistonsa "vastasi vain erään asianajajan kysymykseen siitä, haluaisimmeko periä asianajopalkkioita, ja se on eri asia kuin se, että tekisimme niin, vaikka pidämmekin itsellämme tämän oikeuden." Alito sanoi, että hänen toimistonsa "vastasi vain erään asianajajan kysymykseen siitä, haluaisimmeko periä asianajopalkkioita".</w:t>
      </w:r>
    </w:p>
    <w:p>
      <w:r>
        <w:rPr>
          <w:b/>
        </w:rPr>
        <w:t xml:space="preserve">Tulos</w:t>
      </w:r>
    </w:p>
    <w:p>
      <w:r>
        <w:t xml:space="preserve">sanoi</w:t>
      </w:r>
    </w:p>
    <w:p>
      <w:r>
        <w:rPr>
          <w:b/>
        </w:rPr>
        <w:t xml:space="preserve">Tulos</w:t>
      </w:r>
    </w:p>
    <w:p>
      <w:r>
        <w:t xml:space="preserve">Ajattele</w:t>
      </w:r>
    </w:p>
    <w:p>
      <w:r>
        <w:rPr>
          <w:b/>
        </w:rPr>
        <w:t xml:space="preserve">Tulos</w:t>
      </w:r>
    </w:p>
    <w:p>
      <w:r>
        <w:t xml:space="preserve">raja</w:t>
      </w:r>
    </w:p>
    <w:p>
      <w:r>
        <w:rPr>
          <w:b/>
        </w:rPr>
        <w:t xml:space="preserve">Tulos</w:t>
      </w:r>
    </w:p>
    <w:p>
      <w:r>
        <w:t xml:space="preserve">menettäminen</w:t>
      </w:r>
    </w:p>
    <w:p>
      <w:r>
        <w:rPr>
          <w:b/>
        </w:rPr>
        <w:t xml:space="preserve">Tulos</w:t>
      </w:r>
    </w:p>
    <w:p>
      <w:r>
        <w:t xml:space="preserve">sanoi</w:t>
      </w:r>
    </w:p>
    <w:p>
      <w:r>
        <w:rPr>
          <w:b/>
        </w:rPr>
        <w:t xml:space="preserve">Tulos</w:t>
      </w:r>
    </w:p>
    <w:p>
      <w:r>
        <w:t xml:space="preserve">vastasi</w:t>
      </w:r>
    </w:p>
    <w:p>
      <w:r>
        <w:rPr>
          <w:b/>
        </w:rPr>
        <w:t xml:space="preserve">Tulos</w:t>
      </w:r>
    </w:p>
    <w:p>
      <w:r>
        <w:t xml:space="preserve">go</w:t>
      </w:r>
    </w:p>
    <w:p>
      <w:r>
        <w:rPr>
          <w:b/>
        </w:rPr>
        <w:t xml:space="preserve">Tulos</w:t>
      </w:r>
    </w:p>
    <w:p>
      <w:r>
        <w:t xml:space="preserve">tehdä</w:t>
      </w:r>
    </w:p>
    <w:p>
      <w:r>
        <w:rPr>
          <w:b/>
        </w:rPr>
        <w:t xml:space="preserve">Tulos</w:t>
      </w:r>
    </w:p>
    <w:p>
      <w:r>
        <w:t xml:space="preserve">Varaus</w:t>
      </w:r>
    </w:p>
    <w:p>
      <w:r>
        <w:rPr>
          <w:b/>
        </w:rPr>
        <w:t xml:space="preserve">Esimerkki 6.647</w:t>
      </w:r>
    </w:p>
    <w:p>
      <w:r>
        <w:t xml:space="preserve">Läpikulku: Kiina on toistuvasti tiedottanut naapurimailleen pilaantumistapauksen yksityiskohdista, mukaan luettuina erilaiset laboratoriotestien tulokset, kuten saastuttavan aineen laji ja tiheys sekä pilaantuneiden osien sijainti. Osapuolet ovat sopineet ympäristöministeriöiden välisen vihjelinjan avaamisesta, jotta yhteydenpito ja viestintä vesien pilaantumisongelmasta olisi entistäkin parempaa, ja Kiina tiedottaa Venäjälle viimeisimmistä tapahtumista päivittäin, Kiinan ulkoministeri sanoi.</w:t>
      </w:r>
    </w:p>
    <w:p>
      <w:r>
        <w:rPr>
          <w:b/>
        </w:rPr>
        <w:t xml:space="preserve">Tulos</w:t>
      </w:r>
    </w:p>
    <w:p>
      <w:r>
        <w:t xml:space="preserve">tapahtui</w:t>
      </w:r>
    </w:p>
    <w:p>
      <w:r>
        <w:rPr>
          <w:b/>
        </w:rPr>
        <w:t xml:space="preserve">Tulos</w:t>
      </w:r>
    </w:p>
    <w:p>
      <w:r>
        <w:t xml:space="preserve">on</w:t>
      </w:r>
    </w:p>
    <w:p>
      <w:r>
        <w:rPr>
          <w:b/>
        </w:rPr>
        <w:t xml:space="preserve">Tulos</w:t>
      </w:r>
    </w:p>
    <w:p>
      <w:r>
        <w:t xml:space="preserve">informoitu</w:t>
      </w:r>
    </w:p>
    <w:p>
      <w:r>
        <w:rPr>
          <w:b/>
        </w:rPr>
        <w:t xml:space="preserve">Tulos</w:t>
      </w:r>
    </w:p>
    <w:p>
      <w:r>
        <w:t xml:space="preserve">tapahtuma</w:t>
      </w:r>
    </w:p>
    <w:p>
      <w:r>
        <w:rPr>
          <w:b/>
        </w:rPr>
        <w:t xml:space="preserve">Tulos</w:t>
      </w:r>
    </w:p>
    <w:p>
      <w:r>
        <w:t xml:space="preserve">tapahtuma</w:t>
      </w:r>
    </w:p>
    <w:p>
      <w:r>
        <w:rPr>
          <w:b/>
        </w:rPr>
        <w:t xml:space="preserve">Tulos</w:t>
      </w:r>
    </w:p>
    <w:p>
      <w:r>
        <w:t xml:space="preserve">on</w:t>
      </w:r>
    </w:p>
    <w:p>
      <w:r>
        <w:rPr>
          <w:b/>
        </w:rPr>
        <w:t xml:space="preserve">Tulos</w:t>
      </w:r>
    </w:p>
    <w:p>
      <w:r>
        <w:t xml:space="preserve">sovittu</w:t>
      </w:r>
    </w:p>
    <w:p>
      <w:r>
        <w:rPr>
          <w:b/>
        </w:rPr>
        <w:t xml:space="preserve">Tulos</w:t>
      </w:r>
    </w:p>
    <w:p>
      <w:r>
        <w:t xml:space="preserve">avoin</w:t>
      </w:r>
    </w:p>
    <w:p>
      <w:r>
        <w:rPr>
          <w:b/>
        </w:rPr>
        <w:t xml:space="preserve">Tulos</w:t>
      </w:r>
    </w:p>
    <w:p>
      <w:r>
        <w:t xml:space="preserve">ongelma</w:t>
      </w:r>
    </w:p>
    <w:p>
      <w:r>
        <w:rPr>
          <w:b/>
        </w:rPr>
        <w:t xml:space="preserve">Tulos</w:t>
      </w:r>
    </w:p>
    <w:p>
      <w:r>
        <w:t xml:space="preserve">ilmoittaa</w:t>
      </w:r>
    </w:p>
    <w:p>
      <w:r>
        <w:rPr>
          <w:b/>
        </w:rPr>
        <w:t xml:space="preserve">Tulos</w:t>
      </w:r>
    </w:p>
    <w:p>
      <w:r>
        <w:t xml:space="preserve">sanoi</w:t>
      </w:r>
    </w:p>
    <w:p>
      <w:r>
        <w:rPr>
          <w:b/>
        </w:rPr>
        <w:t xml:space="preserve">Esimerkki 6.648</w:t>
      </w:r>
    </w:p>
    <w:p>
      <w:r>
        <w:t xml:space="preserve">Läpikulku: Maailman tuomioistuin hylkäsi perjantaina Yhdysvaltain ja Britannian vastalauseet Libyan maailmantuomioistuimessa, joka on estänyt oikeudenkäynnin kahdelle libyalaiselle, joita epäillään Pan Am -jumbojetin räjäyttämisestä Skotlannin yllä vuonna 1988. Libya, joka toi asian YK:n korkeimman oikeuslaitoksen käsiteltäväksi kiistassaan Yhdysvaltojen ja Britannian kanssa, iloitsi päätöksestä ja sanoi painostavansa uudelleen oikeudenkäynnin järjestämistä kolmannessa puolueettomassa maassa.</w:t>
      </w:r>
    </w:p>
    <w:p>
      <w:r>
        <w:rPr>
          <w:b/>
        </w:rPr>
        <w:t xml:space="preserve">Tulos</w:t>
      </w:r>
    </w:p>
    <w:p>
      <w:r>
        <w:t xml:space="preserve">hylätty</w:t>
      </w:r>
    </w:p>
    <w:p>
      <w:r>
        <w:rPr>
          <w:b/>
        </w:rPr>
        <w:t xml:space="preserve">Tulos</w:t>
      </w:r>
    </w:p>
    <w:p>
      <w:r>
        <w:t xml:space="preserve">väitteet</w:t>
      </w:r>
    </w:p>
    <w:p>
      <w:r>
        <w:rPr>
          <w:b/>
        </w:rPr>
        <w:t xml:space="preserve">Tulos</w:t>
      </w:r>
    </w:p>
    <w:p>
      <w:r>
        <w:t xml:space="preserve">tukossa</w:t>
      </w:r>
    </w:p>
    <w:p>
      <w:r>
        <w:rPr>
          <w:b/>
        </w:rPr>
        <w:t xml:space="preserve">Tulos</w:t>
      </w:r>
    </w:p>
    <w:p>
      <w:r>
        <w:t xml:space="preserve">epäilty</w:t>
      </w:r>
    </w:p>
    <w:p>
      <w:r>
        <w:rPr>
          <w:b/>
        </w:rPr>
        <w:t xml:space="preserve">Tulos</w:t>
      </w:r>
    </w:p>
    <w:p>
      <w:r>
        <w:t xml:space="preserve">puhallus</w:t>
      </w:r>
    </w:p>
    <w:p>
      <w:r>
        <w:rPr>
          <w:b/>
        </w:rPr>
        <w:t xml:space="preserve">Tulos</w:t>
      </w:r>
    </w:p>
    <w:p>
      <w:r>
        <w:t xml:space="preserve">toi</w:t>
      </w:r>
    </w:p>
    <w:p>
      <w:r>
        <w:rPr>
          <w:b/>
        </w:rPr>
        <w:t xml:space="preserve">Tulos</w:t>
      </w:r>
    </w:p>
    <w:p>
      <w:r>
        <w:t xml:space="preserve">riita</w:t>
      </w:r>
    </w:p>
    <w:p>
      <w:r>
        <w:rPr>
          <w:b/>
        </w:rPr>
        <w:t xml:space="preserve">Tulos</w:t>
      </w:r>
    </w:p>
    <w:p>
      <w:r>
        <w:t xml:space="preserve">tervehdittiin</w:t>
      </w:r>
    </w:p>
    <w:p>
      <w:r>
        <w:rPr>
          <w:b/>
        </w:rPr>
        <w:t xml:space="preserve">Tulos</w:t>
      </w:r>
    </w:p>
    <w:p>
      <w:r>
        <w:t xml:space="preserve">päättävä</w:t>
      </w:r>
    </w:p>
    <w:p>
      <w:r>
        <w:rPr>
          <w:b/>
        </w:rPr>
        <w:t xml:space="preserve">Tulos</w:t>
      </w:r>
    </w:p>
    <w:p>
      <w:r>
        <w:t xml:space="preserve">sanoi</w:t>
      </w:r>
    </w:p>
    <w:p>
      <w:r>
        <w:rPr>
          <w:b/>
        </w:rPr>
        <w:t xml:space="preserve">Tulos</w:t>
      </w:r>
    </w:p>
    <w:p>
      <w:r>
        <w:t xml:space="preserve">paina</w:t>
      </w:r>
    </w:p>
    <w:p>
      <w:r>
        <w:rPr>
          <w:b/>
        </w:rPr>
        <w:t xml:space="preserve">Esimerkki 6.649</w:t>
      </w:r>
    </w:p>
    <w:p>
      <w:r>
        <w:t xml:space="preserve">Läpikulku: Meksikon Acapulcossa, Tyynenmeren lomakohteessa, kaksi poliisia loukkaantui sunnuntaina liikkuvasta autosta poliisiasemalle heitetyn kranaatin takia. Hyökkäys tapahtui poliisin barrikadilla Tres Vidasin ulkopuolella, jossa yksityisen hotellin ja maanviljelijöiden intressien välinen konflikti on aiheuttanut useita yhteenottoja.</w:t>
      </w:r>
    </w:p>
    <w:p>
      <w:r>
        <w:rPr>
          <w:b/>
        </w:rPr>
        <w:t xml:space="preserve">Tulos</w:t>
      </w:r>
    </w:p>
    <w:p>
      <w:r>
        <w:t xml:space="preserve">lobbaus</w:t>
      </w:r>
    </w:p>
    <w:p>
      <w:r>
        <w:rPr>
          <w:b/>
        </w:rPr>
        <w:t xml:space="preserve">Tulos</w:t>
      </w:r>
    </w:p>
    <w:p>
      <w:r>
        <w:t xml:space="preserve">loukkaantunut</w:t>
      </w:r>
    </w:p>
    <w:p>
      <w:r>
        <w:rPr>
          <w:b/>
        </w:rPr>
        <w:t xml:space="preserve">Tulos</w:t>
      </w:r>
    </w:p>
    <w:p>
      <w:r>
        <w:t xml:space="preserve">hyökkäys</w:t>
      </w:r>
    </w:p>
    <w:p>
      <w:r>
        <w:rPr>
          <w:b/>
        </w:rPr>
        <w:t xml:space="preserve">Tulos</w:t>
      </w:r>
    </w:p>
    <w:p>
      <w:r>
        <w:t xml:space="preserve">otti</w:t>
      </w:r>
    </w:p>
    <w:p>
      <w:r>
        <w:rPr>
          <w:b/>
        </w:rPr>
        <w:t xml:space="preserve">Tulos</w:t>
      </w:r>
    </w:p>
    <w:p>
      <w:r>
        <w:t xml:space="preserve">konflikti</w:t>
      </w:r>
    </w:p>
    <w:p>
      <w:r>
        <w:rPr>
          <w:b/>
        </w:rPr>
        <w:t xml:space="preserve">Tulos</w:t>
      </w:r>
    </w:p>
    <w:p>
      <w:r>
        <w:t xml:space="preserve">sytytti</w:t>
      </w:r>
    </w:p>
    <w:p>
      <w:r>
        <w:rPr>
          <w:b/>
        </w:rPr>
        <w:t xml:space="preserve">Tulos</w:t>
      </w:r>
    </w:p>
    <w:p>
      <w:r>
        <w:t xml:space="preserve">konflikti</w:t>
      </w:r>
    </w:p>
    <w:p>
      <w:r>
        <w:rPr>
          <w:b/>
        </w:rPr>
        <w:t xml:space="preserve">Esimerkki 6.650</w:t>
      </w:r>
    </w:p>
    <w:p>
      <w:r>
        <w:t xml:space="preserve">Läpikulku: Hänen on myös maksettava korvauksia etsintäkuluista - 27 445 dollaria Yhdysvaltain rannikkovartiostolle ja 9 109 dollaria Nassaun piirikunnan poliisilaitokselle. Evana Roth kertoi elokuussa CNN:lle, että hän uskoi miehensä laatineen suunnitelman sen jälkeen, kun tämä oli saanut potkut heinäkuussa.</w:t>
      </w:r>
    </w:p>
    <w:p>
      <w:r>
        <w:rPr>
          <w:b/>
        </w:rPr>
        <w:t xml:space="preserve">Tulos</w:t>
      </w:r>
    </w:p>
    <w:p>
      <w:r>
        <w:t xml:space="preserve">maksaa</w:t>
      </w:r>
    </w:p>
    <w:p>
      <w:r>
        <w:rPr>
          <w:b/>
        </w:rPr>
        <w:t xml:space="preserve">Tulos</w:t>
      </w:r>
    </w:p>
    <w:p>
      <w:r>
        <w:t xml:space="preserve">haku</w:t>
      </w:r>
    </w:p>
    <w:p>
      <w:r>
        <w:rPr>
          <w:b/>
        </w:rPr>
        <w:t xml:space="preserve">Tulos</w:t>
      </w:r>
    </w:p>
    <w:p>
      <w:r>
        <w:t xml:space="preserve">kertoi</w:t>
      </w:r>
    </w:p>
    <w:p>
      <w:r>
        <w:rPr>
          <w:b/>
        </w:rPr>
        <w:t xml:space="preserve">Tulos</w:t>
      </w:r>
    </w:p>
    <w:p>
      <w:r>
        <w:t xml:space="preserve">palautus</w:t>
      </w:r>
    </w:p>
    <w:p>
      <w:r>
        <w:rPr>
          <w:b/>
        </w:rPr>
        <w:t xml:space="preserve">Tulos</w:t>
      </w:r>
    </w:p>
    <w:p>
      <w:r>
        <w:t xml:space="preserve">ajatus</w:t>
      </w:r>
    </w:p>
    <w:p>
      <w:r>
        <w:rPr>
          <w:b/>
        </w:rPr>
        <w:t xml:space="preserve">Tulos</w:t>
      </w:r>
    </w:p>
    <w:p>
      <w:r>
        <w:t xml:space="preserve">suunnitteli</w:t>
      </w:r>
    </w:p>
    <w:p>
      <w:r>
        <w:rPr>
          <w:b/>
        </w:rPr>
        <w:t xml:space="preserve">Tulos</w:t>
      </w:r>
    </w:p>
    <w:p>
      <w:r>
        <w:t xml:space="preserve">ampui</w:t>
      </w:r>
    </w:p>
    <w:p>
      <w:r>
        <w:rPr>
          <w:b/>
        </w:rPr>
        <w:t xml:space="preserve">Esimerkki 6.651</w:t>
      </w:r>
    </w:p>
    <w:p>
      <w:r>
        <w:t xml:space="preserve">Läpikulku: Potachin mukaan kasvu on yllättävää, koska viharyhmien jäsenmäärä yleensä vähenee taloudellisen vaurauden aikana. Itse asiassa viharyhmien määrä on laskenut 1990-luvulla, mutta tänä vuonna se kasvoi 20 prosenttia, mikä on melko dramaattinen nousu.</w:t>
      </w:r>
    </w:p>
    <w:p>
      <w:r>
        <w:rPr>
          <w:b/>
        </w:rPr>
        <w:t xml:space="preserve">Tulos</w:t>
      </w:r>
    </w:p>
    <w:p>
      <w:r>
        <w:t xml:space="preserve">sanoo</w:t>
      </w:r>
    </w:p>
    <w:p>
      <w:r>
        <w:rPr>
          <w:b/>
        </w:rPr>
        <w:t xml:space="preserve">Tulos</w:t>
      </w:r>
    </w:p>
    <w:p>
      <w:r>
        <w:t xml:space="preserve">laskee</w:t>
      </w:r>
    </w:p>
    <w:p>
      <w:r>
        <w:rPr>
          <w:b/>
        </w:rPr>
        <w:t xml:space="preserve">Tulos</w:t>
      </w:r>
    </w:p>
    <w:p>
      <w:r>
        <w:t xml:space="preserve">nähty</w:t>
      </w:r>
    </w:p>
    <w:p>
      <w:r>
        <w:rPr>
          <w:b/>
        </w:rPr>
        <w:t xml:space="preserve">Tulos</w:t>
      </w:r>
    </w:p>
    <w:p>
      <w:r>
        <w:t xml:space="preserve">pudottamalla</w:t>
      </w:r>
    </w:p>
    <w:p>
      <w:r>
        <w:rPr>
          <w:b/>
        </w:rPr>
        <w:t xml:space="preserve">Tulos</w:t>
      </w:r>
    </w:p>
    <w:p>
      <w:r>
        <w:t xml:space="preserve">hyppäsi</w:t>
      </w:r>
    </w:p>
    <w:p>
      <w:r>
        <w:rPr>
          <w:b/>
        </w:rPr>
        <w:t xml:space="preserve">Tulos</w:t>
      </w:r>
    </w:p>
    <w:p>
      <w:r>
        <w:t xml:space="preserve">kasvu</w:t>
      </w:r>
    </w:p>
    <w:p>
      <w:r>
        <w:rPr>
          <w:b/>
        </w:rPr>
        <w:t xml:space="preserve">Esimerkki 6.652</w:t>
      </w:r>
    </w:p>
    <w:p>
      <w:r>
        <w:t xml:space="preserve">Läpikulku: Israelin hallitus on joutunut kohtaamaan kasvavan kansanliikkeen, joka vaatii Israelin yksipuolista vetäytymistä Libanonista. Vuodesta 1985 lähtien _ jolloin israelilaiset loivat eteläisen Libanonin turvallisuuspuskurivyöhykkeen _ lähes 200 israelilaissotilasta on kuollut taistellessaan Hizbollahia ja muita sissejä vastaan.</w:t>
      </w:r>
    </w:p>
    <w:p>
      <w:r>
        <w:rPr>
          <w:b/>
        </w:rPr>
        <w:t xml:space="preserve">Tulos</w:t>
      </w:r>
    </w:p>
    <w:p>
      <w:r>
        <w:t xml:space="preserve">asennettu</w:t>
      </w:r>
    </w:p>
    <w:p>
      <w:r>
        <w:rPr>
          <w:b/>
        </w:rPr>
        <w:t xml:space="preserve">Tulos</w:t>
      </w:r>
    </w:p>
    <w:p>
      <w:r>
        <w:t xml:space="preserve">kohtasi</w:t>
      </w:r>
    </w:p>
    <w:p>
      <w:r>
        <w:rPr>
          <w:b/>
        </w:rPr>
        <w:t xml:space="preserve">Tulos</w:t>
      </w:r>
    </w:p>
    <w:p>
      <w:r>
        <w:t xml:space="preserve">liike</w:t>
      </w:r>
    </w:p>
    <w:p>
      <w:r>
        <w:rPr>
          <w:b/>
        </w:rPr>
        <w:t xml:space="preserve">Tulos</w:t>
      </w:r>
    </w:p>
    <w:p>
      <w:r>
        <w:t xml:space="preserve">peruuttaminen</w:t>
      </w:r>
    </w:p>
    <w:p>
      <w:r>
        <w:rPr>
          <w:b/>
        </w:rPr>
        <w:t xml:space="preserve">Tulos</w:t>
      </w:r>
    </w:p>
    <w:p>
      <w:r>
        <w:t xml:space="preserve">luotu</w:t>
      </w:r>
    </w:p>
    <w:p>
      <w:r>
        <w:rPr>
          <w:b/>
        </w:rPr>
        <w:t xml:space="preserve">Tulos</w:t>
      </w:r>
    </w:p>
    <w:p>
      <w:r>
        <w:t xml:space="preserve">tappoi</w:t>
      </w:r>
    </w:p>
    <w:p>
      <w:r>
        <w:rPr>
          <w:b/>
        </w:rPr>
        <w:t xml:space="preserve">Tulos</w:t>
      </w:r>
    </w:p>
    <w:p>
      <w:r>
        <w:t xml:space="preserve">taistelut</w:t>
      </w:r>
    </w:p>
    <w:p>
      <w:r>
        <w:rPr>
          <w:b/>
        </w:rPr>
        <w:t xml:space="preserve">Esimerkki 6.653</w:t>
      </w:r>
    </w:p>
    <w:p>
      <w:r>
        <w:t xml:space="preserve">Läpikulku: Kauppa-analyytikkojen mukaan sopimus, joka syntyisi nykyisten Dohan kierroksen neuvottelujen tuloksena, tulisi todennäköisesti voimaan vasta vuonna 2008, jos olosuhteet olisivat parhaat mahdolliset. Euroopan unioni on kieltäytynyt hyväksymästä päivämäärää, johon mennessä vientituet poistettaisiin, sillä Yhdysvallat ei ole tehnyt vastaavaa sitoumusta vientiluotoista ja elintarvikeapuohjelmastaan, jotka EU:n mielestä vääristävät kauppaa.</w:t>
      </w:r>
    </w:p>
    <w:p>
      <w:r>
        <w:rPr>
          <w:b/>
        </w:rPr>
        <w:t xml:space="preserve">Tulos</w:t>
      </w:r>
    </w:p>
    <w:p>
      <w:r>
        <w:t xml:space="preserve">syntyä</w:t>
      </w:r>
    </w:p>
    <w:p>
      <w:r>
        <w:rPr>
          <w:b/>
        </w:rPr>
        <w:t xml:space="preserve">Tulos</w:t>
      </w:r>
    </w:p>
    <w:p>
      <w:r>
        <w:t xml:space="preserve">neuvottelut</w:t>
      </w:r>
    </w:p>
    <w:p>
      <w:r>
        <w:rPr>
          <w:b/>
        </w:rPr>
        <w:t xml:space="preserve">Tulos</w:t>
      </w:r>
    </w:p>
    <w:p>
      <w:r>
        <w:t xml:space="preserve">sopimus</w:t>
      </w:r>
    </w:p>
    <w:p>
      <w:r>
        <w:rPr>
          <w:b/>
        </w:rPr>
        <w:t xml:space="preserve">Tulos</w:t>
      </w:r>
    </w:p>
    <w:p>
      <w:r>
        <w:t xml:space="preserve">sanoi</w:t>
      </w:r>
    </w:p>
    <w:p>
      <w:r>
        <w:rPr>
          <w:b/>
        </w:rPr>
        <w:t xml:space="preserve">Tulos</w:t>
      </w:r>
    </w:p>
    <w:p>
      <w:r>
        <w:t xml:space="preserve">olosuhteet</w:t>
      </w:r>
    </w:p>
    <w:p>
      <w:r>
        <w:rPr>
          <w:b/>
        </w:rPr>
        <w:t xml:space="preserve">Tulos</w:t>
      </w:r>
    </w:p>
    <w:p>
      <w:r>
        <w:t xml:space="preserve">kieltäytyi</w:t>
      </w:r>
    </w:p>
    <w:p>
      <w:r>
        <w:rPr>
          <w:b/>
        </w:rPr>
        <w:t xml:space="preserve">Tulos</w:t>
      </w:r>
    </w:p>
    <w:p>
      <w:r>
        <w:t xml:space="preserve">poistettu</w:t>
      </w:r>
    </w:p>
    <w:p>
      <w:r>
        <w:rPr>
          <w:b/>
        </w:rPr>
        <w:t xml:space="preserve">Tulos</w:t>
      </w:r>
    </w:p>
    <w:p>
      <w:r>
        <w:t xml:space="preserve">sitoutuminen</w:t>
      </w:r>
    </w:p>
    <w:p>
      <w:r>
        <w:rPr>
          <w:b/>
        </w:rPr>
        <w:t xml:space="preserve">Tulos</w:t>
      </w:r>
    </w:p>
    <w:p>
      <w:r>
        <w:t xml:space="preserve">näkee</w:t>
      </w:r>
    </w:p>
    <w:p>
      <w:r>
        <w:rPr>
          <w:b/>
        </w:rPr>
        <w:t xml:space="preserve">Tulos</w:t>
      </w:r>
    </w:p>
    <w:p>
      <w:r>
        <w:t xml:space="preserve">vääristävä</w:t>
      </w:r>
    </w:p>
    <w:p>
      <w:r>
        <w:rPr>
          <w:b/>
        </w:rPr>
        <w:t xml:space="preserve">Tulos</w:t>
      </w:r>
    </w:p>
    <w:p>
      <w:r>
        <w:t xml:space="preserve">vaikutus</w:t>
      </w:r>
    </w:p>
    <w:p>
      <w:r>
        <w:rPr>
          <w:b/>
        </w:rPr>
        <w:t xml:space="preserve">Esimerkki 6.654</w:t>
      </w:r>
    </w:p>
    <w:p>
      <w:r>
        <w:t xml:space="preserve">Läpikulku: YK:n ehdottama kansanäänestys määrittelisi, tulisiko Länsi-Saharasta osa Marokkoa vai itsenäinen valtio. YK:n valvoma tulitauko on ollut voimassa vuodesta 1991 lähtien, mutta kansainvälisen yhteisön on viimeisen vuoden ajan ollut vaikea löytää ratkaisua konfliktiin, joka on jatkunut 22 vuotta Espanjan vetäydyttyä alueelta.</w:t>
      </w:r>
    </w:p>
    <w:p>
      <w:r>
        <w:rPr>
          <w:b/>
        </w:rPr>
        <w:t xml:space="preserve">Tulos</w:t>
      </w:r>
    </w:p>
    <w:p>
      <w:r>
        <w:t xml:space="preserve">YK:n ehdotus</w:t>
      </w:r>
    </w:p>
    <w:p>
      <w:r>
        <w:rPr>
          <w:b/>
        </w:rPr>
        <w:t xml:space="preserve">Tulos</w:t>
      </w:r>
    </w:p>
    <w:p>
      <w:r>
        <w:t xml:space="preserve">kansanäänestys</w:t>
      </w:r>
    </w:p>
    <w:p>
      <w:r>
        <w:rPr>
          <w:b/>
        </w:rPr>
        <w:t xml:space="preserve">Tulos</w:t>
      </w:r>
    </w:p>
    <w:p>
      <w:r>
        <w:t xml:space="preserve">määrittää</w:t>
      </w:r>
    </w:p>
    <w:p>
      <w:r>
        <w:rPr>
          <w:b/>
        </w:rPr>
        <w:t xml:space="preserve">Tulos</w:t>
      </w:r>
    </w:p>
    <w:p>
      <w:r>
        <w:t xml:space="preserve">tulla</w:t>
      </w:r>
    </w:p>
    <w:p>
      <w:r>
        <w:rPr>
          <w:b/>
        </w:rPr>
        <w:t xml:space="preserve">Tulos</w:t>
      </w:r>
    </w:p>
    <w:p>
      <w:r>
        <w:t xml:space="preserve">tulitauko</w:t>
      </w:r>
    </w:p>
    <w:p>
      <w:r>
        <w:rPr>
          <w:b/>
        </w:rPr>
        <w:t xml:space="preserve">Tulos</w:t>
      </w:r>
    </w:p>
    <w:p>
      <w:r>
        <w:t xml:space="preserve">1991</w:t>
      </w:r>
    </w:p>
    <w:p>
      <w:r>
        <w:rPr>
          <w:b/>
        </w:rPr>
        <w:t xml:space="preserve">Tulos</w:t>
      </w:r>
    </w:p>
    <w:p>
      <w:r>
        <w:t xml:space="preserve">päätöslauselma</w:t>
      </w:r>
    </w:p>
    <w:p>
      <w:r>
        <w:rPr>
          <w:b/>
        </w:rPr>
        <w:t xml:space="preserve">Tulos</w:t>
      </w:r>
    </w:p>
    <w:p>
      <w:r>
        <w:t xml:space="preserve">konflikti</w:t>
      </w:r>
    </w:p>
    <w:p>
      <w:r>
        <w:rPr>
          <w:b/>
        </w:rPr>
        <w:t xml:space="preserve">Tulos</w:t>
      </w:r>
    </w:p>
    <w:p>
      <w:r>
        <w:t xml:space="preserve">koska</w:t>
      </w:r>
    </w:p>
    <w:p>
      <w:r>
        <w:rPr>
          <w:b/>
        </w:rPr>
        <w:t xml:space="preserve">Tulos</w:t>
      </w:r>
    </w:p>
    <w:p>
      <w:r>
        <w:t xml:space="preserve">peruuttaminen</w:t>
      </w:r>
    </w:p>
    <w:p>
      <w:r>
        <w:rPr>
          <w:b/>
        </w:rPr>
        <w:t xml:space="preserve">Tulos</w:t>
      </w:r>
    </w:p>
    <w:p>
      <w:r>
        <w:t xml:space="preserve">osoitteessa</w:t>
      </w:r>
    </w:p>
    <w:p>
      <w:r>
        <w:rPr>
          <w:b/>
        </w:rPr>
        <w:t xml:space="preserve">Tulos</w:t>
      </w:r>
    </w:p>
    <w:p>
      <w:r>
        <w:t xml:space="preserve">vuosi</w:t>
      </w:r>
    </w:p>
    <w:p>
      <w:r>
        <w:rPr>
          <w:b/>
        </w:rPr>
        <w:t xml:space="preserve">Esimerkki 6.655</w:t>
      </w:r>
    </w:p>
    <w:p>
      <w:r>
        <w:t xml:space="preserve">Läpikulku: Etelä-Korean virkamiehen mukaan kuuden maan neuvottelut, joiden tarkoituksena on saada Pohjois-Korea luopumaan ydinohjelmastaan, alkoivat täällä maanantaina, hieman yli kaksi kuukautta sen jälkeen, kun erakoitunut maa teki ensimmäisen ydinkokeensa. </w:t>
      </w:r>
    </w:p>
    <w:p>
      <w:r>
        <w:rPr>
          <w:b/>
        </w:rPr>
        <w:t xml:space="preserve">Tulos</w:t>
      </w:r>
    </w:p>
    <w:p>
      <w:r>
        <w:t xml:space="preserve">puhuu</w:t>
      </w:r>
    </w:p>
    <w:p>
      <w:r>
        <w:rPr>
          <w:b/>
        </w:rPr>
        <w:t xml:space="preserve">Tulos</w:t>
      </w:r>
    </w:p>
    <w:p>
      <w:r>
        <w:t xml:space="preserve">tavoitteena</w:t>
      </w:r>
    </w:p>
    <w:p>
      <w:r>
        <w:rPr>
          <w:b/>
        </w:rPr>
        <w:t xml:space="preserve">Tulos</w:t>
      </w:r>
    </w:p>
    <w:p>
      <w:r>
        <w:t xml:space="preserve">vakuuttava</w:t>
      </w:r>
    </w:p>
    <w:p>
      <w:r>
        <w:rPr>
          <w:b/>
        </w:rPr>
        <w:t xml:space="preserve">Tulos</w:t>
      </w:r>
    </w:p>
    <w:p>
      <w:r>
        <w:t xml:space="preserve">anna</w:t>
      </w:r>
    </w:p>
    <w:p>
      <w:r>
        <w:rPr>
          <w:b/>
        </w:rPr>
        <w:t xml:space="preserve">Tulos</w:t>
      </w:r>
    </w:p>
    <w:p>
      <w:r>
        <w:t xml:space="preserve">alkoi</w:t>
      </w:r>
    </w:p>
    <w:p>
      <w:r>
        <w:rPr>
          <w:b/>
        </w:rPr>
        <w:t xml:space="preserve">Tulos</w:t>
      </w:r>
    </w:p>
    <w:p>
      <w:r>
        <w:t xml:space="preserve">sanoi</w:t>
      </w:r>
    </w:p>
    <w:p>
      <w:r>
        <w:rPr>
          <w:b/>
        </w:rPr>
        <w:t xml:space="preserve">Tulos</w:t>
      </w:r>
    </w:p>
    <w:p>
      <w:r>
        <w:t xml:space="preserve">toteutettu</w:t>
      </w:r>
    </w:p>
    <w:p>
      <w:r>
        <w:rPr>
          <w:b/>
        </w:rPr>
        <w:t xml:space="preserve">Tulos</w:t>
      </w:r>
    </w:p>
    <w:p>
      <w:r>
        <w:t xml:space="preserve">testi</w:t>
      </w:r>
    </w:p>
    <w:p>
      <w:r>
        <w:rPr>
          <w:b/>
        </w:rPr>
        <w:t xml:space="preserve">Esimerkki 6.656</w:t>
      </w:r>
    </w:p>
    <w:p>
      <w:r>
        <w:t xml:space="preserve">Läpikulku: Nettotulos nousi 108,8 miljoonaan dollariin eli 1,35 dollariin osakkeelta vuodentakaisesta 90,5 miljoonasta dollarista eli 1,12 dollarista osakkeelta. Myynti nousi 6,2 % 1,45 miljardiin dollariin 1,37 miljardista dollarista.</w:t>
      </w:r>
    </w:p>
    <w:p>
      <w:r>
        <w:rPr>
          <w:b/>
        </w:rPr>
        <w:t xml:space="preserve">Tulos</w:t>
      </w:r>
    </w:p>
    <w:p>
      <w:r>
        <w:t xml:space="preserve">sanoi</w:t>
      </w:r>
    </w:p>
    <w:p>
      <w:r>
        <w:rPr>
          <w:b/>
        </w:rPr>
        <w:t xml:space="preserve">Tulos</w:t>
      </w:r>
    </w:p>
    <w:p>
      <w:r>
        <w:t xml:space="preserve">ruusu</w:t>
      </w:r>
    </w:p>
    <w:p>
      <w:r>
        <w:rPr>
          <w:b/>
        </w:rPr>
        <w:t xml:space="preserve">Esimerkki 6.657</w:t>
      </w:r>
    </w:p>
    <w:p>
      <w:r>
        <w:t xml:space="preserve">Läpikulku: LUSAKA, 3. marraskuuta (Xinhua) -- Noin 300 000 sambialaisen pienviljelijän odotetaan tänä vuonna viljelevän yli 150 000 hehtaaria jatrofaa, josta voitaisiin valmistaa biodieseliä, paikalliset tiedotusvälineet siteerasivat Sambian talonpoikais- ja pienviljelijöiden kansallista yhdistystä perjantaina. Yhdistyksen puheenjohtaja Rodger Phiri onkin Zambia Daily Mailin mukaan kehottanut hallitusta kehittämään nopeasti poliittiset puitteet biodieselin tuotantoa varten.</w:t>
      </w:r>
    </w:p>
    <w:p>
      <w:r>
        <w:rPr>
          <w:b/>
        </w:rPr>
        <w:t xml:space="preserve">Tulos</w:t>
      </w:r>
    </w:p>
    <w:p>
      <w:r>
        <w:t xml:space="preserve">odotettu</w:t>
      </w:r>
    </w:p>
    <w:p>
      <w:r>
        <w:rPr>
          <w:b/>
        </w:rPr>
        <w:t xml:space="preserve">Tulos</w:t>
      </w:r>
    </w:p>
    <w:p>
      <w:r>
        <w:t xml:space="preserve">kasvaa</w:t>
      </w:r>
    </w:p>
    <w:p>
      <w:r>
        <w:rPr>
          <w:b/>
        </w:rPr>
        <w:t xml:space="preserve">Tulos</w:t>
      </w:r>
    </w:p>
    <w:p>
      <w:r>
        <w:t xml:space="preserve">tuotettu</w:t>
      </w:r>
    </w:p>
    <w:p>
      <w:r>
        <w:rPr>
          <w:b/>
        </w:rPr>
        <w:t xml:space="preserve">Tulos</w:t>
      </w:r>
    </w:p>
    <w:p>
      <w:r>
        <w:t xml:space="preserve">siteerattu</w:t>
      </w:r>
    </w:p>
    <w:p>
      <w:r>
        <w:rPr>
          <w:b/>
        </w:rPr>
        <w:t xml:space="preserve">Tulos</w:t>
      </w:r>
    </w:p>
    <w:p>
      <w:r>
        <w:t xml:space="preserve">sanomalla</w:t>
      </w:r>
    </w:p>
    <w:p>
      <w:r>
        <w:rPr>
          <w:b/>
        </w:rPr>
        <w:t xml:space="preserve">Tulos</w:t>
      </w:r>
    </w:p>
    <w:p>
      <w:r>
        <w:t xml:space="preserve">nimeltään</w:t>
      </w:r>
    </w:p>
    <w:p>
      <w:r>
        <w:rPr>
          <w:b/>
        </w:rPr>
        <w:t xml:space="preserve">Tulos</w:t>
      </w:r>
    </w:p>
    <w:p>
      <w:r>
        <w:t xml:space="preserve">kehittää</w:t>
      </w:r>
    </w:p>
    <w:p>
      <w:r>
        <w:rPr>
          <w:b/>
        </w:rPr>
        <w:t xml:space="preserve">Tulos</w:t>
      </w:r>
    </w:p>
    <w:p>
      <w:r>
        <w:t xml:space="preserve">tuotanto</w:t>
      </w:r>
    </w:p>
    <w:p>
      <w:r>
        <w:rPr>
          <w:b/>
        </w:rPr>
        <w:t xml:space="preserve">Tulos</w:t>
      </w:r>
    </w:p>
    <w:p>
      <w:r>
        <w:t xml:space="preserve">mukaan</w:t>
      </w:r>
    </w:p>
    <w:p>
      <w:r>
        <w:rPr>
          <w:b/>
        </w:rPr>
        <w:t xml:space="preserve">Esimerkki 6.658</w:t>
      </w:r>
    </w:p>
    <w:p>
      <w:r>
        <w:t xml:space="preserve">Läpikulku: Jihad moitti myös Yhdysvaltoja siitä, että se sekaantuu Gazan rajakysymykseen Israelin vuoksi ja jättää huomiotta muut tärkeät kysymykset, kuten Israelin siirtokuntien laajentamisen Länsirannalla ja erotusesteen rakentamisen. Sopimuksen mukaan Gazan ja Egyptin rajalla sijaitseva Rafahin rajanylityspaikka avataan uudelleen 25. marraskuuta alkaen Euroopan unionin turvallisuusvalvojien läsnä ollessa.</w:t>
      </w:r>
    </w:p>
    <w:p>
      <w:r>
        <w:rPr>
          <w:b/>
        </w:rPr>
        <w:t xml:space="preserve">Tulos</w:t>
      </w:r>
    </w:p>
    <w:p>
      <w:r>
        <w:t xml:space="preserve">nuhteli</w:t>
      </w:r>
    </w:p>
    <w:p>
      <w:r>
        <w:rPr>
          <w:b/>
        </w:rPr>
        <w:t xml:space="preserve">Tulos</w:t>
      </w:r>
    </w:p>
    <w:p>
      <w:r>
        <w:t xml:space="preserve">häiritsevä</w:t>
      </w:r>
    </w:p>
    <w:p>
      <w:r>
        <w:rPr>
          <w:b/>
        </w:rPr>
        <w:t xml:space="preserve">Tulos</w:t>
      </w:r>
    </w:p>
    <w:p>
      <w:r>
        <w:t xml:space="preserve">laiminlyönti</w:t>
      </w:r>
    </w:p>
    <w:p>
      <w:r>
        <w:rPr>
          <w:b/>
        </w:rPr>
        <w:t xml:space="preserve">Tulos</w:t>
      </w:r>
    </w:p>
    <w:p>
      <w:r>
        <w:t xml:space="preserve">laajennus</w:t>
      </w:r>
    </w:p>
    <w:p>
      <w:r>
        <w:rPr>
          <w:b/>
        </w:rPr>
        <w:t xml:space="preserve">Tulos</w:t>
      </w:r>
    </w:p>
    <w:p>
      <w:r>
        <w:t xml:space="preserve">rakennus</w:t>
      </w:r>
    </w:p>
    <w:p>
      <w:r>
        <w:rPr>
          <w:b/>
        </w:rPr>
        <w:t xml:space="preserve">Tulos</w:t>
      </w:r>
    </w:p>
    <w:p>
      <w:r>
        <w:t xml:space="preserve">uudelleen avattu</w:t>
      </w:r>
    </w:p>
    <w:p>
      <w:r>
        <w:rPr>
          <w:b/>
        </w:rPr>
        <w:t xml:space="preserve">Tulos</w:t>
      </w:r>
    </w:p>
    <w:p>
      <w:r>
        <w:t xml:space="preserve">läsnäolo</w:t>
      </w:r>
    </w:p>
    <w:p>
      <w:r>
        <w:rPr>
          <w:b/>
        </w:rPr>
        <w:t xml:space="preserve">Esimerkki 6.659</w:t>
      </w:r>
    </w:p>
    <w:p>
      <w:r>
        <w:t xml:space="preserve">Läpikulku: Virkamiesten mukaan sieppaajien henkilöllisyys on kuitenkin edelleen tuntematon, sillä kukaan ei ole ottanut vastuuta sieppauksesta. Punaisen Ristin paikallinen toimisto ilmoitti keskeyttävänsä toimintansa alueella hieman ennen heidän vapauttamistaan, koska se pelkäsi, että sen jäseniä siepattaisiin lisää.</w:t>
      </w:r>
    </w:p>
    <w:p>
      <w:r>
        <w:rPr>
          <w:b/>
        </w:rPr>
        <w:t xml:space="preserve">Tulos</w:t>
      </w:r>
    </w:p>
    <w:p>
      <w:r>
        <w:t xml:space="preserve">väitti</w:t>
      </w:r>
    </w:p>
    <w:p>
      <w:r>
        <w:rPr>
          <w:b/>
        </w:rPr>
        <w:t xml:space="preserve">Tulos</w:t>
      </w:r>
    </w:p>
    <w:p>
      <w:r>
        <w:t xml:space="preserve">sieppaus</w:t>
      </w:r>
    </w:p>
    <w:p>
      <w:r>
        <w:rPr>
          <w:b/>
        </w:rPr>
        <w:t xml:space="preserve">Tulos</w:t>
      </w:r>
    </w:p>
    <w:p>
      <w:r>
        <w:t xml:space="preserve">sanoi</w:t>
      </w:r>
    </w:p>
    <w:p>
      <w:r>
        <w:rPr>
          <w:b/>
        </w:rPr>
        <w:t xml:space="preserve">Tulos</w:t>
      </w:r>
    </w:p>
    <w:p>
      <w:r>
        <w:t xml:space="preserve">sieppaus</w:t>
      </w:r>
    </w:p>
    <w:p>
      <w:r>
        <w:rPr>
          <w:b/>
        </w:rPr>
        <w:t xml:space="preserve">Tulos</w:t>
      </w:r>
    </w:p>
    <w:p>
      <w:r>
        <w:t xml:space="preserve">ilmoitti</w:t>
      </w:r>
    </w:p>
    <w:p>
      <w:r>
        <w:rPr>
          <w:b/>
        </w:rPr>
        <w:t xml:space="preserve">Tulos</w:t>
      </w:r>
    </w:p>
    <w:p>
      <w:r>
        <w:t xml:space="preserve">keskeyttää</w:t>
      </w:r>
    </w:p>
    <w:p>
      <w:r>
        <w:rPr>
          <w:b/>
        </w:rPr>
        <w:t xml:space="preserve">Tulos</w:t>
      </w:r>
    </w:p>
    <w:p>
      <w:r>
        <w:t xml:space="preserve">toiminta</w:t>
      </w:r>
    </w:p>
    <w:p>
      <w:r>
        <w:rPr>
          <w:b/>
        </w:rPr>
        <w:t xml:space="preserve">Tulos</w:t>
      </w:r>
    </w:p>
    <w:p>
      <w:r>
        <w:t xml:space="preserve">vapauta</w:t>
      </w:r>
    </w:p>
    <w:p>
      <w:r>
        <w:rPr>
          <w:b/>
        </w:rPr>
        <w:t xml:space="preserve">Esimerkki 6.660</w:t>
      </w:r>
    </w:p>
    <w:p>
      <w:r>
        <w:t xml:space="preserve">Läpikulku: Monet heistä vaativat vakautta ja julkisten palvelujen, kuten sähkön ja veden, palauttamista. Pyhässä Najafin kaupungissa ja eteläisessä Basran kaupungissa asukkaat juhlivat jo tärkeimmän uskonnollisen shiiamuslimin, Yhdistyneen Irakin liittouman, voittoa.</w:t>
      </w:r>
    </w:p>
    <w:p>
      <w:r>
        <w:rPr>
          <w:b/>
        </w:rPr>
        <w:t xml:space="preserve">Tulos</w:t>
      </w:r>
    </w:p>
    <w:p>
      <w:r>
        <w:t xml:space="preserve">liittyi</w:t>
      </w:r>
    </w:p>
    <w:p>
      <w:r>
        <w:rPr>
          <w:b/>
        </w:rPr>
        <w:t xml:space="preserve">Tulos</w:t>
      </w:r>
    </w:p>
    <w:p>
      <w:r>
        <w:t xml:space="preserve">valettu</w:t>
      </w:r>
    </w:p>
    <w:p>
      <w:r>
        <w:rPr>
          <w:b/>
        </w:rPr>
        <w:t xml:space="preserve">Tulos</w:t>
      </w:r>
    </w:p>
    <w:p>
      <w:r>
        <w:t xml:space="preserve">vaativa</w:t>
      </w:r>
    </w:p>
    <w:p>
      <w:r>
        <w:rPr>
          <w:b/>
        </w:rPr>
        <w:t xml:space="preserve">Tulos</w:t>
      </w:r>
    </w:p>
    <w:p>
      <w:r>
        <w:t xml:space="preserve">restaurointi</w:t>
      </w:r>
    </w:p>
    <w:p>
      <w:r>
        <w:rPr>
          <w:b/>
        </w:rPr>
        <w:t xml:space="preserve">Tulos</w:t>
      </w:r>
    </w:p>
    <w:p>
      <w:r>
        <w:t xml:space="preserve">juhlimalla</w:t>
      </w:r>
    </w:p>
    <w:p>
      <w:r>
        <w:rPr>
          <w:b/>
        </w:rPr>
        <w:t xml:space="preserve">Tulos</w:t>
      </w:r>
    </w:p>
    <w:p>
      <w:r>
        <w:t xml:space="preserve">voitto</w:t>
      </w:r>
    </w:p>
    <w:p>
      <w:r>
        <w:rPr>
          <w:b/>
        </w:rPr>
        <w:t xml:space="preserve">Esimerkki 6.661</w:t>
      </w:r>
    </w:p>
    <w:p>
      <w:r>
        <w:t xml:space="preserve">Läpikulku: Saksan ulkoministeri Klaus Kinkel on moittinut Ankaraa ankarasta kritiikistä Saksaa kohtaan sen jälkeen, kun siellä sattui tulipalo, jossa kuoli kolme turkkilaista ja josta syytettiin aluksi rasisteja. Kinkel sanoi sunnuntaina ilmestyvässä Welt am Sonntag -viikkolehdessä, että "katuojassa harjoitettu megafonidiplomatia" voi vain "tuhota pitkään hoidetut suhteet".</w:t>
      </w:r>
    </w:p>
    <w:p>
      <w:r>
        <w:rPr>
          <w:b/>
        </w:rPr>
        <w:t xml:space="preserve">Tulos</w:t>
      </w:r>
    </w:p>
    <w:p>
      <w:r>
        <w:t xml:space="preserve">räjäytetty</w:t>
      </w:r>
    </w:p>
    <w:p>
      <w:r>
        <w:rPr>
          <w:b/>
        </w:rPr>
        <w:t xml:space="preserve">Tulos</w:t>
      </w:r>
    </w:p>
    <w:p>
      <w:r>
        <w:t xml:space="preserve">kritiikki</w:t>
      </w:r>
    </w:p>
    <w:p>
      <w:r>
        <w:rPr>
          <w:b/>
        </w:rPr>
        <w:t xml:space="preserve">Tulos</w:t>
      </w:r>
    </w:p>
    <w:p>
      <w:r>
        <w:t xml:space="preserve">tulipalo</w:t>
      </w:r>
    </w:p>
    <w:p>
      <w:r>
        <w:rPr>
          <w:b/>
        </w:rPr>
        <w:t xml:space="preserve">Tulos</w:t>
      </w:r>
    </w:p>
    <w:p>
      <w:r>
        <w:t xml:space="preserve">kuoli</w:t>
      </w:r>
    </w:p>
    <w:p>
      <w:r>
        <w:rPr>
          <w:b/>
        </w:rPr>
        <w:t xml:space="preserve">Tulos</w:t>
      </w:r>
    </w:p>
    <w:p>
      <w:r>
        <w:t xml:space="preserve">syytti</w:t>
      </w:r>
    </w:p>
    <w:p>
      <w:r>
        <w:rPr>
          <w:b/>
        </w:rPr>
        <w:t xml:space="preserve">Tulos</w:t>
      </w:r>
    </w:p>
    <w:p>
      <w:r>
        <w:t xml:space="preserve">kertoi</w:t>
      </w:r>
    </w:p>
    <w:p>
      <w:r>
        <w:rPr>
          <w:b/>
        </w:rPr>
        <w:t xml:space="preserve">Tulos</w:t>
      </w:r>
    </w:p>
    <w:p>
      <w:r>
        <w:t xml:space="preserve">julkaistu</w:t>
      </w:r>
    </w:p>
    <w:p>
      <w:r>
        <w:rPr>
          <w:b/>
        </w:rPr>
        <w:t xml:space="preserve">Tulos</w:t>
      </w:r>
    </w:p>
    <w:p>
      <w:r>
        <w:t xml:space="preserve">toteutettu</w:t>
      </w:r>
    </w:p>
    <w:p>
      <w:r>
        <w:rPr>
          <w:b/>
        </w:rPr>
        <w:t xml:space="preserve">Tulos</w:t>
      </w:r>
    </w:p>
    <w:p>
      <w:r>
        <w:t xml:space="preserve">tuhota</w:t>
      </w:r>
    </w:p>
    <w:p>
      <w:r>
        <w:rPr>
          <w:b/>
        </w:rPr>
        <w:t xml:space="preserve">Tulos</w:t>
      </w:r>
    </w:p>
    <w:p>
      <w:r>
        <w:t xml:space="preserve">hoidettu</w:t>
      </w:r>
    </w:p>
    <w:p>
      <w:r>
        <w:rPr>
          <w:b/>
        </w:rPr>
        <w:t xml:space="preserve">Esimerkki 6.662</w:t>
      </w:r>
    </w:p>
    <w:p>
      <w:r>
        <w:t xml:space="preserve">Läpikulku: Hong Kongin hallituksen tiistain onnistunutkin maahuutokauppa ei voi keskeyttää pörssin alamäkeä. Yksi maa-alue myytiin 75 prosenttia perushintaa korkeampaan hintaan, mutta näkee vain kiinteistöjen osakkeiden putoavan alaspäin suurempaa vauhtia.</w:t>
      </w:r>
    </w:p>
    <w:p>
      <w:r>
        <w:rPr>
          <w:b/>
        </w:rPr>
        <w:t xml:space="preserve">Tulos</w:t>
      </w:r>
    </w:p>
    <w:p>
      <w:r>
        <w:t xml:space="preserve">huutokauppa</w:t>
      </w:r>
    </w:p>
    <w:p>
      <w:r>
        <w:rPr>
          <w:b/>
        </w:rPr>
        <w:t xml:space="preserve">Tulos</w:t>
      </w:r>
    </w:p>
    <w:p>
      <w:r>
        <w:t xml:space="preserve">keskeyttää</w:t>
      </w:r>
    </w:p>
    <w:p>
      <w:r>
        <w:rPr>
          <w:b/>
        </w:rPr>
        <w:t xml:space="preserve">Tulos</w:t>
      </w:r>
    </w:p>
    <w:p>
      <w:r>
        <w:t xml:space="preserve">alas</w:t>
      </w:r>
    </w:p>
    <w:p>
      <w:r>
        <w:rPr>
          <w:b/>
        </w:rPr>
        <w:t xml:space="preserve">Tulos</w:t>
      </w:r>
    </w:p>
    <w:p>
      <w:r>
        <w:t xml:space="preserve">myydään</w:t>
      </w:r>
    </w:p>
    <w:p>
      <w:r>
        <w:rPr>
          <w:b/>
        </w:rPr>
        <w:t xml:space="preserve">Tulos</w:t>
      </w:r>
    </w:p>
    <w:p>
      <w:r>
        <w:t xml:space="preserve">näkee</w:t>
      </w:r>
    </w:p>
    <w:p>
      <w:r>
        <w:rPr>
          <w:b/>
        </w:rPr>
        <w:t xml:space="preserve">Tulos</w:t>
      </w:r>
    </w:p>
    <w:p>
      <w:r>
        <w:t xml:space="preserve">putoaminen</w:t>
      </w:r>
    </w:p>
    <w:p>
      <w:r>
        <w:rPr>
          <w:b/>
        </w:rPr>
        <w:t xml:space="preserve">Esimerkki 6.663</w:t>
      </w:r>
    </w:p>
    <w:p>
      <w:r>
        <w:t xml:space="preserve">Läpikulku: Pietersen tuhlasi vähän aikaa nostamalla puolivuosisataa 69 pallosta, kun taas Collingwood pelasi enemmän ankkurin roolissa auttaakseen palauttamaan Englannin sisääntulon molempien avaajien menetyksen jälkeen ennen lounasta. Pietersenin vastahyökkäyksen toisen sisääntulon 92 lyönnin aikana ensimmäisessä testissä Warne heitti pallon hänen päähänsä, mikä pakotti Englannin nro 5:n tyrmäämään pallon pois mailallaan ja huutamaan Warnelle.</w:t>
      </w:r>
    </w:p>
    <w:p>
      <w:r>
        <w:rPr>
          <w:b/>
        </w:rPr>
        <w:t xml:space="preserve">Tulos</w:t>
      </w:r>
    </w:p>
    <w:p>
      <w:r>
        <w:t xml:space="preserve">nostaminen</w:t>
      </w:r>
    </w:p>
    <w:p>
      <w:r>
        <w:rPr>
          <w:b/>
        </w:rPr>
        <w:t xml:space="preserve">Tulos</w:t>
      </w:r>
    </w:p>
    <w:p>
      <w:r>
        <w:t xml:space="preserve">pelataan</w:t>
      </w:r>
    </w:p>
    <w:p>
      <w:r>
        <w:rPr>
          <w:b/>
        </w:rPr>
        <w:t xml:space="preserve">Tulos</w:t>
      </w:r>
    </w:p>
    <w:p>
      <w:r>
        <w:t xml:space="preserve">lisää</w:t>
      </w:r>
    </w:p>
    <w:p>
      <w:r>
        <w:rPr>
          <w:b/>
        </w:rPr>
        <w:t xml:space="preserve">Tulos</w:t>
      </w:r>
    </w:p>
    <w:p>
      <w:r>
        <w:t xml:space="preserve">rooli</w:t>
      </w:r>
    </w:p>
    <w:p>
      <w:r>
        <w:rPr>
          <w:b/>
        </w:rPr>
        <w:t xml:space="preserve">Tulos</w:t>
      </w:r>
    </w:p>
    <w:p>
      <w:r>
        <w:t xml:space="preserve">apua</w:t>
      </w:r>
    </w:p>
    <w:p>
      <w:r>
        <w:rPr>
          <w:b/>
        </w:rPr>
        <w:t xml:space="preserve">Tulos</w:t>
      </w:r>
    </w:p>
    <w:p>
      <w:r>
        <w:t xml:space="preserve">palauta</w:t>
      </w:r>
    </w:p>
    <w:p>
      <w:r>
        <w:rPr>
          <w:b/>
        </w:rPr>
        <w:t xml:space="preserve">Tulos</w:t>
      </w:r>
    </w:p>
    <w:p>
      <w:r>
        <w:t xml:space="preserve">tappio</w:t>
      </w:r>
    </w:p>
    <w:p>
      <w:r>
        <w:rPr>
          <w:b/>
        </w:rPr>
        <w:t xml:space="preserve">Tulos</w:t>
      </w:r>
    </w:p>
    <w:p>
      <w:r>
        <w:t xml:space="preserve">lounas</w:t>
      </w:r>
    </w:p>
    <w:p>
      <w:r>
        <w:rPr>
          <w:b/>
        </w:rPr>
        <w:t xml:space="preserve">Tulos</w:t>
      </w:r>
    </w:p>
    <w:p>
      <w:r>
        <w:t xml:space="preserve">vastahyökkäys</w:t>
      </w:r>
    </w:p>
    <w:p>
      <w:r>
        <w:rPr>
          <w:b/>
        </w:rPr>
        <w:t xml:space="preserve">Tulos</w:t>
      </w:r>
    </w:p>
    <w:p>
      <w:r>
        <w:t xml:space="preserve">Testi</w:t>
      </w:r>
    </w:p>
    <w:p>
      <w:r>
        <w:rPr>
          <w:b/>
        </w:rPr>
        <w:t xml:space="preserve">Tulos</w:t>
      </w:r>
    </w:p>
    <w:p>
      <w:r>
        <w:t xml:space="preserve">heitetty</w:t>
      </w:r>
    </w:p>
    <w:p>
      <w:r>
        <w:rPr>
          <w:b/>
        </w:rPr>
        <w:t xml:space="preserve">Tulos</w:t>
      </w:r>
    </w:p>
    <w:p>
      <w:r>
        <w:t xml:space="preserve">pakottaminen</w:t>
      </w:r>
    </w:p>
    <w:p>
      <w:r>
        <w:rPr>
          <w:b/>
        </w:rPr>
        <w:t xml:space="preserve">Tulos</w:t>
      </w:r>
    </w:p>
    <w:p>
      <w:r>
        <w:t xml:space="preserve">knock</w:t>
      </w:r>
    </w:p>
    <w:p>
      <w:r>
        <w:rPr>
          <w:b/>
        </w:rPr>
        <w:t xml:space="preserve">Tulos</w:t>
      </w:r>
    </w:p>
    <w:p>
      <w:r>
        <w:t xml:space="preserve">pois</w:t>
      </w:r>
    </w:p>
    <w:p>
      <w:r>
        <w:rPr>
          <w:b/>
        </w:rPr>
        <w:t xml:space="preserve">Tulos</w:t>
      </w:r>
    </w:p>
    <w:p>
      <w:r>
        <w:t xml:space="preserve">huutaa</w:t>
      </w:r>
    </w:p>
    <w:p>
      <w:r>
        <w:rPr>
          <w:b/>
        </w:rPr>
        <w:t xml:space="preserve">Esimerkki 6.664</w:t>
      </w:r>
    </w:p>
    <w:p>
      <w:r>
        <w:t xml:space="preserve">Läpikulku: Tshisekedi, presidentti Mobutu Sese Sekon pitkäaikainen vastustaja, teki torstaina ensimmäisenä virkapäivänään selväksi, että hän aikoo jatkaa ja saattaa loppuun vanhat poliittiset taistelunsa valtionpäämiehen kanssa. Hän nolasi Mobutun antamalla 24-jäsenisessä hallituksessaan yhtään työpaikkaa presidentin kannattajille ja pahensi tilannetta tarjoamalla kuusi Laurent-Desire Kabilan kapinallisille, mukaan lukien puolustusministeriö.</w:t>
      </w:r>
    </w:p>
    <w:p>
      <w:r>
        <w:rPr>
          <w:b/>
        </w:rPr>
        <w:t xml:space="preserve">Tulos</w:t>
      </w:r>
    </w:p>
    <w:p>
      <w:r>
        <w:t xml:space="preserve">tehty</w:t>
      </w:r>
    </w:p>
    <w:p>
      <w:r>
        <w:rPr>
          <w:b/>
        </w:rPr>
        <w:t xml:space="preserve">Tulos</w:t>
      </w:r>
    </w:p>
    <w:p>
      <w:r>
        <w:t xml:space="preserve">ota</w:t>
      </w:r>
    </w:p>
    <w:p>
      <w:r>
        <w:rPr>
          <w:b/>
        </w:rPr>
        <w:t xml:space="preserve">Tulos</w:t>
      </w:r>
    </w:p>
    <w:p>
      <w:r>
        <w:t xml:space="preserve">viimeistely</w:t>
      </w:r>
    </w:p>
    <w:p>
      <w:r>
        <w:rPr>
          <w:b/>
        </w:rPr>
        <w:t xml:space="preserve">Tulos</w:t>
      </w:r>
    </w:p>
    <w:p>
      <w:r>
        <w:t xml:space="preserve">taistelut</w:t>
      </w:r>
    </w:p>
    <w:p>
      <w:r>
        <w:rPr>
          <w:b/>
        </w:rPr>
        <w:t xml:space="preserve">Tulos</w:t>
      </w:r>
    </w:p>
    <w:p>
      <w:r>
        <w:t xml:space="preserve">snubbed</w:t>
      </w:r>
    </w:p>
    <w:p>
      <w:r>
        <w:rPr>
          <w:b/>
        </w:rPr>
        <w:t xml:space="preserve">Tulos</w:t>
      </w:r>
    </w:p>
    <w:p>
      <w:r>
        <w:t xml:space="preserve">antamalla</w:t>
      </w:r>
    </w:p>
    <w:p>
      <w:r>
        <w:rPr>
          <w:b/>
        </w:rPr>
        <w:t xml:space="preserve">Tulos</w:t>
      </w:r>
    </w:p>
    <w:p>
      <w:r>
        <w:t xml:space="preserve">yhdistetty</w:t>
      </w:r>
    </w:p>
    <w:p>
      <w:r>
        <w:rPr>
          <w:b/>
        </w:rPr>
        <w:t xml:space="preserve">Tulos</w:t>
      </w:r>
    </w:p>
    <w:p>
      <w:r>
        <w:t xml:space="preserve">tarjoamalla</w:t>
      </w:r>
    </w:p>
    <w:p>
      <w:r>
        <w:rPr>
          <w:b/>
        </w:rPr>
        <w:t xml:space="preserve">Esimerkki 6.665</w:t>
      </w:r>
    </w:p>
    <w:p>
      <w:r>
        <w:t xml:space="preserve">Läpikulku: Qantas lähes kaksinkertaistaa Australian ja Intian väliset lentonsa elokuuhun mennessä etsiessään uusia markkinoita, joita Aasian lamauttava finanssikriisi ei ole koskettanut. Tämä siirto tapahtuu vajaa kuukausi sen jälkeen, kun Qantas keskeytti useita Australian, Indonesian, Thaimaan ja Malesian välisiä lentoja Aasian talouskriisin vuoksi.</w:t>
      </w:r>
    </w:p>
    <w:p>
      <w:r>
        <w:rPr>
          <w:b/>
        </w:rPr>
        <w:t xml:space="preserve">Tulos</w:t>
      </w:r>
    </w:p>
    <w:p>
      <w:r>
        <w:t xml:space="preserve">double</w:t>
      </w:r>
    </w:p>
    <w:p>
      <w:r>
        <w:rPr>
          <w:b/>
        </w:rPr>
        <w:t xml:space="preserve">Tulos</w:t>
      </w:r>
    </w:p>
    <w:p>
      <w:r>
        <w:t xml:space="preserve">lennot</w:t>
      </w:r>
    </w:p>
    <w:p>
      <w:r>
        <w:rPr>
          <w:b/>
        </w:rPr>
        <w:t xml:space="preserve">Tulos</w:t>
      </w:r>
    </w:p>
    <w:p>
      <w:r>
        <w:t xml:space="preserve">haku</w:t>
      </w:r>
    </w:p>
    <w:p>
      <w:r>
        <w:rPr>
          <w:b/>
        </w:rPr>
        <w:t xml:space="preserve">Tulos</w:t>
      </w:r>
    </w:p>
    <w:p>
      <w:r>
        <w:t xml:space="preserve">rampauttava</w:t>
      </w:r>
    </w:p>
    <w:p>
      <w:r>
        <w:rPr>
          <w:b/>
        </w:rPr>
        <w:t xml:space="preserve">Tulos</w:t>
      </w:r>
    </w:p>
    <w:p>
      <w:r>
        <w:t xml:space="preserve">kriisi</w:t>
      </w:r>
    </w:p>
    <w:p>
      <w:r>
        <w:rPr>
          <w:b/>
        </w:rPr>
        <w:t xml:space="preserve">Tulos</w:t>
      </w:r>
    </w:p>
    <w:p>
      <w:r>
        <w:t xml:space="preserve">siirrä</w:t>
      </w:r>
    </w:p>
    <w:p>
      <w:r>
        <w:rPr>
          <w:b/>
        </w:rPr>
        <w:t xml:space="preserve">Tulos</w:t>
      </w:r>
    </w:p>
    <w:p>
      <w:r>
        <w:t xml:space="preserve">keskeytetty</w:t>
      </w:r>
    </w:p>
    <w:p>
      <w:r>
        <w:rPr>
          <w:b/>
        </w:rPr>
        <w:t xml:space="preserve">Tulos</w:t>
      </w:r>
    </w:p>
    <w:p>
      <w:r>
        <w:t xml:space="preserve">palvelut</w:t>
      </w:r>
    </w:p>
    <w:p>
      <w:r>
        <w:rPr>
          <w:b/>
        </w:rPr>
        <w:t xml:space="preserve">Tulos</w:t>
      </w:r>
    </w:p>
    <w:p>
      <w:r>
        <w:t xml:space="preserve">kriisi</w:t>
      </w:r>
    </w:p>
    <w:p>
      <w:r>
        <w:rPr>
          <w:b/>
        </w:rPr>
        <w:t xml:space="preserve">Tulos</w:t>
      </w:r>
    </w:p>
    <w:p>
      <w:r>
        <w:t xml:space="preserve">herätä</w:t>
      </w:r>
    </w:p>
    <w:p>
      <w:r>
        <w:rPr>
          <w:b/>
        </w:rPr>
        <w:t xml:space="preserve">Esimerkki 6.666</w:t>
      </w:r>
    </w:p>
    <w:p>
      <w:r>
        <w:t xml:space="preserve">Läpikulku: Nato-johtoisten kansainvälisten turvallisuusjoukkojen (ISAF) sotakoneet pommittivat keskiviikkona Talebanin komentopaikkana toiminutta rakennusta Panjwayin alueella epävakaassa Kandaharin maakunnassa. Liittouma ei tuolloin antanut tietoja uhreista ja sanoi, että uhrien määrää arvioidaan parhaillaan.</w:t>
      </w:r>
    </w:p>
    <w:p>
      <w:r>
        <w:rPr>
          <w:b/>
        </w:rPr>
        <w:t xml:space="preserve">Tulos</w:t>
      </w:r>
    </w:p>
    <w:p>
      <w:r>
        <w:t xml:space="preserve">pommitettu</w:t>
      </w:r>
    </w:p>
    <w:p>
      <w:r>
        <w:rPr>
          <w:b/>
        </w:rPr>
        <w:t xml:space="preserve">Tulos</w:t>
      </w:r>
    </w:p>
    <w:p>
      <w:r>
        <w:t xml:space="preserve">tarjoilut</w:t>
      </w:r>
    </w:p>
    <w:p>
      <w:r>
        <w:rPr>
          <w:b/>
        </w:rPr>
        <w:t xml:space="preserve">Tulos</w:t>
      </w:r>
    </w:p>
    <w:p>
      <w:r>
        <w:t xml:space="preserve">antaa</w:t>
      </w:r>
    </w:p>
    <w:p>
      <w:r>
        <w:rPr>
          <w:b/>
        </w:rPr>
        <w:t xml:space="preserve">Tulos</w:t>
      </w:r>
    </w:p>
    <w:p>
      <w:r>
        <w:t xml:space="preserve">uhrit</w:t>
      </w:r>
    </w:p>
    <w:p>
      <w:r>
        <w:rPr>
          <w:b/>
        </w:rPr>
        <w:t xml:space="preserve">Tulos</w:t>
      </w:r>
    </w:p>
    <w:p>
      <w:r>
        <w:t xml:space="preserve">tietulli</w:t>
      </w:r>
    </w:p>
    <w:p>
      <w:r>
        <w:rPr>
          <w:b/>
        </w:rPr>
        <w:t xml:space="preserve">Tulos</w:t>
      </w:r>
    </w:p>
    <w:p>
      <w:r>
        <w:t xml:space="preserve">arvioitu</w:t>
      </w:r>
    </w:p>
    <w:p>
      <w:r>
        <w:rPr>
          <w:b/>
        </w:rPr>
        <w:t xml:space="preserve">Esimerkki 6.667</w:t>
      </w:r>
    </w:p>
    <w:p>
      <w:r>
        <w:t xml:space="preserve">Läpikulku: Mutta periaatteellinen sitoutuminen perustuslain suojaaman palvelun tarjoamiseen ei voinut pysäyttää salamurhaajan luotia, joka repäisi hänen keittiönsä ikkunan läpi hänen selkäänsä perjantai-iltana. Hänen kuolemansa osoittaa jälleen kerran, miten horjuvaksi aborttioikeus on muuttunut abortinvastaisten fanaatikkojen terrorismin edessä.</w:t>
      </w:r>
    </w:p>
    <w:p>
      <w:r>
        <w:rPr>
          <w:b/>
        </w:rPr>
        <w:t xml:space="preserve">Tulos</w:t>
      </w:r>
    </w:p>
    <w:p>
      <w:r>
        <w:t xml:space="preserve">stop</w:t>
      </w:r>
    </w:p>
    <w:p>
      <w:r>
        <w:rPr>
          <w:b/>
        </w:rPr>
        <w:t xml:space="preserve">Tulos</w:t>
      </w:r>
    </w:p>
    <w:p>
      <w:r>
        <w:t xml:space="preserve">repesi</w:t>
      </w:r>
    </w:p>
    <w:p>
      <w:r>
        <w:rPr>
          <w:b/>
        </w:rPr>
        <w:t xml:space="preserve">Tulos</w:t>
      </w:r>
    </w:p>
    <w:p>
      <w:r>
        <w:t xml:space="preserve">osoitteeseen</w:t>
      </w:r>
    </w:p>
    <w:p>
      <w:r>
        <w:rPr>
          <w:b/>
        </w:rPr>
        <w:t xml:space="preserve">Tulos</w:t>
      </w:r>
    </w:p>
    <w:p>
      <w:r>
        <w:t xml:space="preserve">kautta</w:t>
      </w:r>
    </w:p>
    <w:p>
      <w:r>
        <w:rPr>
          <w:b/>
        </w:rPr>
        <w:t xml:space="preserve">Tulos</w:t>
      </w:r>
    </w:p>
    <w:p>
      <w:r>
        <w:t xml:space="preserve">kuolema</w:t>
      </w:r>
    </w:p>
    <w:p>
      <w:r>
        <w:rPr>
          <w:b/>
        </w:rPr>
        <w:t xml:space="preserve">Tulos</w:t>
      </w:r>
    </w:p>
    <w:p>
      <w:r>
        <w:t xml:space="preserve">näyttää</w:t>
      </w:r>
    </w:p>
    <w:p>
      <w:r>
        <w:rPr>
          <w:b/>
        </w:rPr>
        <w:t xml:space="preserve">Tulos</w:t>
      </w:r>
    </w:p>
    <w:p>
      <w:r>
        <w:t xml:space="preserve">abortti</w:t>
      </w:r>
    </w:p>
    <w:p>
      <w:r>
        <w:rPr>
          <w:b/>
        </w:rPr>
        <w:t xml:space="preserve">Tulos</w:t>
      </w:r>
    </w:p>
    <w:p>
      <w:r>
        <w:t xml:space="preserve">tulla</w:t>
      </w:r>
    </w:p>
    <w:p>
      <w:r>
        <w:rPr>
          <w:b/>
        </w:rPr>
        <w:t xml:space="preserve">Tulos</w:t>
      </w:r>
    </w:p>
    <w:p>
      <w:r>
        <w:t xml:space="preserve">terrorismi</w:t>
      </w:r>
    </w:p>
    <w:p>
      <w:r>
        <w:rPr>
          <w:b/>
        </w:rPr>
        <w:t xml:space="preserve">Esimerkki 6.668</w:t>
      </w:r>
    </w:p>
    <w:p>
      <w:r>
        <w:t xml:space="preserve">Läpikulku: Consolidated Freightways Inc. raportoi kolmannen neljänneksen nettotuloksensa laskeneen 77 prosenttia vedoten Emery Worldwide -varustamoliiketoiminnan odotettuihin tappioihin. Menlo Parkissa, Kaliforniassa, sijaitsevan yhtiön nettotulos oli 7,4 miljoonaa dollaria eli 22 senttiä osakkeelta, kun se vuosi sitten oli 32,3 miljoonaa dollaria eli 86 senttiä osakkeelta.</w:t>
      </w:r>
    </w:p>
    <w:p>
      <w:r>
        <w:rPr>
          <w:b/>
        </w:rPr>
        <w:t xml:space="preserve">Tulos</w:t>
      </w:r>
    </w:p>
    <w:p>
      <w:r>
        <w:t xml:space="preserve">raportoitu</w:t>
      </w:r>
    </w:p>
    <w:p>
      <w:r>
        <w:rPr>
          <w:b/>
        </w:rPr>
        <w:t xml:space="preserve">Tulos</w:t>
      </w:r>
    </w:p>
    <w:p>
      <w:r>
        <w:t xml:space="preserve">pudota</w:t>
      </w:r>
    </w:p>
    <w:p>
      <w:r>
        <w:rPr>
          <w:b/>
        </w:rPr>
        <w:t xml:space="preserve">Tulos</w:t>
      </w:r>
    </w:p>
    <w:p>
      <w:r>
        <w:t xml:space="preserve">tulot</w:t>
      </w:r>
    </w:p>
    <w:p>
      <w:r>
        <w:rPr>
          <w:b/>
        </w:rPr>
        <w:t xml:space="preserve">Tulos</w:t>
      </w:r>
    </w:p>
    <w:p>
      <w:r>
        <w:t xml:space="preserve">siteeraten</w:t>
      </w:r>
    </w:p>
    <w:p>
      <w:r>
        <w:rPr>
          <w:b/>
        </w:rPr>
        <w:t xml:space="preserve">Tulos</w:t>
      </w:r>
    </w:p>
    <w:p>
      <w:r>
        <w:t xml:space="preserve">tappiot</w:t>
      </w:r>
    </w:p>
    <w:p>
      <w:r>
        <w:rPr>
          <w:b/>
        </w:rPr>
        <w:t xml:space="preserve">Tulos</w:t>
      </w:r>
    </w:p>
    <w:p>
      <w:r>
        <w:t xml:space="preserve">sanoi</w:t>
      </w:r>
    </w:p>
    <w:p>
      <w:r>
        <w:rPr>
          <w:b/>
        </w:rPr>
        <w:t xml:space="preserve">Tulos</w:t>
      </w:r>
    </w:p>
    <w:p>
      <w:r>
        <w:t xml:space="preserve">oli</w:t>
      </w:r>
    </w:p>
    <w:p>
      <w:r>
        <w:rPr>
          <w:b/>
        </w:rPr>
        <w:t xml:space="preserve">Tulos</w:t>
      </w:r>
    </w:p>
    <w:p>
      <w:r>
        <w:t xml:space="preserve">alas</w:t>
      </w:r>
    </w:p>
    <w:p>
      <w:r>
        <w:rPr>
          <w:b/>
        </w:rPr>
        <w:t xml:space="preserve">Esimerkki 6.669</w:t>
      </w:r>
    </w:p>
    <w:p>
      <w:r>
        <w:t xml:space="preserve">Läpikulku: Tämä johtuu ylituotantokapasiteetin vähenemisestä ja investointien puutteesta johtuvasta tuotannon joustavuuden heikkoudesta. </w:t>
      </w:r>
    </w:p>
    <w:p>
      <w:r>
        <w:rPr>
          <w:b/>
        </w:rPr>
        <w:t xml:space="preserve">Tulos</w:t>
      </w:r>
    </w:p>
    <w:p>
      <w:r>
        <w:t xml:space="preserve">lisätty</w:t>
      </w:r>
    </w:p>
    <w:p>
      <w:r>
        <w:rPr>
          <w:b/>
        </w:rPr>
        <w:t xml:space="preserve">Tulos</w:t>
      </w:r>
    </w:p>
    <w:p>
      <w:r>
        <w:t xml:space="preserve">jalostus</w:t>
      </w:r>
    </w:p>
    <w:p>
      <w:r>
        <w:rPr>
          <w:b/>
        </w:rPr>
        <w:t xml:space="preserve">Tulos</w:t>
      </w:r>
    </w:p>
    <w:p>
      <w:r>
        <w:t xml:space="preserve">kasvot</w:t>
      </w:r>
    </w:p>
    <w:p>
      <w:r>
        <w:rPr>
          <w:b/>
        </w:rPr>
        <w:t xml:space="preserve">Tulos</w:t>
      </w:r>
    </w:p>
    <w:p>
      <w:r>
        <w:t xml:space="preserve">haasteet</w:t>
      </w:r>
    </w:p>
    <w:p>
      <w:r>
        <w:rPr>
          <w:b/>
        </w:rPr>
        <w:t xml:space="preserve">Tulos</w:t>
      </w:r>
    </w:p>
    <w:p>
      <w:r>
        <w:t xml:space="preserve">tuotanto</w:t>
      </w:r>
    </w:p>
    <w:p>
      <w:r>
        <w:rPr>
          <w:b/>
        </w:rPr>
        <w:t xml:space="preserve">Tulos</w:t>
      </w:r>
    </w:p>
    <w:p>
      <w:r>
        <w:t xml:space="preserve">tuotanto</w:t>
      </w:r>
    </w:p>
    <w:p>
      <w:r>
        <w:rPr>
          <w:b/>
        </w:rPr>
        <w:t xml:space="preserve">Tulos</w:t>
      </w:r>
    </w:p>
    <w:p>
      <w:r>
        <w:t xml:space="preserve">tuloksena</w:t>
      </w:r>
    </w:p>
    <w:p>
      <w:r>
        <w:rPr>
          <w:b/>
        </w:rPr>
        <w:t xml:space="preserve">Tulos</w:t>
      </w:r>
    </w:p>
    <w:p>
      <w:r>
        <w:t xml:space="preserve">sijoitus</w:t>
      </w:r>
    </w:p>
    <w:p>
      <w:r>
        <w:rPr>
          <w:b/>
        </w:rPr>
        <w:t xml:space="preserve">Tulos</w:t>
      </w:r>
    </w:p>
    <w:p>
      <w:r>
        <w:t xml:space="preserve">pudota</w:t>
      </w:r>
    </w:p>
    <w:p>
      <w:r>
        <w:rPr>
          <w:b/>
        </w:rPr>
        <w:t xml:space="preserve">Esimerkki 6.670</w:t>
      </w:r>
    </w:p>
    <w:p>
      <w:r>
        <w:t xml:space="preserve">Läpikulku: Maailmanpankki sanoo, että Afrikka on osoittanut konkreettista edistystä pyrkimyksissä nostaa miljoonia ihmisiä pois köyhyysrajalta. Maailmanpankin vuotuisessa maanosaa koskevassa tutkimuksessa todettiin, että 16 Afrikan valtiota on onnistunut ylläpitämään yli 4,5 prosentin vuotuista talouskasvua 1990-luvulta lähtien.</w:t>
      </w:r>
    </w:p>
    <w:p>
      <w:r>
        <w:rPr>
          <w:b/>
        </w:rPr>
        <w:t xml:space="preserve">Tulos</w:t>
      </w:r>
    </w:p>
    <w:p>
      <w:r>
        <w:t xml:space="preserve">sanoo</w:t>
      </w:r>
    </w:p>
    <w:p>
      <w:r>
        <w:rPr>
          <w:b/>
        </w:rPr>
        <w:t xml:space="preserve">Tulos</w:t>
      </w:r>
    </w:p>
    <w:p>
      <w:r>
        <w:t xml:space="preserve">näytetään</w:t>
      </w:r>
    </w:p>
    <w:p>
      <w:r>
        <w:rPr>
          <w:b/>
        </w:rPr>
        <w:t xml:space="preserve">Tulos</w:t>
      </w:r>
    </w:p>
    <w:p>
      <w:r>
        <w:t xml:space="preserve">edistyminen</w:t>
      </w:r>
    </w:p>
    <w:p>
      <w:r>
        <w:rPr>
          <w:b/>
        </w:rPr>
        <w:t xml:space="preserve">Tulos</w:t>
      </w:r>
    </w:p>
    <w:p>
      <w:r>
        <w:t xml:space="preserve">ponnistus</w:t>
      </w:r>
    </w:p>
    <w:p>
      <w:r>
        <w:rPr>
          <w:b/>
        </w:rPr>
        <w:t xml:space="preserve">Tulos</w:t>
      </w:r>
    </w:p>
    <w:p>
      <w:r>
        <w:t xml:space="preserve">nosto</w:t>
      </w:r>
    </w:p>
    <w:p>
      <w:r>
        <w:rPr>
          <w:b/>
        </w:rPr>
        <w:t xml:space="preserve">Tulos</w:t>
      </w:r>
    </w:p>
    <w:p>
      <w:r>
        <w:t xml:space="preserve">löytyi</w:t>
      </w:r>
    </w:p>
    <w:p>
      <w:r>
        <w:rPr>
          <w:b/>
        </w:rPr>
        <w:t xml:space="preserve">Tulos</w:t>
      </w:r>
    </w:p>
    <w:p>
      <w:r>
        <w:t xml:space="preserve">hallittu</w:t>
      </w:r>
    </w:p>
    <w:p>
      <w:r>
        <w:rPr>
          <w:b/>
        </w:rPr>
        <w:t xml:space="preserve">Tulos</w:t>
      </w:r>
    </w:p>
    <w:p>
      <w:r>
        <w:t xml:space="preserve">ylläpitää</w:t>
      </w:r>
    </w:p>
    <w:p>
      <w:r>
        <w:rPr>
          <w:b/>
        </w:rPr>
        <w:t xml:space="preserve">Tulos</w:t>
      </w:r>
    </w:p>
    <w:p>
      <w:r>
        <w:t xml:space="preserve">kasvu</w:t>
      </w:r>
    </w:p>
    <w:p>
      <w:r>
        <w:rPr>
          <w:b/>
        </w:rPr>
        <w:t xml:space="preserve">Esimerkki 6.671</w:t>
      </w:r>
    </w:p>
    <w:p>
      <w:r>
        <w:t xml:space="preserve">Läpikulku: "Se on estänyt sen, mikä muuten olisi ollut massiivinen kansainvälinen vastaus avun ja suojelun muodossa." Raportissa kehotetaan Pekingiä sallimaan väliaikaisten pakolaisten uudelleensijoitusleirien perustaminen sekä kolmansien maiden sitoutuminen ottamaan pohjoiskorealaiset vastaan pysyvää uudelleensijoittamista varten.</w:t>
      </w:r>
    </w:p>
    <w:p>
      <w:r>
        <w:rPr>
          <w:b/>
        </w:rPr>
        <w:t xml:space="preserve">Tulos</w:t>
      </w:r>
    </w:p>
    <w:p>
      <w:r>
        <w:t xml:space="preserve">tukossa</w:t>
      </w:r>
    </w:p>
    <w:p>
      <w:r>
        <w:rPr>
          <w:b/>
        </w:rPr>
        <w:t xml:space="preserve">Tulos</w:t>
      </w:r>
    </w:p>
    <w:p>
      <w:r>
        <w:t xml:space="preserve">vastaus</w:t>
      </w:r>
    </w:p>
    <w:p>
      <w:r>
        <w:rPr>
          <w:b/>
        </w:rPr>
        <w:t xml:space="preserve">Tulos</w:t>
      </w:r>
    </w:p>
    <w:p>
      <w:r>
        <w:t xml:space="preserve">apu</w:t>
      </w:r>
    </w:p>
    <w:p>
      <w:r>
        <w:rPr>
          <w:b/>
        </w:rPr>
        <w:t xml:space="preserve">Tulos</w:t>
      </w:r>
    </w:p>
    <w:p>
      <w:r>
        <w:t xml:space="preserve">suojaus</w:t>
      </w:r>
    </w:p>
    <w:p>
      <w:r>
        <w:rPr>
          <w:b/>
        </w:rPr>
        <w:t xml:space="preserve">Tulos</w:t>
      </w:r>
    </w:p>
    <w:p>
      <w:r>
        <w:t xml:space="preserve">sallia</w:t>
      </w:r>
    </w:p>
    <w:p>
      <w:r>
        <w:rPr>
          <w:b/>
        </w:rPr>
        <w:t xml:space="preserve">Tulos</w:t>
      </w:r>
    </w:p>
    <w:p>
      <w:r>
        <w:t xml:space="preserve">perustaminen</w:t>
      </w:r>
    </w:p>
    <w:p>
      <w:r>
        <w:rPr>
          <w:b/>
        </w:rPr>
        <w:t xml:space="preserve">Tulos</w:t>
      </w:r>
    </w:p>
    <w:p>
      <w:r>
        <w:t xml:space="preserve">sitoumukset</w:t>
      </w:r>
    </w:p>
    <w:p>
      <w:r>
        <w:rPr>
          <w:b/>
        </w:rPr>
        <w:t xml:space="preserve">Tulos</w:t>
      </w:r>
    </w:p>
    <w:p>
      <w:r>
        <w:t xml:space="preserve">hyväksy</w:t>
      </w:r>
    </w:p>
    <w:p>
      <w:r>
        <w:rPr>
          <w:b/>
        </w:rPr>
        <w:t xml:space="preserve">Tulos</w:t>
      </w:r>
    </w:p>
    <w:p>
      <w:r>
        <w:t xml:space="preserve">uudelleensijoittaminen</w:t>
      </w:r>
    </w:p>
    <w:p>
      <w:r>
        <w:rPr>
          <w:b/>
        </w:rPr>
        <w:t xml:space="preserve">Esimerkki 6.672</w:t>
      </w:r>
    </w:p>
    <w:p>
      <w:r>
        <w:t xml:space="preserve">Läpikulku: Ralston Purina Co. raportoi neljännen vuosineljänneksen tuloksensa laskeneen 47 prosenttia, mikä johtui rakenneuudistuskustannuksista ja vaikeammista lemmikkieläinten ruokamarkkinoista. St. louisilaisen yhtiön tulos oli 45,2 miljoonaa dollaria eli 65 senttiä osakkeelta, kun se vuotta aiemmin oli 84,9 miljoonaa dollaria eli 1,24 dollaria osakkeelta.</w:t>
      </w:r>
    </w:p>
    <w:p>
      <w:r>
        <w:rPr>
          <w:b/>
        </w:rPr>
        <w:t xml:space="preserve">Tulos</w:t>
      </w:r>
    </w:p>
    <w:p>
      <w:r>
        <w:t xml:space="preserve">raportoitu</w:t>
      </w:r>
    </w:p>
    <w:p>
      <w:r>
        <w:rPr>
          <w:b/>
        </w:rPr>
        <w:t xml:space="preserve">Tulos</w:t>
      </w:r>
    </w:p>
    <w:p>
      <w:r>
        <w:t xml:space="preserve">lasku</w:t>
      </w:r>
    </w:p>
    <w:p>
      <w:r>
        <w:rPr>
          <w:b/>
        </w:rPr>
        <w:t xml:space="preserve">Tulos</w:t>
      </w:r>
    </w:p>
    <w:p>
      <w:r>
        <w:t xml:space="preserve">tulot</w:t>
      </w:r>
    </w:p>
    <w:p>
      <w:r>
        <w:rPr>
          <w:b/>
        </w:rPr>
        <w:t xml:space="preserve">Tulos</w:t>
      </w:r>
    </w:p>
    <w:p>
      <w:r>
        <w:t xml:space="preserve">heijastava</w:t>
      </w:r>
    </w:p>
    <w:p>
      <w:r>
        <w:rPr>
          <w:b/>
        </w:rPr>
        <w:t xml:space="preserve">Tulos</w:t>
      </w:r>
    </w:p>
    <w:p>
      <w:r>
        <w:t xml:space="preserve">kustannukset</w:t>
      </w:r>
    </w:p>
    <w:p>
      <w:r>
        <w:rPr>
          <w:b/>
        </w:rPr>
        <w:t xml:space="preserve">Tulos</w:t>
      </w:r>
    </w:p>
    <w:p>
      <w:r>
        <w:t xml:space="preserve">ansaittu</w:t>
      </w:r>
    </w:p>
    <w:p>
      <w:r>
        <w:rPr>
          <w:b/>
        </w:rPr>
        <w:t xml:space="preserve">Tulos</w:t>
      </w:r>
    </w:p>
    <w:p>
      <w:r>
        <w:t xml:space="preserve">verrattuna</w:t>
      </w:r>
    </w:p>
    <w:p>
      <w:r>
        <w:rPr>
          <w:b/>
        </w:rPr>
        <w:t xml:space="preserve">Esimerkki 6.673</w:t>
      </w:r>
    </w:p>
    <w:p>
      <w:r>
        <w:t xml:space="preserve">Läpikulku: Di Giorgio, joka on elintarvikkeiden tukkukauppias ja rakennustuotteiden valmistaja, etsii vaihtoehtoja Rose Partners Limited Partnership -yhtiön yksikön DIG Acquisition Corp:n pyytämättömälle 32 dollarin osakekohtaiselle ostotarjoukselle. DIG on yritysoston toteuttamiseen käytetty väline.</w:t>
      </w:r>
    </w:p>
    <w:p>
      <w:r>
        <w:rPr>
          <w:b/>
        </w:rPr>
        <w:t xml:space="preserve">Tulos</w:t>
      </w:r>
    </w:p>
    <w:p>
      <w:r>
        <w:t xml:space="preserve">etsii</w:t>
      </w:r>
    </w:p>
    <w:p>
      <w:r>
        <w:rPr>
          <w:b/>
        </w:rPr>
        <w:t xml:space="preserve">Tulos</w:t>
      </w:r>
    </w:p>
    <w:p>
      <w:r>
        <w:t xml:space="preserve">tarjous</w:t>
      </w:r>
    </w:p>
    <w:p>
      <w:r>
        <w:rPr>
          <w:b/>
        </w:rPr>
        <w:t xml:space="preserve">Tulos</w:t>
      </w:r>
    </w:p>
    <w:p>
      <w:r>
        <w:t xml:space="preserve">on</w:t>
      </w:r>
    </w:p>
    <w:p>
      <w:r>
        <w:rPr>
          <w:b/>
        </w:rPr>
        <w:t xml:space="preserve">Tulos</w:t>
      </w:r>
    </w:p>
    <w:p>
      <w:r>
        <w:t xml:space="preserve">jatkaa</w:t>
      </w:r>
    </w:p>
    <w:p>
      <w:r>
        <w:rPr>
          <w:b/>
        </w:rPr>
        <w:t xml:space="preserve">Tulos</w:t>
      </w:r>
    </w:p>
    <w:p>
      <w:r>
        <w:t xml:space="preserve">hankinta</w:t>
      </w:r>
    </w:p>
    <w:p>
      <w:r>
        <w:rPr>
          <w:b/>
        </w:rPr>
        <w:t xml:space="preserve">Esimerkki 6.674</w:t>
      </w:r>
    </w:p>
    <w:p>
      <w:r>
        <w:t xml:space="preserve">Läpikulku: "Uskomme, että elintarviketilanne saavuttaa kriittisen vaiheen tänä keväänä, jolloin lapset ovat vakavassa vaarassa." Yhdistyneet kansakunnat esitti 7. huhtikuuta kiireellisen vetoomuksen 126 miljoonan dollarin saamiseksi Pohjois-Korean auttamiseksi vedoten viime kuukausien jyrkkään huononemiseen.</w:t>
      </w:r>
    </w:p>
    <w:p>
      <w:r>
        <w:rPr>
          <w:b/>
        </w:rPr>
        <w:t xml:space="preserve">Tulos</w:t>
      </w:r>
    </w:p>
    <w:p>
      <w:r>
        <w:t xml:space="preserve">tilanne</w:t>
      </w:r>
    </w:p>
    <w:p>
      <w:r>
        <w:rPr>
          <w:b/>
        </w:rPr>
        <w:t xml:space="preserve">Tulos</w:t>
      </w:r>
    </w:p>
    <w:p>
      <w:r>
        <w:t xml:space="preserve">Ajattele</w:t>
      </w:r>
    </w:p>
    <w:p>
      <w:r>
        <w:rPr>
          <w:b/>
        </w:rPr>
        <w:t xml:space="preserve">Tulos</w:t>
      </w:r>
    </w:p>
    <w:p>
      <w:r>
        <w:t xml:space="preserve">riski</w:t>
      </w:r>
    </w:p>
    <w:p>
      <w:r>
        <w:rPr>
          <w:b/>
        </w:rPr>
        <w:t xml:space="preserve">Tulos</w:t>
      </w:r>
    </w:p>
    <w:p>
      <w:r>
        <w:t xml:space="preserve">käynnistettiin</w:t>
      </w:r>
    </w:p>
    <w:p>
      <w:r>
        <w:rPr>
          <w:b/>
        </w:rPr>
        <w:t xml:space="preserve">Tulos</w:t>
      </w:r>
    </w:p>
    <w:p>
      <w:r>
        <w:t xml:space="preserve">siteeraten</w:t>
      </w:r>
    </w:p>
    <w:p>
      <w:r>
        <w:rPr>
          <w:b/>
        </w:rPr>
        <w:t xml:space="preserve">Tulos</w:t>
      </w:r>
    </w:p>
    <w:p>
      <w:r>
        <w:t xml:space="preserve">heikkeneminen</w:t>
      </w:r>
    </w:p>
    <w:p>
      <w:r>
        <w:rPr>
          <w:b/>
        </w:rPr>
        <w:t xml:space="preserve">Tulos</w:t>
      </w:r>
    </w:p>
    <w:p>
      <w:r>
        <w:t xml:space="preserve">kevät</w:t>
      </w:r>
    </w:p>
    <w:p>
      <w:r>
        <w:rPr>
          <w:b/>
        </w:rPr>
        <w:t xml:space="preserve">Tulos</w:t>
      </w:r>
    </w:p>
    <w:p>
      <w:r>
        <w:t xml:space="preserve">valitus</w:t>
      </w:r>
    </w:p>
    <w:p>
      <w:r>
        <w:rPr>
          <w:b/>
        </w:rPr>
        <w:t xml:space="preserve">Tulos</w:t>
      </w:r>
    </w:p>
    <w:p>
      <w:r>
        <w:t xml:space="preserve">apua</w:t>
      </w:r>
    </w:p>
    <w:p>
      <w:r>
        <w:rPr>
          <w:b/>
        </w:rPr>
        <w:t xml:space="preserve">Tulos</w:t>
      </w:r>
    </w:p>
    <w:p>
      <w:r>
        <w:t xml:space="preserve">vaihe</w:t>
      </w:r>
    </w:p>
    <w:p>
      <w:r>
        <w:rPr>
          <w:b/>
        </w:rPr>
        <w:t xml:space="preserve">Esimerkki 6.675</w:t>
      </w:r>
    </w:p>
    <w:p>
      <w:r>
        <w:t xml:space="preserve">Läpikulku: Kleboldia ja Eric Harrisia, kahta koloradolaista teini-ikäistä, jotka tappoivat 13 ihmistä Columbinen lukiossa ennen itsemurhaansa, hän kutsuu evolutionisteiksi. "Kreationismi arvostaa jokaista ihmistä", Carter sanoo ennen kuin päättää kiertueen rukoukseen.</w:t>
      </w:r>
    </w:p>
    <w:p>
      <w:r>
        <w:rPr>
          <w:b/>
        </w:rPr>
        <w:t xml:space="preserve">Tulos</w:t>
      </w:r>
    </w:p>
    <w:p>
      <w:r>
        <w:t xml:space="preserve">shokki</w:t>
      </w:r>
    </w:p>
    <w:p>
      <w:r>
        <w:rPr>
          <w:b/>
        </w:rPr>
        <w:t xml:space="preserve">Tulos</w:t>
      </w:r>
    </w:p>
    <w:p>
      <w:r>
        <w:t xml:space="preserve">soittaa</w:t>
      </w:r>
    </w:p>
    <w:p>
      <w:r>
        <w:rPr>
          <w:b/>
        </w:rPr>
        <w:t xml:space="preserve">Tulos</w:t>
      </w:r>
    </w:p>
    <w:p>
      <w:r>
        <w:t xml:space="preserve">tappoi</w:t>
      </w:r>
    </w:p>
    <w:p>
      <w:r>
        <w:rPr>
          <w:b/>
        </w:rPr>
        <w:t xml:space="preserve">Tulos</w:t>
      </w:r>
    </w:p>
    <w:p>
      <w:r>
        <w:t xml:space="preserve">tappaminen</w:t>
      </w:r>
    </w:p>
    <w:p>
      <w:r>
        <w:rPr>
          <w:b/>
        </w:rPr>
        <w:t xml:space="preserve">Tulos</w:t>
      </w:r>
    </w:p>
    <w:p>
      <w:r>
        <w:t xml:space="preserve">arvot</w:t>
      </w:r>
    </w:p>
    <w:p>
      <w:r>
        <w:rPr>
          <w:b/>
        </w:rPr>
        <w:t xml:space="preserve">Tulos</w:t>
      </w:r>
    </w:p>
    <w:p>
      <w:r>
        <w:t xml:space="preserve">sanoo</w:t>
      </w:r>
    </w:p>
    <w:p>
      <w:r>
        <w:rPr>
          <w:b/>
        </w:rPr>
        <w:t xml:space="preserve">Tulos</w:t>
      </w:r>
    </w:p>
    <w:p>
      <w:r>
        <w:t xml:space="preserve">ending</w:t>
      </w:r>
    </w:p>
    <w:p>
      <w:r>
        <w:rPr>
          <w:b/>
        </w:rPr>
        <w:t xml:space="preserve">Tulos</w:t>
      </w:r>
    </w:p>
    <w:p>
      <w:r>
        <w:t xml:space="preserve">kiertue</w:t>
      </w:r>
    </w:p>
    <w:p>
      <w:r>
        <w:rPr>
          <w:b/>
        </w:rPr>
        <w:t xml:space="preserve">Tulos</w:t>
      </w:r>
    </w:p>
    <w:p>
      <w:r>
        <w:t xml:space="preserve">Rukous</w:t>
      </w:r>
    </w:p>
    <w:p>
      <w:r>
        <w:rPr>
          <w:b/>
        </w:rPr>
        <w:t xml:space="preserve">Esimerkki 6.676</w:t>
      </w:r>
    </w:p>
    <w:p>
      <w:r>
        <w:t xml:space="preserve">Läpikulku: Pangalos sanoi omalta osaltaan, että joukkojen, joihin on tarkoitus kuulua 700-800 kreikkalaista sotilasta, "tehtävänä ei ole aseistariisunta". Sen sijaan Italian johtaman operaation odotetaan turvaavan teitä, risteyksiä, lentokenttiä ja varastoja sekä auttavan avustustoimituksissa.</w:t>
      </w:r>
    </w:p>
    <w:p>
      <w:r>
        <w:rPr>
          <w:b/>
        </w:rPr>
        <w:t xml:space="preserve">Tulos</w:t>
      </w:r>
    </w:p>
    <w:p>
      <w:r>
        <w:t xml:space="preserve">sanoi</w:t>
      </w:r>
    </w:p>
    <w:p>
      <w:r>
        <w:rPr>
          <w:b/>
        </w:rPr>
        <w:t xml:space="preserve">Tulos</w:t>
      </w:r>
    </w:p>
    <w:p>
      <w:r>
        <w:t xml:space="preserve">Tehtävä</w:t>
      </w:r>
    </w:p>
    <w:p>
      <w:r>
        <w:rPr>
          <w:b/>
        </w:rPr>
        <w:t xml:space="preserve">Tulos</w:t>
      </w:r>
    </w:p>
    <w:p>
      <w:r>
        <w:t xml:space="preserve">aseistariisunta</w:t>
      </w:r>
    </w:p>
    <w:p>
      <w:r>
        <w:rPr>
          <w:b/>
        </w:rPr>
        <w:t xml:space="preserve">Tulos</w:t>
      </w:r>
    </w:p>
    <w:p>
      <w:r>
        <w:t xml:space="preserve">tehtävä</w:t>
      </w:r>
    </w:p>
    <w:p>
      <w:r>
        <w:rPr>
          <w:b/>
        </w:rPr>
        <w:t xml:space="preserve">Tulos</w:t>
      </w:r>
    </w:p>
    <w:p>
      <w:r>
        <w:t xml:space="preserve">odotettu</w:t>
      </w:r>
    </w:p>
    <w:p>
      <w:r>
        <w:rPr>
          <w:b/>
        </w:rPr>
        <w:t xml:space="preserve">Tulos</w:t>
      </w:r>
    </w:p>
    <w:p>
      <w:r>
        <w:t xml:space="preserve">turvallinen</w:t>
      </w:r>
    </w:p>
    <w:p>
      <w:r>
        <w:rPr>
          <w:b/>
        </w:rPr>
        <w:t xml:space="preserve">Tulos</w:t>
      </w:r>
    </w:p>
    <w:p>
      <w:r>
        <w:t xml:space="preserve">apua</w:t>
      </w:r>
    </w:p>
    <w:p>
      <w:r>
        <w:rPr>
          <w:b/>
        </w:rPr>
        <w:t xml:space="preserve">Tulos</w:t>
      </w:r>
    </w:p>
    <w:p>
      <w:r>
        <w:t xml:space="preserve">toimitukset</w:t>
      </w:r>
    </w:p>
    <w:p>
      <w:r>
        <w:rPr>
          <w:b/>
        </w:rPr>
        <w:t xml:space="preserve">Tulos</w:t>
      </w:r>
    </w:p>
    <w:p>
      <w:r>
        <w:t xml:space="preserve">käsittää</w:t>
      </w:r>
    </w:p>
    <w:p>
      <w:r>
        <w:rPr>
          <w:b/>
        </w:rPr>
        <w:t xml:space="preserve">Esimerkki 6.677</w:t>
      </w:r>
    </w:p>
    <w:p>
      <w:r>
        <w:t xml:space="preserve">Läpikulku: Korkein oikeus käsittelee hallituksen vetoomuksen korvausmääräystä vastaan kuuden viikon kuluessa. Kolme johtajista - Khandaker Mosharraf Hossain, Abdul Mannan ja Mirza Abbas - vapautettiin tunteja oikeuden määräyksen jälkeen maanantaina, mutta neljäs, Goeswar Roy, oli edelleen pidätettynä, koska häntä etsitään myös muista asioista.</w:t>
      </w:r>
    </w:p>
    <w:p>
      <w:r>
        <w:rPr>
          <w:b/>
        </w:rPr>
        <w:t xml:space="preserve">Tulos</w:t>
      </w:r>
    </w:p>
    <w:p>
      <w:r>
        <w:t xml:space="preserve">kuule</w:t>
      </w:r>
    </w:p>
    <w:p>
      <w:r>
        <w:rPr>
          <w:b/>
        </w:rPr>
        <w:t xml:space="preserve">Tulos</w:t>
      </w:r>
    </w:p>
    <w:p>
      <w:r>
        <w:t xml:space="preserve">vapautettu</w:t>
      </w:r>
    </w:p>
    <w:p>
      <w:r>
        <w:rPr>
          <w:b/>
        </w:rPr>
        <w:t xml:space="preserve">Tulos</w:t>
      </w:r>
    </w:p>
    <w:p>
      <w:r>
        <w:t xml:space="preserve">tilaus</w:t>
      </w:r>
    </w:p>
    <w:p>
      <w:r>
        <w:rPr>
          <w:b/>
        </w:rPr>
        <w:t xml:space="preserve">Tulos</w:t>
      </w:r>
    </w:p>
    <w:p>
      <w:r>
        <w:t xml:space="preserve">pidätetty</w:t>
      </w:r>
    </w:p>
    <w:p>
      <w:r>
        <w:rPr>
          <w:b/>
        </w:rPr>
        <w:t xml:space="preserve">Tulos</w:t>
      </w:r>
    </w:p>
    <w:p>
      <w:r>
        <w:t xml:space="preserve">etsintäkuulutettu</w:t>
      </w:r>
    </w:p>
    <w:p>
      <w:r>
        <w:rPr>
          <w:b/>
        </w:rPr>
        <w:t xml:space="preserve">Tulos</w:t>
      </w:r>
    </w:p>
    <w:p>
      <w:r>
        <w:t xml:space="preserve">oli</w:t>
      </w:r>
    </w:p>
    <w:p>
      <w:r>
        <w:rPr>
          <w:b/>
        </w:rPr>
        <w:t xml:space="preserve">Tulos</w:t>
      </w:r>
    </w:p>
    <w:p>
      <w:r>
        <w:t xml:space="preserve">on</w:t>
      </w:r>
    </w:p>
    <w:p>
      <w:r>
        <w:rPr>
          <w:b/>
        </w:rPr>
        <w:t xml:space="preserve">Esimerkki 6.678</w:t>
      </w:r>
    </w:p>
    <w:p>
      <w:r>
        <w:t xml:space="preserve">Läpikulku: Australiassa toteutettu aseiden takaisinosto lopetti dramaattisesti aseiden joukkomurhat ja vähensi jyrkästi ampuma-aseiden aiheuttamien kuolemantapausten kokonaismäärää, todetaan torstaina julkaistussa tutkimuksessa. Aloite käynnistettiin vuonna 1996 muutama päivä sen jälkeen, kun Tasmanian Port Arthurissa 35 ihmisen joukkomurhan teki puoliautomaattiaseita käyttänyt asemies.</w:t>
      </w:r>
    </w:p>
    <w:p>
      <w:r>
        <w:rPr>
          <w:b/>
        </w:rPr>
        <w:t xml:space="preserve">Tulos</w:t>
      </w:r>
    </w:p>
    <w:p>
      <w:r>
        <w:t xml:space="preserve">takaisinosto</w:t>
      </w:r>
    </w:p>
    <w:p>
      <w:r>
        <w:rPr>
          <w:b/>
        </w:rPr>
        <w:t xml:space="preserve">Tulos</w:t>
      </w:r>
    </w:p>
    <w:p>
      <w:r>
        <w:t xml:space="preserve">päättyi</w:t>
      </w:r>
    </w:p>
    <w:p>
      <w:r>
        <w:rPr>
          <w:b/>
        </w:rPr>
        <w:t xml:space="preserve">Tulos</w:t>
      </w:r>
    </w:p>
    <w:p>
      <w:r>
        <w:t xml:space="preserve">verilöylyt</w:t>
      </w:r>
    </w:p>
    <w:p>
      <w:r>
        <w:rPr>
          <w:b/>
        </w:rPr>
        <w:t xml:space="preserve">Tulos</w:t>
      </w:r>
    </w:p>
    <w:p>
      <w:r>
        <w:t xml:space="preserve">alennettu</w:t>
      </w:r>
    </w:p>
    <w:p>
      <w:r>
        <w:rPr>
          <w:b/>
        </w:rPr>
        <w:t xml:space="preserve">Tulos</w:t>
      </w:r>
    </w:p>
    <w:p>
      <w:r>
        <w:t xml:space="preserve">kuolemantapaukset</w:t>
      </w:r>
    </w:p>
    <w:p>
      <w:r>
        <w:rPr>
          <w:b/>
        </w:rPr>
        <w:t xml:space="preserve">Tulos</w:t>
      </w:r>
    </w:p>
    <w:p>
      <w:r>
        <w:t xml:space="preserve">tutkimus</w:t>
      </w:r>
    </w:p>
    <w:p>
      <w:r>
        <w:rPr>
          <w:b/>
        </w:rPr>
        <w:t xml:space="preserve">Tulos</w:t>
      </w:r>
    </w:p>
    <w:p>
      <w:r>
        <w:t xml:space="preserve">julkaistu</w:t>
      </w:r>
    </w:p>
    <w:p>
      <w:r>
        <w:rPr>
          <w:b/>
        </w:rPr>
        <w:t xml:space="preserve">Tulos</w:t>
      </w:r>
    </w:p>
    <w:p>
      <w:r>
        <w:t xml:space="preserve">aloite</w:t>
      </w:r>
    </w:p>
    <w:p>
      <w:r>
        <w:rPr>
          <w:b/>
        </w:rPr>
        <w:t xml:space="preserve">Tulos</w:t>
      </w:r>
    </w:p>
    <w:p>
      <w:r>
        <w:t xml:space="preserve">käynnistettiin</w:t>
      </w:r>
    </w:p>
    <w:p>
      <w:r>
        <w:rPr>
          <w:b/>
        </w:rPr>
        <w:t xml:space="preserve">Tulos</w:t>
      </w:r>
    </w:p>
    <w:p>
      <w:r>
        <w:t xml:space="preserve">verilöyly</w:t>
      </w:r>
    </w:p>
    <w:p>
      <w:r>
        <w:rPr>
          <w:b/>
        </w:rPr>
        <w:t xml:space="preserve">Tulos</w:t>
      </w:r>
    </w:p>
    <w:p>
      <w:r>
        <w:t xml:space="preserve">käyttämällä</w:t>
      </w:r>
    </w:p>
    <w:p>
      <w:r>
        <w:rPr>
          <w:b/>
        </w:rPr>
        <w:t xml:space="preserve">Tulos</w:t>
      </w:r>
    </w:p>
    <w:p>
      <w:r>
        <w:t xml:space="preserve">sanoo</w:t>
      </w:r>
    </w:p>
    <w:p>
      <w:r>
        <w:rPr>
          <w:b/>
        </w:rPr>
        <w:t xml:space="preserve">Esimerkki 6.679</w:t>
      </w:r>
    </w:p>
    <w:p>
      <w:r>
        <w:t xml:space="preserve">Läpikulku: Albrightia ja kolmea ulkoministeriä perjantaina seremoniaan kuljettaneessa ulkoministerikoneessa ministeriltä kysyttiin, voivatko he koskaan kuvitella Venäjän olevan Naton jäsen. Kolme ministeriä piti pitkän tauon.</w:t>
      </w:r>
    </w:p>
    <w:p>
      <w:r>
        <w:rPr>
          <w:b/>
        </w:rPr>
        <w:t xml:space="preserve">Tulos</w:t>
      </w:r>
    </w:p>
    <w:p>
      <w:r>
        <w:t xml:space="preserve">kuljetus</w:t>
      </w:r>
    </w:p>
    <w:p>
      <w:r>
        <w:rPr>
          <w:b/>
        </w:rPr>
        <w:t xml:space="preserve">Tulos</w:t>
      </w:r>
    </w:p>
    <w:p>
      <w:r>
        <w:t xml:space="preserve">kysyi</w:t>
      </w:r>
    </w:p>
    <w:p>
      <w:r>
        <w:rPr>
          <w:b/>
        </w:rPr>
        <w:t xml:space="preserve">Tulos</w:t>
      </w:r>
    </w:p>
    <w:p>
      <w:r>
        <w:t xml:space="preserve">ennakoida</w:t>
      </w:r>
    </w:p>
    <w:p>
      <w:r>
        <w:rPr>
          <w:b/>
        </w:rPr>
        <w:t xml:space="preserve">Tulos</w:t>
      </w:r>
    </w:p>
    <w:p>
      <w:r>
        <w:t xml:space="preserve">oli</w:t>
      </w:r>
    </w:p>
    <w:p>
      <w:r>
        <w:rPr>
          <w:b/>
        </w:rPr>
        <w:t xml:space="preserve">Esimerkki 6.680</w:t>
      </w:r>
    </w:p>
    <w:p>
      <w:r>
        <w:t xml:space="preserve">Läpikulku: Juan Miguel Gonzalez asuu Kuubassa ja haluaa Elianin takaisin. Elianin Miamissa asuvat sukulaiset ovat kuitenkin taistelleet pitääkseen pojan ja sanoneet, että he voisivat tarjota hänelle paremman elämän.</w:t>
      </w:r>
    </w:p>
    <w:p>
      <w:r>
        <w:rPr>
          <w:b/>
        </w:rPr>
        <w:t xml:space="preserve">Tulos</w:t>
      </w:r>
    </w:p>
    <w:p>
      <w:r>
        <w:t xml:space="preserve">elämää</w:t>
      </w:r>
    </w:p>
    <w:p>
      <w:r>
        <w:rPr>
          <w:b/>
        </w:rPr>
        <w:t xml:space="preserve">Tulos</w:t>
      </w:r>
    </w:p>
    <w:p>
      <w:r>
        <w:t xml:space="preserve">haluaa</w:t>
      </w:r>
    </w:p>
    <w:p>
      <w:r>
        <w:rPr>
          <w:b/>
        </w:rPr>
        <w:t xml:space="preserve">Tulos</w:t>
      </w:r>
    </w:p>
    <w:p>
      <w:r>
        <w:t xml:space="preserve">taisteli</w:t>
      </w:r>
    </w:p>
    <w:p>
      <w:r>
        <w:rPr>
          <w:b/>
        </w:rPr>
        <w:t xml:space="preserve">Tulos</w:t>
      </w:r>
    </w:p>
    <w:p>
      <w:r>
        <w:t xml:space="preserve">sanomalla</w:t>
      </w:r>
    </w:p>
    <w:p>
      <w:r>
        <w:rPr>
          <w:b/>
        </w:rPr>
        <w:t xml:space="preserve">Tulos</w:t>
      </w:r>
    </w:p>
    <w:p>
      <w:r>
        <w:t xml:space="preserve">antaa</w:t>
      </w:r>
    </w:p>
    <w:p>
      <w:r>
        <w:rPr>
          <w:b/>
        </w:rPr>
        <w:t xml:space="preserve">Tulos</w:t>
      </w:r>
    </w:p>
    <w:p>
      <w:r>
        <w:t xml:space="preserve">elämä</w:t>
      </w:r>
    </w:p>
    <w:p>
      <w:r>
        <w:rPr>
          <w:b/>
        </w:rPr>
        <w:t xml:space="preserve">Esimerkki 6.681</w:t>
      </w:r>
    </w:p>
    <w:p>
      <w:r>
        <w:t xml:space="preserve">Läpikulku: Turkin rannikkovartiosto pelasti heistä neljätoista, kun taas kolme muuta, jotka onnistuivat uimaan maihin, otettiin kiinni Izmirin Ulamisin kaupunginosassa, raportin mukaan. Turkin rannikkovartiosto ei löytänyt kadonneita kahdeksaa siirtolaista, ja heidän etsintänsä jatkuvat, raportissa sanotaan.</w:t>
      </w:r>
    </w:p>
    <w:p>
      <w:r>
        <w:rPr>
          <w:b/>
        </w:rPr>
        <w:t xml:space="preserve">Tulos</w:t>
      </w:r>
    </w:p>
    <w:p>
      <w:r>
        <w:t xml:space="preserve">kuljetus</w:t>
      </w:r>
    </w:p>
    <w:p>
      <w:r>
        <w:rPr>
          <w:b/>
        </w:rPr>
        <w:t xml:space="preserve">Tulos</w:t>
      </w:r>
    </w:p>
    <w:p>
      <w:r>
        <w:t xml:space="preserve">pelastettu</w:t>
      </w:r>
    </w:p>
    <w:p>
      <w:r>
        <w:rPr>
          <w:b/>
        </w:rPr>
        <w:t xml:space="preserve">Tulos</w:t>
      </w:r>
    </w:p>
    <w:p>
      <w:r>
        <w:t xml:space="preserve">hallittu</w:t>
      </w:r>
    </w:p>
    <w:p>
      <w:r>
        <w:rPr>
          <w:b/>
        </w:rPr>
        <w:t xml:space="preserve">Tulos</w:t>
      </w:r>
    </w:p>
    <w:p>
      <w:r>
        <w:t xml:space="preserve">uida</w:t>
      </w:r>
    </w:p>
    <w:p>
      <w:r>
        <w:rPr>
          <w:b/>
        </w:rPr>
        <w:t xml:space="preserve">Tulos</w:t>
      </w:r>
    </w:p>
    <w:p>
      <w:r>
        <w:t xml:space="preserve">takavarikoitu</w:t>
      </w:r>
    </w:p>
    <w:p>
      <w:r>
        <w:rPr>
          <w:b/>
        </w:rPr>
        <w:t xml:space="preserve">Tulos</w:t>
      </w:r>
    </w:p>
    <w:p>
      <w:r>
        <w:t xml:space="preserve">löytää</w:t>
      </w:r>
    </w:p>
    <w:p>
      <w:r>
        <w:rPr>
          <w:b/>
        </w:rPr>
        <w:t xml:space="preserve">Tulos</w:t>
      </w:r>
    </w:p>
    <w:p>
      <w:r>
        <w:t xml:space="preserve">haku</w:t>
      </w:r>
    </w:p>
    <w:p>
      <w:r>
        <w:rPr>
          <w:b/>
        </w:rPr>
        <w:t xml:space="preserve">Tulos</w:t>
      </w:r>
    </w:p>
    <w:p>
      <w:r>
        <w:t xml:space="preserve">jatkuu</w:t>
      </w:r>
    </w:p>
    <w:p>
      <w:r>
        <w:rPr>
          <w:b/>
        </w:rPr>
        <w:t xml:space="preserve">Tulos</w:t>
      </w:r>
    </w:p>
    <w:p>
      <w:r>
        <w:t xml:space="preserve">sanoi</w:t>
      </w:r>
    </w:p>
    <w:p>
      <w:r>
        <w:rPr>
          <w:b/>
        </w:rPr>
        <w:t xml:space="preserve">Esimerkki 6.682</w:t>
      </w:r>
    </w:p>
    <w:p>
      <w:r>
        <w:t xml:space="preserve">Läpikulku: Levonevski tuomittiin viime syyskuussa syytteestä Lukašenkon loukkaamisesta, jonka tuomioistuin näki lehtisessä, jossa kehotettiin valkovenäläisiä "tule sanomaan, jos olet sitä vastaan, että joku lomailee Itävallassa, hiihtää ja elää rahoillasi miten haluaa". Lukašenko on saanut länneltä kirvelevää kritiikkiä vapauksien tukahduttamisesta ja poliittisten vastustajiensa tukahduttamisesta kymmenen vuoden aikana entisen neuvostotasavallan johdossa.</w:t>
      </w:r>
    </w:p>
    <w:p>
      <w:r>
        <w:rPr>
          <w:b/>
        </w:rPr>
        <w:t xml:space="preserve">Tulos</w:t>
      </w:r>
    </w:p>
    <w:p>
      <w:r>
        <w:t xml:space="preserve">tuomittu</w:t>
      </w:r>
    </w:p>
    <w:p>
      <w:r>
        <w:rPr>
          <w:b/>
        </w:rPr>
        <w:t xml:space="preserve">Tulos</w:t>
      </w:r>
    </w:p>
    <w:p>
      <w:r>
        <w:t xml:space="preserve">soittaminen</w:t>
      </w:r>
    </w:p>
    <w:p>
      <w:r>
        <w:rPr>
          <w:b/>
        </w:rPr>
        <w:t xml:space="preserve">Tulos</w:t>
      </w:r>
    </w:p>
    <w:p>
      <w:r>
        <w:t xml:space="preserve">sahaa</w:t>
      </w:r>
    </w:p>
    <w:p>
      <w:r>
        <w:rPr>
          <w:b/>
        </w:rPr>
        <w:t xml:space="preserve">Tulos</w:t>
      </w:r>
    </w:p>
    <w:p>
      <w:r>
        <w:t xml:space="preserve">tule</w:t>
      </w:r>
    </w:p>
    <w:p>
      <w:r>
        <w:rPr>
          <w:b/>
        </w:rPr>
        <w:t xml:space="preserve">Tulos</w:t>
      </w:r>
    </w:p>
    <w:p>
      <w:r>
        <w:t xml:space="preserve">sano</w:t>
      </w:r>
    </w:p>
    <w:p>
      <w:r>
        <w:rPr>
          <w:b/>
        </w:rPr>
        <w:t xml:space="preserve">Tulos</w:t>
      </w:r>
    </w:p>
    <w:p>
      <w:r>
        <w:t xml:space="preserve">ovat</w:t>
      </w:r>
    </w:p>
    <w:p>
      <w:r>
        <w:rPr>
          <w:b/>
        </w:rPr>
        <w:t xml:space="preserve">Tulos</w:t>
      </w:r>
    </w:p>
    <w:p>
      <w:r>
        <w:t xml:space="preserve">loma</w:t>
      </w:r>
    </w:p>
    <w:p>
      <w:r>
        <w:rPr>
          <w:b/>
        </w:rPr>
        <w:t xml:space="preserve">Tulos</w:t>
      </w:r>
    </w:p>
    <w:p>
      <w:r>
        <w:t xml:space="preserve">hiihto</w:t>
      </w:r>
    </w:p>
    <w:p>
      <w:r>
        <w:rPr>
          <w:b/>
        </w:rPr>
        <w:t xml:space="preserve">Tulos</w:t>
      </w:r>
    </w:p>
    <w:p>
      <w:r>
        <w:t xml:space="preserve">living</w:t>
      </w:r>
    </w:p>
    <w:p>
      <w:r>
        <w:rPr>
          <w:b/>
        </w:rPr>
        <w:t xml:space="preserve">Tulos</w:t>
      </w:r>
    </w:p>
    <w:p>
      <w:r>
        <w:t xml:space="preserve">ansaittu</w:t>
      </w:r>
    </w:p>
    <w:p>
      <w:r>
        <w:rPr>
          <w:b/>
        </w:rPr>
        <w:t xml:space="preserve">Tulos</w:t>
      </w:r>
    </w:p>
    <w:p>
      <w:r>
        <w:t xml:space="preserve">tukahduttaminen</w:t>
      </w:r>
    </w:p>
    <w:p>
      <w:r>
        <w:rPr>
          <w:b/>
        </w:rPr>
        <w:t xml:space="preserve">Tulos</w:t>
      </w:r>
    </w:p>
    <w:p>
      <w:r>
        <w:t xml:space="preserve">halkeileva</w:t>
      </w:r>
    </w:p>
    <w:p>
      <w:r>
        <w:rPr>
          <w:b/>
        </w:rPr>
        <w:t xml:space="preserve">Esimerkki 6.683</w:t>
      </w:r>
    </w:p>
    <w:p>
      <w:r>
        <w:t xml:space="preserve">Läpikulku: Kolera, punatauti ja malaria ovat yksi niistä monista terveysriskeistä, joita noin 80 000 ruandalaista hutupakolaista kohtaa kapinallisten hallussa olevan kaupungin ympäristössä. Laihdutetut ja sairaat pakolaiset pakenivat eteneviä kapinallisia, jotka nyt hallitsevat Itä-Zairea.</w:t>
      </w:r>
    </w:p>
    <w:p>
      <w:r>
        <w:rPr>
          <w:b/>
        </w:rPr>
        <w:t xml:space="preserve">Tulos</w:t>
      </w:r>
    </w:p>
    <w:p>
      <w:r>
        <w:t xml:space="preserve">osoitteessa</w:t>
      </w:r>
    </w:p>
    <w:p>
      <w:r>
        <w:rPr>
          <w:b/>
        </w:rPr>
        <w:t xml:space="preserve">Tulos</w:t>
      </w:r>
    </w:p>
    <w:p>
      <w:r>
        <w:t xml:space="preserve">pakeni</w:t>
      </w:r>
    </w:p>
    <w:p>
      <w:r>
        <w:rPr>
          <w:b/>
        </w:rPr>
        <w:t xml:space="preserve">Tulos</w:t>
      </w:r>
    </w:p>
    <w:p>
      <w:r>
        <w:t xml:space="preserve">etenee</w:t>
      </w:r>
    </w:p>
    <w:p>
      <w:r>
        <w:rPr>
          <w:b/>
        </w:rPr>
        <w:t xml:space="preserve">Tulos</w:t>
      </w:r>
    </w:p>
    <w:p>
      <w:r>
        <w:t xml:space="preserve">valvonta</w:t>
      </w:r>
    </w:p>
    <w:p>
      <w:r>
        <w:rPr>
          <w:b/>
        </w:rPr>
        <w:t xml:space="preserve">Tulos</w:t>
      </w:r>
    </w:p>
    <w:p>
      <w:r>
        <w:t xml:space="preserve">vaarat</w:t>
      </w:r>
    </w:p>
    <w:p>
      <w:r>
        <w:rPr>
          <w:b/>
        </w:rPr>
        <w:t xml:space="preserve">Esimerkki 6.684</w:t>
      </w:r>
    </w:p>
    <w:p>
      <w:r>
        <w:t xml:space="preserve">Läpikulku: Tämä tapahtui huolimatta Pekingin ja Vatikaanin välisistä keskusteluista, joiden tarkoituksena oli normalisoida kahdenväliset suhteet ja jotka keskeytettiin 1950-luvun alussa. </w:t>
      </w:r>
    </w:p>
    <w:p>
      <w:r>
        <w:rPr>
          <w:b/>
        </w:rPr>
        <w:t xml:space="preserve">Tulos</w:t>
      </w:r>
    </w:p>
    <w:p>
      <w:r>
        <w:t xml:space="preserve">keskustelut</w:t>
      </w:r>
    </w:p>
    <w:p>
      <w:r>
        <w:rPr>
          <w:b/>
        </w:rPr>
        <w:t xml:space="preserve">Tulos</w:t>
      </w:r>
    </w:p>
    <w:p>
      <w:r>
        <w:t xml:space="preserve">normalisointi</w:t>
      </w:r>
    </w:p>
    <w:p>
      <w:r>
        <w:rPr>
          <w:b/>
        </w:rPr>
        <w:t xml:space="preserve">Tulos</w:t>
      </w:r>
    </w:p>
    <w:p>
      <w:r>
        <w:t xml:space="preserve">suhteet</w:t>
      </w:r>
    </w:p>
    <w:p>
      <w:r>
        <w:rPr>
          <w:b/>
        </w:rPr>
        <w:t xml:space="preserve">Tulos</w:t>
      </w:r>
    </w:p>
    <w:p>
      <w:r>
        <w:t xml:space="preserve">rikki</w:t>
      </w:r>
    </w:p>
    <w:p>
      <w:r>
        <w:rPr>
          <w:b/>
        </w:rPr>
        <w:t xml:space="preserve">Tulos</w:t>
      </w:r>
    </w:p>
    <w:p>
      <w:r>
        <w:t xml:space="preserve">1950s</w:t>
      </w:r>
    </w:p>
    <w:p>
      <w:r>
        <w:rPr>
          <w:b/>
        </w:rPr>
        <w:t xml:space="preserve">Esimerkki 6.685</w:t>
      </w:r>
    </w:p>
    <w:p>
      <w:r>
        <w:t xml:space="preserve">Läpikulku: Hän sanoi: "Thaimaan keskuspankki ei anna mitään uutta toimenpidettä jonkin aikaa". Pridiyathorn, joka joutui perääntymään pääomavalvonnasta myöhään tiistaina osakkeiden romahdettua, sanoi olevansa tyytyväinen keskiviikkona tapahtuneeseen elpymiseen.</w:t>
      </w:r>
    </w:p>
    <w:p>
      <w:r>
        <w:rPr>
          <w:b/>
        </w:rPr>
        <w:t xml:space="preserve">Tulos</w:t>
      </w:r>
    </w:p>
    <w:p>
      <w:r>
        <w:t xml:space="preserve">will</w:t>
      </w:r>
    </w:p>
    <w:p>
      <w:r>
        <w:rPr>
          <w:b/>
        </w:rPr>
        <w:t xml:space="preserve">Tulos</w:t>
      </w:r>
    </w:p>
    <w:p>
      <w:r>
        <w:t xml:space="preserve">kysymys</w:t>
      </w:r>
    </w:p>
    <w:p>
      <w:r>
        <w:rPr>
          <w:b/>
        </w:rPr>
        <w:t xml:space="preserve">Tulos</w:t>
      </w:r>
    </w:p>
    <w:p>
      <w:r>
        <w:t xml:space="preserve">sanoi</w:t>
      </w:r>
    </w:p>
    <w:p>
      <w:r>
        <w:rPr>
          <w:b/>
        </w:rPr>
        <w:t xml:space="preserve">Tulos</w:t>
      </w:r>
    </w:p>
    <w:p>
      <w:r>
        <w:t xml:space="preserve">oli</w:t>
      </w:r>
    </w:p>
    <w:p>
      <w:r>
        <w:rPr>
          <w:b/>
        </w:rPr>
        <w:t xml:space="preserve">Tulos</w:t>
      </w:r>
    </w:p>
    <w:p>
      <w:r>
        <w:t xml:space="preserve">pakotettu</w:t>
      </w:r>
    </w:p>
    <w:p>
      <w:r>
        <w:rPr>
          <w:b/>
        </w:rPr>
        <w:t xml:space="preserve">Tulos</w:t>
      </w:r>
    </w:p>
    <w:p>
      <w:r>
        <w:t xml:space="preserve">backtrack</w:t>
      </w:r>
    </w:p>
    <w:p>
      <w:r>
        <w:rPr>
          <w:b/>
        </w:rPr>
        <w:t xml:space="preserve">Tulos</w:t>
      </w:r>
    </w:p>
    <w:p>
      <w:r>
        <w:t xml:space="preserve">syöksy</w:t>
      </w:r>
    </w:p>
    <w:p>
      <w:r>
        <w:rPr>
          <w:b/>
        </w:rPr>
        <w:t xml:space="preserve">Tulos</w:t>
      </w:r>
    </w:p>
    <w:p>
      <w:r>
        <w:t xml:space="preserve">rebound</w:t>
      </w:r>
    </w:p>
    <w:p>
      <w:r>
        <w:rPr>
          <w:b/>
        </w:rPr>
        <w:t xml:space="preserve">Esimerkki 6.686</w:t>
      </w:r>
    </w:p>
    <w:p>
      <w:r>
        <w:t xml:space="preserve">Läpikulku: Mutta sen sijaan, että he olisivat antaneet ääniä sen kumoamiseksi, he päättivät pitää sen voimassa sillä heppoisella perusteella, että koska vanhemman eikä lapsen sukupuoli teki lain mukaan eron, kantajalla ei ollut oikeutta nostaa kannetta. Myöskään lakia tukenut oikeusministeriö ei kunnostautunut.</w:t>
      </w:r>
    </w:p>
    <w:p>
      <w:r>
        <w:rPr>
          <w:b/>
        </w:rPr>
        <w:t xml:space="preserve">Tulos</w:t>
      </w:r>
    </w:p>
    <w:p>
      <w:r>
        <w:t xml:space="preserve">osoitteessa</w:t>
      </w:r>
    </w:p>
    <w:p>
      <w:r>
        <w:rPr>
          <w:b/>
        </w:rPr>
        <w:t xml:space="preserve">Tulos</w:t>
      </w:r>
    </w:p>
    <w:p>
      <w:r>
        <w:t xml:space="preserve">lakko</w:t>
      </w:r>
    </w:p>
    <w:p>
      <w:r>
        <w:rPr>
          <w:b/>
        </w:rPr>
        <w:t xml:space="preserve">Tulos</w:t>
      </w:r>
    </w:p>
    <w:p>
      <w:r>
        <w:t xml:space="preserve">valitsi</w:t>
      </w:r>
    </w:p>
    <w:p>
      <w:r>
        <w:rPr>
          <w:b/>
        </w:rPr>
        <w:t xml:space="preserve">Tulos</w:t>
      </w:r>
    </w:p>
    <w:p>
      <w:r>
        <w:t xml:space="preserve">ylläpitävät</w:t>
      </w:r>
    </w:p>
    <w:p>
      <w:r>
        <w:rPr>
          <w:b/>
        </w:rPr>
        <w:t xml:space="preserve">Tulos</w:t>
      </w:r>
    </w:p>
    <w:p>
      <w:r>
        <w:t xml:space="preserve">tehty</w:t>
      </w:r>
    </w:p>
    <w:p>
      <w:r>
        <w:rPr>
          <w:b/>
        </w:rPr>
        <w:t xml:space="preserve">Tulos</w:t>
      </w:r>
    </w:p>
    <w:p>
      <w:r>
        <w:t xml:space="preserve">on</w:t>
      </w:r>
    </w:p>
    <w:p>
      <w:r>
        <w:rPr>
          <w:b/>
        </w:rPr>
        <w:t xml:space="preserve">Tulos</w:t>
      </w:r>
    </w:p>
    <w:p>
      <w:r>
        <w:t xml:space="preserve">tuo</w:t>
      </w:r>
    </w:p>
    <w:p>
      <w:r>
        <w:rPr>
          <w:b/>
        </w:rPr>
        <w:t xml:space="preserve">Tulos</w:t>
      </w:r>
    </w:p>
    <w:p>
      <w:r>
        <w:t xml:space="preserve">tuettu</w:t>
      </w:r>
    </w:p>
    <w:p>
      <w:r>
        <w:rPr>
          <w:b/>
        </w:rPr>
        <w:t xml:space="preserve">Tulos</w:t>
      </w:r>
    </w:p>
    <w:p>
      <w:r>
        <w:t xml:space="preserve">kansi</w:t>
      </w:r>
    </w:p>
    <w:p>
      <w:r>
        <w:rPr>
          <w:b/>
        </w:rPr>
        <w:t xml:space="preserve">Esimerkki 6.687</w:t>
      </w:r>
    </w:p>
    <w:p>
      <w:r>
        <w:t xml:space="preserve">Läpikulku: Irakilaiset puolueet ovat alkaneet huhuilla aikataulusta Irakissa olevien Yhdysvaltain joukkojen vetämiselle. Irakissa on tällä hetkellä noin 160 000 sotilasta vaalien ajaksi, mutta niiden odotetaan vähenevän 20 000:lla vaalien jälkeen. Jeffrey toisti Yhdysvaltain linjan, jonka mukaan amerikkalaisjoukot lähtisivät, jos heiltä pyydettäisiin, mutta sanoi: "Emme usko, että Irakin hallitus tai irakilainen hallitus ryhtyy tähän toimenpiteeseen lähitulevaisuudessa."</w:t>
      </w:r>
    </w:p>
    <w:p>
      <w:r>
        <w:rPr>
          <w:b/>
        </w:rPr>
        <w:t xml:space="preserve">Tulos</w:t>
      </w:r>
    </w:p>
    <w:p>
      <w:r>
        <w:t xml:space="preserve">aloitti</w:t>
      </w:r>
    </w:p>
    <w:p>
      <w:r>
        <w:rPr>
          <w:b/>
        </w:rPr>
        <w:t xml:space="preserve">Tulos</w:t>
      </w:r>
    </w:p>
    <w:p>
      <w:r>
        <w:t xml:space="preserve">Rumblings</w:t>
      </w:r>
    </w:p>
    <w:p>
      <w:r>
        <w:rPr>
          <w:b/>
        </w:rPr>
        <w:t xml:space="preserve">Tulos</w:t>
      </w:r>
    </w:p>
    <w:p>
      <w:r>
        <w:t xml:space="preserve">peruuttaminen</w:t>
      </w:r>
    </w:p>
    <w:p>
      <w:r>
        <w:rPr>
          <w:b/>
        </w:rPr>
        <w:t xml:space="preserve">Tulos</w:t>
      </w:r>
    </w:p>
    <w:p>
      <w:r>
        <w:t xml:space="preserve">numerointi</w:t>
      </w:r>
    </w:p>
    <w:p>
      <w:r>
        <w:rPr>
          <w:b/>
        </w:rPr>
        <w:t xml:space="preserve">Tulos</w:t>
      </w:r>
    </w:p>
    <w:p>
      <w:r>
        <w:t xml:space="preserve">vaalit</w:t>
      </w:r>
    </w:p>
    <w:p>
      <w:r>
        <w:rPr>
          <w:b/>
        </w:rPr>
        <w:t xml:space="preserve">Tulos</w:t>
      </w:r>
    </w:p>
    <w:p>
      <w:r>
        <w:t xml:space="preserve">pudota</w:t>
      </w:r>
    </w:p>
    <w:p>
      <w:r>
        <w:rPr>
          <w:b/>
        </w:rPr>
        <w:t xml:space="preserve">Tulos</w:t>
      </w:r>
    </w:p>
    <w:p>
      <w:r>
        <w:t xml:space="preserve">toistuva</w:t>
      </w:r>
    </w:p>
    <w:p>
      <w:r>
        <w:rPr>
          <w:b/>
        </w:rPr>
        <w:t xml:space="preserve">Tulos</w:t>
      </w:r>
    </w:p>
    <w:p>
      <w:r>
        <w:t xml:space="preserve">jätä</w:t>
      </w:r>
    </w:p>
    <w:p>
      <w:r>
        <w:rPr>
          <w:b/>
        </w:rPr>
        <w:t xml:space="preserve">Tulos</w:t>
      </w:r>
    </w:p>
    <w:p>
      <w:r>
        <w:t xml:space="preserve">kysyi</w:t>
      </w:r>
    </w:p>
    <w:p>
      <w:r>
        <w:rPr>
          <w:b/>
        </w:rPr>
        <w:t xml:space="preserve">Tulos</w:t>
      </w:r>
    </w:p>
    <w:p>
      <w:r>
        <w:t xml:space="preserve">sanoi</w:t>
      </w:r>
    </w:p>
    <w:p>
      <w:r>
        <w:rPr>
          <w:b/>
        </w:rPr>
        <w:t xml:space="preserve">Tulos</w:t>
      </w:r>
    </w:p>
    <w:p>
      <w:r>
        <w:t xml:space="preserve">Ajattele</w:t>
      </w:r>
    </w:p>
    <w:p>
      <w:r>
        <w:rPr>
          <w:b/>
        </w:rPr>
        <w:t xml:space="preserve">Tulos</w:t>
      </w:r>
    </w:p>
    <w:p>
      <w:r>
        <w:t xml:space="preserve">askel</w:t>
      </w:r>
    </w:p>
    <w:p>
      <w:r>
        <w:rPr>
          <w:b/>
        </w:rPr>
        <w:t xml:space="preserve">Esimerkki 6.688</w:t>
      </w:r>
    </w:p>
    <w:p>
      <w:r>
        <w:t xml:space="preserve">Läpikulku: Valtion uutistoimisto Xinhua kertoi lauantaina, että toisessa kaivosonnettomuudessa 42 työntekijää jäi loukkuun tulvineeseen hiilikuiluun Keski-Kiinan Henanin maakunnassa. Uutiset tulivat, kun viime sunnuntaina Dongfengin hiilikaivoksessa lähellä Qitaihessa koillisessa Heilongjiangin maakunnassa tapahtuneen räjähdyksen kuolonuhrien määrä nousi 169:ään.</w:t>
      </w:r>
    </w:p>
    <w:p>
      <w:r>
        <w:rPr>
          <w:b/>
        </w:rPr>
        <w:t xml:space="preserve">Tulos</w:t>
      </w:r>
    </w:p>
    <w:p>
      <w:r>
        <w:t xml:space="preserve">onnettomuus</w:t>
      </w:r>
    </w:p>
    <w:p>
      <w:r>
        <w:rPr>
          <w:b/>
        </w:rPr>
        <w:t xml:space="preserve">Tulos</w:t>
      </w:r>
    </w:p>
    <w:p>
      <w:r>
        <w:t xml:space="preserve">pysyi</w:t>
      </w:r>
    </w:p>
    <w:p>
      <w:r>
        <w:rPr>
          <w:b/>
        </w:rPr>
        <w:t xml:space="preserve">Tulos</w:t>
      </w:r>
    </w:p>
    <w:p>
      <w:r>
        <w:t xml:space="preserve">loukussa</w:t>
      </w:r>
    </w:p>
    <w:p>
      <w:r>
        <w:rPr>
          <w:b/>
        </w:rPr>
        <w:t xml:space="preserve">Tulos</w:t>
      </w:r>
    </w:p>
    <w:p>
      <w:r>
        <w:t xml:space="preserve">tulvii</w:t>
      </w:r>
    </w:p>
    <w:p>
      <w:r>
        <w:rPr>
          <w:b/>
        </w:rPr>
        <w:t xml:space="preserve">Tulos</w:t>
      </w:r>
    </w:p>
    <w:p>
      <w:r>
        <w:t xml:space="preserve">sanoi</w:t>
      </w:r>
    </w:p>
    <w:p>
      <w:r>
        <w:rPr>
          <w:b/>
        </w:rPr>
        <w:t xml:space="preserve">Tulos</w:t>
      </w:r>
    </w:p>
    <w:p>
      <w:r>
        <w:t xml:space="preserve">Lauantai</w:t>
      </w:r>
    </w:p>
    <w:p>
      <w:r>
        <w:rPr>
          <w:b/>
        </w:rPr>
        <w:t xml:space="preserve">Tulos</w:t>
      </w:r>
    </w:p>
    <w:p>
      <w:r>
        <w:t xml:space="preserve">tuli</w:t>
      </w:r>
    </w:p>
    <w:p>
      <w:r>
        <w:rPr>
          <w:b/>
        </w:rPr>
        <w:t xml:space="preserve">Tulos</w:t>
      </w:r>
    </w:p>
    <w:p>
      <w:r>
        <w:t xml:space="preserve">Sunnuntai</w:t>
      </w:r>
    </w:p>
    <w:p>
      <w:r>
        <w:rPr>
          <w:b/>
        </w:rPr>
        <w:t xml:space="preserve">Tulos</w:t>
      </w:r>
    </w:p>
    <w:p>
      <w:r>
        <w:t xml:space="preserve">räjähdys</w:t>
      </w:r>
    </w:p>
    <w:p>
      <w:r>
        <w:rPr>
          <w:b/>
        </w:rPr>
        <w:t xml:space="preserve">Tulos</w:t>
      </w:r>
    </w:p>
    <w:p>
      <w:r>
        <w:t xml:space="preserve">ruusu</w:t>
      </w:r>
    </w:p>
    <w:p>
      <w:r>
        <w:rPr>
          <w:b/>
        </w:rPr>
        <w:t xml:space="preserve">Tulos</w:t>
      </w:r>
    </w:p>
    <w:p>
      <w:r>
        <w:t xml:space="preserve">tietulli</w:t>
      </w:r>
    </w:p>
    <w:p>
      <w:r>
        <w:rPr>
          <w:b/>
        </w:rPr>
        <w:t xml:space="preserve">Esimerkki 6.689</w:t>
      </w:r>
    </w:p>
    <w:p>
      <w:r>
        <w:t xml:space="preserve">Läpikulku: Litvinenkon vuonna 2002 kirjoittaman kirjan, jonka kirjoittajana toimi entinen venäläinen vakooja Aleksandr Litvinenko, joka kuoli epäiltyyn radioaktiiviseen myrkytykseen, myyntihinta on jopa 30-kertainen alkuperäiseen hintaan verrattuna. Kaksi kappaletta kirjaa "Blowing Up Russia: Terror from Within" on tällä hetkellä myynnissä brittiläisessä verkkokirjakauppa Amazonissa 189 punnan (280 euron, 374 dollarin) hintaan uudesta versiosta ja lähes 237 punnan hintaan käytetystä painoksesta.</w:t>
      </w:r>
    </w:p>
    <w:p>
      <w:r>
        <w:rPr>
          <w:b/>
        </w:rPr>
        <w:t xml:space="preserve">Tulos</w:t>
      </w:r>
    </w:p>
    <w:p>
      <w:r>
        <w:t xml:space="preserve">Myynti</w:t>
      </w:r>
    </w:p>
    <w:p>
      <w:r>
        <w:rPr>
          <w:b/>
        </w:rPr>
        <w:t xml:space="preserve">Tulos</w:t>
      </w:r>
    </w:p>
    <w:p>
      <w:r>
        <w:t xml:space="preserve">yhdessä kirjoitettu</w:t>
      </w:r>
    </w:p>
    <w:p>
      <w:r>
        <w:rPr>
          <w:b/>
        </w:rPr>
        <w:t xml:space="preserve">Tulos</w:t>
      </w:r>
    </w:p>
    <w:p>
      <w:r>
        <w:t xml:space="preserve">kuoli</w:t>
      </w:r>
    </w:p>
    <w:p>
      <w:r>
        <w:rPr>
          <w:b/>
        </w:rPr>
        <w:t xml:space="preserve">Tulos</w:t>
      </w:r>
    </w:p>
    <w:p>
      <w:r>
        <w:t xml:space="preserve">epäilty</w:t>
      </w:r>
    </w:p>
    <w:p>
      <w:r>
        <w:rPr>
          <w:b/>
        </w:rPr>
        <w:t xml:space="preserve">Tulos</w:t>
      </w:r>
    </w:p>
    <w:p>
      <w:r>
        <w:t xml:space="preserve">myrkytys</w:t>
      </w:r>
    </w:p>
    <w:p>
      <w:r>
        <w:rPr>
          <w:b/>
        </w:rPr>
        <w:t xml:space="preserve">Tulos</w:t>
      </w:r>
    </w:p>
    <w:p>
      <w:r>
        <w:t xml:space="preserve">myynti</w:t>
      </w:r>
    </w:p>
    <w:p>
      <w:r>
        <w:rPr>
          <w:b/>
        </w:rPr>
        <w:t xml:space="preserve">Tulos</w:t>
      </w:r>
    </w:p>
    <w:p>
      <w:r>
        <w:t xml:space="preserve">ovat</w:t>
      </w:r>
    </w:p>
    <w:p>
      <w:r>
        <w:rPr>
          <w:b/>
        </w:rPr>
        <w:t xml:space="preserve">Tulos</w:t>
      </w:r>
    </w:p>
    <w:p>
      <w:r>
        <w:t xml:space="preserve">saatavilla</w:t>
      </w:r>
    </w:p>
    <w:p>
      <w:r>
        <w:rPr>
          <w:b/>
        </w:rPr>
        <w:t xml:space="preserve">Esimerkki 6.690</w:t>
      </w:r>
    </w:p>
    <w:p>
      <w:r>
        <w:t xml:space="preserve">Läpikulku: Westinghouse on myös hyvässä asemassa myydäkseen höyry- ja kaasuturbiinilaitoksia riippumattomille sähköntuottajille. Legon mukaan yhtiön kykyä vastata maailmanlaajuisiin energiatarpeisiin parannetaan hiljattain ilmoitetulla yhteisyrityksellä Mitsubishi Heavy Industriesin kanssa.</w:t>
      </w:r>
    </w:p>
    <w:p>
      <w:r>
        <w:rPr>
          <w:b/>
        </w:rPr>
        <w:t xml:space="preserve">Tulos</w:t>
      </w:r>
    </w:p>
    <w:p>
      <w:r>
        <w:t xml:space="preserve">myydä</w:t>
      </w:r>
    </w:p>
    <w:p>
      <w:r>
        <w:rPr>
          <w:b/>
        </w:rPr>
        <w:t xml:space="preserve">Tulos</w:t>
      </w:r>
    </w:p>
    <w:p>
      <w:r>
        <w:t xml:space="preserve">vastaa</w:t>
      </w:r>
    </w:p>
    <w:p>
      <w:r>
        <w:rPr>
          <w:b/>
        </w:rPr>
        <w:t xml:space="preserve">Tulos</w:t>
      </w:r>
    </w:p>
    <w:p>
      <w:r>
        <w:t xml:space="preserve">parannettu</w:t>
      </w:r>
    </w:p>
    <w:p>
      <w:r>
        <w:rPr>
          <w:b/>
        </w:rPr>
        <w:t xml:space="preserve">Tulos</w:t>
      </w:r>
    </w:p>
    <w:p>
      <w:r>
        <w:t xml:space="preserve">ilmoitti</w:t>
      </w:r>
    </w:p>
    <w:p>
      <w:r>
        <w:rPr>
          <w:b/>
        </w:rPr>
        <w:t xml:space="preserve">Tulos</w:t>
      </w:r>
    </w:p>
    <w:p>
      <w:r>
        <w:t xml:space="preserve">sanoi</w:t>
      </w:r>
    </w:p>
    <w:p>
      <w:r>
        <w:rPr>
          <w:b/>
        </w:rPr>
        <w:t xml:space="preserve">Tulos</w:t>
      </w:r>
    </w:p>
    <w:p>
      <w:r>
        <w:t xml:space="preserve">on</w:t>
      </w:r>
    </w:p>
    <w:p>
      <w:r>
        <w:rPr>
          <w:b/>
        </w:rPr>
        <w:t xml:space="preserve">Tulos</w:t>
      </w:r>
    </w:p>
    <w:p>
      <w:r>
        <w:t xml:space="preserve">venture</w:t>
      </w:r>
    </w:p>
    <w:p>
      <w:r>
        <w:rPr>
          <w:b/>
        </w:rPr>
        <w:t xml:space="preserve">Esimerkki 6.691</w:t>
      </w:r>
    </w:p>
    <w:p>
      <w:r>
        <w:t xml:space="preserve">Läpikulku: Jinin mukaan myös heroiinin alhainen hinta ja korkea puhtaus ovat rohkaisseet huumekauppiaita ottamaan riskin. Urumqin, Kashin ja Ilin kaupungeissa ja prefektuurissa alkoi 6. marraskuuta kahden viikon kurssi, jolla koulutetaan poliiseja, tullivirkailijoita, junahenkilökuntaa ja postinkantajia huumeiden salakuljetuksesta.</w:t>
      </w:r>
    </w:p>
    <w:p>
      <w:r>
        <w:rPr>
          <w:b/>
        </w:rPr>
        <w:t xml:space="preserve">Tulos</w:t>
      </w:r>
    </w:p>
    <w:p>
      <w:r>
        <w:t xml:space="preserve">rohkaistu</w:t>
      </w:r>
    </w:p>
    <w:p>
      <w:r>
        <w:rPr>
          <w:b/>
        </w:rPr>
        <w:t xml:space="preserve">Tulos</w:t>
      </w:r>
    </w:p>
    <w:p>
      <w:r>
        <w:t xml:space="preserve">ota</w:t>
      </w:r>
    </w:p>
    <w:p>
      <w:r>
        <w:rPr>
          <w:b/>
        </w:rPr>
        <w:t xml:space="preserve">Tulos</w:t>
      </w:r>
    </w:p>
    <w:p>
      <w:r>
        <w:t xml:space="preserve">riski</w:t>
      </w:r>
    </w:p>
    <w:p>
      <w:r>
        <w:rPr>
          <w:b/>
        </w:rPr>
        <w:t xml:space="preserve">Tulos</w:t>
      </w:r>
    </w:p>
    <w:p>
      <w:r>
        <w:t xml:space="preserve">alkoi</w:t>
      </w:r>
    </w:p>
    <w:p>
      <w:r>
        <w:rPr>
          <w:b/>
        </w:rPr>
        <w:t xml:space="preserve">Tulos</w:t>
      </w:r>
    </w:p>
    <w:p>
      <w:r>
        <w:t xml:space="preserve">kouluttaa</w:t>
      </w:r>
    </w:p>
    <w:p>
      <w:r>
        <w:rPr>
          <w:b/>
        </w:rPr>
        <w:t xml:space="preserve">Tulos</w:t>
      </w:r>
    </w:p>
    <w:p>
      <w:r>
        <w:t xml:space="preserve">juna</w:t>
      </w:r>
    </w:p>
    <w:p>
      <w:r>
        <w:rPr>
          <w:b/>
        </w:rPr>
        <w:t xml:space="preserve">Tulos</w:t>
      </w:r>
    </w:p>
    <w:p>
      <w:r>
        <w:t xml:space="preserve">salakuljetus</w:t>
      </w:r>
    </w:p>
    <w:p>
      <w:r>
        <w:rPr>
          <w:b/>
        </w:rPr>
        <w:t xml:space="preserve">Esimerkki 6.692</w:t>
      </w:r>
    </w:p>
    <w:p>
      <w:r>
        <w:t xml:space="preserve">Läpikulku: "Mutta jos teen maalin, se johtuu siitä, että kaikki tekevät hyvää työtä ja ehkä heidän puolustuksensa on väsynyt. Sheva, Salomon Kalou ja Arjen tekivät kaikki hyvää työtä.</w:t>
      </w:r>
    </w:p>
    <w:p>
      <w:r>
        <w:rPr>
          <w:b/>
        </w:rPr>
        <w:t xml:space="preserve">Tulos</w:t>
      </w:r>
    </w:p>
    <w:p>
      <w:r>
        <w:t xml:space="preserve">pisteet</w:t>
      </w:r>
    </w:p>
    <w:p>
      <w:r>
        <w:rPr>
          <w:b/>
        </w:rPr>
        <w:t xml:space="preserve">Tulos</w:t>
      </w:r>
    </w:p>
    <w:p>
      <w:r>
        <w:t xml:space="preserve">on</w:t>
      </w:r>
    </w:p>
    <w:p>
      <w:r>
        <w:rPr>
          <w:b/>
        </w:rPr>
        <w:t xml:space="preserve">Tulos</w:t>
      </w:r>
    </w:p>
    <w:p>
      <w:r>
        <w:t xml:space="preserve">tehdä</w:t>
      </w:r>
    </w:p>
    <w:p>
      <w:r>
        <w:rPr>
          <w:b/>
        </w:rPr>
        <w:t xml:space="preserve">Tulos</w:t>
      </w:r>
    </w:p>
    <w:p>
      <w:r>
        <w:t xml:space="preserve">puolustus</w:t>
      </w:r>
    </w:p>
    <w:p>
      <w:r>
        <w:rPr>
          <w:b/>
        </w:rPr>
        <w:t xml:space="preserve">Tulos</w:t>
      </w:r>
    </w:p>
    <w:p>
      <w:r>
        <w:t xml:space="preserve">on</w:t>
      </w:r>
    </w:p>
    <w:p>
      <w:r>
        <w:rPr>
          <w:b/>
        </w:rPr>
        <w:t xml:space="preserve">Tulos</w:t>
      </w:r>
    </w:p>
    <w:p>
      <w:r>
        <w:t xml:space="preserve">did</w:t>
      </w:r>
    </w:p>
    <w:p>
      <w:r>
        <w:rPr>
          <w:b/>
        </w:rPr>
        <w:t xml:space="preserve">Esimerkki 6.693</w:t>
      </w:r>
    </w:p>
    <w:p>
      <w:r>
        <w:t xml:space="preserve">Läpikulku: Najafin pyhässä kaupungissa ja Basran eteläisessä pääkaupungissa asukkaat juhlivat jo uskonnollisen shiialaisen United Iraqi Alliance -liittouman voittoa. Ehdokkaita on kaikkiaan 7 655 ja poliittisia yhteisöjä 307, mikä on lähes kolminkertainen määrä tammikuussa asetettuun ehdokasmäärään verrattuna, ja syrjäytetyn sunnivähemmistön äänestysprosentin odotetaan olevan tällä kertaa paljon korkeampi.</w:t>
      </w:r>
    </w:p>
    <w:p>
      <w:r>
        <w:rPr>
          <w:b/>
        </w:rPr>
        <w:t xml:space="preserve">Tulos</w:t>
      </w:r>
    </w:p>
    <w:p>
      <w:r>
        <w:t xml:space="preserve">juhlimalla</w:t>
      </w:r>
    </w:p>
    <w:p>
      <w:r>
        <w:rPr>
          <w:b/>
        </w:rPr>
        <w:t xml:space="preserve">Tulos</w:t>
      </w:r>
    </w:p>
    <w:p>
      <w:r>
        <w:t xml:space="preserve">voitto</w:t>
      </w:r>
    </w:p>
    <w:p>
      <w:r>
        <w:rPr>
          <w:b/>
        </w:rPr>
        <w:t xml:space="preserve">Tulos</w:t>
      </w:r>
    </w:p>
    <w:p>
      <w:r>
        <w:t xml:space="preserve">käynnissä</w:t>
      </w:r>
    </w:p>
    <w:p>
      <w:r>
        <w:rPr>
          <w:b/>
        </w:rPr>
        <w:t xml:space="preserve">Tulos</w:t>
      </w:r>
    </w:p>
    <w:p>
      <w:r>
        <w:t xml:space="preserve">kääntyminen</w:t>
      </w:r>
    </w:p>
    <w:p>
      <w:r>
        <w:rPr>
          <w:b/>
        </w:rPr>
        <w:t xml:space="preserve">Tulos</w:t>
      </w:r>
    </w:p>
    <w:p>
      <w:r>
        <w:t xml:space="preserve">syrjäytetty</w:t>
      </w:r>
    </w:p>
    <w:p>
      <w:r>
        <w:rPr>
          <w:b/>
        </w:rPr>
        <w:t xml:space="preserve">Tulos</w:t>
      </w:r>
    </w:p>
    <w:p>
      <w:r>
        <w:t xml:space="preserve">odotettu</w:t>
      </w:r>
    </w:p>
    <w:p>
      <w:r>
        <w:rPr>
          <w:b/>
        </w:rPr>
        <w:t xml:space="preserve">Esimerkki 6.694</w:t>
      </w:r>
    </w:p>
    <w:p>
      <w:r>
        <w:t xml:space="preserve">Läpikulku: Palatsitarkastukset alkavat todennäköisesti vasta, kun uuden sopimuksen menettelyt on otettu käyttöön. YK:n virkamiehet New Yorkissa saivat perjantaina valmiiksi sääntöjen laatimisen Irakin diplomaatteja kuullen.</w:t>
      </w:r>
    </w:p>
    <w:p>
      <w:r>
        <w:rPr>
          <w:b/>
        </w:rPr>
        <w:t xml:space="preserve">Tulos</w:t>
      </w:r>
    </w:p>
    <w:p>
      <w:r>
        <w:t xml:space="preserve">tarkastukset</w:t>
      </w:r>
    </w:p>
    <w:p>
      <w:r>
        <w:rPr>
          <w:b/>
        </w:rPr>
        <w:t xml:space="preserve">Tulos</w:t>
      </w:r>
    </w:p>
    <w:p>
      <w:r>
        <w:t xml:space="preserve">odotettu</w:t>
      </w:r>
    </w:p>
    <w:p>
      <w:r>
        <w:rPr>
          <w:b/>
        </w:rPr>
        <w:t xml:space="preserve">Tulos</w:t>
      </w:r>
    </w:p>
    <w:p>
      <w:r>
        <w:t xml:space="preserve">aloita</w:t>
      </w:r>
    </w:p>
    <w:p>
      <w:r>
        <w:rPr>
          <w:b/>
        </w:rPr>
        <w:t xml:space="preserve">Tulos</w:t>
      </w:r>
    </w:p>
    <w:p>
      <w:r>
        <w:t xml:space="preserve">sopimus</w:t>
      </w:r>
    </w:p>
    <w:p>
      <w:r>
        <w:rPr>
          <w:b/>
        </w:rPr>
        <w:t xml:space="preserve">Tulos</w:t>
      </w:r>
    </w:p>
    <w:p>
      <w:r>
        <w:t xml:space="preserve">menettelyt</w:t>
      </w:r>
    </w:p>
    <w:p>
      <w:r>
        <w:rPr>
          <w:b/>
        </w:rPr>
        <w:t xml:space="preserve">Tulos</w:t>
      </w:r>
    </w:p>
    <w:p>
      <w:r>
        <w:t xml:space="preserve">valmis</w:t>
      </w:r>
    </w:p>
    <w:p>
      <w:r>
        <w:rPr>
          <w:b/>
        </w:rPr>
        <w:t xml:space="preserve">Tulos</w:t>
      </w:r>
    </w:p>
    <w:p>
      <w:r>
        <w:t xml:space="preserve">laatiminen</w:t>
      </w:r>
    </w:p>
    <w:p>
      <w:r>
        <w:rPr>
          <w:b/>
        </w:rPr>
        <w:t xml:space="preserve">Tulos</w:t>
      </w:r>
    </w:p>
    <w:p>
      <w:r>
        <w:t xml:space="preserve">kuuleminen</w:t>
      </w:r>
    </w:p>
    <w:p>
      <w:r>
        <w:rPr>
          <w:b/>
        </w:rPr>
        <w:t xml:space="preserve">Esimerkki 6.695</w:t>
      </w:r>
    </w:p>
    <w:p>
      <w:r>
        <w:t xml:space="preserve">Läpikulku: ''Ja minä ainakin olen paikalla saattamassa häntä pois.''. Hän sanoi, että Washingtoniin saapuessaan Craig ja Joan Brown Campbell Kansallisesta kirkkojen neuvostosta, jotka matkustivat Craigin kanssa hänen keskiviikkona Havannaan tekemällään salamamatkalla, ottavat ryhmän vastaan.</w:t>
      </w:r>
    </w:p>
    <w:p>
      <w:r>
        <w:rPr>
          <w:b/>
        </w:rPr>
        <w:t xml:space="preserve">Tulos</w:t>
      </w:r>
    </w:p>
    <w:p>
      <w:r>
        <w:t xml:space="preserve">olla</w:t>
      </w:r>
    </w:p>
    <w:p>
      <w:r>
        <w:rPr>
          <w:b/>
        </w:rPr>
        <w:t xml:space="preserve">Tulos</w:t>
      </w:r>
    </w:p>
    <w:p>
      <w:r>
        <w:t xml:space="preserve">katso</w:t>
      </w:r>
    </w:p>
    <w:p>
      <w:r>
        <w:rPr>
          <w:b/>
        </w:rPr>
        <w:t xml:space="preserve">Tulos</w:t>
      </w:r>
    </w:p>
    <w:p>
      <w:r>
        <w:t xml:space="preserve">sanoi</w:t>
      </w:r>
    </w:p>
    <w:p>
      <w:r>
        <w:rPr>
          <w:b/>
        </w:rPr>
        <w:t xml:space="preserve">Tulos</w:t>
      </w:r>
    </w:p>
    <w:p>
      <w:r>
        <w:t xml:space="preserve">met</w:t>
      </w:r>
    </w:p>
    <w:p>
      <w:r>
        <w:rPr>
          <w:b/>
        </w:rPr>
        <w:t xml:space="preserve">Tulos</w:t>
      </w:r>
    </w:p>
    <w:p>
      <w:r>
        <w:t xml:space="preserve">saapuvat</w:t>
      </w:r>
    </w:p>
    <w:p>
      <w:r>
        <w:rPr>
          <w:b/>
        </w:rPr>
        <w:t xml:space="preserve">Tulos</w:t>
      </w:r>
    </w:p>
    <w:p>
      <w:r>
        <w:t xml:space="preserve">matkustanut</w:t>
      </w:r>
    </w:p>
    <w:p>
      <w:r>
        <w:rPr>
          <w:b/>
        </w:rPr>
        <w:t xml:space="preserve">Tulos</w:t>
      </w:r>
    </w:p>
    <w:p>
      <w:r>
        <w:t xml:space="preserve">matka</w:t>
      </w:r>
    </w:p>
    <w:p>
      <w:r>
        <w:rPr>
          <w:b/>
        </w:rPr>
        <w:t xml:space="preserve">Esimerkki 6.696</w:t>
      </w:r>
    </w:p>
    <w:p>
      <w:r>
        <w:t xml:space="preserve">Läpikulku: Zahi Hawass pilkkasi sunnuntaina uusia tutkimuksia, joiden mukaan suurten pyramidien rakentamisessa käytettiin luonnonkalkkikiven sijasta betonia. "Se on todella typerää.</w:t>
      </w:r>
    </w:p>
    <w:p>
      <w:r>
        <w:rPr>
          <w:b/>
        </w:rPr>
        <w:t xml:space="preserve">Tulos</w:t>
      </w:r>
    </w:p>
    <w:p>
      <w:r>
        <w:t xml:space="preserve">pilkkasi</w:t>
      </w:r>
    </w:p>
    <w:p>
      <w:r>
        <w:rPr>
          <w:b/>
        </w:rPr>
        <w:t xml:space="preserve">Tulos</w:t>
      </w:r>
    </w:p>
    <w:p>
      <w:r>
        <w:t xml:space="preserve">tutkimukset</w:t>
      </w:r>
    </w:p>
    <w:p>
      <w:r>
        <w:rPr>
          <w:b/>
        </w:rPr>
        <w:t xml:space="preserve">Tulos</w:t>
      </w:r>
    </w:p>
    <w:p>
      <w:r>
        <w:t xml:space="preserve">käytetty</w:t>
      </w:r>
    </w:p>
    <w:p>
      <w:r>
        <w:rPr>
          <w:b/>
        </w:rPr>
        <w:t xml:space="preserve">Tulos</w:t>
      </w:r>
    </w:p>
    <w:p>
      <w:r>
        <w:t xml:space="preserve">rakentaa</w:t>
      </w:r>
    </w:p>
    <w:p>
      <w:r>
        <w:rPr>
          <w:b/>
        </w:rPr>
        <w:t xml:space="preserve">Esimerkki 6.697</w:t>
      </w:r>
    </w:p>
    <w:p>
      <w:r>
        <w:t xml:space="preserve">Läpikulku: Neljänneksen tulokseen sisältyi 30 miljoonan dollarin eli 40 sentin osakekohtainen alaskirjaus, joka liittyi erään laitoksen yhdistämiseen. </w:t>
      </w:r>
    </w:p>
    <w:p>
      <w:r>
        <w:rPr>
          <w:b/>
        </w:rPr>
        <w:t xml:space="preserve">Tulos</w:t>
      </w:r>
    </w:p>
    <w:p>
      <w:r>
        <w:t xml:space="preserve">mukana</w:t>
      </w:r>
    </w:p>
    <w:p>
      <w:r>
        <w:rPr>
          <w:b/>
        </w:rPr>
        <w:t xml:space="preserve">Tulos</w:t>
      </w:r>
    </w:p>
    <w:p>
      <w:r>
        <w:t xml:space="preserve">siihen liittyvä</w:t>
      </w:r>
    </w:p>
    <w:p>
      <w:r>
        <w:rPr>
          <w:b/>
        </w:rPr>
        <w:t xml:space="preserve">Tulos</w:t>
      </w:r>
    </w:p>
    <w:p>
      <w:r>
        <w:t xml:space="preserve">konsolidointi</w:t>
      </w:r>
    </w:p>
    <w:p>
      <w:r>
        <w:rPr>
          <w:b/>
        </w:rPr>
        <w:t xml:space="preserve">Tulos</w:t>
      </w:r>
    </w:p>
    <w:p>
      <w:r>
        <w:t xml:space="preserve">alaskirjaus</w:t>
      </w:r>
    </w:p>
    <w:p>
      <w:r>
        <w:rPr>
          <w:b/>
        </w:rPr>
        <w:t xml:space="preserve">Esimerkki 6.698</w:t>
      </w:r>
    </w:p>
    <w:p>
      <w:r>
        <w:t xml:space="preserve">Läpikulku: Aiemmin sunnuntaina poliisi ja militantit protestantit ottivat yhteen uskonnollisesti polarisoituneessa Belfastin pohjoisosassa. Poliisi kertoi, että merkitsemätöntä poliisiautoa vastaan ammuttiin bensiinipommeja protestanttien puolelta.</w:t>
      </w:r>
    </w:p>
    <w:p>
      <w:r>
        <w:rPr>
          <w:b/>
        </w:rPr>
        <w:t xml:space="preserve">Tulos</w:t>
      </w:r>
    </w:p>
    <w:p>
      <w:r>
        <w:t xml:space="preserve">törmäsi</w:t>
      </w:r>
    </w:p>
    <w:p>
      <w:r>
        <w:rPr>
          <w:b/>
        </w:rPr>
        <w:t xml:space="preserve">Tulos</w:t>
      </w:r>
    </w:p>
    <w:p>
      <w:r>
        <w:t xml:space="preserve">polarisoitu</w:t>
      </w:r>
    </w:p>
    <w:p>
      <w:r>
        <w:rPr>
          <w:b/>
        </w:rPr>
        <w:t xml:space="preserve">Tulos</w:t>
      </w:r>
    </w:p>
    <w:p>
      <w:r>
        <w:t xml:space="preserve">sanoi</w:t>
      </w:r>
    </w:p>
    <w:p>
      <w:r>
        <w:rPr>
          <w:b/>
        </w:rPr>
        <w:t xml:space="preserve">Tulos</w:t>
      </w:r>
    </w:p>
    <w:p>
      <w:r>
        <w:t xml:space="preserve">osuma</w:t>
      </w:r>
    </w:p>
    <w:p>
      <w:r>
        <w:rPr>
          <w:b/>
        </w:rPr>
        <w:t xml:space="preserve">Esimerkki 6.699</w:t>
      </w:r>
    </w:p>
    <w:p>
      <w:r>
        <w:t xml:space="preserve">Läpikulku: Okwiri sanoi, että uusi kehitys on saanut alkunsa Mombasassa järjestetyistä lukuisista konferensseista, jotka hänen mukaansa kehittävät kotimaan matkailua. "Paikallinen matkailu on kasvanut ilmiömäisesti parin viime kuukauden aikana, ja haluamme tukea tätä reittiä", hän sanoi.</w:t>
      </w:r>
    </w:p>
    <w:p>
      <w:r>
        <w:rPr>
          <w:b/>
        </w:rPr>
        <w:t xml:space="preserve">Tulos</w:t>
      </w:r>
    </w:p>
    <w:p>
      <w:r>
        <w:t xml:space="preserve">sanoi</w:t>
      </w:r>
    </w:p>
    <w:p>
      <w:r>
        <w:rPr>
          <w:b/>
        </w:rPr>
        <w:t xml:space="preserve">Tulos</w:t>
      </w:r>
    </w:p>
    <w:p>
      <w:r>
        <w:t xml:space="preserve">kehitys</w:t>
      </w:r>
    </w:p>
    <w:p>
      <w:r>
        <w:rPr>
          <w:b/>
        </w:rPr>
        <w:t xml:space="preserve">Tulos</w:t>
      </w:r>
    </w:p>
    <w:p>
      <w:r>
        <w:t xml:space="preserve">on</w:t>
      </w:r>
    </w:p>
    <w:p>
      <w:r>
        <w:rPr>
          <w:b/>
        </w:rPr>
        <w:t xml:space="preserve">Tulos</w:t>
      </w:r>
    </w:p>
    <w:p>
      <w:r>
        <w:t xml:space="preserve">konferenssit</w:t>
      </w:r>
    </w:p>
    <w:p>
      <w:r>
        <w:rPr>
          <w:b/>
        </w:rPr>
        <w:t xml:space="preserve">Tulos</w:t>
      </w:r>
    </w:p>
    <w:p>
      <w:r>
        <w:t xml:space="preserve">kehittää</w:t>
      </w:r>
    </w:p>
    <w:p>
      <w:r>
        <w:rPr>
          <w:b/>
        </w:rPr>
        <w:t xml:space="preserve">Tulos</w:t>
      </w:r>
    </w:p>
    <w:p>
      <w:r>
        <w:t xml:space="preserve">matka</w:t>
      </w:r>
    </w:p>
    <w:p>
      <w:r>
        <w:rPr>
          <w:b/>
        </w:rPr>
        <w:t xml:space="preserve">Tulos</w:t>
      </w:r>
    </w:p>
    <w:p>
      <w:r>
        <w:t xml:space="preserve">nähty</w:t>
      </w:r>
    </w:p>
    <w:p>
      <w:r>
        <w:rPr>
          <w:b/>
        </w:rPr>
        <w:t xml:space="preserve">Tulos</w:t>
      </w:r>
    </w:p>
    <w:p>
      <w:r>
        <w:t xml:space="preserve">kasvu</w:t>
      </w:r>
    </w:p>
    <w:p>
      <w:r>
        <w:rPr>
          <w:b/>
        </w:rPr>
        <w:t xml:space="preserve">Tulos</w:t>
      </w:r>
    </w:p>
    <w:p>
      <w:r>
        <w:t xml:space="preserve">haluavat</w:t>
      </w:r>
    </w:p>
    <w:p>
      <w:r>
        <w:rPr>
          <w:b/>
        </w:rPr>
        <w:t xml:space="preserve">Tulos</w:t>
      </w:r>
    </w:p>
    <w:p>
      <w:r>
        <w:t xml:space="preserve">tuki</w:t>
      </w:r>
    </w:p>
    <w:p>
      <w:r>
        <w:rPr>
          <w:b/>
        </w:rPr>
        <w:t xml:space="preserve">Tulos</w:t>
      </w:r>
    </w:p>
    <w:p>
      <w:r>
        <w:t xml:space="preserve">sanoi</w:t>
      </w:r>
    </w:p>
    <w:p>
      <w:r>
        <w:rPr>
          <w:b/>
        </w:rPr>
        <w:t xml:space="preserve">Esimerkki 6.700</w:t>
      </w:r>
    </w:p>
    <w:p>
      <w:r>
        <w:t xml:space="preserve">Läpikulku: "Katastrofitappiot, jotka ovat vain 15 miljardia dollaria, antavat niille mahdollisuuden täydentää riskipääomaansa, joka on tyhjentynyt vuosien 2005 ja 2004 hurrikaanivahingoista maksettujen ennätysmäärien vuoksi", se lisäsi. Swiss Re:n saksalaisen vertaisyhtiön Munich Re:n mukaan jälleenvakuuttajille koitui viime vuonna yli 75 miljardin dollarin kustannukset.</w:t>
      </w:r>
    </w:p>
    <w:p>
      <w:r>
        <w:rPr>
          <w:b/>
        </w:rPr>
        <w:t xml:space="preserve">Tulos</w:t>
      </w:r>
    </w:p>
    <w:p>
      <w:r>
        <w:t xml:space="preserve">tappiot</w:t>
      </w:r>
    </w:p>
    <w:p>
      <w:r>
        <w:rPr>
          <w:b/>
        </w:rPr>
        <w:t xml:space="preserve">Tulos</w:t>
      </w:r>
    </w:p>
    <w:p>
      <w:r>
        <w:t xml:space="preserve">sallia</w:t>
      </w:r>
    </w:p>
    <w:p>
      <w:r>
        <w:rPr>
          <w:b/>
        </w:rPr>
        <w:t xml:space="preserve">Tulos</w:t>
      </w:r>
    </w:p>
    <w:p>
      <w:r>
        <w:t xml:space="preserve">Täydennä</w:t>
      </w:r>
    </w:p>
    <w:p>
      <w:r>
        <w:rPr>
          <w:b/>
        </w:rPr>
        <w:t xml:space="preserve">Tulos</w:t>
      </w:r>
    </w:p>
    <w:p>
      <w:r>
        <w:t xml:space="preserve">köyhdytetty</w:t>
      </w:r>
    </w:p>
    <w:p>
      <w:r>
        <w:rPr>
          <w:b/>
        </w:rPr>
        <w:t xml:space="preserve">Tulos</w:t>
      </w:r>
    </w:p>
    <w:p>
      <w:r>
        <w:t xml:space="preserve">vahinko</w:t>
      </w:r>
    </w:p>
    <w:p>
      <w:r>
        <w:rPr>
          <w:b/>
        </w:rPr>
        <w:t xml:space="preserve">Tulos</w:t>
      </w:r>
    </w:p>
    <w:p>
      <w:r>
        <w:t xml:space="preserve">lisätty</w:t>
      </w:r>
    </w:p>
    <w:p>
      <w:r>
        <w:rPr>
          <w:b/>
        </w:rPr>
        <w:t xml:space="preserve">Tulos</w:t>
      </w:r>
    </w:p>
    <w:p>
      <w:r>
        <w:t xml:space="preserve">kustannukset</w:t>
      </w:r>
    </w:p>
    <w:p>
      <w:r>
        <w:rPr>
          <w:b/>
        </w:rPr>
        <w:t xml:space="preserve">Esimerkki 6.701</w:t>
      </w:r>
    </w:p>
    <w:p>
      <w:r>
        <w:t xml:space="preserve">Läpikulku: Shen toisti Kiinan toiveet rauhanomaisesta jälleenyhdistymisestä Taiwanin kanssa, mutta varoitti: "Jos saarella nousee esiin itsenäisyyskysymys tai ulkomaiset voimat puuttuvat Taiwanin asioihin, meidän on pakko ryhtyä muihin tarvittaviin toimenpiteisiin." Hän hyökkäsi myös Washingtonia vastaan sen jatkuvasta asekaupasta Taipeille.</w:t>
      </w:r>
    </w:p>
    <w:p>
      <w:r>
        <w:rPr>
          <w:b/>
        </w:rPr>
        <w:t xml:space="preserve">Tulos</w:t>
      </w:r>
    </w:p>
    <w:p>
      <w:r>
        <w:t xml:space="preserve">toisti</w:t>
      </w:r>
    </w:p>
    <w:p>
      <w:r>
        <w:rPr>
          <w:b/>
        </w:rPr>
        <w:t xml:space="preserve">Tulos</w:t>
      </w:r>
    </w:p>
    <w:p>
      <w:r>
        <w:t xml:space="preserve">varoitti</w:t>
      </w:r>
    </w:p>
    <w:p>
      <w:r>
        <w:rPr>
          <w:b/>
        </w:rPr>
        <w:t xml:space="preserve">Tulos</w:t>
      </w:r>
    </w:p>
    <w:p>
      <w:r>
        <w:t xml:space="preserve">syntyy</w:t>
      </w:r>
    </w:p>
    <w:p>
      <w:r>
        <w:rPr>
          <w:b/>
        </w:rPr>
        <w:t xml:space="preserve">Tulos</w:t>
      </w:r>
    </w:p>
    <w:p>
      <w:r>
        <w:t xml:space="preserve">häiritsee</w:t>
      </w:r>
    </w:p>
    <w:p>
      <w:r>
        <w:rPr>
          <w:b/>
        </w:rPr>
        <w:t xml:space="preserve">Tulos</w:t>
      </w:r>
    </w:p>
    <w:p>
      <w:r>
        <w:t xml:space="preserve">olla</w:t>
      </w:r>
    </w:p>
    <w:p>
      <w:r>
        <w:rPr>
          <w:b/>
        </w:rPr>
        <w:t xml:space="preserve">Tulos</w:t>
      </w:r>
    </w:p>
    <w:p>
      <w:r>
        <w:t xml:space="preserve">hyväksyä</w:t>
      </w:r>
    </w:p>
    <w:p>
      <w:r>
        <w:rPr>
          <w:b/>
        </w:rPr>
        <w:t xml:space="preserve">Tulos</w:t>
      </w:r>
    </w:p>
    <w:p>
      <w:r>
        <w:t xml:space="preserve">hyökkäsi</w:t>
      </w:r>
    </w:p>
    <w:p>
      <w:r>
        <w:rPr>
          <w:b/>
        </w:rPr>
        <w:t xml:space="preserve">Tulos</w:t>
      </w:r>
    </w:p>
    <w:p>
      <w:r>
        <w:t xml:space="preserve">myynti</w:t>
      </w:r>
    </w:p>
    <w:p>
      <w:r>
        <w:rPr>
          <w:b/>
        </w:rPr>
        <w:t xml:space="preserve">Esimerkki 6.702</w:t>
      </w:r>
    </w:p>
    <w:p>
      <w:r>
        <w:t xml:space="preserve">Läpikulku: Toisaalta tästä on tulossa jälleen yksi erittäin huono talousviikko Aasiassa. Maailmanpankin ja Kansainvälisen valuuttarahaston rahoitusapu ei auta.</w:t>
      </w:r>
    </w:p>
    <w:p>
      <w:r>
        <w:rPr>
          <w:b/>
        </w:rPr>
        <w:t xml:space="preserve">Tulos</w:t>
      </w:r>
    </w:p>
    <w:p>
      <w:r>
        <w:t xml:space="preserve">kääntäminen</w:t>
      </w:r>
    </w:p>
    <w:p>
      <w:r>
        <w:rPr>
          <w:b/>
        </w:rPr>
        <w:t xml:space="preserve">Tulos</w:t>
      </w:r>
    </w:p>
    <w:p>
      <w:r>
        <w:t xml:space="preserve">olla</w:t>
      </w:r>
    </w:p>
    <w:p>
      <w:r>
        <w:rPr>
          <w:b/>
        </w:rPr>
        <w:t xml:space="preserve">Tulos</w:t>
      </w:r>
    </w:p>
    <w:p>
      <w:r>
        <w:t xml:space="preserve">viikko</w:t>
      </w:r>
    </w:p>
    <w:p>
      <w:r>
        <w:rPr>
          <w:b/>
        </w:rPr>
        <w:t xml:space="preserve">Tulos</w:t>
      </w:r>
    </w:p>
    <w:p>
      <w:r>
        <w:t xml:space="preserve">apu</w:t>
      </w:r>
    </w:p>
    <w:p>
      <w:r>
        <w:rPr>
          <w:b/>
        </w:rPr>
        <w:t xml:space="preserve">Tulos</w:t>
      </w:r>
    </w:p>
    <w:p>
      <w:r>
        <w:t xml:space="preserve">auttaminen</w:t>
      </w:r>
    </w:p>
    <w:p>
      <w:r>
        <w:rPr>
          <w:b/>
        </w:rPr>
        <w:t xml:space="preserve">Esimerkki 6.703</w:t>
      </w:r>
    </w:p>
    <w:p>
      <w:r>
        <w:t xml:space="preserve">Läpikulku: Jokaisen kuolleen omaiset saavat vähintään 200 000 juania (25 440 Yhdysvaltain dollaria) korvauksena. Keskiviikkona kuolonuhrien määrä nousi 41:ään toisessa hiilikaivostragediassa, joka tapahtui 5. marraskuuta Jiaojiazhain kaivoksessa Xinzhoussa, niin ikään hiilirikkaassa Shanxin maakunnassa.</w:t>
      </w:r>
    </w:p>
    <w:p>
      <w:r>
        <w:rPr>
          <w:b/>
        </w:rPr>
        <w:t xml:space="preserve">Tulos</w:t>
      </w:r>
    </w:p>
    <w:p>
      <w:r>
        <w:t xml:space="preserve">annettu</w:t>
      </w:r>
    </w:p>
    <w:p>
      <w:r>
        <w:rPr>
          <w:b/>
        </w:rPr>
        <w:t xml:space="preserve">Tulos</w:t>
      </w:r>
    </w:p>
    <w:p>
      <w:r>
        <w:t xml:space="preserve">sahaa</w:t>
      </w:r>
    </w:p>
    <w:p>
      <w:r>
        <w:rPr>
          <w:b/>
        </w:rPr>
        <w:t xml:space="preserve">Tulos</w:t>
      </w:r>
    </w:p>
    <w:p>
      <w:r>
        <w:t xml:space="preserve">kiivetä</w:t>
      </w:r>
    </w:p>
    <w:p>
      <w:r>
        <w:rPr>
          <w:b/>
        </w:rPr>
        <w:t xml:space="preserve">Tulos</w:t>
      </w:r>
    </w:p>
    <w:p>
      <w:r>
        <w:t xml:space="preserve">tragedia</w:t>
      </w:r>
    </w:p>
    <w:p>
      <w:r>
        <w:rPr>
          <w:b/>
        </w:rPr>
        <w:t xml:space="preserve">Tulos</w:t>
      </w:r>
    </w:p>
    <w:p>
      <w:r>
        <w:t xml:space="preserve">tapahtui</w:t>
      </w:r>
    </w:p>
    <w:p>
      <w:r>
        <w:rPr>
          <w:b/>
        </w:rPr>
        <w:t xml:space="preserve">Esimerkki 6.704</w:t>
      </w:r>
    </w:p>
    <w:p>
      <w:r>
        <w:t xml:space="preserve">Läpikulku: BellSouthin tarkistettu ehdotus yllätti monet alan analyytikot erityisesti siksi, että yhtiö oli valmis hyväksymään jonkinasteisen laimennuksen tulevissa tuloissaan. Yhtiön BellSouth Enterprises Inc. -yksikön johtaja William O. McCoy sanoi, että LIN:n kanssa tehty tarkistettu sopimus laimentaisi BellSouthin tulosta noin 9 prosenttia vuosina 1990 ja 1991 ja huomattavasti vähemmän sen jälkeen.</w:t>
      </w:r>
    </w:p>
    <w:p>
      <w:r>
        <w:rPr>
          <w:b/>
        </w:rPr>
        <w:t xml:space="preserve">Tulos</w:t>
      </w:r>
    </w:p>
    <w:p>
      <w:r>
        <w:t xml:space="preserve">ehdotus</w:t>
      </w:r>
    </w:p>
    <w:p>
      <w:r>
        <w:rPr>
          <w:b/>
        </w:rPr>
        <w:t xml:space="preserve">Tulos</w:t>
      </w:r>
    </w:p>
    <w:p>
      <w:r>
        <w:t xml:space="preserve">yllättynyt</w:t>
      </w:r>
    </w:p>
    <w:p>
      <w:r>
        <w:rPr>
          <w:b/>
        </w:rPr>
        <w:t xml:space="preserve">Tulos</w:t>
      </w:r>
    </w:p>
    <w:p>
      <w:r>
        <w:t xml:space="preserve">hyväksy</w:t>
      </w:r>
    </w:p>
    <w:p>
      <w:r>
        <w:rPr>
          <w:b/>
        </w:rPr>
        <w:t xml:space="preserve">Tulos</w:t>
      </w:r>
    </w:p>
    <w:p>
      <w:r>
        <w:t xml:space="preserve">laimennus</w:t>
      </w:r>
    </w:p>
    <w:p>
      <w:r>
        <w:rPr>
          <w:b/>
        </w:rPr>
        <w:t xml:space="preserve">Tulos</w:t>
      </w:r>
    </w:p>
    <w:p>
      <w:r>
        <w:t xml:space="preserve">tarkistettu</w:t>
      </w:r>
    </w:p>
    <w:p>
      <w:r>
        <w:rPr>
          <w:b/>
        </w:rPr>
        <w:t xml:space="preserve">Tulos</w:t>
      </w:r>
    </w:p>
    <w:p>
      <w:r>
        <w:t xml:space="preserve">sopimus</w:t>
      </w:r>
    </w:p>
    <w:p>
      <w:r>
        <w:rPr>
          <w:b/>
        </w:rPr>
        <w:t xml:space="preserve">Tulos</w:t>
      </w:r>
    </w:p>
    <w:p>
      <w:r>
        <w:t xml:space="preserve">laimea</w:t>
      </w:r>
    </w:p>
    <w:p>
      <w:r>
        <w:rPr>
          <w:b/>
        </w:rPr>
        <w:t xml:space="preserve">Tulos</w:t>
      </w:r>
    </w:p>
    <w:p>
      <w:r>
        <w:t xml:space="preserve">tulot</w:t>
      </w:r>
    </w:p>
    <w:p>
      <w:r>
        <w:rPr>
          <w:b/>
        </w:rPr>
        <w:t xml:space="preserve">Tulos</w:t>
      </w:r>
    </w:p>
    <w:p>
      <w:r>
        <w:t xml:space="preserve">tulot</w:t>
      </w:r>
    </w:p>
    <w:p>
      <w:r>
        <w:rPr>
          <w:b/>
        </w:rPr>
        <w:t xml:space="preserve">Esimerkki 6.705</w:t>
      </w:r>
    </w:p>
    <w:p>
      <w:r>
        <w:t xml:space="preserve">Läpikulku: "Ongelmana on tietää, pitäisikö meidän käynnistää uusi laajentumisaalto." Vielä viime vuonna laajentuvan Euroopan tulevaisuus oli näyttänyt niin ruusuiselta.</w:t>
      </w:r>
    </w:p>
    <w:p>
      <w:r>
        <w:rPr>
          <w:b/>
        </w:rPr>
        <w:t xml:space="preserve">Tulos</w:t>
      </w:r>
    </w:p>
    <w:p>
      <w:r>
        <w:t xml:space="preserve">tietäen</w:t>
      </w:r>
    </w:p>
    <w:p>
      <w:r>
        <w:rPr>
          <w:b/>
        </w:rPr>
        <w:t xml:space="preserve">Tulos</w:t>
      </w:r>
    </w:p>
    <w:p>
      <w:r>
        <w:t xml:space="preserve">käynnistää</w:t>
      </w:r>
    </w:p>
    <w:p>
      <w:r>
        <w:rPr>
          <w:b/>
        </w:rPr>
        <w:t xml:space="preserve">Tulos</w:t>
      </w:r>
    </w:p>
    <w:p>
      <w:r>
        <w:t xml:space="preserve">laajentuminen</w:t>
      </w:r>
    </w:p>
    <w:p>
      <w:r>
        <w:rPr>
          <w:b/>
        </w:rPr>
        <w:t xml:space="preserve">Tulos</w:t>
      </w:r>
    </w:p>
    <w:p>
      <w:r>
        <w:t xml:space="preserve">näytti</w:t>
      </w:r>
    </w:p>
    <w:p>
      <w:r>
        <w:rPr>
          <w:b/>
        </w:rPr>
        <w:t xml:space="preserve">Tulos</w:t>
      </w:r>
    </w:p>
    <w:p>
      <w:r>
        <w:t xml:space="preserve">tuleva</w:t>
      </w:r>
    </w:p>
    <w:p>
      <w:r>
        <w:rPr>
          <w:b/>
        </w:rPr>
        <w:t xml:space="preserve">Tulos</w:t>
      </w:r>
    </w:p>
    <w:p>
      <w:r>
        <w:t xml:space="preserve">ongelma</w:t>
      </w:r>
    </w:p>
    <w:p>
      <w:r>
        <w:rPr>
          <w:b/>
        </w:rPr>
        <w:t xml:space="preserve">Esimerkki 6.706</w:t>
      </w:r>
    </w:p>
    <w:p>
      <w:r>
        <w:t xml:space="preserve">Läpikulku: National Intergroupin osake sulkeutui New Yorkin pörssissä 15 dollariin, pysyen ennallaan. Yhtiö totesi, että sen Fox-Meyer Drug Co:n, Ben Franklin Stores Inc:n ja Permian Corp:n toiminnot paranivat uudelleenjärjestelyjen ansiosta.</w:t>
      </w:r>
    </w:p>
    <w:p>
      <w:r>
        <w:rPr>
          <w:b/>
        </w:rPr>
        <w:t xml:space="preserve">Tulos</w:t>
      </w:r>
    </w:p>
    <w:p>
      <w:r>
        <w:t xml:space="preserve">suljettu</w:t>
      </w:r>
    </w:p>
    <w:p>
      <w:r>
        <w:rPr>
          <w:b/>
        </w:rPr>
        <w:t xml:space="preserve">Tulos</w:t>
      </w:r>
    </w:p>
    <w:p>
      <w:r>
        <w:t xml:space="preserve">muuttumaton</w:t>
      </w:r>
    </w:p>
    <w:p>
      <w:r>
        <w:rPr>
          <w:b/>
        </w:rPr>
        <w:t xml:space="preserve">Tulos</w:t>
      </w:r>
    </w:p>
    <w:p>
      <w:r>
        <w:t xml:space="preserve">kaupankäynti</w:t>
      </w:r>
    </w:p>
    <w:p>
      <w:r>
        <w:rPr>
          <w:b/>
        </w:rPr>
        <w:t xml:space="preserve">Tulos</w:t>
      </w:r>
    </w:p>
    <w:p>
      <w:r>
        <w:t xml:space="preserve">Huomattu</w:t>
      </w:r>
    </w:p>
    <w:p>
      <w:r>
        <w:rPr>
          <w:b/>
        </w:rPr>
        <w:t xml:space="preserve">Tulos</w:t>
      </w:r>
    </w:p>
    <w:p>
      <w:r>
        <w:t xml:space="preserve">toiminta</w:t>
      </w:r>
    </w:p>
    <w:p>
      <w:r>
        <w:rPr>
          <w:b/>
        </w:rPr>
        <w:t xml:space="preserve">Tulos</w:t>
      </w:r>
    </w:p>
    <w:p>
      <w:r>
        <w:t xml:space="preserve">osoitti</w:t>
      </w:r>
    </w:p>
    <w:p>
      <w:r>
        <w:rPr>
          <w:b/>
        </w:rPr>
        <w:t xml:space="preserve">Tulos</w:t>
      </w:r>
    </w:p>
    <w:p>
      <w:r>
        <w:t xml:space="preserve">rakenneuudistus</w:t>
      </w:r>
    </w:p>
    <w:p>
      <w:r>
        <w:rPr>
          <w:b/>
        </w:rPr>
        <w:t xml:space="preserve">Esimerkki 6.707</w:t>
      </w:r>
    </w:p>
    <w:p>
      <w:r>
        <w:t xml:space="preserve">Läpikulku: Pahimmin se vaikuttaisi Walesin pohjoisosien, Midlandsin Pennineille johtavien alueiden, Etelä-Skotlannin ja Pohjois-Irlannin teihin, kun taas myrskytuulet puhaltaisivat lunta ja lumivyöryjä Penninejä ylittäville reiteille, he lisäsivät. </w:t>
      </w:r>
    </w:p>
    <w:p>
      <w:r>
        <w:rPr>
          <w:b/>
        </w:rPr>
        <w:t xml:space="preserve">Tulos</w:t>
      </w:r>
    </w:p>
    <w:p>
      <w:r>
        <w:t xml:space="preserve">vaikuttaa</w:t>
      </w:r>
    </w:p>
    <w:p>
      <w:r>
        <w:rPr>
          <w:b/>
        </w:rPr>
        <w:t xml:space="preserve">Tulos</w:t>
      </w:r>
    </w:p>
    <w:p>
      <w:r>
        <w:t xml:space="preserve">puhaltaa</w:t>
      </w:r>
    </w:p>
    <w:p>
      <w:r>
        <w:rPr>
          <w:b/>
        </w:rPr>
        <w:t xml:space="preserve">Tulos</w:t>
      </w:r>
    </w:p>
    <w:p>
      <w:r>
        <w:t xml:space="preserve">lisätty</w:t>
      </w:r>
    </w:p>
    <w:p>
      <w:r>
        <w:rPr>
          <w:b/>
        </w:rPr>
        <w:t xml:space="preserve">Esimerkki 6.708</w:t>
      </w:r>
    </w:p>
    <w:p>
      <w:r>
        <w:t xml:space="preserve">Läpikulku: Hän sanoi: "Minulla on edelleen toivoa ja pyrin edelleen siihen, että katumielenosoituksia ei tule". "Työskentelemme jatkuvasti estääkseen yhteenottojen puhkeamisen."</w:t>
      </w:r>
    </w:p>
    <w:p>
      <w:r>
        <w:rPr>
          <w:b/>
        </w:rPr>
        <w:t xml:space="preserve">Tulos</w:t>
      </w:r>
    </w:p>
    <w:p>
      <w:r>
        <w:t xml:space="preserve">on</w:t>
      </w:r>
    </w:p>
    <w:p>
      <w:r>
        <w:rPr>
          <w:b/>
        </w:rPr>
        <w:t xml:space="preserve">Tulos</w:t>
      </w:r>
    </w:p>
    <w:p>
      <w:r>
        <w:t xml:space="preserve">olla</w:t>
      </w:r>
    </w:p>
    <w:p>
      <w:r>
        <w:rPr>
          <w:b/>
        </w:rPr>
        <w:t xml:space="preserve">Tulos</w:t>
      </w:r>
    </w:p>
    <w:p>
      <w:r>
        <w:t xml:space="preserve">sanoi</w:t>
      </w:r>
    </w:p>
    <w:p>
      <w:r>
        <w:rPr>
          <w:b/>
        </w:rPr>
        <w:t xml:space="preserve">Tulos</w:t>
      </w:r>
    </w:p>
    <w:p>
      <w:r>
        <w:t xml:space="preserve">työskentely</w:t>
      </w:r>
    </w:p>
    <w:p>
      <w:r>
        <w:rPr>
          <w:b/>
        </w:rPr>
        <w:t xml:space="preserve">Tulos</w:t>
      </w:r>
    </w:p>
    <w:p>
      <w:r>
        <w:t xml:space="preserve">estää</w:t>
      </w:r>
    </w:p>
    <w:p>
      <w:r>
        <w:rPr>
          <w:b/>
        </w:rPr>
        <w:t xml:space="preserve">Tulos</w:t>
      </w:r>
    </w:p>
    <w:p>
      <w:r>
        <w:t xml:space="preserve">jatka</w:t>
      </w:r>
    </w:p>
    <w:p>
      <w:r>
        <w:rPr>
          <w:b/>
        </w:rPr>
        <w:t xml:space="preserve">Tulos</w:t>
      </w:r>
    </w:p>
    <w:p>
      <w:r>
        <w:t xml:space="preserve">protestit</w:t>
      </w:r>
    </w:p>
    <w:p>
      <w:r>
        <w:rPr>
          <w:b/>
        </w:rPr>
        <w:t xml:space="preserve">Tulos</w:t>
      </w:r>
    </w:p>
    <w:p>
      <w:r>
        <w:t xml:space="preserve">taudinpurkaus</w:t>
      </w:r>
    </w:p>
    <w:p>
      <w:r>
        <w:rPr>
          <w:b/>
        </w:rPr>
        <w:t xml:space="preserve">Esimerkki 6.709</w:t>
      </w:r>
    </w:p>
    <w:p>
      <w:r>
        <w:t xml:space="preserve">Läpikulku: "Rice kertoi AFP:lle yksinoikeudella antamassaan haastattelussa, että kaikki nämä asiat on tutkittava ja tutkittava perusteellisesti. "Mielestämme täydellinen yhteistyö tässä asiassa on välttämätöntä", hän sanoi.</w:t>
      </w:r>
    </w:p>
    <w:p>
      <w:r>
        <w:rPr>
          <w:b/>
        </w:rPr>
        <w:t xml:space="preserve">Tulos</w:t>
      </w:r>
    </w:p>
    <w:p>
      <w:r>
        <w:t xml:space="preserve">ollut</w:t>
      </w:r>
    </w:p>
    <w:p>
      <w:r>
        <w:rPr>
          <w:b/>
        </w:rPr>
        <w:t xml:space="preserve">Tulos</w:t>
      </w:r>
    </w:p>
    <w:p>
      <w:r>
        <w:t xml:space="preserve">tutkittu</w:t>
      </w:r>
    </w:p>
    <w:p>
      <w:r>
        <w:rPr>
          <w:b/>
        </w:rPr>
        <w:t xml:space="preserve">Tulos</w:t>
      </w:r>
    </w:p>
    <w:p>
      <w:r>
        <w:t xml:space="preserve">tutkittu</w:t>
      </w:r>
    </w:p>
    <w:p>
      <w:r>
        <w:rPr>
          <w:b/>
        </w:rPr>
        <w:t xml:space="preserve">Tulos</w:t>
      </w:r>
    </w:p>
    <w:p>
      <w:r>
        <w:t xml:space="preserve">kertoi</w:t>
      </w:r>
    </w:p>
    <w:p>
      <w:r>
        <w:rPr>
          <w:b/>
        </w:rPr>
        <w:t xml:space="preserve">Tulos</w:t>
      </w:r>
    </w:p>
    <w:p>
      <w:r>
        <w:t xml:space="preserve">haastattelu</w:t>
      </w:r>
    </w:p>
    <w:p>
      <w:r>
        <w:rPr>
          <w:b/>
        </w:rPr>
        <w:t xml:space="preserve">Tulos</w:t>
      </w:r>
    </w:p>
    <w:p>
      <w:r>
        <w:t xml:space="preserve">Ajattele</w:t>
      </w:r>
    </w:p>
    <w:p>
      <w:r>
        <w:rPr>
          <w:b/>
        </w:rPr>
        <w:t xml:space="preserve">Tulos</w:t>
      </w:r>
    </w:p>
    <w:p>
      <w:r>
        <w:t xml:space="preserve">yhteistyö</w:t>
      </w:r>
    </w:p>
    <w:p>
      <w:r>
        <w:rPr>
          <w:b/>
        </w:rPr>
        <w:t xml:space="preserve">Tulos</w:t>
      </w:r>
    </w:p>
    <w:p>
      <w:r>
        <w:t xml:space="preserve">sanoi</w:t>
      </w:r>
    </w:p>
    <w:p>
      <w:r>
        <w:rPr>
          <w:b/>
        </w:rPr>
        <w:t xml:space="preserve">Esimerkki 6.710</w:t>
      </w:r>
    </w:p>
    <w:p>
      <w:r>
        <w:t xml:space="preserve">Läpikulku: Xerox tienasi yhdeksän ensimmäisen kuukauden aikana 492 miljoonaa dollaria eli 4,55 dollaria osakkeelta 12,97 miljardin dollarin liikevaihdolla. Xeroxin rahoituspalvelutoimintojen tulos itse asiassa nousi hieman, mutta se johtui suurelta osin siitä, että Crum amp Forsterin myyntivoitot kompensoivat hurrikaani Hugon aiheuttamia maksuja ja tulevien maksujen kattamiseksi tehtyjä varauksia.</w:t>
      </w:r>
    </w:p>
    <w:p>
      <w:r>
        <w:rPr>
          <w:b/>
        </w:rPr>
        <w:t xml:space="preserve">Tulos</w:t>
      </w:r>
    </w:p>
    <w:p>
      <w:r>
        <w:t xml:space="preserve">vertailu</w:t>
      </w:r>
    </w:p>
    <w:p>
      <w:r>
        <w:rPr>
          <w:b/>
        </w:rPr>
        <w:t xml:space="preserve">Tulos</w:t>
      </w:r>
    </w:p>
    <w:p>
      <w:r>
        <w:t xml:space="preserve">ansaittu</w:t>
      </w:r>
    </w:p>
    <w:p>
      <w:r>
        <w:rPr>
          <w:b/>
        </w:rPr>
        <w:t xml:space="preserve">Tulos</w:t>
      </w:r>
    </w:p>
    <w:p>
      <w:r>
        <w:t xml:space="preserve">ruusu</w:t>
      </w:r>
    </w:p>
    <w:p>
      <w:r>
        <w:rPr>
          <w:b/>
        </w:rPr>
        <w:t xml:space="preserve">Tulos</w:t>
      </w:r>
    </w:p>
    <w:p>
      <w:r>
        <w:t xml:space="preserve">offset</w:t>
      </w:r>
    </w:p>
    <w:p>
      <w:r>
        <w:rPr>
          <w:b/>
        </w:rPr>
        <w:t xml:space="preserve">Tulos</w:t>
      </w:r>
    </w:p>
    <w:p>
      <w:r>
        <w:t xml:space="preserve">kansi</w:t>
      </w:r>
    </w:p>
    <w:p>
      <w:r>
        <w:rPr>
          <w:b/>
        </w:rPr>
        <w:t xml:space="preserve">Esimerkki 6.711</w:t>
      </w:r>
    </w:p>
    <w:p>
      <w:r>
        <w:t xml:space="preserve">Läpikulku: Anheuserin kilpailijat tarjosivat kesän aikana enemmän ja syvempiä alennuksia kuin alan tarkkailijat ovat nähneet pitkään aikaan. Jotkut asiantuntijat ennustavat nyt, että Anheuserin tulo mukaan kilpailuun merkitsee lähitulevaisuudessa tulosongelmia kaikille alan toimijoille.</w:t>
      </w:r>
    </w:p>
    <w:p>
      <w:r>
        <w:rPr>
          <w:b/>
        </w:rPr>
        <w:t xml:space="preserve">Tulos</w:t>
      </w:r>
    </w:p>
    <w:p>
      <w:r>
        <w:t xml:space="preserve">tarjottu</w:t>
      </w:r>
    </w:p>
    <w:p>
      <w:r>
        <w:rPr>
          <w:b/>
        </w:rPr>
        <w:t xml:space="preserve">Tulos</w:t>
      </w:r>
    </w:p>
    <w:p>
      <w:r>
        <w:t xml:space="preserve">lisää</w:t>
      </w:r>
    </w:p>
    <w:p>
      <w:r>
        <w:rPr>
          <w:b/>
        </w:rPr>
        <w:t xml:space="preserve">Tulos</w:t>
      </w:r>
    </w:p>
    <w:p>
      <w:r>
        <w:t xml:space="preserve">alennukset</w:t>
      </w:r>
    </w:p>
    <w:p>
      <w:r>
        <w:rPr>
          <w:b/>
        </w:rPr>
        <w:t xml:space="preserve">Tulos</w:t>
      </w:r>
    </w:p>
    <w:p>
      <w:r>
        <w:t xml:space="preserve">nähty</w:t>
      </w:r>
    </w:p>
    <w:p>
      <w:r>
        <w:rPr>
          <w:b/>
        </w:rPr>
        <w:t xml:space="preserve">Tulos</w:t>
      </w:r>
    </w:p>
    <w:p>
      <w:r>
        <w:t xml:space="preserve">ennustaa</w:t>
      </w:r>
    </w:p>
    <w:p>
      <w:r>
        <w:rPr>
          <w:b/>
        </w:rPr>
        <w:t xml:space="preserve">Tulos</w:t>
      </w:r>
    </w:p>
    <w:p>
      <w:r>
        <w:t xml:space="preserve">merkintä</w:t>
      </w:r>
    </w:p>
    <w:p>
      <w:r>
        <w:rPr>
          <w:b/>
        </w:rPr>
        <w:t xml:space="preserve">Tulos</w:t>
      </w:r>
    </w:p>
    <w:p>
      <w:r>
        <w:t xml:space="preserve">ongelmia</w:t>
      </w:r>
    </w:p>
    <w:p>
      <w:r>
        <w:rPr>
          <w:b/>
        </w:rPr>
        <w:t xml:space="preserve">Esimerkki 6.712</w:t>
      </w:r>
    </w:p>
    <w:p>
      <w:r>
        <w:t xml:space="preserve">Läpikulku: Syyttäjä oli sanonut, että pidätettyjen neljän henkilön lisäksi heillä ei ollut suunnitelmia tutkia muita poliitikkoja, joiden väitettiin ottaneen tavanomaisia "riisikakkumenoja". Riisikakkumenot ovat kymmenistä dollareista kymmeniin tuhansiin dollareihin vaihtelevia käteislahjoja, joita tarjotaan ilman selkeitä ehtoja.</w:t>
      </w:r>
    </w:p>
    <w:p>
      <w:r>
        <w:rPr>
          <w:b/>
        </w:rPr>
        <w:t xml:space="preserve">Tulos</w:t>
      </w:r>
    </w:p>
    <w:p>
      <w:r>
        <w:t xml:space="preserve">sanoi</w:t>
      </w:r>
    </w:p>
    <w:p>
      <w:r>
        <w:rPr>
          <w:b/>
        </w:rPr>
        <w:t xml:space="preserve">Tulos</w:t>
      </w:r>
    </w:p>
    <w:p>
      <w:r>
        <w:t xml:space="preserve">suunnitelmat</w:t>
      </w:r>
    </w:p>
    <w:p>
      <w:r>
        <w:rPr>
          <w:b/>
        </w:rPr>
        <w:t xml:space="preserve">Tulos</w:t>
      </w:r>
    </w:p>
    <w:p>
      <w:r>
        <w:t xml:space="preserve">tutkia</w:t>
      </w:r>
    </w:p>
    <w:p>
      <w:r>
        <w:rPr>
          <w:b/>
        </w:rPr>
        <w:t xml:space="preserve">Tulos</w:t>
      </w:r>
    </w:p>
    <w:p>
      <w:r>
        <w:t xml:space="preserve">otti</w:t>
      </w:r>
    </w:p>
    <w:p>
      <w:r>
        <w:rPr>
          <w:b/>
        </w:rPr>
        <w:t xml:space="preserve">Tulos</w:t>
      </w:r>
    </w:p>
    <w:p>
      <w:r>
        <w:t xml:space="preserve">tarjottu</w:t>
      </w:r>
    </w:p>
    <w:p>
      <w:r>
        <w:rPr>
          <w:b/>
        </w:rPr>
        <w:t xml:space="preserve">Tulos</w:t>
      </w:r>
    </w:p>
    <w:p>
      <w:r>
        <w:t xml:space="preserve">liitteenä</w:t>
      </w:r>
    </w:p>
    <w:p>
      <w:r>
        <w:rPr>
          <w:b/>
        </w:rPr>
        <w:t xml:space="preserve">Esimerkki 6.713</w:t>
      </w:r>
    </w:p>
    <w:p>
      <w:r>
        <w:t xml:space="preserve">Läpikulku: Hän kertoi amerikkalaisille ja tansanialaisille työntekijöille Yhdysvaltain suurlähetystössä Dar es Salaamissa Tansaniassa, jossa pommi räjäytti Yhdysvaltain suurlähetystön, että "yhdessä lupaamme saattaa ystäviemme murhaajat oikeuden eteen". Tansanian ja Kenian virkamiehet, joihin hän saapui seuraavaksi, toivoivat myös, että hän saisi aikaan uutta apua heidän mailleen, joissa 7. elokuuta tapahtuneissa terrori-iskuissa kuoli 257 ihmistä Nairobissa ja Dar es Salaamissa.</w:t>
      </w:r>
    </w:p>
    <w:p>
      <w:r>
        <w:rPr>
          <w:b/>
        </w:rPr>
        <w:t xml:space="preserve">Tulos</w:t>
      </w:r>
    </w:p>
    <w:p>
      <w:r>
        <w:t xml:space="preserve">lupaus</w:t>
      </w:r>
    </w:p>
    <w:p>
      <w:r>
        <w:rPr>
          <w:b/>
        </w:rPr>
        <w:t xml:space="preserve">Tulos</w:t>
      </w:r>
    </w:p>
    <w:p>
      <w:r>
        <w:t xml:space="preserve">tuo</w:t>
      </w:r>
    </w:p>
    <w:p>
      <w:r>
        <w:rPr>
          <w:b/>
        </w:rPr>
        <w:t xml:space="preserve">Tulos</w:t>
      </w:r>
    </w:p>
    <w:p>
      <w:r>
        <w:t xml:space="preserve">kertoi</w:t>
      </w:r>
    </w:p>
    <w:p>
      <w:r>
        <w:rPr>
          <w:b/>
        </w:rPr>
        <w:t xml:space="preserve">Tulos</w:t>
      </w:r>
    </w:p>
    <w:p>
      <w:r>
        <w:t xml:space="preserve">pommi-isku</w:t>
      </w:r>
    </w:p>
    <w:p>
      <w:r>
        <w:rPr>
          <w:b/>
        </w:rPr>
        <w:t xml:space="preserve">Tulos</w:t>
      </w:r>
    </w:p>
    <w:p>
      <w:r>
        <w:t xml:space="preserve">saapui</w:t>
      </w:r>
    </w:p>
    <w:p>
      <w:r>
        <w:rPr>
          <w:b/>
        </w:rPr>
        <w:t xml:space="preserve">Tulos</w:t>
      </w:r>
    </w:p>
    <w:p>
      <w:r>
        <w:t xml:space="preserve">toivoi</w:t>
      </w:r>
    </w:p>
    <w:p>
      <w:r>
        <w:rPr>
          <w:b/>
        </w:rPr>
        <w:t xml:space="preserve">Tulos</w:t>
      </w:r>
    </w:p>
    <w:p>
      <w:r>
        <w:t xml:space="preserve">tuottaa</w:t>
      </w:r>
    </w:p>
    <w:p>
      <w:r>
        <w:rPr>
          <w:b/>
        </w:rPr>
        <w:t xml:space="preserve">Tulos</w:t>
      </w:r>
    </w:p>
    <w:p>
      <w:r>
        <w:t xml:space="preserve">räjähdykset</w:t>
      </w:r>
    </w:p>
    <w:p>
      <w:r>
        <w:rPr>
          <w:b/>
        </w:rPr>
        <w:t xml:space="preserve">Tulos</w:t>
      </w:r>
    </w:p>
    <w:p>
      <w:r>
        <w:t xml:space="preserve">tappoi</w:t>
      </w:r>
    </w:p>
    <w:p>
      <w:r>
        <w:rPr>
          <w:b/>
        </w:rPr>
        <w:t xml:space="preserve">Esimerkki 6.714</w:t>
      </w:r>
    </w:p>
    <w:p>
      <w:r>
        <w:t xml:space="preserve">Läpikulku: Gingrich lievensi tiistaina Tokiossa esittämiään huomautuksia ja sanoi Washingtonin pitävän kiinni "yhden Kiinan politiikastaan". "Taiwan on erittäin huolestuttava kysymys ... Kannatamme yhden Kiinan politiikkaa... ja vapaaehtoisia keskusteluja Kiinan ja Taiwanin välillä", hän sanoi.</w:t>
      </w:r>
    </w:p>
    <w:p>
      <w:r>
        <w:rPr>
          <w:b/>
        </w:rPr>
        <w:t xml:space="preserve">Tulos</w:t>
      </w:r>
    </w:p>
    <w:p>
      <w:r>
        <w:t xml:space="preserve">sävykäs</w:t>
      </w:r>
    </w:p>
    <w:p>
      <w:r>
        <w:rPr>
          <w:b/>
        </w:rPr>
        <w:t xml:space="preserve">Tulos</w:t>
      </w:r>
    </w:p>
    <w:p>
      <w:r>
        <w:t xml:space="preserve">huomautukset</w:t>
      </w:r>
    </w:p>
    <w:p>
      <w:r>
        <w:rPr>
          <w:b/>
        </w:rPr>
        <w:t xml:space="preserve">Tulos</w:t>
      </w:r>
    </w:p>
    <w:p>
      <w:r>
        <w:t xml:space="preserve">sanomalla</w:t>
      </w:r>
    </w:p>
    <w:p>
      <w:r>
        <w:rPr>
          <w:b/>
        </w:rPr>
        <w:t xml:space="preserve">Tulos</w:t>
      </w:r>
    </w:p>
    <w:p>
      <w:r>
        <w:t xml:space="preserve">keppi</w:t>
      </w:r>
    </w:p>
    <w:p>
      <w:r>
        <w:rPr>
          <w:b/>
        </w:rPr>
        <w:t xml:space="preserve">Tulos</w:t>
      </w:r>
    </w:p>
    <w:p>
      <w:r>
        <w:t xml:space="preserve">on</w:t>
      </w:r>
    </w:p>
    <w:p>
      <w:r>
        <w:rPr>
          <w:b/>
        </w:rPr>
        <w:t xml:space="preserve">Tulos</w:t>
      </w:r>
    </w:p>
    <w:p>
      <w:r>
        <w:t xml:space="preserve">favor</w:t>
      </w:r>
    </w:p>
    <w:p>
      <w:r>
        <w:rPr>
          <w:b/>
        </w:rPr>
        <w:t xml:space="preserve">Tulos</w:t>
      </w:r>
    </w:p>
    <w:p>
      <w:r>
        <w:t xml:space="preserve">dicussions</w:t>
      </w:r>
    </w:p>
    <w:p>
      <w:r>
        <w:rPr>
          <w:b/>
        </w:rPr>
        <w:t xml:space="preserve">Tulos</w:t>
      </w:r>
    </w:p>
    <w:p>
      <w:r>
        <w:t xml:space="preserve">sanoi</w:t>
      </w:r>
    </w:p>
    <w:p>
      <w:r>
        <w:rPr>
          <w:b/>
        </w:rPr>
        <w:t xml:space="preserve">Esimerkki 6.715</w:t>
      </w:r>
    </w:p>
    <w:p>
      <w:r>
        <w:t xml:space="preserve">Läpikulku: Larijani toimitti marraskuun alussa Britannian, Ranskan ja Saksan muodostaman eurooppalaisen kolmikon ulkoministereille kirjeen, jossa kehotettiin jatkamaan kahdenvälisiä ydinneuvotteluja, mutta EU vaatii Irania panemaan täytäntöön IAEA:n päätöslauselman ennen ydineuvottelujen uudelleen aloittamista. Yhdysvallat syyttää Irania ydinaseiden salaisesta kehittämisestä, minkä Teheran torjuu poliittisesti motivoituneena.</w:t>
      </w:r>
    </w:p>
    <w:p>
      <w:r>
        <w:rPr>
          <w:b/>
        </w:rPr>
        <w:t xml:space="preserve">Tulos</w:t>
      </w:r>
    </w:p>
    <w:p>
      <w:r>
        <w:t xml:space="preserve">lähetetty</w:t>
      </w:r>
    </w:p>
    <w:p>
      <w:r>
        <w:rPr>
          <w:b/>
        </w:rPr>
        <w:t xml:space="preserve">Tulos</w:t>
      </w:r>
    </w:p>
    <w:p>
      <w:r>
        <w:t xml:space="preserve">soittaminen</w:t>
      </w:r>
    </w:p>
    <w:p>
      <w:r>
        <w:rPr>
          <w:b/>
        </w:rPr>
        <w:t xml:space="preserve">Tulos</w:t>
      </w:r>
    </w:p>
    <w:p>
      <w:r>
        <w:t xml:space="preserve">jatkaminen</w:t>
      </w:r>
    </w:p>
    <w:p>
      <w:r>
        <w:rPr>
          <w:b/>
        </w:rPr>
        <w:t xml:space="preserve">Tulos</w:t>
      </w:r>
    </w:p>
    <w:p>
      <w:r>
        <w:t xml:space="preserve">neuvottelut</w:t>
      </w:r>
    </w:p>
    <w:p>
      <w:r>
        <w:rPr>
          <w:b/>
        </w:rPr>
        <w:t xml:space="preserve">Tulos</w:t>
      </w:r>
    </w:p>
    <w:p>
      <w:r>
        <w:t xml:space="preserve">vaatii</w:t>
      </w:r>
    </w:p>
    <w:p>
      <w:r>
        <w:rPr>
          <w:b/>
        </w:rPr>
        <w:t xml:space="preserve">Tulos</w:t>
      </w:r>
    </w:p>
    <w:p>
      <w:r>
        <w:t xml:space="preserve">toteuttaa</w:t>
      </w:r>
    </w:p>
    <w:p>
      <w:r>
        <w:rPr>
          <w:b/>
        </w:rPr>
        <w:t xml:space="preserve">Tulos</w:t>
      </w:r>
    </w:p>
    <w:p>
      <w:r>
        <w:t xml:space="preserve">uudelleen avaaminen</w:t>
      </w:r>
    </w:p>
    <w:p>
      <w:r>
        <w:rPr>
          <w:b/>
        </w:rPr>
        <w:t xml:space="preserve">Tulos</w:t>
      </w:r>
    </w:p>
    <w:p>
      <w:r>
        <w:t xml:space="preserve">puhuu</w:t>
      </w:r>
    </w:p>
    <w:p>
      <w:r>
        <w:rPr>
          <w:b/>
        </w:rPr>
        <w:t xml:space="preserve">Tulos</w:t>
      </w:r>
    </w:p>
    <w:p>
      <w:r>
        <w:t xml:space="preserve">syyttää</w:t>
      </w:r>
    </w:p>
    <w:p>
      <w:r>
        <w:rPr>
          <w:b/>
        </w:rPr>
        <w:t xml:space="preserve">Tulos</w:t>
      </w:r>
    </w:p>
    <w:p>
      <w:r>
        <w:t xml:space="preserve">kehittää</w:t>
      </w:r>
    </w:p>
    <w:p>
      <w:r>
        <w:rPr>
          <w:b/>
        </w:rPr>
        <w:t xml:space="preserve">Tulos</w:t>
      </w:r>
    </w:p>
    <w:p>
      <w:r>
        <w:t xml:space="preserve">hylätty</w:t>
      </w:r>
    </w:p>
    <w:p>
      <w:r>
        <w:rPr>
          <w:b/>
        </w:rPr>
        <w:t xml:space="preserve">Esimerkki 6.716</w:t>
      </w:r>
    </w:p>
    <w:p>
      <w:r>
        <w:t xml:space="preserve">Läpikulku: Muutoksen oli määrä tapahtua itäisellä vyöhykkeellä klo 2.00 (0700 GMT). Joillakin maan alueilla käytetään paikallisia vaihtoehtoja olla liittymättä kesäaikaan.</w:t>
      </w:r>
    </w:p>
    <w:p>
      <w:r>
        <w:rPr>
          <w:b/>
        </w:rPr>
        <w:t xml:space="preserve">Tulos</w:t>
      </w:r>
    </w:p>
    <w:p>
      <w:r>
        <w:t xml:space="preserve">muutos</w:t>
      </w:r>
    </w:p>
    <w:p>
      <w:r>
        <w:rPr>
          <w:b/>
        </w:rPr>
        <w:t xml:space="preserve">Tulos</w:t>
      </w:r>
    </w:p>
    <w:p>
      <w:r>
        <w:t xml:space="preserve">ota</w:t>
      </w:r>
    </w:p>
    <w:p>
      <w:r>
        <w:rPr>
          <w:b/>
        </w:rPr>
        <w:t xml:space="preserve">Tulos</w:t>
      </w:r>
    </w:p>
    <w:p>
      <w:r>
        <w:t xml:space="preserve">harjoitus</w:t>
      </w:r>
    </w:p>
    <w:p>
      <w:r>
        <w:rPr>
          <w:b/>
        </w:rPr>
        <w:t xml:space="preserve">Tulos</w:t>
      </w:r>
    </w:p>
    <w:p>
      <w:r>
        <w:t xml:space="preserve">liity</w:t>
      </w:r>
    </w:p>
    <w:p>
      <w:r>
        <w:rPr>
          <w:b/>
        </w:rPr>
        <w:t xml:space="preserve">Esimerkki 6.717</w:t>
      </w:r>
    </w:p>
    <w:p>
      <w:r>
        <w:t xml:space="preserve">Läpikulku: Xavierin testistä löytynyt kielletty aine oli anabolista steroidia dianabol. UEFA:n ohjeissa suositellaan 12 kuukauden pelikieltoa ensimmäisestä dopingrikkomuksesta.</w:t>
      </w:r>
    </w:p>
    <w:p>
      <w:r>
        <w:rPr>
          <w:b/>
        </w:rPr>
        <w:t xml:space="preserve">Tulos</w:t>
      </w:r>
    </w:p>
    <w:p>
      <w:r>
        <w:t xml:space="preserve">ehdotettu</w:t>
      </w:r>
    </w:p>
    <w:p>
      <w:r>
        <w:rPr>
          <w:b/>
        </w:rPr>
        <w:t xml:space="preserve">Tulos</w:t>
      </w:r>
    </w:p>
    <w:p>
      <w:r>
        <w:t xml:space="preserve">kielletty</w:t>
      </w:r>
    </w:p>
    <w:p>
      <w:r>
        <w:rPr>
          <w:b/>
        </w:rPr>
        <w:t xml:space="preserve">Tulos</w:t>
      </w:r>
    </w:p>
    <w:p>
      <w:r>
        <w:t xml:space="preserve">löytyi</w:t>
      </w:r>
    </w:p>
    <w:p>
      <w:r>
        <w:rPr>
          <w:b/>
        </w:rPr>
        <w:t xml:space="preserve">Tulos</w:t>
      </w:r>
    </w:p>
    <w:p>
      <w:r>
        <w:t xml:space="preserve">testi</w:t>
      </w:r>
    </w:p>
    <w:p>
      <w:r>
        <w:rPr>
          <w:b/>
        </w:rPr>
        <w:t xml:space="preserve">Tulos</w:t>
      </w:r>
    </w:p>
    <w:p>
      <w:r>
        <w:t xml:space="preserve">suosittelen</w:t>
      </w:r>
    </w:p>
    <w:p>
      <w:r>
        <w:rPr>
          <w:b/>
        </w:rPr>
        <w:t xml:space="preserve">Tulos</w:t>
      </w:r>
    </w:p>
    <w:p>
      <w:r>
        <w:t xml:space="preserve">kielto</w:t>
      </w:r>
    </w:p>
    <w:p>
      <w:r>
        <w:rPr>
          <w:b/>
        </w:rPr>
        <w:t xml:space="preserve">Tulos</w:t>
      </w:r>
    </w:p>
    <w:p>
      <w:r>
        <w:t xml:space="preserve">rikos</w:t>
      </w:r>
    </w:p>
    <w:p>
      <w:r>
        <w:rPr>
          <w:b/>
        </w:rPr>
        <w:t xml:space="preserve">Esimerkki 6.718</w:t>
      </w:r>
    </w:p>
    <w:p>
      <w:r>
        <w:t xml:space="preserve">Läpikulku: Järistys, joka iski noin 390 kilometriä itään Etorofun saarista, Japanin pohjoispuolella, kello 1115 GMT, voi synnyttää noin 2 metrin tai sitä suuremman tsunamin, Japanin meteorologinen virasto kertoi aiemmin. Toistaiseksi ei ole raportoitu loukkaantumisista tai vahingoista.</w:t>
      </w:r>
    </w:p>
    <w:p>
      <w:r>
        <w:rPr>
          <w:b/>
        </w:rPr>
        <w:t xml:space="preserve">Tulos</w:t>
      </w:r>
    </w:p>
    <w:p>
      <w:r>
        <w:t xml:space="preserve">järistys</w:t>
      </w:r>
    </w:p>
    <w:p>
      <w:r>
        <w:rPr>
          <w:b/>
        </w:rPr>
        <w:t xml:space="preserve">Tulos</w:t>
      </w:r>
    </w:p>
    <w:p>
      <w:r>
        <w:t xml:space="preserve">iski</w:t>
      </w:r>
    </w:p>
    <w:p>
      <w:r>
        <w:rPr>
          <w:b/>
        </w:rPr>
        <w:t xml:space="preserve">Tulos</w:t>
      </w:r>
    </w:p>
    <w:p>
      <w:r>
        <w:t xml:space="preserve">luoda</w:t>
      </w:r>
    </w:p>
    <w:p>
      <w:r>
        <w:rPr>
          <w:b/>
        </w:rPr>
        <w:t xml:space="preserve">Tulos</w:t>
      </w:r>
    </w:p>
    <w:p>
      <w:r>
        <w:t xml:space="preserve">tsunami</w:t>
      </w:r>
    </w:p>
    <w:p>
      <w:r>
        <w:rPr>
          <w:b/>
        </w:rPr>
        <w:t xml:space="preserve">Tulos</w:t>
      </w:r>
    </w:p>
    <w:p>
      <w:r>
        <w:t xml:space="preserve">sanoi</w:t>
      </w:r>
    </w:p>
    <w:p>
      <w:r>
        <w:rPr>
          <w:b/>
        </w:rPr>
        <w:t xml:space="preserve">Tulos</w:t>
      </w:r>
    </w:p>
    <w:p>
      <w:r>
        <w:t xml:space="preserve">vammat</w:t>
      </w:r>
    </w:p>
    <w:p>
      <w:r>
        <w:rPr>
          <w:b/>
        </w:rPr>
        <w:t xml:space="preserve">Tulos</w:t>
      </w:r>
    </w:p>
    <w:p>
      <w:r>
        <w:t xml:space="preserve">vahinko</w:t>
      </w:r>
    </w:p>
    <w:p>
      <w:r>
        <w:rPr>
          <w:b/>
        </w:rPr>
        <w:t xml:space="preserve">Tulos</w:t>
      </w:r>
    </w:p>
    <w:p>
      <w:r>
        <w:t xml:space="preserve">raportoitu</w:t>
      </w:r>
    </w:p>
    <w:p>
      <w:r>
        <w:rPr>
          <w:b/>
        </w:rPr>
        <w:t xml:space="preserve">Esimerkki 6.719</w:t>
      </w:r>
    </w:p>
    <w:p>
      <w:r>
        <w:t xml:space="preserve">Läpikulku: Bangladesh ilmoitti tänään, että sen joukot liittyvät Saudi-Arabiassa oleviin monikansallisiin joukkoihin. Osaston kokoa ei julkistettu.</w:t>
      </w:r>
    </w:p>
    <w:p>
      <w:r>
        <w:rPr>
          <w:b/>
        </w:rPr>
        <w:t xml:space="preserve">Tulos</w:t>
      </w:r>
    </w:p>
    <w:p>
      <w:r>
        <w:t xml:space="preserve">sanoi</w:t>
      </w:r>
    </w:p>
    <w:p>
      <w:r>
        <w:rPr>
          <w:b/>
        </w:rPr>
        <w:t xml:space="preserve">Tulos</w:t>
      </w:r>
    </w:p>
    <w:p>
      <w:r>
        <w:t xml:space="preserve">liity</w:t>
      </w:r>
    </w:p>
    <w:p>
      <w:r>
        <w:rPr>
          <w:b/>
        </w:rPr>
        <w:t xml:space="preserve">Tulos</w:t>
      </w:r>
    </w:p>
    <w:p>
      <w:r>
        <w:t xml:space="preserve">julkistettu</w:t>
      </w:r>
    </w:p>
    <w:p>
      <w:r>
        <w:rPr>
          <w:b/>
        </w:rPr>
        <w:t xml:space="preserve">Esimerkki 6.720</w:t>
      </w:r>
    </w:p>
    <w:p>
      <w:r>
        <w:t xml:space="preserve">Läpikulku: Easton teki itsemurhan neljä päivää sen jälkeen, kun vetoomus oli jätetty käsiteltäväksi. Lawrence oli osavaltion pääministeri ennen liittovaltion politiikkaan siirtymistään.</w:t>
      </w:r>
    </w:p>
    <w:p>
      <w:r>
        <w:rPr>
          <w:b/>
        </w:rPr>
        <w:t xml:space="preserve">Tulos</w:t>
      </w:r>
    </w:p>
    <w:p>
      <w:r>
        <w:t xml:space="preserve">nimeltään</w:t>
      </w:r>
    </w:p>
    <w:p>
      <w:r>
        <w:rPr>
          <w:b/>
        </w:rPr>
        <w:t xml:space="preserve">Tulos</w:t>
      </w:r>
    </w:p>
    <w:p>
      <w:r>
        <w:t xml:space="preserve">sitoutunut</w:t>
      </w:r>
    </w:p>
    <w:p>
      <w:r>
        <w:rPr>
          <w:b/>
        </w:rPr>
        <w:t xml:space="preserve">Tulos</w:t>
      </w:r>
    </w:p>
    <w:p>
      <w:r>
        <w:t xml:space="preserve">Pöydälle</w:t>
      </w:r>
    </w:p>
    <w:p>
      <w:r>
        <w:rPr>
          <w:b/>
        </w:rPr>
        <w:t xml:space="preserve">Tulos</w:t>
      </w:r>
    </w:p>
    <w:p>
      <w:r>
        <w:t xml:space="preserve">oli</w:t>
      </w:r>
    </w:p>
    <w:p>
      <w:r>
        <w:rPr>
          <w:b/>
        </w:rPr>
        <w:t xml:space="preserve">Tulos</w:t>
      </w:r>
    </w:p>
    <w:p>
      <w:r>
        <w:t xml:space="preserve">tulossa</w:t>
      </w:r>
    </w:p>
    <w:p>
      <w:r>
        <w:rPr>
          <w:b/>
        </w:rPr>
        <w:t xml:space="preserve">Tulos</w:t>
      </w:r>
    </w:p>
    <w:p>
      <w:r>
        <w:t xml:space="preserve">vetoomus</w:t>
      </w:r>
    </w:p>
    <w:p>
      <w:r>
        <w:rPr>
          <w:b/>
        </w:rPr>
        <w:t xml:space="preserve">Esimerkki 6.721</w:t>
      </w:r>
    </w:p>
    <w:p>
      <w:r>
        <w:t xml:space="preserve">Läpikulku: Hänen poikansa Vladimir kertoi AFP:lle myöhään torstaina ja sanoi, että vankilan hallinto perusteli päätöstään Levonevskin "toistuvilla hallinnon rikkomuksilla". "Ymmärrän, että isäni on vankilassa poliittisista syistä, mutta tämä on epäinhimillistä - hänen ei anneta osallistua isänsä hautajaisiin", Vladimir sanoi.</w:t>
      </w:r>
    </w:p>
    <w:p>
      <w:r>
        <w:rPr>
          <w:b/>
        </w:rPr>
        <w:t xml:space="preserve">Tulos</w:t>
      </w:r>
    </w:p>
    <w:p>
      <w:r>
        <w:t xml:space="preserve">sallittu</w:t>
      </w:r>
    </w:p>
    <w:p>
      <w:r>
        <w:rPr>
          <w:b/>
        </w:rPr>
        <w:t xml:space="preserve">Tulos</w:t>
      </w:r>
    </w:p>
    <w:p>
      <w:r>
        <w:t xml:space="preserve">puhelin</w:t>
      </w:r>
    </w:p>
    <w:p>
      <w:r>
        <w:rPr>
          <w:b/>
        </w:rPr>
        <w:t xml:space="preserve">Tulos</w:t>
      </w:r>
    </w:p>
    <w:p>
      <w:r>
        <w:t xml:space="preserve">ääni</w:t>
      </w:r>
    </w:p>
    <w:p>
      <w:r>
        <w:rPr>
          <w:b/>
        </w:rPr>
        <w:t xml:space="preserve">Tulos</w:t>
      </w:r>
    </w:p>
    <w:p>
      <w:r>
        <w:t xml:space="preserve">kertoi</w:t>
      </w:r>
    </w:p>
    <w:p>
      <w:r>
        <w:rPr>
          <w:b/>
        </w:rPr>
        <w:t xml:space="preserve">Tulos</w:t>
      </w:r>
    </w:p>
    <w:p>
      <w:r>
        <w:t xml:space="preserve">sanomalla</w:t>
      </w:r>
    </w:p>
    <w:p>
      <w:r>
        <w:rPr>
          <w:b/>
        </w:rPr>
        <w:t xml:space="preserve">Tulos</w:t>
      </w:r>
    </w:p>
    <w:p>
      <w:r>
        <w:t xml:space="preserve">perusteltu</w:t>
      </w:r>
    </w:p>
    <w:p>
      <w:r>
        <w:rPr>
          <w:b/>
        </w:rPr>
        <w:t xml:space="preserve">Tulos</w:t>
      </w:r>
    </w:p>
    <w:p>
      <w:r>
        <w:t xml:space="preserve">päätös</w:t>
      </w:r>
    </w:p>
    <w:p>
      <w:r>
        <w:rPr>
          <w:b/>
        </w:rPr>
        <w:t xml:space="preserve">Tulos</w:t>
      </w:r>
    </w:p>
    <w:p>
      <w:r>
        <w:t xml:space="preserve">toistuva</w:t>
      </w:r>
    </w:p>
    <w:p>
      <w:r>
        <w:rPr>
          <w:b/>
        </w:rPr>
        <w:t xml:space="preserve">Tulos</w:t>
      </w:r>
    </w:p>
    <w:p>
      <w:r>
        <w:t xml:space="preserve">rikkomukset</w:t>
      </w:r>
    </w:p>
    <w:p>
      <w:r>
        <w:rPr>
          <w:b/>
        </w:rPr>
        <w:t xml:space="preserve">Tulos</w:t>
      </w:r>
    </w:p>
    <w:p>
      <w:r>
        <w:t xml:space="preserve">ymmärtää</w:t>
      </w:r>
    </w:p>
    <w:p>
      <w:r>
        <w:rPr>
          <w:b/>
        </w:rPr>
        <w:t xml:space="preserve">Tulos</w:t>
      </w:r>
    </w:p>
    <w:p>
      <w:r>
        <w:t xml:space="preserve">on</w:t>
      </w:r>
    </w:p>
    <w:p>
      <w:r>
        <w:rPr>
          <w:b/>
        </w:rPr>
        <w:t xml:space="preserve">Tulos</w:t>
      </w:r>
    </w:p>
    <w:p>
      <w:r>
        <w:t xml:space="preserve">on</w:t>
      </w:r>
    </w:p>
    <w:p>
      <w:r>
        <w:rPr>
          <w:b/>
        </w:rPr>
        <w:t xml:space="preserve">Tulos</w:t>
      </w:r>
    </w:p>
    <w:p>
      <w:r>
        <w:t xml:space="preserve">anna</w:t>
      </w:r>
    </w:p>
    <w:p>
      <w:r>
        <w:rPr>
          <w:b/>
        </w:rPr>
        <w:t xml:space="preserve">Tulos</w:t>
      </w:r>
    </w:p>
    <w:p>
      <w:r>
        <w:t xml:space="preserve">osallistu</w:t>
      </w:r>
    </w:p>
    <w:p>
      <w:r>
        <w:rPr>
          <w:b/>
        </w:rPr>
        <w:t xml:space="preserve">Tulos</w:t>
      </w:r>
    </w:p>
    <w:p>
      <w:r>
        <w:t xml:space="preserve">sanoi</w:t>
      </w:r>
    </w:p>
    <w:p>
      <w:r>
        <w:rPr>
          <w:b/>
        </w:rPr>
        <w:t xml:space="preserve">Tulos</w:t>
      </w:r>
    </w:p>
    <w:p>
      <w:r>
        <w:t xml:space="preserve">johtaja</w:t>
      </w:r>
    </w:p>
    <w:p>
      <w:r>
        <w:rPr>
          <w:b/>
        </w:rPr>
        <w:t xml:space="preserve">Tulos</w:t>
      </w:r>
    </w:p>
    <w:p>
      <w:r>
        <w:t xml:space="preserve">lakko</w:t>
      </w:r>
    </w:p>
    <w:p>
      <w:r>
        <w:rPr>
          <w:b/>
        </w:rPr>
        <w:t xml:space="preserve">Tulos</w:t>
      </w:r>
    </w:p>
    <w:p>
      <w:r>
        <w:t xml:space="preserve">hautajaiset</w:t>
      </w:r>
    </w:p>
    <w:p>
      <w:r>
        <w:rPr>
          <w:b/>
        </w:rPr>
        <w:t xml:space="preserve">Esimerkki 6.722</w:t>
      </w:r>
    </w:p>
    <w:p>
      <w:r>
        <w:t xml:space="preserve">Läpikulku: Hän sanoi, että riippumaton sähköntuotantosegmentti voi kasvaa jopa 50 prosenttiin lähitulevaisuuden tuotantokapasiteetista, ja lisäsi: "Odotamme voivamme toimittaa merkittävän osan näistä markkinoista." Westinghouse odottaa myös, että sen kansainvälinen myynti kasvaa pian 25 prosenttiin yrityksen kokonaismyynnistä viime vuoden 20 prosentista.</w:t>
      </w:r>
    </w:p>
    <w:p>
      <w:r>
        <w:rPr>
          <w:b/>
        </w:rPr>
        <w:t xml:space="preserve">Tulos</w:t>
      </w:r>
    </w:p>
    <w:p>
      <w:r>
        <w:t xml:space="preserve">sanoi</w:t>
      </w:r>
    </w:p>
    <w:p>
      <w:r>
        <w:rPr>
          <w:b/>
        </w:rPr>
        <w:t xml:space="preserve">Tulos</w:t>
      </w:r>
    </w:p>
    <w:p>
      <w:r>
        <w:t xml:space="preserve">kasvaa</w:t>
      </w:r>
    </w:p>
    <w:p>
      <w:r>
        <w:rPr>
          <w:b/>
        </w:rPr>
        <w:t xml:space="preserve">Tulos</w:t>
      </w:r>
    </w:p>
    <w:p>
      <w:r>
        <w:t xml:space="preserve">antaa</w:t>
      </w:r>
    </w:p>
    <w:p>
      <w:r>
        <w:rPr>
          <w:b/>
        </w:rPr>
        <w:t xml:space="preserve">Tulos</w:t>
      </w:r>
    </w:p>
    <w:p>
      <w:r>
        <w:t xml:space="preserve">sukupolvi</w:t>
      </w:r>
    </w:p>
    <w:p>
      <w:r>
        <w:rPr>
          <w:b/>
        </w:rPr>
        <w:t xml:space="preserve">Tulos</w:t>
      </w:r>
    </w:p>
    <w:p>
      <w:r>
        <w:t xml:space="preserve">lisäämällä</w:t>
      </w:r>
    </w:p>
    <w:p>
      <w:r>
        <w:rPr>
          <w:b/>
        </w:rPr>
        <w:t xml:space="preserve">Tulos</w:t>
      </w:r>
    </w:p>
    <w:p>
      <w:r>
        <w:t xml:space="preserve">odottaa</w:t>
      </w:r>
    </w:p>
    <w:p>
      <w:r>
        <w:rPr>
          <w:b/>
        </w:rPr>
        <w:t xml:space="preserve">Tulos</w:t>
      </w:r>
    </w:p>
    <w:p>
      <w:r>
        <w:t xml:space="preserve">toimitus</w:t>
      </w:r>
    </w:p>
    <w:p>
      <w:r>
        <w:rPr>
          <w:b/>
        </w:rPr>
        <w:t xml:space="preserve">Tulos</w:t>
      </w:r>
    </w:p>
    <w:p>
      <w:r>
        <w:t xml:space="preserve">odottaa</w:t>
      </w:r>
    </w:p>
    <w:p>
      <w:r>
        <w:rPr>
          <w:b/>
        </w:rPr>
        <w:t xml:space="preserve">Tulos</w:t>
      </w:r>
    </w:p>
    <w:p>
      <w:r>
        <w:t xml:space="preserve">kasvaa</w:t>
      </w:r>
    </w:p>
    <w:p>
      <w:r>
        <w:rPr>
          <w:b/>
        </w:rPr>
        <w:t xml:space="preserve">Tulos</w:t>
      </w:r>
    </w:p>
    <w:p>
      <w:r>
        <w:t xml:space="preserve">myynti</w:t>
      </w:r>
    </w:p>
    <w:p>
      <w:r>
        <w:rPr>
          <w:b/>
        </w:rPr>
        <w:t xml:space="preserve">Tulos</w:t>
      </w:r>
    </w:p>
    <w:p>
      <w:r>
        <w:t xml:space="preserve">vuosi</w:t>
      </w:r>
    </w:p>
    <w:p>
      <w:r>
        <w:rPr>
          <w:b/>
        </w:rPr>
        <w:t xml:space="preserve">Tulos</w:t>
      </w:r>
    </w:p>
    <w:p>
      <w:r>
        <w:t xml:space="preserve">myynti</w:t>
      </w:r>
    </w:p>
    <w:p>
      <w:r>
        <w:rPr>
          <w:b/>
        </w:rPr>
        <w:t xml:space="preserve">Esimerkki 6.723</w:t>
      </w:r>
    </w:p>
    <w:p>
      <w:r>
        <w:t xml:space="preserve">Läpikulku: Lego sanoi, että yhtiön kykyä vastata maailmanlaajuisiin energiatarpeisiin parannetaan hiljattain ilmoitetulla yhteistyöllä Mitsubishi Heavy Industriesin kanssa. Hän sanoi, että riippumaton sähköntuotantosegmentti voi kasvaa jopa 50 prosenttiin lähitulevaisuuden tuotantokapasiteetista, ja lisäsi: "Odotamme voivamme toimittaa merkittävän osan näistä markkinoista."</w:t>
      </w:r>
    </w:p>
    <w:p>
      <w:r>
        <w:rPr>
          <w:b/>
        </w:rPr>
        <w:t xml:space="preserve">Tulos</w:t>
      </w:r>
    </w:p>
    <w:p>
      <w:r>
        <w:t xml:space="preserve">vastaa</w:t>
      </w:r>
    </w:p>
    <w:p>
      <w:r>
        <w:rPr>
          <w:b/>
        </w:rPr>
        <w:t xml:space="preserve">Tulos</w:t>
      </w:r>
    </w:p>
    <w:p>
      <w:r>
        <w:t xml:space="preserve">parannettu</w:t>
      </w:r>
    </w:p>
    <w:p>
      <w:r>
        <w:rPr>
          <w:b/>
        </w:rPr>
        <w:t xml:space="preserve">Tulos</w:t>
      </w:r>
    </w:p>
    <w:p>
      <w:r>
        <w:t xml:space="preserve">ilmoitti</w:t>
      </w:r>
    </w:p>
    <w:p>
      <w:r>
        <w:rPr>
          <w:b/>
        </w:rPr>
        <w:t xml:space="preserve">Tulos</w:t>
      </w:r>
    </w:p>
    <w:p>
      <w:r>
        <w:t xml:space="preserve">venture</w:t>
      </w:r>
    </w:p>
    <w:p>
      <w:r>
        <w:rPr>
          <w:b/>
        </w:rPr>
        <w:t xml:space="preserve">Tulos</w:t>
      </w:r>
    </w:p>
    <w:p>
      <w:r>
        <w:t xml:space="preserve">sanoi</w:t>
      </w:r>
    </w:p>
    <w:p>
      <w:r>
        <w:rPr>
          <w:b/>
        </w:rPr>
        <w:t xml:space="preserve">Tulos</w:t>
      </w:r>
    </w:p>
    <w:p>
      <w:r>
        <w:t xml:space="preserve">sanoi</w:t>
      </w:r>
    </w:p>
    <w:p>
      <w:r>
        <w:rPr>
          <w:b/>
        </w:rPr>
        <w:t xml:space="preserve">Tulos</w:t>
      </w:r>
    </w:p>
    <w:p>
      <w:r>
        <w:t xml:space="preserve">kasvaa</w:t>
      </w:r>
    </w:p>
    <w:p>
      <w:r>
        <w:rPr>
          <w:b/>
        </w:rPr>
        <w:t xml:space="preserve">Tulos</w:t>
      </w:r>
    </w:p>
    <w:p>
      <w:r>
        <w:t xml:space="preserve">antaa</w:t>
      </w:r>
    </w:p>
    <w:p>
      <w:r>
        <w:rPr>
          <w:b/>
        </w:rPr>
        <w:t xml:space="preserve">Tulos</w:t>
      </w:r>
    </w:p>
    <w:p>
      <w:r>
        <w:t xml:space="preserve">lisäämällä</w:t>
      </w:r>
    </w:p>
    <w:p>
      <w:r>
        <w:rPr>
          <w:b/>
        </w:rPr>
        <w:t xml:space="preserve">Tulos</w:t>
      </w:r>
    </w:p>
    <w:p>
      <w:r>
        <w:t xml:space="preserve">toimitus</w:t>
      </w:r>
    </w:p>
    <w:p>
      <w:r>
        <w:rPr>
          <w:b/>
        </w:rPr>
        <w:t xml:space="preserve">Esimerkki 6.724</w:t>
      </w:r>
    </w:p>
    <w:p>
      <w:r>
        <w:t xml:space="preserve">Läpikulku: Tulosten odotetaan lupaavan hyvää Hamasille ennen tammikuun 25. päivän parlamenttivaaleja. Yhdysvaltain kongressin päätöslauselmassa kehotettiin myös Hamasia - jonka Yhdysvaltain ulkoministeriö on nimennyt terroristiryhmäksi - "riisumaan pysyvästi aseista ja purkamaan terroristinen infrastruktuurinsa".</w:t>
      </w:r>
    </w:p>
    <w:p>
      <w:r>
        <w:rPr>
          <w:b/>
        </w:rPr>
        <w:t xml:space="preserve">Tulos</w:t>
      </w:r>
    </w:p>
    <w:p>
      <w:r>
        <w:t xml:space="preserve">odotettu</w:t>
      </w:r>
    </w:p>
    <w:p>
      <w:r>
        <w:rPr>
          <w:b/>
        </w:rPr>
        <w:t xml:space="preserve">Tulos</w:t>
      </w:r>
    </w:p>
    <w:p>
      <w:r>
        <w:t xml:space="preserve">bode</w:t>
      </w:r>
    </w:p>
    <w:p>
      <w:r>
        <w:rPr>
          <w:b/>
        </w:rPr>
        <w:t xml:space="preserve">Tulos</w:t>
      </w:r>
    </w:p>
    <w:p>
      <w:r>
        <w:t xml:space="preserve">vaalit</w:t>
      </w:r>
    </w:p>
    <w:p>
      <w:r>
        <w:rPr>
          <w:b/>
        </w:rPr>
        <w:t xml:space="preserve">Tulos</w:t>
      </w:r>
    </w:p>
    <w:p>
      <w:r>
        <w:t xml:space="preserve">päätöslauselma</w:t>
      </w:r>
    </w:p>
    <w:p>
      <w:r>
        <w:rPr>
          <w:b/>
        </w:rPr>
        <w:t xml:space="preserve">Tulos</w:t>
      </w:r>
    </w:p>
    <w:p>
      <w:r>
        <w:t xml:space="preserve">kehotti</w:t>
      </w:r>
    </w:p>
    <w:p>
      <w:r>
        <w:rPr>
          <w:b/>
        </w:rPr>
        <w:t xml:space="preserve">Tulos</w:t>
      </w:r>
    </w:p>
    <w:p>
      <w:r>
        <w:t xml:space="preserve">nimetty</w:t>
      </w:r>
    </w:p>
    <w:p>
      <w:r>
        <w:rPr>
          <w:b/>
        </w:rPr>
        <w:t xml:space="preserve">Tulos</w:t>
      </w:r>
    </w:p>
    <w:p>
      <w:r>
        <w:t xml:space="preserve">riisua aseista</w:t>
      </w:r>
    </w:p>
    <w:p>
      <w:r>
        <w:rPr>
          <w:b/>
        </w:rPr>
        <w:t xml:space="preserve">Tulos</w:t>
      </w:r>
    </w:p>
    <w:p>
      <w:r>
        <w:t xml:space="preserve">purkaa</w:t>
      </w:r>
    </w:p>
    <w:p>
      <w:r>
        <w:rPr>
          <w:b/>
        </w:rPr>
        <w:t xml:space="preserve">Tulos</w:t>
      </w:r>
    </w:p>
    <w:p>
      <w:r>
        <w:t xml:space="preserve">tulokset</w:t>
      </w:r>
    </w:p>
    <w:p>
      <w:r>
        <w:rPr>
          <w:b/>
        </w:rPr>
        <w:t xml:space="preserve">Esimerkki 6.725</w:t>
      </w:r>
    </w:p>
    <w:p>
      <w:r>
        <w:t xml:space="preserve">Läpikulku: Abdul Amir al-Anbari, Irakin suurlähettiläs YK:ssa, väitti ABC:n ohjelmassa, että Irakia koskeva kauppasaarto voisi syöstä Yhdysvallat "lamaan" ja muun maailman taloudelliseen "kriisiin". Irak yrittää selvästi houkutella takaisin lisää arabien tukea siltä varalta, että konflikti pitkittyy, ja toivoo, että sen naapurit lopulta auttavat sitä selviytymään pitkittyneestä taloudellisesta väsymyssodasta lännen kanssa.</w:t>
      </w:r>
    </w:p>
    <w:p>
      <w:r>
        <w:rPr>
          <w:b/>
        </w:rPr>
        <w:t xml:space="preserve">Tulos</w:t>
      </w:r>
    </w:p>
    <w:p>
      <w:r>
        <w:t xml:space="preserve">Puhuminen</w:t>
      </w:r>
    </w:p>
    <w:p>
      <w:r>
        <w:rPr>
          <w:b/>
        </w:rPr>
        <w:t xml:space="preserve">Tulos</w:t>
      </w:r>
    </w:p>
    <w:p>
      <w:r>
        <w:t xml:space="preserve">väitti</w:t>
      </w:r>
    </w:p>
    <w:p>
      <w:r>
        <w:rPr>
          <w:b/>
        </w:rPr>
        <w:t xml:space="preserve">Tulos</w:t>
      </w:r>
    </w:p>
    <w:p>
      <w:r>
        <w:t xml:space="preserve">kauppasaarto</w:t>
      </w:r>
    </w:p>
    <w:p>
      <w:r>
        <w:rPr>
          <w:b/>
        </w:rPr>
        <w:t xml:space="preserve">Tulos</w:t>
      </w:r>
    </w:p>
    <w:p>
      <w:r>
        <w:t xml:space="preserve">syöksy</w:t>
      </w:r>
    </w:p>
    <w:p>
      <w:r>
        <w:rPr>
          <w:b/>
        </w:rPr>
        <w:t xml:space="preserve">Tulos</w:t>
      </w:r>
    </w:p>
    <w:p>
      <w:r>
        <w:t xml:space="preserve">masennus</w:t>
      </w:r>
    </w:p>
    <w:p>
      <w:r>
        <w:rPr>
          <w:b/>
        </w:rPr>
        <w:t xml:space="preserve">Tulos</w:t>
      </w:r>
    </w:p>
    <w:p>
      <w:r>
        <w:t xml:space="preserve">kriisi</w:t>
      </w:r>
    </w:p>
    <w:p>
      <w:r>
        <w:rPr>
          <w:b/>
        </w:rPr>
        <w:t xml:space="preserve">Tulos</w:t>
      </w:r>
    </w:p>
    <w:p>
      <w:r>
        <w:t xml:space="preserve">woo</w:t>
      </w:r>
    </w:p>
    <w:p>
      <w:r>
        <w:rPr>
          <w:b/>
        </w:rPr>
        <w:t xml:space="preserve">Tulos</w:t>
      </w:r>
    </w:p>
    <w:p>
      <w:r>
        <w:t xml:space="preserve">konflikti</w:t>
      </w:r>
    </w:p>
    <w:p>
      <w:r>
        <w:rPr>
          <w:b/>
        </w:rPr>
        <w:t xml:space="preserve">Tulos</w:t>
      </w:r>
    </w:p>
    <w:p>
      <w:r>
        <w:t xml:space="preserve">raahaa</w:t>
      </w:r>
    </w:p>
    <w:p>
      <w:r>
        <w:rPr>
          <w:b/>
        </w:rPr>
        <w:t xml:space="preserve">Tulos</w:t>
      </w:r>
    </w:p>
    <w:p>
      <w:r>
        <w:t xml:space="preserve">toivoen</w:t>
      </w:r>
    </w:p>
    <w:p>
      <w:r>
        <w:rPr>
          <w:b/>
        </w:rPr>
        <w:t xml:space="preserve">Tulos</w:t>
      </w:r>
    </w:p>
    <w:p>
      <w:r>
        <w:t xml:space="preserve">apua</w:t>
      </w:r>
    </w:p>
    <w:p>
      <w:r>
        <w:rPr>
          <w:b/>
        </w:rPr>
        <w:t xml:space="preserve">Tulos</w:t>
      </w:r>
    </w:p>
    <w:p>
      <w:r>
        <w:t xml:space="preserve">selviytyä</w:t>
      </w:r>
    </w:p>
    <w:p>
      <w:r>
        <w:rPr>
          <w:b/>
        </w:rPr>
        <w:t xml:space="preserve">Tulos</w:t>
      </w:r>
    </w:p>
    <w:p>
      <w:r>
        <w:t xml:space="preserve">sota</w:t>
      </w:r>
    </w:p>
    <w:p>
      <w:r>
        <w:rPr>
          <w:b/>
        </w:rPr>
        <w:t xml:space="preserve">Esimerkki 6.726</w:t>
      </w:r>
    </w:p>
    <w:p>
      <w:r>
        <w:t xml:space="preserve">Läpikulku: Huippukokouksessa järjestettiin useita innovaatioita, kiinteistökehitystä ja kiinalaisia yksityisyrittäjiä käsitteleviä foorumeita, joiden teemana oli "Innovaatio, uskottavuus ja harmonia". "Heikkoudet innovaatiossa ja yritysjohtamisessa haittaavat nyt yksityisten yritysten kehitystä Kiinassa", sanoi Jiang Zhenghua, Kiinan ylimmän lainsäätäjän, kansankongressin pysyvän komitean varapuheenjohtaja, avajaisseremoniassa.</w:t>
      </w:r>
    </w:p>
    <w:p>
      <w:r>
        <w:rPr>
          <w:b/>
        </w:rPr>
        <w:t xml:space="preserve">Tulos</w:t>
      </w:r>
    </w:p>
    <w:p>
      <w:r>
        <w:t xml:space="preserve">huippukokous</w:t>
      </w:r>
    </w:p>
    <w:p>
      <w:r>
        <w:rPr>
          <w:b/>
        </w:rPr>
        <w:t xml:space="preserve">Tulos</w:t>
      </w:r>
    </w:p>
    <w:p>
      <w:r>
        <w:t xml:space="preserve">oli</w:t>
      </w:r>
    </w:p>
    <w:p>
      <w:r>
        <w:rPr>
          <w:b/>
        </w:rPr>
        <w:t xml:space="preserve">Tulos</w:t>
      </w:r>
    </w:p>
    <w:p>
      <w:r>
        <w:t xml:space="preserve">estää</w:t>
      </w:r>
    </w:p>
    <w:p>
      <w:r>
        <w:rPr>
          <w:b/>
        </w:rPr>
        <w:t xml:space="preserve">Tulos</w:t>
      </w:r>
    </w:p>
    <w:p>
      <w:r>
        <w:t xml:space="preserve">sanoi</w:t>
      </w:r>
    </w:p>
    <w:p>
      <w:r>
        <w:rPr>
          <w:b/>
        </w:rPr>
        <w:t xml:space="preserve">Tulos</w:t>
      </w:r>
    </w:p>
    <w:p>
      <w:r>
        <w:t xml:space="preserve">seremonia</w:t>
      </w:r>
    </w:p>
    <w:p>
      <w:r>
        <w:rPr>
          <w:b/>
        </w:rPr>
        <w:t xml:space="preserve">Esimerkki 6.727</w:t>
      </w:r>
    </w:p>
    <w:p>
      <w:r>
        <w:t xml:space="preserve">Läpikulku: Kaksipäiväiset juhlallisuudet, jotka alkavat lauantaina virallisella vihkimisellä, järjestetään Port Vilan suurimmalla ulkoalueella, Independence Parkissa. Vanuatun kielellinen ja uskonnollinen perintö liittyy vahvasti lähetyssaarnaajien läsnäoloon, sillä viime vuosisadan alussa he olivat ensimmäisiä pysyviä valkoisia uudisasukkaita näillä saarilla.</w:t>
      </w:r>
    </w:p>
    <w:p>
      <w:r>
        <w:rPr>
          <w:b/>
        </w:rPr>
        <w:t xml:space="preserve">Tulos</w:t>
      </w:r>
    </w:p>
    <w:p>
      <w:r>
        <w:t xml:space="preserve">juhlat</w:t>
      </w:r>
    </w:p>
    <w:p>
      <w:r>
        <w:rPr>
          <w:b/>
        </w:rPr>
        <w:t xml:space="preserve">Tulos</w:t>
      </w:r>
    </w:p>
    <w:p>
      <w:r>
        <w:t xml:space="preserve">ovat</w:t>
      </w:r>
    </w:p>
    <w:p>
      <w:r>
        <w:rPr>
          <w:b/>
        </w:rPr>
        <w:t xml:space="preserve">Tulos</w:t>
      </w:r>
    </w:p>
    <w:p>
      <w:r>
        <w:t xml:space="preserve">käynnistä</w:t>
      </w:r>
    </w:p>
    <w:p>
      <w:r>
        <w:rPr>
          <w:b/>
        </w:rPr>
        <w:t xml:space="preserve">Tulos</w:t>
      </w:r>
    </w:p>
    <w:p>
      <w:r>
        <w:t xml:space="preserve">set</w:t>
      </w:r>
    </w:p>
    <w:p>
      <w:r>
        <w:rPr>
          <w:b/>
        </w:rPr>
        <w:t xml:space="preserve">Tulos</w:t>
      </w:r>
    </w:p>
    <w:p>
      <w:r>
        <w:t xml:space="preserve">perintö</w:t>
      </w:r>
    </w:p>
    <w:p>
      <w:r>
        <w:rPr>
          <w:b/>
        </w:rPr>
        <w:t xml:space="preserve">Tulos</w:t>
      </w:r>
    </w:p>
    <w:p>
      <w:r>
        <w:t xml:space="preserve">vastaava</w:t>
      </w:r>
    </w:p>
    <w:p>
      <w:r>
        <w:rPr>
          <w:b/>
        </w:rPr>
        <w:t xml:space="preserve">Tulos</w:t>
      </w:r>
    </w:p>
    <w:p>
      <w:r>
        <w:t xml:space="preserve">läsnäolo</w:t>
      </w:r>
    </w:p>
    <w:p>
      <w:r>
        <w:rPr>
          <w:b/>
        </w:rPr>
        <w:t xml:space="preserve">Tulos</w:t>
      </w:r>
    </w:p>
    <w:p>
      <w:r>
        <w:t xml:space="preserve">olivat</w:t>
      </w:r>
    </w:p>
    <w:p>
      <w:r>
        <w:rPr>
          <w:b/>
        </w:rPr>
        <w:t xml:space="preserve">Tulos</w:t>
      </w:r>
    </w:p>
    <w:p>
      <w:r>
        <w:t xml:space="preserve">vihkiminen</w:t>
      </w:r>
    </w:p>
    <w:p>
      <w:r>
        <w:rPr>
          <w:b/>
        </w:rPr>
        <w:t xml:space="preserve">Esimerkki 6.728</w:t>
      </w:r>
    </w:p>
    <w:p>
      <w:r>
        <w:t xml:space="preserve">Läpikulku: Lukion suorittaneiden osuus oli 3,9 prosenttia ja korkeakoulututkinnon suorittaneiden 1,9 prosenttia. </w:t>
      </w:r>
    </w:p>
    <w:p>
      <w:r>
        <w:rPr>
          <w:b/>
        </w:rPr>
        <w:t xml:space="preserve">Tulos</w:t>
      </w:r>
    </w:p>
    <w:p>
      <w:r>
        <w:t xml:space="preserve">oli</w:t>
      </w:r>
    </w:p>
    <w:p>
      <w:r>
        <w:rPr>
          <w:b/>
        </w:rPr>
        <w:t xml:space="preserve">Esimerkki 6.729</w:t>
      </w:r>
    </w:p>
    <w:p>
      <w:r>
        <w:t xml:space="preserve">Läpikulku: Prawat Wahorumin jälkeen Prawat Wahorum teki sunnuntaina miesten 5000 metrin pyörätuolilla ajetussa kilpailussa 10'40"48:n ennätyksen. 31-vuotias Pichet on toinen thaimaalainen, joka on rikkonut ennätyksen FESPIC Gamesissa. Pyörätuoliin sidotun Pichetin on nyt lunastettava lupauksensa järjestää ulkoilmaelokuvaesitys.</w:t>
      </w:r>
    </w:p>
    <w:p>
      <w:r>
        <w:rPr>
          <w:b/>
        </w:rPr>
        <w:t xml:space="preserve">Tulos</w:t>
      </w:r>
    </w:p>
    <w:p>
      <w:r>
        <w:t xml:space="preserve">jarru</w:t>
      </w:r>
    </w:p>
    <w:p>
      <w:r>
        <w:rPr>
          <w:b/>
        </w:rPr>
        <w:t xml:space="preserve">Tulos</w:t>
      </w:r>
    </w:p>
    <w:p>
      <w:r>
        <w:t xml:space="preserve">mark</w:t>
      </w:r>
    </w:p>
    <w:p>
      <w:r>
        <w:rPr>
          <w:b/>
        </w:rPr>
        <w:t xml:space="preserve">Tulos</w:t>
      </w:r>
    </w:p>
    <w:p>
      <w:r>
        <w:t xml:space="preserve">tapahtuma</w:t>
      </w:r>
    </w:p>
    <w:p>
      <w:r>
        <w:rPr>
          <w:b/>
        </w:rPr>
        <w:t xml:space="preserve">Tulos</w:t>
      </w:r>
    </w:p>
    <w:p>
      <w:r>
        <w:t xml:space="preserve">kunnia</w:t>
      </w:r>
    </w:p>
    <w:p>
      <w:r>
        <w:rPr>
          <w:b/>
        </w:rPr>
        <w:t xml:space="preserve">Tulos</w:t>
      </w:r>
    </w:p>
    <w:p>
      <w:r>
        <w:t xml:space="preserve">lupaus</w:t>
      </w:r>
    </w:p>
    <w:p>
      <w:r>
        <w:rPr>
          <w:b/>
        </w:rPr>
        <w:t xml:space="preserve">Tulos</w:t>
      </w:r>
    </w:p>
    <w:p>
      <w:r>
        <w:t xml:space="preserve">järjestää</w:t>
      </w:r>
    </w:p>
    <w:p>
      <w:r>
        <w:rPr>
          <w:b/>
        </w:rPr>
        <w:t xml:space="preserve">Tulos</w:t>
      </w:r>
    </w:p>
    <w:p>
      <w:r>
        <w:t xml:space="preserve">näytä</w:t>
      </w:r>
    </w:p>
    <w:p>
      <w:r>
        <w:rPr>
          <w:b/>
        </w:rPr>
        <w:t xml:space="preserve">Tulos</w:t>
      </w:r>
    </w:p>
    <w:p>
      <w:r>
        <w:t xml:space="preserve">on</w:t>
      </w:r>
    </w:p>
    <w:p>
      <w:r>
        <w:rPr>
          <w:b/>
        </w:rPr>
        <w:t xml:space="preserve">Esimerkki 6.730</w:t>
      </w:r>
    </w:p>
    <w:p>
      <w:r>
        <w:t xml:space="preserve">Läpikulku: Mainoksen tarkoituksena on tuoda esiin D'Amaton ääni Schumerin tukemaa vuoden 1994 lakia vastaan, joka koski vapaata pääsyä klinikoiden sisäänkäynteihin. Toimenpide teki aborttiklinikoille hyökkäämisestä tai niiden tukkimisesta liittovaltion rikoksen.</w:t>
      </w:r>
    </w:p>
    <w:p>
      <w:r>
        <w:rPr>
          <w:b/>
        </w:rPr>
        <w:t xml:space="preserve">Tulos</w:t>
      </w:r>
    </w:p>
    <w:p>
      <w:r>
        <w:t xml:space="preserve">sanoi</w:t>
      </w:r>
    </w:p>
    <w:p>
      <w:r>
        <w:rPr>
          <w:b/>
        </w:rPr>
        <w:t xml:space="preserve">Tulos</w:t>
      </w:r>
    </w:p>
    <w:p>
      <w:r>
        <w:t xml:space="preserve">on</w:t>
      </w:r>
    </w:p>
    <w:p>
      <w:r>
        <w:rPr>
          <w:b/>
        </w:rPr>
        <w:t xml:space="preserve">Tulos</w:t>
      </w:r>
    </w:p>
    <w:p>
      <w:r>
        <w:t xml:space="preserve">aiottu</w:t>
      </w:r>
    </w:p>
    <w:p>
      <w:r>
        <w:rPr>
          <w:b/>
        </w:rPr>
        <w:t xml:space="preserve">Tulos</w:t>
      </w:r>
    </w:p>
    <w:p>
      <w:r>
        <w:t xml:space="preserve">mainos</w:t>
      </w:r>
    </w:p>
    <w:p>
      <w:r>
        <w:rPr>
          <w:b/>
        </w:rPr>
        <w:t xml:space="preserve">Tulos</w:t>
      </w:r>
    </w:p>
    <w:p>
      <w:r>
        <w:t xml:space="preserve">valokeilassa</w:t>
      </w:r>
    </w:p>
    <w:p>
      <w:r>
        <w:rPr>
          <w:b/>
        </w:rPr>
        <w:t xml:space="preserve">Tulos</w:t>
      </w:r>
    </w:p>
    <w:p>
      <w:r>
        <w:t xml:space="preserve">äänestää</w:t>
      </w:r>
    </w:p>
    <w:p>
      <w:r>
        <w:rPr>
          <w:b/>
        </w:rPr>
        <w:t xml:space="preserve">Tulos</w:t>
      </w:r>
    </w:p>
    <w:p>
      <w:r>
        <w:t xml:space="preserve">sponsoroitu</w:t>
      </w:r>
    </w:p>
    <w:p>
      <w:r>
        <w:rPr>
          <w:b/>
        </w:rPr>
        <w:t xml:space="preserve">Tulos</w:t>
      </w:r>
    </w:p>
    <w:p>
      <w:r>
        <w:t xml:space="preserve">tehty</w:t>
      </w:r>
    </w:p>
    <w:p>
      <w:r>
        <w:rPr>
          <w:b/>
        </w:rPr>
        <w:t xml:space="preserve">Tulos</w:t>
      </w:r>
    </w:p>
    <w:p>
      <w:r>
        <w:t xml:space="preserve">rikos</w:t>
      </w:r>
    </w:p>
    <w:p>
      <w:r>
        <w:rPr>
          <w:b/>
        </w:rPr>
        <w:t xml:space="preserve">Esimerkki 6.731</w:t>
      </w:r>
    </w:p>
    <w:p>
      <w:r>
        <w:t xml:space="preserve">Läpikulku: Osavaltion, piirikuntien ja paikallisten lainvalvontaviranomaisten edustajat ovat viime kuukausina ilmaisseet huolensa murhattujen naisten mahdollisesta murhakaavasta ja suhteettoman suuresta määrästä selvittämättömiä tapauksia. Esimerkkinä mainittakoon ylikonstaapeli</w:t>
      </w:r>
    </w:p>
    <w:p>
      <w:r>
        <w:rPr>
          <w:b/>
        </w:rPr>
        <w:t xml:space="preserve">Tulos</w:t>
      </w:r>
    </w:p>
    <w:p>
      <w:r>
        <w:t xml:space="preserve">ilmaistu</w:t>
      </w:r>
    </w:p>
    <w:p>
      <w:r>
        <w:rPr>
          <w:b/>
        </w:rPr>
        <w:t xml:space="preserve">Tulos</w:t>
      </w:r>
    </w:p>
    <w:p>
      <w:r>
        <w:t xml:space="preserve">koskee</w:t>
      </w:r>
    </w:p>
    <w:p>
      <w:r>
        <w:rPr>
          <w:b/>
        </w:rPr>
        <w:t xml:space="preserve">Tulos</w:t>
      </w:r>
    </w:p>
    <w:p>
      <w:r>
        <w:t xml:space="preserve">kuvio</w:t>
      </w:r>
    </w:p>
    <w:p>
      <w:r>
        <w:rPr>
          <w:b/>
        </w:rPr>
        <w:t xml:space="preserve">Tulos</w:t>
      </w:r>
    </w:p>
    <w:p>
      <w:r>
        <w:t xml:space="preserve">murhattu</w:t>
      </w:r>
    </w:p>
    <w:p>
      <w:r>
        <w:rPr>
          <w:b/>
        </w:rPr>
        <w:t xml:space="preserve">Tulos</w:t>
      </w:r>
    </w:p>
    <w:p>
      <w:r>
        <w:t xml:space="preserve">Viittaus</w:t>
      </w:r>
    </w:p>
    <w:p>
      <w:r>
        <w:rPr>
          <w:b/>
        </w:rPr>
        <w:t xml:space="preserve">Tulos</w:t>
      </w:r>
    </w:p>
    <w:p>
      <w:r>
        <w:t xml:space="preserve">tapaukset</w:t>
      </w:r>
    </w:p>
    <w:p>
      <w:r>
        <w:rPr>
          <w:b/>
        </w:rPr>
        <w:t xml:space="preserve">Esimerkki 6.732</w:t>
      </w:r>
    </w:p>
    <w:p>
      <w:r>
        <w:t xml:space="preserve">Läpikulku: Tällä hetkellä 12 ehdokasta on haastettu oikeuteen, koska heidän epäillään ottaneen lahjuksia saadakseen lisää ääniä. </w:t>
      </w:r>
    </w:p>
    <w:p>
      <w:r>
        <w:rPr>
          <w:b/>
        </w:rPr>
        <w:t xml:space="preserve">Tulos</w:t>
      </w:r>
    </w:p>
    <w:p>
      <w:r>
        <w:t xml:space="preserve">haastettu oikeuteen</w:t>
      </w:r>
    </w:p>
    <w:p>
      <w:r>
        <w:rPr>
          <w:b/>
        </w:rPr>
        <w:t xml:space="preserve">Tulos</w:t>
      </w:r>
    </w:p>
    <w:p>
      <w:r>
        <w:t xml:space="preserve">epäilty</w:t>
      </w:r>
    </w:p>
    <w:p>
      <w:r>
        <w:rPr>
          <w:b/>
        </w:rPr>
        <w:t xml:space="preserve">Tulos</w:t>
      </w:r>
    </w:p>
    <w:p>
      <w:r>
        <w:t xml:space="preserve">ottamalla</w:t>
      </w:r>
    </w:p>
    <w:p>
      <w:r>
        <w:rPr>
          <w:b/>
        </w:rPr>
        <w:t xml:space="preserve">Tulos</w:t>
      </w:r>
    </w:p>
    <w:p>
      <w:r>
        <w:t xml:space="preserve">lahjukset</w:t>
      </w:r>
    </w:p>
    <w:p>
      <w:r>
        <w:rPr>
          <w:b/>
        </w:rPr>
        <w:t xml:space="preserve">Tulos</w:t>
      </w:r>
    </w:p>
    <w:p>
      <w:r>
        <w:t xml:space="preserve">äänet</w:t>
      </w:r>
    </w:p>
    <w:p>
      <w:r>
        <w:rPr>
          <w:b/>
        </w:rPr>
        <w:t xml:space="preserve">Esimerkki 6.733</w:t>
      </w:r>
    </w:p>
    <w:p>
      <w:r>
        <w:t xml:space="preserve">Läpikulku: 20-vuotias maailmancup-voittaja pelasi vuoristorataa: birdie toisella, bogey kolmannella ja taas birdie neljännellä. Hän kuitenkin tuplabogasi par-kolmosen kahdeksannella reiällä ja pudotti toisen lyönnin yhdeksännellä.</w:t>
      </w:r>
    </w:p>
    <w:p>
      <w:r>
        <w:rPr>
          <w:b/>
        </w:rPr>
        <w:t xml:space="preserve">Tulos</w:t>
      </w:r>
    </w:p>
    <w:p>
      <w:r>
        <w:t xml:space="preserve">oli</w:t>
      </w:r>
    </w:p>
    <w:p>
      <w:r>
        <w:rPr>
          <w:b/>
        </w:rPr>
        <w:t xml:space="preserve">Tulos</w:t>
      </w:r>
    </w:p>
    <w:p>
      <w:r>
        <w:t xml:space="preserve">ajaa</w:t>
      </w:r>
    </w:p>
    <w:p>
      <w:r>
        <w:rPr>
          <w:b/>
        </w:rPr>
        <w:t xml:space="preserve">Tulos</w:t>
      </w:r>
    </w:p>
    <w:p>
      <w:r>
        <w:t xml:space="preserve">birdies</w:t>
      </w:r>
    </w:p>
    <w:p>
      <w:r>
        <w:rPr>
          <w:b/>
        </w:rPr>
        <w:t xml:space="preserve">Tulos</w:t>
      </w:r>
    </w:p>
    <w:p>
      <w:r>
        <w:t xml:space="preserve">bogey</w:t>
      </w:r>
    </w:p>
    <w:p>
      <w:r>
        <w:rPr>
          <w:b/>
        </w:rPr>
        <w:t xml:space="preserve">Tulos</w:t>
      </w:r>
    </w:p>
    <w:p>
      <w:r>
        <w:t xml:space="preserve">birdie</w:t>
      </w:r>
    </w:p>
    <w:p>
      <w:r>
        <w:rPr>
          <w:b/>
        </w:rPr>
        <w:t xml:space="preserve">Tulos</w:t>
      </w:r>
    </w:p>
    <w:p>
      <w:r>
        <w:t xml:space="preserve">double-bogeyed</w:t>
      </w:r>
    </w:p>
    <w:p>
      <w:r>
        <w:rPr>
          <w:b/>
        </w:rPr>
        <w:t xml:space="preserve">Tulos</w:t>
      </w:r>
    </w:p>
    <w:p>
      <w:r>
        <w:t xml:space="preserve">pudonnut</w:t>
      </w:r>
    </w:p>
    <w:p>
      <w:r>
        <w:rPr>
          <w:b/>
        </w:rPr>
        <w:t xml:space="preserve">Tulos</w:t>
      </w:r>
    </w:p>
    <w:p>
      <w:r>
        <w:t xml:space="preserve">laukaus</w:t>
      </w:r>
    </w:p>
    <w:p>
      <w:r>
        <w:rPr>
          <w:b/>
        </w:rPr>
        <w:t xml:space="preserve">Esimerkki 6.734</w:t>
      </w:r>
    </w:p>
    <w:p>
      <w:r>
        <w:t xml:space="preserve">Läpikulku: Kimberly-Clark selitti voittonsa parantuneilla tuloksilla kuluttajaliiketoiminnoissaan Pohjois-Amerikassa, Brasiliassa ja Koreassa, kun toisen neljänneksen tulos oli pysynyt matalana, mikä johtui suurelta osin sanomalehtipaperin alhaisemmasta tuloksesta. Yhtiö kertoi, että nämä voitot johtuivat korkeammista hinnoista, erityisesti kertakäyttövaippojen ja pehmopaperituotteiden osalta, sekä lisääntyneestä myynnistä, pääasiassa naistenhoitotuotteiden osalta.</w:t>
      </w:r>
    </w:p>
    <w:p>
      <w:r>
        <w:rPr>
          <w:b/>
        </w:rPr>
        <w:t xml:space="preserve">Tulos</w:t>
      </w:r>
    </w:p>
    <w:p>
      <w:r>
        <w:t xml:space="preserve">sidottu</w:t>
      </w:r>
    </w:p>
    <w:p>
      <w:r>
        <w:rPr>
          <w:b/>
        </w:rPr>
        <w:t xml:space="preserve">Tulos</w:t>
      </w:r>
    </w:p>
    <w:p>
      <w:r>
        <w:t xml:space="preserve">johtuvan</w:t>
      </w:r>
    </w:p>
    <w:p>
      <w:r>
        <w:rPr>
          <w:b/>
        </w:rPr>
        <w:t xml:space="preserve">Tulos</w:t>
      </w:r>
    </w:p>
    <w:p>
      <w:r>
        <w:t xml:space="preserve">voitto</w:t>
      </w:r>
    </w:p>
    <w:p>
      <w:r>
        <w:rPr>
          <w:b/>
        </w:rPr>
        <w:t xml:space="preserve">Tulos</w:t>
      </w:r>
    </w:p>
    <w:p>
      <w:r>
        <w:t xml:space="preserve">tulokset</w:t>
      </w:r>
    </w:p>
    <w:p>
      <w:r>
        <w:rPr>
          <w:b/>
        </w:rPr>
        <w:t xml:space="preserve">Tulos</w:t>
      </w:r>
    </w:p>
    <w:p>
      <w:r>
        <w:t xml:space="preserve">yritykset</w:t>
      </w:r>
    </w:p>
    <w:p>
      <w:r>
        <w:rPr>
          <w:b/>
        </w:rPr>
        <w:t xml:space="preserve">Tulos</w:t>
      </w:r>
    </w:p>
    <w:p>
      <w:r>
        <w:t xml:space="preserve">voitot</w:t>
      </w:r>
    </w:p>
    <w:p>
      <w:r>
        <w:rPr>
          <w:b/>
        </w:rPr>
        <w:t xml:space="preserve">Tulos</w:t>
      </w:r>
    </w:p>
    <w:p>
      <w:r>
        <w:t xml:space="preserve">tuli</w:t>
      </w:r>
    </w:p>
    <w:p>
      <w:r>
        <w:rPr>
          <w:b/>
        </w:rPr>
        <w:t xml:space="preserve">Tulos</w:t>
      </w:r>
    </w:p>
    <w:p>
      <w:r>
        <w:t xml:space="preserve">myynti</w:t>
      </w:r>
    </w:p>
    <w:p>
      <w:r>
        <w:rPr>
          <w:b/>
        </w:rPr>
        <w:t xml:space="preserve">Tulos</w:t>
      </w:r>
    </w:p>
    <w:p>
      <w:r>
        <w:t xml:space="preserve">sanoi</w:t>
      </w:r>
    </w:p>
    <w:p>
      <w:r>
        <w:rPr>
          <w:b/>
        </w:rPr>
        <w:t xml:space="preserve">Tulos</w:t>
      </w:r>
    </w:p>
    <w:p>
      <w:r>
        <w:t xml:space="preserve">neljännes</w:t>
      </w:r>
    </w:p>
    <w:p>
      <w:r>
        <w:rPr>
          <w:b/>
        </w:rPr>
        <w:t xml:space="preserve">Esimerkki 6.735</w:t>
      </w:r>
    </w:p>
    <w:p>
      <w:r>
        <w:t xml:space="preserve">Läpikulku: Euro liukui 153,89 jeniin kaikkien aikojen korkeimmasta 154,11 jenistä New Yorkissa. Dollari oli aamulla saanut jälleen selkäsaunan sen jälkeen, kun perjantain yllättävän heikot Yhdysvaltojen teollisuustiedot horjuttivat entisestään luottamusta maailman suurimpaan talouteen.</w:t>
      </w:r>
    </w:p>
    <w:p>
      <w:r>
        <w:rPr>
          <w:b/>
        </w:rPr>
        <w:t xml:space="preserve">Tulos</w:t>
      </w:r>
    </w:p>
    <w:p>
      <w:r>
        <w:t xml:space="preserve">liukastui</w:t>
      </w:r>
    </w:p>
    <w:p>
      <w:r>
        <w:rPr>
          <w:b/>
        </w:rPr>
        <w:t xml:space="preserve">Tulos</w:t>
      </w:r>
    </w:p>
    <w:p>
      <w:r>
        <w:t xml:space="preserve">voittaminen</w:t>
      </w:r>
    </w:p>
    <w:p>
      <w:r>
        <w:rPr>
          <w:b/>
        </w:rPr>
        <w:t xml:space="preserve">Tulos</w:t>
      </w:r>
    </w:p>
    <w:p>
      <w:r>
        <w:t xml:space="preserve">jolted</w:t>
      </w:r>
    </w:p>
    <w:p>
      <w:r>
        <w:rPr>
          <w:b/>
        </w:rPr>
        <w:t xml:space="preserve">Esimerkki 6.736</w:t>
      </w:r>
    </w:p>
    <w:p>
      <w:r>
        <w:t xml:space="preserve">Läpikulku: Fukuda sanoi myös, että yhtiön keskinäinen omistus luultavasti esti sitä kasvattamasta omaa pääomaa vaikeuksiensa ratkaisemiseksi. Vaikka henkivakuutusyhdistyksellä on valtuudet laatia pelastussuunnitelma, hän sanoi, että Hitachi ja Nissan Motor saattavat osallistua siihen.</w:t>
      </w:r>
    </w:p>
    <w:p>
      <w:r>
        <w:rPr>
          <w:b/>
        </w:rPr>
        <w:t xml:space="preserve">Tulos</w:t>
      </w:r>
    </w:p>
    <w:p>
      <w:r>
        <w:t xml:space="preserve">sanoi</w:t>
      </w:r>
    </w:p>
    <w:p>
      <w:r>
        <w:rPr>
          <w:b/>
        </w:rPr>
        <w:t xml:space="preserve">Tulos</w:t>
      </w:r>
    </w:p>
    <w:p>
      <w:r>
        <w:t xml:space="preserve">omistus</w:t>
      </w:r>
    </w:p>
    <w:p>
      <w:r>
        <w:rPr>
          <w:b/>
        </w:rPr>
        <w:t xml:space="preserve">Tulos</w:t>
      </w:r>
    </w:p>
    <w:p>
      <w:r>
        <w:t xml:space="preserve">estetty</w:t>
      </w:r>
    </w:p>
    <w:p>
      <w:r>
        <w:rPr>
          <w:b/>
        </w:rPr>
        <w:t xml:space="preserve">Tulos</w:t>
      </w:r>
    </w:p>
    <w:p>
      <w:r>
        <w:t xml:space="preserve">lisäämällä</w:t>
      </w:r>
    </w:p>
    <w:p>
      <w:r>
        <w:rPr>
          <w:b/>
        </w:rPr>
        <w:t xml:space="preserve">Tulos</w:t>
      </w:r>
    </w:p>
    <w:p>
      <w:r>
        <w:t xml:space="preserve">kauppa</w:t>
      </w:r>
    </w:p>
    <w:p>
      <w:r>
        <w:rPr>
          <w:b/>
        </w:rPr>
        <w:t xml:space="preserve">Tulos</w:t>
      </w:r>
    </w:p>
    <w:p>
      <w:r>
        <w:t xml:space="preserve">työ</w:t>
      </w:r>
    </w:p>
    <w:p>
      <w:r>
        <w:rPr>
          <w:b/>
        </w:rPr>
        <w:t xml:space="preserve">Tulos</w:t>
      </w:r>
    </w:p>
    <w:p>
      <w:r>
        <w:t xml:space="preserve">pelastuspaketti</w:t>
      </w:r>
    </w:p>
    <w:p>
      <w:r>
        <w:rPr>
          <w:b/>
        </w:rPr>
        <w:t xml:space="preserve">Tulos</w:t>
      </w:r>
    </w:p>
    <w:p>
      <w:r>
        <w:t xml:space="preserve">sanoi</w:t>
      </w:r>
    </w:p>
    <w:p>
      <w:r>
        <w:rPr>
          <w:b/>
        </w:rPr>
        <w:t xml:space="preserve">Tulos</w:t>
      </w:r>
    </w:p>
    <w:p>
      <w:r>
        <w:t xml:space="preserve">osallistu</w:t>
      </w:r>
    </w:p>
    <w:p>
      <w:r>
        <w:rPr>
          <w:b/>
        </w:rPr>
        <w:t xml:space="preserve">Esimerkki 6.737</w:t>
      </w:r>
    </w:p>
    <w:p>
      <w:r>
        <w:t xml:space="preserve">Läpikulku: Ne olivat 6,6 miljoonaa dollaria vuosineljänneksellä verrattuna 361,8 miljoonaan dollariin vuosi sitten. Säästöpankin varat ovat 3,2 miljardia dollaria.</w:t>
      </w:r>
    </w:p>
    <w:p>
      <w:r>
        <w:rPr>
          <w:b/>
        </w:rPr>
        <w:t xml:space="preserve">Tulos</w:t>
      </w:r>
    </w:p>
    <w:p>
      <w:r>
        <w:t xml:space="preserve">jatka</w:t>
      </w:r>
    </w:p>
    <w:p>
      <w:r>
        <w:rPr>
          <w:b/>
        </w:rPr>
        <w:t xml:space="preserve">Tulos</w:t>
      </w:r>
    </w:p>
    <w:p>
      <w:r>
        <w:t xml:space="preserve">hidas</w:t>
      </w:r>
    </w:p>
    <w:p>
      <w:r>
        <w:rPr>
          <w:b/>
        </w:rPr>
        <w:t xml:space="preserve">Tulos</w:t>
      </w:r>
    </w:p>
    <w:p>
      <w:r>
        <w:t xml:space="preserve">olivat</w:t>
      </w:r>
    </w:p>
    <w:p>
      <w:r>
        <w:rPr>
          <w:b/>
        </w:rPr>
        <w:t xml:space="preserve">Tulos</w:t>
      </w:r>
    </w:p>
    <w:p>
      <w:r>
        <w:t xml:space="preserve">verrattuna</w:t>
      </w:r>
    </w:p>
    <w:p>
      <w:r>
        <w:rPr>
          <w:b/>
        </w:rPr>
        <w:t xml:space="preserve">Tulos</w:t>
      </w:r>
    </w:p>
    <w:p>
      <w:r>
        <w:t xml:space="preserve">on</w:t>
      </w:r>
    </w:p>
    <w:p>
      <w:r>
        <w:rPr>
          <w:b/>
        </w:rPr>
        <w:t xml:space="preserve">Esimerkki 6.738</w:t>
      </w:r>
    </w:p>
    <w:p>
      <w:r>
        <w:t xml:space="preserve">Läpikulku: 469 Vermont St. osoitteessa Brownsvillessä sijaitsevaan myymälään noin kello 19.15 sen jälkeen, kun uhri, Linda Sanders, 35, oli lopettanut siivoamisen ja odotti vaatteidensa kuivumista, kertoivat etsivät. "Näyttää siltä, että he joutuivat paniikkiin", sanoi nimettömänä pysyttelevä etsivä ryöstäjistä.</w:t>
      </w:r>
    </w:p>
    <w:p>
      <w:r>
        <w:rPr>
          <w:b/>
        </w:rPr>
        <w:t xml:space="preserve">Tulos</w:t>
      </w:r>
    </w:p>
    <w:p>
      <w:r>
        <w:t xml:space="preserve">ilmestyi</w:t>
      </w:r>
    </w:p>
    <w:p>
      <w:r>
        <w:rPr>
          <w:b/>
        </w:rPr>
        <w:t xml:space="preserve">Tulos</w:t>
      </w:r>
    </w:p>
    <w:p>
      <w:r>
        <w:t xml:space="preserve">valmis</w:t>
      </w:r>
    </w:p>
    <w:p>
      <w:r>
        <w:rPr>
          <w:b/>
        </w:rPr>
        <w:t xml:space="preserve">Tulos</w:t>
      </w:r>
    </w:p>
    <w:p>
      <w:r>
        <w:t xml:space="preserve">siivous</w:t>
      </w:r>
    </w:p>
    <w:p>
      <w:r>
        <w:rPr>
          <w:b/>
        </w:rPr>
        <w:t xml:space="preserve">Tulos</w:t>
      </w:r>
    </w:p>
    <w:p>
      <w:r>
        <w:t xml:space="preserve">odottaa</w:t>
      </w:r>
    </w:p>
    <w:p>
      <w:r>
        <w:rPr>
          <w:b/>
        </w:rPr>
        <w:t xml:space="preserve">Tulos</w:t>
      </w:r>
    </w:p>
    <w:p>
      <w:r>
        <w:t xml:space="preserve">kuiva</w:t>
      </w:r>
    </w:p>
    <w:p>
      <w:r>
        <w:rPr>
          <w:b/>
        </w:rPr>
        <w:t xml:space="preserve">Tulos</w:t>
      </w:r>
    </w:p>
    <w:p>
      <w:r>
        <w:t xml:space="preserve">sanoi</w:t>
      </w:r>
    </w:p>
    <w:p>
      <w:r>
        <w:rPr>
          <w:b/>
        </w:rPr>
        <w:t xml:space="preserve">Tulos</w:t>
      </w:r>
    </w:p>
    <w:p>
      <w:r>
        <w:t xml:space="preserve">paniikissa</w:t>
      </w:r>
    </w:p>
    <w:p>
      <w:r>
        <w:rPr>
          <w:b/>
        </w:rPr>
        <w:t xml:space="preserve">Tulos</w:t>
      </w:r>
    </w:p>
    <w:p>
      <w:r>
        <w:t xml:space="preserve">puhuu</w:t>
      </w:r>
    </w:p>
    <w:p>
      <w:r>
        <w:rPr>
          <w:b/>
        </w:rPr>
        <w:t xml:space="preserve">Tulos</w:t>
      </w:r>
    </w:p>
    <w:p>
      <w:r>
        <w:t xml:space="preserve">sanoi</w:t>
      </w:r>
    </w:p>
    <w:p>
      <w:r>
        <w:rPr>
          <w:b/>
        </w:rPr>
        <w:t xml:space="preserve">Tulos</w:t>
      </w:r>
    </w:p>
    <w:p>
      <w:r>
        <w:t xml:space="preserve">näyttää</w:t>
      </w:r>
    </w:p>
    <w:p>
      <w:r>
        <w:rPr>
          <w:b/>
        </w:rPr>
        <w:t xml:space="preserve">Esimerkki 6.739</w:t>
      </w:r>
    </w:p>
    <w:p>
      <w:r>
        <w:t xml:space="preserve">Läpikulku: Seuraavana yönä hän tukehdutti Agudan tyynyllä ja soitti sitten poliisille hälyttääkseen heidät kaksoisitsemurhasta levitettyään muutamia pillereitä lattialle ja teeskenneltyään syvää unta. Juoni ei kuitenkaan huijannut tutkijoita.</w:t>
      </w:r>
    </w:p>
    <w:p>
      <w:r>
        <w:rPr>
          <w:b/>
        </w:rPr>
        <w:t xml:space="preserve">Tulos</w:t>
      </w:r>
    </w:p>
    <w:p>
      <w:r>
        <w:t xml:space="preserve">tukehtui</w:t>
      </w:r>
    </w:p>
    <w:p>
      <w:r>
        <w:rPr>
          <w:b/>
        </w:rPr>
        <w:t xml:space="preserve">Tulos</w:t>
      </w:r>
    </w:p>
    <w:p>
      <w:r>
        <w:t xml:space="preserve">nimeltään</w:t>
      </w:r>
    </w:p>
    <w:p>
      <w:r>
        <w:rPr>
          <w:b/>
        </w:rPr>
        <w:t xml:space="preserve">Tulos</w:t>
      </w:r>
    </w:p>
    <w:p>
      <w:r>
        <w:t xml:space="preserve">hälytys</w:t>
      </w:r>
    </w:p>
    <w:p>
      <w:r>
        <w:rPr>
          <w:b/>
        </w:rPr>
        <w:t xml:space="preserve">Tulos</w:t>
      </w:r>
    </w:p>
    <w:p>
      <w:r>
        <w:t xml:space="preserve">itsemurha</w:t>
      </w:r>
    </w:p>
    <w:p>
      <w:r>
        <w:rPr>
          <w:b/>
        </w:rPr>
        <w:t xml:space="preserve">Tulos</w:t>
      </w:r>
    </w:p>
    <w:p>
      <w:r>
        <w:t xml:space="preserve">sironta</w:t>
      </w:r>
    </w:p>
    <w:p>
      <w:r>
        <w:rPr>
          <w:b/>
        </w:rPr>
        <w:t xml:space="preserve">Tulos</w:t>
      </w:r>
    </w:p>
    <w:p>
      <w:r>
        <w:t xml:space="preserve">teeskentelee</w:t>
      </w:r>
    </w:p>
    <w:p>
      <w:r>
        <w:rPr>
          <w:b/>
        </w:rPr>
        <w:t xml:space="preserve">Tulos</w:t>
      </w:r>
    </w:p>
    <w:p>
      <w:r>
        <w:t xml:space="preserve">nukkua</w:t>
      </w:r>
    </w:p>
    <w:p>
      <w:r>
        <w:rPr>
          <w:b/>
        </w:rPr>
        <w:t xml:space="preserve">Tulos</w:t>
      </w:r>
    </w:p>
    <w:p>
      <w:r>
        <w:t xml:space="preserve">hölmö</w:t>
      </w:r>
    </w:p>
    <w:p>
      <w:r>
        <w:rPr>
          <w:b/>
        </w:rPr>
        <w:t xml:space="preserve">Tulos</w:t>
      </w:r>
    </w:p>
    <w:p>
      <w:r>
        <w:t xml:space="preserve">juoni</w:t>
      </w:r>
    </w:p>
    <w:p>
      <w:r>
        <w:rPr>
          <w:b/>
        </w:rPr>
        <w:t xml:space="preserve">Esimerkki 6.740</w:t>
      </w:r>
    </w:p>
    <w:p>
      <w:r>
        <w:t xml:space="preserve">Läpikulku: "Viime vuosi on ollut elämäni pahin, eikä se ole liioittelua", hän sanoi Sunday Mirrorille. "En tiedä, mikä sai minut lähtemään Portsmouthista.</w:t>
      </w:r>
    </w:p>
    <w:p>
      <w:r>
        <w:rPr>
          <w:b/>
        </w:rPr>
        <w:t xml:space="preserve">Tulos</w:t>
      </w:r>
    </w:p>
    <w:p>
      <w:r>
        <w:t xml:space="preserve">ollut</w:t>
      </w:r>
    </w:p>
    <w:p>
      <w:r>
        <w:rPr>
          <w:b/>
        </w:rPr>
        <w:t xml:space="preserve">Tulos</w:t>
      </w:r>
    </w:p>
    <w:p>
      <w:r>
        <w:t xml:space="preserve">kertoi</w:t>
      </w:r>
    </w:p>
    <w:p>
      <w:r>
        <w:rPr>
          <w:b/>
        </w:rPr>
        <w:t xml:space="preserve">Tulos</w:t>
      </w:r>
    </w:p>
    <w:p>
      <w:r>
        <w:t xml:space="preserve">riivattu</w:t>
      </w:r>
    </w:p>
    <w:p>
      <w:r>
        <w:rPr>
          <w:b/>
        </w:rPr>
        <w:t xml:space="preserve">Tulos</w:t>
      </w:r>
    </w:p>
    <w:p>
      <w:r>
        <w:t xml:space="preserve">jätä</w:t>
      </w:r>
    </w:p>
    <w:p>
      <w:r>
        <w:rPr>
          <w:b/>
        </w:rPr>
        <w:t xml:space="preserve">Esimerkki 6.741</w:t>
      </w:r>
    </w:p>
    <w:p>
      <w:r>
        <w:t xml:space="preserve">Läpikulku: Kabilan edustajien ja Mobutun lähettilään Honore Ngbanda Nzambon välisten neuvottelujen valmistelemiseksi. Nzambo saapui torstaina, kun kapinallisliiton kansainvälisistä suhteista vastaavan Bizima Karahan johtaman kapinallisvaltuuskunnan kerrottiin lähteneen Gomasta Itä-Zairessa.</w:t>
      </w:r>
    </w:p>
    <w:p>
      <w:r>
        <w:rPr>
          <w:b/>
        </w:rPr>
        <w:t xml:space="preserve">Tulos</w:t>
      </w:r>
    </w:p>
    <w:p>
      <w:r>
        <w:t xml:space="preserve">sanoi</w:t>
      </w:r>
    </w:p>
    <w:p>
      <w:r>
        <w:rPr>
          <w:b/>
        </w:rPr>
        <w:t xml:space="preserve">Tulos</w:t>
      </w:r>
    </w:p>
    <w:p>
      <w:r>
        <w:t xml:space="preserve">lukittu</w:t>
      </w:r>
    </w:p>
    <w:p>
      <w:r>
        <w:rPr>
          <w:b/>
        </w:rPr>
        <w:t xml:space="preserve">Tulos</w:t>
      </w:r>
    </w:p>
    <w:p>
      <w:r>
        <w:t xml:space="preserve">keskustelut</w:t>
      </w:r>
    </w:p>
    <w:p>
      <w:r>
        <w:rPr>
          <w:b/>
        </w:rPr>
        <w:t xml:space="preserve">Tulos</w:t>
      </w:r>
    </w:p>
    <w:p>
      <w:r>
        <w:t xml:space="preserve">valmistaa</w:t>
      </w:r>
    </w:p>
    <w:p>
      <w:r>
        <w:rPr>
          <w:b/>
        </w:rPr>
        <w:t xml:space="preserve">Tulos</w:t>
      </w:r>
    </w:p>
    <w:p>
      <w:r>
        <w:t xml:space="preserve">puhuu</w:t>
      </w:r>
    </w:p>
    <w:p>
      <w:r>
        <w:rPr>
          <w:b/>
        </w:rPr>
        <w:t xml:space="preserve">Tulos</w:t>
      </w:r>
    </w:p>
    <w:p>
      <w:r>
        <w:t xml:space="preserve">saapui</w:t>
      </w:r>
    </w:p>
    <w:p>
      <w:r>
        <w:rPr>
          <w:b/>
        </w:rPr>
        <w:t xml:space="preserve">Tulos</w:t>
      </w:r>
    </w:p>
    <w:p>
      <w:r>
        <w:t xml:space="preserve">led</w:t>
      </w:r>
    </w:p>
    <w:p>
      <w:r>
        <w:rPr>
          <w:b/>
        </w:rPr>
        <w:t xml:space="preserve">Tulos</w:t>
      </w:r>
    </w:p>
    <w:p>
      <w:r>
        <w:t xml:space="preserve">raportoitu</w:t>
      </w:r>
    </w:p>
    <w:p>
      <w:r>
        <w:rPr>
          <w:b/>
        </w:rPr>
        <w:t xml:space="preserve">Tulos</w:t>
      </w:r>
    </w:p>
    <w:p>
      <w:r>
        <w:t xml:space="preserve">vasen</w:t>
      </w:r>
    </w:p>
    <w:p>
      <w:r>
        <w:rPr>
          <w:b/>
        </w:rPr>
        <w:t xml:space="preserve">Esimerkki 6.742</w:t>
      </w:r>
    </w:p>
    <w:p>
      <w:r>
        <w:t xml:space="preserve">Läpikulku: Bushin hallintoa kehotettiin osoittamaan selkeämpiä merkkejä edistymisestä Irakissa. Republikaanit jakautuivat myös siitä, miten he tukevat kidutuksen vastaista ehdotusta, jonka republikaanien omapäinen senaattori John McCain on pakottanut Valkoisen talon hyväksymään.</w:t>
      </w:r>
    </w:p>
    <w:p>
      <w:r>
        <w:rPr>
          <w:b/>
        </w:rPr>
        <w:t xml:space="preserve">Tulos</w:t>
      </w:r>
    </w:p>
    <w:p>
      <w:r>
        <w:t xml:space="preserve">tuli</w:t>
      </w:r>
    </w:p>
    <w:p>
      <w:r>
        <w:rPr>
          <w:b/>
        </w:rPr>
        <w:t xml:space="preserve">Tulos</w:t>
      </w:r>
    </w:p>
    <w:p>
      <w:r>
        <w:t xml:space="preserve">äänestetty</w:t>
      </w:r>
    </w:p>
    <w:p>
      <w:r>
        <w:rPr>
          <w:b/>
        </w:rPr>
        <w:t xml:space="preserve">Tulos</w:t>
      </w:r>
    </w:p>
    <w:p>
      <w:r>
        <w:t xml:space="preserve">päätöslauselma</w:t>
      </w:r>
    </w:p>
    <w:p>
      <w:r>
        <w:rPr>
          <w:b/>
        </w:rPr>
        <w:t xml:space="preserve">Tulos</w:t>
      </w:r>
    </w:p>
    <w:p>
      <w:r>
        <w:t xml:space="preserve">soittaminen</w:t>
      </w:r>
    </w:p>
    <w:p>
      <w:r>
        <w:rPr>
          <w:b/>
        </w:rPr>
        <w:t xml:space="preserve">Tulos</w:t>
      </w:r>
    </w:p>
    <w:p>
      <w:r>
        <w:t xml:space="preserve">näytä</w:t>
      </w:r>
    </w:p>
    <w:p>
      <w:r>
        <w:rPr>
          <w:b/>
        </w:rPr>
        <w:t xml:space="preserve">Tulos</w:t>
      </w:r>
    </w:p>
    <w:p>
      <w:r>
        <w:t xml:space="preserve">edistyminen</w:t>
      </w:r>
    </w:p>
    <w:p>
      <w:r>
        <w:rPr>
          <w:b/>
        </w:rPr>
        <w:t xml:space="preserve">Tulos</w:t>
      </w:r>
    </w:p>
    <w:p>
      <w:r>
        <w:t xml:space="preserve">jaettu</w:t>
      </w:r>
    </w:p>
    <w:p>
      <w:r>
        <w:rPr>
          <w:b/>
        </w:rPr>
        <w:t xml:space="preserve">Tulos</w:t>
      </w:r>
    </w:p>
    <w:p>
      <w:r>
        <w:t xml:space="preserve">ehdotus</w:t>
      </w:r>
    </w:p>
    <w:p>
      <w:r>
        <w:rPr>
          <w:b/>
        </w:rPr>
        <w:t xml:space="preserve">Tulos</w:t>
      </w:r>
    </w:p>
    <w:p>
      <w:r>
        <w:t xml:space="preserve">pakotettu</w:t>
      </w:r>
    </w:p>
    <w:p>
      <w:r>
        <w:rPr>
          <w:b/>
        </w:rPr>
        <w:t xml:space="preserve">Esimerkki 6.743</w:t>
      </w:r>
    </w:p>
    <w:p>
      <w:r>
        <w:t xml:space="preserve">Läpikulku: Euro noteerattiin 1,1700-1702 dollariin ja 137,84-88 jeniin, kun torstaina kello 17.00 New Yorkissa noteerattiin 1,1682-1692 dollaria ja 138,08-18 jeniä ja Tokiossa 1,1767-1769 dollaria ja 138,43-47 jeniä. Dollari heikkeni hieman jeniä vastaan sen jälkeen, kun raportti osoitti varhain aamulla, että Japanin talous kasvoi vuositasolla 1,7 prosenttia kolmannella neljänneksellä, mikä löi konsensusmarkkinaennusteen 1,1 prosentista.</w:t>
      </w:r>
    </w:p>
    <w:p>
      <w:r>
        <w:rPr>
          <w:b/>
        </w:rPr>
        <w:t xml:space="preserve">Tulos</w:t>
      </w:r>
    </w:p>
    <w:p>
      <w:r>
        <w:t xml:space="preserve">lainattu</w:t>
      </w:r>
    </w:p>
    <w:p>
      <w:r>
        <w:rPr>
          <w:b/>
        </w:rPr>
        <w:t xml:space="preserve">Tulos</w:t>
      </w:r>
    </w:p>
    <w:p>
      <w:r>
        <w:t xml:space="preserve">heikentynyt</w:t>
      </w:r>
    </w:p>
    <w:p>
      <w:r>
        <w:rPr>
          <w:b/>
        </w:rPr>
        <w:t xml:space="preserve">Tulos</w:t>
      </w:r>
    </w:p>
    <w:p>
      <w:r>
        <w:t xml:space="preserve">osoitti</w:t>
      </w:r>
    </w:p>
    <w:p>
      <w:r>
        <w:rPr>
          <w:b/>
        </w:rPr>
        <w:t xml:space="preserve">Tulos</w:t>
      </w:r>
    </w:p>
    <w:p>
      <w:r>
        <w:t xml:space="preserve">kasvoi</w:t>
      </w:r>
    </w:p>
    <w:p>
      <w:r>
        <w:rPr>
          <w:b/>
        </w:rPr>
        <w:t xml:space="preserve">Tulos</w:t>
      </w:r>
    </w:p>
    <w:p>
      <w:r>
        <w:t xml:space="preserve">voittaminen</w:t>
      </w:r>
    </w:p>
    <w:p>
      <w:r>
        <w:rPr>
          <w:b/>
        </w:rPr>
        <w:t xml:space="preserve">Tulos</w:t>
      </w:r>
    </w:p>
    <w:p>
      <w:r>
        <w:t xml:space="preserve">ennuste</w:t>
      </w:r>
    </w:p>
    <w:p>
      <w:r>
        <w:rPr>
          <w:b/>
        </w:rPr>
        <w:t xml:space="preserve">Esimerkki 6.744</w:t>
      </w:r>
    </w:p>
    <w:p>
      <w:r>
        <w:t xml:space="preserve">Läpikulku: Siinä pyydetään Wienissä sijaitsevan Kansainvälisen atomienergiajärjestön (IAEA) johtajaa toimittamaan 60 päivän kuluessa raportti siitä, onko Iran noudattanut vaatimuksia täysimääräisesti. Siinä sanotaan, että pakotteiden täytäntöönpano keskeytetään, jos Iran lopettaa uraanin rikastamisen, mutta varoitetaan, että YK:n vaatimusten noudattamatta jättäminen johtaa "muihin asianmukaisiin toimenpiteisiin", mikä viittaa talouspakotteisiin.</w:t>
      </w:r>
    </w:p>
    <w:p>
      <w:r>
        <w:rPr>
          <w:b/>
        </w:rPr>
        <w:t xml:space="preserve">Tulos</w:t>
      </w:r>
    </w:p>
    <w:p>
      <w:r>
        <w:t xml:space="preserve">kysyy</w:t>
      </w:r>
    </w:p>
    <w:p>
      <w:r>
        <w:rPr>
          <w:b/>
        </w:rPr>
        <w:t xml:space="preserve">Tulos</w:t>
      </w:r>
    </w:p>
    <w:p>
      <w:r>
        <w:t xml:space="preserve">lähetä</w:t>
      </w:r>
    </w:p>
    <w:p>
      <w:r>
        <w:rPr>
          <w:b/>
        </w:rPr>
        <w:t xml:space="preserve">Tulos</w:t>
      </w:r>
    </w:p>
    <w:p>
      <w:r>
        <w:t xml:space="preserve">noudatettu</w:t>
      </w:r>
    </w:p>
    <w:p>
      <w:r>
        <w:rPr>
          <w:b/>
        </w:rPr>
        <w:t xml:space="preserve">Tulos</w:t>
      </w:r>
    </w:p>
    <w:p>
      <w:r>
        <w:t xml:space="preserve">vaatimukset</w:t>
      </w:r>
    </w:p>
    <w:p>
      <w:r>
        <w:rPr>
          <w:b/>
        </w:rPr>
        <w:t xml:space="preserve">Tulos</w:t>
      </w:r>
    </w:p>
    <w:p>
      <w:r>
        <w:t xml:space="preserve">sanoo</w:t>
      </w:r>
    </w:p>
    <w:p>
      <w:r>
        <w:rPr>
          <w:b/>
        </w:rPr>
        <w:t xml:space="preserve">Tulos</w:t>
      </w:r>
    </w:p>
    <w:p>
      <w:r>
        <w:t xml:space="preserve">toteutus</w:t>
      </w:r>
    </w:p>
    <w:p>
      <w:r>
        <w:rPr>
          <w:b/>
        </w:rPr>
        <w:t xml:space="preserve">Tulos</w:t>
      </w:r>
    </w:p>
    <w:p>
      <w:r>
        <w:t xml:space="preserve">pakotteet</w:t>
      </w:r>
    </w:p>
    <w:p>
      <w:r>
        <w:rPr>
          <w:b/>
        </w:rPr>
        <w:t xml:space="preserve">Tulos</w:t>
      </w:r>
    </w:p>
    <w:p>
      <w:r>
        <w:t xml:space="preserve">keskeytetty</w:t>
      </w:r>
    </w:p>
    <w:p>
      <w:r>
        <w:rPr>
          <w:b/>
        </w:rPr>
        <w:t xml:space="preserve">Tulos</w:t>
      </w:r>
    </w:p>
    <w:p>
      <w:r>
        <w:t xml:space="preserve">pysäyttää</w:t>
      </w:r>
    </w:p>
    <w:p>
      <w:r>
        <w:rPr>
          <w:b/>
        </w:rPr>
        <w:t xml:space="preserve">Tulos</w:t>
      </w:r>
    </w:p>
    <w:p>
      <w:r>
        <w:t xml:space="preserve">rikastuminen</w:t>
      </w:r>
    </w:p>
    <w:p>
      <w:r>
        <w:rPr>
          <w:b/>
        </w:rPr>
        <w:t xml:space="preserve">Tulos</w:t>
      </w:r>
    </w:p>
    <w:p>
      <w:r>
        <w:t xml:space="preserve">varoittaa</w:t>
      </w:r>
    </w:p>
    <w:p>
      <w:r>
        <w:rPr>
          <w:b/>
        </w:rPr>
        <w:t xml:space="preserve">Tulos</w:t>
      </w:r>
    </w:p>
    <w:p>
      <w:r>
        <w:t xml:space="preserve">epäonnistuminen</w:t>
      </w:r>
    </w:p>
    <w:p>
      <w:r>
        <w:rPr>
          <w:b/>
        </w:rPr>
        <w:t xml:space="preserve">Tulos</w:t>
      </w:r>
    </w:p>
    <w:p>
      <w:r>
        <w:t xml:space="preserve">Huomioi</w:t>
      </w:r>
    </w:p>
    <w:p>
      <w:r>
        <w:rPr>
          <w:b/>
        </w:rPr>
        <w:t xml:space="preserve">Tulos</w:t>
      </w:r>
    </w:p>
    <w:p>
      <w:r>
        <w:t xml:space="preserve">vaatimukset</w:t>
      </w:r>
    </w:p>
    <w:p>
      <w:r>
        <w:rPr>
          <w:b/>
        </w:rPr>
        <w:t xml:space="preserve">Tulos</w:t>
      </w:r>
    </w:p>
    <w:p>
      <w:r>
        <w:t xml:space="preserve">lyijy</w:t>
      </w:r>
    </w:p>
    <w:p>
      <w:r>
        <w:rPr>
          <w:b/>
        </w:rPr>
        <w:t xml:space="preserve">Tulos</w:t>
      </w:r>
    </w:p>
    <w:p>
      <w:r>
        <w:t xml:space="preserve">toimenpiteet</w:t>
      </w:r>
    </w:p>
    <w:p>
      <w:r>
        <w:rPr>
          <w:b/>
        </w:rPr>
        <w:t xml:space="preserve">Tulos</w:t>
      </w:r>
    </w:p>
    <w:p>
      <w:r>
        <w:t xml:space="preserve">pakotteet</w:t>
      </w:r>
    </w:p>
    <w:p>
      <w:r>
        <w:rPr>
          <w:b/>
        </w:rPr>
        <w:t xml:space="preserve">Esimerkki 6.745</w:t>
      </w:r>
    </w:p>
    <w:p>
      <w:r>
        <w:t xml:space="preserve">Läpikulku: Välittäjät ovat siitä lähtien kulkeneet hallituksen palatsin ja asuinpaikan välillä yrittäen saada molemmilta osapuolilta myönnytyksiä kriisin lopettamiseksi. </w:t>
      </w:r>
    </w:p>
    <w:p>
      <w:r>
        <w:rPr>
          <w:b/>
        </w:rPr>
        <w:t xml:space="preserve">Tulos</w:t>
      </w:r>
    </w:p>
    <w:p>
      <w:r>
        <w:t xml:space="preserve">sukkuloitu</w:t>
      </w:r>
    </w:p>
    <w:p>
      <w:r>
        <w:rPr>
          <w:b/>
        </w:rPr>
        <w:t xml:space="preserve">Tulos</w:t>
      </w:r>
    </w:p>
    <w:p>
      <w:r>
        <w:t xml:space="preserve">yrittää</w:t>
      </w:r>
    </w:p>
    <w:p>
      <w:r>
        <w:rPr>
          <w:b/>
        </w:rPr>
        <w:t xml:space="preserve">Tulos</w:t>
      </w:r>
    </w:p>
    <w:p>
      <w:r>
        <w:t xml:space="preserve">voitto</w:t>
      </w:r>
    </w:p>
    <w:p>
      <w:r>
        <w:rPr>
          <w:b/>
        </w:rPr>
        <w:t xml:space="preserve">Tulos</w:t>
      </w:r>
    </w:p>
    <w:p>
      <w:r>
        <w:t xml:space="preserve">end</w:t>
      </w:r>
    </w:p>
    <w:p>
      <w:r>
        <w:rPr>
          <w:b/>
        </w:rPr>
        <w:t xml:space="preserve">Esimerkki 6.746</w:t>
      </w:r>
    </w:p>
    <w:p>
      <w:r>
        <w:t xml:space="preserve">Läpikulku: Arafat kertoi toimittajille ennen kuin hän lähti Egyptin johtajan kanssa käytäviin keskusteluihin Ittihadiyan presidentinpalatsissa Kairon ulkopuolella, ja hän sanoi: "Pyydän presidentti Mubarakilta lisää ponnisteluja ja kiitän häntä siitä, mitä hän tekee rauhanprosessin suojelemiseksi". Palestiinalaisten presidentti sanoi keskustelevansa Mubarakin kanssa keinoista "pelastaa" rauhanprosessi romahtamiselta, koska Israel "rikkoo sitkeästi allekirjoitettuja sopimuksia".</w:t>
      </w:r>
    </w:p>
    <w:p>
      <w:r>
        <w:rPr>
          <w:b/>
        </w:rPr>
        <w:t xml:space="preserve">Tulos</w:t>
      </w:r>
    </w:p>
    <w:p>
      <w:r>
        <w:t xml:space="preserve">kysy</w:t>
      </w:r>
    </w:p>
    <w:p>
      <w:r>
        <w:rPr>
          <w:b/>
        </w:rPr>
        <w:t xml:space="preserve">Tulos</w:t>
      </w:r>
    </w:p>
    <w:p>
      <w:r>
        <w:t xml:space="preserve">ponnistelut</w:t>
      </w:r>
    </w:p>
    <w:p>
      <w:r>
        <w:rPr>
          <w:b/>
        </w:rPr>
        <w:t xml:space="preserve">Tulos</w:t>
      </w:r>
    </w:p>
    <w:p>
      <w:r>
        <w:t xml:space="preserve">kiitos</w:t>
      </w:r>
    </w:p>
    <w:p>
      <w:r>
        <w:rPr>
          <w:b/>
        </w:rPr>
        <w:t xml:space="preserve">Tulos</w:t>
      </w:r>
    </w:p>
    <w:p>
      <w:r>
        <w:t xml:space="preserve">tehdä</w:t>
      </w:r>
    </w:p>
    <w:p>
      <w:r>
        <w:rPr>
          <w:b/>
        </w:rPr>
        <w:t xml:space="preserve">Tulos</w:t>
      </w:r>
    </w:p>
    <w:p>
      <w:r>
        <w:t xml:space="preserve">suojella</w:t>
      </w:r>
    </w:p>
    <w:p>
      <w:r>
        <w:rPr>
          <w:b/>
        </w:rPr>
        <w:t xml:space="preserve">Tulos</w:t>
      </w:r>
    </w:p>
    <w:p>
      <w:r>
        <w:t xml:space="preserve">kertoi</w:t>
      </w:r>
    </w:p>
    <w:p>
      <w:r>
        <w:rPr>
          <w:b/>
        </w:rPr>
        <w:t xml:space="preserve">Tulos</w:t>
      </w:r>
    </w:p>
    <w:p>
      <w:r>
        <w:t xml:space="preserve">otsikko</w:t>
      </w:r>
    </w:p>
    <w:p>
      <w:r>
        <w:rPr>
          <w:b/>
        </w:rPr>
        <w:t xml:space="preserve">Tulos</w:t>
      </w:r>
    </w:p>
    <w:p>
      <w:r>
        <w:t xml:space="preserve">puhuu</w:t>
      </w:r>
    </w:p>
    <w:p>
      <w:r>
        <w:rPr>
          <w:b/>
        </w:rPr>
        <w:t xml:space="preserve">Tulos</w:t>
      </w:r>
    </w:p>
    <w:p>
      <w:r>
        <w:t xml:space="preserve">sanoi</w:t>
      </w:r>
    </w:p>
    <w:p>
      <w:r>
        <w:rPr>
          <w:b/>
        </w:rPr>
        <w:t xml:space="preserve">Tulos</w:t>
      </w:r>
    </w:p>
    <w:p>
      <w:r>
        <w:t xml:space="preserve">keskustella</w:t>
      </w:r>
    </w:p>
    <w:p>
      <w:r>
        <w:rPr>
          <w:b/>
        </w:rPr>
        <w:t xml:space="preserve">Tulos</w:t>
      </w:r>
    </w:p>
    <w:p>
      <w:r>
        <w:t xml:space="preserve">romahdus</w:t>
      </w:r>
    </w:p>
    <w:p>
      <w:r>
        <w:rPr>
          <w:b/>
        </w:rPr>
        <w:t xml:space="preserve">Tulos</w:t>
      </w:r>
    </w:p>
    <w:p>
      <w:r>
        <w:t xml:space="preserve">allekirjoitettu</w:t>
      </w:r>
    </w:p>
    <w:p>
      <w:r>
        <w:rPr>
          <w:b/>
        </w:rPr>
        <w:t xml:space="preserve">Tulos</w:t>
      </w:r>
    </w:p>
    <w:p>
      <w:r>
        <w:t xml:space="preserve">pysyvyys</w:t>
      </w:r>
    </w:p>
    <w:p>
      <w:r>
        <w:rPr>
          <w:b/>
        </w:rPr>
        <w:t xml:space="preserve">Tulos</w:t>
      </w:r>
    </w:p>
    <w:p>
      <w:r>
        <w:t xml:space="preserve">säästö</w:t>
      </w:r>
    </w:p>
    <w:p>
      <w:r>
        <w:rPr>
          <w:b/>
        </w:rPr>
        <w:t xml:space="preserve">Esimerkki 6.747</w:t>
      </w:r>
    </w:p>
    <w:p>
      <w:r>
        <w:t xml:space="preserve">Läpikulku: American Sam Hornish maaliskuussa ja hänen Penske Racing -tiimikaverinsa Castroneves viime lauantaina Richmondissa, Virginiassa. Mutta Pensken autot ovat olleet ainoat kilpailukykyiset Toyotat vuonna 2005.</w:t>
      </w:r>
    </w:p>
    <w:p>
      <w:r>
        <w:rPr>
          <w:b/>
        </w:rPr>
        <w:t xml:space="preserve">Tulos</w:t>
      </w:r>
    </w:p>
    <w:p>
      <w:r>
        <w:t xml:space="preserve">voitti</w:t>
      </w:r>
    </w:p>
    <w:p>
      <w:r>
        <w:rPr>
          <w:b/>
        </w:rPr>
        <w:t xml:space="preserve">Tulos</w:t>
      </w:r>
    </w:p>
    <w:p>
      <w:r>
        <w:t xml:space="preserve">ollut</w:t>
      </w:r>
    </w:p>
    <w:p>
      <w:r>
        <w:rPr>
          <w:b/>
        </w:rPr>
        <w:t xml:space="preserve">Tulos</w:t>
      </w:r>
    </w:p>
    <w:p>
      <w:r>
        <w:t xml:space="preserve">Kilpaurheilu</w:t>
      </w:r>
    </w:p>
    <w:p>
      <w:r>
        <w:rPr>
          <w:b/>
        </w:rPr>
        <w:t xml:space="preserve">Esimerkki 6.748</w:t>
      </w:r>
    </w:p>
    <w:p>
      <w:r>
        <w:t xml:space="preserve">Läpikulku: Presidentin tila ei anna aihetta huoleen." Tiedotteessa myös siteerattiin lääkäreitä, joiden mukaan "presidentin tila ei anna aihetta huoleen". Bouteflikan toimisto kertoi, ettei hän nyt osallistu sunnuntaina Barcelonassa järjestettävään Euro-Välimeri-huippukokoukseen suunnitellusti.</w:t>
      </w:r>
    </w:p>
    <w:p>
      <w:r>
        <w:rPr>
          <w:b/>
        </w:rPr>
        <w:t xml:space="preserve">Tulos</w:t>
      </w:r>
    </w:p>
    <w:p>
      <w:r>
        <w:t xml:space="preserve">lausunto</w:t>
      </w:r>
    </w:p>
    <w:p>
      <w:r>
        <w:rPr>
          <w:b/>
        </w:rPr>
        <w:t xml:space="preserve">Tulos</w:t>
      </w:r>
    </w:p>
    <w:p>
      <w:r>
        <w:t xml:space="preserve">lainattu</w:t>
      </w:r>
    </w:p>
    <w:p>
      <w:r>
        <w:rPr>
          <w:b/>
        </w:rPr>
        <w:t xml:space="preserve">Tulos</w:t>
      </w:r>
    </w:p>
    <w:p>
      <w:r>
        <w:t xml:space="preserve">sanomalla</w:t>
      </w:r>
    </w:p>
    <w:p>
      <w:r>
        <w:rPr>
          <w:b/>
        </w:rPr>
        <w:t xml:space="preserve">Tulos</w:t>
      </w:r>
    </w:p>
    <w:p>
      <w:r>
        <w:t xml:space="preserve">ehto</w:t>
      </w:r>
    </w:p>
    <w:p>
      <w:r>
        <w:rPr>
          <w:b/>
        </w:rPr>
        <w:t xml:space="preserve">Tulos</w:t>
      </w:r>
    </w:p>
    <w:p>
      <w:r>
        <w:t xml:space="preserve">huoli</w:t>
      </w:r>
    </w:p>
    <w:p>
      <w:r>
        <w:rPr>
          <w:b/>
        </w:rPr>
        <w:t xml:space="preserve">Tulos</w:t>
      </w:r>
    </w:p>
    <w:p>
      <w:r>
        <w:t xml:space="preserve">sanoi</w:t>
      </w:r>
    </w:p>
    <w:p>
      <w:r>
        <w:rPr>
          <w:b/>
        </w:rPr>
        <w:t xml:space="preserve">Tulos</w:t>
      </w:r>
    </w:p>
    <w:p>
      <w:r>
        <w:t xml:space="preserve">osallistu</w:t>
      </w:r>
    </w:p>
    <w:p>
      <w:r>
        <w:rPr>
          <w:b/>
        </w:rPr>
        <w:t xml:space="preserve">Tulos</w:t>
      </w:r>
    </w:p>
    <w:p>
      <w:r>
        <w:t xml:space="preserve">huippukokous</w:t>
      </w:r>
    </w:p>
    <w:p>
      <w:r>
        <w:rPr>
          <w:b/>
        </w:rPr>
        <w:t xml:space="preserve">Tulos</w:t>
      </w:r>
    </w:p>
    <w:p>
      <w:r>
        <w:t xml:space="preserve">Sunnuntai</w:t>
      </w:r>
    </w:p>
    <w:p>
      <w:r>
        <w:rPr>
          <w:b/>
        </w:rPr>
        <w:t xml:space="preserve">Tulos</w:t>
      </w:r>
    </w:p>
    <w:p>
      <w:r>
        <w:t xml:space="preserve">suunniteltu</w:t>
      </w:r>
    </w:p>
    <w:p>
      <w:r>
        <w:rPr>
          <w:b/>
        </w:rPr>
        <w:t xml:space="preserve">Esimerkki 6.749</w:t>
      </w:r>
    </w:p>
    <w:p>
      <w:r>
        <w:t xml:space="preserve">Läpikulku: Ja vaikka lopetetut toiminnot eivät tänä vuonna tuottaneet voittoa, viime vuonna niiden osuus oli 34 miljoonaa euroa ennen veroja. Tulos ennen veroja laski 3,7 % 138 miljoonasta 138 miljoonaan penceen ja jäi alle analyytikoiden odotusten, jotka olivat 130-135 miljoonaa penceä, mutta osakkeet nousivat 6 penceä 388 penceen eilisessä kaupankäynnissä Lontoossa.</w:t>
      </w:r>
    </w:p>
    <w:p>
      <w:r>
        <w:rPr>
          <w:b/>
        </w:rPr>
        <w:t xml:space="preserve">Tulos</w:t>
      </w:r>
    </w:p>
    <w:p>
      <w:r>
        <w:t xml:space="preserve">toiminta</w:t>
      </w:r>
    </w:p>
    <w:p>
      <w:r>
        <w:rPr>
          <w:b/>
        </w:rPr>
        <w:t xml:space="preserve">Tulos</w:t>
      </w:r>
    </w:p>
    <w:p>
      <w:r>
        <w:t xml:space="preserve">osallistui</w:t>
      </w:r>
    </w:p>
    <w:p>
      <w:r>
        <w:rPr>
          <w:b/>
        </w:rPr>
        <w:t xml:space="preserve">Tulos</w:t>
      </w:r>
    </w:p>
    <w:p>
      <w:r>
        <w:t xml:space="preserve">odotukset</w:t>
      </w:r>
    </w:p>
    <w:p>
      <w:r>
        <w:rPr>
          <w:b/>
        </w:rPr>
        <w:t xml:space="preserve">Tulos</w:t>
      </w:r>
    </w:p>
    <w:p>
      <w:r>
        <w:t xml:space="preserve">ruusu</w:t>
      </w:r>
    </w:p>
    <w:p>
      <w:r>
        <w:rPr>
          <w:b/>
        </w:rPr>
        <w:t xml:space="preserve">Tulos</w:t>
      </w:r>
    </w:p>
    <w:p>
      <w:r>
        <w:t xml:space="preserve">kaupankäynti</w:t>
      </w:r>
    </w:p>
    <w:p>
      <w:r>
        <w:rPr>
          <w:b/>
        </w:rPr>
        <w:t xml:space="preserve">Tulos</w:t>
      </w:r>
    </w:p>
    <w:p>
      <w:r>
        <w:t xml:space="preserve">oli</w:t>
      </w:r>
    </w:p>
    <w:p>
      <w:r>
        <w:rPr>
          <w:b/>
        </w:rPr>
        <w:t xml:space="preserve">Tulos</w:t>
      </w:r>
    </w:p>
    <w:p>
      <w:r>
        <w:t xml:space="preserve">voitto</w:t>
      </w:r>
    </w:p>
    <w:p>
      <w:r>
        <w:rPr>
          <w:b/>
        </w:rPr>
        <w:t xml:space="preserve">Esimerkki 6.750</w:t>
      </w:r>
    </w:p>
    <w:p>
      <w:r>
        <w:t xml:space="preserve">Läpikulku: Maailmanlistan ykkönen Lin Dan Kiinasta ja toiseksi sijoitettu Jonassen Tanskasta nauttivat vapaapotkuista, kun taas maailmanlistan ykkönen Lin Dan Kiinasta ja toiseksi sijoitettu Jonassen Tanskasta nauttivat vapaapotkuista. Turnaukseen osallistui yli 237 urheilijaa 13 maasta ja alueelta.</w:t>
      </w:r>
    </w:p>
    <w:p>
      <w:r>
        <w:rPr>
          <w:b/>
        </w:rPr>
        <w:t xml:space="preserve">Tulos</w:t>
      </w:r>
    </w:p>
    <w:p>
      <w:r>
        <w:t xml:space="preserve">Kolmanneksi sijoittunut</w:t>
      </w:r>
    </w:p>
    <w:p>
      <w:r>
        <w:rPr>
          <w:b/>
        </w:rPr>
        <w:t xml:space="preserve">Tulos</w:t>
      </w:r>
    </w:p>
    <w:p>
      <w:r>
        <w:t xml:space="preserve">risteili</w:t>
      </w:r>
    </w:p>
    <w:p>
      <w:r>
        <w:rPr>
          <w:b/>
        </w:rPr>
        <w:t xml:space="preserve">Tulos</w:t>
      </w:r>
    </w:p>
    <w:p>
      <w:r>
        <w:t xml:space="preserve">voittaminen</w:t>
      </w:r>
    </w:p>
    <w:p>
      <w:r>
        <w:rPr>
          <w:b/>
        </w:rPr>
        <w:t xml:space="preserve">Tulos</w:t>
      </w:r>
    </w:p>
    <w:p>
      <w:r>
        <w:t xml:space="preserve">Toiseksi sijoittunut</w:t>
      </w:r>
    </w:p>
    <w:p>
      <w:r>
        <w:rPr>
          <w:b/>
        </w:rPr>
        <w:t xml:space="preserve">Tulos</w:t>
      </w:r>
    </w:p>
    <w:p>
      <w:r>
        <w:t xml:space="preserve">nauttinut</w:t>
      </w:r>
    </w:p>
    <w:p>
      <w:r>
        <w:rPr>
          <w:b/>
        </w:rPr>
        <w:t xml:space="preserve">Tulos</w:t>
      </w:r>
    </w:p>
    <w:p>
      <w:r>
        <w:t xml:space="preserve">byes</w:t>
      </w:r>
    </w:p>
    <w:p>
      <w:r>
        <w:rPr>
          <w:b/>
        </w:rPr>
        <w:t xml:space="preserve">Tulos</w:t>
      </w:r>
    </w:p>
    <w:p>
      <w:r>
        <w:t xml:space="preserve">osallistui</w:t>
      </w:r>
    </w:p>
    <w:p>
      <w:r>
        <w:rPr>
          <w:b/>
        </w:rPr>
        <w:t xml:space="preserve">Tulos</w:t>
      </w:r>
    </w:p>
    <w:p>
      <w:r>
        <w:t xml:space="preserve">turnaus</w:t>
      </w:r>
    </w:p>
    <w:p>
      <w:r>
        <w:rPr>
          <w:b/>
        </w:rPr>
        <w:t xml:space="preserve">Esimerkki 6.751</w:t>
      </w:r>
    </w:p>
    <w:p>
      <w:r>
        <w:t xml:space="preserve">Läpikulku: Vanhanen kertoi, että johtajat olivat luottamuksellisissa keskusteluissa sopineet, ettei vaivalla koottua tekstiä kannata heittää pois. "Emme voi heittää koko tekstiä pois ja aloittaa alusta", hän sanoi.</w:t>
      </w:r>
    </w:p>
    <w:p>
      <w:r>
        <w:rPr>
          <w:b/>
        </w:rPr>
        <w:t xml:space="preserve">Tulos</w:t>
      </w:r>
    </w:p>
    <w:p>
      <w:r>
        <w:t xml:space="preserve">sanoi</w:t>
      </w:r>
    </w:p>
    <w:p>
      <w:r>
        <w:rPr>
          <w:b/>
        </w:rPr>
        <w:t xml:space="preserve">Tulos</w:t>
      </w:r>
    </w:p>
    <w:p>
      <w:r>
        <w:t xml:space="preserve">puhuu</w:t>
      </w:r>
    </w:p>
    <w:p>
      <w:r>
        <w:rPr>
          <w:b/>
        </w:rPr>
        <w:t xml:space="preserve">Tulos</w:t>
      </w:r>
    </w:p>
    <w:p>
      <w:r>
        <w:t xml:space="preserve">sovittu</w:t>
      </w:r>
    </w:p>
    <w:p>
      <w:r>
        <w:rPr>
          <w:b/>
        </w:rPr>
        <w:t xml:space="preserve">Tulos</w:t>
      </w:r>
    </w:p>
    <w:p>
      <w:r>
        <w:t xml:space="preserve">oli</w:t>
      </w:r>
    </w:p>
    <w:p>
      <w:r>
        <w:rPr>
          <w:b/>
        </w:rPr>
        <w:t xml:space="preserve">Tulos</w:t>
      </w:r>
    </w:p>
    <w:p>
      <w:r>
        <w:t xml:space="preserve">heitto</w:t>
      </w:r>
    </w:p>
    <w:p>
      <w:r>
        <w:rPr>
          <w:b/>
        </w:rPr>
        <w:t xml:space="preserve">Tulos</w:t>
      </w:r>
    </w:p>
    <w:p>
      <w:r>
        <w:t xml:space="preserve">koottu</w:t>
      </w:r>
    </w:p>
    <w:p>
      <w:r>
        <w:rPr>
          <w:b/>
        </w:rPr>
        <w:t xml:space="preserve">Tulos</w:t>
      </w:r>
    </w:p>
    <w:p>
      <w:r>
        <w:t xml:space="preserve">heittää</w:t>
      </w:r>
    </w:p>
    <w:p>
      <w:r>
        <w:rPr>
          <w:b/>
        </w:rPr>
        <w:t xml:space="preserve">Tulos</w:t>
      </w:r>
    </w:p>
    <w:p>
      <w:r>
        <w:t xml:space="preserve">käynnistä</w:t>
      </w:r>
    </w:p>
    <w:p>
      <w:r>
        <w:rPr>
          <w:b/>
        </w:rPr>
        <w:t xml:space="preserve">Tulos</w:t>
      </w:r>
    </w:p>
    <w:p>
      <w:r>
        <w:t xml:space="preserve">sanoi</w:t>
      </w:r>
    </w:p>
    <w:p>
      <w:r>
        <w:rPr>
          <w:b/>
        </w:rPr>
        <w:t xml:space="preserve">Esimerkki 6.752</w:t>
      </w:r>
    </w:p>
    <w:p>
      <w:r>
        <w:t xml:space="preserve">Läpikulku: Hänet erotettiin 15-vuotiaana huonon käytöksen vuoksi, mutta hän liittyi sotilaskouluun vuonna 1933 ja nousi hitaasti riveissä. Vuonna 1947 Pinochet, joka oli tuolloin kapteeni, johti leiriä kielletyn kommunistisen puolueen vangeille.</w:t>
      </w:r>
    </w:p>
    <w:p>
      <w:r>
        <w:rPr>
          <w:b/>
        </w:rPr>
        <w:t xml:space="preserve">Tulos</w:t>
      </w:r>
    </w:p>
    <w:p>
      <w:r>
        <w:t xml:space="preserve">karkotettu</w:t>
      </w:r>
    </w:p>
    <w:p>
      <w:r>
        <w:rPr>
          <w:b/>
        </w:rPr>
        <w:t xml:space="preserve">Tulos</w:t>
      </w:r>
    </w:p>
    <w:p>
      <w:r>
        <w:t xml:space="preserve">liittyi</w:t>
      </w:r>
    </w:p>
    <w:p>
      <w:r>
        <w:rPr>
          <w:b/>
        </w:rPr>
        <w:t xml:space="preserve">Tulos</w:t>
      </w:r>
    </w:p>
    <w:p>
      <w:r>
        <w:t xml:space="preserve">rising</w:t>
      </w:r>
    </w:p>
    <w:p>
      <w:r>
        <w:rPr>
          <w:b/>
        </w:rPr>
        <w:t xml:space="preserve">Tulos</w:t>
      </w:r>
    </w:p>
    <w:p>
      <w:r>
        <w:t xml:space="preserve">juoksi</w:t>
      </w:r>
    </w:p>
    <w:p>
      <w:r>
        <w:rPr>
          <w:b/>
        </w:rPr>
        <w:t xml:space="preserve">Tulos</w:t>
      </w:r>
    </w:p>
    <w:p>
      <w:r>
        <w:t xml:space="preserve">kielletty</w:t>
      </w:r>
    </w:p>
    <w:p>
      <w:r>
        <w:rPr>
          <w:b/>
        </w:rPr>
        <w:t xml:space="preserve">Tulos</w:t>
      </w:r>
    </w:p>
    <w:p>
      <w:r>
        <w:t xml:space="preserve">Väärinkäytökset</w:t>
      </w:r>
    </w:p>
    <w:p>
      <w:r>
        <w:rPr>
          <w:b/>
        </w:rPr>
        <w:t xml:space="preserve">Esimerkki 6.753</w:t>
      </w:r>
    </w:p>
    <w:p>
      <w:r>
        <w:t xml:space="preserve">Läpikulku: Häntä suojasi aluksi noin 30 aseistautunutta siviilikaartin sotilasta. Hänen takanaan levittäytyi valtava väkijoukko.</w:t>
      </w:r>
    </w:p>
    <w:p>
      <w:r>
        <w:rPr>
          <w:b/>
        </w:rPr>
        <w:t xml:space="preserve">Tulos</w:t>
      </w:r>
    </w:p>
    <w:p>
      <w:r>
        <w:t xml:space="preserve">ympäröi</w:t>
      </w:r>
    </w:p>
    <w:p>
      <w:r>
        <w:rPr>
          <w:b/>
        </w:rPr>
        <w:t xml:space="preserve">Tulos</w:t>
      </w:r>
    </w:p>
    <w:p>
      <w:r>
        <w:t xml:space="preserve">suojelu</w:t>
      </w:r>
    </w:p>
    <w:p>
      <w:r>
        <w:rPr>
          <w:b/>
        </w:rPr>
        <w:t xml:space="preserve">Tulos</w:t>
      </w:r>
    </w:p>
    <w:p>
      <w:r>
        <w:t xml:space="preserve">venytetty</w:t>
      </w:r>
    </w:p>
    <w:p>
      <w:r>
        <w:rPr>
          <w:b/>
        </w:rPr>
        <w:t xml:space="preserve">Esimerkki 6.754</w:t>
      </w:r>
    </w:p>
    <w:p>
      <w:r>
        <w:t xml:space="preserve">Läpikulku: "Viggers sanoi puolustusministeriön lausunnossa. "Kyseessä on ollut monimutkainen ja yksityiskohtainen tutkinta, jota on tutkittu tiukasti sisäisesti ja ulkoisesti, ja kaikkia toteuttamiskelpoisia tutkintalinjoja on tutkittu", hän sanoi.</w:t>
      </w:r>
    </w:p>
    <w:p>
      <w:r>
        <w:rPr>
          <w:b/>
        </w:rPr>
        <w:t xml:space="preserve">Tulos</w:t>
      </w:r>
    </w:p>
    <w:p>
      <w:r>
        <w:t xml:space="preserve">otettu</w:t>
      </w:r>
    </w:p>
    <w:p>
      <w:r>
        <w:rPr>
          <w:b/>
        </w:rPr>
        <w:t xml:space="preserve">Tulos</w:t>
      </w:r>
    </w:p>
    <w:p>
      <w:r>
        <w:t xml:space="preserve">väitteet</w:t>
      </w:r>
    </w:p>
    <w:p>
      <w:r>
        <w:rPr>
          <w:b/>
        </w:rPr>
        <w:t xml:space="preserve">Tulos</w:t>
      </w:r>
    </w:p>
    <w:p>
      <w:r>
        <w:t xml:space="preserve">tutkittu</w:t>
      </w:r>
    </w:p>
    <w:p>
      <w:r>
        <w:rPr>
          <w:b/>
        </w:rPr>
        <w:t xml:space="preserve">Tulos</w:t>
      </w:r>
    </w:p>
    <w:p>
      <w:r>
        <w:t xml:space="preserve">sanoi</w:t>
      </w:r>
    </w:p>
    <w:p>
      <w:r>
        <w:rPr>
          <w:b/>
        </w:rPr>
        <w:t xml:space="preserve">Tulos</w:t>
      </w:r>
    </w:p>
    <w:p>
      <w:r>
        <w:t xml:space="preserve">lausunto</w:t>
      </w:r>
    </w:p>
    <w:p>
      <w:r>
        <w:rPr>
          <w:b/>
        </w:rPr>
        <w:t xml:space="preserve">Tulos</w:t>
      </w:r>
    </w:p>
    <w:p>
      <w:r>
        <w:t xml:space="preserve">ollut</w:t>
      </w:r>
    </w:p>
    <w:p>
      <w:r>
        <w:rPr>
          <w:b/>
        </w:rPr>
        <w:t xml:space="preserve">Tulos</w:t>
      </w:r>
    </w:p>
    <w:p>
      <w:r>
        <w:t xml:space="preserve">tutkimus</w:t>
      </w:r>
    </w:p>
    <w:p>
      <w:r>
        <w:rPr>
          <w:b/>
        </w:rPr>
        <w:t xml:space="preserve">Tulos</w:t>
      </w:r>
    </w:p>
    <w:p>
      <w:r>
        <w:t xml:space="preserve">aihe</w:t>
      </w:r>
    </w:p>
    <w:p>
      <w:r>
        <w:rPr>
          <w:b/>
        </w:rPr>
        <w:t xml:space="preserve">Tulos</w:t>
      </w:r>
    </w:p>
    <w:p>
      <w:r>
        <w:t xml:space="preserve">arvostelut</w:t>
      </w:r>
    </w:p>
    <w:p>
      <w:r>
        <w:rPr>
          <w:b/>
        </w:rPr>
        <w:t xml:space="preserve">Tulos</w:t>
      </w:r>
    </w:p>
    <w:p>
      <w:r>
        <w:t xml:space="preserve">kysely</w:t>
      </w:r>
    </w:p>
    <w:p>
      <w:r>
        <w:rPr>
          <w:b/>
        </w:rPr>
        <w:t xml:space="preserve">Tulos</w:t>
      </w:r>
    </w:p>
    <w:p>
      <w:r>
        <w:t xml:space="preserve">harjoittanut</w:t>
      </w:r>
    </w:p>
    <w:p>
      <w:r>
        <w:rPr>
          <w:b/>
        </w:rPr>
        <w:t xml:space="preserve">Tulos</w:t>
      </w:r>
    </w:p>
    <w:p>
      <w:r>
        <w:t xml:space="preserve">sanoi</w:t>
      </w:r>
    </w:p>
    <w:p>
      <w:r>
        <w:rPr>
          <w:b/>
        </w:rPr>
        <w:t xml:space="preserve">Esimerkki 6.755</w:t>
      </w:r>
    </w:p>
    <w:p>
      <w:r>
        <w:t xml:space="preserve">Läpikulku: Viime viikolla hän sanoi, että Israel on "kasvain", joka pitäisi siirtää Saksaan tai Itävaltaan - kommentit, jotka myös YK:n turvallisuusneuvosto tuomitsi. Hänen viimeisimmät kommenttinsa poistavat kuitenkin kaikki epäilykset siitä, että hän tukee myös revisionistisia historioitsijoita, jotka länsimaissa leimataan usein uusnatseiksi ja jotka väittävät, ettei natsi-Saksan järjestelmällinen noin kuuden miljoonan juutalaisen teurastus vuosina 1933-1945 koskaan tapahtunut.</w:t>
      </w:r>
    </w:p>
    <w:p>
      <w:r>
        <w:rPr>
          <w:b/>
        </w:rPr>
        <w:t xml:space="preserve">Tulos</w:t>
      </w:r>
    </w:p>
    <w:p>
      <w:r>
        <w:t xml:space="preserve">sanoi</w:t>
      </w:r>
    </w:p>
    <w:p>
      <w:r>
        <w:rPr>
          <w:b/>
        </w:rPr>
        <w:t xml:space="preserve">Tulos</w:t>
      </w:r>
    </w:p>
    <w:p>
      <w:r>
        <w:t xml:space="preserve">pyyhitty</w:t>
      </w:r>
    </w:p>
    <w:p>
      <w:r>
        <w:rPr>
          <w:b/>
        </w:rPr>
        <w:t xml:space="preserve">Tulos</w:t>
      </w:r>
    </w:p>
    <w:p>
      <w:r>
        <w:t xml:space="preserve">sanoi</w:t>
      </w:r>
    </w:p>
    <w:p>
      <w:r>
        <w:rPr>
          <w:b/>
        </w:rPr>
        <w:t xml:space="preserve">Tulos</w:t>
      </w:r>
    </w:p>
    <w:p>
      <w:r>
        <w:t xml:space="preserve">siirretty</w:t>
      </w:r>
    </w:p>
    <w:p>
      <w:r>
        <w:rPr>
          <w:b/>
        </w:rPr>
        <w:t xml:space="preserve">Tulos</w:t>
      </w:r>
    </w:p>
    <w:p>
      <w:r>
        <w:t xml:space="preserve">tuomittu</w:t>
      </w:r>
    </w:p>
    <w:p>
      <w:r>
        <w:rPr>
          <w:b/>
        </w:rPr>
        <w:t xml:space="preserve">Tulos</w:t>
      </w:r>
    </w:p>
    <w:p>
      <w:r>
        <w:t xml:space="preserve">poista</w:t>
      </w:r>
    </w:p>
    <w:p>
      <w:r>
        <w:rPr>
          <w:b/>
        </w:rPr>
        <w:t xml:space="preserve">Tulos</w:t>
      </w:r>
    </w:p>
    <w:p>
      <w:r>
        <w:t xml:space="preserve">selkä</w:t>
      </w:r>
    </w:p>
    <w:p>
      <w:r>
        <w:rPr>
          <w:b/>
        </w:rPr>
        <w:t xml:space="preserve">Tulos</w:t>
      </w:r>
    </w:p>
    <w:p>
      <w:r>
        <w:t xml:space="preserve">tuotemerkillä</w:t>
      </w:r>
    </w:p>
    <w:p>
      <w:r>
        <w:rPr>
          <w:b/>
        </w:rPr>
        <w:t xml:space="preserve">Tulos</w:t>
      </w:r>
    </w:p>
    <w:p>
      <w:r>
        <w:t xml:space="preserve">ylläpitää</w:t>
      </w:r>
    </w:p>
    <w:p>
      <w:r>
        <w:rPr>
          <w:b/>
        </w:rPr>
        <w:t xml:space="preserve">Tulos</w:t>
      </w:r>
    </w:p>
    <w:p>
      <w:r>
        <w:t xml:space="preserve">teurastus</w:t>
      </w:r>
    </w:p>
    <w:p>
      <w:r>
        <w:rPr>
          <w:b/>
        </w:rPr>
        <w:t xml:space="preserve">Esimerkki 6.756</w:t>
      </w:r>
    </w:p>
    <w:p>
      <w:r>
        <w:t xml:space="preserve">Läpikulku: Hän sanoi, että vaikka Brasilia oli varma voittaja, Australia oli voittanut kaikki kolme joukkuetta aiemmin, ja Brasilia oli hävinnyt 1-0 vuoden 2001 Confederations Cupissa Etelä-Koreassa. Optimismia tuki Australian maalivahti Mark Schwarzer, joka sanoi The Sun-Herald -lehdessä julkaistussa artikkelissa, että Socceroos lähtee MM-kisoihin uskoen olevansa maailmanmestari.</w:t>
      </w:r>
    </w:p>
    <w:p>
      <w:r>
        <w:rPr>
          <w:b/>
        </w:rPr>
        <w:t xml:space="preserve">Tulos</w:t>
      </w:r>
    </w:p>
    <w:p>
      <w:r>
        <w:t xml:space="preserve">olivat</w:t>
      </w:r>
    </w:p>
    <w:p>
      <w:r>
        <w:rPr>
          <w:b/>
        </w:rPr>
        <w:t xml:space="preserve">Tulos</w:t>
      </w:r>
    </w:p>
    <w:p>
      <w:r>
        <w:t xml:space="preserve">voittaa</w:t>
      </w:r>
    </w:p>
    <w:p>
      <w:r>
        <w:rPr>
          <w:b/>
        </w:rPr>
        <w:t xml:space="preserve">Tulos</w:t>
      </w:r>
    </w:p>
    <w:p>
      <w:r>
        <w:t xml:space="preserve">oli</w:t>
      </w:r>
    </w:p>
    <w:p>
      <w:r>
        <w:rPr>
          <w:b/>
        </w:rPr>
        <w:t xml:space="preserve">Tulos</w:t>
      </w:r>
    </w:p>
    <w:p>
      <w:r>
        <w:t xml:space="preserve">lyöty</w:t>
      </w:r>
    </w:p>
    <w:p>
      <w:r>
        <w:rPr>
          <w:b/>
        </w:rPr>
        <w:t xml:space="preserve">Tulos</w:t>
      </w:r>
    </w:p>
    <w:p>
      <w:r>
        <w:t xml:space="preserve">mennyt</w:t>
      </w:r>
    </w:p>
    <w:p>
      <w:r>
        <w:rPr>
          <w:b/>
        </w:rPr>
        <w:t xml:space="preserve">Tulos</w:t>
      </w:r>
    </w:p>
    <w:p>
      <w:r>
        <w:t xml:space="preserve">Kuppi</w:t>
      </w:r>
    </w:p>
    <w:p>
      <w:r>
        <w:rPr>
          <w:b/>
        </w:rPr>
        <w:t xml:space="preserve">Tulos</w:t>
      </w:r>
    </w:p>
    <w:p>
      <w:r>
        <w:t xml:space="preserve">sanoi</w:t>
      </w:r>
    </w:p>
    <w:p>
      <w:r>
        <w:rPr>
          <w:b/>
        </w:rPr>
        <w:t xml:space="preserve">Tulos</w:t>
      </w:r>
    </w:p>
    <w:p>
      <w:r>
        <w:t xml:space="preserve">tukena</w:t>
      </w:r>
    </w:p>
    <w:p>
      <w:r>
        <w:rPr>
          <w:b/>
        </w:rPr>
        <w:t xml:space="preserve">Tulos</w:t>
      </w:r>
    </w:p>
    <w:p>
      <w:r>
        <w:t xml:space="preserve">julkaistu</w:t>
      </w:r>
    </w:p>
    <w:p>
      <w:r>
        <w:rPr>
          <w:b/>
        </w:rPr>
        <w:t xml:space="preserve">Tulos</w:t>
      </w:r>
    </w:p>
    <w:p>
      <w:r>
        <w:t xml:space="preserve">sanoi</w:t>
      </w:r>
    </w:p>
    <w:p>
      <w:r>
        <w:rPr>
          <w:b/>
        </w:rPr>
        <w:t xml:space="preserve">Tulos</w:t>
      </w:r>
    </w:p>
    <w:p>
      <w:r>
        <w:t xml:space="preserve">go</w:t>
      </w:r>
    </w:p>
    <w:p>
      <w:r>
        <w:rPr>
          <w:b/>
        </w:rPr>
        <w:t xml:space="preserve">Tulos</w:t>
      </w:r>
    </w:p>
    <w:p>
      <w:r>
        <w:t xml:space="preserve">Kuppi</w:t>
      </w:r>
    </w:p>
    <w:p>
      <w:r>
        <w:rPr>
          <w:b/>
        </w:rPr>
        <w:t xml:space="preserve">Tulos</w:t>
      </w:r>
    </w:p>
    <w:p>
      <w:r>
        <w:t xml:space="preserve">uskominen</w:t>
      </w:r>
    </w:p>
    <w:p>
      <w:r>
        <w:rPr>
          <w:b/>
        </w:rPr>
        <w:t xml:space="preserve">Tulos</w:t>
      </w:r>
    </w:p>
    <w:p>
      <w:r>
        <w:t xml:space="preserve">olivat</w:t>
      </w:r>
    </w:p>
    <w:p>
      <w:r>
        <w:rPr>
          <w:b/>
        </w:rPr>
        <w:t xml:space="preserve">Esimerkki 6.757</w:t>
      </w:r>
    </w:p>
    <w:p>
      <w:r>
        <w:t xml:space="preserve">Läpikulku: Reda Abdel Halim Farid, joka on kotoisin Niilin suiston keskiosassa sijaitsevalta Ziftan alueelta, on kymmenes henkilö, joka on kuollut Egyptissä tartuttuaan tappavaan tautikantaan, ministeriö kertoi. H5N1 todettiin ensimmäisen kerran linnuissa Egyptissä helmikuussa, ja ensimmäisestä tapauksesta ihmisissä ilmoitettiin 18. maaliskuuta.</w:t>
      </w:r>
    </w:p>
    <w:p>
      <w:r>
        <w:rPr>
          <w:b/>
        </w:rPr>
        <w:t xml:space="preserve">Tulos</w:t>
      </w:r>
    </w:p>
    <w:p>
      <w:r>
        <w:t xml:space="preserve">kuoli</w:t>
      </w:r>
    </w:p>
    <w:p>
      <w:r>
        <w:rPr>
          <w:b/>
        </w:rPr>
        <w:t xml:space="preserve">Tulos</w:t>
      </w:r>
    </w:p>
    <w:p>
      <w:r>
        <w:t xml:space="preserve">sopimukset</w:t>
      </w:r>
    </w:p>
    <w:p>
      <w:r>
        <w:rPr>
          <w:b/>
        </w:rPr>
        <w:t xml:space="preserve">Tulos</w:t>
      </w:r>
    </w:p>
    <w:p>
      <w:r>
        <w:t xml:space="preserve">sanoi</w:t>
      </w:r>
    </w:p>
    <w:p>
      <w:r>
        <w:rPr>
          <w:b/>
        </w:rPr>
        <w:t xml:space="preserve">Tulos</w:t>
      </w:r>
    </w:p>
    <w:p>
      <w:r>
        <w:t xml:space="preserve">diagnosoitu</w:t>
      </w:r>
    </w:p>
    <w:p>
      <w:r>
        <w:rPr>
          <w:b/>
        </w:rPr>
        <w:t xml:space="preserve">Tulos</w:t>
      </w:r>
    </w:p>
    <w:p>
      <w:r>
        <w:t xml:space="preserve">ilmoitti</w:t>
      </w:r>
    </w:p>
    <w:p>
      <w:r>
        <w:rPr>
          <w:b/>
        </w:rPr>
        <w:t xml:space="preserve">Esimerkki 6.758</w:t>
      </w:r>
    </w:p>
    <w:p>
      <w:r>
        <w:t xml:space="preserve">Läpikulku: Slovenian hallituksen ja keskuspankin oli tehtävä laajoja valmisteluja siirtymistä varten, kuten lyötävä slovenialaisia eurokolikoita ja jaettava seteleitä pankeille. "Uskon, että olemme valmistautuneet hyvin", keskuspankin pääjohtaja Mitja Gaspari sanoi perjantaina.</w:t>
      </w:r>
    </w:p>
    <w:p>
      <w:r>
        <w:rPr>
          <w:b/>
        </w:rPr>
        <w:t xml:space="preserve">Tulos</w:t>
      </w:r>
    </w:p>
    <w:p>
      <w:r>
        <w:t xml:space="preserve">antoi</w:t>
      </w:r>
    </w:p>
    <w:p>
      <w:r>
        <w:rPr>
          <w:b/>
        </w:rPr>
        <w:t xml:space="preserve">Tulos</w:t>
      </w:r>
    </w:p>
    <w:p>
      <w:r>
        <w:t xml:space="preserve">liity</w:t>
      </w:r>
    </w:p>
    <w:p>
      <w:r>
        <w:rPr>
          <w:b/>
        </w:rPr>
        <w:t xml:space="preserve">Tulos</w:t>
      </w:r>
    </w:p>
    <w:p>
      <w:r>
        <w:t xml:space="preserve">kuljettaa</w:t>
      </w:r>
    </w:p>
    <w:p>
      <w:r>
        <w:rPr>
          <w:b/>
        </w:rPr>
        <w:t xml:space="preserve">Tulos</w:t>
      </w:r>
    </w:p>
    <w:p>
      <w:r>
        <w:t xml:space="preserve">valmisteet</w:t>
      </w:r>
    </w:p>
    <w:p>
      <w:r>
        <w:rPr>
          <w:b/>
        </w:rPr>
        <w:t xml:space="preserve">Tulos</w:t>
      </w:r>
    </w:p>
    <w:p>
      <w:r>
        <w:t xml:space="preserve">kytkin</w:t>
      </w:r>
    </w:p>
    <w:p>
      <w:r>
        <w:rPr>
          <w:b/>
        </w:rPr>
        <w:t xml:space="preserve">Tulos</w:t>
      </w:r>
    </w:p>
    <w:p>
      <w:r>
        <w:t xml:space="preserve">rahapajo</w:t>
      </w:r>
    </w:p>
    <w:p>
      <w:r>
        <w:rPr>
          <w:b/>
        </w:rPr>
        <w:t xml:space="preserve">Tulos</w:t>
      </w:r>
    </w:p>
    <w:p>
      <w:r>
        <w:t xml:space="preserve">jakelu</w:t>
      </w:r>
    </w:p>
    <w:p>
      <w:r>
        <w:rPr>
          <w:b/>
        </w:rPr>
        <w:t xml:space="preserve">Tulos</w:t>
      </w:r>
    </w:p>
    <w:p>
      <w:r>
        <w:t xml:space="preserve">usko</w:t>
      </w:r>
    </w:p>
    <w:p>
      <w:r>
        <w:rPr>
          <w:b/>
        </w:rPr>
        <w:t xml:space="preserve">Tulos</w:t>
      </w:r>
    </w:p>
    <w:p>
      <w:r>
        <w:t xml:space="preserve">ovat</w:t>
      </w:r>
    </w:p>
    <w:p>
      <w:r>
        <w:rPr>
          <w:b/>
        </w:rPr>
        <w:t xml:space="preserve">Tulos</w:t>
      </w:r>
    </w:p>
    <w:p>
      <w:r>
        <w:t xml:space="preserve">sanoi</w:t>
      </w:r>
    </w:p>
    <w:p>
      <w:r>
        <w:rPr>
          <w:b/>
        </w:rPr>
        <w:t xml:space="preserve">Esimerkki 6.759</w:t>
      </w:r>
    </w:p>
    <w:p>
      <w:r>
        <w:t xml:space="preserve">Läpikulku: Oikeistolainen Daily Mail kirjoitti samansuuntaisesti ja puhui "Blairin antautumisesta" ja "näyttävästä käänteestä" väittäen, että "vastineeksi jättimäisestä käteisvarojen luovutuksesta hän ei saanut käytännössä mitään". Konservatiivinen Daily Telegraph sanoi, että Blair oli "tehnyt suurimman perääntymisensä Euroopan suhteen" luopumalla osasta hyvitystä "saamatta Ranskalta mitään sitoumusta maataloustukien pikaiseen uudistamiseen".</w:t>
      </w:r>
    </w:p>
    <w:p>
      <w:r>
        <w:rPr>
          <w:b/>
        </w:rPr>
        <w:t xml:space="preserve">Tulos</w:t>
      </w:r>
    </w:p>
    <w:p>
      <w:r>
        <w:t xml:space="preserve">iski</w:t>
      </w:r>
    </w:p>
    <w:p>
      <w:r>
        <w:rPr>
          <w:b/>
        </w:rPr>
        <w:t xml:space="preserve">Tulos</w:t>
      </w:r>
    </w:p>
    <w:p>
      <w:r>
        <w:t xml:space="preserve">Puhuva</w:t>
      </w:r>
    </w:p>
    <w:p>
      <w:r>
        <w:rPr>
          <w:b/>
        </w:rPr>
        <w:t xml:space="preserve">Tulos</w:t>
      </w:r>
    </w:p>
    <w:p>
      <w:r>
        <w:t xml:space="preserve">riiteleminen</w:t>
      </w:r>
    </w:p>
    <w:p>
      <w:r>
        <w:rPr>
          <w:b/>
        </w:rPr>
        <w:t xml:space="preserve">Tulos</w:t>
      </w:r>
    </w:p>
    <w:p>
      <w:r>
        <w:t xml:space="preserve">luovutus</w:t>
      </w:r>
    </w:p>
    <w:p>
      <w:r>
        <w:rPr>
          <w:b/>
        </w:rPr>
        <w:t xml:space="preserve">Tulos</w:t>
      </w:r>
    </w:p>
    <w:p>
      <w:r>
        <w:t xml:space="preserve">Hanki</w:t>
      </w:r>
    </w:p>
    <w:p>
      <w:r>
        <w:rPr>
          <w:b/>
        </w:rPr>
        <w:t xml:space="preserve">Tulos</w:t>
      </w:r>
    </w:p>
    <w:p>
      <w:r>
        <w:t xml:space="preserve">sanoi</w:t>
      </w:r>
    </w:p>
    <w:p>
      <w:r>
        <w:rPr>
          <w:b/>
        </w:rPr>
        <w:t xml:space="preserve">Tulos</w:t>
      </w:r>
    </w:p>
    <w:p>
      <w:r>
        <w:t xml:space="preserve">suoritettu</w:t>
      </w:r>
    </w:p>
    <w:p>
      <w:r>
        <w:rPr>
          <w:b/>
        </w:rPr>
        <w:t xml:space="preserve">Tulos</w:t>
      </w:r>
    </w:p>
    <w:p>
      <w:r>
        <w:t xml:space="preserve">climbdown</w:t>
      </w:r>
    </w:p>
    <w:p>
      <w:r>
        <w:rPr>
          <w:b/>
        </w:rPr>
        <w:t xml:space="preserve">Tulos</w:t>
      </w:r>
    </w:p>
    <w:p>
      <w:r>
        <w:t xml:space="preserve">ylös</w:t>
      </w:r>
    </w:p>
    <w:p>
      <w:r>
        <w:rPr>
          <w:b/>
        </w:rPr>
        <w:t xml:space="preserve">Tulos</w:t>
      </w:r>
    </w:p>
    <w:p>
      <w:r>
        <w:t xml:space="preserve">voittanut</w:t>
      </w:r>
    </w:p>
    <w:p>
      <w:r>
        <w:rPr>
          <w:b/>
        </w:rPr>
        <w:t xml:space="preserve">Tulos</w:t>
      </w:r>
    </w:p>
    <w:p>
      <w:r>
        <w:t xml:space="preserve">sitoutuminen</w:t>
      </w:r>
    </w:p>
    <w:p>
      <w:r>
        <w:rPr>
          <w:b/>
        </w:rPr>
        <w:t xml:space="preserve">Tulos</w:t>
      </w:r>
    </w:p>
    <w:p>
      <w:r>
        <w:t xml:space="preserve">antautuminen</w:t>
      </w:r>
    </w:p>
    <w:p>
      <w:r>
        <w:rPr>
          <w:b/>
        </w:rPr>
        <w:t xml:space="preserve">Esimerkki 6.760</w:t>
      </w:r>
    </w:p>
    <w:p>
      <w:r>
        <w:t xml:space="preserve">Läpikulku: Paavi teki torstaina hämmästyttävän sovittelevan eleen omaksumalla muslimien rukousasennon ja kääntymällä Mekkaan päin Istanbulin Sinisessä moskeijassa. Hetki oli "jopa merkityksellisempi kuin anteeksipyyntö" syyskuussa Regensburgissa Saksassa tehtyjen huomautusten vuoksi, sanoi Istanbulin mufti Mustafa Cagrici, joka toimi paavin oppaana moskeijavierailun aikana.</w:t>
      </w:r>
    </w:p>
    <w:p>
      <w:r>
        <w:rPr>
          <w:b/>
        </w:rPr>
        <w:t xml:space="preserve">Tulos</w:t>
      </w:r>
    </w:p>
    <w:p>
      <w:r>
        <w:t xml:space="preserve">raivostunut</w:t>
      </w:r>
    </w:p>
    <w:p>
      <w:r>
        <w:rPr>
          <w:b/>
        </w:rPr>
        <w:t xml:space="preserve">Tulos</w:t>
      </w:r>
    </w:p>
    <w:p>
      <w:r>
        <w:t xml:space="preserve">ilmestyy</w:t>
      </w:r>
    </w:p>
    <w:p>
      <w:r>
        <w:rPr>
          <w:b/>
        </w:rPr>
        <w:t xml:space="preserve">Tulos</w:t>
      </w:r>
    </w:p>
    <w:p>
      <w:r>
        <w:t xml:space="preserve">vastaa</w:t>
      </w:r>
    </w:p>
    <w:p>
      <w:r>
        <w:rPr>
          <w:b/>
        </w:rPr>
        <w:t xml:space="preserve">Tulos</w:t>
      </w:r>
    </w:p>
    <w:p>
      <w:r>
        <w:t xml:space="preserve">tehty</w:t>
      </w:r>
    </w:p>
    <w:p>
      <w:r>
        <w:rPr>
          <w:b/>
        </w:rPr>
        <w:t xml:space="preserve">Tulos</w:t>
      </w:r>
    </w:p>
    <w:p>
      <w:r>
        <w:t xml:space="preserve">ele</w:t>
      </w:r>
    </w:p>
    <w:p>
      <w:r>
        <w:rPr>
          <w:b/>
        </w:rPr>
        <w:t xml:space="preserve">Tulos</w:t>
      </w:r>
    </w:p>
    <w:p>
      <w:r>
        <w:t xml:space="preserve">olettaen</w:t>
      </w:r>
    </w:p>
    <w:p>
      <w:r>
        <w:rPr>
          <w:b/>
        </w:rPr>
        <w:t xml:space="preserve">Tulos</w:t>
      </w:r>
    </w:p>
    <w:p>
      <w:r>
        <w:t xml:space="preserve">osoitteessa</w:t>
      </w:r>
    </w:p>
    <w:p>
      <w:r>
        <w:rPr>
          <w:b/>
        </w:rPr>
        <w:t xml:space="preserve">Tulos</w:t>
      </w:r>
    </w:p>
    <w:p>
      <w:r>
        <w:t xml:space="preserve">hetki</w:t>
      </w:r>
    </w:p>
    <w:p>
      <w:r>
        <w:rPr>
          <w:b/>
        </w:rPr>
        <w:t xml:space="preserve">Tulos</w:t>
      </w:r>
    </w:p>
    <w:p>
      <w:r>
        <w:t xml:space="preserve">anteeksipyyntö</w:t>
      </w:r>
    </w:p>
    <w:p>
      <w:r>
        <w:rPr>
          <w:b/>
        </w:rPr>
        <w:t xml:space="preserve">Tulos</w:t>
      </w:r>
    </w:p>
    <w:p>
      <w:r>
        <w:t xml:space="preserve">huomautukset</w:t>
      </w:r>
    </w:p>
    <w:p>
      <w:r>
        <w:rPr>
          <w:b/>
        </w:rPr>
        <w:t xml:space="preserve">Tulos</w:t>
      </w:r>
    </w:p>
    <w:p>
      <w:r>
        <w:t xml:space="preserve">sanoi</w:t>
      </w:r>
    </w:p>
    <w:p>
      <w:r>
        <w:rPr>
          <w:b/>
        </w:rPr>
        <w:t xml:space="preserve">Tulos</w:t>
      </w:r>
    </w:p>
    <w:p>
      <w:r>
        <w:t xml:space="preserve">oli</w:t>
      </w:r>
    </w:p>
    <w:p>
      <w:r>
        <w:rPr>
          <w:b/>
        </w:rPr>
        <w:t xml:space="preserve">Tulos</w:t>
      </w:r>
    </w:p>
    <w:p>
      <w:r>
        <w:t xml:space="preserve">käy osoitteessa</w:t>
      </w:r>
    </w:p>
    <w:p>
      <w:r>
        <w:rPr>
          <w:b/>
        </w:rPr>
        <w:t xml:space="preserve">Esimerkki 6.761</w:t>
      </w:r>
    </w:p>
    <w:p>
      <w:r>
        <w:t xml:space="preserve">Läpikulku: Iran kutsui maanantaina takaisin suurlähettiläänsä Uuteen-Seelantiin sen jälkeen, kun Uusi-Seelanti oli viikonloppuna kutsunut väliaikaisesti takaisin suurlähettiläänsä Teheraniin vastauksena saksalaisen tuomioistuimen päätökseen. </w:t>
      </w:r>
    </w:p>
    <w:p>
      <w:r>
        <w:rPr>
          <w:b/>
        </w:rPr>
        <w:t xml:space="preserve">Tulos</w:t>
      </w:r>
    </w:p>
    <w:p>
      <w:r>
        <w:t xml:space="preserve">takaisinvedetty</w:t>
      </w:r>
    </w:p>
    <w:p>
      <w:r>
        <w:rPr>
          <w:b/>
        </w:rPr>
        <w:t xml:space="preserve">Tulos</w:t>
      </w:r>
    </w:p>
    <w:p>
      <w:r>
        <w:t xml:space="preserve">Palauta</w:t>
      </w:r>
    </w:p>
    <w:p>
      <w:r>
        <w:rPr>
          <w:b/>
        </w:rPr>
        <w:t xml:space="preserve">Tulos</w:t>
      </w:r>
    </w:p>
    <w:p>
      <w:r>
        <w:t xml:space="preserve">vastaus</w:t>
      </w:r>
    </w:p>
    <w:p>
      <w:r>
        <w:rPr>
          <w:b/>
        </w:rPr>
        <w:t xml:space="preserve">Tulos</w:t>
      </w:r>
    </w:p>
    <w:p>
      <w:r>
        <w:t xml:space="preserve">päättävä</w:t>
      </w:r>
    </w:p>
    <w:p>
      <w:r>
        <w:rPr>
          <w:b/>
        </w:rPr>
        <w:t xml:space="preserve">Esimerkki 6.762</w:t>
      </w:r>
    </w:p>
    <w:p>
      <w:r>
        <w:t xml:space="preserve">Läpikulku: Haniya, joka on juuri tehnyt nelipäiväisen vierailun islamilaiseen tasavaltaan, sanoi, että Teheran on myöntänyt palestiinalaishallinnolle 120 miljoonaa dollaria vuodeksi 2007 ja lisäksi sitoutunut maksamaan kolmen ministeriön virkamiesten palkat tulevien kuuden kuukauden ajan. Iran on myös "adoptoinut" 100 000 palestiinalaistyöntekijää, jotka saavat kukin 100 dollaria kuukaudessa seuraavien kuuden kuukauden ajan, yhteensä 60 miljoonaa dollaria.</w:t>
      </w:r>
    </w:p>
    <w:p>
      <w:r>
        <w:rPr>
          <w:b/>
        </w:rPr>
        <w:t xml:space="preserve">Tulos</w:t>
      </w:r>
    </w:p>
    <w:p>
      <w:r>
        <w:t xml:space="preserve">jaettu</w:t>
      </w:r>
    </w:p>
    <w:p>
      <w:r>
        <w:rPr>
          <w:b/>
        </w:rPr>
        <w:t xml:space="preserve">Tulos</w:t>
      </w:r>
    </w:p>
    <w:p>
      <w:r>
        <w:t xml:space="preserve">sitoutuminen</w:t>
      </w:r>
    </w:p>
    <w:p>
      <w:r>
        <w:rPr>
          <w:b/>
        </w:rPr>
        <w:t xml:space="preserve">Tulos</w:t>
      </w:r>
    </w:p>
    <w:p>
      <w:r>
        <w:t xml:space="preserve">tehty</w:t>
      </w:r>
    </w:p>
    <w:p>
      <w:r>
        <w:rPr>
          <w:b/>
        </w:rPr>
        <w:t xml:space="preserve">Tulos</w:t>
      </w:r>
    </w:p>
    <w:p>
      <w:r>
        <w:t xml:space="preserve">käy osoitteessa</w:t>
      </w:r>
    </w:p>
    <w:p>
      <w:r>
        <w:rPr>
          <w:b/>
        </w:rPr>
        <w:t xml:space="preserve">Tulos</w:t>
      </w:r>
    </w:p>
    <w:p>
      <w:r>
        <w:t xml:space="preserve">hyväksytty</w:t>
      </w:r>
    </w:p>
    <w:p>
      <w:r>
        <w:rPr>
          <w:b/>
        </w:rPr>
        <w:t xml:space="preserve">Tulos</w:t>
      </w:r>
    </w:p>
    <w:p>
      <w:r>
        <w:t xml:space="preserve">vastaanottaa</w:t>
      </w:r>
    </w:p>
    <w:p>
      <w:r>
        <w:rPr>
          <w:b/>
        </w:rPr>
        <w:t xml:space="preserve">Esimerkki 6.763</w:t>
      </w:r>
    </w:p>
    <w:p>
      <w:r>
        <w:t xml:space="preserve">Läpikulku: Crossland joutui ehdotettujen suuntaviivojen vuoksi tarkistamaan liiketoimintatavoitteitaan ja sen vuoksi alentamaan joidenkin aiempien yritysostojen omaisuuserien arvoa. Crossland kirjasi kolmannella vuosineljänneksellä 20 miljoonaa dollaria lisää luottotappiovarauksia.</w:t>
      </w:r>
    </w:p>
    <w:p>
      <w:r>
        <w:rPr>
          <w:b/>
        </w:rPr>
        <w:t xml:space="preserve">Tulos</w:t>
      </w:r>
    </w:p>
    <w:p>
      <w:r>
        <w:t xml:space="preserve">sanoi</w:t>
      </w:r>
    </w:p>
    <w:p>
      <w:r>
        <w:rPr>
          <w:b/>
        </w:rPr>
        <w:t xml:space="preserve">Tulos</w:t>
      </w:r>
    </w:p>
    <w:p>
      <w:r>
        <w:t xml:space="preserve">ehdotettu</w:t>
      </w:r>
    </w:p>
    <w:p>
      <w:r>
        <w:rPr>
          <w:b/>
        </w:rPr>
        <w:t xml:space="preserve">Tulos</w:t>
      </w:r>
    </w:p>
    <w:p>
      <w:r>
        <w:t xml:space="preserve">aiheutti</w:t>
      </w:r>
    </w:p>
    <w:p>
      <w:r>
        <w:rPr>
          <w:b/>
        </w:rPr>
        <w:t xml:space="preserve">Tulos</w:t>
      </w:r>
    </w:p>
    <w:p>
      <w:r>
        <w:t xml:space="preserve">tarkistaa</w:t>
      </w:r>
    </w:p>
    <w:p>
      <w:r>
        <w:rPr>
          <w:b/>
        </w:rPr>
        <w:t xml:space="preserve">Tulos</w:t>
      </w:r>
    </w:p>
    <w:p>
      <w:r>
        <w:t xml:space="preserve">tavoitteet</w:t>
      </w:r>
    </w:p>
    <w:p>
      <w:r>
        <w:rPr>
          <w:b/>
        </w:rPr>
        <w:t xml:space="preserve">Tulos</w:t>
      </w:r>
    </w:p>
    <w:p>
      <w:r>
        <w:t xml:space="preserve">kirjoittaa</w:t>
      </w:r>
    </w:p>
    <w:p>
      <w:r>
        <w:rPr>
          <w:b/>
        </w:rPr>
        <w:t xml:space="preserve">Tulos</w:t>
      </w:r>
    </w:p>
    <w:p>
      <w:r>
        <w:t xml:space="preserve">hankinnat</w:t>
      </w:r>
    </w:p>
    <w:p>
      <w:r>
        <w:rPr>
          <w:b/>
        </w:rPr>
        <w:t xml:space="preserve">Tulos</w:t>
      </w:r>
    </w:p>
    <w:p>
      <w:r>
        <w:t xml:space="preserve">tallennettu</w:t>
      </w:r>
    </w:p>
    <w:p>
      <w:r>
        <w:rPr>
          <w:b/>
        </w:rPr>
        <w:t xml:space="preserve">Tulos</w:t>
      </w:r>
    </w:p>
    <w:p>
      <w:r>
        <w:t xml:space="preserve">varaukset</w:t>
      </w:r>
    </w:p>
    <w:p>
      <w:r>
        <w:rPr>
          <w:b/>
        </w:rPr>
        <w:t xml:space="preserve">Tulos</w:t>
      </w:r>
    </w:p>
    <w:p>
      <w:r>
        <w:t xml:space="preserve">neljännes</w:t>
      </w:r>
    </w:p>
    <w:p>
      <w:r>
        <w:rPr>
          <w:b/>
        </w:rPr>
        <w:t xml:space="preserve">Esimerkki 6.764</w:t>
      </w:r>
    </w:p>
    <w:p>
      <w:r>
        <w:t xml:space="preserve">Läpikulku: Ministerikokous on johtavien virkamiesten viimeinen kokous ennen 15.-16. marraskuuta pidettävää APECin 17. ministerikokousta ja 18.-19. marraskuuta pidettävää APECin talousjohtajien 13. kokousta. Vuonna 1989 perustettuun APEC:iin kuuluu tällä hetkellä 21 jäsentä: Australia, Brunei, Kanada, Chile, Kiina, Kiinan Hongkong, Kiinan Taipei, Indonesia, Japani, Malesia, Meksiko, Uusi-Seelanti, Papua-Uusi-Guinea, Peru, Filippiinit, Venäjä, Singapore, Etelä-Korea, Thaimaa, Yhdysvallat ja Vietnam.</w:t>
      </w:r>
    </w:p>
    <w:p>
      <w:r>
        <w:rPr>
          <w:b/>
        </w:rPr>
        <w:t xml:space="preserve">Tulos</w:t>
      </w:r>
    </w:p>
    <w:p>
      <w:r>
        <w:t xml:space="preserve">on</w:t>
      </w:r>
    </w:p>
    <w:p>
      <w:r>
        <w:rPr>
          <w:b/>
        </w:rPr>
        <w:t xml:space="preserve">Tulos</w:t>
      </w:r>
    </w:p>
    <w:p>
      <w:r>
        <w:t xml:space="preserve">ota</w:t>
      </w:r>
    </w:p>
    <w:p>
      <w:r>
        <w:rPr>
          <w:b/>
        </w:rPr>
        <w:t xml:space="preserve">Tulos</w:t>
      </w:r>
    </w:p>
    <w:p>
      <w:r>
        <w:t xml:space="preserve">perustettu</w:t>
      </w:r>
    </w:p>
    <w:p>
      <w:r>
        <w:rPr>
          <w:b/>
        </w:rPr>
        <w:t xml:space="preserve">Tulos</w:t>
      </w:r>
    </w:p>
    <w:p>
      <w:r>
        <w:t xml:space="preserve">on</w:t>
      </w:r>
    </w:p>
    <w:p>
      <w:r>
        <w:rPr>
          <w:b/>
        </w:rPr>
        <w:t xml:space="preserve">Tulos</w:t>
      </w:r>
    </w:p>
    <w:p>
      <w:r>
        <w:t xml:space="preserve">kokous</w:t>
      </w:r>
    </w:p>
    <w:p>
      <w:r>
        <w:rPr>
          <w:b/>
        </w:rPr>
        <w:t xml:space="preserve">Esimerkki 6.765</w:t>
      </w:r>
    </w:p>
    <w:p>
      <w:r>
        <w:t xml:space="preserve">Läpikulku: Spielbergin ja David Geffenin, myös DreamWorksin, on määrä tuottaa neljästä kuuteen live-action-elokuvaa vuodessa niistä 14-16 elokuvasta, joita Paramountin mukaan on tarkoitus tehdä ensi vuonna. DreamWorks Animation ilmoitti myös tehneensä seitsemän vuoden sopimuksen elokuviensa jakelusta teattereissa, televisiossa ja kotien DVD- ja videosoittimissa maailmanlaajuisesti.</w:t>
      </w:r>
    </w:p>
    <w:p>
      <w:r>
        <w:rPr>
          <w:b/>
        </w:rPr>
        <w:t xml:space="preserve">Tulos</w:t>
      </w:r>
    </w:p>
    <w:p>
      <w:r>
        <w:t xml:space="preserve">tuottaa</w:t>
      </w:r>
    </w:p>
    <w:p>
      <w:r>
        <w:rPr>
          <w:b/>
        </w:rPr>
        <w:t xml:space="preserve">Tulos</w:t>
      </w:r>
    </w:p>
    <w:p>
      <w:r>
        <w:t xml:space="preserve">odottaa</w:t>
      </w:r>
    </w:p>
    <w:p>
      <w:r>
        <w:rPr>
          <w:b/>
        </w:rPr>
        <w:t xml:space="preserve">Tulos</w:t>
      </w:r>
    </w:p>
    <w:p>
      <w:r>
        <w:t xml:space="preserve">sanoi</w:t>
      </w:r>
    </w:p>
    <w:p>
      <w:r>
        <w:rPr>
          <w:b/>
        </w:rPr>
        <w:t xml:space="preserve">Tulos</w:t>
      </w:r>
    </w:p>
    <w:p>
      <w:r>
        <w:t xml:space="preserve">tee</w:t>
      </w:r>
    </w:p>
    <w:p>
      <w:r>
        <w:rPr>
          <w:b/>
        </w:rPr>
        <w:t xml:space="preserve">Tulos</w:t>
      </w:r>
    </w:p>
    <w:p>
      <w:r>
        <w:t xml:space="preserve">ilmoitti</w:t>
      </w:r>
    </w:p>
    <w:p>
      <w:r>
        <w:rPr>
          <w:b/>
        </w:rPr>
        <w:t xml:space="preserve">Tulos</w:t>
      </w:r>
    </w:p>
    <w:p>
      <w:r>
        <w:t xml:space="preserve">iski</w:t>
      </w:r>
    </w:p>
    <w:p>
      <w:r>
        <w:rPr>
          <w:b/>
        </w:rPr>
        <w:t xml:space="preserve">Tulos</w:t>
      </w:r>
    </w:p>
    <w:p>
      <w:r>
        <w:t xml:space="preserve">jakaa</w:t>
      </w:r>
    </w:p>
    <w:p>
      <w:r>
        <w:rPr>
          <w:b/>
        </w:rPr>
        <w:t xml:space="preserve">Esimerkki 6.766</w:t>
      </w:r>
    </w:p>
    <w:p>
      <w:r>
        <w:t xml:space="preserve">Läpikulku: "Ahmadinejad sanoi puhuessaan tuhansille ihmisille kaakkoisessa Sistan-Baluchestanin maakunnassa. "Olemme kokeneet asenteenne, emmekä enää anna valheellisen propogandanne huijata meitä."</w:t>
      </w:r>
    </w:p>
    <w:p>
      <w:r>
        <w:rPr>
          <w:b/>
        </w:rPr>
        <w:t xml:space="preserve">Tulos</w:t>
      </w:r>
    </w:p>
    <w:p>
      <w:r>
        <w:t xml:space="preserve">takaisin</w:t>
      </w:r>
    </w:p>
    <w:p>
      <w:r>
        <w:rPr>
          <w:b/>
        </w:rPr>
        <w:t xml:space="preserve">Tulos</w:t>
      </w:r>
    </w:p>
    <w:p>
      <w:r>
        <w:t xml:space="preserve">sanoi</w:t>
      </w:r>
    </w:p>
    <w:p>
      <w:r>
        <w:rPr>
          <w:b/>
        </w:rPr>
        <w:t xml:space="preserve">Tulos</w:t>
      </w:r>
    </w:p>
    <w:p>
      <w:r>
        <w:t xml:space="preserve">puhuu</w:t>
      </w:r>
    </w:p>
    <w:p>
      <w:r>
        <w:rPr>
          <w:b/>
        </w:rPr>
        <w:t xml:space="preserve">Tulos</w:t>
      </w:r>
    </w:p>
    <w:p>
      <w:r>
        <w:t xml:space="preserve">kokenut</w:t>
      </w:r>
    </w:p>
    <w:p>
      <w:r>
        <w:rPr>
          <w:b/>
        </w:rPr>
        <w:t xml:space="preserve">Tulos</w:t>
      </w:r>
    </w:p>
    <w:p>
      <w:r>
        <w:t xml:space="preserve">huijattu</w:t>
      </w:r>
    </w:p>
    <w:p>
      <w:r>
        <w:rPr>
          <w:b/>
        </w:rPr>
        <w:t xml:space="preserve">Esimerkki 6.767</w:t>
      </w:r>
    </w:p>
    <w:p>
      <w:r>
        <w:t xml:space="preserve">Läpikulku: Calderon nimitti Eduardo Medina Moran oikeusministeriksi, Genaro Garcia Lunan yleisen turvallisuuden ministeriksi, Guillermo Galvan Galvanin maanpuolustusministeriksi ja Mariano Francisco Sainez Mendozan laivastoministeriksi. Kaksitoista muuta ministeriä nimitettiin aiemmin tällä viikolla.</w:t>
      </w:r>
    </w:p>
    <w:p>
      <w:r>
        <w:rPr>
          <w:b/>
        </w:rPr>
        <w:t xml:space="preserve">Tulos</w:t>
      </w:r>
    </w:p>
    <w:p>
      <w:r>
        <w:t xml:space="preserve">nimeltään</w:t>
      </w:r>
    </w:p>
    <w:p>
      <w:r>
        <w:rPr>
          <w:b/>
        </w:rPr>
        <w:t xml:space="preserve">Tulos</w:t>
      </w:r>
    </w:p>
    <w:p>
      <w:r>
        <w:t xml:space="preserve">nimitetty</w:t>
      </w:r>
    </w:p>
    <w:p>
      <w:r>
        <w:rPr>
          <w:b/>
        </w:rPr>
        <w:t xml:space="preserve">Esimerkki 6.768</w:t>
      </w:r>
    </w:p>
    <w:p>
      <w:r>
        <w:t xml:space="preserve">Läpikulku: Silminnäkijöiden mukaan Kenian poliisin puolisotilaallinen siipi, General Service Unit, avasi tulen mellakoitsijoita kohti ja tappoi kaksi, kun taas kolmas oli tiettävästi viilletty kuoliaaksi. "Minun mielestäni poliiseillani ei ollut ohjeita käyttää eläviä luoteja.</w:t>
      </w:r>
    </w:p>
    <w:p>
      <w:r>
        <w:rPr>
          <w:b/>
        </w:rPr>
        <w:t xml:space="preserve">Tulos</w:t>
      </w:r>
    </w:p>
    <w:p>
      <w:r>
        <w:t xml:space="preserve">sanoi</w:t>
      </w:r>
    </w:p>
    <w:p>
      <w:r>
        <w:rPr>
          <w:b/>
        </w:rPr>
        <w:t xml:space="preserve">Tulos</w:t>
      </w:r>
    </w:p>
    <w:p>
      <w:r>
        <w:t xml:space="preserve">avattu</w:t>
      </w:r>
    </w:p>
    <w:p>
      <w:r>
        <w:rPr>
          <w:b/>
        </w:rPr>
        <w:t xml:space="preserve">Tulos</w:t>
      </w:r>
    </w:p>
    <w:p>
      <w:r>
        <w:t xml:space="preserve">tulipalo</w:t>
      </w:r>
    </w:p>
    <w:p>
      <w:r>
        <w:rPr>
          <w:b/>
        </w:rPr>
        <w:t xml:space="preserve">Tulos</w:t>
      </w:r>
    </w:p>
    <w:p>
      <w:r>
        <w:t xml:space="preserve">tappaminen</w:t>
      </w:r>
    </w:p>
    <w:p>
      <w:r>
        <w:rPr>
          <w:b/>
        </w:rPr>
        <w:t xml:space="preserve">Tulos</w:t>
      </w:r>
    </w:p>
    <w:p>
      <w:r>
        <w:t xml:space="preserve">viilletty</w:t>
      </w:r>
    </w:p>
    <w:p>
      <w:r>
        <w:rPr>
          <w:b/>
        </w:rPr>
        <w:t xml:space="preserve">Tulos</w:t>
      </w:r>
    </w:p>
    <w:p>
      <w:r>
        <w:t xml:space="preserve">kuolema</w:t>
      </w:r>
    </w:p>
    <w:p>
      <w:r>
        <w:rPr>
          <w:b/>
        </w:rPr>
        <w:t xml:space="preserve">Tulos</w:t>
      </w:r>
    </w:p>
    <w:p>
      <w:r>
        <w:t xml:space="preserve">ohjeet</w:t>
      </w:r>
    </w:p>
    <w:p>
      <w:r>
        <w:rPr>
          <w:b/>
        </w:rPr>
        <w:t xml:space="preserve">Tulos</w:t>
      </w:r>
    </w:p>
    <w:p>
      <w:r>
        <w:t xml:space="preserve">käytä</w:t>
      </w:r>
    </w:p>
    <w:p>
      <w:r>
        <w:rPr>
          <w:b/>
        </w:rPr>
        <w:t xml:space="preserve">Esimerkki 6.769</w:t>
      </w:r>
    </w:p>
    <w:p>
      <w:r>
        <w:t xml:space="preserve">Läpikulku: Ulkoministeri Madeleine Albrightin tiistaina Washingtonissa ilmoittamien talouspakotteiden käyttämisestä poliittisen asemansa vahvistamiseksi kotimaassaan, syytti burmalainen virkamies Yhdysvaltain hallitusta. "Yhdysvaltojen Myanmarille (Burmalle) asettamat pakotteet on tarkoitettu kotimaan poliittiseen kulutukseen", sotilasvirkailija sanoi lyhyessä ja ytimekkäässä lausunnossaan, jonka hän sai täällä vastauksena AFP:n kysymyksiin.</w:t>
      </w:r>
    </w:p>
    <w:p>
      <w:r>
        <w:rPr>
          <w:b/>
        </w:rPr>
        <w:t xml:space="preserve">Tulos</w:t>
      </w:r>
    </w:p>
    <w:p>
      <w:r>
        <w:t xml:space="preserve">syytetty</w:t>
      </w:r>
    </w:p>
    <w:p>
      <w:r>
        <w:rPr>
          <w:b/>
        </w:rPr>
        <w:t xml:space="preserve">Tulos</w:t>
      </w:r>
    </w:p>
    <w:p>
      <w:r>
        <w:t xml:space="preserve">käyttämällä</w:t>
      </w:r>
    </w:p>
    <w:p>
      <w:r>
        <w:rPr>
          <w:b/>
        </w:rPr>
        <w:t xml:space="preserve">Tulos</w:t>
      </w:r>
    </w:p>
    <w:p>
      <w:r>
        <w:t xml:space="preserve">ilmoitti</w:t>
      </w:r>
    </w:p>
    <w:p>
      <w:r>
        <w:rPr>
          <w:b/>
        </w:rPr>
        <w:t xml:space="preserve">Tulos</w:t>
      </w:r>
    </w:p>
    <w:p>
      <w:r>
        <w:t xml:space="preserve">boost</w:t>
      </w:r>
    </w:p>
    <w:p>
      <w:r>
        <w:rPr>
          <w:b/>
        </w:rPr>
        <w:t xml:space="preserve">Tulos</w:t>
      </w:r>
    </w:p>
    <w:p>
      <w:r>
        <w:t xml:space="preserve">määrätty</w:t>
      </w:r>
    </w:p>
    <w:p>
      <w:r>
        <w:rPr>
          <w:b/>
        </w:rPr>
        <w:t xml:space="preserve">Tulos</w:t>
      </w:r>
    </w:p>
    <w:p>
      <w:r>
        <w:t xml:space="preserve">on</w:t>
      </w:r>
    </w:p>
    <w:p>
      <w:r>
        <w:rPr>
          <w:b/>
        </w:rPr>
        <w:t xml:space="preserve">Tulos</w:t>
      </w:r>
    </w:p>
    <w:p>
      <w:r>
        <w:t xml:space="preserve">sanoi</w:t>
      </w:r>
    </w:p>
    <w:p>
      <w:r>
        <w:rPr>
          <w:b/>
        </w:rPr>
        <w:t xml:space="preserve">Tulos</w:t>
      </w:r>
    </w:p>
    <w:p>
      <w:r>
        <w:t xml:space="preserve">vastaanotettu</w:t>
      </w:r>
    </w:p>
    <w:p>
      <w:r>
        <w:rPr>
          <w:b/>
        </w:rPr>
        <w:t xml:space="preserve">Esimerkki 6.770</w:t>
      </w:r>
    </w:p>
    <w:p>
      <w:r>
        <w:t xml:space="preserve">Läpikulku: Levy tapaa Turkissa myös presidentti Suleymen Demirelin, ulkoministeri Tansu Cillerin, yleisesikuntapäällikkö Ismail Hakki Karadayin ja liike-elämän piirien edustajia. Turkin parlamentti hyväksyi viime perjantaina viime vuonna allekirjoitetun vapaakauppasopimuksen.</w:t>
      </w:r>
    </w:p>
    <w:p>
      <w:r>
        <w:rPr>
          <w:b/>
        </w:rPr>
        <w:t xml:space="preserve">Tulos</w:t>
      </w:r>
    </w:p>
    <w:p>
      <w:r>
        <w:t xml:space="preserve">tapaa</w:t>
      </w:r>
    </w:p>
    <w:p>
      <w:r>
        <w:rPr>
          <w:b/>
        </w:rPr>
        <w:t xml:space="preserve">Tulos</w:t>
      </w:r>
    </w:p>
    <w:p>
      <w:r>
        <w:t xml:space="preserve">hyväksytty</w:t>
      </w:r>
    </w:p>
    <w:p>
      <w:r>
        <w:rPr>
          <w:b/>
        </w:rPr>
        <w:t xml:space="preserve">Tulos</w:t>
      </w:r>
    </w:p>
    <w:p>
      <w:r>
        <w:t xml:space="preserve">allekirjoitettu</w:t>
      </w:r>
    </w:p>
    <w:p>
      <w:r>
        <w:rPr>
          <w:b/>
        </w:rPr>
        <w:t xml:space="preserve">Esimerkki 6.771</w:t>
      </w:r>
    </w:p>
    <w:p>
      <w:r>
        <w:t xml:space="preserve">Läpikulku: Bush päätti myöntää tullittoman aseman 18 luokalle, mutta hylkäsi muunlaisten kellojen kohtelun, "koska Yhdysvalloissa ja Neitsytsaarilla sijaitseville kellontuottajille voi aiheutua merkittävää vahinkoa". Timex on merkittävä yhdysvaltalainen kellojen tuottaja ja myyjä, myös Filippiineillä ja muissa Yhdysvaltojen tullietuuskohtelun piiriin kuuluvissa kehitysmaissa koottuja edullisia paristokäyttöisiä kelloja.</w:t>
      </w:r>
    </w:p>
    <w:p>
      <w:r>
        <w:rPr>
          <w:b/>
        </w:rPr>
        <w:t xml:space="preserve">Tulos</w:t>
      </w:r>
    </w:p>
    <w:p>
      <w:r>
        <w:t xml:space="preserve">sanoi</w:t>
      </w:r>
    </w:p>
    <w:p>
      <w:r>
        <w:rPr>
          <w:b/>
        </w:rPr>
        <w:t xml:space="preserve">Tulos</w:t>
      </w:r>
    </w:p>
    <w:p>
      <w:r>
        <w:t xml:space="preserve">avustus</w:t>
      </w:r>
    </w:p>
    <w:p>
      <w:r>
        <w:rPr>
          <w:b/>
        </w:rPr>
        <w:t xml:space="preserve">Tulos</w:t>
      </w:r>
    </w:p>
    <w:p>
      <w:r>
        <w:t xml:space="preserve">päätti</w:t>
      </w:r>
    </w:p>
    <w:p>
      <w:r>
        <w:rPr>
          <w:b/>
        </w:rPr>
        <w:t xml:space="preserve">Tulos</w:t>
      </w:r>
    </w:p>
    <w:p>
      <w:r>
        <w:t xml:space="preserve">kääntyi</w:t>
      </w:r>
    </w:p>
    <w:p>
      <w:r>
        <w:rPr>
          <w:b/>
        </w:rPr>
        <w:t xml:space="preserve">Tulos</w:t>
      </w:r>
    </w:p>
    <w:p>
      <w:r>
        <w:t xml:space="preserve">hoito</w:t>
      </w:r>
    </w:p>
    <w:p>
      <w:r>
        <w:rPr>
          <w:b/>
        </w:rPr>
        <w:t xml:space="preserve">Tulos</w:t>
      </w:r>
    </w:p>
    <w:p>
      <w:r>
        <w:t xml:space="preserve">vahinko</w:t>
      </w:r>
    </w:p>
    <w:p>
      <w:r>
        <w:rPr>
          <w:b/>
        </w:rPr>
        <w:t xml:space="preserve">Tulos</w:t>
      </w:r>
    </w:p>
    <w:p>
      <w:r>
        <w:t xml:space="preserve">sijaitsee</w:t>
      </w:r>
    </w:p>
    <w:p>
      <w:r>
        <w:rPr>
          <w:b/>
        </w:rPr>
        <w:t xml:space="preserve">Tulos</w:t>
      </w:r>
    </w:p>
    <w:p>
      <w:r>
        <w:t xml:space="preserve">on</w:t>
      </w:r>
    </w:p>
    <w:p>
      <w:r>
        <w:rPr>
          <w:b/>
        </w:rPr>
        <w:t xml:space="preserve">Tulos</w:t>
      </w:r>
    </w:p>
    <w:p>
      <w:r>
        <w:t xml:space="preserve">mukaan lukien</w:t>
      </w:r>
    </w:p>
    <w:p>
      <w:r>
        <w:rPr>
          <w:b/>
        </w:rPr>
        <w:t xml:space="preserve">Tulos</w:t>
      </w:r>
    </w:p>
    <w:p>
      <w:r>
        <w:t xml:space="preserve">koottu</w:t>
      </w:r>
    </w:p>
    <w:p>
      <w:r>
        <w:rPr>
          <w:b/>
        </w:rPr>
        <w:t xml:space="preserve">Tulos</w:t>
      </w:r>
    </w:p>
    <w:p>
      <w:r>
        <w:t xml:space="preserve">katettu</w:t>
      </w:r>
    </w:p>
    <w:p>
      <w:r>
        <w:rPr>
          <w:b/>
        </w:rPr>
        <w:t xml:space="preserve">Esimerkki 6.772</w:t>
      </w:r>
    </w:p>
    <w:p>
      <w:r>
        <w:t xml:space="preserve">Läpikulku: Toyota Motor Thailandin toimittamien lukujen mukaan myynti romahti lokakuussa, joka oli kuukausi pääministeri Thaksin Shinwatran syrjäyttäneen vallankaappauksen jälkeen, 10,5 prosenttia vuotta aiemmasta. Autoteollisuusklubin (Automotive Industry Club) mukaan myynnin odotettiin kokonaisuudessaan laskevan koko vuoden aikana.</w:t>
      </w:r>
    </w:p>
    <w:p>
      <w:r>
        <w:rPr>
          <w:b/>
        </w:rPr>
        <w:t xml:space="preserve">Tulos</w:t>
      </w:r>
    </w:p>
    <w:p>
      <w:r>
        <w:t xml:space="preserve">Vallankaappaus</w:t>
      </w:r>
    </w:p>
    <w:p>
      <w:r>
        <w:rPr>
          <w:b/>
        </w:rPr>
        <w:t xml:space="preserve">Tulos</w:t>
      </w:r>
    </w:p>
    <w:p>
      <w:r>
        <w:t xml:space="preserve">syrjäytetty</w:t>
      </w:r>
    </w:p>
    <w:p>
      <w:r>
        <w:rPr>
          <w:b/>
        </w:rPr>
        <w:t xml:space="preserve">Tulos</w:t>
      </w:r>
    </w:p>
    <w:p>
      <w:r>
        <w:t xml:space="preserve">myynti</w:t>
      </w:r>
    </w:p>
    <w:p>
      <w:r>
        <w:rPr>
          <w:b/>
        </w:rPr>
        <w:t xml:space="preserve">Tulos</w:t>
      </w:r>
    </w:p>
    <w:p>
      <w:r>
        <w:t xml:space="preserve">romahti</w:t>
      </w:r>
    </w:p>
    <w:p>
      <w:r>
        <w:rPr>
          <w:b/>
        </w:rPr>
        <w:t xml:space="preserve">Tulos</w:t>
      </w:r>
    </w:p>
    <w:p>
      <w:r>
        <w:t xml:space="preserve">noudatettu</w:t>
      </w:r>
    </w:p>
    <w:p>
      <w:r>
        <w:rPr>
          <w:b/>
        </w:rPr>
        <w:t xml:space="preserve">Tulos</w:t>
      </w:r>
    </w:p>
    <w:p>
      <w:r>
        <w:t xml:space="preserve">sanoi</w:t>
      </w:r>
    </w:p>
    <w:p>
      <w:r>
        <w:rPr>
          <w:b/>
        </w:rPr>
        <w:t xml:space="preserve">Tulos</w:t>
      </w:r>
    </w:p>
    <w:p>
      <w:r>
        <w:t xml:space="preserve">myynti</w:t>
      </w:r>
    </w:p>
    <w:p>
      <w:r>
        <w:rPr>
          <w:b/>
        </w:rPr>
        <w:t xml:space="preserve">Tulos</w:t>
      </w:r>
    </w:p>
    <w:p>
      <w:r>
        <w:t xml:space="preserve">odotettu</w:t>
      </w:r>
    </w:p>
    <w:p>
      <w:r>
        <w:rPr>
          <w:b/>
        </w:rPr>
        <w:t xml:space="preserve">Tulos</w:t>
      </w:r>
    </w:p>
    <w:p>
      <w:r>
        <w:t xml:space="preserve">pesuallas</w:t>
      </w:r>
    </w:p>
    <w:p>
      <w:r>
        <w:rPr>
          <w:b/>
        </w:rPr>
        <w:t xml:space="preserve">Esimerkki 6.773</w:t>
      </w:r>
    </w:p>
    <w:p>
      <w:r>
        <w:t xml:space="preserve">Läpikulku: "Jos olisin rikas, tankkaisin autoni bensiinillä, koska bensiini on pahaksi moottorille, eikä 80 kilon kontti ole mukava kuljettaa takakontissa", sanoi eräs jerevanilainen, 37-vuotias Artem. Maan ympäristöministeriössä virkamiehet iloitsevat kaasun käytön lisääntymisen hyödyistä 1990-luvulla ympäristölle aiheutuneiden vahinkojen jälkeen.</w:t>
      </w:r>
    </w:p>
    <w:p>
      <w:r>
        <w:rPr>
          <w:b/>
        </w:rPr>
        <w:t xml:space="preserve">Tulos</w:t>
      </w:r>
    </w:p>
    <w:p>
      <w:r>
        <w:t xml:space="preserve">olivat</w:t>
      </w:r>
    </w:p>
    <w:p>
      <w:r>
        <w:rPr>
          <w:b/>
        </w:rPr>
        <w:t xml:space="preserve">Tulos</w:t>
      </w:r>
    </w:p>
    <w:p>
      <w:r>
        <w:t xml:space="preserve">täytä</w:t>
      </w:r>
    </w:p>
    <w:p>
      <w:r>
        <w:rPr>
          <w:b/>
        </w:rPr>
        <w:t xml:space="preserve">Tulos</w:t>
      </w:r>
    </w:p>
    <w:p>
      <w:r>
        <w:t xml:space="preserve">on</w:t>
      </w:r>
    </w:p>
    <w:p>
      <w:r>
        <w:rPr>
          <w:b/>
        </w:rPr>
        <w:t xml:space="preserve">Tulos</w:t>
      </w:r>
    </w:p>
    <w:p>
      <w:r>
        <w:t xml:space="preserve">on</w:t>
      </w:r>
    </w:p>
    <w:p>
      <w:r>
        <w:rPr>
          <w:b/>
        </w:rPr>
        <w:t xml:space="preserve">Tulos</w:t>
      </w:r>
    </w:p>
    <w:p>
      <w:r>
        <w:t xml:space="preserve">kuljetus</w:t>
      </w:r>
    </w:p>
    <w:p>
      <w:r>
        <w:rPr>
          <w:b/>
        </w:rPr>
        <w:t xml:space="preserve">Tulos</w:t>
      </w:r>
    </w:p>
    <w:p>
      <w:r>
        <w:t xml:space="preserve">sanoi</w:t>
      </w:r>
    </w:p>
    <w:p>
      <w:r>
        <w:rPr>
          <w:b/>
        </w:rPr>
        <w:t xml:space="preserve">Tulos</w:t>
      </w:r>
    </w:p>
    <w:p>
      <w:r>
        <w:t xml:space="preserve">hail</w:t>
      </w:r>
    </w:p>
    <w:p>
      <w:r>
        <w:rPr>
          <w:b/>
        </w:rPr>
        <w:t xml:space="preserve">Tulos</w:t>
      </w:r>
    </w:p>
    <w:p>
      <w:r>
        <w:t xml:space="preserve">käytä</w:t>
      </w:r>
    </w:p>
    <w:p>
      <w:r>
        <w:rPr>
          <w:b/>
        </w:rPr>
        <w:t xml:space="preserve">Tulos</w:t>
      </w:r>
    </w:p>
    <w:p>
      <w:r>
        <w:t xml:space="preserve">vahinko</w:t>
      </w:r>
    </w:p>
    <w:p>
      <w:r>
        <w:rPr>
          <w:b/>
        </w:rPr>
        <w:t xml:space="preserve">Tulos</w:t>
      </w:r>
    </w:p>
    <w:p>
      <w:r>
        <w:t xml:space="preserve">valmis</w:t>
      </w:r>
    </w:p>
    <w:p>
      <w:r>
        <w:rPr>
          <w:b/>
        </w:rPr>
        <w:t xml:space="preserve">Esimerkki 6.774</w:t>
      </w:r>
    </w:p>
    <w:p>
      <w:r>
        <w:t xml:space="preserve">Läpikulku: Olmert sanoi sunnuntaina suostuvansa vapauttamaan rahat "auttaakseen humanitaarisen avun antamisessa Palestiinan kansalle, joka kärsii muun muassa sen hallituksen epäonnistuneesta toiminnasta, joka ei kuulu kansainväliseen yhteisöön". Yhdistyneet arabiemiirikunnat siirtää 30 miljoonaa dollaria palestiinalaishallinnolle "auttaakseen vähentämään palestiinalaisten kärsimyksiä", kertoi virallinen uutistoimisto WAM.</w:t>
      </w:r>
    </w:p>
    <w:p>
      <w:r>
        <w:rPr>
          <w:b/>
        </w:rPr>
        <w:t xml:space="preserve">Tulos</w:t>
      </w:r>
    </w:p>
    <w:p>
      <w:r>
        <w:t xml:space="preserve">sanoi</w:t>
      </w:r>
    </w:p>
    <w:p>
      <w:r>
        <w:rPr>
          <w:b/>
        </w:rPr>
        <w:t xml:space="preserve">Tulos</w:t>
      </w:r>
    </w:p>
    <w:p>
      <w:r>
        <w:t xml:space="preserve">sovittu</w:t>
      </w:r>
    </w:p>
    <w:p>
      <w:r>
        <w:rPr>
          <w:b/>
        </w:rPr>
        <w:t xml:space="preserve">Tulos</w:t>
      </w:r>
    </w:p>
    <w:p>
      <w:r>
        <w:t xml:space="preserve">vapauta</w:t>
      </w:r>
    </w:p>
    <w:p>
      <w:r>
        <w:rPr>
          <w:b/>
        </w:rPr>
        <w:t xml:space="preserve">Tulos</w:t>
      </w:r>
    </w:p>
    <w:p>
      <w:r>
        <w:t xml:space="preserve">apua</w:t>
      </w:r>
    </w:p>
    <w:p>
      <w:r>
        <w:rPr>
          <w:b/>
        </w:rPr>
        <w:t xml:space="preserve">Tulos</w:t>
      </w:r>
    </w:p>
    <w:p>
      <w:r>
        <w:t xml:space="preserve">tuki</w:t>
      </w:r>
    </w:p>
    <w:p>
      <w:r>
        <w:rPr>
          <w:b/>
        </w:rPr>
        <w:t xml:space="preserve">Tulos</w:t>
      </w:r>
    </w:p>
    <w:p>
      <w:r>
        <w:t xml:space="preserve">kärsivät</w:t>
      </w:r>
    </w:p>
    <w:p>
      <w:r>
        <w:rPr>
          <w:b/>
        </w:rPr>
        <w:t xml:space="preserve">Tulos</w:t>
      </w:r>
    </w:p>
    <w:p>
      <w:r>
        <w:t xml:space="preserve">käyttäytyminen</w:t>
      </w:r>
    </w:p>
    <w:p>
      <w:r>
        <w:rPr>
          <w:b/>
        </w:rPr>
        <w:t xml:space="preserve">Tulos</w:t>
      </w:r>
    </w:p>
    <w:p>
      <w:r>
        <w:t xml:space="preserve">on</w:t>
      </w:r>
    </w:p>
    <w:p>
      <w:r>
        <w:rPr>
          <w:b/>
        </w:rPr>
        <w:t xml:space="preserve">Tulos</w:t>
      </w:r>
    </w:p>
    <w:p>
      <w:r>
        <w:t xml:space="preserve">siirto</w:t>
      </w:r>
    </w:p>
    <w:p>
      <w:r>
        <w:rPr>
          <w:b/>
        </w:rPr>
        <w:t xml:space="preserve">Tulos</w:t>
      </w:r>
    </w:p>
    <w:p>
      <w:r>
        <w:t xml:space="preserve">apua</w:t>
      </w:r>
    </w:p>
    <w:p>
      <w:r>
        <w:rPr>
          <w:b/>
        </w:rPr>
        <w:t xml:space="preserve">Tulos</w:t>
      </w:r>
    </w:p>
    <w:p>
      <w:r>
        <w:t xml:space="preserve">vähentää</w:t>
      </w:r>
    </w:p>
    <w:p>
      <w:r>
        <w:rPr>
          <w:b/>
        </w:rPr>
        <w:t xml:space="preserve">Tulos</w:t>
      </w:r>
    </w:p>
    <w:p>
      <w:r>
        <w:t xml:space="preserve">kärsimys</w:t>
      </w:r>
    </w:p>
    <w:p>
      <w:r>
        <w:rPr>
          <w:b/>
        </w:rPr>
        <w:t xml:space="preserve">Tulos</w:t>
      </w:r>
    </w:p>
    <w:p>
      <w:r>
        <w:t xml:space="preserve">sanoi</w:t>
      </w:r>
    </w:p>
    <w:p>
      <w:r>
        <w:rPr>
          <w:b/>
        </w:rPr>
        <w:t xml:space="preserve">Esimerkki 6.775</w:t>
      </w:r>
    </w:p>
    <w:p>
      <w:r>
        <w:t xml:space="preserve">Läpikulku: Gary Lukassen, talousjohtaja, sanoi, että alun perin 25 dollarin kappalehintaan liikkeeseen laskettujen etuoikeutettujen osakkeiden lunastaminen poistaa 17,9 miljoonan dollarin osingonmaksut vuosittain. </w:t>
      </w:r>
    </w:p>
    <w:p>
      <w:r>
        <w:rPr>
          <w:b/>
        </w:rPr>
        <w:t xml:space="preserve">Tulos</w:t>
      </w:r>
    </w:p>
    <w:p>
      <w:r>
        <w:t xml:space="preserve">sanoi</w:t>
      </w:r>
    </w:p>
    <w:p>
      <w:r>
        <w:rPr>
          <w:b/>
        </w:rPr>
        <w:t xml:space="preserve">Tulos</w:t>
      </w:r>
    </w:p>
    <w:p>
      <w:r>
        <w:t xml:space="preserve">lunastus</w:t>
      </w:r>
    </w:p>
    <w:p>
      <w:r>
        <w:rPr>
          <w:b/>
        </w:rPr>
        <w:t xml:space="preserve">Tulos</w:t>
      </w:r>
    </w:p>
    <w:p>
      <w:r>
        <w:t xml:space="preserve">mieluiten</w:t>
      </w:r>
    </w:p>
    <w:p>
      <w:r>
        <w:rPr>
          <w:b/>
        </w:rPr>
        <w:t xml:space="preserve">Tulos</w:t>
      </w:r>
    </w:p>
    <w:p>
      <w:r>
        <w:t xml:space="preserve">myönnetty</w:t>
      </w:r>
    </w:p>
    <w:p>
      <w:r>
        <w:rPr>
          <w:b/>
        </w:rPr>
        <w:t xml:space="preserve">Tulos</w:t>
      </w:r>
    </w:p>
    <w:p>
      <w:r>
        <w:t xml:space="preserve">poistaa</w:t>
      </w:r>
    </w:p>
    <w:p>
      <w:r>
        <w:rPr>
          <w:b/>
        </w:rPr>
        <w:t xml:space="preserve">Tulos</w:t>
      </w:r>
    </w:p>
    <w:p>
      <w:r>
        <w:t xml:space="preserve">maksut</w:t>
      </w:r>
    </w:p>
    <w:p>
      <w:r>
        <w:rPr>
          <w:b/>
        </w:rPr>
        <w:t xml:space="preserve">Esimerkki 6.776</w:t>
      </w:r>
    </w:p>
    <w:p>
      <w:r>
        <w:t xml:space="preserve">Läpikulku: Ukrainaa hallittiin Moskovasta käsin vuosisatojen ajan. Vaikka nämä kaksi slaavilaista naapurimaata pitävät itseään luonnollisina kumppaneina, niiden suhteita ovat Neuvostoliiton hajoamisen jälkeen varjostaneet monet kiistat _ Mustanmeren laivastotukikohdat, raja-ongelmat ja Ukrainan maakaasuvelat.</w:t>
      </w:r>
    </w:p>
    <w:p>
      <w:r>
        <w:rPr>
          <w:b/>
        </w:rPr>
        <w:t xml:space="preserve">Tulos</w:t>
      </w:r>
    </w:p>
    <w:p>
      <w:r>
        <w:t xml:space="preserve">osake</w:t>
      </w:r>
    </w:p>
    <w:p>
      <w:r>
        <w:rPr>
          <w:b/>
        </w:rPr>
        <w:t xml:space="preserve">Tulos</w:t>
      </w:r>
    </w:p>
    <w:p>
      <w:r>
        <w:t xml:space="preserve">hallitsi</w:t>
      </w:r>
    </w:p>
    <w:p>
      <w:r>
        <w:rPr>
          <w:b/>
        </w:rPr>
        <w:t xml:space="preserve">Tulos</w:t>
      </w:r>
    </w:p>
    <w:p>
      <w:r>
        <w:t xml:space="preserve">katso</w:t>
      </w:r>
    </w:p>
    <w:p>
      <w:r>
        <w:rPr>
          <w:b/>
        </w:rPr>
        <w:t xml:space="preserve">Tulos</w:t>
      </w:r>
    </w:p>
    <w:p>
      <w:r>
        <w:t xml:space="preserve">bedeviled</w:t>
      </w:r>
    </w:p>
    <w:p>
      <w:r>
        <w:rPr>
          <w:b/>
        </w:rPr>
        <w:t xml:space="preserve">Tulos</w:t>
      </w:r>
    </w:p>
    <w:p>
      <w:r>
        <w:t xml:space="preserve">riidat</w:t>
      </w:r>
    </w:p>
    <w:p>
      <w:r>
        <w:rPr>
          <w:b/>
        </w:rPr>
        <w:t xml:space="preserve">Esimerkki 6.777</w:t>
      </w:r>
    </w:p>
    <w:p>
      <w:r>
        <w:t xml:space="preserve">Läpikulku: Albrightin ja Etelä-Afrikan varapresidentin Thabo Mbekin tapaamisessa varhain maanantaina. Sahnoun sanoi maanantaina, että on "vielä pieni toivo tapaamisen konkretisoitumisesta".</w:t>
      </w:r>
    </w:p>
    <w:p>
      <w:r>
        <w:rPr>
          <w:b/>
        </w:rPr>
        <w:t xml:space="preserve">Tulos</w:t>
      </w:r>
    </w:p>
    <w:p>
      <w:r>
        <w:t xml:space="preserve">korotettu</w:t>
      </w:r>
    </w:p>
    <w:p>
      <w:r>
        <w:rPr>
          <w:b/>
        </w:rPr>
        <w:t xml:space="preserve">Tulos</w:t>
      </w:r>
    </w:p>
    <w:p>
      <w:r>
        <w:t xml:space="preserve">kokous</w:t>
      </w:r>
    </w:p>
    <w:p>
      <w:r>
        <w:rPr>
          <w:b/>
        </w:rPr>
        <w:t xml:space="preserve">Tulos</w:t>
      </w:r>
    </w:p>
    <w:p>
      <w:r>
        <w:t xml:space="preserve">sanoi</w:t>
      </w:r>
    </w:p>
    <w:p>
      <w:r>
        <w:rPr>
          <w:b/>
        </w:rPr>
        <w:t xml:space="preserve">Tulos</w:t>
      </w:r>
    </w:p>
    <w:p>
      <w:r>
        <w:t xml:space="preserve">toivo</w:t>
      </w:r>
    </w:p>
    <w:p>
      <w:r>
        <w:rPr>
          <w:b/>
        </w:rPr>
        <w:t xml:space="preserve">Tulos</w:t>
      </w:r>
    </w:p>
    <w:p>
      <w:r>
        <w:t xml:space="preserve">konkretisoida</w:t>
      </w:r>
    </w:p>
    <w:p>
      <w:r>
        <w:rPr>
          <w:b/>
        </w:rPr>
        <w:t xml:space="preserve">Tulos</w:t>
      </w:r>
    </w:p>
    <w:p>
      <w:r>
        <w:t xml:space="preserve">kokous</w:t>
      </w:r>
    </w:p>
    <w:p>
      <w:r>
        <w:rPr>
          <w:b/>
        </w:rPr>
        <w:t xml:space="preserve">Esimerkki 6.778</w:t>
      </w:r>
    </w:p>
    <w:p>
      <w:r>
        <w:t xml:space="preserve">Läpikulku: Redmondissa, Washingtonissa sijaitsevan Microsoftin ja Kaliforniassa sijaitsevan HP:n vuosikymmeniä kestäneen suhteen jatkeena, kuten johtajat kertovat. "Tämä perustuu 20 vuoden menestyksekkääseen kumppanuuteen, jota yritykset ovat tehneet", sanoi HP:n varatoimitusjohtaja Ann Livermore.</w:t>
      </w:r>
    </w:p>
    <w:p>
      <w:r>
        <w:rPr>
          <w:b/>
        </w:rPr>
        <w:t xml:space="preserve">Tulos</w:t>
      </w:r>
    </w:p>
    <w:p>
      <w:r>
        <w:t xml:space="preserve">mukaan</w:t>
      </w:r>
    </w:p>
    <w:p>
      <w:r>
        <w:rPr>
          <w:b/>
        </w:rPr>
        <w:t xml:space="preserve">Tulos</w:t>
      </w:r>
    </w:p>
    <w:p>
      <w:r>
        <w:t xml:space="preserve">rakentaa</w:t>
      </w:r>
    </w:p>
    <w:p>
      <w:r>
        <w:rPr>
          <w:b/>
        </w:rPr>
        <w:t xml:space="preserve">Tulos</w:t>
      </w:r>
    </w:p>
    <w:p>
      <w:r>
        <w:t xml:space="preserve">kumppanuus</w:t>
      </w:r>
    </w:p>
    <w:p>
      <w:r>
        <w:rPr>
          <w:b/>
        </w:rPr>
        <w:t xml:space="preserve">Tulos</w:t>
      </w:r>
    </w:p>
    <w:p>
      <w:r>
        <w:t xml:space="preserve">sanoi</w:t>
      </w:r>
    </w:p>
    <w:p>
      <w:r>
        <w:rPr>
          <w:b/>
        </w:rPr>
        <w:t xml:space="preserve">Tulos</w:t>
      </w:r>
    </w:p>
    <w:p>
      <w:r>
        <w:t xml:space="preserve">kumppanuus</w:t>
      </w:r>
    </w:p>
    <w:p>
      <w:r>
        <w:rPr>
          <w:b/>
        </w:rPr>
        <w:t xml:space="preserve">Tulos</w:t>
      </w:r>
    </w:p>
    <w:p>
      <w:r>
        <w:t xml:space="preserve">laajennus</w:t>
      </w:r>
    </w:p>
    <w:p>
      <w:r>
        <w:rPr>
          <w:b/>
        </w:rPr>
        <w:t xml:space="preserve">Tulos</w:t>
      </w:r>
    </w:p>
    <w:p>
      <w:r>
        <w:t xml:space="preserve">suhde</w:t>
      </w:r>
    </w:p>
    <w:p>
      <w:r>
        <w:rPr>
          <w:b/>
        </w:rPr>
        <w:t xml:space="preserve">Esimerkki 6.779</w:t>
      </w:r>
    </w:p>
    <w:p>
      <w:r>
        <w:t xml:space="preserve">Läpikulku: Euroopan pisimmän, 12 kilometriä pitkän sillan rakentaminen alkoi kolme vuotta sitten. Se on määrä avata toukokuussa 1998, ennen Lissabonin maailmannäyttelyä.</w:t>
      </w:r>
    </w:p>
    <w:p>
      <w:r>
        <w:rPr>
          <w:b/>
        </w:rPr>
        <w:t xml:space="preserve">Tulos</w:t>
      </w:r>
    </w:p>
    <w:p>
      <w:r>
        <w:t xml:space="preserve">Rakentaminen</w:t>
      </w:r>
    </w:p>
    <w:p>
      <w:r>
        <w:rPr>
          <w:b/>
        </w:rPr>
        <w:t xml:space="preserve">Tulos</w:t>
      </w:r>
    </w:p>
    <w:p>
      <w:r>
        <w:t xml:space="preserve">alkoi</w:t>
      </w:r>
    </w:p>
    <w:p>
      <w:r>
        <w:rPr>
          <w:b/>
        </w:rPr>
        <w:t xml:space="preserve">Tulos</w:t>
      </w:r>
    </w:p>
    <w:p>
      <w:r>
        <w:t xml:space="preserve">avattu</w:t>
      </w:r>
    </w:p>
    <w:p>
      <w:r>
        <w:rPr>
          <w:b/>
        </w:rPr>
        <w:t xml:space="preserve">Tulos</w:t>
      </w:r>
    </w:p>
    <w:p>
      <w:r>
        <w:t xml:space="preserve">Fair</w:t>
      </w:r>
    </w:p>
    <w:p>
      <w:r>
        <w:rPr>
          <w:b/>
        </w:rPr>
        <w:t xml:space="preserve">Tulos</w:t>
      </w:r>
    </w:p>
    <w:p>
      <w:r>
        <w:t xml:space="preserve">due</w:t>
      </w:r>
    </w:p>
    <w:p>
      <w:r>
        <w:rPr>
          <w:b/>
        </w:rPr>
        <w:t xml:space="preserve">Esimerkki 6.780</w:t>
      </w:r>
    </w:p>
    <w:p>
      <w:r>
        <w:t xml:space="preserve">Läpikulku: Lavrov kuitenkin kiisti, että hänen maansa pyrkisi aseiden toimittajaksi Latinalaisessa Amerikassa. "Emme myy niitä millekään maalle, joka rikkoo kansainvälisiä lakeja", Lavrov sanoi.</w:t>
      </w:r>
    </w:p>
    <w:p>
      <w:r>
        <w:rPr>
          <w:b/>
        </w:rPr>
        <w:t xml:space="preserve">Tulos</w:t>
      </w:r>
    </w:p>
    <w:p>
      <w:r>
        <w:t xml:space="preserve">myydään</w:t>
      </w:r>
    </w:p>
    <w:p>
      <w:r>
        <w:rPr>
          <w:b/>
        </w:rPr>
        <w:t xml:space="preserve">Tulos</w:t>
      </w:r>
    </w:p>
    <w:p>
      <w:r>
        <w:t xml:space="preserve">kielletty</w:t>
      </w:r>
    </w:p>
    <w:p>
      <w:r>
        <w:rPr>
          <w:b/>
        </w:rPr>
        <w:t xml:space="preserve">Tulos</w:t>
      </w:r>
    </w:p>
    <w:p>
      <w:r>
        <w:t xml:space="preserve">jatkaa</w:t>
      </w:r>
    </w:p>
    <w:p>
      <w:r>
        <w:rPr>
          <w:b/>
        </w:rPr>
        <w:t xml:space="preserve">Tulos</w:t>
      </w:r>
    </w:p>
    <w:p>
      <w:r>
        <w:t xml:space="preserve">myynti</w:t>
      </w:r>
    </w:p>
    <w:p>
      <w:r>
        <w:rPr>
          <w:b/>
        </w:rPr>
        <w:t xml:space="preserve">Tulos</w:t>
      </w:r>
    </w:p>
    <w:p>
      <w:r>
        <w:t xml:space="preserve">rikkoo</w:t>
      </w:r>
    </w:p>
    <w:p>
      <w:r>
        <w:rPr>
          <w:b/>
        </w:rPr>
        <w:t xml:space="preserve">Tulos</w:t>
      </w:r>
    </w:p>
    <w:p>
      <w:r>
        <w:t xml:space="preserve">sanoi</w:t>
      </w:r>
    </w:p>
    <w:p>
      <w:r>
        <w:rPr>
          <w:b/>
        </w:rPr>
        <w:t xml:space="preserve">Esimerkki 6.781</w:t>
      </w:r>
    </w:p>
    <w:p>
      <w:r>
        <w:t xml:space="preserve">Läpikulku: Työttömyyden puolittamisesta vuoteen kaksituhatta mennessä on nyt luovuttu. Saksan äänestäjät näyttävät yhä innokkaammin haluavan luopua Euroopan pitkäaikaisimman johtajan palveluksista.</w:t>
      </w:r>
    </w:p>
    <w:p>
      <w:r>
        <w:rPr>
          <w:b/>
        </w:rPr>
        <w:t xml:space="preserve">Tulos</w:t>
      </w:r>
    </w:p>
    <w:p>
      <w:r>
        <w:t xml:space="preserve">lupaus</w:t>
      </w:r>
    </w:p>
    <w:p>
      <w:r>
        <w:rPr>
          <w:b/>
        </w:rPr>
        <w:t xml:space="preserve">Tulos</w:t>
      </w:r>
    </w:p>
    <w:p>
      <w:r>
        <w:t xml:space="preserve">puolikas</w:t>
      </w:r>
    </w:p>
    <w:p>
      <w:r>
        <w:rPr>
          <w:b/>
        </w:rPr>
        <w:t xml:space="preserve">Tulos</w:t>
      </w:r>
    </w:p>
    <w:p>
      <w:r>
        <w:t xml:space="preserve">työttömyys</w:t>
      </w:r>
    </w:p>
    <w:p>
      <w:r>
        <w:rPr>
          <w:b/>
        </w:rPr>
        <w:t xml:space="preserve">Tulos</w:t>
      </w:r>
    </w:p>
    <w:p>
      <w:r>
        <w:t xml:space="preserve">vuosi</w:t>
      </w:r>
    </w:p>
    <w:p>
      <w:r>
        <w:rPr>
          <w:b/>
        </w:rPr>
        <w:t xml:space="preserve">Tulos</w:t>
      </w:r>
    </w:p>
    <w:p>
      <w:r>
        <w:t xml:space="preserve">hylätty</w:t>
      </w:r>
    </w:p>
    <w:p>
      <w:r>
        <w:rPr>
          <w:b/>
        </w:rPr>
        <w:t xml:space="preserve">Tulos</w:t>
      </w:r>
    </w:p>
    <w:p>
      <w:r>
        <w:t xml:space="preserve">näkyy</w:t>
      </w:r>
    </w:p>
    <w:p>
      <w:r>
        <w:rPr>
          <w:b/>
        </w:rPr>
        <w:t xml:space="preserve">Tulos</w:t>
      </w:r>
    </w:p>
    <w:p>
      <w:r>
        <w:t xml:space="preserve">annostele</w:t>
      </w:r>
    </w:p>
    <w:p>
      <w:r>
        <w:rPr>
          <w:b/>
        </w:rPr>
        <w:t xml:space="preserve">Tulos</w:t>
      </w:r>
    </w:p>
    <w:p>
      <w:r>
        <w:t xml:space="preserve">palvelut</w:t>
      </w:r>
    </w:p>
    <w:p>
      <w:r>
        <w:rPr>
          <w:b/>
        </w:rPr>
        <w:t xml:space="preserve">Tulos</w:t>
      </w:r>
    </w:p>
    <w:p>
      <w:r>
        <w:t xml:space="preserve">tarjoilut</w:t>
      </w:r>
    </w:p>
    <w:p>
      <w:r>
        <w:rPr>
          <w:b/>
        </w:rPr>
        <w:t xml:space="preserve">Esimerkki 6.782</w:t>
      </w:r>
    </w:p>
    <w:p>
      <w:r>
        <w:t xml:space="preserve">Läpikulku: Yhdysvallat on lähes neljänkymmenen vuoden ajan sanonut kategorisesti, ettei se siedä totalitaarista hallintoa omalla takapihallaan. Yhdysvaltain taloudellinen ja poliittinen kauppasaarto on pitänyt Kuuban laatikossa.</w:t>
      </w:r>
    </w:p>
    <w:p>
      <w:r>
        <w:rPr>
          <w:b/>
        </w:rPr>
        <w:t xml:space="preserve">Tulos</w:t>
      </w:r>
    </w:p>
    <w:p>
      <w:r>
        <w:t xml:space="preserve">sanoi</w:t>
      </w:r>
    </w:p>
    <w:p>
      <w:r>
        <w:rPr>
          <w:b/>
        </w:rPr>
        <w:t xml:space="preserve">Tulos</w:t>
      </w:r>
    </w:p>
    <w:p>
      <w:r>
        <w:t xml:space="preserve">sietää</w:t>
      </w:r>
    </w:p>
    <w:p>
      <w:r>
        <w:rPr>
          <w:b/>
        </w:rPr>
        <w:t xml:space="preserve">Tulos</w:t>
      </w:r>
    </w:p>
    <w:p>
      <w:r>
        <w:t xml:space="preserve">sääntö</w:t>
      </w:r>
    </w:p>
    <w:p>
      <w:r>
        <w:rPr>
          <w:b/>
        </w:rPr>
        <w:t xml:space="preserve">Tulos</w:t>
      </w:r>
    </w:p>
    <w:p>
      <w:r>
        <w:t xml:space="preserve">on</w:t>
      </w:r>
    </w:p>
    <w:p>
      <w:r>
        <w:rPr>
          <w:b/>
        </w:rPr>
        <w:t xml:space="preserve">Tulos</w:t>
      </w:r>
    </w:p>
    <w:p>
      <w:r>
        <w:t xml:space="preserve">kauppasaarto</w:t>
      </w:r>
    </w:p>
    <w:p>
      <w:r>
        <w:rPr>
          <w:b/>
        </w:rPr>
        <w:t xml:space="preserve">Tulos</w:t>
      </w:r>
    </w:p>
    <w:p>
      <w:r>
        <w:t xml:space="preserve">pidetty</w:t>
      </w:r>
    </w:p>
    <w:p>
      <w:r>
        <w:rPr>
          <w:b/>
        </w:rPr>
        <w:t xml:space="preserve">Tulos</w:t>
      </w:r>
    </w:p>
    <w:p>
      <w:r>
        <w:t xml:space="preserve">olisi</w:t>
      </w:r>
    </w:p>
    <w:p>
      <w:r>
        <w:rPr>
          <w:b/>
        </w:rPr>
        <w:t xml:space="preserve">Esimerkki 6.783</w:t>
      </w:r>
    </w:p>
    <w:p>
      <w:r>
        <w:t xml:space="preserve">Läpikulku: Washingtonissa ja osavaltion pääkaupungissa Tallahasseessa ovat koko viikon ajan antaneet tukensa Elianin Miamin sukulaisille, jopa varapresidentti Al Gore, joka on poikennut oman hallintonsa kannasta. Miami-Daden piirikunnassa vaaleilla valitut virkamiehet menivät jopa niin pitkälle, että he sanoivat, ettei heidän poliisilaitoksillaan ole mitään osuutta pojan poisviemisessä talosta.</w:t>
      </w:r>
    </w:p>
    <w:p>
      <w:r>
        <w:rPr>
          <w:b/>
        </w:rPr>
        <w:t xml:space="preserve">Tulos</w:t>
      </w:r>
    </w:p>
    <w:p>
      <w:r>
        <w:t xml:space="preserve">myönnetty</w:t>
      </w:r>
    </w:p>
    <w:p>
      <w:r>
        <w:rPr>
          <w:b/>
        </w:rPr>
        <w:t xml:space="preserve">Tulos</w:t>
      </w:r>
    </w:p>
    <w:p>
      <w:r>
        <w:t xml:space="preserve">breaking</w:t>
      </w:r>
    </w:p>
    <w:p>
      <w:r>
        <w:rPr>
          <w:b/>
        </w:rPr>
        <w:t xml:space="preserve">Tulos</w:t>
      </w:r>
    </w:p>
    <w:p>
      <w:r>
        <w:t xml:space="preserve">stand</w:t>
      </w:r>
    </w:p>
    <w:p>
      <w:r>
        <w:rPr>
          <w:b/>
        </w:rPr>
        <w:t xml:space="preserve">Tulos</w:t>
      </w:r>
    </w:p>
    <w:p>
      <w:r>
        <w:t xml:space="preserve">meni</w:t>
      </w:r>
    </w:p>
    <w:p>
      <w:r>
        <w:rPr>
          <w:b/>
        </w:rPr>
        <w:t xml:space="preserve">Tulos</w:t>
      </w:r>
    </w:p>
    <w:p>
      <w:r>
        <w:t xml:space="preserve">sano</w:t>
      </w:r>
    </w:p>
    <w:p>
      <w:r>
        <w:rPr>
          <w:b/>
        </w:rPr>
        <w:t xml:space="preserve">Tulos</w:t>
      </w:r>
    </w:p>
    <w:p>
      <w:r>
        <w:t xml:space="preserve">on</w:t>
      </w:r>
    </w:p>
    <w:p>
      <w:r>
        <w:rPr>
          <w:b/>
        </w:rPr>
        <w:t xml:space="preserve">Tulos</w:t>
      </w:r>
    </w:p>
    <w:p>
      <w:r>
        <w:t xml:space="preserve">ottamalla</w:t>
      </w:r>
    </w:p>
    <w:p>
      <w:r>
        <w:rPr>
          <w:b/>
        </w:rPr>
        <w:t xml:space="preserve">Tulos</w:t>
      </w:r>
    </w:p>
    <w:p>
      <w:r>
        <w:t xml:space="preserve">rooli</w:t>
      </w:r>
    </w:p>
    <w:p>
      <w:r>
        <w:rPr>
          <w:b/>
        </w:rPr>
        <w:t xml:space="preserve">Esimerkki 6.784</w:t>
      </w:r>
    </w:p>
    <w:p>
      <w:r>
        <w:t xml:space="preserve">Läpikulku: Goldman sanoi: "Tänään Pfizeria koskevat negatiiviset uutiset painavat markkinoita, mutta fuusioiden kehitys kumoaa ne osittain". Vuonna 1784 perustettu Bank of New York ja Mellon Financial kertoivat sopineensa fuusioitumisesta, jonka tavoitteena on luoda yksi maailman suurimmista globaaleista varainhoitajista.</w:t>
      </w:r>
    </w:p>
    <w:p>
      <w:r>
        <w:rPr>
          <w:b/>
        </w:rPr>
        <w:t xml:space="preserve">Tulos</w:t>
      </w:r>
    </w:p>
    <w:p>
      <w:r>
        <w:t xml:space="preserve">uutiset</w:t>
      </w:r>
    </w:p>
    <w:p>
      <w:r>
        <w:rPr>
          <w:b/>
        </w:rPr>
        <w:t xml:space="preserve">Tulos</w:t>
      </w:r>
    </w:p>
    <w:p>
      <w:r>
        <w:t xml:space="preserve">punnitse</w:t>
      </w:r>
    </w:p>
    <w:p>
      <w:r>
        <w:rPr>
          <w:b/>
        </w:rPr>
        <w:t xml:space="preserve">Tulos</w:t>
      </w:r>
    </w:p>
    <w:p>
      <w:r>
        <w:t xml:space="preserve">set</w:t>
      </w:r>
    </w:p>
    <w:p>
      <w:r>
        <w:rPr>
          <w:b/>
        </w:rPr>
        <w:t xml:space="preserve">Tulos</w:t>
      </w:r>
    </w:p>
    <w:p>
      <w:r>
        <w:t xml:space="preserve">kehitys</w:t>
      </w:r>
    </w:p>
    <w:p>
      <w:r>
        <w:rPr>
          <w:b/>
        </w:rPr>
        <w:t xml:space="preserve">Tulos</w:t>
      </w:r>
    </w:p>
    <w:p>
      <w:r>
        <w:t xml:space="preserve">perustettu</w:t>
      </w:r>
    </w:p>
    <w:p>
      <w:r>
        <w:rPr>
          <w:b/>
        </w:rPr>
        <w:t xml:space="preserve">Tulos</w:t>
      </w:r>
    </w:p>
    <w:p>
      <w:r>
        <w:t xml:space="preserve">sanoi</w:t>
      </w:r>
    </w:p>
    <w:p>
      <w:r>
        <w:rPr>
          <w:b/>
        </w:rPr>
        <w:t xml:space="preserve">Tulos</w:t>
      </w:r>
    </w:p>
    <w:p>
      <w:r>
        <w:t xml:space="preserve">sovittu</w:t>
      </w:r>
    </w:p>
    <w:p>
      <w:r>
        <w:rPr>
          <w:b/>
        </w:rPr>
        <w:t xml:space="preserve">Tulos</w:t>
      </w:r>
    </w:p>
    <w:p>
      <w:r>
        <w:t xml:space="preserve">sulauta</w:t>
      </w:r>
    </w:p>
    <w:p>
      <w:r>
        <w:rPr>
          <w:b/>
        </w:rPr>
        <w:t xml:space="preserve">Tulos</w:t>
      </w:r>
    </w:p>
    <w:p>
      <w:r>
        <w:t xml:space="preserve">tarjous</w:t>
      </w:r>
    </w:p>
    <w:p>
      <w:r>
        <w:rPr>
          <w:b/>
        </w:rPr>
        <w:t xml:space="preserve">Tulos</w:t>
      </w:r>
    </w:p>
    <w:p>
      <w:r>
        <w:t xml:space="preserve">luo</w:t>
      </w:r>
    </w:p>
    <w:p>
      <w:r>
        <w:rPr>
          <w:b/>
        </w:rPr>
        <w:t xml:space="preserve">Esimerkki 6.785</w:t>
      </w:r>
    </w:p>
    <w:p>
      <w:r>
        <w:t xml:space="preserve">Läpikulku: Ainakin yksi arkaluontoisista kohteista oli tasavaltalaiskaartin eliittiryhmän kasarmi, kertoi hyvin perillä oleva lähde Associated Pressille. Aiemmin irakilaiset ovat vastustaneet yrityksiä tarkastaa tällaisia asuintiloja.</w:t>
      </w:r>
    </w:p>
    <w:p>
      <w:r>
        <w:rPr>
          <w:b/>
        </w:rPr>
        <w:t xml:space="preserve">Tulos</w:t>
      </w:r>
    </w:p>
    <w:p>
      <w:r>
        <w:t xml:space="preserve">kertoi</w:t>
      </w:r>
    </w:p>
    <w:p>
      <w:r>
        <w:rPr>
          <w:b/>
        </w:rPr>
        <w:t xml:space="preserve">Tulos</w:t>
      </w:r>
    </w:p>
    <w:p>
      <w:r>
        <w:t xml:space="preserve">vastusti</w:t>
      </w:r>
    </w:p>
    <w:p>
      <w:r>
        <w:rPr>
          <w:b/>
        </w:rPr>
        <w:t xml:space="preserve">Tulos</w:t>
      </w:r>
    </w:p>
    <w:p>
      <w:r>
        <w:t xml:space="preserve">tarkastaa</w:t>
      </w:r>
    </w:p>
    <w:p>
      <w:r>
        <w:rPr>
          <w:b/>
        </w:rPr>
        <w:t xml:space="preserve">Esimerkki 6.786</w:t>
      </w:r>
    </w:p>
    <w:p>
      <w:r>
        <w:t xml:space="preserve">Läpikulku: Yhdysvallat on ensimmäistä kertaa historiassa ryhtynyt sotaan arabi- ja muslimivaltiota vastaan, ja tiedämme, että rauhanomainen ratkaisu oli saavutettavissa." "Yhdysvallat on nyt ensimmäistä kertaa historiassaan ryhtynyt sotaan arabi- ja muslimivaltiota vastaan, ja tiedämme, että rauhanomainen ratkaisu oli saavutettavissa." --- Geraldine Brooks Ammanissa, Jordaniassa, ja Craig Forman Kairossa, Egyptissä, osallistuivat tähän artikkeliin.</w:t>
      </w:r>
    </w:p>
    <w:p>
      <w:r>
        <w:rPr>
          <w:b/>
        </w:rPr>
        <w:t xml:space="preserve">Tulos</w:t>
      </w:r>
    </w:p>
    <w:p>
      <w:r>
        <w:t xml:space="preserve">mennyt</w:t>
      </w:r>
    </w:p>
    <w:p>
      <w:r>
        <w:rPr>
          <w:b/>
        </w:rPr>
        <w:t xml:space="preserve">Tulos</w:t>
      </w:r>
    </w:p>
    <w:p>
      <w:r>
        <w:t xml:space="preserve">sota</w:t>
      </w:r>
    </w:p>
    <w:p>
      <w:r>
        <w:rPr>
          <w:b/>
        </w:rPr>
        <w:t xml:space="preserve">Tulos</w:t>
      </w:r>
    </w:p>
    <w:p>
      <w:r>
        <w:t xml:space="preserve">ratkaisu</w:t>
      </w:r>
    </w:p>
    <w:p>
      <w:r>
        <w:rPr>
          <w:b/>
        </w:rPr>
        <w:t xml:space="preserve">Tulos</w:t>
      </w:r>
    </w:p>
    <w:p>
      <w:r>
        <w:t xml:space="preserve">oli</w:t>
      </w:r>
    </w:p>
    <w:p>
      <w:r>
        <w:rPr>
          <w:b/>
        </w:rPr>
        <w:t xml:space="preserve">Tulos</w:t>
      </w:r>
    </w:p>
    <w:p>
      <w:r>
        <w:t xml:space="preserve">osallistui</w:t>
      </w:r>
    </w:p>
    <w:p>
      <w:r>
        <w:rPr>
          <w:b/>
        </w:rPr>
        <w:t xml:space="preserve">Esimerkki 6.787</w:t>
      </w:r>
    </w:p>
    <w:p>
      <w:r>
        <w:t xml:space="preserve">Läpikulku: Kuuden osapuolen neuvottelujen viides kierros avataan 9. marraskuuta, ja sen odotetaan kestävän ensimmäisenä vaiheena kolme päivää. Kiinan ulkoministeriön tiedottaja Kong Quan sanoi aiemmin, että "neuvottelujen pitäminen vaiheittain uudella kierroksella voisi johtaa parempaan tulokseen", koska joidenkin osapuolten pääneuvottelijat saattavat osallistua myös Aasian ja Tyynenmeren alueen taloudellisen yhteistyön huippukokoukseen, joka on määrä pitää marraskuun puolivälissä Pusanissa, Korean tasavallassa.</w:t>
      </w:r>
    </w:p>
    <w:p>
      <w:r>
        <w:rPr>
          <w:b/>
        </w:rPr>
        <w:t xml:space="preserve">Tulos</w:t>
      </w:r>
    </w:p>
    <w:p>
      <w:r>
        <w:t xml:space="preserve">pyöreä</w:t>
      </w:r>
    </w:p>
    <w:p>
      <w:r>
        <w:rPr>
          <w:b/>
        </w:rPr>
        <w:t xml:space="preserve">Tulos</w:t>
      </w:r>
    </w:p>
    <w:p>
      <w:r>
        <w:t xml:space="preserve">avoin</w:t>
      </w:r>
    </w:p>
    <w:p>
      <w:r>
        <w:rPr>
          <w:b/>
        </w:rPr>
        <w:t xml:space="preserve">Tulos</w:t>
      </w:r>
    </w:p>
    <w:p>
      <w:r>
        <w:t xml:space="preserve">viimeinen</w:t>
      </w:r>
    </w:p>
    <w:p>
      <w:r>
        <w:rPr>
          <w:b/>
        </w:rPr>
        <w:t xml:space="preserve">Tulos</w:t>
      </w:r>
    </w:p>
    <w:p>
      <w:r>
        <w:t xml:space="preserve">odotettu</w:t>
      </w:r>
    </w:p>
    <w:p>
      <w:r>
        <w:rPr>
          <w:b/>
        </w:rPr>
        <w:t xml:space="preserve">Tulos</w:t>
      </w:r>
    </w:p>
    <w:p>
      <w:r>
        <w:t xml:space="preserve">vaihe</w:t>
      </w:r>
    </w:p>
    <w:p>
      <w:r>
        <w:rPr>
          <w:b/>
        </w:rPr>
        <w:t xml:space="preserve">Tulos</w:t>
      </w:r>
    </w:p>
    <w:p>
      <w:r>
        <w:t xml:space="preserve">sanoi</w:t>
      </w:r>
    </w:p>
    <w:p>
      <w:r>
        <w:rPr>
          <w:b/>
        </w:rPr>
        <w:t xml:space="preserve">Tulos</w:t>
      </w:r>
    </w:p>
    <w:p>
      <w:r>
        <w:t xml:space="preserve">tilalla</w:t>
      </w:r>
    </w:p>
    <w:p>
      <w:r>
        <w:rPr>
          <w:b/>
        </w:rPr>
        <w:t xml:space="preserve">Tulos</w:t>
      </w:r>
    </w:p>
    <w:p>
      <w:r>
        <w:t xml:space="preserve">vaiheet</w:t>
      </w:r>
    </w:p>
    <w:p>
      <w:r>
        <w:rPr>
          <w:b/>
        </w:rPr>
        <w:t xml:space="preserve">Tulos</w:t>
      </w:r>
    </w:p>
    <w:p>
      <w:r>
        <w:t xml:space="preserve">pyöreä</w:t>
      </w:r>
    </w:p>
    <w:p>
      <w:r>
        <w:rPr>
          <w:b/>
        </w:rPr>
        <w:t xml:space="preserve">Tulos</w:t>
      </w:r>
    </w:p>
    <w:p>
      <w:r>
        <w:t xml:space="preserve">on</w:t>
      </w:r>
    </w:p>
    <w:p>
      <w:r>
        <w:rPr>
          <w:b/>
        </w:rPr>
        <w:t xml:space="preserve">Tulos</w:t>
      </w:r>
    </w:p>
    <w:p>
      <w:r>
        <w:t xml:space="preserve">osallistu</w:t>
      </w:r>
    </w:p>
    <w:p>
      <w:r>
        <w:rPr>
          <w:b/>
        </w:rPr>
        <w:t xml:space="preserve">Tulos</w:t>
      </w:r>
    </w:p>
    <w:p>
      <w:r>
        <w:t xml:space="preserve">slated</w:t>
      </w:r>
    </w:p>
    <w:p>
      <w:r>
        <w:rPr>
          <w:b/>
        </w:rPr>
        <w:t xml:space="preserve">Tulos</w:t>
      </w:r>
    </w:p>
    <w:p>
      <w:r>
        <w:t xml:space="preserve">puhuu</w:t>
      </w:r>
    </w:p>
    <w:p>
      <w:r>
        <w:rPr>
          <w:b/>
        </w:rPr>
        <w:t xml:space="preserve">Esimerkki 6.788</w:t>
      </w:r>
    </w:p>
    <w:p>
      <w:r>
        <w:t xml:space="preserve">Läpikulku: Gujral sanoi, että liittoutuman hallitus noudattaisi itsenäistä ulkopolitiikkaa, ja lisäsi, että hän yrittäisi myös parantaa Intian ja sen muiden naapurimaiden välisiä suhteita. Uusi United Frontin johtaja, joka on toiminut Intian ulkoministerinä kolmessa hallituksessa ja jonka odotetaan nimitettävän pääministeriksi myöhemmin sunnuntaina, lupasi normaalit suhteet arkkivihollisen Pakistanin kanssa.</w:t>
      </w:r>
    </w:p>
    <w:p>
      <w:r>
        <w:rPr>
          <w:b/>
        </w:rPr>
        <w:t xml:space="preserve">Tulos</w:t>
      </w:r>
    </w:p>
    <w:p>
      <w:r>
        <w:t xml:space="preserve">sanoi</w:t>
      </w:r>
    </w:p>
    <w:p>
      <w:r>
        <w:rPr>
          <w:b/>
        </w:rPr>
        <w:t xml:space="preserve">Tulos</w:t>
      </w:r>
    </w:p>
    <w:p>
      <w:r>
        <w:t xml:space="preserve">seuraa</w:t>
      </w:r>
    </w:p>
    <w:p>
      <w:r>
        <w:rPr>
          <w:b/>
        </w:rPr>
        <w:t xml:space="preserve">Tulos</w:t>
      </w:r>
    </w:p>
    <w:p>
      <w:r>
        <w:t xml:space="preserve">lisätty</w:t>
      </w:r>
    </w:p>
    <w:p>
      <w:r>
        <w:rPr>
          <w:b/>
        </w:rPr>
        <w:t xml:space="preserve">Tulos</w:t>
      </w:r>
    </w:p>
    <w:p>
      <w:r>
        <w:t xml:space="preserve">kokeile</w:t>
      </w:r>
    </w:p>
    <w:p>
      <w:r>
        <w:rPr>
          <w:b/>
        </w:rPr>
        <w:t xml:space="preserve">Tulos</w:t>
      </w:r>
    </w:p>
    <w:p>
      <w:r>
        <w:t xml:space="preserve">parantaa</w:t>
      </w:r>
    </w:p>
    <w:p>
      <w:r>
        <w:rPr>
          <w:b/>
        </w:rPr>
        <w:t xml:space="preserve">Tulos</w:t>
      </w:r>
    </w:p>
    <w:p>
      <w:r>
        <w:t xml:space="preserve">suhteet</w:t>
      </w:r>
    </w:p>
    <w:p>
      <w:r>
        <w:rPr>
          <w:b/>
        </w:rPr>
        <w:t xml:space="preserve">Tulos</w:t>
      </w:r>
    </w:p>
    <w:p>
      <w:r>
        <w:t xml:space="preserve">tarjoillaan</w:t>
      </w:r>
    </w:p>
    <w:p>
      <w:r>
        <w:rPr>
          <w:b/>
        </w:rPr>
        <w:t xml:space="preserve">Tulos</w:t>
      </w:r>
    </w:p>
    <w:p>
      <w:r>
        <w:t xml:space="preserve">odotettu</w:t>
      </w:r>
    </w:p>
    <w:p>
      <w:r>
        <w:rPr>
          <w:b/>
        </w:rPr>
        <w:t xml:space="preserve">Tulos</w:t>
      </w:r>
    </w:p>
    <w:p>
      <w:r>
        <w:t xml:space="preserve">nimeltään</w:t>
      </w:r>
    </w:p>
    <w:p>
      <w:r>
        <w:rPr>
          <w:b/>
        </w:rPr>
        <w:t xml:space="preserve">Tulos</w:t>
      </w:r>
    </w:p>
    <w:p>
      <w:r>
        <w:t xml:space="preserve">luvattu</w:t>
      </w:r>
    </w:p>
    <w:p>
      <w:r>
        <w:rPr>
          <w:b/>
        </w:rPr>
        <w:t xml:space="preserve">Esimerkki 6.789</w:t>
      </w:r>
    </w:p>
    <w:p>
      <w:r>
        <w:t xml:space="preserve">Läpikulku: Xinhuan kirjeenvaihtaja näki, että poliisi sai kivien osuman ja hänet vietiin ambulanssiin. Yhteenotto tapahtui vain muutaman korttelin päässä hotellista, jossa Amerikan huippukokous pidetään.</w:t>
      </w:r>
    </w:p>
    <w:p>
      <w:r>
        <w:rPr>
          <w:b/>
        </w:rPr>
        <w:t xml:space="preserve">Tulos</w:t>
      </w:r>
    </w:p>
    <w:p>
      <w:r>
        <w:t xml:space="preserve">sahaa</w:t>
      </w:r>
    </w:p>
    <w:p>
      <w:r>
        <w:rPr>
          <w:b/>
        </w:rPr>
        <w:t xml:space="preserve">Tulos</w:t>
      </w:r>
    </w:p>
    <w:p>
      <w:r>
        <w:t xml:space="preserve">osuma</w:t>
      </w:r>
    </w:p>
    <w:p>
      <w:r>
        <w:rPr>
          <w:b/>
        </w:rPr>
        <w:t xml:space="preserve">Tulos</w:t>
      </w:r>
    </w:p>
    <w:p>
      <w:r>
        <w:t xml:space="preserve">laita</w:t>
      </w:r>
    </w:p>
    <w:p>
      <w:r>
        <w:rPr>
          <w:b/>
        </w:rPr>
        <w:t xml:space="preserve">Tulos</w:t>
      </w:r>
    </w:p>
    <w:p>
      <w:r>
        <w:t xml:space="preserve">clash</w:t>
      </w:r>
    </w:p>
    <w:p>
      <w:r>
        <w:rPr>
          <w:b/>
        </w:rPr>
        <w:t xml:space="preserve">Esimerkki 6.790</w:t>
      </w:r>
    </w:p>
    <w:p>
      <w:r>
        <w:t xml:space="preserve">Läpikulku: Kiina on kuitenkin joka kerta onnistunut keräämään juuri ja juuri tarpeeksi kannatusta - erityisesti kehitysmaissa - välttääkseen virallisen epäluottamuslauseen. </w:t>
      </w:r>
    </w:p>
    <w:p>
      <w:r>
        <w:rPr>
          <w:b/>
        </w:rPr>
        <w:t xml:space="preserve">Tulos</w:t>
      </w:r>
    </w:p>
    <w:p>
      <w:r>
        <w:t xml:space="preserve">tehty</w:t>
      </w:r>
    </w:p>
    <w:p>
      <w:r>
        <w:rPr>
          <w:b/>
        </w:rPr>
        <w:t xml:space="preserve">Tulos</w:t>
      </w:r>
    </w:p>
    <w:p>
      <w:r>
        <w:t xml:space="preserve">päätöslauselma</w:t>
      </w:r>
    </w:p>
    <w:p>
      <w:r>
        <w:rPr>
          <w:b/>
        </w:rPr>
        <w:t xml:space="preserve">Tulos</w:t>
      </w:r>
    </w:p>
    <w:p>
      <w:r>
        <w:t xml:space="preserve">tuomitsemalla</w:t>
      </w:r>
    </w:p>
    <w:p>
      <w:r>
        <w:rPr>
          <w:b/>
        </w:rPr>
        <w:t xml:space="preserve">Tulos</w:t>
      </w:r>
    </w:p>
    <w:p>
      <w:r>
        <w:t xml:space="preserve">verilöyly</w:t>
      </w:r>
    </w:p>
    <w:p>
      <w:r>
        <w:rPr>
          <w:b/>
        </w:rPr>
        <w:t xml:space="preserve">Tulos</w:t>
      </w:r>
    </w:p>
    <w:p>
      <w:r>
        <w:t xml:space="preserve">hallittu</w:t>
      </w:r>
    </w:p>
    <w:p>
      <w:r>
        <w:rPr>
          <w:b/>
        </w:rPr>
        <w:t xml:space="preserve">Tulos</w:t>
      </w:r>
    </w:p>
    <w:p>
      <w:r>
        <w:t xml:space="preserve">garner</w:t>
      </w:r>
    </w:p>
    <w:p>
      <w:r>
        <w:rPr>
          <w:b/>
        </w:rPr>
        <w:t xml:space="preserve">Tulos</w:t>
      </w:r>
    </w:p>
    <w:p>
      <w:r>
        <w:t xml:space="preserve">välttää</w:t>
      </w:r>
    </w:p>
    <w:p>
      <w:r>
        <w:rPr>
          <w:b/>
        </w:rPr>
        <w:t xml:space="preserve">Tulos</w:t>
      </w:r>
    </w:p>
    <w:p>
      <w:r>
        <w:t xml:space="preserve">epäluottamus</w:t>
      </w:r>
    </w:p>
    <w:p>
      <w:r>
        <w:rPr>
          <w:b/>
        </w:rPr>
        <w:t xml:space="preserve">Tulos</w:t>
      </w:r>
    </w:p>
    <w:p>
      <w:r>
        <w:t xml:space="preserve">tuki</w:t>
      </w:r>
    </w:p>
    <w:p>
      <w:r>
        <w:rPr>
          <w:b/>
        </w:rPr>
        <w:t xml:space="preserve">Esimerkki 6.791</w:t>
      </w:r>
    </w:p>
    <w:p>
      <w:r>
        <w:t xml:space="preserve">Läpikulku: Hamasin tiedottaja Ismail Radwan huusi väkijoukolle ja viittasi Abbasiin tämän laajalti käytetyllä nimimerkillä: "Abu Mazenin kutsu on provokaatio ja vallankaappaus laillisuutta ja demokratiaa vastaan". "Hallitus ei ole vastuussa kansainvälisen yhteisön boikotista", hän sanoi.</w:t>
      </w:r>
    </w:p>
    <w:p>
      <w:r>
        <w:rPr>
          <w:b/>
        </w:rPr>
        <w:t xml:space="preserve">Tulos</w:t>
      </w:r>
    </w:p>
    <w:p>
      <w:r>
        <w:t xml:space="preserve">soita</w:t>
      </w:r>
    </w:p>
    <w:p>
      <w:r>
        <w:rPr>
          <w:b/>
        </w:rPr>
        <w:t xml:space="preserve">Tulos</w:t>
      </w:r>
    </w:p>
    <w:p>
      <w:r>
        <w:t xml:space="preserve">provokaatio</w:t>
      </w:r>
    </w:p>
    <w:p>
      <w:r>
        <w:rPr>
          <w:b/>
        </w:rPr>
        <w:t xml:space="preserve">Tulos</w:t>
      </w:r>
    </w:p>
    <w:p>
      <w:r>
        <w:t xml:space="preserve">Vallankaappaus</w:t>
      </w:r>
    </w:p>
    <w:p>
      <w:r>
        <w:rPr>
          <w:b/>
        </w:rPr>
        <w:t xml:space="preserve">Tulos</w:t>
      </w:r>
    </w:p>
    <w:p>
      <w:r>
        <w:t xml:space="preserve">huusi</w:t>
      </w:r>
    </w:p>
    <w:p>
      <w:r>
        <w:rPr>
          <w:b/>
        </w:rPr>
        <w:t xml:space="preserve">Tulos</w:t>
      </w:r>
    </w:p>
    <w:p>
      <w:r>
        <w:t xml:space="preserve">viittaus</w:t>
      </w:r>
    </w:p>
    <w:p>
      <w:r>
        <w:rPr>
          <w:b/>
        </w:rPr>
        <w:t xml:space="preserve">Tulos</w:t>
      </w:r>
    </w:p>
    <w:p>
      <w:r>
        <w:t xml:space="preserve">on</w:t>
      </w:r>
    </w:p>
    <w:p>
      <w:r>
        <w:rPr>
          <w:b/>
        </w:rPr>
        <w:t xml:space="preserve">Tulos</w:t>
      </w:r>
    </w:p>
    <w:p>
      <w:r>
        <w:t xml:space="preserve">on</w:t>
      </w:r>
    </w:p>
    <w:p>
      <w:r>
        <w:rPr>
          <w:b/>
        </w:rPr>
        <w:t xml:space="preserve">Tulos</w:t>
      </w:r>
    </w:p>
    <w:p>
      <w:r>
        <w:t xml:space="preserve">boikotoi</w:t>
      </w:r>
    </w:p>
    <w:p>
      <w:r>
        <w:rPr>
          <w:b/>
        </w:rPr>
        <w:t xml:space="preserve">Tulos</w:t>
      </w:r>
    </w:p>
    <w:p>
      <w:r>
        <w:t xml:space="preserve">sanoi</w:t>
      </w:r>
    </w:p>
    <w:p>
      <w:r>
        <w:rPr>
          <w:b/>
        </w:rPr>
        <w:t xml:space="preserve">Esimerkki 6.792</w:t>
      </w:r>
    </w:p>
    <w:p>
      <w:r>
        <w:t xml:space="preserve">Läpikulku: Trannoy sanoi, että saavutetun sopimuksen ansiosta nämä kaksi liikettä voivat "määritellä lainsäädäntöohjelman, joka muodostaa pysyvän vaihtoehdon oikeiston politiikalle". </w:t>
      </w:r>
    </w:p>
    <w:p>
      <w:r>
        <w:rPr>
          <w:b/>
        </w:rPr>
        <w:t xml:space="preserve">Tulos</w:t>
      </w:r>
    </w:p>
    <w:p>
      <w:r>
        <w:t xml:space="preserve">sanoi</w:t>
      </w:r>
    </w:p>
    <w:p>
      <w:r>
        <w:rPr>
          <w:b/>
        </w:rPr>
        <w:t xml:space="preserve">Tulos</w:t>
      </w:r>
    </w:p>
    <w:p>
      <w:r>
        <w:t xml:space="preserve">sopimus</w:t>
      </w:r>
    </w:p>
    <w:p>
      <w:r>
        <w:rPr>
          <w:b/>
        </w:rPr>
        <w:t xml:space="preserve">Tulos</w:t>
      </w:r>
    </w:p>
    <w:p>
      <w:r>
        <w:t xml:space="preserve">iski</w:t>
      </w:r>
    </w:p>
    <w:p>
      <w:r>
        <w:rPr>
          <w:b/>
        </w:rPr>
        <w:t xml:space="preserve">Tulos</w:t>
      </w:r>
    </w:p>
    <w:p>
      <w:r>
        <w:t xml:space="preserve">sallittu</w:t>
      </w:r>
    </w:p>
    <w:p>
      <w:r>
        <w:rPr>
          <w:b/>
        </w:rPr>
        <w:t xml:space="preserve">Tulos</w:t>
      </w:r>
    </w:p>
    <w:p>
      <w:r>
        <w:t xml:space="preserve">liikkeet</w:t>
      </w:r>
    </w:p>
    <w:p>
      <w:r>
        <w:rPr>
          <w:b/>
        </w:rPr>
        <w:t xml:space="preserve">Tulos</w:t>
      </w:r>
    </w:p>
    <w:p>
      <w:r>
        <w:t xml:space="preserve">define</w:t>
      </w:r>
    </w:p>
    <w:p>
      <w:r>
        <w:rPr>
          <w:b/>
        </w:rPr>
        <w:t xml:space="preserve">Tulos</w:t>
      </w:r>
    </w:p>
    <w:p>
      <w:r>
        <w:t xml:space="preserve">muodostavat</w:t>
      </w:r>
    </w:p>
    <w:p>
      <w:r>
        <w:rPr>
          <w:b/>
        </w:rPr>
        <w:t xml:space="preserve">Tulos</w:t>
      </w:r>
    </w:p>
    <w:p>
      <w:r>
        <w:t xml:space="preserve">korkea-arvoinen</w:t>
      </w:r>
    </w:p>
    <w:p>
      <w:r>
        <w:rPr>
          <w:b/>
        </w:rPr>
        <w:t xml:space="preserve">Tulos</w:t>
      </w:r>
    </w:p>
    <w:p>
      <w:r>
        <w:t xml:space="preserve">vaihtoehto</w:t>
      </w:r>
    </w:p>
    <w:p>
      <w:r>
        <w:rPr>
          <w:b/>
        </w:rPr>
        <w:t xml:space="preserve">Tulos</w:t>
      </w:r>
    </w:p>
    <w:p>
      <w:r>
        <w:t xml:space="preserve">politiikat</w:t>
      </w:r>
    </w:p>
    <w:p>
      <w:r>
        <w:rPr>
          <w:b/>
        </w:rPr>
        <w:t xml:space="preserve">Esimerkki 6.793</w:t>
      </w:r>
    </w:p>
    <w:p>
      <w:r>
        <w:t xml:space="preserve">Läpikulku: Näyttelyt ovat yksinomaan uskonnollisiin tarkoituksiin, kardinaali sanoi, eivätkä ne tarkoita, että kirkko olisi ottanut "kantaa tieteellisiin keskusteluihin tämän historiallisen, ainutlaatuisen ja arvostetun, Kristuksen ristinkuoleman muistuttavan esineen aitoudesta". 4,4 metriä (14,5 jalkaa) kertaa 1,1 metriä (3,3 jalkaa) kokoinen käärinliina pelastettiin viime hetkellä 12. huhtikuuta, kun tulipalo tuhosi Torinon katedraalin kappelin, jossa sitä tavallisesti säilytetään.</w:t>
      </w:r>
    </w:p>
    <w:p>
      <w:r>
        <w:rPr>
          <w:b/>
        </w:rPr>
        <w:t xml:space="preserve">Tulos</w:t>
      </w:r>
    </w:p>
    <w:p>
      <w:r>
        <w:t xml:space="preserve">näyttelyt</w:t>
      </w:r>
    </w:p>
    <w:p>
      <w:r>
        <w:rPr>
          <w:b/>
        </w:rPr>
        <w:t xml:space="preserve">Tulos</w:t>
      </w:r>
    </w:p>
    <w:p>
      <w:r>
        <w:t xml:space="preserve">sanoi</w:t>
      </w:r>
    </w:p>
    <w:p>
      <w:r>
        <w:rPr>
          <w:b/>
        </w:rPr>
        <w:t xml:space="preserve">Tulos</w:t>
      </w:r>
    </w:p>
    <w:p>
      <w:r>
        <w:t xml:space="preserve">merkitsee</w:t>
      </w:r>
    </w:p>
    <w:p>
      <w:r>
        <w:rPr>
          <w:b/>
        </w:rPr>
        <w:t xml:space="preserve">Tulos</w:t>
      </w:r>
    </w:p>
    <w:p>
      <w:r>
        <w:t xml:space="preserve">otettu</w:t>
      </w:r>
    </w:p>
    <w:p>
      <w:r>
        <w:rPr>
          <w:b/>
        </w:rPr>
        <w:t xml:space="preserve">Tulos</w:t>
      </w:r>
    </w:p>
    <w:p>
      <w:r>
        <w:t xml:space="preserve">keskustelut</w:t>
      </w:r>
    </w:p>
    <w:p>
      <w:r>
        <w:rPr>
          <w:b/>
        </w:rPr>
        <w:t xml:space="preserve">Tulos</w:t>
      </w:r>
    </w:p>
    <w:p>
      <w:r>
        <w:t xml:space="preserve">herättää</w:t>
      </w:r>
    </w:p>
    <w:p>
      <w:r>
        <w:rPr>
          <w:b/>
        </w:rPr>
        <w:t xml:space="preserve">Tulos</w:t>
      </w:r>
    </w:p>
    <w:p>
      <w:r>
        <w:t xml:space="preserve">kuolema</w:t>
      </w:r>
    </w:p>
    <w:p>
      <w:r>
        <w:rPr>
          <w:b/>
        </w:rPr>
        <w:t xml:space="preserve">Tulos</w:t>
      </w:r>
    </w:p>
    <w:p>
      <w:r>
        <w:t xml:space="preserve">tallennettu</w:t>
      </w:r>
    </w:p>
    <w:p>
      <w:r>
        <w:rPr>
          <w:b/>
        </w:rPr>
        <w:t xml:space="preserve">Tulos</w:t>
      </w:r>
    </w:p>
    <w:p>
      <w:r>
        <w:t xml:space="preserve">Blaze</w:t>
      </w:r>
    </w:p>
    <w:p>
      <w:r>
        <w:rPr>
          <w:b/>
        </w:rPr>
        <w:t xml:space="preserve">Tulos</w:t>
      </w:r>
    </w:p>
    <w:p>
      <w:r>
        <w:t xml:space="preserve">tuhoutunut</w:t>
      </w:r>
    </w:p>
    <w:p>
      <w:r>
        <w:rPr>
          <w:b/>
        </w:rPr>
        <w:t xml:space="preserve">Tulos</w:t>
      </w:r>
    </w:p>
    <w:p>
      <w:r>
        <w:t xml:space="preserve">sijoitettu</w:t>
      </w:r>
    </w:p>
    <w:p>
      <w:r>
        <w:rPr>
          <w:b/>
        </w:rPr>
        <w:t xml:space="preserve">Esimerkki 6.794</w:t>
      </w:r>
    </w:p>
    <w:p>
      <w:r>
        <w:t xml:space="preserve">Läpikulku: "Rice sanoi lentokoneessa, joka toi hänet Berliiniin, jossa hän aloitti viisipäiväisen Euroopan-kiertueen. "Palestiinalaishallinto on tehnyt niin."</w:t>
      </w:r>
    </w:p>
    <w:p>
      <w:r>
        <w:rPr>
          <w:b/>
        </w:rPr>
        <w:t xml:space="preserve">Tulos</w:t>
      </w:r>
    </w:p>
    <w:p>
      <w:r>
        <w:t xml:space="preserve">hyökkäys</w:t>
      </w:r>
    </w:p>
    <w:p>
      <w:r>
        <w:rPr>
          <w:b/>
        </w:rPr>
        <w:t xml:space="preserve">Tulos</w:t>
      </w:r>
    </w:p>
    <w:p>
      <w:r>
        <w:t xml:space="preserve">tuomittu</w:t>
      </w:r>
    </w:p>
    <w:p>
      <w:r>
        <w:rPr>
          <w:b/>
        </w:rPr>
        <w:t xml:space="preserve">Tulos</w:t>
      </w:r>
    </w:p>
    <w:p>
      <w:r>
        <w:t xml:space="preserve">tuomittu</w:t>
      </w:r>
    </w:p>
    <w:p>
      <w:r>
        <w:rPr>
          <w:b/>
        </w:rPr>
        <w:t xml:space="preserve">Tulos</w:t>
      </w:r>
    </w:p>
    <w:p>
      <w:r>
        <w:t xml:space="preserve">sanoi</w:t>
      </w:r>
    </w:p>
    <w:p>
      <w:r>
        <w:rPr>
          <w:b/>
        </w:rPr>
        <w:t xml:space="preserve">Tulos</w:t>
      </w:r>
    </w:p>
    <w:p>
      <w:r>
        <w:t xml:space="preserve">tuo</w:t>
      </w:r>
    </w:p>
    <w:p>
      <w:r>
        <w:rPr>
          <w:b/>
        </w:rPr>
        <w:t xml:space="preserve">Tulos</w:t>
      </w:r>
    </w:p>
    <w:p>
      <w:r>
        <w:t xml:space="preserve">alkoi</w:t>
      </w:r>
    </w:p>
    <w:p>
      <w:r>
        <w:rPr>
          <w:b/>
        </w:rPr>
        <w:t xml:space="preserve">Tulos</w:t>
      </w:r>
    </w:p>
    <w:p>
      <w:r>
        <w:t xml:space="preserve">kiertue</w:t>
      </w:r>
    </w:p>
    <w:p>
      <w:r>
        <w:rPr>
          <w:b/>
        </w:rPr>
        <w:t xml:space="preserve">Tulos</w:t>
      </w:r>
    </w:p>
    <w:p>
      <w:r>
        <w:t xml:space="preserve">valmis</w:t>
      </w:r>
    </w:p>
    <w:p>
      <w:r>
        <w:rPr>
          <w:b/>
        </w:rPr>
        <w:t xml:space="preserve">Esimerkki 6.795</w:t>
      </w:r>
    </w:p>
    <w:p>
      <w:r>
        <w:t xml:space="preserve">Läpikulku: Oodi ystävyydelle -teemalla järjestettiin lauantai-iltana Pekingissä Kiinan ja Afrikan yhteistyöfoorumin (FOCAC) huippukokouksen kunniaksi ja kulttuurivaihdon helpottamiseksi esiintymisgaala. Puolentoista tunnin aikana esiintyjät tarjosivat todellista herkkua sekä silmille että korville valtion- ja hallitusten johtajille ja korkea-arvoisille virkamiehille yli 40:stä Afrikan maasta, jotka ovat saapuneet tänne kaksipäiväiseen merkittävään kokoukseen.</w:t>
      </w:r>
    </w:p>
    <w:p>
      <w:r>
        <w:rPr>
          <w:b/>
        </w:rPr>
        <w:t xml:space="preserve">Tulos</w:t>
      </w:r>
    </w:p>
    <w:p>
      <w:r>
        <w:t xml:space="preserve">esiintyminen</w:t>
      </w:r>
    </w:p>
    <w:p>
      <w:r>
        <w:rPr>
          <w:b/>
        </w:rPr>
        <w:t xml:space="preserve">Tulos</w:t>
      </w:r>
    </w:p>
    <w:p>
      <w:r>
        <w:t xml:space="preserve">lavastettu</w:t>
      </w:r>
    </w:p>
    <w:p>
      <w:r>
        <w:rPr>
          <w:b/>
        </w:rPr>
        <w:t xml:space="preserve">Tulos</w:t>
      </w:r>
    </w:p>
    <w:p>
      <w:r>
        <w:t xml:space="preserve">helpottaa</w:t>
      </w:r>
    </w:p>
    <w:p>
      <w:r>
        <w:rPr>
          <w:b/>
        </w:rPr>
        <w:t xml:space="preserve">Tulos</w:t>
      </w:r>
    </w:p>
    <w:p>
      <w:r>
        <w:t xml:space="preserve">vaihdot</w:t>
      </w:r>
    </w:p>
    <w:p>
      <w:r>
        <w:rPr>
          <w:b/>
        </w:rPr>
        <w:t xml:space="preserve">Tulos</w:t>
      </w:r>
    </w:p>
    <w:p>
      <w:r>
        <w:t xml:space="preserve">ylös</w:t>
      </w:r>
    </w:p>
    <w:p>
      <w:r>
        <w:rPr>
          <w:b/>
        </w:rPr>
        <w:t xml:space="preserve">Tulos</w:t>
      </w:r>
    </w:p>
    <w:p>
      <w:r>
        <w:t xml:space="preserve">kerääminen</w:t>
      </w:r>
    </w:p>
    <w:p>
      <w:r>
        <w:rPr>
          <w:b/>
        </w:rPr>
        <w:t xml:space="preserve">Esimerkki 6.796</w:t>
      </w:r>
    </w:p>
    <w:p>
      <w:r>
        <w:t xml:space="preserve">Läpikulku: Hänet kutsuttiin myöhemmin osallistumaan keskuksen tukemaan tutkimusohjelmaan, jossa haastateltiin haavoittuvassa asemassa olevia lapsia, mukaan lukien lapsia, joiden toinen tai molemmat vanhemmat olivat HIV-positiivisia. "Sain tietää, että äitini oli epämukava ja katuvainen ja että olin lisännyt hänen tuskaansa", poika kirjoitti haastattelupöytäkirjaansa.</w:t>
      </w:r>
    </w:p>
    <w:p>
      <w:r>
        <w:rPr>
          <w:b/>
        </w:rPr>
        <w:t xml:space="preserve">Tulos</w:t>
      </w:r>
    </w:p>
    <w:p>
      <w:r>
        <w:t xml:space="preserve">nimeltään</w:t>
      </w:r>
    </w:p>
    <w:p>
      <w:r>
        <w:rPr>
          <w:b/>
        </w:rPr>
        <w:t xml:space="preserve">Tulos</w:t>
      </w:r>
    </w:p>
    <w:p>
      <w:r>
        <w:t xml:space="preserve">ota</w:t>
      </w:r>
    </w:p>
    <w:p>
      <w:r>
        <w:rPr>
          <w:b/>
        </w:rPr>
        <w:t xml:space="preserve">Tulos</w:t>
      </w:r>
    </w:p>
    <w:p>
      <w:r>
        <w:t xml:space="preserve">haastattelu</w:t>
      </w:r>
    </w:p>
    <w:p>
      <w:r>
        <w:rPr>
          <w:b/>
        </w:rPr>
        <w:t xml:space="preserve">Tulos</w:t>
      </w:r>
    </w:p>
    <w:p>
      <w:r>
        <w:t xml:space="preserve">oppinut</w:t>
      </w:r>
    </w:p>
    <w:p>
      <w:r>
        <w:rPr>
          <w:b/>
        </w:rPr>
        <w:t xml:space="preserve">Tulos</w:t>
      </w:r>
    </w:p>
    <w:p>
      <w:r>
        <w:t xml:space="preserve">epämukava</w:t>
      </w:r>
    </w:p>
    <w:p>
      <w:r>
        <w:rPr>
          <w:b/>
        </w:rPr>
        <w:t xml:space="preserve">Tulos</w:t>
      </w:r>
    </w:p>
    <w:p>
      <w:r>
        <w:t xml:space="preserve">katuvainen</w:t>
      </w:r>
    </w:p>
    <w:p>
      <w:r>
        <w:rPr>
          <w:b/>
        </w:rPr>
        <w:t xml:space="preserve">Tulos</w:t>
      </w:r>
    </w:p>
    <w:p>
      <w:r>
        <w:t xml:space="preserve">lisätty</w:t>
      </w:r>
    </w:p>
    <w:p>
      <w:r>
        <w:rPr>
          <w:b/>
        </w:rPr>
        <w:t xml:space="preserve">Tulos</w:t>
      </w:r>
    </w:p>
    <w:p>
      <w:r>
        <w:t xml:space="preserve">kipu</w:t>
      </w:r>
    </w:p>
    <w:p>
      <w:r>
        <w:rPr>
          <w:b/>
        </w:rPr>
        <w:t xml:space="preserve">Tulos</w:t>
      </w:r>
    </w:p>
    <w:p>
      <w:r>
        <w:t xml:space="preserve">kirjoitti</w:t>
      </w:r>
    </w:p>
    <w:p>
      <w:r>
        <w:rPr>
          <w:b/>
        </w:rPr>
        <w:t xml:space="preserve">Esimerkki 6.797</w:t>
      </w:r>
    </w:p>
    <w:p>
      <w:r>
        <w:t xml:space="preserve">Läpikulku: Tutkinnassa keskityttiin palestiinalaisnationalistien hyökkäykseen, mutta ei suljettu pois rikollista tekoa. Turvallisuusjoukot ovat varoittaneet palestiinalaismilitanttien iskuista tämän viikon juutalaisten pääsiäisjuhlien yhteydessä.</w:t>
      </w:r>
    </w:p>
    <w:p>
      <w:r>
        <w:rPr>
          <w:b/>
        </w:rPr>
        <w:t xml:space="preserve">Tulos</w:t>
      </w:r>
    </w:p>
    <w:p>
      <w:r>
        <w:t xml:space="preserve">tuettu</w:t>
      </w:r>
    </w:p>
    <w:p>
      <w:r>
        <w:rPr>
          <w:b/>
        </w:rPr>
        <w:t xml:space="preserve">Tulos</w:t>
      </w:r>
    </w:p>
    <w:p>
      <w:r>
        <w:t xml:space="preserve">kammattu</w:t>
      </w:r>
    </w:p>
    <w:p>
      <w:r>
        <w:rPr>
          <w:b/>
        </w:rPr>
        <w:t xml:space="preserve">Tulos</w:t>
      </w:r>
    </w:p>
    <w:p>
      <w:r>
        <w:t xml:space="preserve">tutkimus</w:t>
      </w:r>
    </w:p>
    <w:p>
      <w:r>
        <w:rPr>
          <w:b/>
        </w:rPr>
        <w:t xml:space="preserve">Tulos</w:t>
      </w:r>
    </w:p>
    <w:p>
      <w:r>
        <w:t xml:space="preserve">hyökkäys</w:t>
      </w:r>
    </w:p>
    <w:p>
      <w:r>
        <w:rPr>
          <w:b/>
        </w:rPr>
        <w:t xml:space="preserve">Tulos</w:t>
      </w:r>
    </w:p>
    <w:p>
      <w:r>
        <w:t xml:space="preserve">päättävä</w:t>
      </w:r>
    </w:p>
    <w:p>
      <w:r>
        <w:rPr>
          <w:b/>
        </w:rPr>
        <w:t xml:space="preserve">Tulos</w:t>
      </w:r>
    </w:p>
    <w:p>
      <w:r>
        <w:t xml:space="preserve">varoitti</w:t>
      </w:r>
    </w:p>
    <w:p>
      <w:r>
        <w:rPr>
          <w:b/>
        </w:rPr>
        <w:t xml:space="preserve">Tulos</w:t>
      </w:r>
    </w:p>
    <w:p>
      <w:r>
        <w:t xml:space="preserve">hyökkäykset</w:t>
      </w:r>
    </w:p>
    <w:p>
      <w:r>
        <w:rPr>
          <w:b/>
        </w:rPr>
        <w:t xml:space="preserve">Tulos</w:t>
      </w:r>
    </w:p>
    <w:p>
      <w:r>
        <w:t xml:space="preserve">samaan aikaan</w:t>
      </w:r>
    </w:p>
    <w:p>
      <w:r>
        <w:rPr>
          <w:b/>
        </w:rPr>
        <w:t xml:space="preserve">Tulos</w:t>
      </w:r>
    </w:p>
    <w:p>
      <w:r>
        <w:t xml:space="preserve">lomat</w:t>
      </w:r>
    </w:p>
    <w:p>
      <w:r>
        <w:rPr>
          <w:b/>
        </w:rPr>
        <w:t xml:space="preserve">Esimerkki 6.798</w:t>
      </w:r>
    </w:p>
    <w:p>
      <w:r>
        <w:t xml:space="preserve">Läpikulku: ABAC on pitänyt kolme kokousta vuonna 2006 Singaporessa, Kanadassa ja Filippiineillä, kaikki VCCI:n johdolla. </w:t>
      </w:r>
    </w:p>
    <w:p>
      <w:r>
        <w:rPr>
          <w:b/>
        </w:rPr>
        <w:t xml:space="preserve">Tulos</w:t>
      </w:r>
    </w:p>
    <w:p>
      <w:r>
        <w:t xml:space="preserve">on</w:t>
      </w:r>
    </w:p>
    <w:p>
      <w:r>
        <w:rPr>
          <w:b/>
        </w:rPr>
        <w:t xml:space="preserve">Tulos</w:t>
      </w:r>
    </w:p>
    <w:p>
      <w:r>
        <w:t xml:space="preserve">oli</w:t>
      </w:r>
    </w:p>
    <w:p>
      <w:r>
        <w:rPr>
          <w:b/>
        </w:rPr>
        <w:t xml:space="preserve">Esimerkki 6.799</w:t>
      </w:r>
    </w:p>
    <w:p>
      <w:r>
        <w:t xml:space="preserve">Läpikulku: Esimerkiksi 781 miljoonasta lukutaidottomasta aikuisesta vain 100 miljoonaa saavuttaa lukutaidon vuoteen 2015 mennessä nykyisellä edistymisvauhdilla, todetaan tiedonannossa. Tiedonannossa suositellaan, että maat käyttäisivät 4-6 prosenttia kansantulosta koulutukseen ja että avunantajat nostaisivat ennakoitavissa olevan ja pitkäaikaisen rahoituksen tasoa, jotta saavutettaisiin 11 miljardin Yhdysvaltain dollarin vuotuinen tarve yleiseen peruskoulutukseen, aikuisten lukutaitoon ja varhaiskasvatukseen.</w:t>
      </w:r>
    </w:p>
    <w:p>
      <w:r>
        <w:rPr>
          <w:b/>
        </w:rPr>
        <w:t xml:space="preserve">Tulos</w:t>
      </w:r>
    </w:p>
    <w:p>
      <w:r>
        <w:t xml:space="preserve">saavuttaa</w:t>
      </w:r>
    </w:p>
    <w:p>
      <w:r>
        <w:rPr>
          <w:b/>
        </w:rPr>
        <w:t xml:space="preserve">Tulos</w:t>
      </w:r>
    </w:p>
    <w:p>
      <w:r>
        <w:t xml:space="preserve">sanoi</w:t>
      </w:r>
    </w:p>
    <w:p>
      <w:r>
        <w:rPr>
          <w:b/>
        </w:rPr>
        <w:t xml:space="preserve">Tulos</w:t>
      </w:r>
    </w:p>
    <w:p>
      <w:r>
        <w:t xml:space="preserve">suosittelee</w:t>
      </w:r>
    </w:p>
    <w:p>
      <w:r>
        <w:rPr>
          <w:b/>
        </w:rPr>
        <w:t xml:space="preserve">Tulos</w:t>
      </w:r>
    </w:p>
    <w:p>
      <w:r>
        <w:t xml:space="preserve">viettää</w:t>
      </w:r>
    </w:p>
    <w:p>
      <w:r>
        <w:rPr>
          <w:b/>
        </w:rPr>
        <w:t xml:space="preserve">Tulos</w:t>
      </w:r>
    </w:p>
    <w:p>
      <w:r>
        <w:t xml:space="preserve">koulutus</w:t>
      </w:r>
    </w:p>
    <w:p>
      <w:r>
        <w:rPr>
          <w:b/>
        </w:rPr>
        <w:t xml:space="preserve">Tulos</w:t>
      </w:r>
    </w:p>
    <w:p>
      <w:r>
        <w:t xml:space="preserve">nostaa</w:t>
      </w:r>
    </w:p>
    <w:p>
      <w:r>
        <w:rPr>
          <w:b/>
        </w:rPr>
        <w:t xml:space="preserve">Tulos</w:t>
      </w:r>
    </w:p>
    <w:p>
      <w:r>
        <w:t xml:space="preserve">tavoittaa</w:t>
      </w:r>
    </w:p>
    <w:p>
      <w:r>
        <w:rPr>
          <w:b/>
        </w:rPr>
        <w:t xml:space="preserve">Tulos</w:t>
      </w:r>
    </w:p>
    <w:p>
      <w:r>
        <w:t xml:space="preserve">vaadittu</w:t>
      </w:r>
    </w:p>
    <w:p>
      <w:r>
        <w:rPr>
          <w:b/>
        </w:rPr>
        <w:t xml:space="preserve">Tulos</w:t>
      </w:r>
    </w:p>
    <w:p>
      <w:r>
        <w:t xml:space="preserve">koulutus</w:t>
      </w:r>
    </w:p>
    <w:p>
      <w:r>
        <w:rPr>
          <w:b/>
        </w:rPr>
        <w:t xml:space="preserve">Tulos</w:t>
      </w:r>
    </w:p>
    <w:p>
      <w:r>
        <w:t xml:space="preserve">lukutaito</w:t>
      </w:r>
    </w:p>
    <w:p>
      <w:r>
        <w:rPr>
          <w:b/>
        </w:rPr>
        <w:t xml:space="preserve">Tulos</w:t>
      </w:r>
    </w:p>
    <w:p>
      <w:r>
        <w:t xml:space="preserve">koulutus</w:t>
      </w:r>
    </w:p>
    <w:p>
      <w:r>
        <w:rPr>
          <w:b/>
        </w:rPr>
        <w:t xml:space="preserve">Esimerkki 6.800</w:t>
      </w:r>
    </w:p>
    <w:p>
      <w:r>
        <w:t xml:space="preserve">Läpikulku: Kandaharin kaupungin lähellä, joka on Talebanin synnyinkaupunki ja kapinallisten jatkuva keskuspaikka, tehtiin sotakoneiden tukema ratsia, jossa "takavarikoitiin vihollisen asekätkö, joka sisälsi miinoja ja räjähteitä". Maanantaina liittouman joukot pidättivät myös Afganistanin armeijan sotilaiden tukemina 10 "epäiltyä terroristia", mukaan lukien Al-Qaidaan yhteydessä olevan taistelijan Kunarin itäisessä maakunnassa, joka on toinen Pakistanin rajalla sijaitseva ongelmallinen alue.</w:t>
      </w:r>
    </w:p>
    <w:p>
      <w:r>
        <w:rPr>
          <w:b/>
        </w:rPr>
        <w:t xml:space="preserve">Tulos</w:t>
      </w:r>
    </w:p>
    <w:p>
      <w:r>
        <w:t xml:space="preserve">raid</w:t>
      </w:r>
    </w:p>
    <w:p>
      <w:r>
        <w:rPr>
          <w:b/>
        </w:rPr>
        <w:t xml:space="preserve">Tulos</w:t>
      </w:r>
    </w:p>
    <w:p>
      <w:r>
        <w:t xml:space="preserve">tuettu</w:t>
      </w:r>
    </w:p>
    <w:p>
      <w:r>
        <w:rPr>
          <w:b/>
        </w:rPr>
        <w:t xml:space="preserve">Tulos</w:t>
      </w:r>
    </w:p>
    <w:p>
      <w:r>
        <w:t xml:space="preserve">takavarikoitu</w:t>
      </w:r>
    </w:p>
    <w:p>
      <w:r>
        <w:rPr>
          <w:b/>
        </w:rPr>
        <w:t xml:space="preserve">Tulos</w:t>
      </w:r>
    </w:p>
    <w:p>
      <w:r>
        <w:t xml:space="preserve">joka sisältää</w:t>
      </w:r>
    </w:p>
    <w:p>
      <w:r>
        <w:rPr>
          <w:b/>
        </w:rPr>
        <w:t xml:space="preserve">Tulos</w:t>
      </w:r>
    </w:p>
    <w:p>
      <w:r>
        <w:t xml:space="preserve">focus</w:t>
      </w:r>
    </w:p>
    <w:p>
      <w:r>
        <w:rPr>
          <w:b/>
        </w:rPr>
        <w:t xml:space="preserve">Tulos</w:t>
      </w:r>
    </w:p>
    <w:p>
      <w:r>
        <w:t xml:space="preserve">tukena</w:t>
      </w:r>
    </w:p>
    <w:p>
      <w:r>
        <w:rPr>
          <w:b/>
        </w:rPr>
        <w:t xml:space="preserve">Tulos</w:t>
      </w:r>
    </w:p>
    <w:p>
      <w:r>
        <w:t xml:space="preserve">pidätetty</w:t>
      </w:r>
    </w:p>
    <w:p>
      <w:r>
        <w:rPr>
          <w:b/>
        </w:rPr>
        <w:t xml:space="preserve">Esimerkki 6.801</w:t>
      </w:r>
    </w:p>
    <w:p>
      <w:r>
        <w:t xml:space="preserve">Läpikulku: Hän suostutteli tytön menemään jälkeläisen kotiin katsomaan "faaraoiden jokapäiväistä elämää", mutta sieppasi tytön korut, kun he saapuivat. Nainen otti yhteyttä poliisiin, joka pidätti Bastawissin kaksi tuntia myöhemmin.</w:t>
      </w:r>
    </w:p>
    <w:p>
      <w:r>
        <w:rPr>
          <w:b/>
        </w:rPr>
        <w:t xml:space="preserve">Tulos</w:t>
      </w:r>
    </w:p>
    <w:p>
      <w:r>
        <w:t xml:space="preserve">puhui</w:t>
      </w:r>
    </w:p>
    <w:p>
      <w:r>
        <w:rPr>
          <w:b/>
        </w:rPr>
        <w:t xml:space="preserve">Tulos</w:t>
      </w:r>
    </w:p>
    <w:p>
      <w:r>
        <w:t xml:space="preserve">menossa</w:t>
      </w:r>
    </w:p>
    <w:p>
      <w:r>
        <w:rPr>
          <w:b/>
        </w:rPr>
        <w:t xml:space="preserve">Tulos</w:t>
      </w:r>
    </w:p>
    <w:p>
      <w:r>
        <w:t xml:space="preserve">katso</w:t>
      </w:r>
    </w:p>
    <w:p>
      <w:r>
        <w:rPr>
          <w:b/>
        </w:rPr>
        <w:t xml:space="preserve">Tulos</w:t>
      </w:r>
    </w:p>
    <w:p>
      <w:r>
        <w:t xml:space="preserve">tarttui</w:t>
      </w:r>
    </w:p>
    <w:p>
      <w:r>
        <w:rPr>
          <w:b/>
        </w:rPr>
        <w:t xml:space="preserve">Tulos</w:t>
      </w:r>
    </w:p>
    <w:p>
      <w:r>
        <w:t xml:space="preserve">saapui</w:t>
      </w:r>
    </w:p>
    <w:p>
      <w:r>
        <w:rPr>
          <w:b/>
        </w:rPr>
        <w:t xml:space="preserve">Tulos</w:t>
      </w:r>
    </w:p>
    <w:p>
      <w:r>
        <w:t xml:space="preserve">otti yhteyttä</w:t>
      </w:r>
    </w:p>
    <w:p>
      <w:r>
        <w:rPr>
          <w:b/>
        </w:rPr>
        <w:t xml:space="preserve">Tulos</w:t>
      </w:r>
    </w:p>
    <w:p>
      <w:r>
        <w:t xml:space="preserve">pidätetty</w:t>
      </w:r>
    </w:p>
    <w:p>
      <w:r>
        <w:rPr>
          <w:b/>
        </w:rPr>
        <w:t xml:space="preserve">Esimerkki 6.802</w:t>
      </w:r>
    </w:p>
    <w:p>
      <w:r>
        <w:t xml:space="preserve">Läpikulku: Ntini keilasi kuuden ylivoiman mittaisen tulisen jakson, ennen kuin Steyn tuli jälleen lounasta edeltävällä kierroksella. </w:t>
      </w:r>
    </w:p>
    <w:p>
      <w:r>
        <w:rPr>
          <w:b/>
        </w:rPr>
        <w:t xml:space="preserve">Tulos</w:t>
      </w:r>
    </w:p>
    <w:p>
      <w:r>
        <w:t xml:space="preserve">keilasi</w:t>
      </w:r>
    </w:p>
    <w:p>
      <w:r>
        <w:rPr>
          <w:b/>
        </w:rPr>
        <w:t xml:space="preserve">Tulos</w:t>
      </w:r>
    </w:p>
    <w:p>
      <w:r>
        <w:t xml:space="preserve">lounas</w:t>
      </w:r>
    </w:p>
    <w:p>
      <w:r>
        <w:rPr>
          <w:b/>
        </w:rPr>
        <w:t xml:space="preserve">Tulos</w:t>
      </w:r>
    </w:p>
    <w:p>
      <w:r>
        <w:t xml:space="preserve">loitsu</w:t>
      </w:r>
    </w:p>
    <w:p>
      <w:r>
        <w:rPr>
          <w:b/>
        </w:rPr>
        <w:t xml:space="preserve">Tulos</w:t>
      </w:r>
    </w:p>
    <w:p>
      <w:r>
        <w:t xml:space="preserve">overs</w:t>
      </w:r>
    </w:p>
    <w:p>
      <w:r>
        <w:rPr>
          <w:b/>
        </w:rPr>
        <w:t xml:space="preserve">Tulos</w:t>
      </w:r>
    </w:p>
    <w:p>
      <w:r>
        <w:t xml:space="preserve">tuli</w:t>
      </w:r>
    </w:p>
    <w:p>
      <w:r>
        <w:rPr>
          <w:b/>
        </w:rPr>
        <w:t xml:space="preserve">Esimerkki 6.803</w:t>
      </w:r>
    </w:p>
    <w:p>
      <w:r>
        <w:t xml:space="preserve">Läpikulku: Fletcher sulki jälleen pois Vaughanin pelaamisen kahdessa viimeisessä Ashes-testiottelussa ja sanoi, että valitsijat eivät ole vielä tehneet lopullista päätöstä entisen kipparin muodosta ja kunnosta yhden päivän kutsun suhteen. Fletcherin vastauksen sävy antoi kuitenkin ymmärtää, että 32-vuotias on hyvin todennäköisesti valmis pelaamaan kolminkertaisessa sarjassa.</w:t>
      </w:r>
    </w:p>
    <w:p>
      <w:r>
        <w:rPr>
          <w:b/>
        </w:rPr>
        <w:t xml:space="preserve">Tulos</w:t>
      </w:r>
    </w:p>
    <w:p>
      <w:r>
        <w:t xml:space="preserve">hallitsi</w:t>
      </w:r>
    </w:p>
    <w:p>
      <w:r>
        <w:rPr>
          <w:b/>
        </w:rPr>
        <w:t xml:space="preserve">Tulos</w:t>
      </w:r>
    </w:p>
    <w:p>
      <w:r>
        <w:t xml:space="preserve">pelaa</w:t>
      </w:r>
    </w:p>
    <w:p>
      <w:r>
        <w:rPr>
          <w:b/>
        </w:rPr>
        <w:t xml:space="preserve">Tulos</w:t>
      </w:r>
    </w:p>
    <w:p>
      <w:r>
        <w:t xml:space="preserve">Testit</w:t>
      </w:r>
    </w:p>
    <w:p>
      <w:r>
        <w:rPr>
          <w:b/>
        </w:rPr>
        <w:t xml:space="preserve">Tulos</w:t>
      </w:r>
    </w:p>
    <w:p>
      <w:r>
        <w:t xml:space="preserve">sanoi</w:t>
      </w:r>
    </w:p>
    <w:p>
      <w:r>
        <w:rPr>
          <w:b/>
        </w:rPr>
        <w:t xml:space="preserve">Tulos</w:t>
      </w:r>
    </w:p>
    <w:p>
      <w:r>
        <w:t xml:space="preserve">tee</w:t>
      </w:r>
    </w:p>
    <w:p>
      <w:r>
        <w:rPr>
          <w:b/>
        </w:rPr>
        <w:t xml:space="preserve">Tulos</w:t>
      </w:r>
    </w:p>
    <w:p>
      <w:r>
        <w:t xml:space="preserve">Palauta</w:t>
      </w:r>
    </w:p>
    <w:p>
      <w:r>
        <w:rPr>
          <w:b/>
        </w:rPr>
        <w:t xml:space="preserve">Tulos</w:t>
      </w:r>
    </w:p>
    <w:p>
      <w:r>
        <w:t xml:space="preserve">ehdotettu</w:t>
      </w:r>
    </w:p>
    <w:p>
      <w:r>
        <w:rPr>
          <w:b/>
        </w:rPr>
        <w:t xml:space="preserve">Tulos</w:t>
      </w:r>
    </w:p>
    <w:p>
      <w:r>
        <w:t xml:space="preserve">sarja</w:t>
      </w:r>
    </w:p>
    <w:p>
      <w:r>
        <w:rPr>
          <w:b/>
        </w:rPr>
        <w:t xml:space="preserve">Esimerkki 6.804</w:t>
      </w:r>
    </w:p>
    <w:p>
      <w:r>
        <w:t xml:space="preserve">Läpikulku: Saudi-Arabia ja Oman esittelevät ensimmäiset pitkät elokuvansa arabialaisen elokuvan kilpailuosiossa. Kunniavieras Latinalainen Amerikka esittelee 8. joulukuuta asti kestävällä festivaalilla erikoisen, mutta kiehtovan elokuvaryhmän.</w:t>
      </w:r>
    </w:p>
    <w:p>
      <w:r>
        <w:rPr>
          <w:b/>
        </w:rPr>
        <w:t xml:space="preserve">Tulos</w:t>
      </w:r>
    </w:p>
    <w:p>
      <w:r>
        <w:t xml:space="preserve">olla</w:t>
      </w:r>
    </w:p>
    <w:p>
      <w:r>
        <w:rPr>
          <w:b/>
        </w:rPr>
        <w:t xml:space="preserve">Tulos</w:t>
      </w:r>
    </w:p>
    <w:p>
      <w:r>
        <w:t xml:space="preserve">Seulottu</w:t>
      </w:r>
    </w:p>
    <w:p>
      <w:r>
        <w:rPr>
          <w:b/>
        </w:rPr>
        <w:t xml:space="preserve">Tulos</w:t>
      </w:r>
    </w:p>
    <w:p>
      <w:r>
        <w:t xml:space="preserve">olla</w:t>
      </w:r>
    </w:p>
    <w:p>
      <w:r>
        <w:rPr>
          <w:b/>
        </w:rPr>
        <w:t xml:space="preserve">Tulos</w:t>
      </w:r>
    </w:p>
    <w:p>
      <w:r>
        <w:t xml:space="preserve">läsnä</w:t>
      </w:r>
    </w:p>
    <w:p>
      <w:r>
        <w:rPr>
          <w:b/>
        </w:rPr>
        <w:t xml:space="preserve">Tulos</w:t>
      </w:r>
    </w:p>
    <w:p>
      <w:r>
        <w:t xml:space="preserve">läsnä</w:t>
      </w:r>
    </w:p>
    <w:p>
      <w:r>
        <w:rPr>
          <w:b/>
        </w:rPr>
        <w:t xml:space="preserve">Tulos</w:t>
      </w:r>
    </w:p>
    <w:p>
      <w:r>
        <w:t xml:space="preserve">vetovoima</w:t>
      </w:r>
    </w:p>
    <w:p>
      <w:r>
        <w:rPr>
          <w:b/>
        </w:rPr>
        <w:t xml:space="preserve">Tulos</w:t>
      </w:r>
    </w:p>
    <w:p>
      <w:r>
        <w:t xml:space="preserve">festivaali</w:t>
      </w:r>
    </w:p>
    <w:p>
      <w:r>
        <w:rPr>
          <w:b/>
        </w:rPr>
        <w:t xml:space="preserve">Esimerkki 6.805</w:t>
      </w:r>
    </w:p>
    <w:p>
      <w:r>
        <w:t xml:space="preserve">Läpikulku: Kanadan painin olympiavoittajan Daniel Igalin kimppuun hyökättiin ja hänet ryöstettiin kotimaassaan Nigeriassa kaksi viikkoa sitten, kertoi kanadalainen lehdistö keskiviikkona. Igali joutui kohtaamisen kohteeksi kaksi viikkoa sitten, kun hän katseli televisiota veljensä kanssa yksityisasunnossaan Yenaguassa Bayelsan osavaltiossa, neljä päivää Kanadasta saapumisensa jälkeen.</w:t>
      </w:r>
    </w:p>
    <w:p>
      <w:r>
        <w:rPr>
          <w:b/>
        </w:rPr>
        <w:t xml:space="preserve">Tulos</w:t>
      </w:r>
    </w:p>
    <w:p>
      <w:r>
        <w:t xml:space="preserve">hyökkäsi</w:t>
      </w:r>
    </w:p>
    <w:p>
      <w:r>
        <w:rPr>
          <w:b/>
        </w:rPr>
        <w:t xml:space="preserve">Tulos</w:t>
      </w:r>
    </w:p>
    <w:p>
      <w:r>
        <w:t xml:space="preserve">ryöstetty</w:t>
      </w:r>
    </w:p>
    <w:p>
      <w:r>
        <w:rPr>
          <w:b/>
        </w:rPr>
        <w:t xml:space="preserve">Tulos</w:t>
      </w:r>
    </w:p>
    <w:p>
      <w:r>
        <w:t xml:space="preserve">sanoi</w:t>
      </w:r>
    </w:p>
    <w:p>
      <w:r>
        <w:rPr>
          <w:b/>
        </w:rPr>
        <w:t xml:space="preserve">Tulos</w:t>
      </w:r>
    </w:p>
    <w:p>
      <w:r>
        <w:t xml:space="preserve">kohtasi</w:t>
      </w:r>
    </w:p>
    <w:p>
      <w:r>
        <w:rPr>
          <w:b/>
        </w:rPr>
        <w:t xml:space="preserve">Tulos</w:t>
      </w:r>
    </w:p>
    <w:p>
      <w:r>
        <w:t xml:space="preserve">katsomassa</w:t>
      </w:r>
    </w:p>
    <w:p>
      <w:r>
        <w:rPr>
          <w:b/>
        </w:rPr>
        <w:t xml:space="preserve">Tulos</w:t>
      </w:r>
    </w:p>
    <w:p>
      <w:r>
        <w:t xml:space="preserve">saapuvat</w:t>
      </w:r>
    </w:p>
    <w:p>
      <w:r>
        <w:rPr>
          <w:b/>
        </w:rPr>
        <w:t xml:space="preserve">Esimerkki 6.806</w:t>
      </w:r>
    </w:p>
    <w:p>
      <w:r>
        <w:t xml:space="preserve">Läpikulku: Mohammed Shafi Pattron apulaispoliisipäällikön autoa kohti heitti kranaatin ja avasi tulen. Hän pakeni vahingoittumattomana.</w:t>
      </w:r>
    </w:p>
    <w:p>
      <w:r>
        <w:rPr>
          <w:b/>
        </w:rPr>
        <w:t xml:space="preserve">Tulos</w:t>
      </w:r>
    </w:p>
    <w:p>
      <w:r>
        <w:t xml:space="preserve">heitti</w:t>
      </w:r>
    </w:p>
    <w:p>
      <w:r>
        <w:rPr>
          <w:b/>
        </w:rPr>
        <w:t xml:space="preserve">Tulos</w:t>
      </w:r>
    </w:p>
    <w:p>
      <w:r>
        <w:t xml:space="preserve">avattu</w:t>
      </w:r>
    </w:p>
    <w:p>
      <w:r>
        <w:rPr>
          <w:b/>
        </w:rPr>
        <w:t xml:space="preserve">Tulos</w:t>
      </w:r>
    </w:p>
    <w:p>
      <w:r>
        <w:t xml:space="preserve">karannut</w:t>
      </w:r>
    </w:p>
    <w:p>
      <w:r>
        <w:rPr>
          <w:b/>
        </w:rPr>
        <w:t xml:space="preserve">Esimerkki 6.807</w:t>
      </w:r>
    </w:p>
    <w:p>
      <w:r>
        <w:t xml:space="preserve">Läpikulku: "Klinsmann on oikeassa hymyillessään tuon tasapelin jälkeen", sanoi Kolner Express. "Mitään todella suurta estettä kuudentoista parhaan joukkoon ei ole."</w:t>
      </w:r>
    </w:p>
    <w:p>
      <w:r>
        <w:rPr>
          <w:b/>
        </w:rPr>
        <w:t xml:space="preserve">Tulos</w:t>
      </w:r>
    </w:p>
    <w:p>
      <w:r>
        <w:t xml:space="preserve">on</w:t>
      </w:r>
    </w:p>
    <w:p>
      <w:r>
        <w:rPr>
          <w:b/>
        </w:rPr>
        <w:t xml:space="preserve">Tulos</w:t>
      </w:r>
    </w:p>
    <w:p>
      <w:r>
        <w:t xml:space="preserve">hymy</w:t>
      </w:r>
    </w:p>
    <w:p>
      <w:r>
        <w:rPr>
          <w:b/>
        </w:rPr>
        <w:t xml:space="preserve">Tulos</w:t>
      </w:r>
    </w:p>
    <w:p>
      <w:r>
        <w:t xml:space="preserve">sanoi</w:t>
      </w:r>
    </w:p>
    <w:p>
      <w:r>
        <w:rPr>
          <w:b/>
        </w:rPr>
        <w:t xml:space="preserve">Tulos</w:t>
      </w:r>
    </w:p>
    <w:p>
      <w:r>
        <w:t xml:space="preserve">on</w:t>
      </w:r>
    </w:p>
    <w:p>
      <w:r>
        <w:rPr>
          <w:b/>
        </w:rPr>
        <w:t xml:space="preserve">Esimerkki 6.808</w:t>
      </w:r>
    </w:p>
    <w:p>
      <w:r>
        <w:t xml:space="preserve">Läpikulku: Pattanissa useat kapinalliset sytyttivät hallituksen ylläpitämän peruskoulun tuleen ja tuhosivat sen päärakennuksen, kertoi poliisi. Kukaan ei loukkaantunut tuhopolttoiskussa.</w:t>
      </w:r>
    </w:p>
    <w:p>
      <w:r>
        <w:rPr>
          <w:b/>
        </w:rPr>
        <w:t xml:space="preserve">Tulos</w:t>
      </w:r>
    </w:p>
    <w:p>
      <w:r>
        <w:t xml:space="preserve">set</w:t>
      </w:r>
    </w:p>
    <w:p>
      <w:r>
        <w:rPr>
          <w:b/>
        </w:rPr>
        <w:t xml:space="preserve">Tulos</w:t>
      </w:r>
    </w:p>
    <w:p>
      <w:r>
        <w:t xml:space="preserve">sisälmysten poisto</w:t>
      </w:r>
    </w:p>
    <w:p>
      <w:r>
        <w:rPr>
          <w:b/>
        </w:rPr>
        <w:t xml:space="preserve">Tulos</w:t>
      </w:r>
    </w:p>
    <w:p>
      <w:r>
        <w:t xml:space="preserve">sanoi</w:t>
      </w:r>
    </w:p>
    <w:p>
      <w:r>
        <w:rPr>
          <w:b/>
        </w:rPr>
        <w:t xml:space="preserve">Tulos</w:t>
      </w:r>
    </w:p>
    <w:p>
      <w:r>
        <w:t xml:space="preserve">loukkaantunut</w:t>
      </w:r>
    </w:p>
    <w:p>
      <w:r>
        <w:rPr>
          <w:b/>
        </w:rPr>
        <w:t xml:space="preserve">Tulos</w:t>
      </w:r>
    </w:p>
    <w:p>
      <w:r>
        <w:t xml:space="preserve">hyökkäys</w:t>
      </w:r>
    </w:p>
    <w:p>
      <w:r>
        <w:rPr>
          <w:b/>
        </w:rPr>
        <w:t xml:space="preserve">Esimerkki 6.809</w:t>
      </w:r>
    </w:p>
    <w:p>
      <w:r>
        <w:t xml:space="preserve">Läpikulku: Airbus oli tehnyt iskun Airbusille, joka oli ajanut polttoainetehokasta A350-konettaan Qantasin markkinoille. Qantasin toimitusjohtaja Geoff Dixon sanoi, että tarjouskilpailu oli ollut hyvin kilpailtu, ja sekä Boeing että Airbus olivat ehdottaneet erinomaisia vaihtoehtoja.</w:t>
      </w:r>
    </w:p>
    <w:p>
      <w:r>
        <w:rPr>
          <w:b/>
        </w:rPr>
        <w:t xml:space="preserve">Tulos</w:t>
      </w:r>
    </w:p>
    <w:p>
      <w:r>
        <w:t xml:space="preserve">päätös</w:t>
      </w:r>
    </w:p>
    <w:p>
      <w:r>
        <w:rPr>
          <w:b/>
        </w:rPr>
        <w:t xml:space="preserve">Tulos</w:t>
      </w:r>
    </w:p>
    <w:p>
      <w:r>
        <w:t xml:space="preserve">puhaltaa</w:t>
      </w:r>
    </w:p>
    <w:p>
      <w:r>
        <w:rPr>
          <w:b/>
        </w:rPr>
        <w:t xml:space="preserve">Tulos</w:t>
      </w:r>
    </w:p>
    <w:p>
      <w:r>
        <w:t xml:space="preserve">työntäminen</w:t>
      </w:r>
    </w:p>
    <w:p>
      <w:r>
        <w:rPr>
          <w:b/>
        </w:rPr>
        <w:t xml:space="preserve">Tulos</w:t>
      </w:r>
    </w:p>
    <w:p>
      <w:r>
        <w:t xml:space="preserve">sanoi</w:t>
      </w:r>
    </w:p>
    <w:p>
      <w:r>
        <w:rPr>
          <w:b/>
        </w:rPr>
        <w:t xml:space="preserve">Tulos</w:t>
      </w:r>
    </w:p>
    <w:p>
      <w:r>
        <w:t xml:space="preserve">tarjous</w:t>
      </w:r>
    </w:p>
    <w:p>
      <w:r>
        <w:rPr>
          <w:b/>
        </w:rPr>
        <w:t xml:space="preserve">Tulos</w:t>
      </w:r>
    </w:p>
    <w:p>
      <w:r>
        <w:t xml:space="preserve">kilpailukykyinen</w:t>
      </w:r>
    </w:p>
    <w:p>
      <w:r>
        <w:rPr>
          <w:b/>
        </w:rPr>
        <w:t xml:space="preserve">Tulos</w:t>
      </w:r>
    </w:p>
    <w:p>
      <w:r>
        <w:t xml:space="preserve">ehdotettu</w:t>
      </w:r>
    </w:p>
    <w:p>
      <w:r>
        <w:rPr>
          <w:b/>
        </w:rPr>
        <w:t xml:space="preserve">Tulos</w:t>
      </w:r>
    </w:p>
    <w:p>
      <w:r>
        <w:t xml:space="preserve">vaihtoehdot</w:t>
      </w:r>
    </w:p>
    <w:p>
      <w:r>
        <w:rPr>
          <w:b/>
        </w:rPr>
        <w:t xml:space="preserve">Esimerkki 6.810</w:t>
      </w:r>
    </w:p>
    <w:p>
      <w:r>
        <w:t xml:space="preserve">Läpikulku: Yhdysvaltain liittovaltion viranomaiset vahvistivat, että Yhdysvaltain nautakarjakannan laajamittaisessa seurannassa ei ollut havaittu yhtään BSE-tapausta Yhdysvalloissa. Vuodesta 1989 lähtien on otettu käyttöön eläviä eläimiä ja eläintuotteita koskevat tiukat tuontisäännöt maan naudanliha- ja meijeriteollisuuden suojelemiseksi.</w:t>
      </w:r>
    </w:p>
    <w:p>
      <w:r>
        <w:rPr>
          <w:b/>
        </w:rPr>
        <w:t xml:space="preserve">Tulos</w:t>
      </w:r>
    </w:p>
    <w:p>
      <w:r>
        <w:t xml:space="preserve">vahvistettu</w:t>
      </w:r>
    </w:p>
    <w:p>
      <w:r>
        <w:rPr>
          <w:b/>
        </w:rPr>
        <w:t xml:space="preserve">Tulos</w:t>
      </w:r>
    </w:p>
    <w:p>
      <w:r>
        <w:t xml:space="preserve">seuranta</w:t>
      </w:r>
    </w:p>
    <w:p>
      <w:r>
        <w:rPr>
          <w:b/>
        </w:rPr>
        <w:t xml:space="preserve">Tulos</w:t>
      </w:r>
    </w:p>
    <w:p>
      <w:r>
        <w:t xml:space="preserve">tunnistettu</w:t>
      </w:r>
    </w:p>
    <w:p>
      <w:r>
        <w:rPr>
          <w:b/>
        </w:rPr>
        <w:t xml:space="preserve">Tulos</w:t>
      </w:r>
    </w:p>
    <w:p>
      <w:r>
        <w:t xml:space="preserve">1989</w:t>
      </w:r>
    </w:p>
    <w:p>
      <w:r>
        <w:rPr>
          <w:b/>
        </w:rPr>
        <w:t xml:space="preserve">Tulos</w:t>
      </w:r>
    </w:p>
    <w:p>
      <w:r>
        <w:t xml:space="preserve">toteutettu</w:t>
      </w:r>
    </w:p>
    <w:p>
      <w:r>
        <w:rPr>
          <w:b/>
        </w:rPr>
        <w:t xml:space="preserve">Tulos</w:t>
      </w:r>
    </w:p>
    <w:p>
      <w:r>
        <w:t xml:space="preserve">suojella</w:t>
      </w:r>
    </w:p>
    <w:p>
      <w:r>
        <w:rPr>
          <w:b/>
        </w:rPr>
        <w:t xml:space="preserve">Tulos</w:t>
      </w:r>
    </w:p>
    <w:p>
      <w:r>
        <w:t xml:space="preserve">säännöt</w:t>
      </w:r>
    </w:p>
    <w:p>
      <w:r>
        <w:rPr>
          <w:b/>
        </w:rPr>
        <w:t xml:space="preserve">Esimerkki 6.811</w:t>
      </w:r>
    </w:p>
    <w:p>
      <w:r>
        <w:t xml:space="preserve">Läpikulku: Symposiumissa pyrittiin minimoimaan eläinten ja ihmisten terveyteen kohdistuvat uhat, mukaan lukien uhka tartunnasta eläimestä ihmiseen, sekä lintuinfluenssan ja muun pandemian taloudelliset seuraukset. Ministerit kehottivat myös kaikkia APEC:n foorumeita jatkamaan yhteistyötä APEC:n terveystyöryhmän ja hätätilavalmiustyöryhmän kanssa tämän tavoitteen saavuttamiseksi.</w:t>
      </w:r>
    </w:p>
    <w:p>
      <w:r>
        <w:rPr>
          <w:b/>
        </w:rPr>
        <w:t xml:space="preserve">Tulos</w:t>
      </w:r>
    </w:p>
    <w:p>
      <w:r>
        <w:t xml:space="preserve">sovittu</w:t>
      </w:r>
    </w:p>
    <w:p>
      <w:r>
        <w:rPr>
          <w:b/>
        </w:rPr>
        <w:t xml:space="preserve">Tulos</w:t>
      </w:r>
    </w:p>
    <w:p>
      <w:r>
        <w:t xml:space="preserve">Symposium</w:t>
      </w:r>
    </w:p>
    <w:p>
      <w:r>
        <w:rPr>
          <w:b/>
        </w:rPr>
        <w:t xml:space="preserve">Tulos</w:t>
      </w:r>
    </w:p>
    <w:p>
      <w:r>
        <w:t xml:space="preserve">Taudinpurkaus</w:t>
      </w:r>
    </w:p>
    <w:p>
      <w:r>
        <w:rPr>
          <w:b/>
        </w:rPr>
        <w:t xml:space="preserve">Tulos</w:t>
      </w:r>
    </w:p>
    <w:p>
      <w:r>
        <w:t xml:space="preserve">pidetty</w:t>
      </w:r>
    </w:p>
    <w:p>
      <w:r>
        <w:rPr>
          <w:b/>
        </w:rPr>
        <w:t xml:space="preserve">Tulos</w:t>
      </w:r>
    </w:p>
    <w:p>
      <w:r>
        <w:t xml:space="preserve">haettu</w:t>
      </w:r>
    </w:p>
    <w:p>
      <w:r>
        <w:rPr>
          <w:b/>
        </w:rPr>
        <w:t xml:space="preserve">Tulos</w:t>
      </w:r>
    </w:p>
    <w:p>
      <w:r>
        <w:t xml:space="preserve">minimoida</w:t>
      </w:r>
    </w:p>
    <w:p>
      <w:r>
        <w:rPr>
          <w:b/>
        </w:rPr>
        <w:t xml:space="preserve">Tulos</w:t>
      </w:r>
    </w:p>
    <w:p>
      <w:r>
        <w:t xml:space="preserve">mukaan lukien</w:t>
      </w:r>
    </w:p>
    <w:p>
      <w:r>
        <w:rPr>
          <w:b/>
        </w:rPr>
        <w:t xml:space="preserve">Tulos</w:t>
      </w:r>
    </w:p>
    <w:p>
      <w:r>
        <w:t xml:space="preserve">uhat</w:t>
      </w:r>
    </w:p>
    <w:p>
      <w:r>
        <w:rPr>
          <w:b/>
        </w:rPr>
        <w:t xml:space="preserve">Tulos</w:t>
      </w:r>
    </w:p>
    <w:p>
      <w:r>
        <w:t xml:space="preserve">uhka</w:t>
      </w:r>
    </w:p>
    <w:p>
      <w:r>
        <w:rPr>
          <w:b/>
        </w:rPr>
        <w:t xml:space="preserve">Tulos</w:t>
      </w:r>
    </w:p>
    <w:p>
      <w:r>
        <w:t xml:space="preserve">ohjeistettu</w:t>
      </w:r>
    </w:p>
    <w:p>
      <w:r>
        <w:rPr>
          <w:b/>
        </w:rPr>
        <w:t xml:space="preserve">Tulos</w:t>
      </w:r>
    </w:p>
    <w:p>
      <w:r>
        <w:t xml:space="preserve">jatka</w:t>
      </w:r>
    </w:p>
    <w:p>
      <w:r>
        <w:rPr>
          <w:b/>
        </w:rPr>
        <w:t xml:space="preserve">Tulos</w:t>
      </w:r>
    </w:p>
    <w:p>
      <w:r>
        <w:t xml:space="preserve">työ</w:t>
      </w:r>
    </w:p>
    <w:p>
      <w:r>
        <w:rPr>
          <w:b/>
        </w:rPr>
        <w:t xml:space="preserve">Tulos</w:t>
      </w:r>
    </w:p>
    <w:p>
      <w:r>
        <w:t xml:space="preserve">saavuttaa</w:t>
      </w:r>
    </w:p>
    <w:p>
      <w:r>
        <w:rPr>
          <w:b/>
        </w:rPr>
        <w:t xml:space="preserve">Tulos</w:t>
      </w:r>
    </w:p>
    <w:p>
      <w:r>
        <w:t xml:space="preserve">lähetys</w:t>
      </w:r>
    </w:p>
    <w:p>
      <w:r>
        <w:rPr>
          <w:b/>
        </w:rPr>
        <w:t xml:space="preserve">Esimerkki 6.812</w:t>
      </w:r>
    </w:p>
    <w:p>
      <w:r>
        <w:t xml:space="preserve">Läpikulku: Hän sanoi, ettei usko Ellermanin vuotaneen valamiehistön tietoja tai pöytäkirjoja ja sanoi, ettei Ellermanilla olisi ollut pääsyä joihinkin Chroniclen raportoimiin tietoihin. </w:t>
      </w:r>
    </w:p>
    <w:p>
      <w:r>
        <w:rPr>
          <w:b/>
        </w:rPr>
        <w:t xml:space="preserve">Tulos</w:t>
      </w:r>
    </w:p>
    <w:p>
      <w:r>
        <w:t xml:space="preserve">edustaa</w:t>
      </w:r>
    </w:p>
    <w:p>
      <w:r>
        <w:rPr>
          <w:b/>
        </w:rPr>
        <w:t xml:space="preserve">Tulos</w:t>
      </w:r>
    </w:p>
    <w:p>
      <w:r>
        <w:t xml:space="preserve">kertoi</w:t>
      </w:r>
    </w:p>
    <w:p>
      <w:r>
        <w:rPr>
          <w:b/>
        </w:rPr>
        <w:t xml:space="preserve">Tulos</w:t>
      </w:r>
    </w:p>
    <w:p>
      <w:r>
        <w:t xml:space="preserve">usko</w:t>
      </w:r>
    </w:p>
    <w:p>
      <w:r>
        <w:rPr>
          <w:b/>
        </w:rPr>
        <w:t xml:space="preserve">Tulos</w:t>
      </w:r>
    </w:p>
    <w:p>
      <w:r>
        <w:t xml:space="preserve">vuotanut</w:t>
      </w:r>
    </w:p>
    <w:p>
      <w:r>
        <w:rPr>
          <w:b/>
        </w:rPr>
        <w:t xml:space="preserve">Tulos</w:t>
      </w:r>
    </w:p>
    <w:p>
      <w:r>
        <w:t xml:space="preserve">sanomalla</w:t>
      </w:r>
    </w:p>
    <w:p>
      <w:r>
        <w:rPr>
          <w:b/>
        </w:rPr>
        <w:t xml:space="preserve">Tulos</w:t>
      </w:r>
    </w:p>
    <w:p>
      <w:r>
        <w:t xml:space="preserve">pääsy</w:t>
      </w:r>
    </w:p>
    <w:p>
      <w:r>
        <w:rPr>
          <w:b/>
        </w:rPr>
        <w:t xml:space="preserve">Tulos</w:t>
      </w:r>
    </w:p>
    <w:p>
      <w:r>
        <w:t xml:space="preserve">raportoitu</w:t>
      </w:r>
    </w:p>
    <w:p>
      <w:r>
        <w:rPr>
          <w:b/>
        </w:rPr>
        <w:t xml:space="preserve">Esimerkki 6.813</w:t>
      </w:r>
    </w:p>
    <w:p>
      <w:r>
        <w:t xml:space="preserve">Läpikulku: Roederille voitto oli silti tervetullut, sillä huolimatta joukkueensa sankariteoista UEFA-cupissa, sen kotikentällä pelaaminen oli antanut aihetta vakavaan huoleen. Tämä oli Newcastlen ensimmäinen kotivoitto liigassa sitten kauden avauspäivän - ja Sibierskin maali oli vasta yhdeksäs 14 huippuottelussa.</w:t>
      </w:r>
    </w:p>
    <w:p>
      <w:r>
        <w:rPr>
          <w:b/>
        </w:rPr>
        <w:t xml:space="preserve">Tulos</w:t>
      </w:r>
    </w:p>
    <w:p>
      <w:r>
        <w:t xml:space="preserve">oli</w:t>
      </w:r>
    </w:p>
    <w:p>
      <w:r>
        <w:rPr>
          <w:b/>
        </w:rPr>
        <w:t xml:space="preserve">Tulos</w:t>
      </w:r>
    </w:p>
    <w:p>
      <w:r>
        <w:t xml:space="preserve">heroics</w:t>
      </w:r>
    </w:p>
    <w:p>
      <w:r>
        <w:rPr>
          <w:b/>
        </w:rPr>
        <w:t xml:space="preserve">Tulos</w:t>
      </w:r>
    </w:p>
    <w:p>
      <w:r>
        <w:t xml:space="preserve">ollut</w:t>
      </w:r>
    </w:p>
    <w:p>
      <w:r>
        <w:rPr>
          <w:b/>
        </w:rPr>
        <w:t xml:space="preserve">Tulos</w:t>
      </w:r>
    </w:p>
    <w:p>
      <w:r>
        <w:t xml:space="preserve">oli</w:t>
      </w:r>
    </w:p>
    <w:p>
      <w:r>
        <w:rPr>
          <w:b/>
        </w:rPr>
        <w:t xml:space="preserve">Tulos</w:t>
      </w:r>
    </w:p>
    <w:p>
      <w:r>
        <w:t xml:space="preserve">oli</w:t>
      </w:r>
    </w:p>
    <w:p>
      <w:r>
        <w:rPr>
          <w:b/>
        </w:rPr>
        <w:t xml:space="preserve">Tulos</w:t>
      </w:r>
    </w:p>
    <w:p>
      <w:r>
        <w:t xml:space="preserve">pelit</w:t>
      </w:r>
    </w:p>
    <w:p>
      <w:r>
        <w:rPr>
          <w:b/>
        </w:rPr>
        <w:t xml:space="preserve">Tulos</w:t>
      </w:r>
    </w:p>
    <w:p>
      <w:r>
        <w:t xml:space="preserve">kausi</w:t>
      </w:r>
    </w:p>
    <w:p>
      <w:r>
        <w:rPr>
          <w:b/>
        </w:rPr>
        <w:t xml:space="preserve">Tulos</w:t>
      </w:r>
    </w:p>
    <w:p>
      <w:r>
        <w:t xml:space="preserve">päivä</w:t>
      </w:r>
    </w:p>
    <w:p>
      <w:r>
        <w:rPr>
          <w:b/>
        </w:rPr>
        <w:t xml:space="preserve">Esimerkki 6.814</w:t>
      </w:r>
    </w:p>
    <w:p>
      <w:r>
        <w:t xml:space="preserve">Läpikulku: Real Madridin uusi valmentaja Juan Ramon Lopez Caro kertoi perjantaina tähdistökokoonpanolleen, että heidän on luotettava häneen, kun hän ottaa ohjat ensimmäistä kertaa La Ligassa seurattuaan sunnuntaina Malagassa potkut saanutta Wanderley Lucemburgoa. "Jos pelaajat eivät luota minuun, laiva voi upota", Caro sanoi odottaessaan ensimmäistä koettelemustaan sen jälkeen, kun hän otti ohjakset haltuunsa Realin viidentenä valmentajana kahden ja puolen vuoden aikana.</w:t>
      </w:r>
    </w:p>
    <w:p>
      <w:r>
        <w:rPr>
          <w:b/>
        </w:rPr>
        <w:t xml:space="preserve">Tulos</w:t>
      </w:r>
    </w:p>
    <w:p>
      <w:r>
        <w:t xml:space="preserve">kertoi</w:t>
      </w:r>
    </w:p>
    <w:p>
      <w:r>
        <w:rPr>
          <w:b/>
        </w:rPr>
        <w:t xml:space="preserve">Tulos</w:t>
      </w:r>
    </w:p>
    <w:p>
      <w:r>
        <w:t xml:space="preserve">laita</w:t>
      </w:r>
    </w:p>
    <w:p>
      <w:r>
        <w:rPr>
          <w:b/>
        </w:rPr>
        <w:t xml:space="preserve">Tulos</w:t>
      </w:r>
    </w:p>
    <w:p>
      <w:r>
        <w:t xml:space="preserve">ottaa</w:t>
      </w:r>
    </w:p>
    <w:p>
      <w:r>
        <w:rPr>
          <w:b/>
        </w:rPr>
        <w:t xml:space="preserve">Tulos</w:t>
      </w:r>
    </w:p>
    <w:p>
      <w:r>
        <w:t xml:space="preserve">ruori</w:t>
      </w:r>
    </w:p>
    <w:p>
      <w:r>
        <w:rPr>
          <w:b/>
        </w:rPr>
        <w:t xml:space="preserve">Tulos</w:t>
      </w:r>
    </w:p>
    <w:p>
      <w:r>
        <w:t xml:space="preserve">seuraava</w:t>
      </w:r>
    </w:p>
    <w:p>
      <w:r>
        <w:rPr>
          <w:b/>
        </w:rPr>
        <w:t xml:space="preserve">Tulos</w:t>
      </w:r>
    </w:p>
    <w:p>
      <w:r>
        <w:t xml:space="preserve">potkut</w:t>
      </w:r>
    </w:p>
    <w:p>
      <w:r>
        <w:rPr>
          <w:b/>
        </w:rPr>
        <w:t xml:space="preserve">Tulos</w:t>
      </w:r>
    </w:p>
    <w:p>
      <w:r>
        <w:t xml:space="preserve">on</w:t>
      </w:r>
    </w:p>
    <w:p>
      <w:r>
        <w:rPr>
          <w:b/>
        </w:rPr>
        <w:t xml:space="preserve">Tulos</w:t>
      </w:r>
    </w:p>
    <w:p>
      <w:r>
        <w:t xml:space="preserve">pesuallas</w:t>
      </w:r>
    </w:p>
    <w:p>
      <w:r>
        <w:rPr>
          <w:b/>
        </w:rPr>
        <w:t xml:space="preserve">Tulos</w:t>
      </w:r>
    </w:p>
    <w:p>
      <w:r>
        <w:t xml:space="preserve">sanoi</w:t>
      </w:r>
    </w:p>
    <w:p>
      <w:r>
        <w:rPr>
          <w:b/>
        </w:rPr>
        <w:t xml:space="preserve">Tulos</w:t>
      </w:r>
    </w:p>
    <w:p>
      <w:r>
        <w:t xml:space="preserve">näytti</w:t>
      </w:r>
    </w:p>
    <w:p>
      <w:r>
        <w:rPr>
          <w:b/>
        </w:rPr>
        <w:t xml:space="preserve">Tulos</w:t>
      </w:r>
    </w:p>
    <w:p>
      <w:r>
        <w:t xml:space="preserve">testi</w:t>
      </w:r>
    </w:p>
    <w:p>
      <w:r>
        <w:rPr>
          <w:b/>
        </w:rPr>
        <w:t xml:space="preserve">Tulos</w:t>
      </w:r>
    </w:p>
    <w:p>
      <w:r>
        <w:t xml:space="preserve">ottamalla</w:t>
      </w:r>
    </w:p>
    <w:p>
      <w:r>
        <w:rPr>
          <w:b/>
        </w:rPr>
        <w:t xml:space="preserve">Tulos</w:t>
      </w:r>
    </w:p>
    <w:p>
      <w:r>
        <w:t xml:space="preserve">reins</w:t>
      </w:r>
    </w:p>
    <w:p>
      <w:r>
        <w:rPr>
          <w:b/>
        </w:rPr>
        <w:t xml:space="preserve">Esimerkki 6.815</w:t>
      </w:r>
    </w:p>
    <w:p>
      <w:r>
        <w:t xml:space="preserve">Läpikulku: Myynti laski 820,4 miljoonasta dollarista 441,1 miljoonaan dollariin, koska yhtiö ei enää konsolidoi Eastern Steel -divisioonaansa, joka on nykyään yhteisyritys Kawasaki Steel Corp:n kanssa. Volyymin vähenemisen lisäksi analyytikot sanoivat, että maan viidenneksi suurimmalle teräksentuottajalle aiheutui haittaa siitä, että se piti korkeamman kustannustason varastoja, kun raaka-ainekustannukset sellaisissa keskeisissä tuotteissa kuin nikkeli laskivat.</w:t>
      </w:r>
    </w:p>
    <w:p>
      <w:r>
        <w:rPr>
          <w:b/>
        </w:rPr>
        <w:t xml:space="preserve">Tulos</w:t>
      </w:r>
    </w:p>
    <w:p>
      <w:r>
        <w:t xml:space="preserve">pudonnut</w:t>
      </w:r>
    </w:p>
    <w:p>
      <w:r>
        <w:rPr>
          <w:b/>
        </w:rPr>
        <w:t xml:space="preserve">Tulos</w:t>
      </w:r>
    </w:p>
    <w:p>
      <w:r>
        <w:t xml:space="preserve">konsolidoi</w:t>
      </w:r>
    </w:p>
    <w:p>
      <w:r>
        <w:rPr>
          <w:b/>
        </w:rPr>
        <w:t xml:space="preserve">Tulos</w:t>
      </w:r>
    </w:p>
    <w:p>
      <w:r>
        <w:t xml:space="preserve">venture</w:t>
      </w:r>
    </w:p>
    <w:p>
      <w:r>
        <w:rPr>
          <w:b/>
        </w:rPr>
        <w:t xml:space="preserve">Tulos</w:t>
      </w:r>
    </w:p>
    <w:p>
      <w:r>
        <w:t xml:space="preserve">alennettu</w:t>
      </w:r>
    </w:p>
    <w:p>
      <w:r>
        <w:rPr>
          <w:b/>
        </w:rPr>
        <w:t xml:space="preserve">Tulos</w:t>
      </w:r>
    </w:p>
    <w:p>
      <w:r>
        <w:t xml:space="preserve">sanoi</w:t>
      </w:r>
    </w:p>
    <w:p>
      <w:r>
        <w:rPr>
          <w:b/>
        </w:rPr>
        <w:t xml:space="preserve">Tulos</w:t>
      </w:r>
    </w:p>
    <w:p>
      <w:r>
        <w:t xml:space="preserve">satuttaa</w:t>
      </w:r>
    </w:p>
    <w:p>
      <w:r>
        <w:rPr>
          <w:b/>
        </w:rPr>
        <w:t xml:space="preserve">Tulos</w:t>
      </w:r>
    </w:p>
    <w:p>
      <w:r>
        <w:t xml:space="preserve">tilalla</w:t>
      </w:r>
    </w:p>
    <w:p>
      <w:r>
        <w:rPr>
          <w:b/>
        </w:rPr>
        <w:t xml:space="preserve">Tulos</w:t>
      </w:r>
    </w:p>
    <w:p>
      <w:r>
        <w:t xml:space="preserve">pudonnut</w:t>
      </w:r>
    </w:p>
    <w:p>
      <w:r>
        <w:rPr>
          <w:b/>
        </w:rPr>
        <w:t xml:space="preserve">Esimerkki 6.816</w:t>
      </w:r>
    </w:p>
    <w:p>
      <w:r>
        <w:t xml:space="preserve">Läpikulku: Meksikolainen sukeltaja Paola Espinosa pääsi 10 metrin laudan finaaliin vuoden 2006 sukelluksen Grand Prix -kilpailussa saaden perjantaina viidestä kierroksesta 363,1 pistettä ja voittaen lähimmän kilpailijan, Kiinan Chen Ruolinin 37 pisteellä. Noin 50 urheilijaa kelpuutettiin Kansainvälisen uimaliiton järjestämään kilpailuun, joka jatkuu viikonloppuun asti Meksikon länsiosan Jaliscon osavaltion pääkaupungissa Guadalajarassa.</w:t>
      </w:r>
    </w:p>
    <w:p>
      <w:r>
        <w:rPr>
          <w:b/>
        </w:rPr>
        <w:t xml:space="preserve">Tulos</w:t>
      </w:r>
    </w:p>
    <w:p>
      <w:r>
        <w:t xml:space="preserve">saavutettu</w:t>
      </w:r>
    </w:p>
    <w:p>
      <w:r>
        <w:rPr>
          <w:b/>
        </w:rPr>
        <w:t xml:space="preserve">Tulos</w:t>
      </w:r>
    </w:p>
    <w:p>
      <w:r>
        <w:t xml:space="preserve">lopullinen</w:t>
      </w:r>
    </w:p>
    <w:p>
      <w:r>
        <w:rPr>
          <w:b/>
        </w:rPr>
        <w:t xml:space="preserve">Tulos</w:t>
      </w:r>
    </w:p>
    <w:p>
      <w:r>
        <w:t xml:space="preserve">Prix</w:t>
      </w:r>
    </w:p>
    <w:p>
      <w:r>
        <w:rPr>
          <w:b/>
        </w:rPr>
        <w:t xml:space="preserve">Tulos</w:t>
      </w:r>
    </w:p>
    <w:p>
      <w:r>
        <w:t xml:space="preserve">pisteytys</w:t>
      </w:r>
    </w:p>
    <w:p>
      <w:r>
        <w:rPr>
          <w:b/>
        </w:rPr>
        <w:t xml:space="preserve">Tulos</w:t>
      </w:r>
    </w:p>
    <w:p>
      <w:r>
        <w:t xml:space="preserve">voittaminen</w:t>
      </w:r>
    </w:p>
    <w:p>
      <w:r>
        <w:rPr>
          <w:b/>
        </w:rPr>
        <w:t xml:space="preserve">Tulos</w:t>
      </w:r>
    </w:p>
    <w:p>
      <w:r>
        <w:t xml:space="preserve">pätevä</w:t>
      </w:r>
    </w:p>
    <w:p>
      <w:r>
        <w:rPr>
          <w:b/>
        </w:rPr>
        <w:t xml:space="preserve">Tulos</w:t>
      </w:r>
    </w:p>
    <w:p>
      <w:r>
        <w:t xml:space="preserve">kilpailu</w:t>
      </w:r>
    </w:p>
    <w:p>
      <w:r>
        <w:rPr>
          <w:b/>
        </w:rPr>
        <w:t xml:space="preserve">Tulos</w:t>
      </w:r>
    </w:p>
    <w:p>
      <w:r>
        <w:t xml:space="preserve">toimii</w:t>
      </w:r>
    </w:p>
    <w:p>
      <w:r>
        <w:rPr>
          <w:b/>
        </w:rPr>
        <w:t xml:space="preserve">Tulos</w:t>
      </w:r>
    </w:p>
    <w:p>
      <w:r>
        <w:t xml:space="preserve">viikonloppu</w:t>
      </w:r>
    </w:p>
    <w:p>
      <w:r>
        <w:rPr>
          <w:b/>
        </w:rPr>
        <w:t xml:space="preserve">Tulos</w:t>
      </w:r>
    </w:p>
    <w:p>
      <w:r>
        <w:t xml:space="preserve">ajaa</w:t>
      </w:r>
    </w:p>
    <w:p>
      <w:r>
        <w:rPr>
          <w:b/>
        </w:rPr>
        <w:t xml:space="preserve">Esimerkki 6.817</w:t>
      </w:r>
    </w:p>
    <w:p>
      <w:r>
        <w:t xml:space="preserve">Läpikulku: "Jos on tarve (leikata), me teemme sen, mutta emme tänään." "Jos on tarve (leikata), me teemme sen, mutta emme tänään." Öljynviejämaiden järjestö, jonka jäsenet tuottavat noin kolmanneksen maailman öljytoimituksista, päätti lokakuussa Dohassa Qatarissa pidetyssä kokouksessa leikata tuotantoaan 1,2 miljoonalla bpd:llä.</w:t>
      </w:r>
    </w:p>
    <w:p>
      <w:r>
        <w:rPr>
          <w:b/>
        </w:rPr>
        <w:t xml:space="preserve">Tulos</w:t>
      </w:r>
    </w:p>
    <w:p>
      <w:r>
        <w:t xml:space="preserve">Tarvitsen</w:t>
      </w:r>
    </w:p>
    <w:p>
      <w:r>
        <w:rPr>
          <w:b/>
        </w:rPr>
        <w:t xml:space="preserve">Tulos</w:t>
      </w:r>
    </w:p>
    <w:p>
      <w:r>
        <w:t xml:space="preserve">tee</w:t>
      </w:r>
    </w:p>
    <w:p>
      <w:r>
        <w:rPr>
          <w:b/>
        </w:rPr>
        <w:t xml:space="preserve">Tulos</w:t>
      </w:r>
    </w:p>
    <w:p>
      <w:r>
        <w:t xml:space="preserve">tänään</w:t>
      </w:r>
    </w:p>
    <w:p>
      <w:r>
        <w:rPr>
          <w:b/>
        </w:rPr>
        <w:t xml:space="preserve">Tulos</w:t>
      </w:r>
    </w:p>
    <w:p>
      <w:r>
        <w:t xml:space="preserve">tuottaa</w:t>
      </w:r>
    </w:p>
    <w:p>
      <w:r>
        <w:rPr>
          <w:b/>
        </w:rPr>
        <w:t xml:space="preserve">Tulos</w:t>
      </w:r>
    </w:p>
    <w:p>
      <w:r>
        <w:t xml:space="preserve">päätti</w:t>
      </w:r>
    </w:p>
    <w:p>
      <w:r>
        <w:rPr>
          <w:b/>
        </w:rPr>
        <w:t xml:space="preserve">Tulos</w:t>
      </w:r>
    </w:p>
    <w:p>
      <w:r>
        <w:t xml:space="preserve">Lokakuu</w:t>
      </w:r>
    </w:p>
    <w:p>
      <w:r>
        <w:rPr>
          <w:b/>
        </w:rPr>
        <w:t xml:space="preserve">Tulos</w:t>
      </w:r>
    </w:p>
    <w:p>
      <w:r>
        <w:t xml:space="preserve">kokous</w:t>
      </w:r>
    </w:p>
    <w:p>
      <w:r>
        <w:rPr>
          <w:b/>
        </w:rPr>
        <w:t xml:space="preserve">Tulos</w:t>
      </w:r>
    </w:p>
    <w:p>
      <w:r>
        <w:t xml:space="preserve">leikkaa</w:t>
      </w:r>
    </w:p>
    <w:p>
      <w:r>
        <w:rPr>
          <w:b/>
        </w:rPr>
        <w:t xml:space="preserve">Tulos</w:t>
      </w:r>
    </w:p>
    <w:p>
      <w:r>
        <w:t xml:space="preserve">lähtö</w:t>
      </w:r>
    </w:p>
    <w:p>
      <w:r>
        <w:rPr>
          <w:b/>
        </w:rPr>
        <w:t xml:space="preserve">Esimerkki 6.818</w:t>
      </w:r>
    </w:p>
    <w:p>
      <w:r>
        <w:t xml:space="preserve">Läpikulku: Itä-Jaavan Surabayassa sijaitsevan valtionoikeuden tuomarit antoivat tiistaina tuomion Ahmad Arif Hermansyahille, 27, kertoi AFP:lle oikeuden virkailija, joka tunnistautui vain Bambangiksi. "Tuomaristo totesi hänet syylliseksi siihen, että hän on tahallaan avustanut terroritekoja ja salannut tietoja terroritekoista", Bambang sanoi ja lisäsi, että vastaaja ja hänen asianajajansa olivat jättäneet valituksen.</w:t>
      </w:r>
    </w:p>
    <w:p>
      <w:r>
        <w:rPr>
          <w:b/>
        </w:rPr>
        <w:t xml:space="preserve">Tulos</w:t>
      </w:r>
    </w:p>
    <w:p>
      <w:r>
        <w:t xml:space="preserve">tuomittu</w:t>
      </w:r>
    </w:p>
    <w:p>
      <w:r>
        <w:rPr>
          <w:b/>
        </w:rPr>
        <w:t xml:space="preserve">Tulos</w:t>
      </w:r>
    </w:p>
    <w:p>
      <w:r>
        <w:t xml:space="preserve">tunnistettu</w:t>
      </w:r>
    </w:p>
    <w:p>
      <w:r>
        <w:rPr>
          <w:b/>
        </w:rPr>
        <w:t xml:space="preserve">Tulos</w:t>
      </w:r>
    </w:p>
    <w:p>
      <w:r>
        <w:t xml:space="preserve">kertoi</w:t>
      </w:r>
    </w:p>
    <w:p>
      <w:r>
        <w:rPr>
          <w:b/>
        </w:rPr>
        <w:t xml:space="preserve">Tulos</w:t>
      </w:r>
    </w:p>
    <w:p>
      <w:r>
        <w:t xml:space="preserve">löytyi</w:t>
      </w:r>
    </w:p>
    <w:p>
      <w:r>
        <w:rPr>
          <w:b/>
        </w:rPr>
        <w:t xml:space="preserve">Tulos</w:t>
      </w:r>
    </w:p>
    <w:p>
      <w:r>
        <w:t xml:space="preserve">avustettu</w:t>
      </w:r>
    </w:p>
    <w:p>
      <w:r>
        <w:rPr>
          <w:b/>
        </w:rPr>
        <w:t xml:space="preserve">Tulos</w:t>
      </w:r>
    </w:p>
    <w:p>
      <w:r>
        <w:t xml:space="preserve">ennakonpidätys</w:t>
      </w:r>
    </w:p>
    <w:p>
      <w:r>
        <w:rPr>
          <w:b/>
        </w:rPr>
        <w:t xml:space="preserve">Tulos</w:t>
      </w:r>
    </w:p>
    <w:p>
      <w:r>
        <w:t xml:space="preserve">sanoi</w:t>
      </w:r>
    </w:p>
    <w:p>
      <w:r>
        <w:rPr>
          <w:b/>
        </w:rPr>
        <w:t xml:space="preserve">Tulos</w:t>
      </w:r>
    </w:p>
    <w:p>
      <w:r>
        <w:t xml:space="preserve">lisäämällä</w:t>
      </w:r>
    </w:p>
    <w:p>
      <w:r>
        <w:rPr>
          <w:b/>
        </w:rPr>
        <w:t xml:space="preserve">Tulos</w:t>
      </w:r>
    </w:p>
    <w:p>
      <w:r>
        <w:t xml:space="preserve">arkistoitu</w:t>
      </w:r>
    </w:p>
    <w:p>
      <w:r>
        <w:rPr>
          <w:b/>
        </w:rPr>
        <w:t xml:space="preserve">Esimerkki 6.819</w:t>
      </w:r>
    </w:p>
    <w:p>
      <w:r>
        <w:t xml:space="preserve">Läpikulku: Ranskalainen päivälehti Le Figaro kertoi perjantain numerossaan, että Frankfurtin pörssin ylläpitäjä oli viime viikonloppuna lähestynyt Euronextia mahdollisen yhdistymisen tiimoilta. Deutsche Boerse puolestaan kieltäytyi kommentoimasta asiaa.</w:t>
      </w:r>
    </w:p>
    <w:p>
      <w:r>
        <w:rPr>
          <w:b/>
        </w:rPr>
        <w:t xml:space="preserve">Tulos</w:t>
      </w:r>
    </w:p>
    <w:p>
      <w:r>
        <w:t xml:space="preserve">raportoitu</w:t>
      </w:r>
    </w:p>
    <w:p>
      <w:r>
        <w:rPr>
          <w:b/>
        </w:rPr>
        <w:t xml:space="preserve">Tulos</w:t>
      </w:r>
    </w:p>
    <w:p>
      <w:r>
        <w:t xml:space="preserve">tehty</w:t>
      </w:r>
    </w:p>
    <w:p>
      <w:r>
        <w:rPr>
          <w:b/>
        </w:rPr>
        <w:t xml:space="preserve">Tulos</w:t>
      </w:r>
    </w:p>
    <w:p>
      <w:r>
        <w:t xml:space="preserve">sidonta</w:t>
      </w:r>
    </w:p>
    <w:p>
      <w:r>
        <w:rPr>
          <w:b/>
        </w:rPr>
        <w:t xml:space="preserve">Tulos</w:t>
      </w:r>
    </w:p>
    <w:p>
      <w:r>
        <w:t xml:space="preserve">kieltäytyi</w:t>
      </w:r>
    </w:p>
    <w:p>
      <w:r>
        <w:rPr>
          <w:b/>
        </w:rPr>
        <w:t xml:space="preserve">Tulos</w:t>
      </w:r>
    </w:p>
    <w:p>
      <w:r>
        <w:t xml:space="preserve">kommentti</w:t>
      </w:r>
    </w:p>
    <w:p>
      <w:r>
        <w:rPr>
          <w:b/>
        </w:rPr>
        <w:t xml:space="preserve">Esimerkki 6.820</w:t>
      </w:r>
    </w:p>
    <w:p>
      <w:r>
        <w:t xml:space="preserve">Läpikulku: Farkas, ilmavoimien kapteeni, lähetettiin avaruuteen Sojuz 36 -aluksella 26. toukokuuta 1980. Hän vietti kuusi päivää Saljut 6 -avaruusaluksessa kolmen neuvostoliittolaisen astronautin, Valeri Kubasovin, Leonid Popovin ja Valeri Riuminin kanssa.</w:t>
      </w:r>
    </w:p>
    <w:p>
      <w:r>
        <w:rPr>
          <w:b/>
        </w:rPr>
        <w:t xml:space="preserve">Tulos</w:t>
      </w:r>
    </w:p>
    <w:p>
      <w:r>
        <w:t xml:space="preserve">lähetetty</w:t>
      </w:r>
    </w:p>
    <w:p>
      <w:r>
        <w:rPr>
          <w:b/>
        </w:rPr>
        <w:t xml:space="preserve">Tulos</w:t>
      </w:r>
    </w:p>
    <w:p>
      <w:r>
        <w:t xml:space="preserve">käytetty</w:t>
      </w:r>
    </w:p>
    <w:p>
      <w:r>
        <w:rPr>
          <w:b/>
        </w:rPr>
        <w:t xml:space="preserve">Esimerkki 6.821</w:t>
      </w:r>
    </w:p>
    <w:p>
      <w:r>
        <w:t xml:space="preserve">Läpikulku: Rizkar Mohammed Amin, joka on kurdi, on kuitenkin ottanut nämä purkaukset suurelta osin rauhallisesti. Saddamin ja Ramadanin lisäksi syytettyihin kuuluvat Barzan al-Tikriti, Saddamin velipuoli ja tiedustelupalvelun päällikkö verilöylyn aikaan, sekä vallankumoustuomioistuimen päätuomari Awad Ahmed al-Bandar.</w:t>
      </w:r>
    </w:p>
    <w:p>
      <w:r>
        <w:rPr>
          <w:b/>
        </w:rPr>
        <w:t xml:space="preserve">Tulos</w:t>
      </w:r>
    </w:p>
    <w:p>
      <w:r>
        <w:t xml:space="preserve">otettu</w:t>
      </w:r>
    </w:p>
    <w:p>
      <w:r>
        <w:rPr>
          <w:b/>
        </w:rPr>
        <w:t xml:space="preserve">Tulos</w:t>
      </w:r>
    </w:p>
    <w:p>
      <w:r>
        <w:t xml:space="preserve">purkaukset</w:t>
      </w:r>
    </w:p>
    <w:p>
      <w:r>
        <w:rPr>
          <w:b/>
        </w:rPr>
        <w:t xml:space="preserve">Tulos</w:t>
      </w:r>
    </w:p>
    <w:p>
      <w:r>
        <w:t xml:space="preserve">verilöyly</w:t>
      </w:r>
    </w:p>
    <w:p>
      <w:r>
        <w:rPr>
          <w:b/>
        </w:rPr>
        <w:t xml:space="preserve">Esimerkki 6.822</w:t>
      </w:r>
    </w:p>
    <w:p>
      <w:r>
        <w:t xml:space="preserve">Läpikulku: Neljä vuotta kestäneet neuvottelut ovat pitkälti pysähtyneet siihen, missä määrin rikkaat maat tarjoavat taloudellista tukea maatalousaloilleen. Ranska on suurin EU:n maataloustukien saaja.</w:t>
      </w:r>
    </w:p>
    <w:p>
      <w:r>
        <w:rPr>
          <w:b/>
        </w:rPr>
        <w:t xml:space="preserve">Tulos</w:t>
      </w:r>
    </w:p>
    <w:p>
      <w:r>
        <w:t xml:space="preserve">puhuu</w:t>
      </w:r>
    </w:p>
    <w:p>
      <w:r>
        <w:rPr>
          <w:b/>
        </w:rPr>
        <w:t xml:space="preserve">Tulos</w:t>
      </w:r>
    </w:p>
    <w:p>
      <w:r>
        <w:t xml:space="preserve">pysäytetty</w:t>
      </w:r>
    </w:p>
    <w:p>
      <w:r>
        <w:rPr>
          <w:b/>
        </w:rPr>
        <w:t xml:space="preserve">Tulos</w:t>
      </w:r>
    </w:p>
    <w:p>
      <w:r>
        <w:t xml:space="preserve">tarjous</w:t>
      </w:r>
    </w:p>
    <w:p>
      <w:r>
        <w:rPr>
          <w:b/>
        </w:rPr>
        <w:t xml:space="preserve">Tulos</w:t>
      </w:r>
    </w:p>
    <w:p>
      <w:r>
        <w:t xml:space="preserve">tuki</w:t>
      </w:r>
    </w:p>
    <w:p>
      <w:r>
        <w:rPr>
          <w:b/>
        </w:rPr>
        <w:t xml:space="preserve">Tulos</w:t>
      </w:r>
    </w:p>
    <w:p>
      <w:r>
        <w:t xml:space="preserve">on</w:t>
      </w:r>
    </w:p>
    <w:p>
      <w:r>
        <w:rPr>
          <w:b/>
        </w:rPr>
        <w:t xml:space="preserve">Tulos</w:t>
      </w:r>
    </w:p>
    <w:p>
      <w:r>
        <w:t xml:space="preserve">tuet</w:t>
      </w:r>
    </w:p>
    <w:p>
      <w:r>
        <w:rPr>
          <w:b/>
        </w:rPr>
        <w:t xml:space="preserve">Esimerkki 6.823</w:t>
      </w:r>
    </w:p>
    <w:p>
      <w:r>
        <w:t xml:space="preserve">Läpikulku: Tämä antaa hänelle suojan siitä, että häntä ei palauteta Kuubaan tämän hetken ja 10. helmikuuta välisenä aikana.</w:t>
      </w:r>
    </w:p>
    <w:p>
      <w:r>
        <w:rPr>
          <w:b/>
        </w:rPr>
        <w:t xml:space="preserve">Tulos</w:t>
      </w:r>
    </w:p>
    <w:p>
      <w:r>
        <w:t xml:space="preserve">antaa</w:t>
      </w:r>
    </w:p>
    <w:p>
      <w:r>
        <w:rPr>
          <w:b/>
        </w:rPr>
        <w:t xml:space="preserve">Tulos</w:t>
      </w:r>
    </w:p>
    <w:p>
      <w:r>
        <w:t xml:space="preserve">olla</w:t>
      </w:r>
    </w:p>
    <w:p>
      <w:r>
        <w:rPr>
          <w:b/>
        </w:rPr>
        <w:t xml:space="preserve">Tulos</w:t>
      </w:r>
    </w:p>
    <w:p>
      <w:r>
        <w:t xml:space="preserve">kotiutettu</w:t>
      </w:r>
    </w:p>
    <w:p>
      <w:r>
        <w:rPr>
          <w:b/>
        </w:rPr>
        <w:t xml:space="preserve">Esimerkki 6.824</w:t>
      </w:r>
    </w:p>
    <w:p>
      <w:r>
        <w:t xml:space="preserve">Läpikulku: Saksan laki edellyttää, että puolueiden on julkaistava kaikkien yli 20 000 markkaa (11 000 drs) lahjoittavien henkilöiden nimet ja osoitteet. Ulkomaalaisvastainen puolue sanoi haluavansa suojella lahjoittajaa mahdollisilta hyökkäyksiltä.</w:t>
      </w:r>
    </w:p>
    <w:p>
      <w:r>
        <w:rPr>
          <w:b/>
        </w:rPr>
        <w:t xml:space="preserve">Tulos</w:t>
      </w:r>
    </w:p>
    <w:p>
      <w:r>
        <w:t xml:space="preserve">vaatii</w:t>
      </w:r>
    </w:p>
    <w:p>
      <w:r>
        <w:rPr>
          <w:b/>
        </w:rPr>
        <w:t xml:space="preserve">Tulos</w:t>
      </w:r>
    </w:p>
    <w:p>
      <w:r>
        <w:t xml:space="preserve">julkaista</w:t>
      </w:r>
    </w:p>
    <w:p>
      <w:r>
        <w:rPr>
          <w:b/>
        </w:rPr>
        <w:t xml:space="preserve">Tulos</w:t>
      </w:r>
    </w:p>
    <w:p>
      <w:r>
        <w:t xml:space="preserve">lahjoittaa</w:t>
      </w:r>
    </w:p>
    <w:p>
      <w:r>
        <w:rPr>
          <w:b/>
        </w:rPr>
        <w:t xml:space="preserve">Tulos</w:t>
      </w:r>
    </w:p>
    <w:p>
      <w:r>
        <w:t xml:space="preserve">sanoi</w:t>
      </w:r>
    </w:p>
    <w:p>
      <w:r>
        <w:rPr>
          <w:b/>
        </w:rPr>
        <w:t xml:space="preserve">Tulos</w:t>
      </w:r>
    </w:p>
    <w:p>
      <w:r>
        <w:t xml:space="preserve">suojella</w:t>
      </w:r>
    </w:p>
    <w:p>
      <w:r>
        <w:rPr>
          <w:b/>
        </w:rPr>
        <w:t xml:space="preserve">Tulos</w:t>
      </w:r>
    </w:p>
    <w:p>
      <w:r>
        <w:t xml:space="preserve">hyökkäykset</w:t>
      </w:r>
    </w:p>
    <w:p>
      <w:r>
        <w:rPr>
          <w:b/>
        </w:rPr>
        <w:t xml:space="preserve">Esimerkki 6.825</w:t>
      </w:r>
    </w:p>
    <w:p>
      <w:r>
        <w:t xml:space="preserve">Läpikulku: Blair, joka seisoi Abbasin rinnalla Ramallahin lehdistötilaisuudessa, kehotti tekemään aloitteen palestiinalaisten tukemiseksi ja kahden valtion ratkaisun löytämiseksi Lähi-idän konfliktiin. "Toivon siksi, että pystymme tulevina viikkoina laatimaan aloitteen, jonka avulla voimme molemmat antaa tukea erityisesti jälleenrakennukseen ja kehitykseen sekä lievittää Palestiinan kansan kärsimyksiä ja ahdinkoa", Blair sanoi.</w:t>
      </w:r>
    </w:p>
    <w:p>
      <w:r>
        <w:rPr>
          <w:b/>
        </w:rPr>
        <w:t xml:space="preserve">Tulos</w:t>
      </w:r>
    </w:p>
    <w:p>
      <w:r>
        <w:t xml:space="preserve">pysyvä</w:t>
      </w:r>
    </w:p>
    <w:p>
      <w:r>
        <w:rPr>
          <w:b/>
        </w:rPr>
        <w:t xml:space="preserve">Tulos</w:t>
      </w:r>
    </w:p>
    <w:p>
      <w:r>
        <w:t xml:space="preserve">konferenssi</w:t>
      </w:r>
    </w:p>
    <w:p>
      <w:r>
        <w:rPr>
          <w:b/>
        </w:rPr>
        <w:t xml:space="preserve">Tulos</w:t>
      </w:r>
    </w:p>
    <w:p>
      <w:r>
        <w:t xml:space="preserve">nimeltään</w:t>
      </w:r>
    </w:p>
    <w:p>
      <w:r>
        <w:rPr>
          <w:b/>
        </w:rPr>
        <w:t xml:space="preserve">Tulos</w:t>
      </w:r>
    </w:p>
    <w:p>
      <w:r>
        <w:t xml:space="preserve">tuki</w:t>
      </w:r>
    </w:p>
    <w:p>
      <w:r>
        <w:rPr>
          <w:b/>
        </w:rPr>
        <w:t xml:space="preserve">Tulos</w:t>
      </w:r>
    </w:p>
    <w:p>
      <w:r>
        <w:t xml:space="preserve">siirrä</w:t>
      </w:r>
    </w:p>
    <w:p>
      <w:r>
        <w:rPr>
          <w:b/>
        </w:rPr>
        <w:t xml:space="preserve">Tulos</w:t>
      </w:r>
    </w:p>
    <w:p>
      <w:r>
        <w:t xml:space="preserve">konflikti</w:t>
      </w:r>
    </w:p>
    <w:p>
      <w:r>
        <w:rPr>
          <w:b/>
        </w:rPr>
        <w:t xml:space="preserve">Tulos</w:t>
      </w:r>
    </w:p>
    <w:p>
      <w:r>
        <w:t xml:space="preserve">toivo</w:t>
      </w:r>
    </w:p>
    <w:p>
      <w:r>
        <w:rPr>
          <w:b/>
        </w:rPr>
        <w:t xml:space="preserve">Tulos</w:t>
      </w:r>
    </w:p>
    <w:p>
      <w:r>
        <w:t xml:space="preserve">olla</w:t>
      </w:r>
    </w:p>
    <w:p>
      <w:r>
        <w:rPr>
          <w:b/>
        </w:rPr>
        <w:t xml:space="preserve">Tulos</w:t>
      </w:r>
    </w:p>
    <w:p>
      <w:r>
        <w:t xml:space="preserve">laita</w:t>
      </w:r>
    </w:p>
    <w:p>
      <w:r>
        <w:rPr>
          <w:b/>
        </w:rPr>
        <w:t xml:space="preserve">Tulos</w:t>
      </w:r>
    </w:p>
    <w:p>
      <w:r>
        <w:t xml:space="preserve">sallii</w:t>
      </w:r>
    </w:p>
    <w:p>
      <w:r>
        <w:rPr>
          <w:b/>
        </w:rPr>
        <w:t xml:space="preserve">Tulos</w:t>
      </w:r>
    </w:p>
    <w:p>
      <w:r>
        <w:t xml:space="preserve">anna</w:t>
      </w:r>
    </w:p>
    <w:p>
      <w:r>
        <w:rPr>
          <w:b/>
        </w:rPr>
        <w:t xml:space="preserve">Tulos</w:t>
      </w:r>
    </w:p>
    <w:p>
      <w:r>
        <w:t xml:space="preserve">lievittää</w:t>
      </w:r>
    </w:p>
    <w:p>
      <w:r>
        <w:rPr>
          <w:b/>
        </w:rPr>
        <w:t xml:space="preserve">Tulos</w:t>
      </w:r>
    </w:p>
    <w:p>
      <w:r>
        <w:t xml:space="preserve">sanoi</w:t>
      </w:r>
    </w:p>
    <w:p>
      <w:r>
        <w:rPr>
          <w:b/>
        </w:rPr>
        <w:t xml:space="preserve">Esimerkki 6.826</w:t>
      </w:r>
    </w:p>
    <w:p>
      <w:r>
        <w:t xml:space="preserve">Läpikulku: APL, joka on Yhdysvaltain toiseksi suurin varustamo, säilyttää nimensä ja tuotemerkkinsä markkinoilla ja jatkaa toimintaansa nykyisen johtonsa johdolla Oaklandissa, Kaliforniassa. "Tämä fuusio ei millään tavoin vähennä APL:n sitoutumista Yhdysvaltain lippuun ja amerikkalaiseen merenkulkutyöhön", sanoi APL:n pääjohtaja Timothy Rhein.</w:t>
      </w:r>
    </w:p>
    <w:p>
      <w:r>
        <w:rPr>
          <w:b/>
        </w:rPr>
        <w:t xml:space="preserve">Tulos</w:t>
      </w:r>
    </w:p>
    <w:p>
      <w:r>
        <w:t xml:space="preserve">kauppa</w:t>
      </w:r>
    </w:p>
    <w:p>
      <w:r>
        <w:rPr>
          <w:b/>
        </w:rPr>
        <w:t xml:space="preserve">Tulos</w:t>
      </w:r>
    </w:p>
    <w:p>
      <w:r>
        <w:t xml:space="preserve">säilyttää</w:t>
      </w:r>
    </w:p>
    <w:p>
      <w:r>
        <w:rPr>
          <w:b/>
        </w:rPr>
        <w:t xml:space="preserve">Tulos</w:t>
      </w:r>
    </w:p>
    <w:p>
      <w:r>
        <w:t xml:space="preserve">jatka</w:t>
      </w:r>
    </w:p>
    <w:p>
      <w:r>
        <w:rPr>
          <w:b/>
        </w:rPr>
        <w:t xml:space="preserve">Tulos</w:t>
      </w:r>
    </w:p>
    <w:p>
      <w:r>
        <w:t xml:space="preserve">toiminta</w:t>
      </w:r>
    </w:p>
    <w:p>
      <w:r>
        <w:rPr>
          <w:b/>
        </w:rPr>
        <w:t xml:space="preserve">Tulos</w:t>
      </w:r>
    </w:p>
    <w:p>
      <w:r>
        <w:t xml:space="preserve">päähän</w:t>
      </w:r>
    </w:p>
    <w:p>
      <w:r>
        <w:rPr>
          <w:b/>
        </w:rPr>
        <w:t xml:space="preserve">Tulos</w:t>
      </w:r>
    </w:p>
    <w:p>
      <w:r>
        <w:t xml:space="preserve">sulautuminen</w:t>
      </w:r>
    </w:p>
    <w:p>
      <w:r>
        <w:rPr>
          <w:b/>
        </w:rPr>
        <w:t xml:space="preserve">Tulos</w:t>
      </w:r>
    </w:p>
    <w:p>
      <w:r>
        <w:t xml:space="preserve">vähentää</w:t>
      </w:r>
    </w:p>
    <w:p>
      <w:r>
        <w:rPr>
          <w:b/>
        </w:rPr>
        <w:t xml:space="preserve">Tulos</w:t>
      </w:r>
    </w:p>
    <w:p>
      <w:r>
        <w:t xml:space="preserve">sitoutuminen</w:t>
      </w:r>
    </w:p>
    <w:p>
      <w:r>
        <w:rPr>
          <w:b/>
        </w:rPr>
        <w:t xml:space="preserve">Tulos</w:t>
      </w:r>
    </w:p>
    <w:p>
      <w:r>
        <w:t xml:space="preserve">työvoima</w:t>
      </w:r>
    </w:p>
    <w:p>
      <w:r>
        <w:rPr>
          <w:b/>
        </w:rPr>
        <w:t xml:space="preserve">Tulos</w:t>
      </w:r>
    </w:p>
    <w:p>
      <w:r>
        <w:t xml:space="preserve">sanoi</w:t>
      </w:r>
    </w:p>
    <w:p>
      <w:r>
        <w:rPr>
          <w:b/>
        </w:rPr>
        <w:t xml:space="preserve">Tulos</w:t>
      </w:r>
    </w:p>
    <w:p>
      <w:r>
        <w:t xml:space="preserve">olemassa oleva</w:t>
      </w:r>
    </w:p>
    <w:p>
      <w:r>
        <w:rPr>
          <w:b/>
        </w:rPr>
        <w:t xml:space="preserve">Esimerkki 6.827</w:t>
      </w:r>
    </w:p>
    <w:p>
      <w:r>
        <w:t xml:space="preserve">Läpikulku: Reese Witherspoon esitti Johnny Cashin vaimoa legendaarisen laulajan elämästä kertovassa elämäkertaelokuvassa "Walk The Line". Kirjailija Annie Proulxin novelliin perustuva "Brokeback Mountain" kertoo Ledgerin ja Jake Gyllenhaalin näyttelemien cowboyjen homoromanssista, kun he tapaavat työskennellessään maatilalla vuonna 1963.</w:t>
      </w:r>
    </w:p>
    <w:p>
      <w:r>
        <w:rPr>
          <w:b/>
        </w:rPr>
        <w:t xml:space="preserve">Tulos</w:t>
      </w:r>
    </w:p>
    <w:p>
      <w:r>
        <w:t xml:space="preserve">meni</w:t>
      </w:r>
    </w:p>
    <w:p>
      <w:r>
        <w:rPr>
          <w:b/>
        </w:rPr>
        <w:t xml:space="preserve">Tulos</w:t>
      </w:r>
    </w:p>
    <w:p>
      <w:r>
        <w:t xml:space="preserve">kuvaus</w:t>
      </w:r>
    </w:p>
    <w:p>
      <w:r>
        <w:rPr>
          <w:b/>
        </w:rPr>
        <w:t xml:space="preserve">Tulos</w:t>
      </w:r>
    </w:p>
    <w:p>
      <w:r>
        <w:t xml:space="preserve">Perustuu</w:t>
      </w:r>
    </w:p>
    <w:p>
      <w:r>
        <w:rPr>
          <w:b/>
        </w:rPr>
        <w:t xml:space="preserve">Tulos</w:t>
      </w:r>
    </w:p>
    <w:p>
      <w:r>
        <w:t xml:space="preserve">romanssi</w:t>
      </w:r>
    </w:p>
    <w:p>
      <w:r>
        <w:rPr>
          <w:b/>
        </w:rPr>
        <w:t xml:space="preserve">Tulos</w:t>
      </w:r>
    </w:p>
    <w:p>
      <w:r>
        <w:t xml:space="preserve">pelataan</w:t>
      </w:r>
    </w:p>
    <w:p>
      <w:r>
        <w:rPr>
          <w:b/>
        </w:rPr>
        <w:t xml:space="preserve">Tulos</w:t>
      </w:r>
    </w:p>
    <w:p>
      <w:r>
        <w:t xml:space="preserve">tapaa</w:t>
      </w:r>
    </w:p>
    <w:p>
      <w:r>
        <w:rPr>
          <w:b/>
        </w:rPr>
        <w:t xml:space="preserve">Tulos</w:t>
      </w:r>
    </w:p>
    <w:p>
      <w:r>
        <w:t xml:space="preserve">työskentely</w:t>
      </w:r>
    </w:p>
    <w:p>
      <w:r>
        <w:rPr>
          <w:b/>
        </w:rPr>
        <w:t xml:space="preserve">Esimerkki 6.828</w:t>
      </w:r>
    </w:p>
    <w:p>
      <w:r>
        <w:t xml:space="preserve">Läpikulku: Osittain uusien safarikohteiden avautumisen vuoksi Etelä-Afrikassa, osittain Nairobin ansaitun katurikollisuuden maineen vuoksi. Matkailualan tulot putosivat viime vuonna 300 miljoonaan dollariin, kun ne edellisvuonna olivat 450 miljoonaa dollaria.</w:t>
      </w:r>
    </w:p>
    <w:p>
      <w:r>
        <w:rPr>
          <w:b/>
        </w:rPr>
        <w:t xml:space="preserve">Tulos</w:t>
      </w:r>
    </w:p>
    <w:p>
      <w:r>
        <w:t xml:space="preserve">ollut</w:t>
      </w:r>
    </w:p>
    <w:p>
      <w:r>
        <w:rPr>
          <w:b/>
        </w:rPr>
        <w:t xml:space="preserve">Tulos</w:t>
      </w:r>
    </w:p>
    <w:p>
      <w:r>
        <w:t xml:space="preserve">vuotta</w:t>
      </w:r>
    </w:p>
    <w:p>
      <w:r>
        <w:rPr>
          <w:b/>
        </w:rPr>
        <w:t xml:space="preserve">Tulos</w:t>
      </w:r>
    </w:p>
    <w:p>
      <w:r>
        <w:t xml:space="preserve">avaaminen</w:t>
      </w:r>
    </w:p>
    <w:p>
      <w:r>
        <w:rPr>
          <w:b/>
        </w:rPr>
        <w:t xml:space="preserve">Tulos</w:t>
      </w:r>
    </w:p>
    <w:p>
      <w:r>
        <w:t xml:space="preserve">rikos</w:t>
      </w:r>
    </w:p>
    <w:p>
      <w:r>
        <w:rPr>
          <w:b/>
        </w:rPr>
        <w:t xml:space="preserve">Tulos</w:t>
      </w:r>
    </w:p>
    <w:p>
      <w:r>
        <w:t xml:space="preserve">tulot</w:t>
      </w:r>
    </w:p>
    <w:p>
      <w:r>
        <w:rPr>
          <w:b/>
        </w:rPr>
        <w:t xml:space="preserve">Tulos</w:t>
      </w:r>
    </w:p>
    <w:p>
      <w:r>
        <w:t xml:space="preserve">pudonnut</w:t>
      </w:r>
    </w:p>
    <w:p>
      <w:r>
        <w:rPr>
          <w:b/>
        </w:rPr>
        <w:t xml:space="preserve">Tulos</w:t>
      </w:r>
    </w:p>
    <w:p>
      <w:r>
        <w:t xml:space="preserve">vuosi</w:t>
      </w:r>
    </w:p>
    <w:p>
      <w:r>
        <w:rPr>
          <w:b/>
        </w:rPr>
        <w:t xml:space="preserve">Tulos</w:t>
      </w:r>
    </w:p>
    <w:p>
      <w:r>
        <w:t xml:space="preserve">vuosi</w:t>
      </w:r>
    </w:p>
    <w:p>
      <w:r>
        <w:rPr>
          <w:b/>
        </w:rPr>
        <w:t xml:space="preserve">Esimerkki 6.829</w:t>
      </w:r>
    </w:p>
    <w:p>
      <w:r>
        <w:t xml:space="preserve">Läpikulku: Molemmat korostivat luottavansa siihen, että Juan Miguel Gonzalez on paras henkilö kasvattamaan lapsensa. &amp;UR;</w:t>
      </w:r>
    </w:p>
    <w:p>
      <w:r>
        <w:rPr>
          <w:b/>
        </w:rPr>
        <w:t xml:space="preserve">Tulos</w:t>
      </w:r>
    </w:p>
    <w:p>
      <w:r>
        <w:t xml:space="preserve">kehui</w:t>
      </w:r>
    </w:p>
    <w:p>
      <w:r>
        <w:rPr>
          <w:b/>
        </w:rPr>
        <w:t xml:space="preserve">Tulos</w:t>
      </w:r>
    </w:p>
    <w:p>
      <w:r>
        <w:t xml:space="preserve">painottaen</w:t>
      </w:r>
    </w:p>
    <w:p>
      <w:r>
        <w:rPr>
          <w:b/>
        </w:rPr>
        <w:t xml:space="preserve">Tulos</w:t>
      </w:r>
    </w:p>
    <w:p>
      <w:r>
        <w:t xml:space="preserve">nostaa</w:t>
      </w:r>
    </w:p>
    <w:p>
      <w:r>
        <w:rPr>
          <w:b/>
        </w:rPr>
        <w:t xml:space="preserve">Tulos</w:t>
      </w:r>
    </w:p>
    <w:p>
      <w:r>
        <w:t xml:space="preserve">on</w:t>
      </w:r>
    </w:p>
    <w:p>
      <w:r>
        <w:rPr>
          <w:b/>
        </w:rPr>
        <w:t xml:space="preserve">Tulos</w:t>
      </w:r>
    </w:p>
    <w:p>
      <w:r>
        <w:t xml:space="preserve">päättävä</w:t>
      </w:r>
    </w:p>
    <w:p>
      <w:r>
        <w:rPr>
          <w:b/>
        </w:rPr>
        <w:t xml:space="preserve">Esimerkki 6.830</w:t>
      </w:r>
    </w:p>
    <w:p>
      <w:r>
        <w:t xml:space="preserve">Läpikulku: Armeijan mukaan sudanilaisvangit otettiin vangiksi, kun he taistelivat Herran vastarinta-armeijan kapinallisten rinnalla Pohjois-Ugandassa. Sudan syyttää Ugandaa kapinallisten tukemisesta, jotka ovat taistelleet Khartumia vastaan vuodesta 1983 lähtien.</w:t>
      </w:r>
    </w:p>
    <w:p>
      <w:r>
        <w:rPr>
          <w:b/>
        </w:rPr>
        <w:t xml:space="preserve">Tulos</w:t>
      </w:r>
    </w:p>
    <w:p>
      <w:r>
        <w:t xml:space="preserve">sanoi</w:t>
      </w:r>
    </w:p>
    <w:p>
      <w:r>
        <w:rPr>
          <w:b/>
        </w:rPr>
        <w:t xml:space="preserve">Tulos</w:t>
      </w:r>
    </w:p>
    <w:p>
      <w:r>
        <w:t xml:space="preserve">kaapattu</w:t>
      </w:r>
    </w:p>
    <w:p>
      <w:r>
        <w:rPr>
          <w:b/>
        </w:rPr>
        <w:t xml:space="preserve">Tulos</w:t>
      </w:r>
    </w:p>
    <w:p>
      <w:r>
        <w:t xml:space="preserve">taistelut</w:t>
      </w:r>
    </w:p>
    <w:p>
      <w:r>
        <w:rPr>
          <w:b/>
        </w:rPr>
        <w:t xml:space="preserve">Tulos</w:t>
      </w:r>
    </w:p>
    <w:p>
      <w:r>
        <w:t xml:space="preserve">osoitteessa</w:t>
      </w:r>
    </w:p>
    <w:p>
      <w:r>
        <w:rPr>
          <w:b/>
        </w:rPr>
        <w:t xml:space="preserve">Tulos</w:t>
      </w:r>
    </w:p>
    <w:p>
      <w:r>
        <w:t xml:space="preserve">syyttää</w:t>
      </w:r>
    </w:p>
    <w:p>
      <w:r>
        <w:rPr>
          <w:b/>
        </w:rPr>
        <w:t xml:space="preserve">Tulos</w:t>
      </w:r>
    </w:p>
    <w:p>
      <w:r>
        <w:t xml:space="preserve">tuki</w:t>
      </w:r>
    </w:p>
    <w:p>
      <w:r>
        <w:rPr>
          <w:b/>
        </w:rPr>
        <w:t xml:space="preserve">Tulos</w:t>
      </w:r>
    </w:p>
    <w:p>
      <w:r>
        <w:t xml:space="preserve">taistelut</w:t>
      </w:r>
    </w:p>
    <w:p>
      <w:r>
        <w:rPr>
          <w:b/>
        </w:rPr>
        <w:t xml:space="preserve">Esimerkki 6.831</w:t>
      </w:r>
    </w:p>
    <w:p>
      <w:r>
        <w:t xml:space="preserve">Läpikulku: Vuonna 2007 Indonesia aikoo jatkaa ensisijaisina tavoitteinaan tiedotuskampanjoiden jatkamista ja siipikarjateollisuuden rakenneuudistusta. "Näemme, että lintuinfluenssan torjunnan lisäksi on tärkeää valmistautua myös muihin eläimistä peräisin oleviin tauteihin tulevaisuudessa", Krisnamurthi sanoi.</w:t>
      </w:r>
    </w:p>
    <w:p>
      <w:r>
        <w:rPr>
          <w:b/>
        </w:rPr>
        <w:t xml:space="preserve">Tulos</w:t>
      </w:r>
    </w:p>
    <w:p>
      <w:r>
        <w:t xml:space="preserve">ylläpitää</w:t>
      </w:r>
    </w:p>
    <w:p>
      <w:r>
        <w:rPr>
          <w:b/>
        </w:rPr>
        <w:t xml:space="preserve">Tulos</w:t>
      </w:r>
    </w:p>
    <w:p>
      <w:r>
        <w:t xml:space="preserve">jatkuva</w:t>
      </w:r>
    </w:p>
    <w:p>
      <w:r>
        <w:rPr>
          <w:b/>
        </w:rPr>
        <w:t xml:space="preserve">Tulos</w:t>
      </w:r>
    </w:p>
    <w:p>
      <w:r>
        <w:t xml:space="preserve">kampanjat</w:t>
      </w:r>
    </w:p>
    <w:p>
      <w:r>
        <w:rPr>
          <w:b/>
        </w:rPr>
        <w:t xml:space="preserve">Tulos</w:t>
      </w:r>
    </w:p>
    <w:p>
      <w:r>
        <w:t xml:space="preserve">liikkuvat</w:t>
      </w:r>
    </w:p>
    <w:p>
      <w:r>
        <w:rPr>
          <w:b/>
        </w:rPr>
        <w:t xml:space="preserve">Tulos</w:t>
      </w:r>
    </w:p>
    <w:p>
      <w:r>
        <w:t xml:space="preserve">rakenneuudistus</w:t>
      </w:r>
    </w:p>
    <w:p>
      <w:r>
        <w:rPr>
          <w:b/>
        </w:rPr>
        <w:t xml:space="preserve">Tulos</w:t>
      </w:r>
    </w:p>
    <w:p>
      <w:r>
        <w:t xml:space="preserve">katso</w:t>
      </w:r>
    </w:p>
    <w:p>
      <w:r>
        <w:rPr>
          <w:b/>
        </w:rPr>
        <w:t xml:space="preserve">Tulos</w:t>
      </w:r>
    </w:p>
    <w:p>
      <w:r>
        <w:t xml:space="preserve">face</w:t>
      </w:r>
    </w:p>
    <w:p>
      <w:r>
        <w:rPr>
          <w:b/>
        </w:rPr>
        <w:t xml:space="preserve">Tulos</w:t>
      </w:r>
    </w:p>
    <w:p>
      <w:r>
        <w:t xml:space="preserve">valmistaa</w:t>
      </w:r>
    </w:p>
    <w:p>
      <w:r>
        <w:rPr>
          <w:b/>
        </w:rPr>
        <w:t xml:space="preserve">Tulos</w:t>
      </w:r>
    </w:p>
    <w:p>
      <w:r>
        <w:t xml:space="preserve">sanoi</w:t>
      </w:r>
    </w:p>
    <w:p>
      <w:r>
        <w:rPr>
          <w:b/>
        </w:rPr>
        <w:t xml:space="preserve">Esimerkki 6.832</w:t>
      </w:r>
    </w:p>
    <w:p>
      <w:r>
        <w:t xml:space="preserve">Läpikulku: Jälleenmyyjät antoivat aamulla runsaasti ostotoimeksiantoja marraskuun ensimmäisen kaupankäyntipäivän alkajaisiksi. He eivät kuitenkaan onnistuneet myymään näitä osakkeita asiakassijoittajille, jotka olivat varovaisia näiden osakkeiden tällä viikolla tekemien jyrkkien voittojen vuoksi, Wakon virkamies sanoi.</w:t>
      </w:r>
    </w:p>
    <w:p>
      <w:r>
        <w:rPr>
          <w:b/>
        </w:rPr>
        <w:t xml:space="preserve">Tulos</w:t>
      </w:r>
    </w:p>
    <w:p>
      <w:r>
        <w:t xml:space="preserve">sijoitettu</w:t>
      </w:r>
    </w:p>
    <w:p>
      <w:r>
        <w:rPr>
          <w:b/>
        </w:rPr>
        <w:t xml:space="preserve">Tulos</w:t>
      </w:r>
    </w:p>
    <w:p>
      <w:r>
        <w:t xml:space="preserve">tilaukset</w:t>
      </w:r>
    </w:p>
    <w:p>
      <w:r>
        <w:rPr>
          <w:b/>
        </w:rPr>
        <w:t xml:space="preserve">Tulos</w:t>
      </w:r>
    </w:p>
    <w:p>
      <w:r>
        <w:t xml:space="preserve">käynnistä</w:t>
      </w:r>
    </w:p>
    <w:p>
      <w:r>
        <w:rPr>
          <w:b/>
        </w:rPr>
        <w:t xml:space="preserve">Tulos</w:t>
      </w:r>
    </w:p>
    <w:p>
      <w:r>
        <w:t xml:space="preserve">liiketoimet</w:t>
      </w:r>
    </w:p>
    <w:p>
      <w:r>
        <w:rPr>
          <w:b/>
        </w:rPr>
        <w:t xml:space="preserve">Tulos</w:t>
      </w:r>
    </w:p>
    <w:p>
      <w:r>
        <w:t xml:space="preserve">epäonnistunut</w:t>
      </w:r>
    </w:p>
    <w:p>
      <w:r>
        <w:rPr>
          <w:b/>
        </w:rPr>
        <w:t xml:space="preserve">Tulos</w:t>
      </w:r>
    </w:p>
    <w:p>
      <w:r>
        <w:t xml:space="preserve">myydä</w:t>
      </w:r>
    </w:p>
    <w:p>
      <w:r>
        <w:rPr>
          <w:b/>
        </w:rPr>
        <w:t xml:space="preserve">Tulos</w:t>
      </w:r>
    </w:p>
    <w:p>
      <w:r>
        <w:t xml:space="preserve">olivat</w:t>
      </w:r>
    </w:p>
    <w:p>
      <w:r>
        <w:rPr>
          <w:b/>
        </w:rPr>
        <w:t xml:space="preserve">Tulos</w:t>
      </w:r>
    </w:p>
    <w:p>
      <w:r>
        <w:t xml:space="preserve">voitot</w:t>
      </w:r>
    </w:p>
    <w:p>
      <w:r>
        <w:rPr>
          <w:b/>
        </w:rPr>
        <w:t xml:space="preserve">Tulos</w:t>
      </w:r>
    </w:p>
    <w:p>
      <w:r>
        <w:t xml:space="preserve">tehty</w:t>
      </w:r>
    </w:p>
    <w:p>
      <w:r>
        <w:rPr>
          <w:b/>
        </w:rPr>
        <w:t xml:space="preserve">Tulos</w:t>
      </w:r>
    </w:p>
    <w:p>
      <w:r>
        <w:t xml:space="preserve">sanoi</w:t>
      </w:r>
    </w:p>
    <w:p>
      <w:r>
        <w:rPr>
          <w:b/>
        </w:rPr>
        <w:t xml:space="preserve">Tulos</w:t>
      </w:r>
    </w:p>
    <w:p>
      <w:r>
        <w:t xml:space="preserve">päivä</w:t>
      </w:r>
    </w:p>
    <w:p>
      <w:r>
        <w:rPr>
          <w:b/>
        </w:rPr>
        <w:t xml:space="preserve">Esimerkki 6.833</w:t>
      </w:r>
    </w:p>
    <w:p>
      <w:r>
        <w:t xml:space="preserve">Läpikulku: Ryhmä sanoi, että sen militantit ampuivat kaksi kranaattikranaattia israelilaiseen Kfar Azzan kaupunkiin Gazan itäpuolella kostoksi siitä, että Israel murhasi ryhmän komentajan Pohjois-Gazassa viime viikolla. Kuolonuhreista ei ole välitöntä tietoa.</w:t>
      </w:r>
    </w:p>
    <w:p>
      <w:r>
        <w:rPr>
          <w:b/>
        </w:rPr>
        <w:t xml:space="preserve">Tulos</w:t>
      </w:r>
    </w:p>
    <w:p>
      <w:r>
        <w:t xml:space="preserve">sanoi</w:t>
      </w:r>
    </w:p>
    <w:p>
      <w:r>
        <w:rPr>
          <w:b/>
        </w:rPr>
        <w:t xml:space="preserve">Tulos</w:t>
      </w:r>
    </w:p>
    <w:p>
      <w:r>
        <w:t xml:space="preserve">ampui</w:t>
      </w:r>
    </w:p>
    <w:p>
      <w:r>
        <w:rPr>
          <w:b/>
        </w:rPr>
        <w:t xml:space="preserve">Tulos</w:t>
      </w:r>
    </w:p>
    <w:p>
      <w:r>
        <w:t xml:space="preserve">salamurha</w:t>
      </w:r>
    </w:p>
    <w:p>
      <w:r>
        <w:rPr>
          <w:b/>
        </w:rPr>
        <w:t xml:space="preserve">Tulos</w:t>
      </w:r>
    </w:p>
    <w:p>
      <w:r>
        <w:t xml:space="preserve">raportti</w:t>
      </w:r>
    </w:p>
    <w:p>
      <w:r>
        <w:rPr>
          <w:b/>
        </w:rPr>
        <w:t xml:space="preserve">Esimerkki 6.834</w:t>
      </w:r>
    </w:p>
    <w:p>
      <w:r>
        <w:t xml:space="preserve">Läpikulku: Kondo sanoi: "Yksityiset tahot eivät voi hoitaa näitä kahta operaatiota, koska ne maksavat paljon aikaa ja rahaa". "Siksi maa jatkaisi näiden kahden operaation toteuttamista."</w:t>
      </w:r>
    </w:p>
    <w:p>
      <w:r>
        <w:rPr>
          <w:b/>
        </w:rPr>
        <w:t xml:space="preserve">Tulos</w:t>
      </w:r>
    </w:p>
    <w:p>
      <w:r>
        <w:t xml:space="preserve">kahva</w:t>
      </w:r>
    </w:p>
    <w:p>
      <w:r>
        <w:rPr>
          <w:b/>
        </w:rPr>
        <w:t xml:space="preserve">Tulos</w:t>
      </w:r>
    </w:p>
    <w:p>
      <w:r>
        <w:t xml:space="preserve">kustannukset</w:t>
      </w:r>
    </w:p>
    <w:p>
      <w:r>
        <w:rPr>
          <w:b/>
        </w:rPr>
        <w:t xml:space="preserve">Tulos</w:t>
      </w:r>
    </w:p>
    <w:p>
      <w:r>
        <w:t xml:space="preserve">sanoi</w:t>
      </w:r>
    </w:p>
    <w:p>
      <w:r>
        <w:rPr>
          <w:b/>
        </w:rPr>
        <w:t xml:space="preserve">Tulos</w:t>
      </w:r>
    </w:p>
    <w:p>
      <w:r>
        <w:t xml:space="preserve">jatka</w:t>
      </w:r>
    </w:p>
    <w:p>
      <w:r>
        <w:rPr>
          <w:b/>
        </w:rPr>
        <w:t xml:space="preserve">Tulos</w:t>
      </w:r>
    </w:p>
    <w:p>
      <w:r>
        <w:t xml:space="preserve">yritys</w:t>
      </w:r>
    </w:p>
    <w:p>
      <w:r>
        <w:rPr>
          <w:b/>
        </w:rPr>
        <w:t xml:space="preserve">Tulos</w:t>
      </w:r>
    </w:p>
    <w:p>
      <w:r>
        <w:t xml:space="preserve">toiminta</w:t>
      </w:r>
    </w:p>
    <w:p>
      <w:r>
        <w:rPr>
          <w:b/>
        </w:rPr>
        <w:t xml:space="preserve">Tulos</w:t>
      </w:r>
    </w:p>
    <w:p>
      <w:r>
        <w:t xml:space="preserve">toiminta</w:t>
      </w:r>
    </w:p>
    <w:p>
      <w:r>
        <w:rPr>
          <w:b/>
        </w:rPr>
        <w:t xml:space="preserve">Esimerkki 6.835</w:t>
      </w:r>
    </w:p>
    <w:p>
      <w:r>
        <w:t xml:space="preserve">Läpikulku: Musta labradorinnoutaja jahtasi Eliania ympäri pihaa ja nipisteli leikkisästi hänen sinisiä jalkapallohousujaan. "Elian sanoi minulle, ettei hän halua palata Kuubaan", sanoi Delfin Gonzalez, toinen Elianin isosedistä.</w:t>
      </w:r>
    </w:p>
    <w:p>
      <w:r>
        <w:rPr>
          <w:b/>
        </w:rPr>
        <w:t xml:space="preserve">Tulos</w:t>
      </w:r>
    </w:p>
    <w:p>
      <w:r>
        <w:t xml:space="preserve">jahtasi</w:t>
      </w:r>
    </w:p>
    <w:p>
      <w:r>
        <w:rPr>
          <w:b/>
        </w:rPr>
        <w:t xml:space="preserve">Tulos</w:t>
      </w:r>
    </w:p>
    <w:p>
      <w:r>
        <w:t xml:space="preserve">kertoo</w:t>
      </w:r>
    </w:p>
    <w:p>
      <w:r>
        <w:rPr>
          <w:b/>
        </w:rPr>
        <w:t xml:space="preserve">Tulos</w:t>
      </w:r>
    </w:p>
    <w:p>
      <w:r>
        <w:t xml:space="preserve">go</w:t>
      </w:r>
    </w:p>
    <w:p>
      <w:r>
        <w:rPr>
          <w:b/>
        </w:rPr>
        <w:t xml:space="preserve">Tulos</w:t>
      </w:r>
    </w:p>
    <w:p>
      <w:r>
        <w:t xml:space="preserve">sanoi</w:t>
      </w:r>
    </w:p>
    <w:p>
      <w:r>
        <w:rPr>
          <w:b/>
        </w:rPr>
        <w:t xml:space="preserve">Tulos</w:t>
      </w:r>
    </w:p>
    <w:p>
      <w:r>
        <w:t xml:space="preserve">nipistetty</w:t>
      </w:r>
    </w:p>
    <w:p>
      <w:r>
        <w:rPr>
          <w:b/>
        </w:rPr>
        <w:t xml:space="preserve">Esimerkki 6.836</w:t>
      </w:r>
    </w:p>
    <w:p>
      <w:r>
        <w:t xml:space="preserve">Läpikulku: Elian Gonzalezin, 6-vuotiaan haaksirikosta selvinneen lautturin, isosetä vain kyyristi päätään ja käveli nopeammin. Manuel Gonzalez, 59-vuotias, pehmeäpiirteinen linja-automekaanikko, on pysytellyt pitkälti poissa television valojen valokeilasta draamassa, joka on jakanut hänen kerran läheisen perheensä ja joka saattaa lopulta ratketa 6. maaliskuuta järjestettävässä oikeuskäsittelyssä.</w:t>
      </w:r>
    </w:p>
    <w:p>
      <w:r>
        <w:rPr>
          <w:b/>
        </w:rPr>
        <w:t xml:space="preserve">Tulos</w:t>
      </w:r>
    </w:p>
    <w:p>
      <w:r>
        <w:t xml:space="preserve">haaksirikko</w:t>
      </w:r>
    </w:p>
    <w:p>
      <w:r>
        <w:rPr>
          <w:b/>
        </w:rPr>
        <w:t xml:space="preserve">Tulos</w:t>
      </w:r>
    </w:p>
    <w:p>
      <w:r>
        <w:t xml:space="preserve">kyykistyi</w:t>
      </w:r>
    </w:p>
    <w:p>
      <w:r>
        <w:rPr>
          <w:b/>
        </w:rPr>
        <w:t xml:space="preserve">Tulos</w:t>
      </w:r>
    </w:p>
    <w:p>
      <w:r>
        <w:t xml:space="preserve">käveli</w:t>
      </w:r>
    </w:p>
    <w:p>
      <w:r>
        <w:rPr>
          <w:b/>
        </w:rPr>
        <w:t xml:space="preserve">Tulos</w:t>
      </w:r>
    </w:p>
    <w:p>
      <w:r>
        <w:t xml:space="preserve">draama</w:t>
      </w:r>
    </w:p>
    <w:p>
      <w:r>
        <w:rPr>
          <w:b/>
        </w:rPr>
        <w:t xml:space="preserve">Tulos</w:t>
      </w:r>
    </w:p>
    <w:p>
      <w:r>
        <w:t xml:space="preserve">jaettu</w:t>
      </w:r>
    </w:p>
    <w:p>
      <w:r>
        <w:rPr>
          <w:b/>
        </w:rPr>
        <w:t xml:space="preserve">Tulos</w:t>
      </w:r>
    </w:p>
    <w:p>
      <w:r>
        <w:t xml:space="preserve">perhe</w:t>
      </w:r>
    </w:p>
    <w:p>
      <w:r>
        <w:rPr>
          <w:b/>
        </w:rPr>
        <w:t xml:space="preserve">Tulos</w:t>
      </w:r>
    </w:p>
    <w:p>
      <w:r>
        <w:t xml:space="preserve">ratkaistu</w:t>
      </w:r>
    </w:p>
    <w:p>
      <w:r>
        <w:rPr>
          <w:b/>
        </w:rPr>
        <w:t xml:space="preserve">Tulos</w:t>
      </w:r>
    </w:p>
    <w:p>
      <w:r>
        <w:t xml:space="preserve">kuulo</w:t>
      </w:r>
    </w:p>
    <w:p>
      <w:r>
        <w:rPr>
          <w:b/>
        </w:rPr>
        <w:t xml:space="preserve">Tulos</w:t>
      </w:r>
    </w:p>
    <w:p>
      <w:r>
        <w:t xml:space="preserve">pysyi</w:t>
      </w:r>
    </w:p>
    <w:p>
      <w:r>
        <w:rPr>
          <w:b/>
        </w:rPr>
        <w:t xml:space="preserve">Esimerkki 6.837</w:t>
      </w:r>
    </w:p>
    <w:p>
      <w:r>
        <w:t xml:space="preserve">Läpikulku: Lounais-Kiinassa eräs peruskoulun rehtori sai potkut syyskuun lopulla sattuneen ruokamyrkytystapauksen vuoksi, jossa sairastui 92 oppilasta, joista 23 joutui sairaalaan. Kouluilla pitäisi olla korkea pätevyys rehtoreiden ja opettajien valinnassa, valtionneuvoston jäsen Chen Zhili sanoi.</w:t>
      </w:r>
    </w:p>
    <w:p>
      <w:r>
        <w:rPr>
          <w:b/>
        </w:rPr>
        <w:t xml:space="preserve">Tulos</w:t>
      </w:r>
    </w:p>
    <w:p>
      <w:r>
        <w:t xml:space="preserve">potkut</w:t>
      </w:r>
    </w:p>
    <w:p>
      <w:r>
        <w:rPr>
          <w:b/>
        </w:rPr>
        <w:t xml:space="preserve">Tulos</w:t>
      </w:r>
    </w:p>
    <w:p>
      <w:r>
        <w:t xml:space="preserve">tapahtuma</w:t>
      </w:r>
    </w:p>
    <w:p>
      <w:r>
        <w:rPr>
          <w:b/>
        </w:rPr>
        <w:t xml:space="preserve">Tulos</w:t>
      </w:r>
    </w:p>
    <w:p>
      <w:r>
        <w:t xml:space="preserve">vaikuttaa</w:t>
      </w:r>
    </w:p>
    <w:p>
      <w:r>
        <w:rPr>
          <w:b/>
        </w:rPr>
        <w:t xml:space="preserve">Tulos</w:t>
      </w:r>
    </w:p>
    <w:p>
      <w:r>
        <w:t xml:space="preserve">sairaalahoitoon</w:t>
      </w:r>
    </w:p>
    <w:p>
      <w:r>
        <w:rPr>
          <w:b/>
        </w:rPr>
        <w:t xml:space="preserve">Tulos</w:t>
      </w:r>
    </w:p>
    <w:p>
      <w:r>
        <w:t xml:space="preserve">pidä</w:t>
      </w:r>
    </w:p>
    <w:p>
      <w:r>
        <w:rPr>
          <w:b/>
        </w:rPr>
        <w:t xml:space="preserve">Tulos</w:t>
      </w:r>
    </w:p>
    <w:p>
      <w:r>
        <w:t xml:space="preserve">valitsemalla</w:t>
      </w:r>
    </w:p>
    <w:p>
      <w:r>
        <w:rPr>
          <w:b/>
        </w:rPr>
        <w:t xml:space="preserve">Tulos</w:t>
      </w:r>
    </w:p>
    <w:p>
      <w:r>
        <w:t xml:space="preserve">sanoi</w:t>
      </w:r>
    </w:p>
    <w:p>
      <w:r>
        <w:rPr>
          <w:b/>
        </w:rPr>
        <w:t xml:space="preserve">Esimerkki 6.838</w:t>
      </w:r>
    </w:p>
    <w:p>
      <w:r>
        <w:t xml:space="preserve">Läpikulku: Maanantaina pääindeksit päätyivät laskuun öljyn hinnan nousun ja pitkien korkojen nousun vuoksi. Yleisesti ottaen osakemarkkinat ovat kuitenkin nousseet viimeisten viiden viikon aikana hyötyen talouden vahvuuteen viittaavista tiedoista ja ylimyydystä tilanteesta.</w:t>
      </w:r>
    </w:p>
    <w:p>
      <w:r>
        <w:rPr>
          <w:b/>
        </w:rPr>
        <w:t xml:space="preserve">Tulos</w:t>
      </w:r>
    </w:p>
    <w:p>
      <w:r>
        <w:t xml:space="preserve">päättyi</w:t>
      </w:r>
    </w:p>
    <w:p>
      <w:r>
        <w:rPr>
          <w:b/>
        </w:rPr>
        <w:t xml:space="preserve">Tulos</w:t>
      </w:r>
    </w:p>
    <w:p>
      <w:r>
        <w:t xml:space="preserve">satuttaa</w:t>
      </w:r>
    </w:p>
    <w:p>
      <w:r>
        <w:rPr>
          <w:b/>
        </w:rPr>
        <w:t xml:space="preserve">Tulos</w:t>
      </w:r>
    </w:p>
    <w:p>
      <w:r>
        <w:t xml:space="preserve">hyppää</w:t>
      </w:r>
    </w:p>
    <w:p>
      <w:r>
        <w:rPr>
          <w:b/>
        </w:rPr>
        <w:t xml:space="preserve">Tulos</w:t>
      </w:r>
    </w:p>
    <w:p>
      <w:r>
        <w:t xml:space="preserve">ralli</w:t>
      </w:r>
    </w:p>
    <w:p>
      <w:r>
        <w:rPr>
          <w:b/>
        </w:rPr>
        <w:t xml:space="preserve">Tulos</w:t>
      </w:r>
    </w:p>
    <w:p>
      <w:r>
        <w:t xml:space="preserve">hyötyvät</w:t>
      </w:r>
    </w:p>
    <w:p>
      <w:r>
        <w:rPr>
          <w:b/>
        </w:rPr>
        <w:t xml:space="preserve">Tulos</w:t>
      </w:r>
    </w:p>
    <w:p>
      <w:r>
        <w:t xml:space="preserve">osoittaen</w:t>
      </w:r>
    </w:p>
    <w:p>
      <w:r>
        <w:rPr>
          <w:b/>
        </w:rPr>
        <w:t xml:space="preserve">Tulos</w:t>
      </w:r>
    </w:p>
    <w:p>
      <w:r>
        <w:t xml:space="preserve">vahvuus</w:t>
      </w:r>
    </w:p>
    <w:p>
      <w:r>
        <w:rPr>
          <w:b/>
        </w:rPr>
        <w:t xml:space="preserve">Tulos</w:t>
      </w:r>
    </w:p>
    <w:p>
      <w:r>
        <w:t xml:space="preserve">olosuhteet</w:t>
      </w:r>
    </w:p>
    <w:p>
      <w:r>
        <w:rPr>
          <w:b/>
        </w:rPr>
        <w:t xml:space="preserve">Tulos</w:t>
      </w:r>
    </w:p>
    <w:p>
      <w:r>
        <w:t xml:space="preserve">nousu</w:t>
      </w:r>
    </w:p>
    <w:p>
      <w:r>
        <w:rPr>
          <w:b/>
        </w:rPr>
        <w:t xml:space="preserve">Esimerkki 6.839</w:t>
      </w:r>
    </w:p>
    <w:p>
      <w:r>
        <w:t xml:space="preserve">Läpikulku: Azam sanoi: "Maaperän kemiallinen ruiskutus olisi viimeinen vaihtoehto, jos kaikki muut vaihtoehdot eivät toimi. Mutta mitään päätöstä kemiallisen ruiskutuksen käytöstä ei ole tehty."</w:t>
      </w:r>
    </w:p>
    <w:p>
      <w:r>
        <w:rPr>
          <w:b/>
        </w:rPr>
        <w:t xml:space="preserve">Tulos</w:t>
      </w:r>
    </w:p>
    <w:p>
      <w:r>
        <w:t xml:space="preserve">sanoi</w:t>
      </w:r>
    </w:p>
    <w:p>
      <w:r>
        <w:rPr>
          <w:b/>
        </w:rPr>
        <w:t xml:space="preserve">Tulos</w:t>
      </w:r>
    </w:p>
    <w:p>
      <w:r>
        <w:t xml:space="preserve">ruiskutus</w:t>
      </w:r>
    </w:p>
    <w:p>
      <w:r>
        <w:rPr>
          <w:b/>
        </w:rPr>
        <w:t xml:space="preserve">Tulos</w:t>
      </w:r>
    </w:p>
    <w:p>
      <w:r>
        <w:t xml:space="preserve">olla</w:t>
      </w:r>
    </w:p>
    <w:p>
      <w:r>
        <w:rPr>
          <w:b/>
        </w:rPr>
        <w:t xml:space="preserve">Tulos</w:t>
      </w:r>
    </w:p>
    <w:p>
      <w:r>
        <w:t xml:space="preserve">työ</w:t>
      </w:r>
    </w:p>
    <w:p>
      <w:r>
        <w:rPr>
          <w:b/>
        </w:rPr>
        <w:t xml:space="preserve">Tulos</w:t>
      </w:r>
    </w:p>
    <w:p>
      <w:r>
        <w:t xml:space="preserve">käyttämällä</w:t>
      </w:r>
    </w:p>
    <w:p>
      <w:r>
        <w:rPr>
          <w:b/>
        </w:rPr>
        <w:t xml:space="preserve">Tulos</w:t>
      </w:r>
    </w:p>
    <w:p>
      <w:r>
        <w:t xml:space="preserve">tehty</w:t>
      </w:r>
    </w:p>
    <w:p>
      <w:r>
        <w:rPr>
          <w:b/>
        </w:rPr>
        <w:t xml:space="preserve">Tulos</w:t>
      </w:r>
    </w:p>
    <w:p>
      <w:r>
        <w:t xml:space="preserve">päätös</w:t>
      </w:r>
    </w:p>
    <w:p>
      <w:r>
        <w:rPr>
          <w:b/>
        </w:rPr>
        <w:t xml:space="preserve">Esimerkki 6.840</w:t>
      </w:r>
    </w:p>
    <w:p>
      <w:r>
        <w:t xml:space="preserve">Läpikulku: Noin 12 000 sairaalan työntekijää, mukaan lukien lääkärit, sairaanhoitajat ja hallintohenkilöstö, palaa myös sunnuntaina töihin sen jälkeen, kun hallitus suostui viime maanantaina maksamaan heille kahden kuukauden palkan. Palestiinalaiset opettajat lopettivat lakkonsa viime kuussa.</w:t>
      </w:r>
    </w:p>
    <w:p>
      <w:r>
        <w:rPr>
          <w:b/>
        </w:rPr>
        <w:t xml:space="preserve">Tulos</w:t>
      </w:r>
    </w:p>
    <w:p>
      <w:r>
        <w:t xml:space="preserve">mukaan lukien</w:t>
      </w:r>
    </w:p>
    <w:p>
      <w:r>
        <w:rPr>
          <w:b/>
        </w:rPr>
        <w:t xml:space="preserve">Tulos</w:t>
      </w:r>
    </w:p>
    <w:p>
      <w:r>
        <w:t xml:space="preserve">return</w:t>
      </w:r>
    </w:p>
    <w:p>
      <w:r>
        <w:rPr>
          <w:b/>
        </w:rPr>
        <w:t xml:space="preserve">Tulos</w:t>
      </w:r>
    </w:p>
    <w:p>
      <w:r>
        <w:t xml:space="preserve">työ</w:t>
      </w:r>
    </w:p>
    <w:p>
      <w:r>
        <w:rPr>
          <w:b/>
        </w:rPr>
        <w:t xml:space="preserve">Tulos</w:t>
      </w:r>
    </w:p>
    <w:p>
      <w:r>
        <w:t xml:space="preserve">sovittu</w:t>
      </w:r>
    </w:p>
    <w:p>
      <w:r>
        <w:rPr>
          <w:b/>
        </w:rPr>
        <w:t xml:space="preserve">Tulos</w:t>
      </w:r>
    </w:p>
    <w:p>
      <w:r>
        <w:t xml:space="preserve">maksaa</w:t>
      </w:r>
    </w:p>
    <w:p>
      <w:r>
        <w:rPr>
          <w:b/>
        </w:rPr>
        <w:t xml:space="preserve">Tulos</w:t>
      </w:r>
    </w:p>
    <w:p>
      <w:r>
        <w:t xml:space="preserve">nimeltään</w:t>
      </w:r>
    </w:p>
    <w:p>
      <w:r>
        <w:rPr>
          <w:b/>
        </w:rPr>
        <w:t xml:space="preserve">Tulos</w:t>
      </w:r>
    </w:p>
    <w:p>
      <w:r>
        <w:t xml:space="preserve">lakko</w:t>
      </w:r>
    </w:p>
    <w:p>
      <w:r>
        <w:rPr>
          <w:b/>
        </w:rPr>
        <w:t xml:space="preserve">Esimerkki 6.841</w:t>
      </w:r>
    </w:p>
    <w:p>
      <w:r>
        <w:t xml:space="preserve">Läpikulku: "Anteeksipyynnöllä voi olla merkitystä lieventämisen kannalta, mutta anteeksipyynnön puuttuminen ei voi määrittää vastuuta." Livingstonea, joka ei ollut keskiviikon kuulemisessa, syytetään siitä, että hän ei kohdellut muita kunnioittavasti tai että hän oli saattanut virkansa huonoon valoon.</w:t>
      </w:r>
    </w:p>
    <w:p>
      <w:r>
        <w:rPr>
          <w:b/>
        </w:rPr>
        <w:t xml:space="preserve">Tulos</w:t>
      </w:r>
    </w:p>
    <w:p>
      <w:r>
        <w:t xml:space="preserve">olla</w:t>
      </w:r>
    </w:p>
    <w:p>
      <w:r>
        <w:rPr>
          <w:b/>
        </w:rPr>
        <w:t xml:space="preserve">Tulos</w:t>
      </w:r>
    </w:p>
    <w:p>
      <w:r>
        <w:t xml:space="preserve">määrittää</w:t>
      </w:r>
    </w:p>
    <w:p>
      <w:r>
        <w:rPr>
          <w:b/>
        </w:rPr>
        <w:t xml:space="preserve">Tulos</w:t>
      </w:r>
    </w:p>
    <w:p>
      <w:r>
        <w:t xml:space="preserve">oli</w:t>
      </w:r>
    </w:p>
    <w:p>
      <w:r>
        <w:rPr>
          <w:b/>
        </w:rPr>
        <w:t xml:space="preserve">Tulos</w:t>
      </w:r>
    </w:p>
    <w:p>
      <w:r>
        <w:t xml:space="preserve">osoitteessa</w:t>
      </w:r>
    </w:p>
    <w:p>
      <w:r>
        <w:rPr>
          <w:b/>
        </w:rPr>
        <w:t xml:space="preserve">Tulos</w:t>
      </w:r>
    </w:p>
    <w:p>
      <w:r>
        <w:t xml:space="preserve">epäonnistunut</w:t>
      </w:r>
    </w:p>
    <w:p>
      <w:r>
        <w:rPr>
          <w:b/>
        </w:rPr>
        <w:t xml:space="preserve">Tulos</w:t>
      </w:r>
    </w:p>
    <w:p>
      <w:r>
        <w:t xml:space="preserve">hoitaa</w:t>
      </w:r>
    </w:p>
    <w:p>
      <w:r>
        <w:rPr>
          <w:b/>
        </w:rPr>
        <w:t xml:space="preserve">Tulos</w:t>
      </w:r>
    </w:p>
    <w:p>
      <w:r>
        <w:t xml:space="preserve">toi</w:t>
      </w:r>
    </w:p>
    <w:p>
      <w:r>
        <w:rPr>
          <w:b/>
        </w:rPr>
        <w:t xml:space="preserve">Esimerkki 6.842</w:t>
      </w:r>
    </w:p>
    <w:p>
      <w:r>
        <w:t xml:space="preserve">Läpikulku: Rikoslakiin tehdään myös muutoksia, joilla otetaan käyttöön ankarammat rangaistukset korruptiosta sekä huumausaineiden salakuljetuksesta, tuotannosta ja väärinkäytöstä. "Olemme kyllästyneet puhumaan korruptiosta, nyt on aika ryhtyä toimiin", pääministeri Vo Van Kiet sanoi toimittajille.</w:t>
      </w:r>
    </w:p>
    <w:p>
      <w:r>
        <w:rPr>
          <w:b/>
        </w:rPr>
        <w:t xml:space="preserve">Tulos</w:t>
      </w:r>
    </w:p>
    <w:p>
      <w:r>
        <w:t xml:space="preserve">tee</w:t>
      </w:r>
    </w:p>
    <w:p>
      <w:r>
        <w:rPr>
          <w:b/>
        </w:rPr>
        <w:t xml:space="preserve">Tulos</w:t>
      </w:r>
    </w:p>
    <w:p>
      <w:r>
        <w:t xml:space="preserve">käyttöönotto</w:t>
      </w:r>
    </w:p>
    <w:p>
      <w:r>
        <w:rPr>
          <w:b/>
        </w:rPr>
        <w:t xml:space="preserve">Tulos</w:t>
      </w:r>
    </w:p>
    <w:p>
      <w:r>
        <w:t xml:space="preserve">ihmiskauppa</w:t>
      </w:r>
    </w:p>
    <w:p>
      <w:r>
        <w:rPr>
          <w:b/>
        </w:rPr>
        <w:t xml:space="preserve">Tulos</w:t>
      </w:r>
    </w:p>
    <w:p>
      <w:r>
        <w:t xml:space="preserve">tuotanto</w:t>
      </w:r>
    </w:p>
    <w:p>
      <w:r>
        <w:rPr>
          <w:b/>
        </w:rPr>
        <w:t xml:space="preserve">Tulos</w:t>
      </w:r>
    </w:p>
    <w:p>
      <w:r>
        <w:t xml:space="preserve">ovat</w:t>
      </w:r>
    </w:p>
    <w:p>
      <w:r>
        <w:rPr>
          <w:b/>
        </w:rPr>
        <w:t xml:space="preserve">Tulos</w:t>
      </w:r>
    </w:p>
    <w:p>
      <w:r>
        <w:t xml:space="preserve">Puhuva</w:t>
      </w:r>
    </w:p>
    <w:p>
      <w:r>
        <w:rPr>
          <w:b/>
        </w:rPr>
        <w:t xml:space="preserve">Tulos</w:t>
      </w:r>
    </w:p>
    <w:p>
      <w:r>
        <w:t xml:space="preserve">on</w:t>
      </w:r>
    </w:p>
    <w:p>
      <w:r>
        <w:rPr>
          <w:b/>
        </w:rPr>
        <w:t xml:space="preserve">Tulos</w:t>
      </w:r>
    </w:p>
    <w:p>
      <w:r>
        <w:t xml:space="preserve">ota</w:t>
      </w:r>
    </w:p>
    <w:p>
      <w:r>
        <w:rPr>
          <w:b/>
        </w:rPr>
        <w:t xml:space="preserve">Tulos</w:t>
      </w:r>
    </w:p>
    <w:p>
      <w:r>
        <w:t xml:space="preserve">kertoi</w:t>
      </w:r>
    </w:p>
    <w:p>
      <w:r>
        <w:rPr>
          <w:b/>
        </w:rPr>
        <w:t xml:space="preserve">Tulos</w:t>
      </w:r>
    </w:p>
    <w:p>
      <w:r>
        <w:t xml:space="preserve">istunto</w:t>
      </w:r>
    </w:p>
    <w:p>
      <w:r>
        <w:rPr>
          <w:b/>
        </w:rPr>
        <w:t xml:space="preserve">Tulos</w:t>
      </w:r>
    </w:p>
    <w:p>
      <w:r>
        <w:t xml:space="preserve">väärinkäyttö</w:t>
      </w:r>
    </w:p>
    <w:p>
      <w:r>
        <w:rPr>
          <w:b/>
        </w:rPr>
        <w:t xml:space="preserve">Tulos</w:t>
      </w:r>
    </w:p>
    <w:p>
      <w:r>
        <w:t xml:space="preserve">korruptio</w:t>
      </w:r>
    </w:p>
    <w:p>
      <w:r>
        <w:rPr>
          <w:b/>
        </w:rPr>
        <w:t xml:space="preserve">Tulos</w:t>
      </w:r>
    </w:p>
    <w:p>
      <w:r>
        <w:t xml:space="preserve">korruptio</w:t>
      </w:r>
    </w:p>
    <w:p>
      <w:r>
        <w:rPr>
          <w:b/>
        </w:rPr>
        <w:t xml:space="preserve">Esimerkki 6.843</w:t>
      </w:r>
    </w:p>
    <w:p>
      <w:r>
        <w:t xml:space="preserve">Läpikulku: Se on politiikkamme, eikä se ole muuttunut", hän sanoi lehdistötilaisuudessa Saksan liittokansleri Angela Merkelin kanssa pidetyn tapaamisen jälkeen. "Sitä ei tarvitse selittää enempää."</w:t>
      </w:r>
    </w:p>
    <w:p>
      <w:r>
        <w:rPr>
          <w:b/>
        </w:rPr>
        <w:t xml:space="preserve">Tulos</w:t>
      </w:r>
    </w:p>
    <w:p>
      <w:r>
        <w:t xml:space="preserve">on</w:t>
      </w:r>
    </w:p>
    <w:p>
      <w:r>
        <w:rPr>
          <w:b/>
        </w:rPr>
        <w:t xml:space="preserve">Tulos</w:t>
      </w:r>
    </w:p>
    <w:p>
      <w:r>
        <w:t xml:space="preserve">muuttunut</w:t>
      </w:r>
    </w:p>
    <w:p>
      <w:r>
        <w:rPr>
          <w:b/>
        </w:rPr>
        <w:t xml:space="preserve">Tulos</w:t>
      </w:r>
    </w:p>
    <w:p>
      <w:r>
        <w:t xml:space="preserve">kertoi</w:t>
      </w:r>
    </w:p>
    <w:p>
      <w:r>
        <w:rPr>
          <w:b/>
        </w:rPr>
        <w:t xml:space="preserve">Tulos</w:t>
      </w:r>
    </w:p>
    <w:p>
      <w:r>
        <w:t xml:space="preserve">konferenssi</w:t>
      </w:r>
    </w:p>
    <w:p>
      <w:r>
        <w:rPr>
          <w:b/>
        </w:rPr>
        <w:t xml:space="preserve">Tulos</w:t>
      </w:r>
    </w:p>
    <w:p>
      <w:r>
        <w:t xml:space="preserve">kokous</w:t>
      </w:r>
    </w:p>
    <w:p>
      <w:r>
        <w:rPr>
          <w:b/>
        </w:rPr>
        <w:t xml:space="preserve">Tulos</w:t>
      </w:r>
    </w:p>
    <w:p>
      <w:r>
        <w:t xml:space="preserve">on</w:t>
      </w:r>
    </w:p>
    <w:p>
      <w:r>
        <w:rPr>
          <w:b/>
        </w:rPr>
        <w:t xml:space="preserve">Tulos</w:t>
      </w:r>
    </w:p>
    <w:p>
      <w:r>
        <w:t xml:space="preserve">selittää</w:t>
      </w:r>
    </w:p>
    <w:p>
      <w:r>
        <w:rPr>
          <w:b/>
        </w:rPr>
        <w:t xml:space="preserve">Esimerkki 6.844</w:t>
      </w:r>
    </w:p>
    <w:p>
      <w:r>
        <w:t xml:space="preserve">Läpikulku: Lu sanoi, että kaupunkiin on perustettu kolme keskusta vastaanottamaan ulkomaisten sijoittajien valituksia. </w:t>
      </w:r>
    </w:p>
    <w:p>
      <w:r>
        <w:rPr>
          <w:b/>
        </w:rPr>
        <w:t xml:space="preserve">Tulos</w:t>
      </w:r>
    </w:p>
    <w:p>
      <w:r>
        <w:t xml:space="preserve">set</w:t>
      </w:r>
    </w:p>
    <w:p>
      <w:r>
        <w:rPr>
          <w:b/>
        </w:rPr>
        <w:t xml:space="preserve">Tulos</w:t>
      </w:r>
    </w:p>
    <w:p>
      <w:r>
        <w:t xml:space="preserve">vastaanottaa</w:t>
      </w:r>
    </w:p>
    <w:p>
      <w:r>
        <w:rPr>
          <w:b/>
        </w:rPr>
        <w:t xml:space="preserve">Tulos</w:t>
      </w:r>
    </w:p>
    <w:p>
      <w:r>
        <w:t xml:space="preserve">sanoi</w:t>
      </w:r>
    </w:p>
    <w:p>
      <w:r>
        <w:rPr>
          <w:b/>
        </w:rPr>
        <w:t xml:space="preserve">Tulos</w:t>
      </w:r>
    </w:p>
    <w:p>
      <w:r>
        <w:t xml:space="preserve">valitukset</w:t>
      </w:r>
    </w:p>
    <w:p>
      <w:r>
        <w:rPr>
          <w:b/>
        </w:rPr>
        <w:t xml:space="preserve">Esimerkki 6.845</w:t>
      </w:r>
    </w:p>
    <w:p>
      <w:r>
        <w:t xml:space="preserve">Läpikulku: YK:n turvallisuusneuvosto hyväksyi torstaina presidentin julkilausuman, jossa suhtaudutaan myönteisesti Ugandan hallituksen ja Herran vastarinta-armeijan (LRA) välisiin rauhanpyrkimyksiin, joiden tavoitteena on lopettaa Pohjois-Ugandan pitkäaikainen konflikti. Lausumassa kehotettiin palauttamaan rauha ja turvallisuus ja palauttamaan oikeusvaltion periaatteet taistelujen koettelemille alueille ja että "ihmisoikeuksien ja kansainvälisen humanitaarisen oikeuden vakavista loukkauksista vastuussa olevat henkilöt saatetaan oikeuden eteen".</w:t>
      </w:r>
    </w:p>
    <w:p>
      <w:r>
        <w:rPr>
          <w:b/>
        </w:rPr>
        <w:t xml:space="preserve">Tulos</w:t>
      </w:r>
    </w:p>
    <w:p>
      <w:r>
        <w:t xml:space="preserve">hyväksytty</w:t>
      </w:r>
    </w:p>
    <w:p>
      <w:r>
        <w:rPr>
          <w:b/>
        </w:rPr>
        <w:t xml:space="preserve">Tulos</w:t>
      </w:r>
    </w:p>
    <w:p>
      <w:r>
        <w:t xml:space="preserve">Tervetuloa</w:t>
      </w:r>
    </w:p>
    <w:p>
      <w:r>
        <w:rPr>
          <w:b/>
        </w:rPr>
        <w:t xml:space="preserve">Tulos</w:t>
      </w:r>
    </w:p>
    <w:p>
      <w:r>
        <w:t xml:space="preserve">ponnistelut</w:t>
      </w:r>
    </w:p>
    <w:p>
      <w:r>
        <w:rPr>
          <w:b/>
        </w:rPr>
        <w:t xml:space="preserve">Tulos</w:t>
      </w:r>
    </w:p>
    <w:p>
      <w:r>
        <w:t xml:space="preserve">tavoite</w:t>
      </w:r>
    </w:p>
    <w:p>
      <w:r>
        <w:rPr>
          <w:b/>
        </w:rPr>
        <w:t xml:space="preserve">Tulos</w:t>
      </w:r>
    </w:p>
    <w:p>
      <w:r>
        <w:t xml:space="preserve">end</w:t>
      </w:r>
    </w:p>
    <w:p>
      <w:r>
        <w:rPr>
          <w:b/>
        </w:rPr>
        <w:t xml:space="preserve">Tulos</w:t>
      </w:r>
    </w:p>
    <w:p>
      <w:r>
        <w:t xml:space="preserve">konflikti</w:t>
      </w:r>
    </w:p>
    <w:p>
      <w:r>
        <w:rPr>
          <w:b/>
        </w:rPr>
        <w:t xml:space="preserve">Tulos</w:t>
      </w:r>
    </w:p>
    <w:p>
      <w:r>
        <w:t xml:space="preserve">nimeltään</w:t>
      </w:r>
    </w:p>
    <w:p>
      <w:r>
        <w:rPr>
          <w:b/>
        </w:rPr>
        <w:t xml:space="preserve">Tulos</w:t>
      </w:r>
    </w:p>
    <w:p>
      <w:r>
        <w:t xml:space="preserve">rauha</w:t>
      </w:r>
    </w:p>
    <w:p>
      <w:r>
        <w:rPr>
          <w:b/>
        </w:rPr>
        <w:t xml:space="preserve">Tulos</w:t>
      </w:r>
    </w:p>
    <w:p>
      <w:r>
        <w:t xml:space="preserve">turvallisuus</w:t>
      </w:r>
    </w:p>
    <w:p>
      <w:r>
        <w:rPr>
          <w:b/>
        </w:rPr>
        <w:t xml:space="preserve">Tulos</w:t>
      </w:r>
    </w:p>
    <w:p>
      <w:r>
        <w:t xml:space="preserve">palautettu</w:t>
      </w:r>
    </w:p>
    <w:p>
      <w:r>
        <w:rPr>
          <w:b/>
        </w:rPr>
        <w:t xml:space="preserve">Tulos</w:t>
      </w:r>
    </w:p>
    <w:p>
      <w:r>
        <w:t xml:space="preserve">uudelleen perustettu</w:t>
      </w:r>
    </w:p>
    <w:p>
      <w:r>
        <w:rPr>
          <w:b/>
        </w:rPr>
        <w:t xml:space="preserve">Tulos</w:t>
      </w:r>
    </w:p>
    <w:p>
      <w:r>
        <w:t xml:space="preserve">vaikuttaa</w:t>
      </w:r>
    </w:p>
    <w:p>
      <w:r>
        <w:rPr>
          <w:b/>
        </w:rPr>
        <w:t xml:space="preserve">Tulos</w:t>
      </w:r>
    </w:p>
    <w:p>
      <w:r>
        <w:t xml:space="preserve">taistelut</w:t>
      </w:r>
    </w:p>
    <w:p>
      <w:r>
        <w:rPr>
          <w:b/>
        </w:rPr>
        <w:t xml:space="preserve">Tulos</w:t>
      </w:r>
    </w:p>
    <w:p>
      <w:r>
        <w:t xml:space="preserve">rikkomukset</w:t>
      </w:r>
    </w:p>
    <w:p>
      <w:r>
        <w:rPr>
          <w:b/>
        </w:rPr>
        <w:t xml:space="preserve">Tulos</w:t>
      </w:r>
    </w:p>
    <w:p>
      <w:r>
        <w:t xml:space="preserve">toi</w:t>
      </w:r>
    </w:p>
    <w:p>
      <w:r>
        <w:rPr>
          <w:b/>
        </w:rPr>
        <w:t xml:space="preserve">Tulos</w:t>
      </w:r>
    </w:p>
    <w:p>
      <w:r>
        <w:t xml:space="preserve">sääntö</w:t>
      </w:r>
    </w:p>
    <w:p>
      <w:r>
        <w:rPr>
          <w:b/>
        </w:rPr>
        <w:t xml:space="preserve">Esimerkki 6.846</w:t>
      </w:r>
    </w:p>
    <w:p>
      <w:r>
        <w:t xml:space="preserve">Läpikulku: "Se, mitä tänään tapahtui, osoittaa, ettei meidän ja israelilaisten siirtokuntalaisten, jotka ovat täällä vastoin tahtoamme ja kaikkia lakeja, välillä voi olla rinnakkaiseloa. Tämä on itse terrorismia."</w:t>
      </w:r>
    </w:p>
    <w:p>
      <w:r>
        <w:rPr>
          <w:b/>
        </w:rPr>
        <w:t xml:space="preserve">Tulos</w:t>
      </w:r>
    </w:p>
    <w:p>
      <w:r>
        <w:t xml:space="preserve">tapahtui</w:t>
      </w:r>
    </w:p>
    <w:p>
      <w:r>
        <w:rPr>
          <w:b/>
        </w:rPr>
        <w:t xml:space="preserve">Tulos</w:t>
      </w:r>
    </w:p>
    <w:p>
      <w:r>
        <w:t xml:space="preserve">näyttää</w:t>
      </w:r>
    </w:p>
    <w:p>
      <w:r>
        <w:rPr>
          <w:b/>
        </w:rPr>
        <w:t xml:space="preserve">Tulos</w:t>
      </w:r>
    </w:p>
    <w:p>
      <w:r>
        <w:t xml:space="preserve">olla</w:t>
      </w:r>
    </w:p>
    <w:p>
      <w:r>
        <w:rPr>
          <w:b/>
        </w:rPr>
        <w:t xml:space="preserve">Tulos</w:t>
      </w:r>
    </w:p>
    <w:p>
      <w:r>
        <w:t xml:space="preserve">rinnakkaiselo</w:t>
      </w:r>
    </w:p>
    <w:p>
      <w:r>
        <w:rPr>
          <w:b/>
        </w:rPr>
        <w:t xml:space="preserve">Tulos</w:t>
      </w:r>
    </w:p>
    <w:p>
      <w:r>
        <w:t xml:space="preserve">ovat</w:t>
      </w:r>
    </w:p>
    <w:p>
      <w:r>
        <w:rPr>
          <w:b/>
        </w:rPr>
        <w:t xml:space="preserve">Tulos</w:t>
      </w:r>
    </w:p>
    <w:p>
      <w:r>
        <w:t xml:space="preserve">on</w:t>
      </w:r>
    </w:p>
    <w:p>
      <w:r>
        <w:rPr>
          <w:b/>
        </w:rPr>
        <w:t xml:space="preserve">Esimerkki 6.847</w:t>
      </w:r>
    </w:p>
    <w:p>
      <w:r>
        <w:t xml:space="preserve">Läpikulku: Suurin osa tarkastetuista 20 teollisuuspuistosta ei ollut tehnyt ympäristöarviointeja ennen rakentamista. Keskusvirastot lähettäisivät tässä kuussa lisää tarkastajia tutkimaan paikallista ympäristönsuojelua, mutta Lu kieltäytyi yksilöimästä tutkittavia alueita.</w:t>
      </w:r>
    </w:p>
    <w:p>
      <w:r>
        <w:rPr>
          <w:b/>
        </w:rPr>
        <w:t xml:space="preserve">Tulos</w:t>
      </w:r>
    </w:p>
    <w:p>
      <w:r>
        <w:t xml:space="preserve">tarkastettu</w:t>
      </w:r>
    </w:p>
    <w:p>
      <w:r>
        <w:rPr>
          <w:b/>
        </w:rPr>
        <w:t xml:space="preserve">Tulos</w:t>
      </w:r>
    </w:p>
    <w:p>
      <w:r>
        <w:t xml:space="preserve">epäonnistunut</w:t>
      </w:r>
    </w:p>
    <w:p>
      <w:r>
        <w:rPr>
          <w:b/>
        </w:rPr>
        <w:t xml:space="preserve">Tulos</w:t>
      </w:r>
    </w:p>
    <w:p>
      <w:r>
        <w:t xml:space="preserve">kuljettaa</w:t>
      </w:r>
    </w:p>
    <w:p>
      <w:r>
        <w:rPr>
          <w:b/>
        </w:rPr>
        <w:t xml:space="preserve">Tulos</w:t>
      </w:r>
    </w:p>
    <w:p>
      <w:r>
        <w:t xml:space="preserve">arvioinnit</w:t>
      </w:r>
    </w:p>
    <w:p>
      <w:r>
        <w:rPr>
          <w:b/>
        </w:rPr>
        <w:t xml:space="preserve">Tulos</w:t>
      </w:r>
    </w:p>
    <w:p>
      <w:r>
        <w:t xml:space="preserve">rakentaminen</w:t>
      </w:r>
    </w:p>
    <w:p>
      <w:r>
        <w:rPr>
          <w:b/>
        </w:rPr>
        <w:t xml:space="preserve">Tulos</w:t>
      </w:r>
    </w:p>
    <w:p>
      <w:r>
        <w:t xml:space="preserve">lähetä</w:t>
      </w:r>
    </w:p>
    <w:p>
      <w:r>
        <w:rPr>
          <w:b/>
        </w:rPr>
        <w:t xml:space="preserve">Tulos</w:t>
      </w:r>
    </w:p>
    <w:p>
      <w:r>
        <w:t xml:space="preserve">tutkia</w:t>
      </w:r>
    </w:p>
    <w:p>
      <w:r>
        <w:rPr>
          <w:b/>
        </w:rPr>
        <w:t xml:space="preserve">Tulos</w:t>
      </w:r>
    </w:p>
    <w:p>
      <w:r>
        <w:t xml:space="preserve">kieltäytyi</w:t>
      </w:r>
    </w:p>
    <w:p>
      <w:r>
        <w:rPr>
          <w:b/>
        </w:rPr>
        <w:t xml:space="preserve">Tulos</w:t>
      </w:r>
    </w:p>
    <w:p>
      <w:r>
        <w:t xml:space="preserve">tunnistaa</w:t>
      </w:r>
    </w:p>
    <w:p>
      <w:r>
        <w:rPr>
          <w:b/>
        </w:rPr>
        <w:t xml:space="preserve">Tulos</w:t>
      </w:r>
    </w:p>
    <w:p>
      <w:r>
        <w:t xml:space="preserve">tutkittu</w:t>
      </w:r>
    </w:p>
    <w:p>
      <w:r>
        <w:rPr>
          <w:b/>
        </w:rPr>
        <w:t xml:space="preserve">Esimerkki 6.848</w:t>
      </w:r>
    </w:p>
    <w:p>
      <w:r>
        <w:t xml:space="preserve">Läpikulku: C-luokan optiotodistukset oikeuttavat ostamaan yhden kantaosakkeen 5,50 dollarin hintaan. Optio-oikeudet voidaan käyttää 90 päivän ajan niiden liikkeeseenlaskupäivästä.</w:t>
      </w:r>
    </w:p>
    <w:p>
      <w:r>
        <w:rPr>
          <w:b/>
        </w:rPr>
        <w:t xml:space="preserve">Tulos</w:t>
      </w:r>
    </w:p>
    <w:p>
      <w:r>
        <w:t xml:space="preserve">enable</w:t>
      </w:r>
    </w:p>
    <w:p>
      <w:r>
        <w:rPr>
          <w:b/>
        </w:rPr>
        <w:t xml:space="preserve">Tulos</w:t>
      </w:r>
    </w:p>
    <w:p>
      <w:r>
        <w:t xml:space="preserve">osta</w:t>
      </w:r>
    </w:p>
    <w:p>
      <w:r>
        <w:rPr>
          <w:b/>
        </w:rPr>
        <w:t xml:space="preserve">Tulos</w:t>
      </w:r>
    </w:p>
    <w:p>
      <w:r>
        <w:t xml:space="preserve">käyttänyt</w:t>
      </w:r>
    </w:p>
    <w:p>
      <w:r>
        <w:rPr>
          <w:b/>
        </w:rPr>
        <w:t xml:space="preserve">Tulos</w:t>
      </w:r>
    </w:p>
    <w:p>
      <w:r>
        <w:t xml:space="preserve">kysymys</w:t>
      </w:r>
    </w:p>
    <w:p>
      <w:r>
        <w:rPr>
          <w:b/>
        </w:rPr>
        <w:t xml:space="preserve">Esimerkki 6.849</w:t>
      </w:r>
    </w:p>
    <w:p>
      <w:r>
        <w:t xml:space="preserve">Läpikulku: Hän sanoi viime viikolla, että kymmenestä nykyisestä varajäsenestä jopa seitsemän korvataan. </w:t>
      </w:r>
    </w:p>
    <w:p>
      <w:r>
        <w:rPr>
          <w:b/>
        </w:rPr>
        <w:t xml:space="preserve">Tulos</w:t>
      </w:r>
    </w:p>
    <w:p>
      <w:r>
        <w:t xml:space="preserve">sanoi</w:t>
      </w:r>
    </w:p>
    <w:p>
      <w:r>
        <w:rPr>
          <w:b/>
        </w:rPr>
        <w:t xml:space="preserve">Tulos</w:t>
      </w:r>
    </w:p>
    <w:p>
      <w:r>
        <w:t xml:space="preserve">korvattu</w:t>
      </w:r>
    </w:p>
    <w:p>
      <w:r>
        <w:rPr>
          <w:b/>
        </w:rPr>
        <w:t xml:space="preserve">Esimerkki 6.850</w:t>
      </w:r>
    </w:p>
    <w:p>
      <w:r>
        <w:t xml:space="preserve">Läpikulku: Monia työntekijöitä kehotettiin toimimaan kotoa käsin, ja jotkut yritykset, kuten teleyritys Reach, siirsivät tilapäisesti toimintojaan syrjäisille alueille, jolloin henkilökunta oli kuuden päivän kokouksen ajaksi vain luurankomiehiä. Sen sijaan, että toimistotyöntekijät olisivat tungeksineet Wan Chain Gloucester Roadin jalkakäytävillä, poliisiryhmiä oli valmiina siltä varalta, että mielenosoitukset muuttuisivat väkivaltaisiksi. Tämä oli osa WTO:n kokousta varten järjestettyä massiivista turvallisuusoperaatiota, johon osallistui 9 000 poliisia.</w:t>
      </w:r>
    </w:p>
    <w:p>
      <w:r>
        <w:rPr>
          <w:b/>
        </w:rPr>
        <w:t xml:space="preserve">Tulos</w:t>
      </w:r>
    </w:p>
    <w:p>
      <w:r>
        <w:t xml:space="preserve">kokous</w:t>
      </w:r>
    </w:p>
    <w:p>
      <w:r>
        <w:rPr>
          <w:b/>
        </w:rPr>
        <w:t xml:space="preserve">Tulos</w:t>
      </w:r>
    </w:p>
    <w:p>
      <w:r>
        <w:t xml:space="preserve">neuvoi</w:t>
      </w:r>
    </w:p>
    <w:p>
      <w:r>
        <w:rPr>
          <w:b/>
        </w:rPr>
        <w:t xml:space="preserve">Tulos</w:t>
      </w:r>
    </w:p>
    <w:p>
      <w:r>
        <w:t xml:space="preserve">toimi</w:t>
      </w:r>
    </w:p>
    <w:p>
      <w:r>
        <w:rPr>
          <w:b/>
        </w:rPr>
        <w:t xml:space="preserve">Tulos</w:t>
      </w:r>
    </w:p>
    <w:p>
      <w:r>
        <w:t xml:space="preserve">siirretty</w:t>
      </w:r>
    </w:p>
    <w:p>
      <w:r>
        <w:rPr>
          <w:b/>
        </w:rPr>
        <w:t xml:space="preserve">Tulos</w:t>
      </w:r>
    </w:p>
    <w:p>
      <w:r>
        <w:t xml:space="preserve">lähdössä</w:t>
      </w:r>
    </w:p>
    <w:p>
      <w:r>
        <w:rPr>
          <w:b/>
        </w:rPr>
        <w:t xml:space="preserve">Tulos</w:t>
      </w:r>
    </w:p>
    <w:p>
      <w:r>
        <w:t xml:space="preserve">tungosta</w:t>
      </w:r>
    </w:p>
    <w:p>
      <w:r>
        <w:rPr>
          <w:b/>
        </w:rPr>
        <w:t xml:space="preserve">Tulos</w:t>
      </w:r>
    </w:p>
    <w:p>
      <w:r>
        <w:t xml:space="preserve">seisoi</w:t>
      </w:r>
    </w:p>
    <w:p>
      <w:r>
        <w:rPr>
          <w:b/>
        </w:rPr>
        <w:t xml:space="preserve">Tulos</w:t>
      </w:r>
    </w:p>
    <w:p>
      <w:r>
        <w:t xml:space="preserve">protestit</w:t>
      </w:r>
    </w:p>
    <w:p>
      <w:r>
        <w:rPr>
          <w:b/>
        </w:rPr>
        <w:t xml:space="preserve">Tulos</w:t>
      </w:r>
    </w:p>
    <w:p>
      <w:r>
        <w:t xml:space="preserve">mukana</w:t>
      </w:r>
    </w:p>
    <w:p>
      <w:r>
        <w:rPr>
          <w:b/>
        </w:rPr>
        <w:t xml:space="preserve">Tulos</w:t>
      </w:r>
    </w:p>
    <w:p>
      <w:r>
        <w:t xml:space="preserve">lavastettu</w:t>
      </w:r>
    </w:p>
    <w:p>
      <w:r>
        <w:rPr>
          <w:b/>
        </w:rPr>
        <w:t xml:space="preserve">Tulos</w:t>
      </w:r>
    </w:p>
    <w:p>
      <w:r>
        <w:t xml:space="preserve">kokous</w:t>
      </w:r>
    </w:p>
    <w:p>
      <w:r>
        <w:rPr>
          <w:b/>
        </w:rPr>
        <w:t xml:space="preserve">Tulos</w:t>
      </w:r>
    </w:p>
    <w:p>
      <w:r>
        <w:t xml:space="preserve">kääntyi</w:t>
      </w:r>
    </w:p>
    <w:p>
      <w:r>
        <w:rPr>
          <w:b/>
        </w:rPr>
        <w:t xml:space="preserve">Esimerkki 6.851</w:t>
      </w:r>
    </w:p>
    <w:p>
      <w:r>
        <w:t xml:space="preserve">Läpikulku: Moni hakematta jäänyt ruumis on haudattu mataliin hautoihin, mutta monia muita on vielä löytämättä. Viranomaisten mukaan taifuuni ja mutavyöryt ovat vaikuttaneet yli 1 500 kylään 100 kunnassa ja yhdeksässä kaupungissa Bicolin alueella.</w:t>
      </w:r>
    </w:p>
    <w:p>
      <w:r>
        <w:rPr>
          <w:b/>
        </w:rPr>
        <w:t xml:space="preserve">Tulos</w:t>
      </w:r>
    </w:p>
    <w:p>
      <w:r>
        <w:t xml:space="preserve">haudattu</w:t>
      </w:r>
    </w:p>
    <w:p>
      <w:r>
        <w:rPr>
          <w:b/>
        </w:rPr>
        <w:t xml:space="preserve">Tulos</w:t>
      </w:r>
    </w:p>
    <w:p>
      <w:r>
        <w:t xml:space="preserve">valehtelu</w:t>
      </w:r>
    </w:p>
    <w:p>
      <w:r>
        <w:rPr>
          <w:b/>
        </w:rPr>
        <w:t xml:space="preserve">Tulos</w:t>
      </w:r>
    </w:p>
    <w:p>
      <w:r>
        <w:t xml:space="preserve">sanoi</w:t>
      </w:r>
    </w:p>
    <w:p>
      <w:r>
        <w:rPr>
          <w:b/>
        </w:rPr>
        <w:t xml:space="preserve">Tulos</w:t>
      </w:r>
    </w:p>
    <w:p>
      <w:r>
        <w:t xml:space="preserve">vaikuttaa</w:t>
      </w:r>
    </w:p>
    <w:p>
      <w:r>
        <w:rPr>
          <w:b/>
        </w:rPr>
        <w:t xml:space="preserve">Tulos</w:t>
      </w:r>
    </w:p>
    <w:p>
      <w:r>
        <w:t xml:space="preserve">taifuuni</w:t>
      </w:r>
    </w:p>
    <w:p>
      <w:r>
        <w:rPr>
          <w:b/>
        </w:rPr>
        <w:t xml:space="preserve">Tulos</w:t>
      </w:r>
    </w:p>
    <w:p>
      <w:r>
        <w:t xml:space="preserve">mutavyöryt</w:t>
      </w:r>
    </w:p>
    <w:p>
      <w:r>
        <w:rPr>
          <w:b/>
        </w:rPr>
        <w:t xml:space="preserve">Esimerkki 6.852</w:t>
      </w:r>
    </w:p>
    <w:p>
      <w:r>
        <w:t xml:space="preserve">Läpikulku: Terveydenhuoltoministeriö on käynnistänyt ohjelman raivotaudin säännöllisen seurannan toteuttamiseksi eri puolilla maata, jotta voidaan kerätä näyttöä ja käyttää sitä perustana laadittaessa asetuksia, joilla raivotautia voidaan valvoa tehokkaasti. Rabiesta seurasivat tuberkuloosi, aids, hepatiitti B ja lasten jäykkäkouristus Kiinan tappavimpien tartuntatautien listalla.</w:t>
      </w:r>
    </w:p>
    <w:p>
      <w:r>
        <w:rPr>
          <w:b/>
        </w:rPr>
        <w:t xml:space="preserve">Tulos</w:t>
      </w:r>
    </w:p>
    <w:p>
      <w:r>
        <w:t xml:space="preserve">käynnistettiin</w:t>
      </w:r>
    </w:p>
    <w:p>
      <w:r>
        <w:rPr>
          <w:b/>
        </w:rPr>
        <w:t xml:space="preserve">Tulos</w:t>
      </w:r>
    </w:p>
    <w:p>
      <w:r>
        <w:t xml:space="preserve">ohjelma</w:t>
      </w:r>
    </w:p>
    <w:p>
      <w:r>
        <w:rPr>
          <w:b/>
        </w:rPr>
        <w:t xml:space="preserve">Tulos</w:t>
      </w:r>
    </w:p>
    <w:p>
      <w:r>
        <w:t xml:space="preserve">käyttäytyminen</w:t>
      </w:r>
    </w:p>
    <w:p>
      <w:r>
        <w:rPr>
          <w:b/>
        </w:rPr>
        <w:t xml:space="preserve">Tulos</w:t>
      </w:r>
    </w:p>
    <w:p>
      <w:r>
        <w:t xml:space="preserve">seuranta</w:t>
      </w:r>
    </w:p>
    <w:p>
      <w:r>
        <w:rPr>
          <w:b/>
        </w:rPr>
        <w:t xml:space="preserve">Tulos</w:t>
      </w:r>
    </w:p>
    <w:p>
      <w:r>
        <w:t xml:space="preserve">kerätä</w:t>
      </w:r>
    </w:p>
    <w:p>
      <w:r>
        <w:rPr>
          <w:b/>
        </w:rPr>
        <w:t xml:space="preserve">Tulos</w:t>
      </w:r>
    </w:p>
    <w:p>
      <w:r>
        <w:t xml:space="preserve">käytä</w:t>
      </w:r>
    </w:p>
    <w:p>
      <w:r>
        <w:rPr>
          <w:b/>
        </w:rPr>
        <w:t xml:space="preserve">Tulos</w:t>
      </w:r>
    </w:p>
    <w:p>
      <w:r>
        <w:t xml:space="preserve">laatiminen</w:t>
      </w:r>
    </w:p>
    <w:p>
      <w:r>
        <w:rPr>
          <w:b/>
        </w:rPr>
        <w:t xml:space="preserve">Tulos</w:t>
      </w:r>
    </w:p>
    <w:p>
      <w:r>
        <w:t xml:space="preserve">asetukset</w:t>
      </w:r>
    </w:p>
    <w:p>
      <w:r>
        <w:rPr>
          <w:b/>
        </w:rPr>
        <w:t xml:space="preserve">Tulos</w:t>
      </w:r>
    </w:p>
    <w:p>
      <w:r>
        <w:t xml:space="preserve">valvonta</w:t>
      </w:r>
    </w:p>
    <w:p>
      <w:r>
        <w:rPr>
          <w:b/>
        </w:rPr>
        <w:t xml:space="preserve">Tulos</w:t>
      </w:r>
    </w:p>
    <w:p>
      <w:r>
        <w:t xml:space="preserve">seurasi</w:t>
      </w:r>
    </w:p>
    <w:p>
      <w:r>
        <w:rPr>
          <w:b/>
        </w:rPr>
        <w:t xml:space="preserve">Esimerkki 6.853</w:t>
      </w:r>
    </w:p>
    <w:p>
      <w:r>
        <w:t xml:space="preserve">Läpikulku: Etelä-Korean syyttäjät kutsuivat perjantaina kaksi korkea-arvoista oppositiopoliitikkoa kuulusteltavaksi Hanbo-yritysryhmää ympäröivästä laajasta lahjusskandaalista, mikä on johtanut syytöksiin poliittisesta salaliitosta. Valtakunnansyyttäjänvirasto kutsui paikalle pääoppositiopuolue Kansallisen uuden politiikan kongressin Kim Sang-Hyonin ja toisen oppositiopuolueen Yhdistyneen liberaalidemokraattisen puolueen Kim Yong-Hwanin.</w:t>
      </w:r>
    </w:p>
    <w:p>
      <w:r>
        <w:rPr>
          <w:b/>
        </w:rPr>
        <w:t xml:space="preserve">Tulos</w:t>
      </w:r>
    </w:p>
    <w:p>
      <w:r>
        <w:t xml:space="preserve">kutsuttu</w:t>
      </w:r>
    </w:p>
    <w:p>
      <w:r>
        <w:rPr>
          <w:b/>
        </w:rPr>
        <w:t xml:space="preserve">Tulos</w:t>
      </w:r>
    </w:p>
    <w:p>
      <w:r>
        <w:t xml:space="preserve">kuulustelu</w:t>
      </w:r>
    </w:p>
    <w:p>
      <w:r>
        <w:rPr>
          <w:b/>
        </w:rPr>
        <w:t xml:space="preserve">Tulos</w:t>
      </w:r>
    </w:p>
    <w:p>
      <w:r>
        <w:t xml:space="preserve">skandaali</w:t>
      </w:r>
    </w:p>
    <w:p>
      <w:r>
        <w:rPr>
          <w:b/>
        </w:rPr>
        <w:t xml:space="preserve">Tulos</w:t>
      </w:r>
    </w:p>
    <w:p>
      <w:r>
        <w:t xml:space="preserve">kirjekuori</w:t>
      </w:r>
    </w:p>
    <w:p>
      <w:r>
        <w:rPr>
          <w:b/>
        </w:rPr>
        <w:t xml:space="preserve">Tulos</w:t>
      </w:r>
    </w:p>
    <w:p>
      <w:r>
        <w:t xml:space="preserve">kehotus</w:t>
      </w:r>
    </w:p>
    <w:p>
      <w:r>
        <w:rPr>
          <w:b/>
        </w:rPr>
        <w:t xml:space="preserve">Tulos</w:t>
      </w:r>
    </w:p>
    <w:p>
      <w:r>
        <w:t xml:space="preserve">maksut</w:t>
      </w:r>
    </w:p>
    <w:p>
      <w:r>
        <w:rPr>
          <w:b/>
        </w:rPr>
        <w:t xml:space="preserve">Tulos</w:t>
      </w:r>
    </w:p>
    <w:p>
      <w:r>
        <w:t xml:space="preserve">salaliitto</w:t>
      </w:r>
    </w:p>
    <w:p>
      <w:r>
        <w:rPr>
          <w:b/>
        </w:rPr>
        <w:t xml:space="preserve">Tulos</w:t>
      </w:r>
    </w:p>
    <w:p>
      <w:r>
        <w:t xml:space="preserve">nimeltään</w:t>
      </w:r>
    </w:p>
    <w:p>
      <w:r>
        <w:rPr>
          <w:b/>
        </w:rPr>
        <w:t xml:space="preserve">Esimerkki 6.854</w:t>
      </w:r>
    </w:p>
    <w:p>
      <w:r>
        <w:t xml:space="preserve">Läpikulku: "Mutta mikä tärkeintä, se antaa meille poliittiset puitteet, joiden puitteissa voimme edetä kahden valtion ratkaisussa." "Tämä on kriittinen hetki", hän sanoi keskusteltuaan myöhemmin Jerusalemissa Israelin pääministerin Ehud Olmertin kanssa.</w:t>
      </w:r>
    </w:p>
    <w:p>
      <w:r>
        <w:rPr>
          <w:b/>
        </w:rPr>
        <w:t xml:space="preserve">Tulos</w:t>
      </w:r>
    </w:p>
    <w:p>
      <w:r>
        <w:t xml:space="preserve">siirrä</w:t>
      </w:r>
    </w:p>
    <w:p>
      <w:r>
        <w:rPr>
          <w:b/>
        </w:rPr>
        <w:t xml:space="preserve">Tulos</w:t>
      </w:r>
    </w:p>
    <w:p>
      <w:r>
        <w:t xml:space="preserve">ratkaisu</w:t>
      </w:r>
    </w:p>
    <w:p>
      <w:r>
        <w:rPr>
          <w:b/>
        </w:rPr>
        <w:t xml:space="preserve">Tulos</w:t>
      </w:r>
    </w:p>
    <w:p>
      <w:r>
        <w:t xml:space="preserve">voi</w:t>
      </w:r>
    </w:p>
    <w:p>
      <w:r>
        <w:rPr>
          <w:b/>
        </w:rPr>
        <w:t xml:space="preserve">Tulos</w:t>
      </w:r>
    </w:p>
    <w:p>
      <w:r>
        <w:t xml:space="preserve">'s</w:t>
      </w:r>
    </w:p>
    <w:p>
      <w:r>
        <w:rPr>
          <w:b/>
        </w:rPr>
        <w:t xml:space="preserve">Tulos</w:t>
      </w:r>
    </w:p>
    <w:p>
      <w:r>
        <w:t xml:space="preserve">hetki</w:t>
      </w:r>
    </w:p>
    <w:p>
      <w:r>
        <w:rPr>
          <w:b/>
        </w:rPr>
        <w:t xml:space="preserve">Tulos</w:t>
      </w:r>
    </w:p>
    <w:p>
      <w:r>
        <w:t xml:space="preserve">sanoi</w:t>
      </w:r>
    </w:p>
    <w:p>
      <w:r>
        <w:rPr>
          <w:b/>
        </w:rPr>
        <w:t xml:space="preserve">Tulos</w:t>
      </w:r>
    </w:p>
    <w:p>
      <w:r>
        <w:t xml:space="preserve">puhuu</w:t>
      </w:r>
    </w:p>
    <w:p>
      <w:r>
        <w:rPr>
          <w:b/>
        </w:rPr>
        <w:t xml:space="preserve">Tulos</w:t>
      </w:r>
    </w:p>
    <w:p>
      <w:r>
        <w:t xml:space="preserve">tilalla</w:t>
      </w:r>
    </w:p>
    <w:p>
      <w:r>
        <w:rPr>
          <w:b/>
        </w:rPr>
        <w:t xml:space="preserve">Tulos</w:t>
      </w:r>
    </w:p>
    <w:p>
      <w:r>
        <w:t xml:space="preserve">antaa</w:t>
      </w:r>
    </w:p>
    <w:p>
      <w:r>
        <w:rPr>
          <w:b/>
        </w:rPr>
        <w:t xml:space="preserve">Tulos</w:t>
      </w:r>
    </w:p>
    <w:p>
      <w:r>
        <w:t xml:space="preserve">eteenpäin</w:t>
      </w:r>
    </w:p>
    <w:p>
      <w:r>
        <w:rPr>
          <w:b/>
        </w:rPr>
        <w:t xml:space="preserve">Esimerkki 6.855</w:t>
      </w:r>
    </w:p>
    <w:p>
      <w:r>
        <w:t xml:space="preserve">Läpikulku: Dunkin' on asettanut marraskuun 10. päivän määräajaksi kilpailevien tarjousten vastaanottamiselle. DD Acquisitionin mukaan pidennyksen tarkoituksena on mahdollistaa prosessin loppuun saattaminen.</w:t>
      </w:r>
    </w:p>
    <w:p>
      <w:r>
        <w:rPr>
          <w:b/>
        </w:rPr>
        <w:t xml:space="preserve">Tulos</w:t>
      </w:r>
    </w:p>
    <w:p>
      <w:r>
        <w:t xml:space="preserve">määräaika</w:t>
      </w:r>
    </w:p>
    <w:p>
      <w:r>
        <w:rPr>
          <w:b/>
        </w:rPr>
        <w:t xml:space="preserve">Tulos</w:t>
      </w:r>
    </w:p>
    <w:p>
      <w:r>
        <w:t xml:space="preserve">tarjoukset</w:t>
      </w:r>
    </w:p>
    <w:p>
      <w:r>
        <w:rPr>
          <w:b/>
        </w:rPr>
        <w:t xml:space="preserve">Tulos</w:t>
      </w:r>
    </w:p>
    <w:p>
      <w:r>
        <w:t xml:space="preserve">laajennus</w:t>
      </w:r>
    </w:p>
    <w:p>
      <w:r>
        <w:rPr>
          <w:b/>
        </w:rPr>
        <w:t xml:space="preserve">Tulos</w:t>
      </w:r>
    </w:p>
    <w:p>
      <w:r>
        <w:t xml:space="preserve">sallia</w:t>
      </w:r>
    </w:p>
    <w:p>
      <w:r>
        <w:rPr>
          <w:b/>
        </w:rPr>
        <w:t xml:space="preserve">Tulos</w:t>
      </w:r>
    </w:p>
    <w:p>
      <w:r>
        <w:t xml:space="preserve">prosessi</w:t>
      </w:r>
    </w:p>
    <w:p>
      <w:r>
        <w:rPr>
          <w:b/>
        </w:rPr>
        <w:t xml:space="preserve">Tulos</w:t>
      </w:r>
    </w:p>
    <w:p>
      <w:r>
        <w:t xml:space="preserve">valmis</w:t>
      </w:r>
    </w:p>
    <w:p>
      <w:r>
        <w:rPr>
          <w:b/>
        </w:rPr>
        <w:t xml:space="preserve">Tulos</w:t>
      </w:r>
    </w:p>
    <w:p>
      <w:r>
        <w:t xml:space="preserve">set</w:t>
      </w:r>
    </w:p>
    <w:p>
      <w:r>
        <w:rPr>
          <w:b/>
        </w:rPr>
        <w:t xml:space="preserve">Esimerkki 6.856</w:t>
      </w:r>
    </w:p>
    <w:p>
      <w:r>
        <w:t xml:space="preserve">Läpikulku: Viime aikoina se on seurannut miliisiliikkeen ja kirkollisten ryhmien kasvua, jotka julistavat valkoisen ylivallan ja antisemitismin sanomaa. Southern Poverty Law Centerin tiedusteluraporttia toimittavan Mark Potachin kirjoittamassa uudessa tutkimuksessa varoitetaan, että tällaiset ryhmät kasvoivat viime vuonna nopeasti, lähinnä rekrytoimalla nuorempia jäseniä.</w:t>
      </w:r>
    </w:p>
    <w:p>
      <w:r>
        <w:rPr>
          <w:b/>
        </w:rPr>
        <w:t xml:space="preserve">Tulos</w:t>
      </w:r>
    </w:p>
    <w:p>
      <w:r>
        <w:t xml:space="preserve">kasvu</w:t>
      </w:r>
    </w:p>
    <w:p>
      <w:r>
        <w:rPr>
          <w:b/>
        </w:rPr>
        <w:t xml:space="preserve">Tulos</w:t>
      </w:r>
    </w:p>
    <w:p>
      <w:r>
        <w:t xml:space="preserve">liike</w:t>
      </w:r>
    </w:p>
    <w:p>
      <w:r>
        <w:rPr>
          <w:b/>
        </w:rPr>
        <w:t xml:space="preserve">Tulos</w:t>
      </w:r>
    </w:p>
    <w:p>
      <w:r>
        <w:t xml:space="preserve">saarnaa</w:t>
      </w:r>
    </w:p>
    <w:p>
      <w:r>
        <w:rPr>
          <w:b/>
        </w:rPr>
        <w:t xml:space="preserve">Tulos</w:t>
      </w:r>
    </w:p>
    <w:p>
      <w:r>
        <w:t xml:space="preserve">tutkimus</w:t>
      </w:r>
    </w:p>
    <w:p>
      <w:r>
        <w:rPr>
          <w:b/>
        </w:rPr>
        <w:t xml:space="preserve">Tulos</w:t>
      </w:r>
    </w:p>
    <w:p>
      <w:r>
        <w:t xml:space="preserve">muokkaukset</w:t>
      </w:r>
    </w:p>
    <w:p>
      <w:r>
        <w:rPr>
          <w:b/>
        </w:rPr>
        <w:t xml:space="preserve">Tulos</w:t>
      </w:r>
    </w:p>
    <w:p>
      <w:r>
        <w:t xml:space="preserve">varoittaa</w:t>
      </w:r>
    </w:p>
    <w:p>
      <w:r>
        <w:rPr>
          <w:b/>
        </w:rPr>
        <w:t xml:space="preserve">Tulos</w:t>
      </w:r>
    </w:p>
    <w:p>
      <w:r>
        <w:t xml:space="preserve">kasvoi</w:t>
      </w:r>
    </w:p>
    <w:p>
      <w:r>
        <w:rPr>
          <w:b/>
        </w:rPr>
        <w:t xml:space="preserve">Tulos</w:t>
      </w:r>
    </w:p>
    <w:p>
      <w:r>
        <w:t xml:space="preserve">rekrytointi</w:t>
      </w:r>
    </w:p>
    <w:p>
      <w:r>
        <w:rPr>
          <w:b/>
        </w:rPr>
        <w:t xml:space="preserve">Esimerkki 6.857</w:t>
      </w:r>
    </w:p>
    <w:p>
      <w:r>
        <w:t xml:space="preserve">Läpikulku: Dafydd Jamesin ja Mark Jonesin toisen puoliajan yritykset veivät Scarletit voittoon, ja kärjessä pelaava Gareth Bowen potkaisi kolme rangaistuspotkua ja yhden vaihdon. Wasps vastasi Tom Reesin yrityksellä, jonka Mark van Gisbergen käänsi, ja Alex King teki kaksi rangaistuspotkua lontoolaisille, mutta Llanellia ei voitu kiistää.</w:t>
      </w:r>
    </w:p>
    <w:p>
      <w:r>
        <w:rPr>
          <w:b/>
        </w:rPr>
        <w:t xml:space="preserve">Tulos</w:t>
      </w:r>
    </w:p>
    <w:p>
      <w:r>
        <w:t xml:space="preserve">yrittää</w:t>
      </w:r>
    </w:p>
    <w:p>
      <w:r>
        <w:rPr>
          <w:b/>
        </w:rPr>
        <w:t xml:space="preserve">Tulos</w:t>
      </w:r>
    </w:p>
    <w:p>
      <w:r>
        <w:t xml:space="preserve">sahaa</w:t>
      </w:r>
    </w:p>
    <w:p>
      <w:r>
        <w:rPr>
          <w:b/>
        </w:rPr>
        <w:t xml:space="preserve">Tulos</w:t>
      </w:r>
    </w:p>
    <w:p>
      <w:r>
        <w:t xml:space="preserve">potkaistu</w:t>
      </w:r>
    </w:p>
    <w:p>
      <w:r>
        <w:rPr>
          <w:b/>
        </w:rPr>
        <w:t xml:space="preserve">Tulos</w:t>
      </w:r>
    </w:p>
    <w:p>
      <w:r>
        <w:t xml:space="preserve">vastasi</w:t>
      </w:r>
    </w:p>
    <w:p>
      <w:r>
        <w:rPr>
          <w:b/>
        </w:rPr>
        <w:t xml:space="preserve">Tulos</w:t>
      </w:r>
    </w:p>
    <w:p>
      <w:r>
        <w:t xml:space="preserve">kokeile</w:t>
      </w:r>
    </w:p>
    <w:p>
      <w:r>
        <w:rPr>
          <w:b/>
        </w:rPr>
        <w:t xml:space="preserve">Tulos</w:t>
      </w:r>
    </w:p>
    <w:p>
      <w:r>
        <w:t xml:space="preserve">muunnettu</w:t>
      </w:r>
    </w:p>
    <w:p>
      <w:r>
        <w:rPr>
          <w:b/>
        </w:rPr>
        <w:t xml:space="preserve">Tulos</w:t>
      </w:r>
    </w:p>
    <w:p>
      <w:r>
        <w:t xml:space="preserve">maihinnousu</w:t>
      </w:r>
    </w:p>
    <w:p>
      <w:r>
        <w:rPr>
          <w:b/>
        </w:rPr>
        <w:t xml:space="preserve">Tulos</w:t>
      </w:r>
    </w:p>
    <w:p>
      <w:r>
        <w:t xml:space="preserve">kieltäminen</w:t>
      </w:r>
    </w:p>
    <w:p>
      <w:r>
        <w:rPr>
          <w:b/>
        </w:rPr>
        <w:t xml:space="preserve">Tulos</w:t>
      </w:r>
    </w:p>
    <w:p>
      <w:r>
        <w:t xml:space="preserve">oli</w:t>
      </w:r>
    </w:p>
    <w:p>
      <w:r>
        <w:rPr>
          <w:b/>
        </w:rPr>
        <w:t xml:space="preserve">Esimerkki 6.858</w:t>
      </w:r>
    </w:p>
    <w:p>
      <w:r>
        <w:t xml:space="preserve">Läpikulku: Ciampi sanoi, että Turkin ja Italian yhteistyö saa uutta vauhtia, kun Turkki lähestyy EU:ta. Turkki aloitti lokakuussa 25-jäsenisen EU:n kanssa liittymisneuvottelut, joiden odotetaan kestävän kymmenen vuotta.</w:t>
      </w:r>
    </w:p>
    <w:p>
      <w:r>
        <w:rPr>
          <w:b/>
        </w:rPr>
        <w:t xml:space="preserve">Tulos</w:t>
      </w:r>
    </w:p>
    <w:p>
      <w:r>
        <w:t xml:space="preserve">sanoi</w:t>
      </w:r>
    </w:p>
    <w:p>
      <w:r>
        <w:rPr>
          <w:b/>
        </w:rPr>
        <w:t xml:space="preserve">Tulos</w:t>
      </w:r>
    </w:p>
    <w:p>
      <w:r>
        <w:t xml:space="preserve">yhteistyö</w:t>
      </w:r>
    </w:p>
    <w:p>
      <w:r>
        <w:rPr>
          <w:b/>
        </w:rPr>
        <w:t xml:space="preserve">Tulos</w:t>
      </w:r>
    </w:p>
    <w:p>
      <w:r>
        <w:t xml:space="preserve">voitto</w:t>
      </w:r>
    </w:p>
    <w:p>
      <w:r>
        <w:rPr>
          <w:b/>
        </w:rPr>
        <w:t xml:space="preserve">Tulos</w:t>
      </w:r>
    </w:p>
    <w:p>
      <w:r>
        <w:t xml:space="preserve">saada</w:t>
      </w:r>
    </w:p>
    <w:p>
      <w:r>
        <w:rPr>
          <w:b/>
        </w:rPr>
        <w:t xml:space="preserve">Tulos</w:t>
      </w:r>
    </w:p>
    <w:p>
      <w:r>
        <w:t xml:space="preserve">aloitti</w:t>
      </w:r>
    </w:p>
    <w:p>
      <w:r>
        <w:rPr>
          <w:b/>
        </w:rPr>
        <w:t xml:space="preserve">Tulos</w:t>
      </w:r>
    </w:p>
    <w:p>
      <w:r>
        <w:t xml:space="preserve">puhuu</w:t>
      </w:r>
    </w:p>
    <w:p>
      <w:r>
        <w:rPr>
          <w:b/>
        </w:rPr>
        <w:t xml:space="preserve">Tulos</w:t>
      </w:r>
    </w:p>
    <w:p>
      <w:r>
        <w:t xml:space="preserve">odotettu</w:t>
      </w:r>
    </w:p>
    <w:p>
      <w:r>
        <w:rPr>
          <w:b/>
        </w:rPr>
        <w:t xml:space="preserve">Tulos</w:t>
      </w:r>
    </w:p>
    <w:p>
      <w:r>
        <w:t xml:space="preserve">viimeinen</w:t>
      </w:r>
    </w:p>
    <w:p>
      <w:r>
        <w:rPr>
          <w:b/>
        </w:rPr>
        <w:t xml:space="preserve">Esimerkki 6.859</w:t>
      </w:r>
    </w:p>
    <w:p>
      <w:r>
        <w:t xml:space="preserve">Läpikulku: Väkivaltaisuuksissa, joissa valkoiset väkijoukot lähtivät "valtaamaan rantaa takaisin" libanonilais-australialaisryhmiltä, joiden syytettiin pelottelevan muita rannalla kävijöitä viikonloppuisin härskillä käytöksellä, loukkaantui ja pidätettiin kymmeniä ihmisiä. Pääosin libanonilaismiehistä koostuvat ryhmät aloittivat sitten kostohyökkäysten aallon, ja tuhannet poliisit partioivat tänä viikonloppuna ongelmakohdissa estääkseen tapahtuman toistumisen.</w:t>
      </w:r>
    </w:p>
    <w:p>
      <w:r>
        <w:rPr>
          <w:b/>
        </w:rPr>
        <w:t xml:space="preserve">Tulos</w:t>
      </w:r>
    </w:p>
    <w:p>
      <w:r>
        <w:t xml:space="preserve">loukkaantunut</w:t>
      </w:r>
    </w:p>
    <w:p>
      <w:r>
        <w:rPr>
          <w:b/>
        </w:rPr>
        <w:t xml:space="preserve">Tulos</w:t>
      </w:r>
    </w:p>
    <w:p>
      <w:r>
        <w:t xml:space="preserve">pidätetty</w:t>
      </w:r>
    </w:p>
    <w:p>
      <w:r>
        <w:rPr>
          <w:b/>
        </w:rPr>
        <w:t xml:space="preserve">Tulos</w:t>
      </w:r>
    </w:p>
    <w:p>
      <w:r>
        <w:t xml:space="preserve">väkivalta</w:t>
      </w:r>
    </w:p>
    <w:p>
      <w:r>
        <w:rPr>
          <w:b/>
        </w:rPr>
        <w:t xml:space="preserve">Tulos</w:t>
      </w:r>
    </w:p>
    <w:p>
      <w:r>
        <w:t xml:space="preserve">set</w:t>
      </w:r>
    </w:p>
    <w:p>
      <w:r>
        <w:rPr>
          <w:b/>
        </w:rPr>
        <w:t xml:space="preserve">Tulos</w:t>
      </w:r>
    </w:p>
    <w:p>
      <w:r>
        <w:t xml:space="preserve">palauta</w:t>
      </w:r>
    </w:p>
    <w:p>
      <w:r>
        <w:rPr>
          <w:b/>
        </w:rPr>
        <w:t xml:space="preserve">Tulos</w:t>
      </w:r>
    </w:p>
    <w:p>
      <w:r>
        <w:t xml:space="preserve">syytetty</w:t>
      </w:r>
    </w:p>
    <w:p>
      <w:r>
        <w:rPr>
          <w:b/>
        </w:rPr>
        <w:t xml:space="preserve">Tulos</w:t>
      </w:r>
    </w:p>
    <w:p>
      <w:r>
        <w:t xml:space="preserve">pelottava</w:t>
      </w:r>
    </w:p>
    <w:p>
      <w:r>
        <w:rPr>
          <w:b/>
        </w:rPr>
        <w:t xml:space="preserve">Tulos</w:t>
      </w:r>
    </w:p>
    <w:p>
      <w:r>
        <w:t xml:space="preserve">käyttäytyminen</w:t>
      </w:r>
    </w:p>
    <w:p>
      <w:r>
        <w:rPr>
          <w:b/>
        </w:rPr>
        <w:t xml:space="preserve">Tulos</w:t>
      </w:r>
    </w:p>
    <w:p>
      <w:r>
        <w:t xml:space="preserve">käynnistettiin</w:t>
      </w:r>
    </w:p>
    <w:p>
      <w:r>
        <w:rPr>
          <w:b/>
        </w:rPr>
        <w:t xml:space="preserve">Tulos</w:t>
      </w:r>
    </w:p>
    <w:p>
      <w:r>
        <w:t xml:space="preserve">hyökkäykset</w:t>
      </w:r>
    </w:p>
    <w:p>
      <w:r>
        <w:rPr>
          <w:b/>
        </w:rPr>
        <w:t xml:space="preserve">Tulos</w:t>
      </w:r>
    </w:p>
    <w:p>
      <w:r>
        <w:t xml:space="preserve">yritys</w:t>
      </w:r>
    </w:p>
    <w:p>
      <w:r>
        <w:rPr>
          <w:b/>
        </w:rPr>
        <w:t xml:space="preserve">Tulos</w:t>
      </w:r>
    </w:p>
    <w:p>
      <w:r>
        <w:t xml:space="preserve">estää</w:t>
      </w:r>
    </w:p>
    <w:p>
      <w:r>
        <w:rPr>
          <w:b/>
        </w:rPr>
        <w:t xml:space="preserve">Tulos</w:t>
      </w:r>
    </w:p>
    <w:p>
      <w:r>
        <w:t xml:space="preserve">suorituskyky</w:t>
      </w:r>
    </w:p>
    <w:p>
      <w:r>
        <w:rPr>
          <w:b/>
        </w:rPr>
        <w:t xml:space="preserve">Esimerkki 6.860</w:t>
      </w:r>
    </w:p>
    <w:p>
      <w:r>
        <w:t xml:space="preserve">Läpikulku: Semionov, joka oli ollut armeijan päällikkönä vuodesta 1991, kiisti häntä vastaan esitetyt syytökset. Rodionov sanoi viime kuussa, että useita muita Venäjän asevoimien kenraaleja todennäköisesti erotetaan pian korruption vuoksi, nimeämättä ketään heistä.</w:t>
      </w:r>
    </w:p>
    <w:p>
      <w:r>
        <w:rPr>
          <w:b/>
        </w:rPr>
        <w:t xml:space="preserve">Tulos</w:t>
      </w:r>
    </w:p>
    <w:p>
      <w:r>
        <w:t xml:space="preserve">ollut</w:t>
      </w:r>
    </w:p>
    <w:p>
      <w:r>
        <w:rPr>
          <w:b/>
        </w:rPr>
        <w:t xml:space="preserve">Tulos</w:t>
      </w:r>
    </w:p>
    <w:p>
      <w:r>
        <w:t xml:space="preserve">kiistetty</w:t>
      </w:r>
    </w:p>
    <w:p>
      <w:r>
        <w:rPr>
          <w:b/>
        </w:rPr>
        <w:t xml:space="preserve">Tulos</w:t>
      </w:r>
    </w:p>
    <w:p>
      <w:r>
        <w:t xml:space="preserve">väitteet</w:t>
      </w:r>
    </w:p>
    <w:p>
      <w:r>
        <w:rPr>
          <w:b/>
        </w:rPr>
        <w:t xml:space="preserve">Tulos</w:t>
      </w:r>
    </w:p>
    <w:p>
      <w:r>
        <w:t xml:space="preserve">vastaan</w:t>
      </w:r>
    </w:p>
    <w:p>
      <w:r>
        <w:rPr>
          <w:b/>
        </w:rPr>
        <w:t xml:space="preserve">Tulos</w:t>
      </w:r>
    </w:p>
    <w:p>
      <w:r>
        <w:t xml:space="preserve">sanoi</w:t>
      </w:r>
    </w:p>
    <w:p>
      <w:r>
        <w:rPr>
          <w:b/>
        </w:rPr>
        <w:t xml:space="preserve">Tulos</w:t>
      </w:r>
    </w:p>
    <w:p>
      <w:r>
        <w:t xml:space="preserve">irtisanottu</w:t>
      </w:r>
    </w:p>
    <w:p>
      <w:r>
        <w:rPr>
          <w:b/>
        </w:rPr>
        <w:t xml:space="preserve">Tulos</w:t>
      </w:r>
    </w:p>
    <w:p>
      <w:r>
        <w:t xml:space="preserve">korruptio</w:t>
      </w:r>
    </w:p>
    <w:p>
      <w:r>
        <w:rPr>
          <w:b/>
        </w:rPr>
        <w:t xml:space="preserve">Tulos</w:t>
      </w:r>
    </w:p>
    <w:p>
      <w:r>
        <w:t xml:space="preserve">nimeäminen</w:t>
      </w:r>
    </w:p>
    <w:p>
      <w:r>
        <w:rPr>
          <w:b/>
        </w:rPr>
        <w:t xml:space="preserve">Esimerkki 6.861</w:t>
      </w:r>
    </w:p>
    <w:p>
      <w:r>
        <w:t xml:space="preserve">Läpikulku: Lentoaseman virkamiehet kertoivat tiedotusvälineille, että filippiiniläinen matkustajakone oli juuri lähtenyt lentokentältä, kun sen yhteen siipilaippaan tuli ongelma. Lentäjä päätti kääntyä takaisin ja pudotti polttoaineen mereen matkalla Vancouveriin.</w:t>
      </w:r>
    </w:p>
    <w:p>
      <w:r>
        <w:rPr>
          <w:b/>
        </w:rPr>
        <w:t xml:space="preserve">Tulos</w:t>
      </w:r>
    </w:p>
    <w:p>
      <w:r>
        <w:t xml:space="preserve">kertoi</w:t>
      </w:r>
    </w:p>
    <w:p>
      <w:r>
        <w:rPr>
          <w:b/>
        </w:rPr>
        <w:t xml:space="preserve">Tulos</w:t>
      </w:r>
    </w:p>
    <w:p>
      <w:r>
        <w:t xml:space="preserve">vasen</w:t>
      </w:r>
    </w:p>
    <w:p>
      <w:r>
        <w:rPr>
          <w:b/>
        </w:rPr>
        <w:t xml:space="preserve">Tulos</w:t>
      </w:r>
    </w:p>
    <w:p>
      <w:r>
        <w:t xml:space="preserve">kehitetty</w:t>
      </w:r>
    </w:p>
    <w:p>
      <w:r>
        <w:rPr>
          <w:b/>
        </w:rPr>
        <w:t xml:space="preserve">Tulos</w:t>
      </w:r>
    </w:p>
    <w:p>
      <w:r>
        <w:t xml:space="preserve">päätti</w:t>
      </w:r>
    </w:p>
    <w:p>
      <w:r>
        <w:rPr>
          <w:b/>
        </w:rPr>
        <w:t xml:space="preserve">Tulos</w:t>
      </w:r>
    </w:p>
    <w:p>
      <w:r>
        <w:t xml:space="preserve">käänny</w:t>
      </w:r>
    </w:p>
    <w:p>
      <w:r>
        <w:rPr>
          <w:b/>
        </w:rPr>
        <w:t xml:space="preserve">Tulos</w:t>
      </w:r>
    </w:p>
    <w:p>
      <w:r>
        <w:t xml:space="preserve">dumpattu</w:t>
      </w:r>
    </w:p>
    <w:p>
      <w:r>
        <w:rPr>
          <w:b/>
        </w:rPr>
        <w:t xml:space="preserve">Esimerkki 6.862</w:t>
      </w:r>
    </w:p>
    <w:p>
      <w:r>
        <w:t xml:space="preserve">Läpikulku: Maanantaina noin kello 6:00 aamulla Qinyuanin piirikunnassa raskas kuorma-auto ajautui kylän valtatiellä toiselle puolelle ja törmäsi ryhmään oppilaita ja opettajia, jotka olivat matkalla läheiseen kouluun, kertoi piirikunnan liikennepoliisin päämajan tiedottaja Nan Xinyan. Nan sanoi, että tutkinta on käynnissä.</w:t>
      </w:r>
    </w:p>
    <w:p>
      <w:r>
        <w:rPr>
          <w:b/>
        </w:rPr>
        <w:t xml:space="preserve">Tulos</w:t>
      </w:r>
    </w:p>
    <w:p>
      <w:r>
        <w:t xml:space="preserve">veered</w:t>
      </w:r>
    </w:p>
    <w:p>
      <w:r>
        <w:rPr>
          <w:b/>
        </w:rPr>
        <w:t xml:space="preserve">Tulos</w:t>
      </w:r>
    </w:p>
    <w:p>
      <w:r>
        <w:t xml:space="preserve">lyömällä</w:t>
      </w:r>
    </w:p>
    <w:p>
      <w:r>
        <w:rPr>
          <w:b/>
        </w:rPr>
        <w:t xml:space="preserve">Tulos</w:t>
      </w:r>
    </w:p>
    <w:p>
      <w:r>
        <w:t xml:space="preserve">sanoi</w:t>
      </w:r>
    </w:p>
    <w:p>
      <w:r>
        <w:rPr>
          <w:b/>
        </w:rPr>
        <w:t xml:space="preserve">Tulos</w:t>
      </w:r>
    </w:p>
    <w:p>
      <w:r>
        <w:t xml:space="preserve">sanoi</w:t>
      </w:r>
    </w:p>
    <w:p>
      <w:r>
        <w:rPr>
          <w:b/>
        </w:rPr>
        <w:t xml:space="preserve">Tulos</w:t>
      </w:r>
    </w:p>
    <w:p>
      <w:r>
        <w:t xml:space="preserve">tutkimus</w:t>
      </w:r>
    </w:p>
    <w:p>
      <w:r>
        <w:rPr>
          <w:b/>
        </w:rPr>
        <w:t xml:space="preserve">Tulos</w:t>
      </w:r>
    </w:p>
    <w:p>
      <w:r>
        <w:t xml:space="preserve">tapa</w:t>
      </w:r>
    </w:p>
    <w:p>
      <w:r>
        <w:rPr>
          <w:b/>
        </w:rPr>
        <w:t xml:space="preserve">Esimerkki 6.863</w:t>
      </w:r>
    </w:p>
    <w:p>
      <w:r>
        <w:t xml:space="preserve">Läpikulku: Yhdysvallat syytti tiistaina vasemmistolaisia panttivanginvartijoita "joistakin uhreista", joita se sanoi kärsineensä, kun Perun turvallisuusjoukot lopettivat Japanin suurlähettilään residenssin piirityksen Limassa. </w:t>
      </w:r>
    </w:p>
    <w:p>
      <w:r>
        <w:rPr>
          <w:b/>
        </w:rPr>
        <w:t xml:space="preserve">Tulos</w:t>
      </w:r>
    </w:p>
    <w:p>
      <w:r>
        <w:t xml:space="preserve">syytti</w:t>
      </w:r>
    </w:p>
    <w:p>
      <w:r>
        <w:rPr>
          <w:b/>
        </w:rPr>
        <w:t xml:space="preserve">Tulos</w:t>
      </w:r>
    </w:p>
    <w:p>
      <w:r>
        <w:t xml:space="preserve">sanoi</w:t>
      </w:r>
    </w:p>
    <w:p>
      <w:r>
        <w:rPr>
          <w:b/>
        </w:rPr>
        <w:t xml:space="preserve">Tulos</w:t>
      </w:r>
    </w:p>
    <w:p>
      <w:r>
        <w:t xml:space="preserve">kärsi</w:t>
      </w:r>
    </w:p>
    <w:p>
      <w:r>
        <w:rPr>
          <w:b/>
        </w:rPr>
        <w:t xml:space="preserve">Tulos</w:t>
      </w:r>
    </w:p>
    <w:p>
      <w:r>
        <w:t xml:space="preserve">päättyi</w:t>
      </w:r>
    </w:p>
    <w:p>
      <w:r>
        <w:rPr>
          <w:b/>
        </w:rPr>
        <w:t xml:space="preserve">Tulos</w:t>
      </w:r>
    </w:p>
    <w:p>
      <w:r>
        <w:t xml:space="preserve">piiritys</w:t>
      </w:r>
    </w:p>
    <w:p>
      <w:r>
        <w:rPr>
          <w:b/>
        </w:rPr>
        <w:t xml:space="preserve">Esimerkki 6.864</w:t>
      </w:r>
    </w:p>
    <w:p>
      <w:r>
        <w:t xml:space="preserve">Läpikulku: Indonesiassa ja Venäjällä allekirjoitetaan myös sopimus siitä, että venäläiset energiayhtiöt Gazprom ja Lukoil osallistuvat öljy- ja kaasuhankkeisiin Borneon saarella ja että Venäjä rakentaa Indonesian ensimmäisen ydinreaktorin, Kommersant kertoo. Yudhoyono on jo vieraillut vierailunsa aikana Pohjois-Venäjän Pietarissa, ja perjantaina hänen on määrä puhua liike-elämän foorumissa ja vastaanottaa kunniakirja Venäjän ulkoministeriön akatemiasta.</w:t>
      </w:r>
    </w:p>
    <w:p>
      <w:r>
        <w:rPr>
          <w:b/>
        </w:rPr>
        <w:t xml:space="preserve">Tulos</w:t>
      </w:r>
    </w:p>
    <w:p>
      <w:r>
        <w:t xml:space="preserve">sign</w:t>
      </w:r>
    </w:p>
    <w:p>
      <w:r>
        <w:rPr>
          <w:b/>
        </w:rPr>
        <w:t xml:space="preserve">Tulos</w:t>
      </w:r>
    </w:p>
    <w:p>
      <w:r>
        <w:t xml:space="preserve">sopimus</w:t>
      </w:r>
    </w:p>
    <w:p>
      <w:r>
        <w:rPr>
          <w:b/>
        </w:rPr>
        <w:t xml:space="preserve">Tulos</w:t>
      </w:r>
    </w:p>
    <w:p>
      <w:r>
        <w:t xml:space="preserve">ota</w:t>
      </w:r>
    </w:p>
    <w:p>
      <w:r>
        <w:rPr>
          <w:b/>
        </w:rPr>
        <w:t xml:space="preserve">Tulos</w:t>
      </w:r>
    </w:p>
    <w:p>
      <w:r>
        <w:t xml:space="preserve">hankkeet</w:t>
      </w:r>
    </w:p>
    <w:p>
      <w:r>
        <w:rPr>
          <w:b/>
        </w:rPr>
        <w:t xml:space="preserve">Tulos</w:t>
      </w:r>
    </w:p>
    <w:p>
      <w:r>
        <w:t xml:space="preserve">rakentaa</w:t>
      </w:r>
    </w:p>
    <w:p>
      <w:r>
        <w:rPr>
          <w:b/>
        </w:rPr>
        <w:t xml:space="preserve">Tulos</w:t>
      </w:r>
    </w:p>
    <w:p>
      <w:r>
        <w:t xml:space="preserve">sanoi</w:t>
      </w:r>
    </w:p>
    <w:p>
      <w:r>
        <w:rPr>
          <w:b/>
        </w:rPr>
        <w:t xml:space="preserve">Tulos</w:t>
      </w:r>
    </w:p>
    <w:p>
      <w:r>
        <w:t xml:space="preserve">vieraili</w:t>
      </w:r>
    </w:p>
    <w:p>
      <w:r>
        <w:rPr>
          <w:b/>
        </w:rPr>
        <w:t xml:space="preserve">Tulos</w:t>
      </w:r>
    </w:p>
    <w:p>
      <w:r>
        <w:t xml:space="preserve">käy osoitteessa</w:t>
      </w:r>
    </w:p>
    <w:p>
      <w:r>
        <w:rPr>
          <w:b/>
        </w:rPr>
        <w:t xml:space="preserve">Tulos</w:t>
      </w:r>
    </w:p>
    <w:p>
      <w:r>
        <w:t xml:space="preserve">osoite</w:t>
      </w:r>
    </w:p>
    <w:p>
      <w:r>
        <w:rPr>
          <w:b/>
        </w:rPr>
        <w:t xml:space="preserve">Tulos</w:t>
      </w:r>
    </w:p>
    <w:p>
      <w:r>
        <w:t xml:space="preserve">vastaanottaa</w:t>
      </w:r>
    </w:p>
    <w:p>
      <w:r>
        <w:rPr>
          <w:b/>
        </w:rPr>
        <w:t xml:space="preserve">Esimerkki 6.865</w:t>
      </w:r>
    </w:p>
    <w:p>
      <w:r>
        <w:t xml:space="preserve">Läpikulku: QVC Network Inc. kertoi saaneensa päätökseen CVN Cosin oston noin 423 miljoonalla dollarilla. QVC suostui maksamaan 19 dollaria ja yhden kahdeksasosan QVC:n osakkeista jokaisesta CVN:n 20 miljoonasta täysin laimennetusta osakkeesta.</w:t>
      </w:r>
    </w:p>
    <w:p>
      <w:r>
        <w:rPr>
          <w:b/>
        </w:rPr>
        <w:t xml:space="preserve">Tulos</w:t>
      </w:r>
    </w:p>
    <w:p>
      <w:r>
        <w:t xml:space="preserve">sanoi</w:t>
      </w:r>
    </w:p>
    <w:p>
      <w:r>
        <w:rPr>
          <w:b/>
        </w:rPr>
        <w:t xml:space="preserve">Tulos</w:t>
      </w:r>
    </w:p>
    <w:p>
      <w:r>
        <w:t xml:space="preserve">valmis</w:t>
      </w:r>
    </w:p>
    <w:p>
      <w:r>
        <w:rPr>
          <w:b/>
        </w:rPr>
        <w:t xml:space="preserve">Tulos</w:t>
      </w:r>
    </w:p>
    <w:p>
      <w:r>
        <w:t xml:space="preserve">hankinta</w:t>
      </w:r>
    </w:p>
    <w:p>
      <w:r>
        <w:rPr>
          <w:b/>
        </w:rPr>
        <w:t xml:space="preserve">Tulos</w:t>
      </w:r>
    </w:p>
    <w:p>
      <w:r>
        <w:t xml:space="preserve">sovittu</w:t>
      </w:r>
    </w:p>
    <w:p>
      <w:r>
        <w:rPr>
          <w:b/>
        </w:rPr>
        <w:t xml:space="preserve">Tulos</w:t>
      </w:r>
    </w:p>
    <w:p>
      <w:r>
        <w:t xml:space="preserve">maksaa</w:t>
      </w:r>
    </w:p>
    <w:p>
      <w:r>
        <w:rPr>
          <w:b/>
        </w:rPr>
        <w:t xml:space="preserve">Esimerkki 6.866</w:t>
      </w:r>
    </w:p>
    <w:p>
      <w:r>
        <w:t xml:space="preserve">Läpikulku: Entiset panttivangit, joiden nimiä ei ole annettu, sanoivat, että kaksi kapinallista oli riisuttu aseista, kun heidät otettiin kiinni. Kun hyökkäys alkoi, toinen heistä, Ernesto "Tito" Cruz, riisui takkinsa, johon oli kiinnitetty useita käsikranaatteja.</w:t>
      </w:r>
    </w:p>
    <w:p>
      <w:r>
        <w:rPr>
          <w:b/>
        </w:rPr>
        <w:t xml:space="preserve">Tulos</w:t>
      </w:r>
    </w:p>
    <w:p>
      <w:r>
        <w:t xml:space="preserve">annettu</w:t>
      </w:r>
    </w:p>
    <w:p>
      <w:r>
        <w:rPr>
          <w:b/>
        </w:rPr>
        <w:t xml:space="preserve">Tulos</w:t>
      </w:r>
    </w:p>
    <w:p>
      <w:r>
        <w:t xml:space="preserve">sanoi</w:t>
      </w:r>
    </w:p>
    <w:p>
      <w:r>
        <w:rPr>
          <w:b/>
        </w:rPr>
        <w:t xml:space="preserve">Tulos</w:t>
      </w:r>
    </w:p>
    <w:p>
      <w:r>
        <w:t xml:space="preserve">riisuttu aseista</w:t>
      </w:r>
    </w:p>
    <w:p>
      <w:r>
        <w:rPr>
          <w:b/>
        </w:rPr>
        <w:t xml:space="preserve">Tulos</w:t>
      </w:r>
    </w:p>
    <w:p>
      <w:r>
        <w:t xml:space="preserve">kaapattu</w:t>
      </w:r>
    </w:p>
    <w:p>
      <w:r>
        <w:rPr>
          <w:b/>
        </w:rPr>
        <w:t xml:space="preserve">Tulos</w:t>
      </w:r>
    </w:p>
    <w:p>
      <w:r>
        <w:t xml:space="preserve">aloitti</w:t>
      </w:r>
    </w:p>
    <w:p>
      <w:r>
        <w:rPr>
          <w:b/>
        </w:rPr>
        <w:t xml:space="preserve">Tulos</w:t>
      </w:r>
    </w:p>
    <w:p>
      <w:r>
        <w:t xml:space="preserve">otti</w:t>
      </w:r>
    </w:p>
    <w:p>
      <w:r>
        <w:rPr>
          <w:b/>
        </w:rPr>
        <w:t xml:space="preserve">Tulos</w:t>
      </w:r>
    </w:p>
    <w:p>
      <w:r>
        <w:t xml:space="preserve">liitteenä</w:t>
      </w:r>
    </w:p>
    <w:p>
      <w:r>
        <w:rPr>
          <w:b/>
        </w:rPr>
        <w:t xml:space="preserve">Tulos</w:t>
      </w:r>
    </w:p>
    <w:p>
      <w:r>
        <w:t xml:space="preserve">hyökkäys</w:t>
      </w:r>
    </w:p>
    <w:p>
      <w:r>
        <w:rPr>
          <w:b/>
        </w:rPr>
        <w:t xml:space="preserve">Esimerkki 6.867</w:t>
      </w:r>
    </w:p>
    <w:p>
      <w:r>
        <w:t xml:space="preserve">Läpikulku: Poliisi ja hätäkeskusjoukot tukahduttivat väkivaltaisuuksien puhkeamiset, kun konsertin pitopaikan aukiolla oli runsaasti väkeä. Tuntia ennen kuin viisihenkisen yhtyeen oli määrä esiintyä, poliisi päätti, että tilanne oli hallinnassa, ja antoi keikan jatkua.</w:t>
      </w:r>
    </w:p>
    <w:p>
      <w:r>
        <w:rPr>
          <w:b/>
        </w:rPr>
        <w:t xml:space="preserve">Tulos</w:t>
      </w:r>
    </w:p>
    <w:p>
      <w:r>
        <w:t xml:space="preserve">Mobilisointi</w:t>
      </w:r>
    </w:p>
    <w:p>
      <w:r>
        <w:rPr>
          <w:b/>
        </w:rPr>
        <w:t xml:space="preserve">Tulos</w:t>
      </w:r>
    </w:p>
    <w:p>
      <w:r>
        <w:t xml:space="preserve">oli</w:t>
      </w:r>
    </w:p>
    <w:p>
      <w:r>
        <w:rPr>
          <w:b/>
        </w:rPr>
        <w:t xml:space="preserve">Tulos</w:t>
      </w:r>
    </w:p>
    <w:p>
      <w:r>
        <w:t xml:space="preserve">kumottu</w:t>
      </w:r>
    </w:p>
    <w:p>
      <w:r>
        <w:rPr>
          <w:b/>
        </w:rPr>
        <w:t xml:space="preserve">Tulos</w:t>
      </w:r>
    </w:p>
    <w:p>
      <w:r>
        <w:t xml:space="preserve">taudinpurkaukset</w:t>
      </w:r>
    </w:p>
    <w:p>
      <w:r>
        <w:rPr>
          <w:b/>
        </w:rPr>
        <w:t xml:space="preserve">Tulos</w:t>
      </w:r>
    </w:p>
    <w:p>
      <w:r>
        <w:t xml:space="preserve">aikataulun mukainen</w:t>
      </w:r>
    </w:p>
    <w:p>
      <w:r>
        <w:rPr>
          <w:b/>
        </w:rPr>
        <w:t xml:space="preserve">Tulos</w:t>
      </w:r>
    </w:p>
    <w:p>
      <w:r>
        <w:t xml:space="preserve">päätti</w:t>
      </w:r>
    </w:p>
    <w:p>
      <w:r>
        <w:rPr>
          <w:b/>
        </w:rPr>
        <w:t xml:space="preserve">Tulos</w:t>
      </w:r>
    </w:p>
    <w:p>
      <w:r>
        <w:t xml:space="preserve">tilanne</w:t>
      </w:r>
    </w:p>
    <w:p>
      <w:r>
        <w:rPr>
          <w:b/>
        </w:rPr>
        <w:t xml:space="preserve">Tulos</w:t>
      </w:r>
    </w:p>
    <w:p>
      <w:r>
        <w:t xml:space="preserve">näytä</w:t>
      </w:r>
    </w:p>
    <w:p>
      <w:r>
        <w:rPr>
          <w:b/>
        </w:rPr>
        <w:t xml:space="preserve">Tulos</w:t>
      </w:r>
    </w:p>
    <w:p>
      <w:r>
        <w:t xml:space="preserve">sallittu</w:t>
      </w:r>
    </w:p>
    <w:p>
      <w:r>
        <w:rPr>
          <w:b/>
        </w:rPr>
        <w:t xml:space="preserve">Esimerkki 6.868</w:t>
      </w:r>
    </w:p>
    <w:p>
      <w:r>
        <w:t xml:space="preserve">Läpikulku: Sri Lankan ulkoministeriö ilmoitti torstaina lehdistötiedotteessa, että Euroopan unioni (EU) on nostanut edustustasonsa Sri Lankassa säilyttääkseen hyvät suhteet EU:n ja Intian valtameren saarivaltion välillä. EU:n valtuuskunta on nyt täysivaltainen diplomaattinen edustusto, jolla on Colomboon akkreditoitu suurlähettilään asemassa oleva valtuuskunnan päällikkö, sanottiin lehdistötiedotteessa.</w:t>
      </w:r>
    </w:p>
    <w:p>
      <w:r>
        <w:rPr>
          <w:b/>
        </w:rPr>
        <w:t xml:space="preserve">Tulos</w:t>
      </w:r>
    </w:p>
    <w:p>
      <w:r>
        <w:t xml:space="preserve">päivitetty</w:t>
      </w:r>
    </w:p>
    <w:p>
      <w:r>
        <w:rPr>
          <w:b/>
        </w:rPr>
        <w:t xml:space="preserve">Tulos</w:t>
      </w:r>
    </w:p>
    <w:p>
      <w:r>
        <w:t xml:space="preserve">ylläpitää</w:t>
      </w:r>
    </w:p>
    <w:p>
      <w:r>
        <w:rPr>
          <w:b/>
        </w:rPr>
        <w:t xml:space="preserve">Tulos</w:t>
      </w:r>
    </w:p>
    <w:p>
      <w:r>
        <w:t xml:space="preserve">sanoi</w:t>
      </w:r>
    </w:p>
    <w:p>
      <w:r>
        <w:rPr>
          <w:b/>
        </w:rPr>
        <w:t xml:space="preserve">Tulos</w:t>
      </w:r>
    </w:p>
    <w:p>
      <w:r>
        <w:t xml:space="preserve">on</w:t>
      </w:r>
    </w:p>
    <w:p>
      <w:r>
        <w:rPr>
          <w:b/>
        </w:rPr>
        <w:t xml:space="preserve">Tulos</w:t>
      </w:r>
    </w:p>
    <w:p>
      <w:r>
        <w:t xml:space="preserve">sanoi</w:t>
      </w:r>
    </w:p>
    <w:p>
      <w:r>
        <w:rPr>
          <w:b/>
        </w:rPr>
        <w:t xml:space="preserve">Tulos</w:t>
      </w:r>
    </w:p>
    <w:p>
      <w:r>
        <w:t xml:space="preserve">tehtävä</w:t>
      </w:r>
    </w:p>
    <w:p>
      <w:r>
        <w:rPr>
          <w:b/>
        </w:rPr>
        <w:t xml:space="preserve">Esimerkki 6.869</w:t>
      </w:r>
    </w:p>
    <w:p>
      <w:r>
        <w:t xml:space="preserve">Läpikulku: Saksa isännöi MM-kisojen avausottelussaan 9. kesäkuuta Münchenissä pikkulapsia Costa Ricaa, Ecuadoria ja Puolaa, ja valmentaja Jürgen Klinsmann kuvattiin lehdistössä leveästi virnistellen.</w:t>
      </w:r>
    </w:p>
    <w:p>
      <w:r>
        <w:rPr>
          <w:b/>
        </w:rPr>
        <w:t xml:space="preserve">Tulos</w:t>
      </w:r>
    </w:p>
    <w:p>
      <w:r>
        <w:t xml:space="preserve">sovittu</w:t>
      </w:r>
    </w:p>
    <w:p>
      <w:r>
        <w:rPr>
          <w:b/>
        </w:rPr>
        <w:t xml:space="preserve">Tulos</w:t>
      </w:r>
    </w:p>
    <w:p>
      <w:r>
        <w:t xml:space="preserve">Kuppi</w:t>
      </w:r>
    </w:p>
    <w:p>
      <w:r>
        <w:rPr>
          <w:b/>
        </w:rPr>
        <w:t xml:space="preserve">Tulos</w:t>
      </w:r>
    </w:p>
    <w:p>
      <w:r>
        <w:t xml:space="preserve">kysyi</w:t>
      </w:r>
    </w:p>
    <w:p>
      <w:r>
        <w:rPr>
          <w:b/>
        </w:rPr>
        <w:t xml:space="preserve">Tulos</w:t>
      </w:r>
    </w:p>
    <w:p>
      <w:r>
        <w:t xml:space="preserve">pariksi</w:t>
      </w:r>
    </w:p>
    <w:p>
      <w:r>
        <w:rPr>
          <w:b/>
        </w:rPr>
        <w:t xml:space="preserve">Tulos</w:t>
      </w:r>
    </w:p>
    <w:p>
      <w:r>
        <w:t xml:space="preserve">isäntä</w:t>
      </w:r>
    </w:p>
    <w:p>
      <w:r>
        <w:rPr>
          <w:b/>
        </w:rPr>
        <w:t xml:space="preserve">Tulos</w:t>
      </w:r>
    </w:p>
    <w:p>
      <w:r>
        <w:t xml:space="preserve">ottelu</w:t>
      </w:r>
    </w:p>
    <w:p>
      <w:r>
        <w:rPr>
          <w:b/>
        </w:rPr>
        <w:t xml:space="preserve">Tulos</w:t>
      </w:r>
    </w:p>
    <w:p>
      <w:r>
        <w:t xml:space="preserve">kuvassa</w:t>
      </w:r>
    </w:p>
    <w:p>
      <w:r>
        <w:rPr>
          <w:b/>
        </w:rPr>
        <w:t xml:space="preserve">Tulos</w:t>
      </w:r>
    </w:p>
    <w:p>
      <w:r>
        <w:t xml:space="preserve">grin</w:t>
      </w:r>
    </w:p>
    <w:p>
      <w:r>
        <w:rPr>
          <w:b/>
        </w:rPr>
        <w:t xml:space="preserve">Tulos</w:t>
      </w:r>
    </w:p>
    <w:p>
      <w:r>
        <w:t xml:space="preserve">piirtää</w:t>
      </w:r>
    </w:p>
    <w:p>
      <w:r>
        <w:rPr>
          <w:b/>
        </w:rPr>
        <w:t xml:space="preserve">Esimerkki 6.870</w:t>
      </w:r>
    </w:p>
    <w:p>
      <w:r>
        <w:t xml:space="preserve">Läpikulku: Tähän mennessä 300 000 neliökilometriä alkuperäiskansojen suojelualueita on hakattu ja korvattu maataloudella ja karjalaitumilla. </w:t>
      </w:r>
    </w:p>
    <w:p>
      <w:r>
        <w:rPr>
          <w:b/>
        </w:rPr>
        <w:t xml:space="preserve">Tulos</w:t>
      </w:r>
    </w:p>
    <w:p>
      <w:r>
        <w:t xml:space="preserve">metsäojitettu</w:t>
      </w:r>
    </w:p>
    <w:p>
      <w:r>
        <w:rPr>
          <w:b/>
        </w:rPr>
        <w:t xml:space="preserve">Tulos</w:t>
      </w:r>
    </w:p>
    <w:p>
      <w:r>
        <w:t xml:space="preserve">korvattu</w:t>
      </w:r>
    </w:p>
    <w:p>
      <w:r>
        <w:rPr>
          <w:b/>
        </w:rPr>
        <w:t xml:space="preserve">Esimerkki 6.871</w:t>
      </w:r>
    </w:p>
    <w:p>
      <w:r>
        <w:t xml:space="preserve">Läpikulku: Armeniassa kytkentä sai alkunsa Neuvostoliiton hajoamisesta vuonna 1991. Sitä ennen Armenia sai bensiiniä öljyrikkaalta naapurimaaltaan Azerbaidžanilta, mutta kun nämä kaksi maata ajautuivat sotaan Armenian asuttamasta Vuoristo-Karabahin erillisalueesta, Armenia katkaisi suhteet sekä Azerbaidžaniin että Turkkiin.</w:t>
      </w:r>
    </w:p>
    <w:p>
      <w:r>
        <w:rPr>
          <w:b/>
        </w:rPr>
        <w:t xml:space="preserve">Tulos</w:t>
      </w:r>
    </w:p>
    <w:p>
      <w:r>
        <w:t xml:space="preserve">kytkin</w:t>
      </w:r>
    </w:p>
    <w:p>
      <w:r>
        <w:rPr>
          <w:b/>
        </w:rPr>
        <w:t xml:space="preserve">Tulos</w:t>
      </w:r>
    </w:p>
    <w:p>
      <w:r>
        <w:t xml:space="preserve">romahdus</w:t>
      </w:r>
    </w:p>
    <w:p>
      <w:r>
        <w:rPr>
          <w:b/>
        </w:rPr>
        <w:t xml:space="preserve">Tulos</w:t>
      </w:r>
    </w:p>
    <w:p>
      <w:r>
        <w:t xml:space="preserve">alkuperä</w:t>
      </w:r>
    </w:p>
    <w:p>
      <w:r>
        <w:rPr>
          <w:b/>
        </w:rPr>
        <w:t xml:space="preserve">Tulos</w:t>
      </w:r>
    </w:p>
    <w:p>
      <w:r>
        <w:t xml:space="preserve">sain</w:t>
      </w:r>
    </w:p>
    <w:p>
      <w:r>
        <w:rPr>
          <w:b/>
        </w:rPr>
        <w:t xml:space="preserve">Tulos</w:t>
      </w:r>
    </w:p>
    <w:p>
      <w:r>
        <w:t xml:space="preserve">syöksyi</w:t>
      </w:r>
    </w:p>
    <w:p>
      <w:r>
        <w:rPr>
          <w:b/>
        </w:rPr>
        <w:t xml:space="preserve">Tulos</w:t>
      </w:r>
    </w:p>
    <w:p>
      <w:r>
        <w:t xml:space="preserve">sota</w:t>
      </w:r>
    </w:p>
    <w:p>
      <w:r>
        <w:rPr>
          <w:b/>
        </w:rPr>
        <w:t xml:space="preserve">Tulos</w:t>
      </w:r>
    </w:p>
    <w:p>
      <w:r>
        <w:t xml:space="preserve">siteet</w:t>
      </w:r>
    </w:p>
    <w:p>
      <w:r>
        <w:rPr>
          <w:b/>
        </w:rPr>
        <w:t xml:space="preserve">Esimerkki 6.872</w:t>
      </w:r>
    </w:p>
    <w:p>
      <w:r>
        <w:t xml:space="preserve">Läpikulku: Asiantuntijat ovat eri mieltä siitä, kuinka paljon painostusta tarvitaan, jotta Saddam Hussein päättäisi, että hän on seinää vasten, ja riittääkö pelkkä taloudellinen painostus koskaan. Suurin huolenaihe on se, että jos hän päättää, että hän tarvitsee ulospääsyä ahdingostaan, mutta ei löydä kasvojensa pelastamismenetelmää, hän voi hyökätä vaarallisin ja arvaamattomin keinoin.</w:t>
      </w:r>
    </w:p>
    <w:p>
      <w:r>
        <w:rPr>
          <w:b/>
        </w:rPr>
        <w:t xml:space="preserve">Tulos</w:t>
      </w:r>
    </w:p>
    <w:p>
      <w:r>
        <w:t xml:space="preserve">erimielisyydet</w:t>
      </w:r>
    </w:p>
    <w:p>
      <w:r>
        <w:rPr>
          <w:b/>
        </w:rPr>
        <w:t xml:space="preserve">Tulos</w:t>
      </w:r>
    </w:p>
    <w:p>
      <w:r>
        <w:t xml:space="preserve">tarvitaan</w:t>
      </w:r>
    </w:p>
    <w:p>
      <w:r>
        <w:rPr>
          <w:b/>
        </w:rPr>
        <w:t xml:space="preserve">Tulos</w:t>
      </w:r>
    </w:p>
    <w:p>
      <w:r>
        <w:t xml:space="preserve">paine</w:t>
      </w:r>
    </w:p>
    <w:p>
      <w:r>
        <w:rPr>
          <w:b/>
        </w:rPr>
        <w:t xml:space="preserve">Tulos</w:t>
      </w:r>
    </w:p>
    <w:p>
      <w:r>
        <w:t xml:space="preserve">tee</w:t>
      </w:r>
    </w:p>
    <w:p>
      <w:r>
        <w:rPr>
          <w:b/>
        </w:rPr>
        <w:t xml:space="preserve">Tulos</w:t>
      </w:r>
    </w:p>
    <w:p>
      <w:r>
        <w:t xml:space="preserve">päättää</w:t>
      </w:r>
    </w:p>
    <w:p>
      <w:r>
        <w:rPr>
          <w:b/>
        </w:rPr>
        <w:t xml:space="preserve">Tulos</w:t>
      </w:r>
    </w:p>
    <w:p>
      <w:r>
        <w:t xml:space="preserve">ylös</w:t>
      </w:r>
    </w:p>
    <w:p>
      <w:r>
        <w:rPr>
          <w:b/>
        </w:rPr>
        <w:t xml:space="preserve">Tulos</w:t>
      </w:r>
    </w:p>
    <w:p>
      <w:r>
        <w:t xml:space="preserve">paine</w:t>
      </w:r>
    </w:p>
    <w:p>
      <w:r>
        <w:rPr>
          <w:b/>
        </w:rPr>
        <w:t xml:space="preserve">Tulos</w:t>
      </w:r>
    </w:p>
    <w:p>
      <w:r>
        <w:t xml:space="preserve">olla</w:t>
      </w:r>
    </w:p>
    <w:p>
      <w:r>
        <w:rPr>
          <w:b/>
        </w:rPr>
        <w:t xml:space="preserve">Tulos</w:t>
      </w:r>
    </w:p>
    <w:p>
      <w:r>
        <w:t xml:space="preserve">huoli</w:t>
      </w:r>
    </w:p>
    <w:p>
      <w:r>
        <w:rPr>
          <w:b/>
        </w:rPr>
        <w:t xml:space="preserve">Tulos</w:t>
      </w:r>
    </w:p>
    <w:p>
      <w:r>
        <w:t xml:space="preserve">päättää</w:t>
      </w:r>
    </w:p>
    <w:p>
      <w:r>
        <w:rPr>
          <w:b/>
        </w:rPr>
        <w:t xml:space="preserve">Tulos</w:t>
      </w:r>
    </w:p>
    <w:p>
      <w:r>
        <w:t xml:space="preserve">tarvitsee</w:t>
      </w:r>
    </w:p>
    <w:p>
      <w:r>
        <w:rPr>
          <w:b/>
        </w:rPr>
        <w:t xml:space="preserve">Tulos</w:t>
      </w:r>
    </w:p>
    <w:p>
      <w:r>
        <w:t xml:space="preserve">katso</w:t>
      </w:r>
    </w:p>
    <w:p>
      <w:r>
        <w:rPr>
          <w:b/>
        </w:rPr>
        <w:t xml:space="preserve">Tulos</w:t>
      </w:r>
    </w:p>
    <w:p>
      <w:r>
        <w:t xml:space="preserve">tapa</w:t>
      </w:r>
    </w:p>
    <w:p>
      <w:r>
        <w:rPr>
          <w:b/>
        </w:rPr>
        <w:t xml:space="preserve">Tulos</w:t>
      </w:r>
    </w:p>
    <w:p>
      <w:r>
        <w:t xml:space="preserve">ripset</w:t>
      </w:r>
    </w:p>
    <w:p>
      <w:r>
        <w:rPr>
          <w:b/>
        </w:rPr>
        <w:t xml:space="preserve">Tulos</w:t>
      </w:r>
    </w:p>
    <w:p>
      <w:r>
        <w:t xml:space="preserve">tavat</w:t>
      </w:r>
    </w:p>
    <w:p>
      <w:r>
        <w:rPr>
          <w:b/>
        </w:rPr>
        <w:t xml:space="preserve">Esimerkki 6.873</w:t>
      </w:r>
    </w:p>
    <w:p>
      <w:r>
        <w:t xml:space="preserve">Läpikulku: Reno antoi luvan pidentää määräaikaa hylättyään Floridan osavaltion tuomioistuimen määräyksen, jonka mukaan Elianin olisi pysyttävä Miamissa 6. maaliskuuta asti, jotta hänen amerikkalaisten sukulaistensa perusteluja voitaisiin kuulla. Reno sanoi, että osavaltion tuomioistuimella ei ole toimivaltaa asiassa, mutta että Miamin sukulaisten olisi voitava esittää asiansa liittovaltion tuomioistuimessa.</w:t>
      </w:r>
    </w:p>
    <w:p>
      <w:r>
        <w:rPr>
          <w:b/>
        </w:rPr>
        <w:t xml:space="preserve">Tulos</w:t>
      </w:r>
    </w:p>
    <w:p>
      <w:r>
        <w:t xml:space="preserve">sallittu</w:t>
      </w:r>
    </w:p>
    <w:p>
      <w:r>
        <w:rPr>
          <w:b/>
        </w:rPr>
        <w:t xml:space="preserve">Tulos</w:t>
      </w:r>
    </w:p>
    <w:p>
      <w:r>
        <w:t xml:space="preserve">määräaika</w:t>
      </w:r>
    </w:p>
    <w:p>
      <w:r>
        <w:rPr>
          <w:b/>
        </w:rPr>
        <w:t xml:space="preserve">Tulos</w:t>
      </w:r>
    </w:p>
    <w:p>
      <w:r>
        <w:t xml:space="preserve">laajennus</w:t>
      </w:r>
    </w:p>
    <w:p>
      <w:r>
        <w:rPr>
          <w:b/>
        </w:rPr>
        <w:t xml:space="preserve">Tulos</w:t>
      </w:r>
    </w:p>
    <w:p>
      <w:r>
        <w:t xml:space="preserve">hylkääminen</w:t>
      </w:r>
    </w:p>
    <w:p>
      <w:r>
        <w:rPr>
          <w:b/>
        </w:rPr>
        <w:t xml:space="preserve">Tulos</w:t>
      </w:r>
    </w:p>
    <w:p>
      <w:r>
        <w:t xml:space="preserve">pysyvät</w:t>
      </w:r>
    </w:p>
    <w:p>
      <w:r>
        <w:rPr>
          <w:b/>
        </w:rPr>
        <w:t xml:space="preserve">Tulos</w:t>
      </w:r>
    </w:p>
    <w:p>
      <w:r>
        <w:t xml:space="preserve">kuule</w:t>
      </w:r>
    </w:p>
    <w:p>
      <w:r>
        <w:rPr>
          <w:b/>
        </w:rPr>
        <w:t xml:space="preserve">Tulos</w:t>
      </w:r>
    </w:p>
    <w:p>
      <w:r>
        <w:t xml:space="preserve">sanoi</w:t>
      </w:r>
    </w:p>
    <w:p>
      <w:r>
        <w:rPr>
          <w:b/>
        </w:rPr>
        <w:t xml:space="preserve">Tulos</w:t>
      </w:r>
    </w:p>
    <w:p>
      <w:r>
        <w:t xml:space="preserve">oli</w:t>
      </w:r>
    </w:p>
    <w:p>
      <w:r>
        <w:rPr>
          <w:b/>
        </w:rPr>
        <w:t xml:space="preserve">Tulos</w:t>
      </w:r>
    </w:p>
    <w:p>
      <w:r>
        <w:t xml:space="preserve">olla</w:t>
      </w:r>
    </w:p>
    <w:p>
      <w:r>
        <w:rPr>
          <w:b/>
        </w:rPr>
        <w:t xml:space="preserve">Tulos</w:t>
      </w:r>
    </w:p>
    <w:p>
      <w:r>
        <w:t xml:space="preserve">tee</w:t>
      </w:r>
    </w:p>
    <w:p>
      <w:r>
        <w:rPr>
          <w:b/>
        </w:rPr>
        <w:t xml:space="preserve">Esimerkki 6.874</w:t>
      </w:r>
    </w:p>
    <w:p>
      <w:r>
        <w:t xml:space="preserve">Läpikulku: Fernandesin mukaan AirAsia on suojannut lähes 100 prosenttia polttoainetarpeestaan kesäkuussa 2007 päättyvän tilikauden loppuajaksi. "Uskomme polttoaineen vaihtelevan 55 ja 65 Yhdysvaltain dollarin välillä (tynnyriltä), ja riippumatta siitä, mitä OPEC tekee, öljy laskee", hän lisäsi.</w:t>
      </w:r>
    </w:p>
    <w:p>
      <w:r>
        <w:rPr>
          <w:b/>
        </w:rPr>
        <w:t xml:space="preserve">Tulos</w:t>
      </w:r>
    </w:p>
    <w:p>
      <w:r>
        <w:t xml:space="preserve">sanoi</w:t>
      </w:r>
    </w:p>
    <w:p>
      <w:r>
        <w:rPr>
          <w:b/>
        </w:rPr>
        <w:t xml:space="preserve">Tulos</w:t>
      </w:r>
    </w:p>
    <w:p>
      <w:r>
        <w:t xml:space="preserve">suojattu</w:t>
      </w:r>
    </w:p>
    <w:p>
      <w:r>
        <w:rPr>
          <w:b/>
        </w:rPr>
        <w:t xml:space="preserve">Tulos</w:t>
      </w:r>
    </w:p>
    <w:p>
      <w:r>
        <w:t xml:space="preserve">ending</w:t>
      </w:r>
    </w:p>
    <w:p>
      <w:r>
        <w:rPr>
          <w:b/>
        </w:rPr>
        <w:t xml:space="preserve">Tulos</w:t>
      </w:r>
    </w:p>
    <w:p>
      <w:r>
        <w:t xml:space="preserve">värähtelee</w:t>
      </w:r>
    </w:p>
    <w:p>
      <w:r>
        <w:rPr>
          <w:b/>
        </w:rPr>
        <w:t xml:space="preserve">Tulos</w:t>
      </w:r>
    </w:p>
    <w:p>
      <w:r>
        <w:t xml:space="preserve">usko</w:t>
      </w:r>
    </w:p>
    <w:p>
      <w:r>
        <w:rPr>
          <w:b/>
        </w:rPr>
        <w:t xml:space="preserve">Tulos</w:t>
      </w:r>
    </w:p>
    <w:p>
      <w:r>
        <w:t xml:space="preserve">tehdä</w:t>
      </w:r>
    </w:p>
    <w:p>
      <w:r>
        <w:rPr>
          <w:b/>
        </w:rPr>
        <w:t xml:space="preserve">Tulos</w:t>
      </w:r>
    </w:p>
    <w:p>
      <w:r>
        <w:t xml:space="preserve">menossa</w:t>
      </w:r>
    </w:p>
    <w:p>
      <w:r>
        <w:rPr>
          <w:b/>
        </w:rPr>
        <w:t xml:space="preserve">Tulos</w:t>
      </w:r>
    </w:p>
    <w:p>
      <w:r>
        <w:t xml:space="preserve">lisätty</w:t>
      </w:r>
    </w:p>
    <w:p>
      <w:r>
        <w:rPr>
          <w:b/>
        </w:rPr>
        <w:t xml:space="preserve">Esimerkki 6.875</w:t>
      </w:r>
    </w:p>
    <w:p>
      <w:r>
        <w:t xml:space="preserve">Läpikulku: Perjantaina Albanian maaperälle laskeutui noin 20 italialaista etujoukkojen jäsentä, joista noin 20 saapui meriteitse ja saman verran lentäen Tiranan lentokentälle. Italian pääministeri Romano Prodi kertoi täällä yhdessä albanialaisen virkaveljensä Bashkim Finon kanssa pitämässään lehdistötilaisuudessa, että Alba-operaatio päättyy kuukauden kuluttua vaalien järjestämisestä joskus ennen kesäkuun loppua.</w:t>
      </w:r>
    </w:p>
    <w:p>
      <w:r>
        <w:rPr>
          <w:b/>
        </w:rPr>
        <w:t xml:space="preserve">Tulos</w:t>
      </w:r>
    </w:p>
    <w:p>
      <w:r>
        <w:t xml:space="preserve">maihinnousu</w:t>
      </w:r>
    </w:p>
    <w:p>
      <w:r>
        <w:rPr>
          <w:b/>
        </w:rPr>
        <w:t xml:space="preserve">Tulos</w:t>
      </w:r>
    </w:p>
    <w:p>
      <w:r>
        <w:t xml:space="preserve">saapuvat</w:t>
      </w:r>
    </w:p>
    <w:p>
      <w:r>
        <w:rPr>
          <w:b/>
        </w:rPr>
        <w:t xml:space="preserve">Tulos</w:t>
      </w:r>
    </w:p>
    <w:p>
      <w:r>
        <w:t xml:space="preserve">lentävät</w:t>
      </w:r>
    </w:p>
    <w:p>
      <w:r>
        <w:rPr>
          <w:b/>
        </w:rPr>
        <w:t xml:space="preserve">Tulos</w:t>
      </w:r>
    </w:p>
    <w:p>
      <w:r>
        <w:t xml:space="preserve">kertoi</w:t>
      </w:r>
    </w:p>
    <w:p>
      <w:r>
        <w:rPr>
          <w:b/>
        </w:rPr>
        <w:t xml:space="preserve">Tulos</w:t>
      </w:r>
    </w:p>
    <w:p>
      <w:r>
        <w:t xml:space="preserve">konferenssi</w:t>
      </w:r>
    </w:p>
    <w:p>
      <w:r>
        <w:rPr>
          <w:b/>
        </w:rPr>
        <w:t xml:space="preserve">Tulos</w:t>
      </w:r>
    </w:p>
    <w:p>
      <w:r>
        <w:t xml:space="preserve">end</w:t>
      </w:r>
    </w:p>
    <w:p>
      <w:r>
        <w:rPr>
          <w:b/>
        </w:rPr>
        <w:t xml:space="preserve">Tulos</w:t>
      </w:r>
    </w:p>
    <w:p>
      <w:r>
        <w:t xml:space="preserve">vaalit</w:t>
      </w:r>
    </w:p>
    <w:p>
      <w:r>
        <w:rPr>
          <w:b/>
        </w:rPr>
        <w:t xml:space="preserve">Tulos</w:t>
      </w:r>
    </w:p>
    <w:p>
      <w:r>
        <w:t xml:space="preserve">pidetty</w:t>
      </w:r>
    </w:p>
    <w:p>
      <w:r>
        <w:rPr>
          <w:b/>
        </w:rPr>
        <w:t xml:space="preserve">Tulos</w:t>
      </w:r>
    </w:p>
    <w:p>
      <w:r>
        <w:t xml:space="preserve">pidetty</w:t>
      </w:r>
    </w:p>
    <w:p>
      <w:r>
        <w:rPr>
          <w:b/>
        </w:rPr>
        <w:t xml:space="preserve">Esimerkki 6.876</w:t>
      </w:r>
    </w:p>
    <w:p>
      <w:r>
        <w:t xml:space="preserve">Läpikulku: Hän sanoi, että pohjoisen merkittävä katolinen vähemmistö vaatii ratkaisua, joka edistäisi Pohjois-Irlannin mahdollista yhdistymistä Irlannin tasavaltaan. "Pohjoisen kansallismieliset eivät ole vähemmistö jonkun toisen maassa.</w:t>
      </w:r>
    </w:p>
    <w:p>
      <w:r>
        <w:rPr>
          <w:b/>
        </w:rPr>
        <w:t xml:space="preserve">Tulos</w:t>
      </w:r>
    </w:p>
    <w:p>
      <w:r>
        <w:t xml:space="preserve">sanoi</w:t>
      </w:r>
    </w:p>
    <w:p>
      <w:r>
        <w:rPr>
          <w:b/>
        </w:rPr>
        <w:t xml:space="preserve">Tulos</w:t>
      </w:r>
    </w:p>
    <w:p>
      <w:r>
        <w:t xml:space="preserve">vaati</w:t>
      </w:r>
    </w:p>
    <w:p>
      <w:r>
        <w:rPr>
          <w:b/>
        </w:rPr>
        <w:t xml:space="preserve">Tulos</w:t>
      </w:r>
    </w:p>
    <w:p>
      <w:r>
        <w:t xml:space="preserve">selvitys</w:t>
      </w:r>
    </w:p>
    <w:p>
      <w:r>
        <w:rPr>
          <w:b/>
        </w:rPr>
        <w:t xml:space="preserve">Tulos</w:t>
      </w:r>
    </w:p>
    <w:p>
      <w:r>
        <w:t xml:space="preserve">edistää</w:t>
      </w:r>
    </w:p>
    <w:p>
      <w:r>
        <w:rPr>
          <w:b/>
        </w:rPr>
        <w:t xml:space="preserve">Tulos</w:t>
      </w:r>
    </w:p>
    <w:p>
      <w:r>
        <w:t xml:space="preserve">yhdistäminen</w:t>
      </w:r>
    </w:p>
    <w:p>
      <w:r>
        <w:rPr>
          <w:b/>
        </w:rPr>
        <w:t xml:space="preserve">Esimerkki 6.877</w:t>
      </w:r>
    </w:p>
    <w:p>
      <w:r>
        <w:t xml:space="preserve">Läpikulku: Kreikan armeijan ylipäällikkö, kenraali Manoussos Preveroudakis sanoi Kreikan joukkojen tarkastuksen jälkeen, että Kreikan joukko-osasto on valmis. Hän sanoi, että "kaikki ohjeet on annettu" noin 680 miehen joukoille, jotka sijoitetaan Tiranaan ja Vloreen.</w:t>
      </w:r>
    </w:p>
    <w:p>
      <w:r>
        <w:rPr>
          <w:b/>
        </w:rPr>
        <w:t xml:space="preserve">Tulos</w:t>
      </w:r>
    </w:p>
    <w:p>
      <w:r>
        <w:t xml:space="preserve">sanoi</w:t>
      </w:r>
    </w:p>
    <w:p>
      <w:r>
        <w:rPr>
          <w:b/>
        </w:rPr>
        <w:t xml:space="preserve">Tulos</w:t>
      </w:r>
    </w:p>
    <w:p>
      <w:r>
        <w:t xml:space="preserve">oli</w:t>
      </w:r>
    </w:p>
    <w:p>
      <w:r>
        <w:rPr>
          <w:b/>
        </w:rPr>
        <w:t xml:space="preserve">Tulos</w:t>
      </w:r>
    </w:p>
    <w:p>
      <w:r>
        <w:t xml:space="preserve">tarkastaa</w:t>
      </w:r>
    </w:p>
    <w:p>
      <w:r>
        <w:rPr>
          <w:b/>
        </w:rPr>
        <w:t xml:space="preserve">Tulos</w:t>
      </w:r>
    </w:p>
    <w:p>
      <w:r>
        <w:t xml:space="preserve">sanoi</w:t>
      </w:r>
    </w:p>
    <w:p>
      <w:r>
        <w:rPr>
          <w:b/>
        </w:rPr>
        <w:t xml:space="preserve">Tulos</w:t>
      </w:r>
    </w:p>
    <w:p>
      <w:r>
        <w:t xml:space="preserve">annettu</w:t>
      </w:r>
    </w:p>
    <w:p>
      <w:r>
        <w:rPr>
          <w:b/>
        </w:rPr>
        <w:t xml:space="preserve">Tulos</w:t>
      </w:r>
    </w:p>
    <w:p>
      <w:r>
        <w:t xml:space="preserve">olla</w:t>
      </w:r>
    </w:p>
    <w:p>
      <w:r>
        <w:rPr>
          <w:b/>
        </w:rPr>
        <w:t xml:space="preserve">Tulos</w:t>
      </w:r>
    </w:p>
    <w:p>
      <w:r>
        <w:t xml:space="preserve">käytössä</w:t>
      </w:r>
    </w:p>
    <w:p>
      <w:r>
        <w:rPr>
          <w:b/>
        </w:rPr>
        <w:t xml:space="preserve">Esimerkki 6.878</w:t>
      </w:r>
    </w:p>
    <w:p>
      <w:r>
        <w:t xml:space="preserve">Läpikulku: "Paine on mieluummin minulla kuin pelaajilla. "Tietenkin on ongelmia, koska olemme niin paljon jäljessä liigassa, mutta kestän kritiikin."</w:t>
      </w:r>
    </w:p>
    <w:p>
      <w:r>
        <w:rPr>
          <w:b/>
        </w:rPr>
        <w:t xml:space="preserve">Tulos</w:t>
      </w:r>
    </w:p>
    <w:p>
      <w:r>
        <w:t xml:space="preserve">mieluummin</w:t>
      </w:r>
    </w:p>
    <w:p>
      <w:r>
        <w:rPr>
          <w:b/>
        </w:rPr>
        <w:t xml:space="preserve">Tulos</w:t>
      </w:r>
    </w:p>
    <w:p>
      <w:r>
        <w:t xml:space="preserve">olla</w:t>
      </w:r>
    </w:p>
    <w:p>
      <w:r>
        <w:rPr>
          <w:b/>
        </w:rPr>
        <w:t xml:space="preserve">Tulos</w:t>
      </w:r>
    </w:p>
    <w:p>
      <w:r>
        <w:t xml:space="preserve">ovat</w:t>
      </w:r>
    </w:p>
    <w:p>
      <w:r>
        <w:rPr>
          <w:b/>
        </w:rPr>
        <w:t xml:space="preserve">Tulos</w:t>
      </w:r>
    </w:p>
    <w:p>
      <w:r>
        <w:t xml:space="preserve">ovat</w:t>
      </w:r>
    </w:p>
    <w:p>
      <w:r>
        <w:rPr>
          <w:b/>
        </w:rPr>
        <w:t xml:space="preserve">Tulos</w:t>
      </w:r>
    </w:p>
    <w:p>
      <w:r>
        <w:t xml:space="preserve">selviytyä</w:t>
      </w:r>
    </w:p>
    <w:p>
      <w:r>
        <w:rPr>
          <w:b/>
        </w:rPr>
        <w:t xml:space="preserve">Esimerkki 6.879</w:t>
      </w:r>
    </w:p>
    <w:p>
      <w:r>
        <w:t xml:space="preserve">Läpikulku: Miehiä syytettiin murhasta ja väkivaltaisesta järjestyshäiriöstä 18-vuotiaan Nadhem Abdullahin kuoleman jälkeen toukokuussa 2003. Kaikki sotilaat, jotka kuuluivat 3. pataljoonan laskuvarjorykmenttiin, kiistivät syytökset.</w:t>
      </w:r>
    </w:p>
    <w:p>
      <w:r>
        <w:rPr>
          <w:b/>
        </w:rPr>
        <w:t xml:space="preserve">Tulos</w:t>
      </w:r>
    </w:p>
    <w:p>
      <w:r>
        <w:t xml:space="preserve">murha</w:t>
      </w:r>
    </w:p>
    <w:p>
      <w:r>
        <w:rPr>
          <w:b/>
        </w:rPr>
        <w:t xml:space="preserve">Tulos</w:t>
      </w:r>
    </w:p>
    <w:p>
      <w:r>
        <w:t xml:space="preserve">häiriö</w:t>
      </w:r>
    </w:p>
    <w:p>
      <w:r>
        <w:rPr>
          <w:b/>
        </w:rPr>
        <w:t xml:space="preserve">Tulos</w:t>
      </w:r>
    </w:p>
    <w:p>
      <w:r>
        <w:t xml:space="preserve">kuolema</w:t>
      </w:r>
    </w:p>
    <w:p>
      <w:r>
        <w:rPr>
          <w:b/>
        </w:rPr>
        <w:t xml:space="preserve">Tulos</w:t>
      </w:r>
    </w:p>
    <w:p>
      <w:r>
        <w:t xml:space="preserve">kielletty</w:t>
      </w:r>
    </w:p>
    <w:p>
      <w:r>
        <w:rPr>
          <w:b/>
        </w:rPr>
        <w:t xml:space="preserve">Tulos</w:t>
      </w:r>
    </w:p>
    <w:p>
      <w:r>
        <w:t xml:space="preserve">väitteet</w:t>
      </w:r>
    </w:p>
    <w:p>
      <w:r>
        <w:rPr>
          <w:b/>
        </w:rPr>
        <w:t xml:space="preserve">Tulos</w:t>
      </w:r>
    </w:p>
    <w:p>
      <w:r>
        <w:t xml:space="preserve">maksut</w:t>
      </w:r>
    </w:p>
    <w:p>
      <w:r>
        <w:rPr>
          <w:b/>
        </w:rPr>
        <w:t xml:space="preserve">Esimerkki 6.880</w:t>
      </w:r>
    </w:p>
    <w:p>
      <w:r>
        <w:t xml:space="preserve">Läpikulku: Yhtiön rakennusdivisioonan myynnistä saatu myyntivoitto kompensoi osittain kuluja. Viime vuonna DSM:lle kertyi 71 miljoonaa guldenia ylimääräisiä kuluja rakenneuudistusohjelmasta ja muista liiketoimista.</w:t>
      </w:r>
    </w:p>
    <w:p>
      <w:r>
        <w:rPr>
          <w:b/>
        </w:rPr>
        <w:t xml:space="preserve">Tulos</w:t>
      </w:r>
    </w:p>
    <w:p>
      <w:r>
        <w:t xml:space="preserve">offset</w:t>
      </w:r>
    </w:p>
    <w:p>
      <w:r>
        <w:rPr>
          <w:b/>
        </w:rPr>
        <w:t xml:space="preserve">Tulos</w:t>
      </w:r>
    </w:p>
    <w:p>
      <w:r>
        <w:t xml:space="preserve">voitto</w:t>
      </w:r>
    </w:p>
    <w:p>
      <w:r>
        <w:rPr>
          <w:b/>
        </w:rPr>
        <w:t xml:space="preserve">Tulos</w:t>
      </w:r>
    </w:p>
    <w:p>
      <w:r>
        <w:t xml:space="preserve">myynti</w:t>
      </w:r>
    </w:p>
    <w:p>
      <w:r>
        <w:rPr>
          <w:b/>
        </w:rPr>
        <w:t xml:space="preserve">Tulos</w:t>
      </w:r>
    </w:p>
    <w:p>
      <w:r>
        <w:t xml:space="preserve">ohjelma</w:t>
      </w:r>
    </w:p>
    <w:p>
      <w:r>
        <w:rPr>
          <w:b/>
        </w:rPr>
        <w:t xml:space="preserve">Tulos</w:t>
      </w:r>
    </w:p>
    <w:p>
      <w:r>
        <w:t xml:space="preserve">liiketoimet</w:t>
      </w:r>
    </w:p>
    <w:p>
      <w:r>
        <w:rPr>
          <w:b/>
        </w:rPr>
        <w:t xml:space="preserve">Tulos</w:t>
      </w:r>
    </w:p>
    <w:p>
      <w:r>
        <w:t xml:space="preserve">oli</w:t>
      </w:r>
    </w:p>
    <w:p>
      <w:r>
        <w:rPr>
          <w:b/>
        </w:rPr>
        <w:t xml:space="preserve">Esimerkki 6.881</w:t>
      </w:r>
    </w:p>
    <w:p>
      <w:r>
        <w:t xml:space="preserve">Läpikulku: "Hän on tyytyväinen, jos Laila saa 22. voittonsa", hän lisäsi. </w:t>
      </w:r>
    </w:p>
    <w:p>
      <w:r>
        <w:rPr>
          <w:b/>
        </w:rPr>
        <w:t xml:space="preserve">Tulos</w:t>
      </w:r>
    </w:p>
    <w:p>
      <w:r>
        <w:t xml:space="preserve">olla</w:t>
      </w:r>
    </w:p>
    <w:p>
      <w:r>
        <w:rPr>
          <w:b/>
        </w:rPr>
        <w:t xml:space="preserve">Tulos</w:t>
      </w:r>
    </w:p>
    <w:p>
      <w:r>
        <w:t xml:space="preserve">korvausvaatimukset</w:t>
      </w:r>
    </w:p>
    <w:p>
      <w:r>
        <w:rPr>
          <w:b/>
        </w:rPr>
        <w:t xml:space="preserve">Tulos</w:t>
      </w:r>
    </w:p>
    <w:p>
      <w:r>
        <w:t xml:space="preserve">voitto</w:t>
      </w:r>
    </w:p>
    <w:p>
      <w:r>
        <w:rPr>
          <w:b/>
        </w:rPr>
        <w:t xml:space="preserve">Tulos</w:t>
      </w:r>
    </w:p>
    <w:p>
      <w:r>
        <w:t xml:space="preserve">lisätty</w:t>
      </w:r>
    </w:p>
    <w:p>
      <w:r>
        <w:rPr>
          <w:b/>
        </w:rPr>
        <w:t xml:space="preserve">Esimerkki 6.882</w:t>
      </w:r>
    </w:p>
    <w:p>
      <w:r>
        <w:t xml:space="preserve">Läpikulku: "Heikko tuottavuuden kasvu on huono uutinen, ja vielä heikompi kasvu on vielä huonompi uutinen - vaikka kyseessä olisikin marginaalinen tarkistus. Tämä tarkistus ei kumoa tai vähennä vaan pikemminkin pahentaa tätä uutta suuntausta."</w:t>
      </w:r>
    </w:p>
    <w:p>
      <w:r>
        <w:rPr>
          <w:b/>
        </w:rPr>
        <w:t xml:space="preserve">Tulos</w:t>
      </w:r>
    </w:p>
    <w:p>
      <w:r>
        <w:t xml:space="preserve">tuottavuus</w:t>
      </w:r>
    </w:p>
    <w:p>
      <w:r>
        <w:rPr>
          <w:b/>
        </w:rPr>
        <w:t xml:space="preserve">Tulos</w:t>
      </w:r>
    </w:p>
    <w:p>
      <w:r>
        <w:t xml:space="preserve">kasvu</w:t>
      </w:r>
    </w:p>
    <w:p>
      <w:r>
        <w:rPr>
          <w:b/>
        </w:rPr>
        <w:t xml:space="preserve">Tulos</w:t>
      </w:r>
    </w:p>
    <w:p>
      <w:r>
        <w:t xml:space="preserve">on</w:t>
      </w:r>
    </w:p>
    <w:p>
      <w:r>
        <w:rPr>
          <w:b/>
        </w:rPr>
        <w:t xml:space="preserve">Tulos</w:t>
      </w:r>
    </w:p>
    <w:p>
      <w:r>
        <w:t xml:space="preserve">uutiset</w:t>
      </w:r>
    </w:p>
    <w:p>
      <w:r>
        <w:rPr>
          <w:b/>
        </w:rPr>
        <w:t xml:space="preserve">Tulos</w:t>
      </w:r>
    </w:p>
    <w:p>
      <w:r>
        <w:t xml:space="preserve">kasvu</w:t>
      </w:r>
    </w:p>
    <w:p>
      <w:r>
        <w:rPr>
          <w:b/>
        </w:rPr>
        <w:t xml:space="preserve">Tulos</w:t>
      </w:r>
    </w:p>
    <w:p>
      <w:r>
        <w:t xml:space="preserve">on</w:t>
      </w:r>
    </w:p>
    <w:p>
      <w:r>
        <w:rPr>
          <w:b/>
        </w:rPr>
        <w:t xml:space="preserve">Tulos</w:t>
      </w:r>
    </w:p>
    <w:p>
      <w:r>
        <w:t xml:space="preserve">uutiset</w:t>
      </w:r>
    </w:p>
    <w:p>
      <w:r>
        <w:rPr>
          <w:b/>
        </w:rPr>
        <w:t xml:space="preserve">Tulos</w:t>
      </w:r>
    </w:p>
    <w:p>
      <w:r>
        <w:t xml:space="preserve">on</w:t>
      </w:r>
    </w:p>
    <w:p>
      <w:r>
        <w:rPr>
          <w:b/>
        </w:rPr>
        <w:t xml:space="preserve">Tulos</w:t>
      </w:r>
    </w:p>
    <w:p>
      <w:r>
        <w:t xml:space="preserve">tarkistus</w:t>
      </w:r>
    </w:p>
    <w:p>
      <w:r>
        <w:rPr>
          <w:b/>
        </w:rPr>
        <w:t xml:space="preserve">Tulos</w:t>
      </w:r>
    </w:p>
    <w:p>
      <w:r>
        <w:t xml:space="preserve">tarkistus</w:t>
      </w:r>
    </w:p>
    <w:p>
      <w:r>
        <w:rPr>
          <w:b/>
        </w:rPr>
        <w:t xml:space="preserve">Tulos</w:t>
      </w:r>
    </w:p>
    <w:p>
      <w:r>
        <w:t xml:space="preserve">välttää</w:t>
      </w:r>
    </w:p>
    <w:p>
      <w:r>
        <w:rPr>
          <w:b/>
        </w:rPr>
        <w:t xml:space="preserve">Tulos</w:t>
      </w:r>
    </w:p>
    <w:p>
      <w:r>
        <w:t xml:space="preserve">vähentää</w:t>
      </w:r>
    </w:p>
    <w:p>
      <w:r>
        <w:rPr>
          <w:b/>
        </w:rPr>
        <w:t xml:space="preserve">Tulos</w:t>
      </w:r>
    </w:p>
    <w:p>
      <w:r>
        <w:t xml:space="preserve">pahentaa</w:t>
      </w:r>
    </w:p>
    <w:p>
      <w:r>
        <w:rPr>
          <w:b/>
        </w:rPr>
        <w:t xml:space="preserve">Tulos</w:t>
      </w:r>
    </w:p>
    <w:p>
      <w:r>
        <w:t xml:space="preserve">suuntaus</w:t>
      </w:r>
    </w:p>
    <w:p>
      <w:r>
        <w:rPr>
          <w:b/>
        </w:rPr>
        <w:t xml:space="preserve">Esimerkki 6.883</w:t>
      </w:r>
    </w:p>
    <w:p>
      <w:r>
        <w:t xml:space="preserve">Läpikulku: Henson sanoi, että hän oli iloinen päästyään takaisin pelaamaan ennen kuin Walesin vuoden 2005 turnauksen avausottelua Englantia vastaan Twickenhamissa 4. helmikuuta. "On vaikeaa, kun on ollut poissa pelistä.</w:t>
      </w:r>
    </w:p>
    <w:p>
      <w:r>
        <w:rPr>
          <w:b/>
        </w:rPr>
        <w:t xml:space="preserve">Tulos</w:t>
      </w:r>
    </w:p>
    <w:p>
      <w:r>
        <w:t xml:space="preserve">sanoi</w:t>
      </w:r>
    </w:p>
    <w:p>
      <w:r>
        <w:rPr>
          <w:b/>
        </w:rPr>
        <w:t xml:space="preserve">Tulos</w:t>
      </w:r>
    </w:p>
    <w:p>
      <w:r>
        <w:t xml:space="preserve">oli</w:t>
      </w:r>
    </w:p>
    <w:p>
      <w:r>
        <w:rPr>
          <w:b/>
        </w:rPr>
        <w:t xml:space="preserve">Tulos</w:t>
      </w:r>
    </w:p>
    <w:p>
      <w:r>
        <w:t xml:space="preserve">avaaja</w:t>
      </w:r>
    </w:p>
    <w:p>
      <w:r>
        <w:rPr>
          <w:b/>
        </w:rPr>
        <w:t xml:space="preserve">Tulos</w:t>
      </w:r>
    </w:p>
    <w:p>
      <w:r>
        <w:t xml:space="preserve">on</w:t>
      </w:r>
    </w:p>
    <w:p>
      <w:r>
        <w:rPr>
          <w:b/>
        </w:rPr>
        <w:t xml:space="preserve">Tulos</w:t>
      </w:r>
    </w:p>
    <w:p>
      <w:r>
        <w:t xml:space="preserve">ollut</w:t>
      </w:r>
    </w:p>
    <w:p>
      <w:r>
        <w:rPr>
          <w:b/>
        </w:rPr>
        <w:t xml:space="preserve">Tulos</w:t>
      </w:r>
    </w:p>
    <w:p>
      <w:r>
        <w:t xml:space="preserve">tule</w:t>
      </w:r>
    </w:p>
    <w:p>
      <w:r>
        <w:rPr>
          <w:b/>
        </w:rPr>
        <w:t xml:space="preserve">Tulos</w:t>
      </w:r>
    </w:p>
    <w:p>
      <w:r>
        <w:t xml:space="preserve">pelaa</w:t>
      </w:r>
    </w:p>
    <w:p>
      <w:r>
        <w:rPr>
          <w:b/>
        </w:rPr>
        <w:t xml:space="preserve">Esimerkki 6.884</w:t>
      </w:r>
    </w:p>
    <w:p>
      <w:r>
        <w:t xml:space="preserve">Läpikulku: Trumanin kirjastossa Independenceissa kolme ulkoministeriä: Puolan Bronislaw Geremek, Unkarin Janos Martonyi ja Tšekin Jan Kavan allekirjoittivat viralliset liittymisasiakirjat. Ennen allekirjoitustilaisuutta pitämissään puheissa ministerit totesivat, että heidän maansa näkevät Nato-jäsenyyden takeena turvallisuudesta ja oikeutetun paikkansa tunnustamisena Euroopassa.</w:t>
      </w:r>
    </w:p>
    <w:p>
      <w:r>
        <w:rPr>
          <w:b/>
        </w:rPr>
        <w:t xml:space="preserve">Tulos</w:t>
      </w:r>
    </w:p>
    <w:p>
      <w:r>
        <w:t xml:space="preserve">Osoitteessa</w:t>
      </w:r>
    </w:p>
    <w:p>
      <w:r>
        <w:rPr>
          <w:b/>
        </w:rPr>
        <w:t xml:space="preserve">Tulos</w:t>
      </w:r>
    </w:p>
    <w:p>
      <w:r>
        <w:t xml:space="preserve">allekirjoitettu</w:t>
      </w:r>
    </w:p>
    <w:p>
      <w:r>
        <w:rPr>
          <w:b/>
        </w:rPr>
        <w:t xml:space="preserve">Tulos</w:t>
      </w:r>
    </w:p>
    <w:p>
      <w:r>
        <w:t xml:space="preserve">liittyminen</w:t>
      </w:r>
    </w:p>
    <w:p>
      <w:r>
        <w:rPr>
          <w:b/>
        </w:rPr>
        <w:t xml:space="preserve">Tulos</w:t>
      </w:r>
    </w:p>
    <w:p>
      <w:r>
        <w:t xml:space="preserve">puheet</w:t>
      </w:r>
    </w:p>
    <w:p>
      <w:r>
        <w:rPr>
          <w:b/>
        </w:rPr>
        <w:t xml:space="preserve">Tulos</w:t>
      </w:r>
    </w:p>
    <w:p>
      <w:r>
        <w:t xml:space="preserve">seremonia</w:t>
      </w:r>
    </w:p>
    <w:p>
      <w:r>
        <w:rPr>
          <w:b/>
        </w:rPr>
        <w:t xml:space="preserve">Tulos</w:t>
      </w:r>
    </w:p>
    <w:p>
      <w:r>
        <w:t xml:space="preserve">sanoi</w:t>
      </w:r>
    </w:p>
    <w:p>
      <w:r>
        <w:rPr>
          <w:b/>
        </w:rPr>
        <w:t xml:space="preserve">Tulos</w:t>
      </w:r>
    </w:p>
    <w:p>
      <w:r>
        <w:t xml:space="preserve">sahaa</w:t>
      </w:r>
    </w:p>
    <w:p>
      <w:r>
        <w:rPr>
          <w:b/>
        </w:rPr>
        <w:t xml:space="preserve">Tulos</w:t>
      </w:r>
    </w:p>
    <w:p>
      <w:r>
        <w:t xml:space="preserve">turvallisuus</w:t>
      </w:r>
    </w:p>
    <w:p>
      <w:r>
        <w:rPr>
          <w:b/>
        </w:rPr>
        <w:t xml:space="preserve">Tulos</w:t>
      </w:r>
    </w:p>
    <w:p>
      <w:r>
        <w:t xml:space="preserve">tunnustaminen</w:t>
      </w:r>
    </w:p>
    <w:p>
      <w:r>
        <w:rPr>
          <w:b/>
        </w:rPr>
        <w:t xml:space="preserve">Esimerkki 6.885</w:t>
      </w:r>
    </w:p>
    <w:p>
      <w:r>
        <w:t xml:space="preserve">Läpikulku: Palestiinan poliisi yritti tehottomasti estää mielenosoittajia pääsemästä Israelin alueelle yhteenottojen aikana, mutta Israelin turvallisuusviranomaiset valittivat, ettei mellakoitsijoiden hillitsemiseksi tehty tarpeeksi. Länsirannan palestiinalaisten turvallisuuspäällikkö Jibril Rajub iski vastaiskuna 400 siirtokuntalaista vastaan, jotka asuvat armeijan vartioimissa erillisalueissa Hebronin 120 000 arabiasukkaan keskellä.</w:t>
      </w:r>
    </w:p>
    <w:p>
      <w:r>
        <w:rPr>
          <w:b/>
        </w:rPr>
        <w:t xml:space="preserve">Tulos</w:t>
      </w:r>
    </w:p>
    <w:p>
      <w:r>
        <w:t xml:space="preserve">yritti</w:t>
      </w:r>
    </w:p>
    <w:p>
      <w:r>
        <w:rPr>
          <w:b/>
        </w:rPr>
        <w:t xml:space="preserve">Tulos</w:t>
      </w:r>
    </w:p>
    <w:p>
      <w:r>
        <w:t xml:space="preserve">tulossa</w:t>
      </w:r>
    </w:p>
    <w:p>
      <w:r>
        <w:rPr>
          <w:b/>
        </w:rPr>
        <w:t xml:space="preserve">Tulos</w:t>
      </w:r>
    </w:p>
    <w:p>
      <w:r>
        <w:t xml:space="preserve">yhteenotot</w:t>
      </w:r>
    </w:p>
    <w:p>
      <w:r>
        <w:rPr>
          <w:b/>
        </w:rPr>
        <w:t xml:space="preserve">Tulos</w:t>
      </w:r>
    </w:p>
    <w:p>
      <w:r>
        <w:t xml:space="preserve">valitti</w:t>
      </w:r>
    </w:p>
    <w:p>
      <w:r>
        <w:rPr>
          <w:b/>
        </w:rPr>
        <w:t xml:space="preserve">Tulos</w:t>
      </w:r>
    </w:p>
    <w:p>
      <w:r>
        <w:t xml:space="preserve">valmis</w:t>
      </w:r>
    </w:p>
    <w:p>
      <w:r>
        <w:rPr>
          <w:b/>
        </w:rPr>
        <w:t xml:space="preserve">Tulos</w:t>
      </w:r>
    </w:p>
    <w:p>
      <w:r>
        <w:t xml:space="preserve">lashed</w:t>
      </w:r>
    </w:p>
    <w:p>
      <w:r>
        <w:rPr>
          <w:b/>
        </w:rPr>
        <w:t xml:space="preserve">Esimerkki 6.886</w:t>
      </w:r>
    </w:p>
    <w:p>
      <w:r>
        <w:t xml:space="preserve">Läpikulku: Sanoi Li Qiaosheng, Nanjingin suurimpiin kuuluvan Xinbai-tavaratalon toimitusjohtaja. "Pelkästään lauantaina ja sunnuntaina myimme 400 000 juania (lähes 50 000 Yhdysvaltain dollaria) lelumaskotteja", sanoi Li Qiaosheng. Joidenkin kansalaisten rakkaus olympia-maskotteihin meni kuitenkin järjettömäksi.</w:t>
      </w:r>
    </w:p>
    <w:p>
      <w:r>
        <w:rPr>
          <w:b/>
        </w:rPr>
        <w:t xml:space="preserve">Tulos</w:t>
      </w:r>
    </w:p>
    <w:p>
      <w:r>
        <w:t xml:space="preserve">myydään</w:t>
      </w:r>
    </w:p>
    <w:p>
      <w:r>
        <w:rPr>
          <w:b/>
        </w:rPr>
        <w:t xml:space="preserve">Tulos</w:t>
      </w:r>
    </w:p>
    <w:p>
      <w:r>
        <w:t xml:space="preserve">sanoi</w:t>
      </w:r>
    </w:p>
    <w:p>
      <w:r>
        <w:rPr>
          <w:b/>
        </w:rPr>
        <w:t xml:space="preserve">Tulos</w:t>
      </w:r>
    </w:p>
    <w:p>
      <w:r>
        <w:t xml:space="preserve">rakkaus</w:t>
      </w:r>
    </w:p>
    <w:p>
      <w:r>
        <w:rPr>
          <w:b/>
        </w:rPr>
        <w:t xml:space="preserve">Tulos</w:t>
      </w:r>
    </w:p>
    <w:p>
      <w:r>
        <w:t xml:space="preserve">irrationaalinen</w:t>
      </w:r>
    </w:p>
    <w:p>
      <w:r>
        <w:rPr>
          <w:b/>
        </w:rPr>
        <w:t xml:space="preserve">Esimerkki 6.887</w:t>
      </w:r>
    </w:p>
    <w:p>
      <w:r>
        <w:t xml:space="preserve">Läpikulku: Entinen brittisotilas kertoi Lontoossa järjestetyssä lehdistötilaisuudessa, että paikallisen armeijan kapinalliset hakkasivat, pelottelivat ja uhkasivat häntä kuolemalla, ennen kuin hänet tiistaina dramaattisesti vapautettiin. Hän tuomitsi Papua-Uuden-Guinean puolustusvoimien prikaatikenraali Jerry Singirokin ja syytti tätä petoksesta.</w:t>
      </w:r>
    </w:p>
    <w:p>
      <w:r>
        <w:rPr>
          <w:b/>
        </w:rPr>
        <w:t xml:space="preserve">Tulos</w:t>
      </w:r>
    </w:p>
    <w:p>
      <w:r>
        <w:t xml:space="preserve">kertoi</w:t>
      </w:r>
    </w:p>
    <w:p>
      <w:r>
        <w:rPr>
          <w:b/>
        </w:rPr>
        <w:t xml:space="preserve">Tulos</w:t>
      </w:r>
    </w:p>
    <w:p>
      <w:r>
        <w:t xml:space="preserve">lyöty</w:t>
      </w:r>
    </w:p>
    <w:p>
      <w:r>
        <w:rPr>
          <w:b/>
        </w:rPr>
        <w:t xml:space="preserve">Tulos</w:t>
      </w:r>
    </w:p>
    <w:p>
      <w:r>
        <w:t xml:space="preserve">peloteltu</w:t>
      </w:r>
    </w:p>
    <w:p>
      <w:r>
        <w:rPr>
          <w:b/>
        </w:rPr>
        <w:t xml:space="preserve">Tulos</w:t>
      </w:r>
    </w:p>
    <w:p>
      <w:r>
        <w:t xml:space="preserve">uhattu</w:t>
      </w:r>
    </w:p>
    <w:p>
      <w:r>
        <w:rPr>
          <w:b/>
        </w:rPr>
        <w:t xml:space="preserve">Tulos</w:t>
      </w:r>
    </w:p>
    <w:p>
      <w:r>
        <w:t xml:space="preserve">julkaistu</w:t>
      </w:r>
    </w:p>
    <w:p>
      <w:r>
        <w:rPr>
          <w:b/>
        </w:rPr>
        <w:t xml:space="preserve">Tulos</w:t>
      </w:r>
    </w:p>
    <w:p>
      <w:r>
        <w:t xml:space="preserve">tuomittu</w:t>
      </w:r>
    </w:p>
    <w:p>
      <w:r>
        <w:rPr>
          <w:b/>
        </w:rPr>
        <w:t xml:space="preserve">Tulos</w:t>
      </w:r>
    </w:p>
    <w:p>
      <w:r>
        <w:t xml:space="preserve">syytetty</w:t>
      </w:r>
    </w:p>
    <w:p>
      <w:r>
        <w:rPr>
          <w:b/>
        </w:rPr>
        <w:t xml:space="preserve">Tulos</w:t>
      </w:r>
    </w:p>
    <w:p>
      <w:r>
        <w:t xml:space="preserve">petos</w:t>
      </w:r>
    </w:p>
    <w:p>
      <w:r>
        <w:rPr>
          <w:b/>
        </w:rPr>
        <w:t xml:space="preserve">Tulos</w:t>
      </w:r>
    </w:p>
    <w:p>
      <w:r>
        <w:t xml:space="preserve">konferenssi</w:t>
      </w:r>
    </w:p>
    <w:p>
      <w:r>
        <w:rPr>
          <w:b/>
        </w:rPr>
        <w:t xml:space="preserve">Esimerkki 6.888</w:t>
      </w:r>
    </w:p>
    <w:p>
      <w:r>
        <w:t xml:space="preserve">Läpikulku: Tuomari kertoi useita tunteja myöhemmin Liille, että joukkueen välieriä ja loppuottelua ei pelattaisi samana päivänä, vaan kahden päivän päästä. "Olen hyvin iloinen siitä, että sain tietää sen.</w:t>
      </w:r>
    </w:p>
    <w:p>
      <w:r>
        <w:rPr>
          <w:b/>
        </w:rPr>
        <w:t xml:space="preserve">Tulos</w:t>
      </w:r>
    </w:p>
    <w:p>
      <w:r>
        <w:t xml:space="preserve">kertoi</w:t>
      </w:r>
    </w:p>
    <w:p>
      <w:r>
        <w:rPr>
          <w:b/>
        </w:rPr>
        <w:t xml:space="preserve">Tulos</w:t>
      </w:r>
    </w:p>
    <w:p>
      <w:r>
        <w:t xml:space="preserve">välierät</w:t>
      </w:r>
    </w:p>
    <w:p>
      <w:r>
        <w:rPr>
          <w:b/>
        </w:rPr>
        <w:t xml:space="preserve">Tulos</w:t>
      </w:r>
    </w:p>
    <w:p>
      <w:r>
        <w:t xml:space="preserve">finaalit</w:t>
      </w:r>
    </w:p>
    <w:p>
      <w:r>
        <w:rPr>
          <w:b/>
        </w:rPr>
        <w:t xml:space="preserve">Tulos</w:t>
      </w:r>
    </w:p>
    <w:p>
      <w:r>
        <w:t xml:space="preserve">pelataan</w:t>
      </w:r>
    </w:p>
    <w:p>
      <w:r>
        <w:rPr>
          <w:b/>
        </w:rPr>
        <w:t xml:space="preserve">Tulos</w:t>
      </w:r>
    </w:p>
    <w:p>
      <w:r>
        <w:t xml:space="preserve">osoitteessa</w:t>
      </w:r>
    </w:p>
    <w:p>
      <w:r>
        <w:rPr>
          <w:b/>
        </w:rPr>
        <w:t xml:space="preserve">Tulos</w:t>
      </w:r>
    </w:p>
    <w:p>
      <w:r>
        <w:t xml:space="preserve">tietää</w:t>
      </w:r>
    </w:p>
    <w:p>
      <w:r>
        <w:rPr>
          <w:b/>
        </w:rPr>
        <w:t xml:space="preserve">Esimerkki 6.889</w:t>
      </w:r>
    </w:p>
    <w:p>
      <w:r>
        <w:t xml:space="preserve">Läpikulku: Anthony löi Collinsia nyrkillä, kun tilannetta selvitettiin. Kaikki 10 kentällä ollutta pelaajaa poistettiin kentältä.</w:t>
      </w:r>
    </w:p>
    <w:p>
      <w:r>
        <w:rPr>
          <w:b/>
        </w:rPr>
        <w:t xml:space="preserve">Tulos</w:t>
      </w:r>
    </w:p>
    <w:p>
      <w:r>
        <w:t xml:space="preserve">lajiteltu</w:t>
      </w:r>
    </w:p>
    <w:p>
      <w:r>
        <w:rPr>
          <w:b/>
        </w:rPr>
        <w:t xml:space="preserve">Tulos</w:t>
      </w:r>
    </w:p>
    <w:p>
      <w:r>
        <w:t xml:space="preserve">maihinnousu</w:t>
      </w:r>
    </w:p>
    <w:p>
      <w:r>
        <w:rPr>
          <w:b/>
        </w:rPr>
        <w:t xml:space="preserve">Tulos</w:t>
      </w:r>
    </w:p>
    <w:p>
      <w:r>
        <w:t xml:space="preserve">heitetään ulos</w:t>
      </w:r>
    </w:p>
    <w:p>
      <w:r>
        <w:rPr>
          <w:b/>
        </w:rPr>
        <w:t xml:space="preserve">Tulos</w:t>
      </w:r>
    </w:p>
    <w:p>
      <w:r>
        <w:t xml:space="preserve">tilanne</w:t>
      </w:r>
    </w:p>
    <w:p>
      <w:r>
        <w:rPr>
          <w:b/>
        </w:rPr>
        <w:t xml:space="preserve">Esimerkki 6.890</w:t>
      </w:r>
    </w:p>
    <w:p>
      <w:r>
        <w:t xml:space="preserve">Läpikulku: Deve Gowda arvioi Gujralin kanssa CBI:n päätöksen seurauksia. "Yritämme yhä käsitellä asioita", hän sanoi, kun keskusta-vasemmistolaisen koalition vasemmistokumppanit ja tiedotusvälineet painostivat Yadavia luopumaan poliittisista tehtävistään ja joutumaan syytteeseen.</w:t>
      </w:r>
    </w:p>
    <w:p>
      <w:r>
        <w:rPr>
          <w:b/>
        </w:rPr>
        <w:t xml:space="preserve">Tulos</w:t>
      </w:r>
    </w:p>
    <w:p>
      <w:r>
        <w:t xml:space="preserve">arvioimalla</w:t>
      </w:r>
    </w:p>
    <w:p>
      <w:r>
        <w:rPr>
          <w:b/>
        </w:rPr>
        <w:t xml:space="preserve">Tulos</w:t>
      </w:r>
    </w:p>
    <w:p>
      <w:r>
        <w:t xml:space="preserve">päätös</w:t>
      </w:r>
    </w:p>
    <w:p>
      <w:r>
        <w:rPr>
          <w:b/>
        </w:rPr>
        <w:t xml:space="preserve">Tulos</w:t>
      </w:r>
    </w:p>
    <w:p>
      <w:r>
        <w:t xml:space="preserve">fallout</w:t>
      </w:r>
    </w:p>
    <w:p>
      <w:r>
        <w:rPr>
          <w:b/>
        </w:rPr>
        <w:t xml:space="preserve">Tulos</w:t>
      </w:r>
    </w:p>
    <w:p>
      <w:r>
        <w:t xml:space="preserve">yrittää</w:t>
      </w:r>
    </w:p>
    <w:p>
      <w:r>
        <w:rPr>
          <w:b/>
        </w:rPr>
        <w:t xml:space="preserve">Tulos</w:t>
      </w:r>
    </w:p>
    <w:p>
      <w:r>
        <w:t xml:space="preserve">tule</w:t>
      </w:r>
    </w:p>
    <w:p>
      <w:r>
        <w:rPr>
          <w:b/>
        </w:rPr>
        <w:t xml:space="preserve">Tulos</w:t>
      </w:r>
    </w:p>
    <w:p>
      <w:r>
        <w:t xml:space="preserve">sanoi</w:t>
      </w:r>
    </w:p>
    <w:p>
      <w:r>
        <w:rPr>
          <w:b/>
        </w:rPr>
        <w:t xml:space="preserve">Tulos</w:t>
      </w:r>
    </w:p>
    <w:p>
      <w:r>
        <w:t xml:space="preserve">asennettu</w:t>
      </w:r>
    </w:p>
    <w:p>
      <w:r>
        <w:rPr>
          <w:b/>
        </w:rPr>
        <w:t xml:space="preserve">Tulos</w:t>
      </w:r>
    </w:p>
    <w:p>
      <w:r>
        <w:t xml:space="preserve">paine</w:t>
      </w:r>
    </w:p>
    <w:p>
      <w:r>
        <w:rPr>
          <w:b/>
        </w:rPr>
        <w:t xml:space="preserve">Tulos</w:t>
      </w:r>
    </w:p>
    <w:p>
      <w:r>
        <w:t xml:space="preserve">lopeta</w:t>
      </w:r>
    </w:p>
    <w:p>
      <w:r>
        <w:rPr>
          <w:b/>
        </w:rPr>
        <w:t xml:space="preserve">Tulos</w:t>
      </w:r>
    </w:p>
    <w:p>
      <w:r>
        <w:t xml:space="preserve">syyttäjä</w:t>
      </w:r>
    </w:p>
    <w:p>
      <w:r>
        <w:rPr>
          <w:b/>
        </w:rPr>
        <w:t xml:space="preserve">Tulos</w:t>
      </w:r>
    </w:p>
    <w:p>
      <w:r>
        <w:t xml:space="preserve">face</w:t>
      </w:r>
    </w:p>
    <w:p>
      <w:r>
        <w:rPr>
          <w:b/>
        </w:rPr>
        <w:t xml:space="preserve">Esimerkki 6.891</w:t>
      </w:r>
    </w:p>
    <w:p>
      <w:r>
        <w:t xml:space="preserve">Läpikulku: Etelä-Korean yleisradioyhtiö on myöntänyt käyttäneensä pakkokeinoja saadakseen tietoja, joissa kritisoidaan kloonauksen pioneeria Hwang Woo-Sukia, ja keskeyttänyt raportin esittämisen, jossa väitettiin, että hänen läpimurtoaan koskeva kantasolututkimus oli tekaistu. Soulissa toimiva MBC antoi myöhään sunnuntaina lausunnon, jossa se myönsi tutkivan raportointiryhmänsä rikkoneen journalistista etiikkaa raportoidessaan Hwangista viikoittaiseen ohjelmaan PD Network.</w:t>
      </w:r>
    </w:p>
    <w:p>
      <w:r>
        <w:rPr>
          <w:b/>
        </w:rPr>
        <w:t xml:space="preserve">Tulos</w:t>
      </w:r>
    </w:p>
    <w:p>
      <w:r>
        <w:t xml:space="preserve">myönsi</w:t>
      </w:r>
    </w:p>
    <w:p>
      <w:r>
        <w:rPr>
          <w:b/>
        </w:rPr>
        <w:t xml:space="preserve">Tulos</w:t>
      </w:r>
    </w:p>
    <w:p>
      <w:r>
        <w:t xml:space="preserve">käyttämällä</w:t>
      </w:r>
    </w:p>
    <w:p>
      <w:r>
        <w:rPr>
          <w:b/>
        </w:rPr>
        <w:t xml:space="preserve">Tulos</w:t>
      </w:r>
    </w:p>
    <w:p>
      <w:r>
        <w:t xml:space="preserve">saada</w:t>
      </w:r>
    </w:p>
    <w:p>
      <w:r>
        <w:rPr>
          <w:b/>
        </w:rPr>
        <w:t xml:space="preserve">Tulos</w:t>
      </w:r>
    </w:p>
    <w:p>
      <w:r>
        <w:t xml:space="preserve">pakottaminen</w:t>
      </w:r>
    </w:p>
    <w:p>
      <w:r>
        <w:rPr>
          <w:b/>
        </w:rPr>
        <w:t xml:space="preserve">Tulos</w:t>
      </w:r>
    </w:p>
    <w:p>
      <w:r>
        <w:t xml:space="preserve">keskeytetty</w:t>
      </w:r>
    </w:p>
    <w:p>
      <w:r>
        <w:rPr>
          <w:b/>
        </w:rPr>
        <w:t xml:space="preserve">Tulos</w:t>
      </w:r>
    </w:p>
    <w:p>
      <w:r>
        <w:t xml:space="preserve">väitetään</w:t>
      </w:r>
    </w:p>
    <w:p>
      <w:r>
        <w:rPr>
          <w:b/>
        </w:rPr>
        <w:t xml:space="preserve">Tulos</w:t>
      </w:r>
    </w:p>
    <w:p>
      <w:r>
        <w:t xml:space="preserve">tutkimus</w:t>
      </w:r>
    </w:p>
    <w:p>
      <w:r>
        <w:rPr>
          <w:b/>
        </w:rPr>
        <w:t xml:space="preserve">Tulos</w:t>
      </w:r>
    </w:p>
    <w:p>
      <w:r>
        <w:t xml:space="preserve">valmistettu</w:t>
      </w:r>
    </w:p>
    <w:p>
      <w:r>
        <w:rPr>
          <w:b/>
        </w:rPr>
        <w:t xml:space="preserve">Tulos</w:t>
      </w:r>
    </w:p>
    <w:p>
      <w:r>
        <w:t xml:space="preserve">myönnetty</w:t>
      </w:r>
    </w:p>
    <w:p>
      <w:r>
        <w:rPr>
          <w:b/>
        </w:rPr>
        <w:t xml:space="preserve">Tulos</w:t>
      </w:r>
    </w:p>
    <w:p>
      <w:r>
        <w:t xml:space="preserve">myöntäminen</w:t>
      </w:r>
    </w:p>
    <w:p>
      <w:r>
        <w:rPr>
          <w:b/>
        </w:rPr>
        <w:t xml:space="preserve">Tulos</w:t>
      </w:r>
    </w:p>
    <w:p>
      <w:r>
        <w:t xml:space="preserve">rikottu</w:t>
      </w:r>
    </w:p>
    <w:p>
      <w:r>
        <w:rPr>
          <w:b/>
        </w:rPr>
        <w:t xml:space="preserve">Tulos</w:t>
      </w:r>
    </w:p>
    <w:p>
      <w:r>
        <w:t xml:space="preserve">raportointi</w:t>
      </w:r>
    </w:p>
    <w:p>
      <w:r>
        <w:rPr>
          <w:b/>
        </w:rPr>
        <w:t xml:space="preserve">Tulos</w:t>
      </w:r>
    </w:p>
    <w:p>
      <w:r>
        <w:t xml:space="preserve">tuuletus</w:t>
      </w:r>
    </w:p>
    <w:p>
      <w:r>
        <w:rPr>
          <w:b/>
        </w:rPr>
        <w:t xml:space="preserve">Esimerkki 6.892</w:t>
      </w:r>
    </w:p>
    <w:p>
      <w:r>
        <w:t xml:space="preserve">Läpikulku: Anheuser-Busch ilmoitti suunnitelmastaan samaan aikaan, kun se raportoi kolmannen neljänneksen nettotuloksensa nousseen odotettua vähemmän, 5,2 %, 238,3 miljoonaan dollariin eli 83 senttiin osakkeelta 226,5 miljoonasta dollarista eli 78 sentistä. Kolmannen neljänneksen liikevaihto oli 2,49 miljardia dollaria, kun se viime vuonna oli 2,34 miljardia dollaria.</w:t>
      </w:r>
    </w:p>
    <w:p>
      <w:r>
        <w:rPr>
          <w:b/>
        </w:rPr>
        <w:t xml:space="preserve">Tulos</w:t>
      </w:r>
    </w:p>
    <w:p>
      <w:r>
        <w:t xml:space="preserve">ilmoitti</w:t>
      </w:r>
    </w:p>
    <w:p>
      <w:r>
        <w:rPr>
          <w:b/>
        </w:rPr>
        <w:t xml:space="preserve">Tulos</w:t>
      </w:r>
    </w:p>
    <w:p>
      <w:r>
        <w:t xml:space="preserve">raportoitu</w:t>
      </w:r>
    </w:p>
    <w:p>
      <w:r>
        <w:rPr>
          <w:b/>
        </w:rPr>
        <w:t xml:space="preserve">Tulos</w:t>
      </w:r>
    </w:p>
    <w:p>
      <w:r>
        <w:t xml:space="preserve">ruusu</w:t>
      </w:r>
    </w:p>
    <w:p>
      <w:r>
        <w:rPr>
          <w:b/>
        </w:rPr>
        <w:t xml:space="preserve">Tulos</w:t>
      </w:r>
    </w:p>
    <w:p>
      <w:r>
        <w:t xml:space="preserve">olivat</w:t>
      </w:r>
    </w:p>
    <w:p>
      <w:r>
        <w:rPr>
          <w:b/>
        </w:rPr>
        <w:t xml:space="preserve">Tulos</w:t>
      </w:r>
    </w:p>
    <w:p>
      <w:r>
        <w:t xml:space="preserve">myynti</w:t>
      </w:r>
    </w:p>
    <w:p>
      <w:r>
        <w:rPr>
          <w:b/>
        </w:rPr>
        <w:t xml:space="preserve">Tulos</w:t>
      </w:r>
    </w:p>
    <w:p>
      <w:r>
        <w:t xml:space="preserve">suunnitelma</w:t>
      </w:r>
    </w:p>
    <w:p>
      <w:r>
        <w:rPr>
          <w:b/>
        </w:rPr>
        <w:t xml:space="preserve">Esimerkki 6.893</w:t>
      </w:r>
    </w:p>
    <w:p>
      <w:r>
        <w:t xml:space="preserve">Läpikulku: Daiwa Securities Co. Ltd. ja Nikko Securities Co. Ltd., kaksi Japanin neljästä suuresta pörssimeklarista, ilmoittivat perjantaina nettotappioista maaliskuuhun päättyneeltä tilikaudelta ja liittyivät markkinajohtaja Nomura Securities Co. Ltd., joka ilmoitti torstaina omasta 243 miljardin jenin (kahden miljardin dollarin) nettotappiostaan. Daiwa, maan toiseksi suurin välittäjä, kertoi kärsineensä 84,0 miljardin jenin nettotappion emoyhtiöltään, kun se vuotta aiemmin oli tehnyt 43,7 miljardin jenin nettovoiton.</w:t>
      </w:r>
    </w:p>
    <w:p>
      <w:r>
        <w:rPr>
          <w:b/>
        </w:rPr>
        <w:t xml:space="preserve">Tulos</w:t>
      </w:r>
    </w:p>
    <w:p>
      <w:r>
        <w:t xml:space="preserve">ilmoitti</w:t>
      </w:r>
    </w:p>
    <w:p>
      <w:r>
        <w:rPr>
          <w:b/>
        </w:rPr>
        <w:t xml:space="preserve">Tulos</w:t>
      </w:r>
    </w:p>
    <w:p>
      <w:r>
        <w:t xml:space="preserve">tappiot</w:t>
      </w:r>
    </w:p>
    <w:p>
      <w:r>
        <w:rPr>
          <w:b/>
        </w:rPr>
        <w:t xml:space="preserve">Tulos</w:t>
      </w:r>
    </w:p>
    <w:p>
      <w:r>
        <w:t xml:space="preserve">liittyminen</w:t>
      </w:r>
    </w:p>
    <w:p>
      <w:r>
        <w:rPr>
          <w:b/>
        </w:rPr>
        <w:t xml:space="preserve">Tulos</w:t>
      </w:r>
    </w:p>
    <w:p>
      <w:r>
        <w:t xml:space="preserve">julkistettu</w:t>
      </w:r>
    </w:p>
    <w:p>
      <w:r>
        <w:rPr>
          <w:b/>
        </w:rPr>
        <w:t xml:space="preserve">Tulos</w:t>
      </w:r>
    </w:p>
    <w:p>
      <w:r>
        <w:t xml:space="preserve">tappio</w:t>
      </w:r>
    </w:p>
    <w:p>
      <w:r>
        <w:rPr>
          <w:b/>
        </w:rPr>
        <w:t xml:space="preserve">Tulos</w:t>
      </w:r>
    </w:p>
    <w:p>
      <w:r>
        <w:t xml:space="preserve">sanoi</w:t>
      </w:r>
    </w:p>
    <w:p>
      <w:r>
        <w:rPr>
          <w:b/>
        </w:rPr>
        <w:t xml:space="preserve">Tulos</w:t>
      </w:r>
    </w:p>
    <w:p>
      <w:r>
        <w:t xml:space="preserve">kärsi</w:t>
      </w:r>
    </w:p>
    <w:p>
      <w:r>
        <w:rPr>
          <w:b/>
        </w:rPr>
        <w:t xml:space="preserve">Tulos</w:t>
      </w:r>
    </w:p>
    <w:p>
      <w:r>
        <w:t xml:space="preserve">tappio</w:t>
      </w:r>
    </w:p>
    <w:p>
      <w:r>
        <w:rPr>
          <w:b/>
        </w:rPr>
        <w:t xml:space="preserve">Tulos</w:t>
      </w:r>
    </w:p>
    <w:p>
      <w:r>
        <w:t xml:space="preserve">peruutus</w:t>
      </w:r>
    </w:p>
    <w:p>
      <w:r>
        <w:rPr>
          <w:b/>
        </w:rPr>
        <w:t xml:space="preserve">Tulos</w:t>
      </w:r>
    </w:p>
    <w:p>
      <w:r>
        <w:t xml:space="preserve">voitto</w:t>
      </w:r>
    </w:p>
    <w:p>
      <w:r>
        <w:rPr>
          <w:b/>
        </w:rPr>
        <w:t xml:space="preserve">Esimerkki 6.894</w:t>
      </w:r>
    </w:p>
    <w:p>
      <w:r>
        <w:t xml:space="preserve">Läpikulku: Hu sanoi yritysjohtajille: "Itse asiassa valtava kotimainen kysyntä ja laajat sisämarkkinat ovat Kiinan talouskehityksen pysyvä liikkeellepaneva voima". Hu huomautti myös, että maailmankaupan epätasapainoa olisi tarkasteltava dialektisesta näkökulmasta ja maailman talouskehityksen yhteydessä.</w:t>
      </w:r>
    </w:p>
    <w:p>
      <w:r>
        <w:rPr>
          <w:b/>
        </w:rPr>
        <w:t xml:space="preserve">Tulos</w:t>
      </w:r>
    </w:p>
    <w:p>
      <w:r>
        <w:t xml:space="preserve">kysyntä</w:t>
      </w:r>
    </w:p>
    <w:p>
      <w:r>
        <w:rPr>
          <w:b/>
        </w:rPr>
        <w:t xml:space="preserve">Tulos</w:t>
      </w:r>
    </w:p>
    <w:p>
      <w:r>
        <w:t xml:space="preserve">voima</w:t>
      </w:r>
    </w:p>
    <w:p>
      <w:r>
        <w:rPr>
          <w:b/>
        </w:rPr>
        <w:t xml:space="preserve">Tulos</w:t>
      </w:r>
    </w:p>
    <w:p>
      <w:r>
        <w:t xml:space="preserve">kehitys</w:t>
      </w:r>
    </w:p>
    <w:p>
      <w:r>
        <w:rPr>
          <w:b/>
        </w:rPr>
        <w:t xml:space="preserve">Tulos</w:t>
      </w:r>
    </w:p>
    <w:p>
      <w:r>
        <w:t xml:space="preserve">kertoi</w:t>
      </w:r>
    </w:p>
    <w:p>
      <w:r>
        <w:rPr>
          <w:b/>
        </w:rPr>
        <w:t xml:space="preserve">Tulos</w:t>
      </w:r>
    </w:p>
    <w:p>
      <w:r>
        <w:t xml:space="preserve">terävä</w:t>
      </w:r>
    </w:p>
    <w:p>
      <w:r>
        <w:rPr>
          <w:b/>
        </w:rPr>
        <w:t xml:space="preserve">Tulos</w:t>
      </w:r>
    </w:p>
    <w:p>
      <w:r>
        <w:t xml:space="preserve">kauppa</w:t>
      </w:r>
    </w:p>
    <w:p>
      <w:r>
        <w:rPr>
          <w:b/>
        </w:rPr>
        <w:t xml:space="preserve">Tulos</w:t>
      </w:r>
    </w:p>
    <w:p>
      <w:r>
        <w:t xml:space="preserve">katsottu</w:t>
      </w:r>
    </w:p>
    <w:p>
      <w:r>
        <w:rPr>
          <w:b/>
        </w:rPr>
        <w:t xml:space="preserve">Tulos</w:t>
      </w:r>
    </w:p>
    <w:p>
      <w:r>
        <w:t xml:space="preserve">kehitys</w:t>
      </w:r>
    </w:p>
    <w:p>
      <w:r>
        <w:rPr>
          <w:b/>
        </w:rPr>
        <w:t xml:space="preserve">Esimerkki 6.895</w:t>
      </w:r>
    </w:p>
    <w:p>
      <w:r>
        <w:t xml:space="preserve">Läpikulku: Pelkästään Hongkongin uuden lentokentän rakentamiseen on osallistunut noin 115 eurooppalaista yritystä, ja Hongkongissa on noin 250 eurooppalaista yritystä, joilla on siellä alueellinen pääkonttori. Lisäksi Hongkongissa on kerrallaan keskimäärin 50 000 EU:n kansalaista, joista 32 000 on pysyvästi asettunut sinne.</w:t>
      </w:r>
    </w:p>
    <w:p>
      <w:r>
        <w:rPr>
          <w:b/>
        </w:rPr>
        <w:t xml:space="preserve">Tulos</w:t>
      </w:r>
    </w:p>
    <w:p>
      <w:r>
        <w:t xml:space="preserve">rakentaminen</w:t>
      </w:r>
    </w:p>
    <w:p>
      <w:r>
        <w:rPr>
          <w:b/>
        </w:rPr>
        <w:t xml:space="preserve">Tulos</w:t>
      </w:r>
    </w:p>
    <w:p>
      <w:r>
        <w:t xml:space="preserve">mukana</w:t>
      </w:r>
    </w:p>
    <w:p>
      <w:r>
        <w:rPr>
          <w:b/>
        </w:rPr>
        <w:t xml:space="preserve">Tulos</w:t>
      </w:r>
    </w:p>
    <w:p>
      <w:r>
        <w:t xml:space="preserve">asettui</w:t>
      </w:r>
    </w:p>
    <w:p>
      <w:r>
        <w:rPr>
          <w:b/>
        </w:rPr>
        <w:t xml:space="preserve">Esimerkki 6.896</w:t>
      </w:r>
    </w:p>
    <w:p>
      <w:r>
        <w:t xml:space="preserve">Läpikulku: Yhdysvallat oli siirtänyt lisäjoukkoja ja merivoimien armadan Persianlahdelle ja sanoi iskevänsä Irakiin, ellei se anna YK:n asetarkastajille esteetöntä pääsyä kaikkiin mahdollisiin aselöytöpaikkoihin, myös Saddamin palatseihin. Irak oli väittänyt, että presidentin virka-asuntojen pitäisi olla kiellettyjä, koska ne ovat suvereniteetin symboleja.</w:t>
      </w:r>
    </w:p>
    <w:p>
      <w:r>
        <w:rPr>
          <w:b/>
        </w:rPr>
        <w:t xml:space="preserve">Tulos</w:t>
      </w:r>
    </w:p>
    <w:p>
      <w:r>
        <w:t xml:space="preserve">siirretty</w:t>
      </w:r>
    </w:p>
    <w:p>
      <w:r>
        <w:rPr>
          <w:b/>
        </w:rPr>
        <w:t xml:space="preserve">Tulos</w:t>
      </w:r>
    </w:p>
    <w:p>
      <w:r>
        <w:t xml:space="preserve">sanoi</w:t>
      </w:r>
    </w:p>
    <w:p>
      <w:r>
        <w:rPr>
          <w:b/>
        </w:rPr>
        <w:t xml:space="preserve">Tulos</w:t>
      </w:r>
    </w:p>
    <w:p>
      <w:r>
        <w:t xml:space="preserve">lakko</w:t>
      </w:r>
    </w:p>
    <w:p>
      <w:r>
        <w:rPr>
          <w:b/>
        </w:rPr>
        <w:t xml:space="preserve">Tulos</w:t>
      </w:r>
    </w:p>
    <w:p>
      <w:r>
        <w:t xml:space="preserve">antoi</w:t>
      </w:r>
    </w:p>
    <w:p>
      <w:r>
        <w:rPr>
          <w:b/>
        </w:rPr>
        <w:t xml:space="preserve">Tulos</w:t>
      </w:r>
    </w:p>
    <w:p>
      <w:r>
        <w:t xml:space="preserve">pääsy</w:t>
      </w:r>
    </w:p>
    <w:p>
      <w:r>
        <w:rPr>
          <w:b/>
        </w:rPr>
        <w:t xml:space="preserve">Tulos</w:t>
      </w:r>
    </w:p>
    <w:p>
      <w:r>
        <w:t xml:space="preserve">väitti</w:t>
      </w:r>
    </w:p>
    <w:p>
      <w:r>
        <w:rPr>
          <w:b/>
        </w:rPr>
        <w:t xml:space="preserve">Tulos</w:t>
      </w:r>
    </w:p>
    <w:p>
      <w:r>
        <w:t xml:space="preserve">rajoitukset</w:t>
      </w:r>
    </w:p>
    <w:p>
      <w:r>
        <w:rPr>
          <w:b/>
        </w:rPr>
        <w:t xml:space="preserve">Esimerkki 6.897</w:t>
      </w:r>
    </w:p>
    <w:p>
      <w:r>
        <w:t xml:space="preserve">Läpikulku: "Olmert sanoi sunnuntaina kabinetin viikoittaisen kokouksen avajaisissa. Puhelinkeskustelussa Egyptin presidentin Hosni Mubarakin kanssa, niin ikään sunnuntaina, Olmert sanoi, että hänen tapaamisensa Abbasin kanssa "voisi merkitä avausta paremmalle tulevaisuudelle", hänen toimistonsa kertoi.</w:t>
      </w:r>
    </w:p>
    <w:p>
      <w:r>
        <w:rPr>
          <w:b/>
        </w:rPr>
        <w:t xml:space="preserve">Tulos</w:t>
      </w:r>
    </w:p>
    <w:p>
      <w:r>
        <w:t xml:space="preserve">neuvottelut</w:t>
      </w:r>
    </w:p>
    <w:p>
      <w:r>
        <w:rPr>
          <w:b/>
        </w:rPr>
        <w:t xml:space="preserve">Tulos</w:t>
      </w:r>
    </w:p>
    <w:p>
      <w:r>
        <w:t xml:space="preserve">käynnissä</w:t>
      </w:r>
    </w:p>
    <w:p>
      <w:r>
        <w:rPr>
          <w:b/>
        </w:rPr>
        <w:t xml:space="preserve">Tulos</w:t>
      </w:r>
    </w:p>
    <w:p>
      <w:r>
        <w:t xml:space="preserve">ennakko</w:t>
      </w:r>
    </w:p>
    <w:p>
      <w:r>
        <w:rPr>
          <w:b/>
        </w:rPr>
        <w:t xml:space="preserve">Tulos</w:t>
      </w:r>
    </w:p>
    <w:p>
      <w:r>
        <w:t xml:space="preserve">prosessi</w:t>
      </w:r>
    </w:p>
    <w:p>
      <w:r>
        <w:rPr>
          <w:b/>
        </w:rPr>
        <w:t xml:space="preserve">Tulos</w:t>
      </w:r>
    </w:p>
    <w:p>
      <w:r>
        <w:t xml:space="preserve">haluavat</w:t>
      </w:r>
    </w:p>
    <w:p>
      <w:r>
        <w:rPr>
          <w:b/>
        </w:rPr>
        <w:t xml:space="preserve">Tulos</w:t>
      </w:r>
    </w:p>
    <w:p>
      <w:r>
        <w:t xml:space="preserve">avaaminen</w:t>
      </w:r>
    </w:p>
    <w:p>
      <w:r>
        <w:rPr>
          <w:b/>
        </w:rPr>
        <w:t xml:space="preserve">Tulos</w:t>
      </w:r>
    </w:p>
    <w:p>
      <w:r>
        <w:t xml:space="preserve">kokous</w:t>
      </w:r>
    </w:p>
    <w:p>
      <w:r>
        <w:rPr>
          <w:b/>
        </w:rPr>
        <w:t xml:space="preserve">Tulos</w:t>
      </w:r>
    </w:p>
    <w:p>
      <w:r>
        <w:t xml:space="preserve">soita</w:t>
      </w:r>
    </w:p>
    <w:p>
      <w:r>
        <w:rPr>
          <w:b/>
        </w:rPr>
        <w:t xml:space="preserve">Tulos</w:t>
      </w:r>
    </w:p>
    <w:p>
      <w:r>
        <w:t xml:space="preserve">sanoi</w:t>
      </w:r>
    </w:p>
    <w:p>
      <w:r>
        <w:rPr>
          <w:b/>
        </w:rPr>
        <w:t xml:space="preserve">Tulos</w:t>
      </w:r>
    </w:p>
    <w:p>
      <w:r>
        <w:t xml:space="preserve">kokous</w:t>
      </w:r>
    </w:p>
    <w:p>
      <w:r>
        <w:rPr>
          <w:b/>
        </w:rPr>
        <w:t xml:space="preserve">Tulos</w:t>
      </w:r>
    </w:p>
    <w:p>
      <w:r>
        <w:t xml:space="preserve">mark</w:t>
      </w:r>
    </w:p>
    <w:p>
      <w:r>
        <w:rPr>
          <w:b/>
        </w:rPr>
        <w:t xml:space="preserve">Tulos</w:t>
      </w:r>
    </w:p>
    <w:p>
      <w:r>
        <w:t xml:space="preserve">avaaminen</w:t>
      </w:r>
    </w:p>
    <w:p>
      <w:r>
        <w:rPr>
          <w:b/>
        </w:rPr>
        <w:t xml:space="preserve">Tulos</w:t>
      </w:r>
    </w:p>
    <w:p>
      <w:r>
        <w:t xml:space="preserve">sanoi</w:t>
      </w:r>
    </w:p>
    <w:p>
      <w:r>
        <w:rPr>
          <w:b/>
        </w:rPr>
        <w:t xml:space="preserve">Tulos</w:t>
      </w:r>
    </w:p>
    <w:p>
      <w:r>
        <w:t xml:space="preserve">begin</w:t>
      </w:r>
    </w:p>
    <w:p>
      <w:r>
        <w:rPr>
          <w:b/>
        </w:rPr>
        <w:t xml:space="preserve">Esimerkki 6.898</w:t>
      </w:r>
    </w:p>
    <w:p>
      <w:r>
        <w:t xml:space="preserve">Läpikulku: Liikemies sanoi, että kaappauksen syyt ovat edelleen epäselvät ja että heillä ei ole aavistustakaan siitä, minne merirosvot veivät aluksen. Olow sanoi odottavansa, että merirosvot ottavat pian yhteyttä hänen yritykseensä.</w:t>
      </w:r>
    </w:p>
    <w:p>
      <w:r>
        <w:rPr>
          <w:b/>
        </w:rPr>
        <w:t xml:space="preserve">Tulos</w:t>
      </w:r>
    </w:p>
    <w:p>
      <w:r>
        <w:t xml:space="preserve">sanoi</w:t>
      </w:r>
    </w:p>
    <w:p>
      <w:r>
        <w:rPr>
          <w:b/>
        </w:rPr>
        <w:t xml:space="preserve">Tulos</w:t>
      </w:r>
    </w:p>
    <w:p>
      <w:r>
        <w:t xml:space="preserve">kaappaus</w:t>
      </w:r>
    </w:p>
    <w:p>
      <w:r>
        <w:rPr>
          <w:b/>
        </w:rPr>
        <w:t xml:space="preserve">Tulos</w:t>
      </w:r>
    </w:p>
    <w:p>
      <w:r>
        <w:t xml:space="preserve">oli</w:t>
      </w:r>
    </w:p>
    <w:p>
      <w:r>
        <w:rPr>
          <w:b/>
        </w:rPr>
        <w:t xml:space="preserve">Tulos</w:t>
      </w:r>
    </w:p>
    <w:p>
      <w:r>
        <w:t xml:space="preserve">otti</w:t>
      </w:r>
    </w:p>
    <w:p>
      <w:r>
        <w:rPr>
          <w:b/>
        </w:rPr>
        <w:t xml:space="preserve">Tulos</w:t>
      </w:r>
    </w:p>
    <w:p>
      <w:r>
        <w:t xml:space="preserve">sanoi</w:t>
      </w:r>
    </w:p>
    <w:p>
      <w:r>
        <w:rPr>
          <w:b/>
        </w:rPr>
        <w:t xml:space="preserve">Tulos</w:t>
      </w:r>
    </w:p>
    <w:p>
      <w:r>
        <w:t xml:space="preserve">odotettu</w:t>
      </w:r>
    </w:p>
    <w:p>
      <w:r>
        <w:rPr>
          <w:b/>
        </w:rPr>
        <w:t xml:space="preserve">Tulos</w:t>
      </w:r>
    </w:p>
    <w:p>
      <w:r>
        <w:t xml:space="preserve">Ota yhteyttä</w:t>
      </w:r>
    </w:p>
    <w:p>
      <w:r>
        <w:rPr>
          <w:b/>
        </w:rPr>
        <w:t xml:space="preserve">Esimerkki 6.899</w:t>
      </w:r>
    </w:p>
    <w:p>
      <w:r>
        <w:t xml:space="preserve">Läpikulku: Osakekurssien volatiliteetti ja tietokoneavusteisen ohjelmakaupan rooli herättivät uudelleen huolta. Huolet yhdessä saivat aikaan laajan osakemyynnin.</w:t>
      </w:r>
    </w:p>
    <w:p>
      <w:r>
        <w:rPr>
          <w:b/>
        </w:rPr>
        <w:t xml:space="preserve">Tulos</w:t>
      </w:r>
    </w:p>
    <w:p>
      <w:r>
        <w:t xml:space="preserve">tuli</w:t>
      </w:r>
    </w:p>
    <w:p>
      <w:r>
        <w:rPr>
          <w:b/>
        </w:rPr>
        <w:t xml:space="preserve">Tulos</w:t>
      </w:r>
    </w:p>
    <w:p>
      <w:r>
        <w:t xml:space="preserve">huoli</w:t>
      </w:r>
    </w:p>
    <w:p>
      <w:r>
        <w:rPr>
          <w:b/>
        </w:rPr>
        <w:t xml:space="preserve">Tulos</w:t>
      </w:r>
    </w:p>
    <w:p>
      <w:r>
        <w:t xml:space="preserve">volatiliteetti</w:t>
      </w:r>
    </w:p>
    <w:p>
      <w:r>
        <w:rPr>
          <w:b/>
        </w:rPr>
        <w:t xml:space="preserve">Tulos</w:t>
      </w:r>
    </w:p>
    <w:p>
      <w:r>
        <w:t xml:space="preserve">kaupankäynti</w:t>
      </w:r>
    </w:p>
    <w:p>
      <w:r>
        <w:rPr>
          <w:b/>
        </w:rPr>
        <w:t xml:space="preserve">Tulos</w:t>
      </w:r>
    </w:p>
    <w:p>
      <w:r>
        <w:t xml:space="preserve">kehotti</w:t>
      </w:r>
    </w:p>
    <w:p>
      <w:r>
        <w:rPr>
          <w:b/>
        </w:rPr>
        <w:t xml:space="preserve">Tulos</w:t>
      </w:r>
    </w:p>
    <w:p>
      <w:r>
        <w:t xml:space="preserve">myynti</w:t>
      </w:r>
    </w:p>
    <w:p>
      <w:r>
        <w:rPr>
          <w:b/>
        </w:rPr>
        <w:t xml:space="preserve">Tulos</w:t>
      </w:r>
    </w:p>
    <w:p>
      <w:r>
        <w:t xml:space="preserve">uudistettu</w:t>
      </w:r>
    </w:p>
    <w:p>
      <w:r>
        <w:rPr>
          <w:b/>
        </w:rPr>
        <w:t xml:space="preserve">Esimerkki 6.900</w:t>
      </w:r>
    </w:p>
    <w:p>
      <w:r>
        <w:t xml:space="preserve">Läpikulku: Se saattaa vaikeuttaa Irlannin ja Ison-Britannian ponnisteluja välittää katolisten ja protestanttien vallanjakohallituksen palauttamista Belfastiin. Donaldson, 55, joka oli Sinn Feinin jäsen yli 30 vuotta, kertoi Irlannin valtiolliselle RTE-televisiokanavalle, että Britannian tiedustelupalvelu oli alkanut maksaa hänelle 1980-luvulla sen jälkeen, kun hän oli vaarantanut itsensä "haavoittuvana aikana" elämässään.</w:t>
      </w:r>
    </w:p>
    <w:p>
      <w:r>
        <w:rPr>
          <w:b/>
        </w:rPr>
        <w:t xml:space="preserve">Tulos</w:t>
      </w:r>
    </w:p>
    <w:p>
      <w:r>
        <w:t xml:space="preserve">sisäänpääsy</w:t>
      </w:r>
    </w:p>
    <w:p>
      <w:r>
        <w:rPr>
          <w:b/>
        </w:rPr>
        <w:t xml:space="preserve">Tulos</w:t>
      </w:r>
    </w:p>
    <w:p>
      <w:r>
        <w:t xml:space="preserve">drew</w:t>
      </w:r>
    </w:p>
    <w:p>
      <w:r>
        <w:rPr>
          <w:b/>
        </w:rPr>
        <w:t xml:space="preserve">Tulos</w:t>
      </w:r>
    </w:p>
    <w:p>
      <w:r>
        <w:t xml:space="preserve">reaktio</w:t>
      </w:r>
    </w:p>
    <w:p>
      <w:r>
        <w:rPr>
          <w:b/>
        </w:rPr>
        <w:t xml:space="preserve">Tulos</w:t>
      </w:r>
    </w:p>
    <w:p>
      <w:r>
        <w:t xml:space="preserve">vaikeuttaa</w:t>
      </w:r>
    </w:p>
    <w:p>
      <w:r>
        <w:rPr>
          <w:b/>
        </w:rPr>
        <w:t xml:space="preserve">Tulos</w:t>
      </w:r>
    </w:p>
    <w:p>
      <w:r>
        <w:t xml:space="preserve">ponnistelut</w:t>
      </w:r>
    </w:p>
    <w:p>
      <w:r>
        <w:rPr>
          <w:b/>
        </w:rPr>
        <w:t xml:space="preserve">Tulos</w:t>
      </w:r>
    </w:p>
    <w:p>
      <w:r>
        <w:t xml:space="preserve">välittäjä</w:t>
      </w:r>
    </w:p>
    <w:p>
      <w:r>
        <w:rPr>
          <w:b/>
        </w:rPr>
        <w:t xml:space="preserve">Tulos</w:t>
      </w:r>
    </w:p>
    <w:p>
      <w:r>
        <w:t xml:space="preserve">restaurointi</w:t>
      </w:r>
    </w:p>
    <w:p>
      <w:r>
        <w:rPr>
          <w:b/>
        </w:rPr>
        <w:t xml:space="preserve">Tulos</w:t>
      </w:r>
    </w:p>
    <w:p>
      <w:r>
        <w:t xml:space="preserve">kertoi</w:t>
      </w:r>
    </w:p>
    <w:p>
      <w:r>
        <w:rPr>
          <w:b/>
        </w:rPr>
        <w:t xml:space="preserve">Tulos</w:t>
      </w:r>
    </w:p>
    <w:p>
      <w:r>
        <w:t xml:space="preserve">alkanut</w:t>
      </w:r>
    </w:p>
    <w:p>
      <w:r>
        <w:rPr>
          <w:b/>
        </w:rPr>
        <w:t xml:space="preserve">Tulos</w:t>
      </w:r>
    </w:p>
    <w:p>
      <w:r>
        <w:t xml:space="preserve">maksaminen</w:t>
      </w:r>
    </w:p>
    <w:p>
      <w:r>
        <w:rPr>
          <w:b/>
        </w:rPr>
        <w:t xml:space="preserve">Tulos</w:t>
      </w:r>
    </w:p>
    <w:p>
      <w:r>
        <w:t xml:space="preserve">vaarantunut</w:t>
      </w:r>
    </w:p>
    <w:p>
      <w:r>
        <w:rPr>
          <w:b/>
        </w:rPr>
        <w:t xml:space="preserve">Esimerkki 6.901</w:t>
      </w:r>
    </w:p>
    <w:p>
      <w:r>
        <w:t xml:space="preserve">Läpikulku: Kiinan varapääministeri Wu Yi sanoi avajaisissa, että Kiinan ja Venäjän välisen kaupan määrän odotetaan nousevan 60-80 miljardiin dollariin vuoteen 2010 mennessä, ja Kiinan kokonaisinvestointien määrä Venäjällä saavuttaa 12 miljardin dollarin tavoitteensa ennen vuotta 2020. Valtion kehitys- ja uudistuskomission varajohtaja Zhang Xiaoqiang sanoi, että maiden energia-alan yhteistyö lisääntyisi tulevaisuudessa.</w:t>
      </w:r>
    </w:p>
    <w:p>
      <w:r>
        <w:rPr>
          <w:b/>
        </w:rPr>
        <w:t xml:space="preserve">Tulos</w:t>
      </w:r>
    </w:p>
    <w:p>
      <w:r>
        <w:t xml:space="preserve">Osoitteet</w:t>
      </w:r>
    </w:p>
    <w:p>
      <w:r>
        <w:rPr>
          <w:b/>
        </w:rPr>
        <w:t xml:space="preserve">Tulos</w:t>
      </w:r>
    </w:p>
    <w:p>
      <w:r>
        <w:t xml:space="preserve">sanoi</w:t>
      </w:r>
    </w:p>
    <w:p>
      <w:r>
        <w:rPr>
          <w:b/>
        </w:rPr>
        <w:t xml:space="preserve">Tulos</w:t>
      </w:r>
    </w:p>
    <w:p>
      <w:r>
        <w:t xml:space="preserve">odotettu</w:t>
      </w:r>
    </w:p>
    <w:p>
      <w:r>
        <w:rPr>
          <w:b/>
        </w:rPr>
        <w:t xml:space="preserve">Tulos</w:t>
      </w:r>
    </w:p>
    <w:p>
      <w:r>
        <w:t xml:space="preserve">tavoittaa</w:t>
      </w:r>
    </w:p>
    <w:p>
      <w:r>
        <w:rPr>
          <w:b/>
        </w:rPr>
        <w:t xml:space="preserve">Tulos</w:t>
      </w:r>
    </w:p>
    <w:p>
      <w:r>
        <w:t xml:space="preserve">tavoittaa</w:t>
      </w:r>
    </w:p>
    <w:p>
      <w:r>
        <w:rPr>
          <w:b/>
        </w:rPr>
        <w:t xml:space="preserve">Tulos</w:t>
      </w:r>
    </w:p>
    <w:p>
      <w:r>
        <w:t xml:space="preserve">sanoi</w:t>
      </w:r>
    </w:p>
    <w:p>
      <w:r>
        <w:rPr>
          <w:b/>
        </w:rPr>
        <w:t xml:space="preserve">Tulos</w:t>
      </w:r>
    </w:p>
    <w:p>
      <w:r>
        <w:t xml:space="preserve">yhteistyö</w:t>
      </w:r>
    </w:p>
    <w:p>
      <w:r>
        <w:rPr>
          <w:b/>
        </w:rPr>
        <w:t xml:space="preserve">Tulos</w:t>
      </w:r>
    </w:p>
    <w:p>
      <w:r>
        <w:t xml:space="preserve">lisätä</w:t>
      </w:r>
    </w:p>
    <w:p>
      <w:r>
        <w:rPr>
          <w:b/>
        </w:rPr>
        <w:t xml:space="preserve">Tulos</w:t>
      </w:r>
    </w:p>
    <w:p>
      <w:r>
        <w:t xml:space="preserve">avaaminen</w:t>
      </w:r>
    </w:p>
    <w:p>
      <w:r>
        <w:rPr>
          <w:b/>
        </w:rPr>
        <w:t xml:space="preserve">Esimerkki 6.902</w:t>
      </w:r>
    </w:p>
    <w:p>
      <w:r>
        <w:t xml:space="preserve">Läpikulku: Brasilia ja Venäjä sopivat torstaina yhteistyön kehittämisestä sotilas-, kauppa-, avaruus- ja energia-asioissa Venäjän ulkoministeri Sergei Lavrovin vierailun aikana, kertoivat viranomaiset. Toimittajat kyselivät Lavrovilta ja hänen brasilialaiselta virkaveljeltään Celso Amorimilta yhteisessä lehdistötilaisuudessa kysymyksiä ehdotetusta venäläisvalmisteisten sotilashelikoptereiden ostosta.</w:t>
      </w:r>
    </w:p>
    <w:p>
      <w:r>
        <w:rPr>
          <w:b/>
        </w:rPr>
        <w:t xml:space="preserve">Tulos</w:t>
      </w:r>
    </w:p>
    <w:p>
      <w:r>
        <w:t xml:space="preserve">sovittu</w:t>
      </w:r>
    </w:p>
    <w:p>
      <w:r>
        <w:rPr>
          <w:b/>
        </w:rPr>
        <w:t xml:space="preserve">Tulos</w:t>
      </w:r>
    </w:p>
    <w:p>
      <w:r>
        <w:t xml:space="preserve">kehittää</w:t>
      </w:r>
    </w:p>
    <w:p>
      <w:r>
        <w:rPr>
          <w:b/>
        </w:rPr>
        <w:t xml:space="preserve">Tulos</w:t>
      </w:r>
    </w:p>
    <w:p>
      <w:r>
        <w:t xml:space="preserve">yhteistyö</w:t>
      </w:r>
    </w:p>
    <w:p>
      <w:r>
        <w:rPr>
          <w:b/>
        </w:rPr>
        <w:t xml:space="preserve">Tulos</w:t>
      </w:r>
    </w:p>
    <w:p>
      <w:r>
        <w:t xml:space="preserve">käy osoitteessa</w:t>
      </w:r>
    </w:p>
    <w:p>
      <w:r>
        <w:rPr>
          <w:b/>
        </w:rPr>
        <w:t xml:space="preserve">Tulos</w:t>
      </w:r>
    </w:p>
    <w:p>
      <w:r>
        <w:t xml:space="preserve">sanoi</w:t>
      </w:r>
    </w:p>
    <w:p>
      <w:r>
        <w:rPr>
          <w:b/>
        </w:rPr>
        <w:t xml:space="preserve">Tulos</w:t>
      </w:r>
    </w:p>
    <w:p>
      <w:r>
        <w:t xml:space="preserve">pippurinen</w:t>
      </w:r>
    </w:p>
    <w:p>
      <w:r>
        <w:rPr>
          <w:b/>
        </w:rPr>
        <w:t xml:space="preserve">Tulos</w:t>
      </w:r>
    </w:p>
    <w:p>
      <w:r>
        <w:t xml:space="preserve">kysymykset</w:t>
      </w:r>
    </w:p>
    <w:p>
      <w:r>
        <w:rPr>
          <w:b/>
        </w:rPr>
        <w:t xml:space="preserve">Tulos</w:t>
      </w:r>
    </w:p>
    <w:p>
      <w:r>
        <w:t xml:space="preserve">ehdotettu</w:t>
      </w:r>
    </w:p>
    <w:p>
      <w:r>
        <w:rPr>
          <w:b/>
        </w:rPr>
        <w:t xml:space="preserve">Tulos</w:t>
      </w:r>
    </w:p>
    <w:p>
      <w:r>
        <w:t xml:space="preserve">osta</w:t>
      </w:r>
    </w:p>
    <w:p>
      <w:r>
        <w:rPr>
          <w:b/>
        </w:rPr>
        <w:t xml:space="preserve">Tulos</w:t>
      </w:r>
    </w:p>
    <w:p>
      <w:r>
        <w:t xml:space="preserve">Venäläisvalmisteinen</w:t>
      </w:r>
    </w:p>
    <w:p>
      <w:r>
        <w:rPr>
          <w:b/>
        </w:rPr>
        <w:t xml:space="preserve">Tulos</w:t>
      </w:r>
    </w:p>
    <w:p>
      <w:r>
        <w:t xml:space="preserve">konferenssi</w:t>
      </w:r>
    </w:p>
    <w:p>
      <w:r>
        <w:rPr>
          <w:b/>
        </w:rPr>
        <w:t xml:space="preserve">Esimerkki 6.903</w:t>
      </w:r>
    </w:p>
    <w:p>
      <w:r>
        <w:t xml:space="preserve">Läpikulku: Ministeriön tietojen mukaan yhtiöt jättävät säännöllisesti huomiotta hallituksen määräykset uudistaa hiilivoimaloita. Öljy-yhtiöiden tapaan energiayhtiöt vaikuttavat ympäristöpoliittisiin keskusteluihin ylivoimaisesti.</w:t>
      </w:r>
    </w:p>
    <w:p>
      <w:r>
        <w:rPr>
          <w:b/>
        </w:rPr>
        <w:t xml:space="preserve">Tulos</w:t>
      </w:r>
    </w:p>
    <w:p>
      <w:r>
        <w:t xml:space="preserve">jätä huomiotta</w:t>
      </w:r>
    </w:p>
    <w:p>
      <w:r>
        <w:rPr>
          <w:b/>
        </w:rPr>
        <w:t xml:space="preserve">Tulos</w:t>
      </w:r>
    </w:p>
    <w:p>
      <w:r>
        <w:t xml:space="preserve">tilaukset</w:t>
      </w:r>
    </w:p>
    <w:p>
      <w:r>
        <w:rPr>
          <w:b/>
        </w:rPr>
        <w:t xml:space="preserve">Tulos</w:t>
      </w:r>
    </w:p>
    <w:p>
      <w:r>
        <w:t xml:space="preserve">päivitys</w:t>
      </w:r>
    </w:p>
    <w:p>
      <w:r>
        <w:rPr>
          <w:b/>
        </w:rPr>
        <w:t xml:space="preserve">Tulos</w:t>
      </w:r>
    </w:p>
    <w:p>
      <w:r>
        <w:t xml:space="preserve">mukaan</w:t>
      </w:r>
    </w:p>
    <w:p>
      <w:r>
        <w:rPr>
          <w:b/>
        </w:rPr>
        <w:t xml:space="preserve">Tulos</w:t>
      </w:r>
    </w:p>
    <w:p>
      <w:r>
        <w:t xml:space="preserve">käyttää</w:t>
      </w:r>
    </w:p>
    <w:p>
      <w:r>
        <w:rPr>
          <w:b/>
        </w:rPr>
        <w:t xml:space="preserve">Esimerkki 6.904</w:t>
      </w:r>
    </w:p>
    <w:p>
      <w:r>
        <w:t xml:space="preserve">Läpikulku: Olmertin tiedottaja Miri Eisin kertoi AFP:lle, että myös Rooman odotetaan tukevan Israelin ja Yhdysvaltojen toimia, joilla Iran yritetään saada kuriin. Iranin presidentti Mahmud Ahmadinejad, joka on uhannut pyyhkiä Israelin pois kartalta, sanoo, että hänen maansa ydinohjelma on tarkoitettu puhtaasti siviilikäyttöön.</w:t>
      </w:r>
    </w:p>
    <w:p>
      <w:r>
        <w:rPr>
          <w:b/>
        </w:rPr>
        <w:t xml:space="preserve">Tulos</w:t>
      </w:r>
    </w:p>
    <w:p>
      <w:r>
        <w:t xml:space="preserve">kertoi</w:t>
      </w:r>
    </w:p>
    <w:p>
      <w:r>
        <w:rPr>
          <w:b/>
        </w:rPr>
        <w:t xml:space="preserve">Tulos</w:t>
      </w:r>
    </w:p>
    <w:p>
      <w:r>
        <w:t xml:space="preserve">odotettu</w:t>
      </w:r>
    </w:p>
    <w:p>
      <w:r>
        <w:rPr>
          <w:b/>
        </w:rPr>
        <w:t xml:space="preserve">Tulos</w:t>
      </w:r>
    </w:p>
    <w:p>
      <w:r>
        <w:t xml:space="preserve">siirtyy</w:t>
      </w:r>
    </w:p>
    <w:p>
      <w:r>
        <w:rPr>
          <w:b/>
        </w:rPr>
        <w:t xml:space="preserve">Tulos</w:t>
      </w:r>
    </w:p>
    <w:p>
      <w:r>
        <w:t xml:space="preserve">kokeile</w:t>
      </w:r>
    </w:p>
    <w:p>
      <w:r>
        <w:rPr>
          <w:b/>
        </w:rPr>
        <w:t xml:space="preserve">Tulos</w:t>
      </w:r>
    </w:p>
    <w:p>
      <w:r>
        <w:t xml:space="preserve">tuo</w:t>
      </w:r>
    </w:p>
    <w:p>
      <w:r>
        <w:rPr>
          <w:b/>
        </w:rPr>
        <w:t xml:space="preserve">Tulos</w:t>
      </w:r>
    </w:p>
    <w:p>
      <w:r>
        <w:t xml:space="preserve">uhattu</w:t>
      </w:r>
    </w:p>
    <w:p>
      <w:r>
        <w:rPr>
          <w:b/>
        </w:rPr>
        <w:t xml:space="preserve">Tulos</w:t>
      </w:r>
    </w:p>
    <w:p>
      <w:r>
        <w:t xml:space="preserve">pyyhi</w:t>
      </w:r>
    </w:p>
    <w:p>
      <w:r>
        <w:rPr>
          <w:b/>
        </w:rPr>
        <w:t xml:space="preserve">Tulos</w:t>
      </w:r>
    </w:p>
    <w:p>
      <w:r>
        <w:t xml:space="preserve">tavoitteena</w:t>
      </w:r>
    </w:p>
    <w:p>
      <w:r>
        <w:rPr>
          <w:b/>
        </w:rPr>
        <w:t xml:space="preserve">Tulos</w:t>
      </w:r>
    </w:p>
    <w:p>
      <w:r>
        <w:t xml:space="preserve">sanoo</w:t>
      </w:r>
    </w:p>
    <w:p>
      <w:r>
        <w:rPr>
          <w:b/>
        </w:rPr>
        <w:t xml:space="preserve">Tulos</w:t>
      </w:r>
    </w:p>
    <w:p>
      <w:r>
        <w:t xml:space="preserve">ralli</w:t>
      </w:r>
    </w:p>
    <w:p>
      <w:r>
        <w:rPr>
          <w:b/>
        </w:rPr>
        <w:t xml:space="preserve">Esimerkki 6.905</w:t>
      </w:r>
    </w:p>
    <w:p>
      <w:r>
        <w:t xml:space="preserve">Läpikulku: Weber sanoi kuitenkin, että useiden menotilien, erityisesti maatalousmenojen, osalta tilintarkastustuomioistuin ei voinut hyväksyä sitä. "Seuranta- ja valvontajärjestelmiä ei ole vielä pantu täytäntöön ja ne eivät toimi tehokkaasti, ja maksuihin liittyy edelleen virheitä", hän sanoi eurooppalaisille lainsäätäjille.</w:t>
      </w:r>
    </w:p>
    <w:p>
      <w:r>
        <w:rPr>
          <w:b/>
        </w:rPr>
        <w:t xml:space="preserve">Tulos</w:t>
      </w:r>
    </w:p>
    <w:p>
      <w:r>
        <w:t xml:space="preserve">sanoi</w:t>
      </w:r>
    </w:p>
    <w:p>
      <w:r>
        <w:rPr>
          <w:b/>
        </w:rPr>
        <w:t xml:space="preserve">Tulos</w:t>
      </w:r>
    </w:p>
    <w:p>
      <w:r>
        <w:t xml:space="preserve">hyväksyä</w:t>
      </w:r>
    </w:p>
    <w:p>
      <w:r>
        <w:rPr>
          <w:b/>
        </w:rPr>
        <w:t xml:space="preserve">Tulos</w:t>
      </w:r>
    </w:p>
    <w:p>
      <w:r>
        <w:t xml:space="preserve">toteutettu</w:t>
      </w:r>
    </w:p>
    <w:p>
      <w:r>
        <w:rPr>
          <w:b/>
        </w:rPr>
        <w:t xml:space="preserve">Tulos</w:t>
      </w:r>
    </w:p>
    <w:p>
      <w:r>
        <w:t xml:space="preserve">toiminta</w:t>
      </w:r>
    </w:p>
    <w:p>
      <w:r>
        <w:rPr>
          <w:b/>
        </w:rPr>
        <w:t xml:space="preserve">Tulos</w:t>
      </w:r>
    </w:p>
    <w:p>
      <w:r>
        <w:t xml:space="preserve">vaikuttaa</w:t>
      </w:r>
    </w:p>
    <w:p>
      <w:r>
        <w:rPr>
          <w:b/>
        </w:rPr>
        <w:t xml:space="preserve">Tulos</w:t>
      </w:r>
    </w:p>
    <w:p>
      <w:r>
        <w:t xml:space="preserve">kertoi</w:t>
      </w:r>
    </w:p>
    <w:p>
      <w:r>
        <w:rPr>
          <w:b/>
        </w:rPr>
        <w:t xml:space="preserve">Esimerkki 6.906</w:t>
      </w:r>
    </w:p>
    <w:p>
      <w:r>
        <w:t xml:space="preserve">Läpikulku: Loudon sanoi: "En usko, että he sekoittuvat siviiliväestön joukkoon, kuten Britannian armeija on tehnyt". "Epäilen, että he tulevat olemaan paljon matalamman profiilin joukkoja eivätkä luultavasti tapaa yhtä paljon ihmisiä, mutta odotan heidän olevan tehokkaita ja laadukkaita joukkoja."</w:t>
      </w:r>
    </w:p>
    <w:p>
      <w:r>
        <w:rPr>
          <w:b/>
        </w:rPr>
        <w:t xml:space="preserve">Tulos</w:t>
      </w:r>
    </w:p>
    <w:p>
      <w:r>
        <w:t xml:space="preserve">Ajattele</w:t>
      </w:r>
    </w:p>
    <w:p>
      <w:r>
        <w:rPr>
          <w:b/>
        </w:rPr>
        <w:t xml:space="preserve">Tulos</w:t>
      </w:r>
    </w:p>
    <w:p>
      <w:r>
        <w:t xml:space="preserve">mix</w:t>
      </w:r>
    </w:p>
    <w:p>
      <w:r>
        <w:rPr>
          <w:b/>
        </w:rPr>
        <w:t xml:space="preserve">Tulos</w:t>
      </w:r>
    </w:p>
    <w:p>
      <w:r>
        <w:t xml:space="preserve">valmis</w:t>
      </w:r>
    </w:p>
    <w:p>
      <w:r>
        <w:rPr>
          <w:b/>
        </w:rPr>
        <w:t xml:space="preserve">Tulos</w:t>
      </w:r>
    </w:p>
    <w:p>
      <w:r>
        <w:t xml:space="preserve">sanoi</w:t>
      </w:r>
    </w:p>
    <w:p>
      <w:r>
        <w:rPr>
          <w:b/>
        </w:rPr>
        <w:t xml:space="preserve">Tulos</w:t>
      </w:r>
    </w:p>
    <w:p>
      <w:r>
        <w:t xml:space="preserve">epäilty</w:t>
      </w:r>
    </w:p>
    <w:p>
      <w:r>
        <w:rPr>
          <w:b/>
        </w:rPr>
        <w:t xml:space="preserve">Tulos</w:t>
      </w:r>
    </w:p>
    <w:p>
      <w:r>
        <w:t xml:space="preserve">olla</w:t>
      </w:r>
    </w:p>
    <w:p>
      <w:r>
        <w:rPr>
          <w:b/>
        </w:rPr>
        <w:t xml:space="preserve">Tulos</w:t>
      </w:r>
    </w:p>
    <w:p>
      <w:r>
        <w:t xml:space="preserve">tapaa</w:t>
      </w:r>
    </w:p>
    <w:p>
      <w:r>
        <w:rPr>
          <w:b/>
        </w:rPr>
        <w:t xml:space="preserve">Tulos</w:t>
      </w:r>
    </w:p>
    <w:p>
      <w:r>
        <w:t xml:space="preserve">odottaa</w:t>
      </w:r>
    </w:p>
    <w:p>
      <w:r>
        <w:rPr>
          <w:b/>
        </w:rPr>
        <w:t xml:space="preserve">Tulos</w:t>
      </w:r>
    </w:p>
    <w:p>
      <w:r>
        <w:t xml:space="preserve">olla</w:t>
      </w:r>
    </w:p>
    <w:p>
      <w:r>
        <w:rPr>
          <w:b/>
        </w:rPr>
        <w:t xml:space="preserve">Esimerkki 6.907</w:t>
      </w:r>
    </w:p>
    <w:p>
      <w:r>
        <w:t xml:space="preserve">Läpikulku: Aasian talouksien heikkous johtaa todennäköisesti myös amerikkalaisen viennin kysynnän vähenemiseen. "Talous on pyörinyt Aasian sokkia edeltäneen vahvuuden höyryillä", McCulley sanoi.</w:t>
      </w:r>
    </w:p>
    <w:p>
      <w:r>
        <w:rPr>
          <w:b/>
        </w:rPr>
        <w:t xml:space="preserve">Tulos</w:t>
      </w:r>
    </w:p>
    <w:p>
      <w:r>
        <w:t xml:space="preserve">on</w:t>
      </w:r>
    </w:p>
    <w:p>
      <w:r>
        <w:rPr>
          <w:b/>
        </w:rPr>
        <w:t xml:space="preserve">Tulos</w:t>
      </w:r>
    </w:p>
    <w:p>
      <w:r>
        <w:t xml:space="preserve">lyijy</w:t>
      </w:r>
    </w:p>
    <w:p>
      <w:r>
        <w:rPr>
          <w:b/>
        </w:rPr>
        <w:t xml:space="preserve">Tulos</w:t>
      </w:r>
    </w:p>
    <w:p>
      <w:r>
        <w:t xml:space="preserve">kysyntä</w:t>
      </w:r>
    </w:p>
    <w:p>
      <w:r>
        <w:rPr>
          <w:b/>
        </w:rPr>
        <w:t xml:space="preserve">Tulos</w:t>
      </w:r>
    </w:p>
    <w:p>
      <w:r>
        <w:t xml:space="preserve">vienti</w:t>
      </w:r>
    </w:p>
    <w:p>
      <w:r>
        <w:rPr>
          <w:b/>
        </w:rPr>
        <w:t xml:space="preserve">Tulos</w:t>
      </w:r>
    </w:p>
    <w:p>
      <w:r>
        <w:t xml:space="preserve">käynnissä</w:t>
      </w:r>
    </w:p>
    <w:p>
      <w:r>
        <w:rPr>
          <w:b/>
        </w:rPr>
        <w:t xml:space="preserve">Tulos</w:t>
      </w:r>
    </w:p>
    <w:p>
      <w:r>
        <w:t xml:space="preserve">shokki</w:t>
      </w:r>
    </w:p>
    <w:p>
      <w:r>
        <w:rPr>
          <w:b/>
        </w:rPr>
        <w:t xml:space="preserve">Tulos</w:t>
      </w:r>
    </w:p>
    <w:p>
      <w:r>
        <w:t xml:space="preserve">sanoi</w:t>
      </w:r>
    </w:p>
    <w:p>
      <w:r>
        <w:rPr>
          <w:b/>
        </w:rPr>
        <w:t xml:space="preserve">Esimerkki 6.908</w:t>
      </w:r>
    </w:p>
    <w:p>
      <w:r>
        <w:t xml:space="preserve">Läpikulku: Acer, maailman seitsemänneksi suurin tietokonevalmistaja, ilmoitti viime kuussa, että sen nettotulos romahti 44 prosenttia edellisvuodesta 3,06 miljardiin Taiwanin dollariin (111,1 miljoonaa Yhdysvaltain dollaria) vuonna 1996. </w:t>
      </w:r>
    </w:p>
    <w:p>
      <w:r>
        <w:rPr>
          <w:b/>
        </w:rPr>
        <w:t xml:space="preserve">Tulos</w:t>
      </w:r>
    </w:p>
    <w:p>
      <w:r>
        <w:t xml:space="preserve">raportoitu</w:t>
      </w:r>
    </w:p>
    <w:p>
      <w:r>
        <w:rPr>
          <w:b/>
        </w:rPr>
        <w:t xml:space="preserve">Tulos</w:t>
      </w:r>
    </w:p>
    <w:p>
      <w:r>
        <w:t xml:space="preserve">romahti</w:t>
      </w:r>
    </w:p>
    <w:p>
      <w:r>
        <w:rPr>
          <w:b/>
        </w:rPr>
        <w:t xml:space="preserve">Esimerkki 6.909</w:t>
      </w:r>
    </w:p>
    <w:p>
      <w:r>
        <w:t xml:space="preserve">Läpikulku: Presidentti ja hänen korkeimmat avustajansa päättivät alustavasti 11. helmikuuta, että maasota on välttämätön. Hallinnon virkamiesten mukaan päätös tehtiin sen jälkeen, kun puolustusministeri Dick Cheney ja esikuntapäälliköiden puheenjohtaja kenraali Colin Powell olivat palanneet vierailulta Saudi-Arabiassa sijaitsevien sotilaskomentajien kanssa.</w:t>
      </w:r>
    </w:p>
    <w:p>
      <w:r>
        <w:rPr>
          <w:b/>
        </w:rPr>
        <w:t xml:space="preserve">Tulos</w:t>
      </w:r>
    </w:p>
    <w:p>
      <w:r>
        <w:t xml:space="preserve">päätti</w:t>
      </w:r>
    </w:p>
    <w:p>
      <w:r>
        <w:rPr>
          <w:b/>
        </w:rPr>
        <w:t xml:space="preserve">Tulos</w:t>
      </w:r>
    </w:p>
    <w:p>
      <w:r>
        <w:t xml:space="preserve">sota</w:t>
      </w:r>
    </w:p>
    <w:p>
      <w:r>
        <w:rPr>
          <w:b/>
        </w:rPr>
        <w:t xml:space="preserve">Tulos</w:t>
      </w:r>
    </w:p>
    <w:p>
      <w:r>
        <w:t xml:space="preserve">tehty</w:t>
      </w:r>
    </w:p>
    <w:p>
      <w:r>
        <w:rPr>
          <w:b/>
        </w:rPr>
        <w:t xml:space="preserve">Tulos</w:t>
      </w:r>
    </w:p>
    <w:p>
      <w:r>
        <w:t xml:space="preserve">palautettu</w:t>
      </w:r>
    </w:p>
    <w:p>
      <w:r>
        <w:rPr>
          <w:b/>
        </w:rPr>
        <w:t xml:space="preserve">Tulos</w:t>
      </w:r>
    </w:p>
    <w:p>
      <w:r>
        <w:t xml:space="preserve">sano</w:t>
      </w:r>
    </w:p>
    <w:p>
      <w:r>
        <w:rPr>
          <w:b/>
        </w:rPr>
        <w:t xml:space="preserve">Tulos</w:t>
      </w:r>
    </w:p>
    <w:p>
      <w:r>
        <w:t xml:space="preserve">käy osoitteessa</w:t>
      </w:r>
    </w:p>
    <w:p>
      <w:r>
        <w:rPr>
          <w:b/>
        </w:rPr>
        <w:t xml:space="preserve">Esimerkki 6.910</w:t>
      </w:r>
    </w:p>
    <w:p>
      <w:r>
        <w:t xml:space="preserve">Läpikulku: Schwarzkopf sanoi, että jotkut varhaiset raportit, joiden mukaan kemiallisia aseita olisi käytetty liittoutuneiden joukkoja vastaan, osoittautuivat "valheellisiksi". Irakilla uskotaan olevan kyky toimittaa kemiallisia aseita tykistön kranaateissa tai kenties neuvostovalmisteisten Frog7-ohjusten päällä.</w:t>
      </w:r>
    </w:p>
    <w:p>
      <w:r>
        <w:rPr>
          <w:b/>
        </w:rPr>
        <w:t xml:space="preserve">Tulos</w:t>
      </w:r>
    </w:p>
    <w:p>
      <w:r>
        <w:t xml:space="preserve">sanoi</w:t>
      </w:r>
    </w:p>
    <w:p>
      <w:r>
        <w:rPr>
          <w:b/>
        </w:rPr>
        <w:t xml:space="preserve">Tulos</w:t>
      </w:r>
    </w:p>
    <w:p>
      <w:r>
        <w:t xml:space="preserve">käytetty</w:t>
      </w:r>
    </w:p>
    <w:p>
      <w:r>
        <w:rPr>
          <w:b/>
        </w:rPr>
        <w:t xml:space="preserve">Tulos</w:t>
      </w:r>
    </w:p>
    <w:p>
      <w:r>
        <w:t xml:space="preserve">olla</w:t>
      </w:r>
    </w:p>
    <w:p>
      <w:r>
        <w:rPr>
          <w:b/>
        </w:rPr>
        <w:t xml:space="preserve">Tulos</w:t>
      </w:r>
    </w:p>
    <w:p>
      <w:r>
        <w:t xml:space="preserve">on</w:t>
      </w:r>
    </w:p>
    <w:p>
      <w:r>
        <w:rPr>
          <w:b/>
        </w:rPr>
        <w:t xml:space="preserve">Tulos</w:t>
      </w:r>
    </w:p>
    <w:p>
      <w:r>
        <w:t xml:space="preserve">on</w:t>
      </w:r>
    </w:p>
    <w:p>
      <w:r>
        <w:rPr>
          <w:b/>
        </w:rPr>
        <w:t xml:space="preserve">Tulos</w:t>
      </w:r>
    </w:p>
    <w:p>
      <w:r>
        <w:t xml:space="preserve">toimittaa</w:t>
      </w:r>
    </w:p>
    <w:p>
      <w:r>
        <w:rPr>
          <w:b/>
        </w:rPr>
        <w:t xml:space="preserve">Esimerkki 6.911</w:t>
      </w:r>
    </w:p>
    <w:p>
      <w:r>
        <w:t xml:space="preserve">Läpikulku: CPS:n lakimiehet keskustelivat The Timesin mukaan mahdollisesta syytteestä oikeuden kulun vääristämisestä sen jälkeen, kun he olivat tavanneet poliisin. Syytteestä voi saada enintään elinkautisen vankeusrangaistuksen.</w:t>
      </w:r>
    </w:p>
    <w:p>
      <w:r>
        <w:rPr>
          <w:b/>
        </w:rPr>
        <w:t xml:space="preserve">Tulos</w:t>
      </w:r>
    </w:p>
    <w:p>
      <w:r>
        <w:t xml:space="preserve">mukaan</w:t>
      </w:r>
    </w:p>
    <w:p>
      <w:r>
        <w:rPr>
          <w:b/>
        </w:rPr>
        <w:t xml:space="preserve">Tulos</w:t>
      </w:r>
    </w:p>
    <w:p>
      <w:r>
        <w:t xml:space="preserve">mahdollisuus</w:t>
      </w:r>
    </w:p>
    <w:p>
      <w:r>
        <w:rPr>
          <w:b/>
        </w:rPr>
        <w:t xml:space="preserve">Tulos</w:t>
      </w:r>
    </w:p>
    <w:p>
      <w:r>
        <w:t xml:space="preserve">perverssi</w:t>
      </w:r>
    </w:p>
    <w:p>
      <w:r>
        <w:rPr>
          <w:b/>
        </w:rPr>
        <w:t xml:space="preserve">Tulos</w:t>
      </w:r>
    </w:p>
    <w:p>
      <w:r>
        <w:t xml:space="preserve">oikeus</w:t>
      </w:r>
    </w:p>
    <w:p>
      <w:r>
        <w:rPr>
          <w:b/>
        </w:rPr>
        <w:t xml:space="preserve">Tulos</w:t>
      </w:r>
    </w:p>
    <w:p>
      <w:r>
        <w:t xml:space="preserve">keskusteltiin</w:t>
      </w:r>
    </w:p>
    <w:p>
      <w:r>
        <w:rPr>
          <w:b/>
        </w:rPr>
        <w:t xml:space="preserve">Tulos</w:t>
      </w:r>
    </w:p>
    <w:p>
      <w:r>
        <w:t xml:space="preserve">met</w:t>
      </w:r>
    </w:p>
    <w:p>
      <w:r>
        <w:rPr>
          <w:b/>
        </w:rPr>
        <w:t xml:space="preserve">Tulos</w:t>
      </w:r>
    </w:p>
    <w:p>
      <w:r>
        <w:t xml:space="preserve">maksu</w:t>
      </w:r>
    </w:p>
    <w:p>
      <w:r>
        <w:rPr>
          <w:b/>
        </w:rPr>
        <w:t xml:space="preserve">Tulos</w:t>
      </w:r>
    </w:p>
    <w:p>
      <w:r>
        <w:t xml:space="preserve">kuljettaa</w:t>
      </w:r>
    </w:p>
    <w:p>
      <w:r>
        <w:rPr>
          <w:b/>
        </w:rPr>
        <w:t xml:space="preserve">Tulos</w:t>
      </w:r>
    </w:p>
    <w:p>
      <w:r>
        <w:t xml:space="preserve">maksut</w:t>
      </w:r>
    </w:p>
    <w:p>
      <w:r>
        <w:rPr>
          <w:b/>
        </w:rPr>
        <w:t xml:space="preserve">Esimerkki 6.912</w:t>
      </w:r>
    </w:p>
    <w:p>
      <w:r>
        <w:t xml:space="preserve">Läpikulku: Azam sanoi, että 6 100 tonnin oopiumin määrä ei ole "hyväksyttävää eikä siedettävää", ja se "tuo maalle huonon maineen", ja lisäsi, että Afganistan ajaa presidentti Hamid Karzain johtamaa kansallista huumeidenvastaista kampanjaa. Analyytikot sanovat kuitenkin, että oopiumintuotannon hillitseminen Afganistanissa on vaikea tehtävä, sillä turvattomuus, viranomaisten korruptio ja köyhyys tarjoavat hedelmällisen maaperän teollisuudelle.</w:t>
      </w:r>
    </w:p>
    <w:p>
      <w:r>
        <w:rPr>
          <w:b/>
        </w:rPr>
        <w:t xml:space="preserve">Tulos</w:t>
      </w:r>
    </w:p>
    <w:p>
      <w:r>
        <w:t xml:space="preserve">on</w:t>
      </w:r>
    </w:p>
    <w:p>
      <w:r>
        <w:rPr>
          <w:b/>
        </w:rPr>
        <w:t xml:space="preserve">Tulos</w:t>
      </w:r>
    </w:p>
    <w:p>
      <w:r>
        <w:t xml:space="preserve">tuo</w:t>
      </w:r>
    </w:p>
    <w:p>
      <w:r>
        <w:rPr>
          <w:b/>
        </w:rPr>
        <w:t xml:space="preserve">Tulos</w:t>
      </w:r>
    </w:p>
    <w:p>
      <w:r>
        <w:t xml:space="preserve">sanoi</w:t>
      </w:r>
    </w:p>
    <w:p>
      <w:r>
        <w:rPr>
          <w:b/>
        </w:rPr>
        <w:t xml:space="preserve">Tulos</w:t>
      </w:r>
    </w:p>
    <w:p>
      <w:r>
        <w:t xml:space="preserve">lisäämällä</w:t>
      </w:r>
    </w:p>
    <w:p>
      <w:r>
        <w:rPr>
          <w:b/>
        </w:rPr>
        <w:t xml:space="preserve">Tulos</w:t>
      </w:r>
    </w:p>
    <w:p>
      <w:r>
        <w:t xml:space="preserve">työntäminen</w:t>
      </w:r>
    </w:p>
    <w:p>
      <w:r>
        <w:rPr>
          <w:b/>
        </w:rPr>
        <w:t xml:space="preserve">Tulos</w:t>
      </w:r>
    </w:p>
    <w:p>
      <w:r>
        <w:t xml:space="preserve">kampanja</w:t>
      </w:r>
    </w:p>
    <w:p>
      <w:r>
        <w:rPr>
          <w:b/>
        </w:rPr>
        <w:t xml:space="preserve">Tulos</w:t>
      </w:r>
    </w:p>
    <w:p>
      <w:r>
        <w:t xml:space="preserve">led</w:t>
      </w:r>
    </w:p>
    <w:p>
      <w:r>
        <w:rPr>
          <w:b/>
        </w:rPr>
        <w:t xml:space="preserve">Tulos</w:t>
      </w:r>
    </w:p>
    <w:p>
      <w:r>
        <w:t xml:space="preserve">sano</w:t>
      </w:r>
    </w:p>
    <w:p>
      <w:r>
        <w:rPr>
          <w:b/>
        </w:rPr>
        <w:t xml:space="preserve">Tulos</w:t>
      </w:r>
    </w:p>
    <w:p>
      <w:r>
        <w:t xml:space="preserve">tehtävä</w:t>
      </w:r>
    </w:p>
    <w:p>
      <w:r>
        <w:rPr>
          <w:b/>
        </w:rPr>
        <w:t xml:space="preserve">Tulos</w:t>
      </w:r>
    </w:p>
    <w:p>
      <w:r>
        <w:t xml:space="preserve">hillitse</w:t>
      </w:r>
    </w:p>
    <w:p>
      <w:r>
        <w:rPr>
          <w:b/>
        </w:rPr>
        <w:t xml:space="preserve">Tulos</w:t>
      </w:r>
    </w:p>
    <w:p>
      <w:r>
        <w:t xml:space="preserve">tuotanto</w:t>
      </w:r>
    </w:p>
    <w:p>
      <w:r>
        <w:rPr>
          <w:b/>
        </w:rPr>
        <w:t xml:space="preserve">Tulos</w:t>
      </w:r>
    </w:p>
    <w:p>
      <w:r>
        <w:t xml:space="preserve">turvattomuus</w:t>
      </w:r>
    </w:p>
    <w:p>
      <w:r>
        <w:rPr>
          <w:b/>
        </w:rPr>
        <w:t xml:space="preserve">Tulos</w:t>
      </w:r>
    </w:p>
    <w:p>
      <w:r>
        <w:t xml:space="preserve">korruptio</w:t>
      </w:r>
    </w:p>
    <w:p>
      <w:r>
        <w:rPr>
          <w:b/>
        </w:rPr>
        <w:t xml:space="preserve">Tulos</w:t>
      </w:r>
    </w:p>
    <w:p>
      <w:r>
        <w:t xml:space="preserve">köyhyys</w:t>
      </w:r>
    </w:p>
    <w:p>
      <w:r>
        <w:rPr>
          <w:b/>
        </w:rPr>
        <w:t xml:space="preserve">Tulos</w:t>
      </w:r>
    </w:p>
    <w:p>
      <w:r>
        <w:t xml:space="preserve">osoitteessa</w:t>
      </w:r>
    </w:p>
    <w:p>
      <w:r>
        <w:rPr>
          <w:b/>
        </w:rPr>
        <w:t xml:space="preserve">Esimerkki 6.913</w:t>
      </w:r>
    </w:p>
    <w:p>
      <w:r>
        <w:t xml:space="preserve">Läpikulku: CAC 40 laski Pariisissa 0,12 prosenttia ja päätyi 5 533,36 pisteeseen, kun taas Frankfurtissa Dax vahvistui 0,04 prosenttia ja päätyi 6 611,81 pisteeseen. </w:t>
      </w:r>
    </w:p>
    <w:p>
      <w:r>
        <w:rPr>
          <w:b/>
        </w:rPr>
        <w:t xml:space="preserve">Tulos</w:t>
      </w:r>
    </w:p>
    <w:p>
      <w:r>
        <w:t xml:space="preserve">putosi</w:t>
      </w:r>
    </w:p>
    <w:p>
      <w:r>
        <w:rPr>
          <w:b/>
        </w:rPr>
        <w:t xml:space="preserve">Tulos</w:t>
      </w:r>
    </w:p>
    <w:p>
      <w:r>
        <w:t xml:space="preserve">viimeistely</w:t>
      </w:r>
    </w:p>
    <w:p>
      <w:r>
        <w:rPr>
          <w:b/>
        </w:rPr>
        <w:t xml:space="preserve">Tulos</w:t>
      </w:r>
    </w:p>
    <w:p>
      <w:r>
        <w:t xml:space="preserve">sai</w:t>
      </w:r>
    </w:p>
    <w:p>
      <w:r>
        <w:rPr>
          <w:b/>
        </w:rPr>
        <w:t xml:space="preserve">Tulos</w:t>
      </w:r>
    </w:p>
    <w:p>
      <w:r>
        <w:t xml:space="preserve">sulje</w:t>
      </w:r>
    </w:p>
    <w:p>
      <w:r>
        <w:rPr>
          <w:b/>
        </w:rPr>
        <w:t xml:space="preserve">Esimerkki 6.914</w:t>
      </w:r>
    </w:p>
    <w:p>
      <w:r>
        <w:t xml:space="preserve">Läpikulku: Aiemmin tiistaina Zairen kapinalliset pyysivät YK:n työntekijöitä valmistautumaan lentämään kotiin ensimmäisen noin 1 000 ruandalaisen pakolaisen ryhmän Kisanganista Itä-Zairessa, kertoi YK:n pakolaisjärjestö. Antonella Gesulfo YK:n pakolaisasiain päävaltuutetusta kertoi Kisanganissa, että kapinalliset olivat kertoneet UNHCR:lle, että hutupakolaiset olivat matkalla kaupunkiin Biarosta junalla.</w:t>
      </w:r>
    </w:p>
    <w:p>
      <w:r>
        <w:rPr>
          <w:b/>
        </w:rPr>
        <w:t xml:space="preserve">Tulos</w:t>
      </w:r>
    </w:p>
    <w:p>
      <w:r>
        <w:t xml:space="preserve">Tiistai</w:t>
      </w:r>
    </w:p>
    <w:p>
      <w:r>
        <w:rPr>
          <w:b/>
        </w:rPr>
        <w:t xml:space="preserve">Tulos</w:t>
      </w:r>
    </w:p>
    <w:p>
      <w:r>
        <w:t xml:space="preserve">kysyi</w:t>
      </w:r>
    </w:p>
    <w:p>
      <w:r>
        <w:rPr>
          <w:b/>
        </w:rPr>
        <w:t xml:space="preserve">Tulos</w:t>
      </w:r>
    </w:p>
    <w:p>
      <w:r>
        <w:t xml:space="preserve">valmistaa</w:t>
      </w:r>
    </w:p>
    <w:p>
      <w:r>
        <w:rPr>
          <w:b/>
        </w:rPr>
        <w:t xml:space="preserve">Tulos</w:t>
      </w:r>
    </w:p>
    <w:p>
      <w:r>
        <w:t xml:space="preserve">lentää</w:t>
      </w:r>
    </w:p>
    <w:p>
      <w:r>
        <w:rPr>
          <w:b/>
        </w:rPr>
        <w:t xml:space="preserve">Tulos</w:t>
      </w:r>
    </w:p>
    <w:p>
      <w:r>
        <w:t xml:space="preserve">sanoi</w:t>
      </w:r>
    </w:p>
    <w:p>
      <w:r>
        <w:rPr>
          <w:b/>
        </w:rPr>
        <w:t xml:space="preserve">Tulos</w:t>
      </w:r>
    </w:p>
    <w:p>
      <w:r>
        <w:t xml:space="preserve">sanoi</w:t>
      </w:r>
    </w:p>
    <w:p>
      <w:r>
        <w:rPr>
          <w:b/>
        </w:rPr>
        <w:t xml:space="preserve">Tulos</w:t>
      </w:r>
    </w:p>
    <w:p>
      <w:r>
        <w:t xml:space="preserve">kertoi</w:t>
      </w:r>
    </w:p>
    <w:p>
      <w:r>
        <w:rPr>
          <w:b/>
        </w:rPr>
        <w:t xml:space="preserve">Tulos</w:t>
      </w:r>
    </w:p>
    <w:p>
      <w:r>
        <w:t xml:space="preserve">matkustaminen</w:t>
      </w:r>
    </w:p>
    <w:p>
      <w:r>
        <w:rPr>
          <w:b/>
        </w:rPr>
        <w:t xml:space="preserve">Esimerkki 6.915</w:t>
      </w:r>
    </w:p>
    <w:p>
      <w:r>
        <w:t xml:space="preserve">Läpikulku: Englanti voitti ensimmäisen ottelun 42 juoksulla ja Pakistan voitti toisen ottelun seitsemällä wikillä - molemmat pelattiin Lahoressa. Englanti menetti lyöjä Kevin Pietersenin kaksi päivää ennen ottelua, kun selkä- ja kylkiluuvaivat pakottivat hänet palaamaan kotiin.</w:t>
      </w:r>
    </w:p>
    <w:p>
      <w:r>
        <w:rPr>
          <w:b/>
        </w:rPr>
        <w:t xml:space="preserve">Tulos</w:t>
      </w:r>
    </w:p>
    <w:p>
      <w:r>
        <w:t xml:space="preserve">tasoitettu</w:t>
      </w:r>
    </w:p>
    <w:p>
      <w:r>
        <w:rPr>
          <w:b/>
        </w:rPr>
        <w:t xml:space="preserve">Tulos</w:t>
      </w:r>
    </w:p>
    <w:p>
      <w:r>
        <w:t xml:space="preserve">voitti</w:t>
      </w:r>
    </w:p>
    <w:p>
      <w:r>
        <w:rPr>
          <w:b/>
        </w:rPr>
        <w:t xml:space="preserve">Tulos</w:t>
      </w:r>
    </w:p>
    <w:p>
      <w:r>
        <w:t xml:space="preserve">voitti</w:t>
      </w:r>
    </w:p>
    <w:p>
      <w:r>
        <w:rPr>
          <w:b/>
        </w:rPr>
        <w:t xml:space="preserve">Tulos</w:t>
      </w:r>
    </w:p>
    <w:p>
      <w:r>
        <w:t xml:space="preserve">pelataan</w:t>
      </w:r>
    </w:p>
    <w:p>
      <w:r>
        <w:rPr>
          <w:b/>
        </w:rPr>
        <w:t xml:space="preserve">Tulos</w:t>
      </w:r>
    </w:p>
    <w:p>
      <w:r>
        <w:t xml:space="preserve">kadonnut</w:t>
      </w:r>
    </w:p>
    <w:p>
      <w:r>
        <w:rPr>
          <w:b/>
        </w:rPr>
        <w:t xml:space="preserve">Tulos</w:t>
      </w:r>
    </w:p>
    <w:p>
      <w:r>
        <w:t xml:space="preserve">pakotettu</w:t>
      </w:r>
    </w:p>
    <w:p>
      <w:r>
        <w:rPr>
          <w:b/>
        </w:rPr>
        <w:t xml:space="preserve">Tulos</w:t>
      </w:r>
    </w:p>
    <w:p>
      <w:r>
        <w:t xml:space="preserve">return</w:t>
      </w:r>
    </w:p>
    <w:p>
      <w:r>
        <w:rPr>
          <w:b/>
        </w:rPr>
        <w:t xml:space="preserve">Esimerkki 6.916</w:t>
      </w:r>
    </w:p>
    <w:p>
      <w:r>
        <w:t xml:space="preserve">Läpikulku: Chalbanin kaupungissa, noin 8 kilometrin päässä Pakistanin hallitseman Kašmirin pääkaupungista Muzaffarabadista. Televisio kertoi aiemmin, että 10 ihmistä kuoli sairaalassa.</w:t>
      </w:r>
    </w:p>
    <w:p>
      <w:r>
        <w:rPr>
          <w:b/>
        </w:rPr>
        <w:t xml:space="preserve">Tulos</w:t>
      </w:r>
    </w:p>
    <w:p>
      <w:r>
        <w:t xml:space="preserve">raportoitu</w:t>
      </w:r>
    </w:p>
    <w:p>
      <w:r>
        <w:rPr>
          <w:b/>
        </w:rPr>
        <w:t xml:space="preserve">Tulos</w:t>
      </w:r>
    </w:p>
    <w:p>
      <w:r>
        <w:t xml:space="preserve">matkustaa</w:t>
      </w:r>
    </w:p>
    <w:p>
      <w:r>
        <w:rPr>
          <w:b/>
        </w:rPr>
        <w:t xml:space="preserve">Tulos</w:t>
      </w:r>
    </w:p>
    <w:p>
      <w:r>
        <w:t xml:space="preserve">raportoitu</w:t>
      </w:r>
    </w:p>
    <w:p>
      <w:r>
        <w:rPr>
          <w:b/>
        </w:rPr>
        <w:t xml:space="preserve">Tulos</w:t>
      </w:r>
    </w:p>
    <w:p>
      <w:r>
        <w:t xml:space="preserve">kuoli</w:t>
      </w:r>
    </w:p>
    <w:p>
      <w:r>
        <w:rPr>
          <w:b/>
        </w:rPr>
        <w:t xml:space="preserve">Tulos</w:t>
      </w:r>
    </w:p>
    <w:p>
      <w:r>
        <w:t xml:space="preserve">onnettomuus</w:t>
      </w:r>
    </w:p>
    <w:p>
      <w:r>
        <w:rPr>
          <w:b/>
        </w:rPr>
        <w:t xml:space="preserve">Esimerkki 6.917</w:t>
      </w:r>
    </w:p>
    <w:p>
      <w:r>
        <w:t xml:space="preserve">Läpikulku: Asiakirjassa säännellään kauttakulkua ja investointeja energia-alalla ja sallitaan ulkomaisten yritysten lisääntynyt kilpailu markkinoilla. Venäjä on kuitenkin toistaiseksi kieltäytynyt ratifioimasta peruskirjaa.</w:t>
      </w:r>
    </w:p>
    <w:p>
      <w:r>
        <w:rPr>
          <w:b/>
        </w:rPr>
        <w:t xml:space="preserve">Tulos</w:t>
      </w:r>
    </w:p>
    <w:p>
      <w:r>
        <w:t xml:space="preserve">commit</w:t>
      </w:r>
    </w:p>
    <w:p>
      <w:r>
        <w:rPr>
          <w:b/>
        </w:rPr>
        <w:t xml:space="preserve">Tulos</w:t>
      </w:r>
    </w:p>
    <w:p>
      <w:r>
        <w:t xml:space="preserve">säätelee</w:t>
      </w:r>
    </w:p>
    <w:p>
      <w:r>
        <w:rPr>
          <w:b/>
        </w:rPr>
        <w:t xml:space="preserve">Tulos</w:t>
      </w:r>
    </w:p>
    <w:p>
      <w:r>
        <w:t xml:space="preserve">sallii</w:t>
      </w:r>
    </w:p>
    <w:p>
      <w:r>
        <w:rPr>
          <w:b/>
        </w:rPr>
        <w:t xml:space="preserve">Tulos</w:t>
      </w:r>
    </w:p>
    <w:p>
      <w:r>
        <w:t xml:space="preserve">kieltäytyi</w:t>
      </w:r>
    </w:p>
    <w:p>
      <w:r>
        <w:rPr>
          <w:b/>
        </w:rPr>
        <w:t xml:space="preserve">Tulos</w:t>
      </w:r>
    </w:p>
    <w:p>
      <w:r>
        <w:t xml:space="preserve">sijoitus</w:t>
      </w:r>
    </w:p>
    <w:p>
      <w:r>
        <w:rPr>
          <w:b/>
        </w:rPr>
        <w:t xml:space="preserve">Tulos</w:t>
      </w:r>
    </w:p>
    <w:p>
      <w:r>
        <w:t xml:space="preserve">ratifioi</w:t>
      </w:r>
    </w:p>
    <w:p>
      <w:r>
        <w:rPr>
          <w:b/>
        </w:rPr>
        <w:t xml:space="preserve">Esimerkki 6.918</w:t>
      </w:r>
    </w:p>
    <w:p>
      <w:r>
        <w:t xml:space="preserve">Läpikulku: Sosialistinen pääministeri kommentoi: "On parempi, että tulitauko on pysyvä kuin että pommit räjähtävät, kuten vuosi sitten tapahtui". "Se on myös parempi kuin neljä tai viisi vuotta sitten, jolloin meillä oli traagisia tappavia iskuja."</w:t>
      </w:r>
    </w:p>
    <w:p>
      <w:r>
        <w:rPr>
          <w:b/>
        </w:rPr>
        <w:t xml:space="preserve">Tulos</w:t>
      </w:r>
    </w:p>
    <w:p>
      <w:r>
        <w:t xml:space="preserve">tulitauko</w:t>
      </w:r>
    </w:p>
    <w:p>
      <w:r>
        <w:rPr>
          <w:b/>
        </w:rPr>
        <w:t xml:space="preserve">Tulos</w:t>
      </w:r>
    </w:p>
    <w:p>
      <w:r>
        <w:t xml:space="preserve">off</w:t>
      </w:r>
    </w:p>
    <w:p>
      <w:r>
        <w:rPr>
          <w:b/>
        </w:rPr>
        <w:t xml:space="preserve">Tulos</w:t>
      </w:r>
    </w:p>
    <w:p>
      <w:r>
        <w:t xml:space="preserve">happening</w:t>
      </w:r>
    </w:p>
    <w:p>
      <w:r>
        <w:rPr>
          <w:b/>
        </w:rPr>
        <w:t xml:space="preserve">Tulos</w:t>
      </w:r>
    </w:p>
    <w:p>
      <w:r>
        <w:t xml:space="preserve">kommentoi</w:t>
      </w:r>
    </w:p>
    <w:p>
      <w:r>
        <w:rPr>
          <w:b/>
        </w:rPr>
        <w:t xml:space="preserve">Tulos</w:t>
      </w:r>
    </w:p>
    <w:p>
      <w:r>
        <w:t xml:space="preserve">hyökkäykset</w:t>
      </w:r>
    </w:p>
    <w:p>
      <w:r>
        <w:rPr>
          <w:b/>
        </w:rPr>
        <w:t xml:space="preserve">Esimerkki 6.919</w:t>
      </w:r>
    </w:p>
    <w:p>
      <w:r>
        <w:t xml:space="preserve">Läpikulku: "Tämä on rikostutkinta, ja jokainen, joka ei tee yhteistyötä, osallistuu rikokseen", lähde sanoi. The Timesin mukaan CPS:n lakimiehet keskustelivat mahdollisesta syytteestä oikeuden kulun vääristämisestä sen jälkeen, kun he olivat tavanneet poliisin.</w:t>
      </w:r>
    </w:p>
    <w:p>
      <w:r>
        <w:rPr>
          <w:b/>
        </w:rPr>
        <w:t xml:space="preserve">Tulos</w:t>
      </w:r>
    </w:p>
    <w:p>
      <w:r>
        <w:t xml:space="preserve">muista</w:t>
      </w:r>
    </w:p>
    <w:p>
      <w:r>
        <w:rPr>
          <w:b/>
        </w:rPr>
        <w:t xml:space="preserve">Tulos</w:t>
      </w:r>
    </w:p>
    <w:p>
      <w:r>
        <w:t xml:space="preserve">käsitellään</w:t>
      </w:r>
    </w:p>
    <w:p>
      <w:r>
        <w:rPr>
          <w:b/>
        </w:rPr>
        <w:t xml:space="preserve">Tulos</w:t>
      </w:r>
    </w:p>
    <w:p>
      <w:r>
        <w:t xml:space="preserve">kysely</w:t>
      </w:r>
    </w:p>
    <w:p>
      <w:r>
        <w:rPr>
          <w:b/>
        </w:rPr>
        <w:t xml:space="preserve">Tulos</w:t>
      </w:r>
    </w:p>
    <w:p>
      <w:r>
        <w:t xml:space="preserve">tutkimus</w:t>
      </w:r>
    </w:p>
    <w:p>
      <w:r>
        <w:rPr>
          <w:b/>
        </w:rPr>
        <w:t xml:space="preserve">Tulos</w:t>
      </w:r>
    </w:p>
    <w:p>
      <w:r>
        <w:t xml:space="preserve">epäonnistuminen</w:t>
      </w:r>
    </w:p>
    <w:p>
      <w:r>
        <w:rPr>
          <w:b/>
        </w:rPr>
        <w:t xml:space="preserve">Tulos</w:t>
      </w:r>
    </w:p>
    <w:p>
      <w:r>
        <w:t xml:space="preserve">tehdä yhteistyötä</w:t>
      </w:r>
    </w:p>
    <w:p>
      <w:r>
        <w:rPr>
          <w:b/>
        </w:rPr>
        <w:t xml:space="preserve">Tulos</w:t>
      </w:r>
    </w:p>
    <w:p>
      <w:r>
        <w:t xml:space="preserve">osallistuva</w:t>
      </w:r>
    </w:p>
    <w:p>
      <w:r>
        <w:rPr>
          <w:b/>
        </w:rPr>
        <w:t xml:space="preserve">Tulos</w:t>
      </w:r>
    </w:p>
    <w:p>
      <w:r>
        <w:t xml:space="preserve">sanoi</w:t>
      </w:r>
    </w:p>
    <w:p>
      <w:r>
        <w:rPr>
          <w:b/>
        </w:rPr>
        <w:t xml:space="preserve">Tulos</w:t>
      </w:r>
    </w:p>
    <w:p>
      <w:r>
        <w:t xml:space="preserve">mukaan</w:t>
      </w:r>
    </w:p>
    <w:p>
      <w:r>
        <w:rPr>
          <w:b/>
        </w:rPr>
        <w:t xml:space="preserve">Tulos</w:t>
      </w:r>
    </w:p>
    <w:p>
      <w:r>
        <w:t xml:space="preserve">perverssi</w:t>
      </w:r>
    </w:p>
    <w:p>
      <w:r>
        <w:rPr>
          <w:b/>
        </w:rPr>
        <w:t xml:space="preserve">Tulos</w:t>
      </w:r>
    </w:p>
    <w:p>
      <w:r>
        <w:t xml:space="preserve">maksut</w:t>
      </w:r>
    </w:p>
    <w:p>
      <w:r>
        <w:rPr>
          <w:b/>
        </w:rPr>
        <w:t xml:space="preserve">Tulos</w:t>
      </w:r>
    </w:p>
    <w:p>
      <w:r>
        <w:t xml:space="preserve">keskusteltiin</w:t>
      </w:r>
    </w:p>
    <w:p>
      <w:r>
        <w:rPr>
          <w:b/>
        </w:rPr>
        <w:t xml:space="preserve">Tulos</w:t>
      </w:r>
    </w:p>
    <w:p>
      <w:r>
        <w:t xml:space="preserve">met</w:t>
      </w:r>
    </w:p>
    <w:p>
      <w:r>
        <w:rPr>
          <w:b/>
        </w:rPr>
        <w:t xml:space="preserve">Tulos</w:t>
      </w:r>
    </w:p>
    <w:p>
      <w:r>
        <w:t xml:space="preserve">rikos</w:t>
      </w:r>
    </w:p>
    <w:p>
      <w:r>
        <w:rPr>
          <w:b/>
        </w:rPr>
        <w:t xml:space="preserve">Esimerkki 6.920</w:t>
      </w:r>
    </w:p>
    <w:p>
      <w:r>
        <w:t xml:space="preserve">Läpikulku: LeGere selitti tuloskasvun johtuvan yhtiön pitkien rekkakuljetusten vakuutuslinjojen kasvusta ja kyvystä pitää vakuutusmaksut kiinteinä. </w:t>
      </w:r>
    </w:p>
    <w:p>
      <w:r>
        <w:rPr>
          <w:b/>
        </w:rPr>
        <w:t xml:space="preserve">Tulos</w:t>
      </w:r>
    </w:p>
    <w:p>
      <w:r>
        <w:t xml:space="preserve">johtuvan</w:t>
      </w:r>
    </w:p>
    <w:p>
      <w:r>
        <w:rPr>
          <w:b/>
        </w:rPr>
        <w:t xml:space="preserve">Tulos</w:t>
      </w:r>
    </w:p>
    <w:p>
      <w:r>
        <w:t xml:space="preserve">lisätä</w:t>
      </w:r>
    </w:p>
    <w:p>
      <w:r>
        <w:rPr>
          <w:b/>
        </w:rPr>
        <w:t xml:space="preserve">Tulos</w:t>
      </w:r>
    </w:p>
    <w:p>
      <w:r>
        <w:t xml:space="preserve">kasvu</w:t>
      </w:r>
    </w:p>
    <w:p>
      <w:r>
        <w:rPr>
          <w:b/>
        </w:rPr>
        <w:t xml:space="preserve">Tulos</w:t>
      </w:r>
    </w:p>
    <w:p>
      <w:r>
        <w:t xml:space="preserve">pitää</w:t>
      </w:r>
    </w:p>
    <w:p>
      <w:r>
        <w:rPr>
          <w:b/>
        </w:rPr>
        <w:t xml:space="preserve">Tulos</w:t>
      </w:r>
    </w:p>
    <w:p>
      <w:r>
        <w:t xml:space="preserve">kyky</w:t>
      </w:r>
    </w:p>
    <w:p>
      <w:r>
        <w:rPr>
          <w:b/>
        </w:rPr>
        <w:t xml:space="preserve">Esimerkki 6.921</w:t>
      </w:r>
    </w:p>
    <w:p>
      <w:r>
        <w:t xml:space="preserve">Läpikulku: ISNA-uutistoimisto kertoi maanantaina, että presidentti Mahmud Ahmadinejad aikoo pyytää Iranin parlamentilta lisäbudjettia, koska hänen hallituksensa kassa tyhjenee kolme kuukautta ennen Iranin nykyisen verovuoden päättymistä. "Hallitukselle myönnetty budjetti loppuu (iranilaisen) Azar-kuukauden (22. joulukuuta) loppuun mennessä", virasto siteerasi Ahmadinejadia.</w:t>
      </w:r>
    </w:p>
    <w:p>
      <w:r>
        <w:rPr>
          <w:b/>
        </w:rPr>
        <w:t xml:space="preserve">Tulos</w:t>
      </w:r>
    </w:p>
    <w:p>
      <w:r>
        <w:t xml:space="preserve">kysy</w:t>
      </w:r>
    </w:p>
    <w:p>
      <w:r>
        <w:rPr>
          <w:b/>
        </w:rPr>
        <w:t xml:space="preserve">Tulos</w:t>
      </w:r>
    </w:p>
    <w:p>
      <w:r>
        <w:t xml:space="preserve">on</w:t>
      </w:r>
    </w:p>
    <w:p>
      <w:r>
        <w:rPr>
          <w:b/>
        </w:rPr>
        <w:t xml:space="preserve">Tulos</w:t>
      </w:r>
    </w:p>
    <w:p>
      <w:r>
        <w:t xml:space="preserve">ajaa</w:t>
      </w:r>
    </w:p>
    <w:p>
      <w:r>
        <w:rPr>
          <w:b/>
        </w:rPr>
        <w:t xml:space="preserve">Tulos</w:t>
      </w:r>
    </w:p>
    <w:p>
      <w:r>
        <w:t xml:space="preserve">raportoitu</w:t>
      </w:r>
    </w:p>
    <w:p>
      <w:r>
        <w:rPr>
          <w:b/>
        </w:rPr>
        <w:t xml:space="preserve">Tulos</w:t>
      </w:r>
    </w:p>
    <w:p>
      <w:r>
        <w:t xml:space="preserve">jaettu</w:t>
      </w:r>
    </w:p>
    <w:p>
      <w:r>
        <w:rPr>
          <w:b/>
        </w:rPr>
        <w:t xml:space="preserve">Tulos</w:t>
      </w:r>
    </w:p>
    <w:p>
      <w:r>
        <w:t xml:space="preserve">ajaa</w:t>
      </w:r>
    </w:p>
    <w:p>
      <w:r>
        <w:rPr>
          <w:b/>
        </w:rPr>
        <w:t xml:space="preserve">Tulos</w:t>
      </w:r>
    </w:p>
    <w:p>
      <w:r>
        <w:t xml:space="preserve">lainattu</w:t>
      </w:r>
    </w:p>
    <w:p>
      <w:r>
        <w:rPr>
          <w:b/>
        </w:rPr>
        <w:t xml:space="preserve">Tulos</w:t>
      </w:r>
    </w:p>
    <w:p>
      <w:r>
        <w:t xml:space="preserve">sanomalla</w:t>
      </w:r>
    </w:p>
    <w:p>
      <w:r>
        <w:rPr>
          <w:b/>
        </w:rPr>
        <w:t xml:space="preserve">Esimerkki 6.922</w:t>
      </w:r>
    </w:p>
    <w:p>
      <w:r>
        <w:t xml:space="preserve">Läpikulku: Triet kuvaili vuoropuhelun alussa johtajien keskusteluja "syvällisiksi" ja "rikkaiksi". Myöhemmin lauantai-iltana johtajat ja puolisot osallistuvat viralliselle illalliselle ja kulttuuriesitykseen National Convention Centerissä, jota isännöivät Vietnamin presidentti ja hänen puolisonsa.</w:t>
      </w:r>
    </w:p>
    <w:p>
      <w:r>
        <w:rPr>
          <w:b/>
        </w:rPr>
        <w:t xml:space="preserve">Tulos</w:t>
      </w:r>
    </w:p>
    <w:p>
      <w:r>
        <w:t xml:space="preserve">Puhuminen</w:t>
      </w:r>
    </w:p>
    <w:p>
      <w:r>
        <w:rPr>
          <w:b/>
        </w:rPr>
        <w:t xml:space="preserve">Tulos</w:t>
      </w:r>
    </w:p>
    <w:p>
      <w:r>
        <w:t xml:space="preserve">vuoropuhelu</w:t>
      </w:r>
    </w:p>
    <w:p>
      <w:r>
        <w:rPr>
          <w:b/>
        </w:rPr>
        <w:t xml:space="preserve">Tulos</w:t>
      </w:r>
    </w:p>
    <w:p>
      <w:r>
        <w:t xml:space="preserve">kuvattu</w:t>
      </w:r>
    </w:p>
    <w:p>
      <w:r>
        <w:rPr>
          <w:b/>
        </w:rPr>
        <w:t xml:space="preserve">Tulos</w:t>
      </w:r>
    </w:p>
    <w:p>
      <w:r>
        <w:t xml:space="preserve">keskustelut</w:t>
      </w:r>
    </w:p>
    <w:p>
      <w:r>
        <w:rPr>
          <w:b/>
        </w:rPr>
        <w:t xml:space="preserve">Tulos</w:t>
      </w:r>
    </w:p>
    <w:p>
      <w:r>
        <w:t xml:space="preserve">osallistu</w:t>
      </w:r>
    </w:p>
    <w:p>
      <w:r>
        <w:rPr>
          <w:b/>
        </w:rPr>
        <w:t xml:space="preserve">Tulos</w:t>
      </w:r>
    </w:p>
    <w:p>
      <w:r>
        <w:t xml:space="preserve">illallinen</w:t>
      </w:r>
    </w:p>
    <w:p>
      <w:r>
        <w:rPr>
          <w:b/>
        </w:rPr>
        <w:t xml:space="preserve">Tulos</w:t>
      </w:r>
    </w:p>
    <w:p>
      <w:r>
        <w:t xml:space="preserve">suorituskyky</w:t>
      </w:r>
    </w:p>
    <w:p>
      <w:r>
        <w:rPr>
          <w:b/>
        </w:rPr>
        <w:t xml:space="preserve">Tulos</w:t>
      </w:r>
    </w:p>
    <w:p>
      <w:r>
        <w:t xml:space="preserve">isännöity</w:t>
      </w:r>
    </w:p>
    <w:p>
      <w:r>
        <w:rPr>
          <w:b/>
        </w:rPr>
        <w:t xml:space="preserve">Esimerkki 6.923</w:t>
      </w:r>
    </w:p>
    <w:p>
      <w:r>
        <w:t xml:space="preserve">Läpikulku: Rubinstein sanoi, että Netanjahua vastaan ei nosteta korruptiosyytteitä todisteiden puuttumisen vuoksi. Oppositiojohtaja vaati ennenaikaisia vaaleja ja ilmoitti kansallisesta vetoomuskampanjasta.</w:t>
      </w:r>
    </w:p>
    <w:p>
      <w:r>
        <w:rPr>
          <w:b/>
        </w:rPr>
        <w:t xml:space="preserve">Tulos</w:t>
      </w:r>
    </w:p>
    <w:p>
      <w:r>
        <w:t xml:space="preserve">lausunto</w:t>
      </w:r>
    </w:p>
    <w:p>
      <w:r>
        <w:rPr>
          <w:b/>
        </w:rPr>
        <w:t xml:space="preserve">Tulos</w:t>
      </w:r>
    </w:p>
    <w:p>
      <w:r>
        <w:t xml:space="preserve">sanoi</w:t>
      </w:r>
    </w:p>
    <w:p>
      <w:r>
        <w:rPr>
          <w:b/>
        </w:rPr>
        <w:t xml:space="preserve">Tulos</w:t>
      </w:r>
    </w:p>
    <w:p>
      <w:r>
        <w:t xml:space="preserve">maksut</w:t>
      </w:r>
    </w:p>
    <w:p>
      <w:r>
        <w:rPr>
          <w:b/>
        </w:rPr>
        <w:t xml:space="preserve">Tulos</w:t>
      </w:r>
    </w:p>
    <w:p>
      <w:r>
        <w:t xml:space="preserve">painettu</w:t>
      </w:r>
    </w:p>
    <w:p>
      <w:r>
        <w:rPr>
          <w:b/>
        </w:rPr>
        <w:t xml:space="preserve">Tulos</w:t>
      </w:r>
    </w:p>
    <w:p>
      <w:r>
        <w:t xml:space="preserve">puuttuu</w:t>
      </w:r>
    </w:p>
    <w:p>
      <w:r>
        <w:rPr>
          <w:b/>
        </w:rPr>
        <w:t xml:space="preserve">Tulos</w:t>
      </w:r>
    </w:p>
    <w:p>
      <w:r>
        <w:t xml:space="preserve">vaati</w:t>
      </w:r>
    </w:p>
    <w:p>
      <w:r>
        <w:rPr>
          <w:b/>
        </w:rPr>
        <w:t xml:space="preserve">Tulos</w:t>
      </w:r>
    </w:p>
    <w:p>
      <w:r>
        <w:t xml:space="preserve">vaalit</w:t>
      </w:r>
    </w:p>
    <w:p>
      <w:r>
        <w:rPr>
          <w:b/>
        </w:rPr>
        <w:t xml:space="preserve">Tulos</w:t>
      </w:r>
    </w:p>
    <w:p>
      <w:r>
        <w:t xml:space="preserve">ilmoitti</w:t>
      </w:r>
    </w:p>
    <w:p>
      <w:r>
        <w:rPr>
          <w:b/>
        </w:rPr>
        <w:t xml:space="preserve">Tulos</w:t>
      </w:r>
    </w:p>
    <w:p>
      <w:r>
        <w:t xml:space="preserve">kampanja</w:t>
      </w:r>
    </w:p>
    <w:p>
      <w:r>
        <w:rPr>
          <w:b/>
        </w:rPr>
        <w:t xml:space="preserve">Esimerkki 6.924</w:t>
      </w:r>
    </w:p>
    <w:p>
      <w:r>
        <w:t xml:space="preserve">Läpikulku: Kiyoshi Miyazato teki viisi birdietä ja yhden bogeyn ja saavutti tasapelin Imanon ja Yokoon kanssa, jotka pelasivat 64 ja 70. Miyazato pelasi birdien par-nelosella kolmannella ja par-kolmosella viidennellä, ja hävisi lyönnin seiskalla, mutta pelasi virheettömän takayksikön birdien avulla 11, 12 ja 15.</w:t>
      </w:r>
    </w:p>
    <w:p>
      <w:r>
        <w:rPr>
          <w:b/>
        </w:rPr>
        <w:t xml:space="preserve">Tulos</w:t>
      </w:r>
    </w:p>
    <w:p>
      <w:r>
        <w:t xml:space="preserve">ampui</w:t>
      </w:r>
    </w:p>
    <w:p>
      <w:r>
        <w:rPr>
          <w:b/>
        </w:rPr>
        <w:t xml:space="preserve">Tulos</w:t>
      </w:r>
    </w:p>
    <w:p>
      <w:r>
        <w:t xml:space="preserve">solmio</w:t>
      </w:r>
    </w:p>
    <w:p>
      <w:r>
        <w:rPr>
          <w:b/>
        </w:rPr>
        <w:t xml:space="preserve">Tulos</w:t>
      </w:r>
    </w:p>
    <w:p>
      <w:r>
        <w:t xml:space="preserve">laukaus</w:t>
      </w:r>
    </w:p>
    <w:p>
      <w:r>
        <w:rPr>
          <w:b/>
        </w:rPr>
        <w:t xml:space="preserve">Tulos</w:t>
      </w:r>
    </w:p>
    <w:p>
      <w:r>
        <w:t xml:space="preserve">birdies</w:t>
      </w:r>
    </w:p>
    <w:p>
      <w:r>
        <w:rPr>
          <w:b/>
        </w:rPr>
        <w:t xml:space="preserve">Tulos</w:t>
      </w:r>
    </w:p>
    <w:p>
      <w:r>
        <w:t xml:space="preserve">pudottamalla</w:t>
      </w:r>
    </w:p>
    <w:p>
      <w:r>
        <w:rPr>
          <w:b/>
        </w:rPr>
        <w:t xml:space="preserve">Tulos</w:t>
      </w:r>
    </w:p>
    <w:p>
      <w:r>
        <w:t xml:space="preserve">nauttinut</w:t>
      </w:r>
    </w:p>
    <w:p>
      <w:r>
        <w:rPr>
          <w:b/>
        </w:rPr>
        <w:t xml:space="preserve">Esimerkki 6.925</w:t>
      </w:r>
    </w:p>
    <w:p>
      <w:r>
        <w:t xml:space="preserve">Läpikulku: Ennen perjantaista ilmoitusta se sanoi harkitsevansa tornin pitämistä auki, jos lentokenttä saa viraston vakuuttuneeksi siitä, että se on "kansallisen edun" mukaista. Kongressin valtuutuksen nojalla FAA:n on leikattava lähes 600 miljoonaa dollaria lähes 48 miljardin dollarin talousarviostaan tänä verovuonna.</w:t>
      </w:r>
    </w:p>
    <w:p>
      <w:r>
        <w:rPr>
          <w:b/>
        </w:rPr>
        <w:t xml:space="preserve">Tulos</w:t>
      </w:r>
    </w:p>
    <w:p>
      <w:r>
        <w:t xml:space="preserve">ilmoitus</w:t>
      </w:r>
    </w:p>
    <w:p>
      <w:r>
        <w:rPr>
          <w:b/>
        </w:rPr>
        <w:t xml:space="preserve">Tulos</w:t>
      </w:r>
    </w:p>
    <w:p>
      <w:r>
        <w:t xml:space="preserve">sanoi</w:t>
      </w:r>
    </w:p>
    <w:p>
      <w:r>
        <w:rPr>
          <w:b/>
        </w:rPr>
        <w:t xml:space="preserve">Tulos</w:t>
      </w:r>
    </w:p>
    <w:p>
      <w:r>
        <w:t xml:space="preserve">harkitse</w:t>
      </w:r>
    </w:p>
    <w:p>
      <w:r>
        <w:rPr>
          <w:b/>
        </w:rPr>
        <w:t xml:space="preserve">Tulos</w:t>
      </w:r>
    </w:p>
    <w:p>
      <w:r>
        <w:t xml:space="preserve">pitää</w:t>
      </w:r>
    </w:p>
    <w:p>
      <w:r>
        <w:rPr>
          <w:b/>
        </w:rPr>
        <w:t xml:space="preserve">Tulos</w:t>
      </w:r>
    </w:p>
    <w:p>
      <w:r>
        <w:t xml:space="preserve">vakuuttaa</w:t>
      </w:r>
    </w:p>
    <w:p>
      <w:r>
        <w:rPr>
          <w:b/>
        </w:rPr>
        <w:t xml:space="preserve">Tulos</w:t>
      </w:r>
    </w:p>
    <w:p>
      <w:r>
        <w:t xml:space="preserve">on</w:t>
      </w:r>
    </w:p>
    <w:p>
      <w:r>
        <w:rPr>
          <w:b/>
        </w:rPr>
        <w:t xml:space="preserve">Tulos</w:t>
      </w:r>
    </w:p>
    <w:p>
      <w:r>
        <w:t xml:space="preserve">leikkaa</w:t>
      </w:r>
    </w:p>
    <w:p>
      <w:r>
        <w:rPr>
          <w:b/>
        </w:rPr>
        <w:t xml:space="preserve">Esimerkki 6.926</w:t>
      </w:r>
    </w:p>
    <w:p>
      <w:r>
        <w:t xml:space="preserve">Läpikulku: He valittivat koulun verovapaudesta ja ihmettelivät, miksi saudien ei ole pakko sallia kristittyjen palvoa maassaan. Virginia Welch toimitti tämän viestin piirikunnan hallintoneuvostolle.</w:t>
      </w:r>
    </w:p>
    <w:p>
      <w:r>
        <w:rPr>
          <w:b/>
        </w:rPr>
        <w:t xml:space="preserve">Tulos</w:t>
      </w:r>
    </w:p>
    <w:p>
      <w:r>
        <w:t xml:space="preserve">sanoi</w:t>
      </w:r>
    </w:p>
    <w:p>
      <w:r>
        <w:rPr>
          <w:b/>
        </w:rPr>
        <w:t xml:space="preserve">Tulos</w:t>
      </w:r>
    </w:p>
    <w:p>
      <w:r>
        <w:t xml:space="preserve">olla</w:t>
      </w:r>
    </w:p>
    <w:p>
      <w:r>
        <w:rPr>
          <w:b/>
        </w:rPr>
        <w:t xml:space="preserve">Tulos</w:t>
      </w:r>
    </w:p>
    <w:p>
      <w:r>
        <w:t xml:space="preserve">hyökkäykset</w:t>
      </w:r>
    </w:p>
    <w:p>
      <w:r>
        <w:rPr>
          <w:b/>
        </w:rPr>
        <w:t xml:space="preserve">Tulos</w:t>
      </w:r>
    </w:p>
    <w:p>
      <w:r>
        <w:t xml:space="preserve">valitti</w:t>
      </w:r>
    </w:p>
    <w:p>
      <w:r>
        <w:rPr>
          <w:b/>
        </w:rPr>
        <w:t xml:space="preserve">Tulos</w:t>
      </w:r>
    </w:p>
    <w:p>
      <w:r>
        <w:t xml:space="preserve">ihmetteli</w:t>
      </w:r>
    </w:p>
    <w:p>
      <w:r>
        <w:rPr>
          <w:b/>
        </w:rPr>
        <w:t xml:space="preserve">Tulos</w:t>
      </w:r>
    </w:p>
    <w:p>
      <w:r>
        <w:t xml:space="preserve">pakko</w:t>
      </w:r>
    </w:p>
    <w:p>
      <w:r>
        <w:rPr>
          <w:b/>
        </w:rPr>
        <w:t xml:space="preserve">Tulos</w:t>
      </w:r>
    </w:p>
    <w:p>
      <w:r>
        <w:t xml:space="preserve">sallia</w:t>
      </w:r>
    </w:p>
    <w:p>
      <w:r>
        <w:rPr>
          <w:b/>
        </w:rPr>
        <w:t xml:space="preserve">Tulos</w:t>
      </w:r>
    </w:p>
    <w:p>
      <w:r>
        <w:t xml:space="preserve">palvonta</w:t>
      </w:r>
    </w:p>
    <w:p>
      <w:r>
        <w:rPr>
          <w:b/>
        </w:rPr>
        <w:t xml:space="preserve">Tulos</w:t>
      </w:r>
    </w:p>
    <w:p>
      <w:r>
        <w:t xml:space="preserve">toimitettu</w:t>
      </w:r>
    </w:p>
    <w:p>
      <w:r>
        <w:rPr>
          <w:b/>
        </w:rPr>
        <w:t xml:space="preserve">Esimerkki 6.927</w:t>
      </w:r>
    </w:p>
    <w:p>
      <w:r>
        <w:t xml:space="preserve">Läpikulku: Ja tällä perusteella Keating vapautettiin vankilasta ennen kuin hän oli oikeutettu ehdonalaiseen vapauteen. Nyt Yhdysvaltain yhdeksännen piirin vetoomustuomioistuin on todennut, että alkuperäinen valitus oli virheellinen, koska siinä otettiin esiin asioita, joita ei ollut aiemmin tuotu esiin.</w:t>
      </w:r>
    </w:p>
    <w:p>
      <w:r>
        <w:rPr>
          <w:b/>
        </w:rPr>
        <w:t xml:space="preserve">Tulos</w:t>
      </w:r>
    </w:p>
    <w:p>
      <w:r>
        <w:t xml:space="preserve">julkaistu</w:t>
      </w:r>
    </w:p>
    <w:p>
      <w:r>
        <w:rPr>
          <w:b/>
        </w:rPr>
        <w:t xml:space="preserve">Tulos</w:t>
      </w:r>
    </w:p>
    <w:p>
      <w:r>
        <w:t xml:space="preserve">ehdonalaiseen vapauteen</w:t>
      </w:r>
    </w:p>
    <w:p>
      <w:r>
        <w:rPr>
          <w:b/>
        </w:rPr>
        <w:t xml:space="preserve">Tulos</w:t>
      </w:r>
    </w:p>
    <w:p>
      <w:r>
        <w:t xml:space="preserve">hallitsi</w:t>
      </w:r>
    </w:p>
    <w:p>
      <w:r>
        <w:rPr>
          <w:b/>
        </w:rPr>
        <w:t xml:space="preserve">Tulos</w:t>
      </w:r>
    </w:p>
    <w:p>
      <w:r>
        <w:t xml:space="preserve">toi</w:t>
      </w:r>
    </w:p>
    <w:p>
      <w:r>
        <w:rPr>
          <w:b/>
        </w:rPr>
        <w:t xml:space="preserve">Tulos</w:t>
      </w:r>
    </w:p>
    <w:p>
      <w:r>
        <w:t xml:space="preserve">korotettu</w:t>
      </w:r>
    </w:p>
    <w:p>
      <w:r>
        <w:rPr>
          <w:b/>
        </w:rPr>
        <w:t xml:space="preserve">Tulos</w:t>
      </w:r>
    </w:p>
    <w:p>
      <w:r>
        <w:t xml:space="preserve">valitus</w:t>
      </w:r>
    </w:p>
    <w:p>
      <w:r>
        <w:rPr>
          <w:b/>
        </w:rPr>
        <w:t xml:space="preserve">Esimerkki 6.928</w:t>
      </w:r>
    </w:p>
    <w:p>
      <w:r>
        <w:t xml:space="preserve">Läpikulku: Hallinto ei kuitenkaan aseta mitään ylärajaa sille, kuinka korkealle joukot voisivat nousta sen jälkeen, koska se katsoo, että olisi virhe aliarvioida ja etu pitää Saddam Hussein arvaamattomana. Lähi-idän kriisien suunnittelusta vastaavat Yhdysvaltain komentajat ovat aiemmin ilmoittaneet, että he pystyisivät lähettämään jopa 300 000 sotilasta.</w:t>
      </w:r>
    </w:p>
    <w:p>
      <w:r>
        <w:rPr>
          <w:b/>
        </w:rPr>
        <w:t xml:space="preserve">Tulos</w:t>
      </w:r>
    </w:p>
    <w:p>
      <w:r>
        <w:t xml:space="preserve">Laittamalla</w:t>
      </w:r>
    </w:p>
    <w:p>
      <w:r>
        <w:rPr>
          <w:b/>
        </w:rPr>
        <w:t xml:space="preserve">Tulos</w:t>
      </w:r>
    </w:p>
    <w:p>
      <w:r>
        <w:t xml:space="preserve">raja</w:t>
      </w:r>
    </w:p>
    <w:p>
      <w:r>
        <w:rPr>
          <w:b/>
        </w:rPr>
        <w:t xml:space="preserve">Tulos</w:t>
      </w:r>
    </w:p>
    <w:p>
      <w:r>
        <w:t xml:space="preserve">laskeminen</w:t>
      </w:r>
    </w:p>
    <w:p>
      <w:r>
        <w:rPr>
          <w:b/>
        </w:rPr>
        <w:t xml:space="preserve">Tulos</w:t>
      </w:r>
    </w:p>
    <w:p>
      <w:r>
        <w:t xml:space="preserve">go</w:t>
      </w:r>
    </w:p>
    <w:p>
      <w:r>
        <w:rPr>
          <w:b/>
        </w:rPr>
        <w:t xml:space="preserve">Tulos</w:t>
      </w:r>
    </w:p>
    <w:p>
      <w:r>
        <w:t xml:space="preserve">virhe</w:t>
      </w:r>
    </w:p>
    <w:p>
      <w:r>
        <w:rPr>
          <w:b/>
        </w:rPr>
        <w:t xml:space="preserve">Tulos</w:t>
      </w:r>
    </w:p>
    <w:p>
      <w:r>
        <w:t xml:space="preserve">aliarvioida</w:t>
      </w:r>
    </w:p>
    <w:p>
      <w:r>
        <w:rPr>
          <w:b/>
        </w:rPr>
        <w:t xml:space="preserve">Tulos</w:t>
      </w:r>
    </w:p>
    <w:p>
      <w:r>
        <w:t xml:space="preserve">etu</w:t>
      </w:r>
    </w:p>
    <w:p>
      <w:r>
        <w:rPr>
          <w:b/>
        </w:rPr>
        <w:t xml:space="preserve">Tulos</w:t>
      </w:r>
    </w:p>
    <w:p>
      <w:r>
        <w:t xml:space="preserve">pitää</w:t>
      </w:r>
    </w:p>
    <w:p>
      <w:r>
        <w:rPr>
          <w:b/>
        </w:rPr>
        <w:t xml:space="preserve">Tulos</w:t>
      </w:r>
    </w:p>
    <w:p>
      <w:r>
        <w:t xml:space="preserve">arvaamalla</w:t>
      </w:r>
    </w:p>
    <w:p>
      <w:r>
        <w:rPr>
          <w:b/>
        </w:rPr>
        <w:t xml:space="preserve">Tulos</w:t>
      </w:r>
    </w:p>
    <w:p>
      <w:r>
        <w:t xml:space="preserve">suunnittelu</w:t>
      </w:r>
    </w:p>
    <w:p>
      <w:r>
        <w:rPr>
          <w:b/>
        </w:rPr>
        <w:t xml:space="preserve">Tulos</w:t>
      </w:r>
    </w:p>
    <w:p>
      <w:r>
        <w:t xml:space="preserve">kriisit</w:t>
      </w:r>
    </w:p>
    <w:p>
      <w:r>
        <w:rPr>
          <w:b/>
        </w:rPr>
        <w:t xml:space="preserve">Tulos</w:t>
      </w:r>
    </w:p>
    <w:p>
      <w:r>
        <w:t xml:space="preserve">ilmoitettu</w:t>
      </w:r>
    </w:p>
    <w:p>
      <w:r>
        <w:rPr>
          <w:b/>
        </w:rPr>
        <w:t xml:space="preserve">Tulos</w:t>
      </w:r>
    </w:p>
    <w:p>
      <w:r>
        <w:t xml:space="preserve">käyttöönotto</w:t>
      </w:r>
    </w:p>
    <w:p>
      <w:r>
        <w:rPr>
          <w:b/>
        </w:rPr>
        <w:t xml:space="preserve">Esimerkki 6.929</w:t>
      </w:r>
    </w:p>
    <w:p>
      <w:r>
        <w:t xml:space="preserve">Läpikulku: Mutta hän toteaa: "Jos kaikki romahtaa täysin, se ei ole niin suuri ongelma." Amerikkalaiset virkamiehet kiistävät jyrkästi kaikenlaisen kiinnostuksen ajaa Irakin läpi kohti Bagdadia joko itse Saddam Husseinin jahtaamiseksi tai jonkin amerikkalaisjohtoisen hallituksen perustamiseksi Irakin sisälle.</w:t>
      </w:r>
    </w:p>
    <w:p>
      <w:r>
        <w:rPr>
          <w:b/>
        </w:rPr>
        <w:t xml:space="preserve">Tulos</w:t>
      </w:r>
    </w:p>
    <w:p>
      <w:r>
        <w:t xml:space="preserve">muistiinpanot</w:t>
      </w:r>
    </w:p>
    <w:p>
      <w:r>
        <w:rPr>
          <w:b/>
        </w:rPr>
        <w:t xml:space="preserve">Tulos</w:t>
      </w:r>
    </w:p>
    <w:p>
      <w:r>
        <w:t xml:space="preserve">murenee</w:t>
      </w:r>
    </w:p>
    <w:p>
      <w:r>
        <w:rPr>
          <w:b/>
        </w:rPr>
        <w:t xml:space="preserve">Tulos</w:t>
      </w:r>
    </w:p>
    <w:p>
      <w:r>
        <w:t xml:space="preserve">kieltää</w:t>
      </w:r>
    </w:p>
    <w:p>
      <w:r>
        <w:rPr>
          <w:b/>
        </w:rPr>
        <w:t xml:space="preserve">Tulos</w:t>
      </w:r>
    </w:p>
    <w:p>
      <w:r>
        <w:t xml:space="preserve">korko</w:t>
      </w:r>
    </w:p>
    <w:p>
      <w:r>
        <w:rPr>
          <w:b/>
        </w:rPr>
        <w:t xml:space="preserve">Tulos</w:t>
      </w:r>
    </w:p>
    <w:p>
      <w:r>
        <w:t xml:space="preserve">ajo</w:t>
      </w:r>
    </w:p>
    <w:p>
      <w:r>
        <w:rPr>
          <w:b/>
        </w:rPr>
        <w:t xml:space="preserve">Tulos</w:t>
      </w:r>
    </w:p>
    <w:p>
      <w:r>
        <w:t xml:space="preserve">ongelma</w:t>
      </w:r>
    </w:p>
    <w:p>
      <w:r>
        <w:rPr>
          <w:b/>
        </w:rPr>
        <w:t xml:space="preserve">Tulos</w:t>
      </w:r>
    </w:p>
    <w:p>
      <w:r>
        <w:t xml:space="preserve">harjoittaminen</w:t>
      </w:r>
    </w:p>
    <w:p>
      <w:r>
        <w:rPr>
          <w:b/>
        </w:rPr>
        <w:t xml:space="preserve">Tulos</w:t>
      </w:r>
    </w:p>
    <w:p>
      <w:r>
        <w:t xml:space="preserve">set</w:t>
      </w:r>
    </w:p>
    <w:p>
      <w:r>
        <w:rPr>
          <w:b/>
        </w:rPr>
        <w:t xml:space="preserve">Esimerkki 6.930</w:t>
      </w:r>
    </w:p>
    <w:p>
      <w:r>
        <w:t xml:space="preserve">Läpikulku: Hän moitti Damaskosta siitä, että se ei ollut tehnyt yhteistyötä tutkinnan kanssa, ja totesi, että Syyrian ja Libanonin korkeat turvallisuusviranomaiset olivat sekaantuneet murhaan. Libanonin pääministerin Fuad Sinioran oli määrä pitää myöhemmin maanantaina kabinettikokous, jossa ministerien odotettiin vaativan kansainvälisen tuomioistuimen perustamista iskujen tutkimiseksi.</w:t>
      </w:r>
    </w:p>
    <w:p>
      <w:r>
        <w:rPr>
          <w:b/>
        </w:rPr>
        <w:t xml:space="preserve">Tulos</w:t>
      </w:r>
    </w:p>
    <w:p>
      <w:r>
        <w:t xml:space="preserve">raportti</w:t>
      </w:r>
    </w:p>
    <w:p>
      <w:r>
        <w:rPr>
          <w:b/>
        </w:rPr>
        <w:t xml:space="preserve">Tulos</w:t>
      </w:r>
    </w:p>
    <w:p>
      <w:r>
        <w:t xml:space="preserve">päätteli</w:t>
      </w:r>
    </w:p>
    <w:p>
      <w:r>
        <w:rPr>
          <w:b/>
        </w:rPr>
        <w:t xml:space="preserve">Tulos</w:t>
      </w:r>
    </w:p>
    <w:p>
      <w:r>
        <w:t xml:space="preserve">mukana</w:t>
      </w:r>
    </w:p>
    <w:p>
      <w:r>
        <w:rPr>
          <w:b/>
        </w:rPr>
        <w:t xml:space="preserve">Tulos</w:t>
      </w:r>
    </w:p>
    <w:p>
      <w:r>
        <w:t xml:space="preserve">tappaminen</w:t>
      </w:r>
    </w:p>
    <w:p>
      <w:r>
        <w:rPr>
          <w:b/>
        </w:rPr>
        <w:t xml:space="preserve">Tulos</w:t>
      </w:r>
    </w:p>
    <w:p>
      <w:r>
        <w:t xml:space="preserve">nuhteli</w:t>
      </w:r>
    </w:p>
    <w:p>
      <w:r>
        <w:rPr>
          <w:b/>
        </w:rPr>
        <w:t xml:space="preserve">Tulos</w:t>
      </w:r>
    </w:p>
    <w:p>
      <w:r>
        <w:t xml:space="preserve">epäonnistuminen</w:t>
      </w:r>
    </w:p>
    <w:p>
      <w:r>
        <w:rPr>
          <w:b/>
        </w:rPr>
        <w:t xml:space="preserve">Tulos</w:t>
      </w:r>
    </w:p>
    <w:p>
      <w:r>
        <w:t xml:space="preserve">yhteistyö</w:t>
      </w:r>
    </w:p>
    <w:p>
      <w:r>
        <w:rPr>
          <w:b/>
        </w:rPr>
        <w:t xml:space="preserve">Tulos</w:t>
      </w:r>
    </w:p>
    <w:p>
      <w:r>
        <w:t xml:space="preserve">koetin</w:t>
      </w:r>
    </w:p>
    <w:p>
      <w:r>
        <w:rPr>
          <w:b/>
        </w:rPr>
        <w:t xml:space="preserve">Tulos</w:t>
      </w:r>
    </w:p>
    <w:p>
      <w:r>
        <w:t xml:space="preserve">due</w:t>
      </w:r>
    </w:p>
    <w:p>
      <w:r>
        <w:rPr>
          <w:b/>
        </w:rPr>
        <w:t xml:space="preserve">Tulos</w:t>
      </w:r>
    </w:p>
    <w:p>
      <w:r>
        <w:t xml:space="preserve">pidä</w:t>
      </w:r>
    </w:p>
    <w:p>
      <w:r>
        <w:rPr>
          <w:b/>
        </w:rPr>
        <w:t xml:space="preserve">Tulos</w:t>
      </w:r>
    </w:p>
    <w:p>
      <w:r>
        <w:t xml:space="preserve">kokous</w:t>
      </w:r>
    </w:p>
    <w:p>
      <w:r>
        <w:rPr>
          <w:b/>
        </w:rPr>
        <w:t xml:space="preserve">Tulos</w:t>
      </w:r>
    </w:p>
    <w:p>
      <w:r>
        <w:t xml:space="preserve">Maanantai</w:t>
      </w:r>
    </w:p>
    <w:p>
      <w:r>
        <w:rPr>
          <w:b/>
        </w:rPr>
        <w:t xml:space="preserve">Tulos</w:t>
      </w:r>
    </w:p>
    <w:p>
      <w:r>
        <w:t xml:space="preserve">odotettu</w:t>
      </w:r>
    </w:p>
    <w:p>
      <w:r>
        <w:rPr>
          <w:b/>
        </w:rPr>
        <w:t xml:space="preserve">Tulos</w:t>
      </w:r>
    </w:p>
    <w:p>
      <w:r>
        <w:t xml:space="preserve">soita</w:t>
      </w:r>
    </w:p>
    <w:p>
      <w:r>
        <w:rPr>
          <w:b/>
        </w:rPr>
        <w:t xml:space="preserve">Tulos</w:t>
      </w:r>
    </w:p>
    <w:p>
      <w:r>
        <w:t xml:space="preserve">tuomioistuin</w:t>
      </w:r>
    </w:p>
    <w:p>
      <w:r>
        <w:rPr>
          <w:b/>
        </w:rPr>
        <w:t xml:space="preserve">Tulos</w:t>
      </w:r>
    </w:p>
    <w:p>
      <w:r>
        <w:t xml:space="preserve">katso</w:t>
      </w:r>
    </w:p>
    <w:p>
      <w:r>
        <w:rPr>
          <w:b/>
        </w:rPr>
        <w:t xml:space="preserve">Tulos</w:t>
      </w:r>
    </w:p>
    <w:p>
      <w:r>
        <w:t xml:space="preserve">hyökkäykset</w:t>
      </w:r>
    </w:p>
    <w:p>
      <w:r>
        <w:rPr>
          <w:b/>
        </w:rPr>
        <w:t xml:space="preserve">Tulos</w:t>
      </w:r>
    </w:p>
    <w:p>
      <w:r>
        <w:t xml:space="preserve">Lokakuu</w:t>
      </w:r>
    </w:p>
    <w:p>
      <w:r>
        <w:rPr>
          <w:b/>
        </w:rPr>
        <w:t xml:space="preserve">Esimerkki 6.931</w:t>
      </w:r>
    </w:p>
    <w:p>
      <w:r>
        <w:t xml:space="preserve">Läpikulku: Hän sanoo, että hän ja paavi haluavat molemmat lopettaa ihmisten hyväksikäytön ihmisten toimesta. Kysymys kuuluu, kumpaa kuubalaiset uskovat?</w:t>
      </w:r>
    </w:p>
    <w:p>
      <w:r>
        <w:rPr>
          <w:b/>
        </w:rPr>
        <w:t xml:space="preserve">Tulos</w:t>
      </w:r>
    </w:p>
    <w:p>
      <w:r>
        <w:t xml:space="preserve">sanoo</w:t>
      </w:r>
    </w:p>
    <w:p>
      <w:r>
        <w:rPr>
          <w:b/>
        </w:rPr>
        <w:t xml:space="preserve">Tulos</w:t>
      </w:r>
    </w:p>
    <w:p>
      <w:r>
        <w:t xml:space="preserve">haluavat</w:t>
      </w:r>
    </w:p>
    <w:p>
      <w:r>
        <w:rPr>
          <w:b/>
        </w:rPr>
        <w:t xml:space="preserve">Tulos</w:t>
      </w:r>
    </w:p>
    <w:p>
      <w:r>
        <w:t xml:space="preserve">end</w:t>
      </w:r>
    </w:p>
    <w:p>
      <w:r>
        <w:rPr>
          <w:b/>
        </w:rPr>
        <w:t xml:space="preserve">Tulos</w:t>
      </w:r>
    </w:p>
    <w:p>
      <w:r>
        <w:t xml:space="preserve">hyväksikäyttö</w:t>
      </w:r>
    </w:p>
    <w:p>
      <w:r>
        <w:rPr>
          <w:b/>
        </w:rPr>
        <w:t xml:space="preserve">Tulos</w:t>
      </w:r>
    </w:p>
    <w:p>
      <w:r>
        <w:t xml:space="preserve">kysymys</w:t>
      </w:r>
    </w:p>
    <w:p>
      <w:r>
        <w:rPr>
          <w:b/>
        </w:rPr>
        <w:t xml:space="preserve">Tulos</w:t>
      </w:r>
    </w:p>
    <w:p>
      <w:r>
        <w:t xml:space="preserve">usko</w:t>
      </w:r>
    </w:p>
    <w:p>
      <w:r>
        <w:rPr>
          <w:b/>
        </w:rPr>
        <w:t xml:space="preserve">Esimerkki 6.932</w:t>
      </w:r>
    </w:p>
    <w:p>
      <w:r>
        <w:t xml:space="preserve">Läpikulku: AWB:ltä ja yksityishenkilöiltä kiellettiin tekemästä sopimuksia Yhdysvaltain hallituksen kanssa ja osallistumasta useimpiin Yhdysvaltain ohjelmiin. "AWB USA Limited oli aiemmin vuosina 2002-04 osallistunut joihinkin Yhdysvaltain maatalousministeriön vientiluottotakuuohjelmiin", hän sanoi.</w:t>
      </w:r>
    </w:p>
    <w:p>
      <w:r>
        <w:rPr>
          <w:b/>
        </w:rPr>
        <w:t xml:space="preserve">Tulos</w:t>
      </w:r>
    </w:p>
    <w:p>
      <w:r>
        <w:t xml:space="preserve">sanoi</w:t>
      </w:r>
    </w:p>
    <w:p>
      <w:r>
        <w:rPr>
          <w:b/>
        </w:rPr>
        <w:t xml:space="preserve">Tulos</w:t>
      </w:r>
    </w:p>
    <w:p>
      <w:r>
        <w:t xml:space="preserve">ripustus</w:t>
      </w:r>
    </w:p>
    <w:p>
      <w:r>
        <w:rPr>
          <w:b/>
        </w:rPr>
        <w:t xml:space="preserve">Tulos</w:t>
      </w:r>
    </w:p>
    <w:p>
      <w:r>
        <w:t xml:space="preserve">barred</w:t>
      </w:r>
    </w:p>
    <w:p>
      <w:r>
        <w:rPr>
          <w:b/>
        </w:rPr>
        <w:t xml:space="preserve">Tulos</w:t>
      </w:r>
    </w:p>
    <w:p>
      <w:r>
        <w:t xml:space="preserve">sopimukset</w:t>
      </w:r>
    </w:p>
    <w:p>
      <w:r>
        <w:rPr>
          <w:b/>
        </w:rPr>
        <w:t xml:space="preserve">Tulos</w:t>
      </w:r>
    </w:p>
    <w:p>
      <w:r>
        <w:t xml:space="preserve">osallistuva</w:t>
      </w:r>
    </w:p>
    <w:p>
      <w:r>
        <w:rPr>
          <w:b/>
        </w:rPr>
        <w:t xml:space="preserve">Tulos</w:t>
      </w:r>
    </w:p>
    <w:p>
      <w:r>
        <w:t xml:space="preserve">luettavissa</w:t>
      </w:r>
    </w:p>
    <w:p>
      <w:r>
        <w:rPr>
          <w:b/>
        </w:rPr>
        <w:t xml:space="preserve">Tulos</w:t>
      </w:r>
    </w:p>
    <w:p>
      <w:r>
        <w:t xml:space="preserve">sanoi</w:t>
      </w:r>
    </w:p>
    <w:p>
      <w:r>
        <w:rPr>
          <w:b/>
        </w:rPr>
        <w:t xml:space="preserve">Esimerkki 6.933</w:t>
      </w:r>
    </w:p>
    <w:p>
      <w:r>
        <w:t xml:space="preserve">Läpikulku: Infrastruktuuriministeri Benjamin Ben Eliezer sanoi armeijan radiossa: "Ehdotan, että kaikki ne, jotka haluavat puhua asiasta, lopettavat sen Jumalan ja Israelin turvallisuuden vuoksi". Maanantaina Olmert sanoi saksalaisen N24 Sat1 -televisioaseman haastattelussa, että Israel kuuluu niihin valtioihin, joilla on hallussaan atomipommi, ja rikkoi näin Israelin virkamiesten vuosikymmeniä kestäneen vaikenemisen asiasta.</w:t>
      </w:r>
    </w:p>
    <w:p>
      <w:r>
        <w:rPr>
          <w:b/>
        </w:rPr>
        <w:t xml:space="preserve">Tulos</w:t>
      </w:r>
    </w:p>
    <w:p>
      <w:r>
        <w:t xml:space="preserve">ehdottaa</w:t>
      </w:r>
    </w:p>
    <w:p>
      <w:r>
        <w:rPr>
          <w:b/>
        </w:rPr>
        <w:t xml:space="preserve">Tulos</w:t>
      </w:r>
    </w:p>
    <w:p>
      <w:r>
        <w:t xml:space="preserve">haluavat</w:t>
      </w:r>
    </w:p>
    <w:p>
      <w:r>
        <w:rPr>
          <w:b/>
        </w:rPr>
        <w:t xml:space="preserve">Tulos</w:t>
      </w:r>
    </w:p>
    <w:p>
      <w:r>
        <w:t xml:space="preserve">puhu</w:t>
      </w:r>
    </w:p>
    <w:p>
      <w:r>
        <w:rPr>
          <w:b/>
        </w:rPr>
        <w:t xml:space="preserve">Tulos</w:t>
      </w:r>
    </w:p>
    <w:p>
      <w:r>
        <w:t xml:space="preserve">stop</w:t>
      </w:r>
    </w:p>
    <w:p>
      <w:r>
        <w:rPr>
          <w:b/>
        </w:rPr>
        <w:t xml:space="preserve">Tulos</w:t>
      </w:r>
    </w:p>
    <w:p>
      <w:r>
        <w:t xml:space="preserve">kertoi</w:t>
      </w:r>
    </w:p>
    <w:p>
      <w:r>
        <w:rPr>
          <w:b/>
        </w:rPr>
        <w:t xml:space="preserve">Tulos</w:t>
      </w:r>
    </w:p>
    <w:p>
      <w:r>
        <w:t xml:space="preserve">sanoi</w:t>
      </w:r>
    </w:p>
    <w:p>
      <w:r>
        <w:rPr>
          <w:b/>
        </w:rPr>
        <w:t xml:space="preserve">Tulos</w:t>
      </w:r>
    </w:p>
    <w:p>
      <w:r>
        <w:t xml:space="preserve">haastattelu</w:t>
      </w:r>
    </w:p>
    <w:p>
      <w:r>
        <w:rPr>
          <w:b/>
        </w:rPr>
        <w:t xml:space="preserve">Tulos</w:t>
      </w:r>
    </w:p>
    <w:p>
      <w:r>
        <w:t xml:space="preserve">oli</w:t>
      </w:r>
    </w:p>
    <w:p>
      <w:r>
        <w:rPr>
          <w:b/>
        </w:rPr>
        <w:t xml:space="preserve">Tulos</w:t>
      </w:r>
    </w:p>
    <w:p>
      <w:r>
        <w:t xml:space="preserve">hallussaan</w:t>
      </w:r>
    </w:p>
    <w:p>
      <w:r>
        <w:rPr>
          <w:b/>
        </w:rPr>
        <w:t xml:space="preserve">Tulos</w:t>
      </w:r>
    </w:p>
    <w:p>
      <w:r>
        <w:t xml:space="preserve">breaking</w:t>
      </w:r>
    </w:p>
    <w:p>
      <w:r>
        <w:rPr>
          <w:b/>
        </w:rPr>
        <w:t xml:space="preserve">Tulos</w:t>
      </w:r>
    </w:p>
    <w:p>
      <w:r>
        <w:t xml:space="preserve">Hiljaisuus</w:t>
      </w:r>
    </w:p>
    <w:p>
      <w:r>
        <w:rPr>
          <w:b/>
        </w:rPr>
        <w:t xml:space="preserve">Esimerkki 6.934</w:t>
      </w:r>
    </w:p>
    <w:p>
      <w:r>
        <w:t xml:space="preserve">Läpikulku: Neljä verkkosivustoa hyväksyi aluksi noin 200 000 rekisteröitynyttä jäsentä maksutta, mutta vaati myöhemmin liittyneiltä henkilöiltä 199-266 juania (25-33 Yhdysvaltain dollaria) rekisteröintimaksuja. Jotkut maksoivat enemmän elinikäisestä jäsenyydestä.</w:t>
      </w:r>
    </w:p>
    <w:p>
      <w:r>
        <w:rPr>
          <w:b/>
        </w:rPr>
        <w:t xml:space="preserve">Tulos</w:t>
      </w:r>
    </w:p>
    <w:p>
      <w:r>
        <w:t xml:space="preserve">hyväksytty</w:t>
      </w:r>
    </w:p>
    <w:p>
      <w:r>
        <w:rPr>
          <w:b/>
        </w:rPr>
        <w:t xml:space="preserve">Tulos</w:t>
      </w:r>
    </w:p>
    <w:p>
      <w:r>
        <w:t xml:space="preserve">vaati</w:t>
      </w:r>
    </w:p>
    <w:p>
      <w:r>
        <w:rPr>
          <w:b/>
        </w:rPr>
        <w:t xml:space="preserve">Tulos</w:t>
      </w:r>
    </w:p>
    <w:p>
      <w:r>
        <w:t xml:space="preserve">liittyi</w:t>
      </w:r>
    </w:p>
    <w:p>
      <w:r>
        <w:rPr>
          <w:b/>
        </w:rPr>
        <w:t xml:space="preserve">Tulos</w:t>
      </w:r>
    </w:p>
    <w:p>
      <w:r>
        <w:t xml:space="preserve">maksettu</w:t>
      </w:r>
    </w:p>
    <w:p>
      <w:r>
        <w:rPr>
          <w:b/>
        </w:rPr>
        <w:t xml:space="preserve">Esimerkki 6.935</w:t>
      </w:r>
    </w:p>
    <w:p>
      <w:r>
        <w:t xml:space="preserve">Läpikulku: Kyproksen hallitus tuomitsi lauantaina jyrkästi kaksi perjantaina Keniassa ja Tansaniassa tehtyä terroristien pommi-iskua ja kutsui niitä "kauheaksi rikokseksi". Presidentti Glafcos Clerides tuomitsi terrori-iskut surunvalittelusähkeessä Yhdysvaltain presidentille Bill Clintonille ja ilmaisi myötätuntonsa uhrien perheille.</w:t>
      </w:r>
    </w:p>
    <w:p>
      <w:r>
        <w:rPr>
          <w:b/>
        </w:rPr>
        <w:t xml:space="preserve">Tulos</w:t>
      </w:r>
    </w:p>
    <w:p>
      <w:r>
        <w:t xml:space="preserve">tuomittu</w:t>
      </w:r>
    </w:p>
    <w:p>
      <w:r>
        <w:rPr>
          <w:b/>
        </w:rPr>
        <w:t xml:space="preserve">Tulos</w:t>
      </w:r>
    </w:p>
    <w:p>
      <w:r>
        <w:t xml:space="preserve">Lauantai</w:t>
      </w:r>
    </w:p>
    <w:p>
      <w:r>
        <w:rPr>
          <w:b/>
        </w:rPr>
        <w:t xml:space="preserve">Tulos</w:t>
      </w:r>
    </w:p>
    <w:p>
      <w:r>
        <w:t xml:space="preserve">hyökkäykset</w:t>
      </w:r>
    </w:p>
    <w:p>
      <w:r>
        <w:rPr>
          <w:b/>
        </w:rPr>
        <w:t xml:space="preserve">Tulos</w:t>
      </w:r>
    </w:p>
    <w:p>
      <w:r>
        <w:t xml:space="preserve">Perjantai</w:t>
      </w:r>
    </w:p>
    <w:p>
      <w:r>
        <w:rPr>
          <w:b/>
        </w:rPr>
        <w:t xml:space="preserve">Tulos</w:t>
      </w:r>
    </w:p>
    <w:p>
      <w:r>
        <w:t xml:space="preserve">soittaminen</w:t>
      </w:r>
    </w:p>
    <w:p>
      <w:r>
        <w:rPr>
          <w:b/>
        </w:rPr>
        <w:t xml:space="preserve">Tulos</w:t>
      </w:r>
    </w:p>
    <w:p>
      <w:r>
        <w:t xml:space="preserve">sähke</w:t>
      </w:r>
    </w:p>
    <w:p>
      <w:r>
        <w:rPr>
          <w:b/>
        </w:rPr>
        <w:t xml:space="preserve">Tulos</w:t>
      </w:r>
    </w:p>
    <w:p>
      <w:r>
        <w:t xml:space="preserve">tuomittu</w:t>
      </w:r>
    </w:p>
    <w:p>
      <w:r>
        <w:rPr>
          <w:b/>
        </w:rPr>
        <w:t xml:space="preserve">Tulos</w:t>
      </w:r>
    </w:p>
    <w:p>
      <w:r>
        <w:t xml:space="preserve">toimii</w:t>
      </w:r>
    </w:p>
    <w:p>
      <w:r>
        <w:rPr>
          <w:b/>
        </w:rPr>
        <w:t xml:space="preserve">Tulos</w:t>
      </w:r>
    </w:p>
    <w:p>
      <w:r>
        <w:t xml:space="preserve">laajennettu</w:t>
      </w:r>
    </w:p>
    <w:p>
      <w:r>
        <w:rPr>
          <w:b/>
        </w:rPr>
        <w:t xml:space="preserve">Esimerkki 6.936</w:t>
      </w:r>
    </w:p>
    <w:p>
      <w:r>
        <w:t xml:space="preserve">Läpikulku: Hän sanoi: "Olemme tutkineet useita vaihtoehtoja, mukaan lukien fuusio, mutta nykyisen lainsäädännön mukaan tämä oli ainoa vaihtoehto, jonka pystyimme valitsemaan". Mitsuzuka sanoi lausunnossaan, että keskeyttäminen seurasi vaikeuksia, jotka johtuivat korkeatuottoisten eläkevakuutusten myynnistä ja sitä seuranneesta osakekurssien laskusta, mikä aiheutti tuottojen heikkenemisen.</w:t>
      </w:r>
    </w:p>
    <w:p>
      <w:r>
        <w:rPr>
          <w:b/>
        </w:rPr>
        <w:t xml:space="preserve">Tulos</w:t>
      </w:r>
    </w:p>
    <w:p>
      <w:r>
        <w:t xml:space="preserve">on</w:t>
      </w:r>
    </w:p>
    <w:p>
      <w:r>
        <w:rPr>
          <w:b/>
        </w:rPr>
        <w:t xml:space="preserve">Tulos</w:t>
      </w:r>
    </w:p>
    <w:p>
      <w:r>
        <w:t xml:space="preserve">tutkittu</w:t>
      </w:r>
    </w:p>
    <w:p>
      <w:r>
        <w:rPr>
          <w:b/>
        </w:rPr>
        <w:t xml:space="preserve">Tulos</w:t>
      </w:r>
    </w:p>
    <w:p>
      <w:r>
        <w:t xml:space="preserve">mukaan lukien</w:t>
      </w:r>
    </w:p>
    <w:p>
      <w:r>
        <w:rPr>
          <w:b/>
        </w:rPr>
        <w:t xml:space="preserve">Tulos</w:t>
      </w:r>
    </w:p>
    <w:p>
      <w:r>
        <w:t xml:space="preserve">oli</w:t>
      </w:r>
    </w:p>
    <w:p>
      <w:r>
        <w:rPr>
          <w:b/>
        </w:rPr>
        <w:t xml:space="preserve">Tulos</w:t>
      </w:r>
    </w:p>
    <w:p>
      <w:r>
        <w:t xml:space="preserve">valitse</w:t>
      </w:r>
    </w:p>
    <w:p>
      <w:r>
        <w:rPr>
          <w:b/>
        </w:rPr>
        <w:t xml:space="preserve">Tulos</w:t>
      </w:r>
    </w:p>
    <w:p>
      <w:r>
        <w:t xml:space="preserve">sanoi</w:t>
      </w:r>
    </w:p>
    <w:p>
      <w:r>
        <w:rPr>
          <w:b/>
        </w:rPr>
        <w:t xml:space="preserve">Tulos</w:t>
      </w:r>
    </w:p>
    <w:p>
      <w:r>
        <w:t xml:space="preserve">ripustus</w:t>
      </w:r>
    </w:p>
    <w:p>
      <w:r>
        <w:rPr>
          <w:b/>
        </w:rPr>
        <w:t xml:space="preserve">Tulos</w:t>
      </w:r>
    </w:p>
    <w:p>
      <w:r>
        <w:t xml:space="preserve">vaikeudet</w:t>
      </w:r>
    </w:p>
    <w:p>
      <w:r>
        <w:rPr>
          <w:b/>
        </w:rPr>
        <w:t xml:space="preserve">Tulos</w:t>
      </w:r>
    </w:p>
    <w:p>
      <w:r>
        <w:t xml:space="preserve">stemming</w:t>
      </w:r>
    </w:p>
    <w:p>
      <w:r>
        <w:rPr>
          <w:b/>
        </w:rPr>
        <w:t xml:space="preserve">Tulos</w:t>
      </w:r>
    </w:p>
    <w:p>
      <w:r>
        <w:t xml:space="preserve">myynti</w:t>
      </w:r>
    </w:p>
    <w:p>
      <w:r>
        <w:rPr>
          <w:b/>
        </w:rPr>
        <w:t xml:space="preserve">Tulos</w:t>
      </w:r>
    </w:p>
    <w:p>
      <w:r>
        <w:t xml:space="preserve">laskusuhdanne</w:t>
      </w:r>
    </w:p>
    <w:p>
      <w:r>
        <w:rPr>
          <w:b/>
        </w:rPr>
        <w:t xml:space="preserve">Tulos</w:t>
      </w:r>
    </w:p>
    <w:p>
      <w:r>
        <w:t xml:space="preserve">heikkeneminen</w:t>
      </w:r>
    </w:p>
    <w:p>
      <w:r>
        <w:rPr>
          <w:b/>
        </w:rPr>
        <w:t xml:space="preserve">Tulos</w:t>
      </w:r>
    </w:p>
    <w:p>
      <w:r>
        <w:t xml:space="preserve">sanoi</w:t>
      </w:r>
    </w:p>
    <w:p>
      <w:r>
        <w:rPr>
          <w:b/>
        </w:rPr>
        <w:t xml:space="preserve">Tulos</w:t>
      </w:r>
    </w:p>
    <w:p>
      <w:r>
        <w:t xml:space="preserve">aiheuttaen</w:t>
      </w:r>
    </w:p>
    <w:p>
      <w:r>
        <w:rPr>
          <w:b/>
        </w:rPr>
        <w:t xml:space="preserve">Esimerkki 6.937</w:t>
      </w:r>
    </w:p>
    <w:p>
      <w:r>
        <w:t xml:space="preserve">Läpikulku: Weber sanoi, että Saksan ei kuitenkaan pidä jäädä lepäämään laakereilleen, sillä "vielä on tilaa merkittävälle vakauttamiselle". "Alle 3,0 prosentin alijäämäsuhde on vain välitavoite.</w:t>
      </w:r>
    </w:p>
    <w:p>
      <w:r>
        <w:rPr>
          <w:b/>
        </w:rPr>
        <w:t xml:space="preserve">Tulos</w:t>
      </w:r>
    </w:p>
    <w:p>
      <w:r>
        <w:t xml:space="preserve">levätä</w:t>
      </w:r>
    </w:p>
    <w:p>
      <w:r>
        <w:rPr>
          <w:b/>
        </w:rPr>
        <w:t xml:space="preserve">Tulos</w:t>
      </w:r>
    </w:p>
    <w:p>
      <w:r>
        <w:t xml:space="preserve">konsolidointi</w:t>
      </w:r>
    </w:p>
    <w:p>
      <w:r>
        <w:rPr>
          <w:b/>
        </w:rPr>
        <w:t xml:space="preserve">Esimerkki 6.938</w:t>
      </w:r>
    </w:p>
    <w:p>
      <w:r>
        <w:t xml:space="preserve">Läpikulku: Liu Wenhe, joka työskentelee audio- ja videotekijänoikeusyhdistyksen perustamiseksi, sanoi, että karaokebaarien keräämät maksut maksetaan musiikkiteosten tuottajille, mukaan lukien laulujen kirjoittajat ja musiikkiyhtiöt. "Jätämme ulkomaisten kollegojemme tehtäväksi hoitaa maksut ulkomaisille yrityksille ja yksityishenkilöille", Liu sanoi.</w:t>
      </w:r>
    </w:p>
    <w:p>
      <w:r>
        <w:rPr>
          <w:b/>
        </w:rPr>
        <w:t xml:space="preserve">Tulos</w:t>
      </w:r>
    </w:p>
    <w:p>
      <w:r>
        <w:t xml:space="preserve">työskentely</w:t>
      </w:r>
    </w:p>
    <w:p>
      <w:r>
        <w:rPr>
          <w:b/>
        </w:rPr>
        <w:t xml:space="preserve">Tulos</w:t>
      </w:r>
    </w:p>
    <w:p>
      <w:r>
        <w:t xml:space="preserve">perustaa</w:t>
      </w:r>
    </w:p>
    <w:p>
      <w:r>
        <w:rPr>
          <w:b/>
        </w:rPr>
        <w:t xml:space="preserve">Tulos</w:t>
      </w:r>
    </w:p>
    <w:p>
      <w:r>
        <w:t xml:space="preserve">sanoi</w:t>
      </w:r>
    </w:p>
    <w:p>
      <w:r>
        <w:rPr>
          <w:b/>
        </w:rPr>
        <w:t xml:space="preserve">Tulos</w:t>
      </w:r>
    </w:p>
    <w:p>
      <w:r>
        <w:t xml:space="preserve">kerätty</w:t>
      </w:r>
    </w:p>
    <w:p>
      <w:r>
        <w:rPr>
          <w:b/>
        </w:rPr>
        <w:t xml:space="preserve">Tulos</w:t>
      </w:r>
    </w:p>
    <w:p>
      <w:r>
        <w:t xml:space="preserve">maksettu</w:t>
      </w:r>
    </w:p>
    <w:p>
      <w:r>
        <w:rPr>
          <w:b/>
        </w:rPr>
        <w:t xml:space="preserve">Tulos</w:t>
      </w:r>
    </w:p>
    <w:p>
      <w:r>
        <w:t xml:space="preserve">jätä</w:t>
      </w:r>
    </w:p>
    <w:p>
      <w:r>
        <w:rPr>
          <w:b/>
        </w:rPr>
        <w:t xml:space="preserve">Tulos</w:t>
      </w:r>
    </w:p>
    <w:p>
      <w:r>
        <w:t xml:space="preserve">kahva</w:t>
      </w:r>
    </w:p>
    <w:p>
      <w:r>
        <w:rPr>
          <w:b/>
        </w:rPr>
        <w:t xml:space="preserve">Tulos</w:t>
      </w:r>
    </w:p>
    <w:p>
      <w:r>
        <w:t xml:space="preserve">sanoi</w:t>
      </w:r>
    </w:p>
    <w:p>
      <w:r>
        <w:rPr>
          <w:b/>
        </w:rPr>
        <w:t xml:space="preserve">Esimerkki 6.939</w:t>
      </w:r>
    </w:p>
    <w:p>
      <w:r>
        <w:t xml:space="preserve">Läpikulku: Elco ansaitsi tilikaudella 1989 7,8 miljoonaa dollaria eli 1,65 dollaria osakkeelta. Yhtiön osake laski eilen pörssissä 1,125 dollaria 13,625 dollariin.</w:t>
      </w:r>
    </w:p>
    <w:p>
      <w:r>
        <w:rPr>
          <w:b/>
        </w:rPr>
        <w:t xml:space="preserve">Tulos</w:t>
      </w:r>
    </w:p>
    <w:p>
      <w:r>
        <w:t xml:space="preserve">ansaittu</w:t>
      </w:r>
    </w:p>
    <w:p>
      <w:r>
        <w:rPr>
          <w:b/>
        </w:rPr>
        <w:t xml:space="preserve">Tulos</w:t>
      </w:r>
    </w:p>
    <w:p>
      <w:r>
        <w:t xml:space="preserve">putosi</w:t>
      </w:r>
    </w:p>
    <w:p>
      <w:r>
        <w:rPr>
          <w:b/>
        </w:rPr>
        <w:t xml:space="preserve">Tulos</w:t>
      </w:r>
    </w:p>
    <w:p>
      <w:r>
        <w:t xml:space="preserve">kaupankäynti</w:t>
      </w:r>
    </w:p>
    <w:p>
      <w:r>
        <w:rPr>
          <w:b/>
        </w:rPr>
        <w:t xml:space="preserve">Esimerkki 6.940</w:t>
      </w:r>
    </w:p>
    <w:p>
      <w:r>
        <w:t xml:space="preserve">Läpikulku: Rodionov sanoi viime kuussa, että useita muita Venäjän asevoimien kenraaleja todennäköisesti erotetaan pian korruption vuoksi, nimeämättä ketään heistä. </w:t>
      </w:r>
    </w:p>
    <w:p>
      <w:r>
        <w:rPr>
          <w:b/>
        </w:rPr>
        <w:t xml:space="preserve">Tulos</w:t>
      </w:r>
    </w:p>
    <w:p>
      <w:r>
        <w:t xml:space="preserve">sanoi</w:t>
      </w:r>
    </w:p>
    <w:p>
      <w:r>
        <w:rPr>
          <w:b/>
        </w:rPr>
        <w:t xml:space="preserve">Tulos</w:t>
      </w:r>
    </w:p>
    <w:p>
      <w:r>
        <w:t xml:space="preserve">olivat</w:t>
      </w:r>
    </w:p>
    <w:p>
      <w:r>
        <w:rPr>
          <w:b/>
        </w:rPr>
        <w:t xml:space="preserve">Tulos</w:t>
      </w:r>
    </w:p>
    <w:p>
      <w:r>
        <w:t xml:space="preserve">irtisanottu</w:t>
      </w:r>
    </w:p>
    <w:p>
      <w:r>
        <w:rPr>
          <w:b/>
        </w:rPr>
        <w:t xml:space="preserve">Tulos</w:t>
      </w:r>
    </w:p>
    <w:p>
      <w:r>
        <w:t xml:space="preserve">nimeäminen</w:t>
      </w:r>
    </w:p>
    <w:p>
      <w:r>
        <w:rPr>
          <w:b/>
        </w:rPr>
        <w:t xml:space="preserve">Esimerkki 6.941</w:t>
      </w:r>
    </w:p>
    <w:p>
      <w:r>
        <w:t xml:space="preserve">Läpikulku: Pommi-iskun jälkeen YK:n päätutkija Detlev Mehlis luovutti YK:n pääsihteerille Kofi Annanille raportin Haririn murhaa koskevasta tutkinnasta, josta syytettiin Syyriaa. Ulkoministeriö ei kertonut, tukivatko Yhdysvallat Libanonin hallituksen vaatimusta vastaavanlaisesta YK:n tutkimuksesta Tuenin murhasta sekä muiden Syyrian vastustajien murhista Libanonissa.</w:t>
      </w:r>
    </w:p>
    <w:p>
      <w:r>
        <w:rPr>
          <w:b/>
        </w:rPr>
        <w:t xml:space="preserve">Tulos</w:t>
      </w:r>
    </w:p>
    <w:p>
      <w:r>
        <w:t xml:space="preserve">pommitus</w:t>
      </w:r>
    </w:p>
    <w:p>
      <w:r>
        <w:rPr>
          <w:b/>
        </w:rPr>
        <w:t xml:space="preserve">Tulos</w:t>
      </w:r>
    </w:p>
    <w:p>
      <w:r>
        <w:t xml:space="preserve">luovutus</w:t>
      </w:r>
    </w:p>
    <w:p>
      <w:r>
        <w:rPr>
          <w:b/>
        </w:rPr>
        <w:t xml:space="preserve">Tulos</w:t>
      </w:r>
    </w:p>
    <w:p>
      <w:r>
        <w:t xml:space="preserve">koetin</w:t>
      </w:r>
    </w:p>
    <w:p>
      <w:r>
        <w:rPr>
          <w:b/>
        </w:rPr>
        <w:t xml:space="preserve">Tulos</w:t>
      </w:r>
    </w:p>
    <w:p>
      <w:r>
        <w:t xml:space="preserve">murha</w:t>
      </w:r>
    </w:p>
    <w:p>
      <w:r>
        <w:rPr>
          <w:b/>
        </w:rPr>
        <w:t xml:space="preserve">Tulos</w:t>
      </w:r>
    </w:p>
    <w:p>
      <w:r>
        <w:t xml:space="preserve">hyökkäys</w:t>
      </w:r>
    </w:p>
    <w:p>
      <w:r>
        <w:rPr>
          <w:b/>
        </w:rPr>
        <w:t xml:space="preserve">Tulos</w:t>
      </w:r>
    </w:p>
    <w:p>
      <w:r>
        <w:t xml:space="preserve">syytti</w:t>
      </w:r>
    </w:p>
    <w:p>
      <w:r>
        <w:rPr>
          <w:b/>
        </w:rPr>
        <w:t xml:space="preserve">Tulos</w:t>
      </w:r>
    </w:p>
    <w:p>
      <w:r>
        <w:t xml:space="preserve">sano</w:t>
      </w:r>
    </w:p>
    <w:p>
      <w:r>
        <w:rPr>
          <w:b/>
        </w:rPr>
        <w:t xml:space="preserve">Tulos</w:t>
      </w:r>
    </w:p>
    <w:p>
      <w:r>
        <w:t xml:space="preserve">tuettu</w:t>
      </w:r>
    </w:p>
    <w:p>
      <w:r>
        <w:rPr>
          <w:b/>
        </w:rPr>
        <w:t xml:space="preserve">Tulos</w:t>
      </w:r>
    </w:p>
    <w:p>
      <w:r>
        <w:t xml:space="preserve">soita</w:t>
      </w:r>
    </w:p>
    <w:p>
      <w:r>
        <w:rPr>
          <w:b/>
        </w:rPr>
        <w:t xml:space="preserve">Tulos</w:t>
      </w:r>
    </w:p>
    <w:p>
      <w:r>
        <w:t xml:space="preserve">kysely</w:t>
      </w:r>
    </w:p>
    <w:p>
      <w:r>
        <w:rPr>
          <w:b/>
        </w:rPr>
        <w:t xml:space="preserve">Tulos</w:t>
      </w:r>
    </w:p>
    <w:p>
      <w:r>
        <w:t xml:space="preserve">tappaminen</w:t>
      </w:r>
    </w:p>
    <w:p>
      <w:r>
        <w:rPr>
          <w:b/>
        </w:rPr>
        <w:t xml:space="preserve">Tulos</w:t>
      </w:r>
    </w:p>
    <w:p>
      <w:r>
        <w:t xml:space="preserve">murhat</w:t>
      </w:r>
    </w:p>
    <w:p>
      <w:r>
        <w:rPr>
          <w:b/>
        </w:rPr>
        <w:t xml:space="preserve">Tulos</w:t>
      </w:r>
    </w:p>
    <w:p>
      <w:r>
        <w:t xml:space="preserve">Libanon</w:t>
      </w:r>
    </w:p>
    <w:p>
      <w:r>
        <w:rPr>
          <w:b/>
        </w:rPr>
        <w:t xml:space="preserve">Esimerkki 6.942</w:t>
      </w:r>
    </w:p>
    <w:p>
      <w:r>
        <w:t xml:space="preserve">Läpikulku: British Petroleumin (BP) osakkeet nousivat kahdella pennillä 684,5 penceen ja Shellin öljyosakkeet nousivat 11 pennillä 1050,5 penceen. Pankkiosakkeet nousivat sen jälkeen, kun jälleenmyyjät ennustivat, että maailman pankkijärjestelmä konsolidoituisi edelleen.</w:t>
      </w:r>
    </w:p>
    <w:p>
      <w:r>
        <w:rPr>
          <w:b/>
        </w:rPr>
        <w:t xml:space="preserve">Tulos</w:t>
      </w:r>
    </w:p>
    <w:p>
      <w:r>
        <w:t xml:space="preserve">ruusu</w:t>
      </w:r>
    </w:p>
    <w:p>
      <w:r>
        <w:rPr>
          <w:b/>
        </w:rPr>
        <w:t xml:space="preserve">Tulos</w:t>
      </w:r>
    </w:p>
    <w:p>
      <w:r>
        <w:t xml:space="preserve">ruusu</w:t>
      </w:r>
    </w:p>
    <w:p>
      <w:r>
        <w:rPr>
          <w:b/>
        </w:rPr>
        <w:t xml:space="preserve">Tulos</w:t>
      </w:r>
    </w:p>
    <w:p>
      <w:r>
        <w:t xml:space="preserve">ruusu</w:t>
      </w:r>
    </w:p>
    <w:p>
      <w:r>
        <w:rPr>
          <w:b/>
        </w:rPr>
        <w:t xml:space="preserve">Tulos</w:t>
      </w:r>
    </w:p>
    <w:p>
      <w:r>
        <w:t xml:space="preserve">ennustettu</w:t>
      </w:r>
    </w:p>
    <w:p>
      <w:r>
        <w:rPr>
          <w:b/>
        </w:rPr>
        <w:t xml:space="preserve">Tulos</w:t>
      </w:r>
    </w:p>
    <w:p>
      <w:r>
        <w:t xml:space="preserve">konsolidointi</w:t>
      </w:r>
    </w:p>
    <w:p>
      <w:r>
        <w:rPr>
          <w:b/>
        </w:rPr>
        <w:t xml:space="preserve">Esimerkki 6.943</w:t>
      </w:r>
    </w:p>
    <w:p>
      <w:r>
        <w:t xml:space="preserve">Läpikulku: Presidentti Bush tuomitsi tänään Saddamin "hirvittävän sotapolitiikan" ja sanoi, että Yhdysvallat "iskee iskun sen periaatteen puolesta, että voima ei tee oikeutta". Pentagonissa pitämässään puheessa Bush näytti viittaavan siihen, että amerikkalaiset joukot voivat olla Persianlahden alueella vielä jonkin aikaa.</w:t>
      </w:r>
    </w:p>
    <w:p>
      <w:r>
        <w:rPr>
          <w:b/>
        </w:rPr>
        <w:t xml:space="preserve">Tulos</w:t>
      </w:r>
    </w:p>
    <w:p>
      <w:r>
        <w:t xml:space="preserve">ilmiantanut</w:t>
      </w:r>
    </w:p>
    <w:p>
      <w:r>
        <w:rPr>
          <w:b/>
        </w:rPr>
        <w:t xml:space="preserve">Tulos</w:t>
      </w:r>
    </w:p>
    <w:p>
      <w:r>
        <w:t xml:space="preserve">sanoi</w:t>
      </w:r>
    </w:p>
    <w:p>
      <w:r>
        <w:rPr>
          <w:b/>
        </w:rPr>
        <w:t xml:space="preserve">Tulos</w:t>
      </w:r>
    </w:p>
    <w:p>
      <w:r>
        <w:t xml:space="preserve">"Striking</w:t>
      </w:r>
    </w:p>
    <w:p>
      <w:r>
        <w:rPr>
          <w:b/>
        </w:rPr>
        <w:t xml:space="preserve">Tulos</w:t>
      </w:r>
    </w:p>
    <w:p>
      <w:r>
        <w:t xml:space="preserve">tee</w:t>
      </w:r>
    </w:p>
    <w:p>
      <w:r>
        <w:rPr>
          <w:b/>
        </w:rPr>
        <w:t xml:space="preserve">Tulos</w:t>
      </w:r>
    </w:p>
    <w:p>
      <w:r>
        <w:t xml:space="preserve">toimitettu</w:t>
      </w:r>
    </w:p>
    <w:p>
      <w:r>
        <w:rPr>
          <w:b/>
        </w:rPr>
        <w:t xml:space="preserve">Tulos</w:t>
      </w:r>
    </w:p>
    <w:p>
      <w:r>
        <w:t xml:space="preserve">ehdottaa</w:t>
      </w:r>
    </w:p>
    <w:p>
      <w:r>
        <w:rPr>
          <w:b/>
        </w:rPr>
        <w:t xml:space="preserve">Tulos</w:t>
      </w:r>
    </w:p>
    <w:p>
      <w:r>
        <w:t xml:space="preserve">olla</w:t>
      </w:r>
    </w:p>
    <w:p>
      <w:r>
        <w:rPr>
          <w:b/>
        </w:rPr>
        <w:t xml:space="preserve">Esimerkki 6.944</w:t>
      </w:r>
    </w:p>
    <w:p>
      <w:r>
        <w:t xml:space="preserve">Läpikulku: Kun intranet-ratkaisu toteutetaan strategisesti, se tarjoaa mahdollisuuden välittää organisaation kriittisiä, päätöksentekoa tukevia toimintoja. Se auttaa myös parantamaan viestintää ja yhteistyötä organisaation kaikilla tasoilla.</w:t>
      </w:r>
    </w:p>
    <w:p>
      <w:r>
        <w:rPr>
          <w:b/>
        </w:rPr>
        <w:t xml:space="preserve">Tulos</w:t>
      </w:r>
    </w:p>
    <w:p>
      <w:r>
        <w:t xml:space="preserve">toteutettu</w:t>
      </w:r>
    </w:p>
    <w:p>
      <w:r>
        <w:rPr>
          <w:b/>
        </w:rPr>
        <w:t xml:space="preserve">Tulos</w:t>
      </w:r>
    </w:p>
    <w:p>
      <w:r>
        <w:t xml:space="preserve">antaa</w:t>
      </w:r>
    </w:p>
    <w:p>
      <w:r>
        <w:rPr>
          <w:b/>
        </w:rPr>
        <w:t xml:space="preserve">Tulos</w:t>
      </w:r>
    </w:p>
    <w:p>
      <w:r>
        <w:t xml:space="preserve">välittää</w:t>
      </w:r>
    </w:p>
    <w:p>
      <w:r>
        <w:rPr>
          <w:b/>
        </w:rPr>
        <w:t xml:space="preserve">Tulos</w:t>
      </w:r>
    </w:p>
    <w:p>
      <w:r>
        <w:t xml:space="preserve">apua</w:t>
      </w:r>
    </w:p>
    <w:p>
      <w:r>
        <w:rPr>
          <w:b/>
        </w:rPr>
        <w:t xml:space="preserve">Tulos</w:t>
      </w:r>
    </w:p>
    <w:p>
      <w:r>
        <w:t xml:space="preserve">viestintä</w:t>
      </w:r>
    </w:p>
    <w:p>
      <w:r>
        <w:rPr>
          <w:b/>
        </w:rPr>
        <w:t xml:space="preserve">Tulos</w:t>
      </w:r>
    </w:p>
    <w:p>
      <w:r>
        <w:t xml:space="preserve">yhteistyö</w:t>
      </w:r>
    </w:p>
    <w:p>
      <w:r>
        <w:rPr>
          <w:b/>
        </w:rPr>
        <w:t xml:space="preserve">Esimerkki 6.945</w:t>
      </w:r>
    </w:p>
    <w:p>
      <w:r>
        <w:t xml:space="preserve">Läpikulku: KCNA:n mukaan "Kun KPA:n (Korean kansanarmeijan) ylipäällikkö, toveri Kim Jong-Il ilmestyi lavalle, hurraa-huutojen myrsky puhkesi". Ensimmäisessä julkisessa esiintymisessään noin 16 kuukauteen oli läsnä myös Kang Song-San, 66, jonka uskotaan saaneen potkut Pohjois-Korean pääministerin paikalta.</w:t>
      </w:r>
    </w:p>
    <w:p>
      <w:r>
        <w:rPr>
          <w:b/>
        </w:rPr>
        <w:t xml:space="preserve">Tulos</w:t>
      </w:r>
    </w:p>
    <w:p>
      <w:r>
        <w:t xml:space="preserve">ilmestyi</w:t>
      </w:r>
    </w:p>
    <w:p>
      <w:r>
        <w:rPr>
          <w:b/>
        </w:rPr>
        <w:t xml:space="preserve">Tulos</w:t>
      </w:r>
    </w:p>
    <w:p>
      <w:r>
        <w:t xml:space="preserve">myrsky</w:t>
      </w:r>
    </w:p>
    <w:p>
      <w:r>
        <w:rPr>
          <w:b/>
        </w:rPr>
        <w:t xml:space="preserve">Tulos</w:t>
      </w:r>
    </w:p>
    <w:p>
      <w:r>
        <w:t xml:space="preserve">burst</w:t>
      </w:r>
    </w:p>
    <w:p>
      <w:r>
        <w:rPr>
          <w:b/>
        </w:rPr>
        <w:t xml:space="preserve">Tulos</w:t>
      </w:r>
    </w:p>
    <w:p>
      <w:r>
        <w:t xml:space="preserve">ulkonäkö</w:t>
      </w:r>
    </w:p>
    <w:p>
      <w:r>
        <w:rPr>
          <w:b/>
        </w:rPr>
        <w:t xml:space="preserve">Tulos</w:t>
      </w:r>
    </w:p>
    <w:p>
      <w:r>
        <w:t xml:space="preserve">oli</w:t>
      </w:r>
    </w:p>
    <w:p>
      <w:r>
        <w:rPr>
          <w:b/>
        </w:rPr>
        <w:t xml:space="preserve">Tulos</w:t>
      </w:r>
    </w:p>
    <w:p>
      <w:r>
        <w:t xml:space="preserve">uskoi</w:t>
      </w:r>
    </w:p>
    <w:p>
      <w:r>
        <w:rPr>
          <w:b/>
        </w:rPr>
        <w:t xml:space="preserve">Tulos</w:t>
      </w:r>
    </w:p>
    <w:p>
      <w:r>
        <w:t xml:space="preserve">potkut</w:t>
      </w:r>
    </w:p>
    <w:p>
      <w:r>
        <w:rPr>
          <w:b/>
        </w:rPr>
        <w:t xml:space="preserve">Esimerkki 6.946</w:t>
      </w:r>
    </w:p>
    <w:p>
      <w:r>
        <w:t xml:space="preserve">Läpikulku: New Yorkin ja New Jerseyn satamaviranomaisen tiedottaja Greg Trevor kertoi, että auto oli ollut pitkäaikaisvarastossa noin kaksi viikkoa. </w:t>
      </w:r>
    </w:p>
    <w:p>
      <w:r>
        <w:rPr>
          <w:b/>
        </w:rPr>
        <w:t xml:space="preserve">Tulos</w:t>
      </w:r>
    </w:p>
    <w:p>
      <w:r>
        <w:t xml:space="preserve">ollut</w:t>
      </w:r>
    </w:p>
    <w:p>
      <w:r>
        <w:rPr>
          <w:b/>
        </w:rPr>
        <w:t xml:space="preserve">Tulos</w:t>
      </w:r>
    </w:p>
    <w:p>
      <w:r>
        <w:t xml:space="preserve">sanoi</w:t>
      </w:r>
    </w:p>
    <w:p>
      <w:r>
        <w:rPr>
          <w:b/>
        </w:rPr>
        <w:t xml:space="preserve">Esimerkki 6.947</w:t>
      </w:r>
    </w:p>
    <w:p>
      <w:r>
        <w:t xml:space="preserve">Läpikulku: Tulot olivat 16,5 miljoonaa dollaria, ja tulos oli 1,4 miljoonaa dollaria eli 48 senttiä osakkeelta oikaistuna. Haastattelussa hallituksen puheenjohtaja ja toimitusjohtaja W. Brent LeGere sanoi odottavansa viimeisen neljänneksen liikevaihdon olevan noin 28 miljoonaa dollaria.</w:t>
      </w:r>
    </w:p>
    <w:p>
      <w:r>
        <w:rPr>
          <w:b/>
        </w:rPr>
        <w:t xml:space="preserve">Tulos</w:t>
      </w:r>
    </w:p>
    <w:p>
      <w:r>
        <w:t xml:space="preserve">oli</w:t>
      </w:r>
    </w:p>
    <w:p>
      <w:r>
        <w:rPr>
          <w:b/>
        </w:rPr>
        <w:t xml:space="preserve">Tulos</w:t>
      </w:r>
    </w:p>
    <w:p>
      <w:r>
        <w:t xml:space="preserve">sanoi</w:t>
      </w:r>
    </w:p>
    <w:p>
      <w:r>
        <w:rPr>
          <w:b/>
        </w:rPr>
        <w:t xml:space="preserve">Tulos</w:t>
      </w:r>
    </w:p>
    <w:p>
      <w:r>
        <w:t xml:space="preserve">odottaa</w:t>
      </w:r>
    </w:p>
    <w:p>
      <w:r>
        <w:rPr>
          <w:b/>
        </w:rPr>
        <w:t xml:space="preserve">Esimerkki 6.948</w:t>
      </w:r>
    </w:p>
    <w:p>
      <w:r>
        <w:t xml:space="preserve">Läpikulku: Britannian pääministeri Tony Blair kiisti aiemmin tällä viikolla parlamentissa jyrkästi, että päätös olla nostamatta syytettä Donaldsonia ja kahta muuta vastaan olisi poliittisesti motivoitunut. Adams sanoi olevansa järkyttynyt, jos Blair "olisi ollut mukana juonessa, jonka tarkoituksena oli kaataa vallanjakoelin, jonka perustamiseen hän oli käyttänyt huomattavan paljon aikaa yhdessä meidän muiden kanssa".</w:t>
      </w:r>
    </w:p>
    <w:p>
      <w:r>
        <w:rPr>
          <w:b/>
        </w:rPr>
        <w:t xml:space="preserve">Tulos</w:t>
      </w:r>
    </w:p>
    <w:p>
      <w:r>
        <w:t xml:space="preserve">kielletty</w:t>
      </w:r>
    </w:p>
    <w:p>
      <w:r>
        <w:rPr>
          <w:b/>
        </w:rPr>
        <w:t xml:space="preserve">Tulos</w:t>
      </w:r>
    </w:p>
    <w:p>
      <w:r>
        <w:t xml:space="preserve">päätös</w:t>
      </w:r>
    </w:p>
    <w:p>
      <w:r>
        <w:rPr>
          <w:b/>
        </w:rPr>
        <w:t xml:space="preserve">Tulos</w:t>
      </w:r>
    </w:p>
    <w:p>
      <w:r>
        <w:t xml:space="preserve">syyttää</w:t>
      </w:r>
    </w:p>
    <w:p>
      <w:r>
        <w:rPr>
          <w:b/>
        </w:rPr>
        <w:t xml:space="preserve">Tulos</w:t>
      </w:r>
    </w:p>
    <w:p>
      <w:r>
        <w:t xml:space="preserve">sanoi</w:t>
      </w:r>
    </w:p>
    <w:p>
      <w:r>
        <w:rPr>
          <w:b/>
        </w:rPr>
        <w:t xml:space="preserve">Tulos</w:t>
      </w:r>
    </w:p>
    <w:p>
      <w:r>
        <w:t xml:space="preserve">olla</w:t>
      </w:r>
    </w:p>
    <w:p>
      <w:r>
        <w:rPr>
          <w:b/>
        </w:rPr>
        <w:t xml:space="preserve">Tulos</w:t>
      </w:r>
    </w:p>
    <w:p>
      <w:r>
        <w:t xml:space="preserve">oli</w:t>
      </w:r>
    </w:p>
    <w:p>
      <w:r>
        <w:rPr>
          <w:b/>
        </w:rPr>
        <w:t xml:space="preserve">Tulos</w:t>
      </w:r>
    </w:p>
    <w:p>
      <w:r>
        <w:t xml:space="preserve">juoni</w:t>
      </w:r>
    </w:p>
    <w:p>
      <w:r>
        <w:rPr>
          <w:b/>
        </w:rPr>
        <w:t xml:space="preserve">Tulos</w:t>
      </w:r>
    </w:p>
    <w:p>
      <w:r>
        <w:t xml:space="preserve">ota</w:t>
      </w:r>
    </w:p>
    <w:p>
      <w:r>
        <w:rPr>
          <w:b/>
        </w:rPr>
        <w:t xml:space="preserve">Tulos</w:t>
      </w:r>
    </w:p>
    <w:p>
      <w:r>
        <w:t xml:space="preserve">käytetty</w:t>
      </w:r>
    </w:p>
    <w:p>
      <w:r>
        <w:rPr>
          <w:b/>
        </w:rPr>
        <w:t xml:space="preserve">Tulos</w:t>
      </w:r>
    </w:p>
    <w:p>
      <w:r>
        <w:t xml:space="preserve">Laittamalla</w:t>
      </w:r>
    </w:p>
    <w:p>
      <w:r>
        <w:rPr>
          <w:b/>
        </w:rPr>
        <w:t xml:space="preserve">Esimerkki 6.949</w:t>
      </w:r>
    </w:p>
    <w:p>
      <w:r>
        <w:t xml:space="preserve">Läpikulku: UMNO, viralliselta nimeltään United Malays National Organization, on Malesian suurin poliittinen puolue. UMNO:n puheenjohtaja siirtyy hallituksen pääministeriksi.</w:t>
      </w:r>
    </w:p>
    <w:p>
      <w:r>
        <w:rPr>
          <w:b/>
        </w:rPr>
        <w:t xml:space="preserve">Tulos</w:t>
      </w:r>
    </w:p>
    <w:p/>
    <w:p>
      <w:r>
        <w:rPr>
          <w:b/>
        </w:rPr>
        <w:t xml:space="preserve">Esimerkki 6.950</w:t>
      </w:r>
    </w:p>
    <w:p>
      <w:r>
        <w:t xml:space="preserve">Läpikulku: "Israel ei aio sallia saattueiden kulkua Gazan kaistaleen ja Länsirannan välillä, kun palestiinalaishallinto ei toimi lopettaakseen Qassam-rakettien (kotitekoisten rakettien) ampumisen", siteerasivat parlamentin lähteet kenraali Dan Halutzia. Yhdysvaltain ulkoministerin Condoleezza Ricen viime kuussa välittämän, osapuolten välillä saavutetun periaatesopimuksen mukaan liikenteen oli määrä alkaa torstaina.</w:t>
      </w:r>
    </w:p>
    <w:p>
      <w:r>
        <w:rPr>
          <w:b/>
        </w:rPr>
        <w:t xml:space="preserve">Tulos</w:t>
      </w:r>
    </w:p>
    <w:p>
      <w:r>
        <w:t xml:space="preserve">on</w:t>
      </w:r>
    </w:p>
    <w:p>
      <w:r>
        <w:rPr>
          <w:b/>
        </w:rPr>
        <w:t xml:space="preserve">Tulos</w:t>
      </w:r>
    </w:p>
    <w:p>
      <w:r>
        <w:t xml:space="preserve">sallimalla</w:t>
      </w:r>
    </w:p>
    <w:p>
      <w:r>
        <w:rPr>
          <w:b/>
        </w:rPr>
        <w:t xml:space="preserve">Tulos</w:t>
      </w:r>
    </w:p>
    <w:p>
      <w:r>
        <w:t xml:space="preserve">läpikäynti</w:t>
      </w:r>
    </w:p>
    <w:p>
      <w:r>
        <w:rPr>
          <w:b/>
        </w:rPr>
        <w:t xml:space="preserve">Tulos</w:t>
      </w:r>
    </w:p>
    <w:p>
      <w:r>
        <w:t xml:space="preserve">toimi</w:t>
      </w:r>
    </w:p>
    <w:p>
      <w:r>
        <w:rPr>
          <w:b/>
        </w:rPr>
        <w:t xml:space="preserve">Tulos</w:t>
      </w:r>
    </w:p>
    <w:p>
      <w:r>
        <w:t xml:space="preserve">stop</w:t>
      </w:r>
    </w:p>
    <w:p>
      <w:r>
        <w:rPr>
          <w:b/>
        </w:rPr>
        <w:t xml:space="preserve">Tulos</w:t>
      </w:r>
    </w:p>
    <w:p>
      <w:r>
        <w:t xml:space="preserve">ampuminen</w:t>
      </w:r>
    </w:p>
    <w:p>
      <w:r>
        <w:rPr>
          <w:b/>
        </w:rPr>
        <w:t xml:space="preserve">Tulos</w:t>
      </w:r>
    </w:p>
    <w:p>
      <w:r>
        <w:t xml:space="preserve">lainattu</w:t>
      </w:r>
    </w:p>
    <w:p>
      <w:r>
        <w:rPr>
          <w:b/>
        </w:rPr>
        <w:t xml:space="preserve">Tulos</w:t>
      </w:r>
    </w:p>
    <w:p>
      <w:r>
        <w:t xml:space="preserve">sanomalla</w:t>
      </w:r>
    </w:p>
    <w:p>
      <w:r>
        <w:rPr>
          <w:b/>
        </w:rPr>
        <w:t xml:space="preserve">Tulos</w:t>
      </w:r>
    </w:p>
    <w:p>
      <w:r>
        <w:t xml:space="preserve">sopimus</w:t>
      </w:r>
    </w:p>
    <w:p>
      <w:r>
        <w:rPr>
          <w:b/>
        </w:rPr>
        <w:t xml:space="preserve">Tulos</w:t>
      </w:r>
    </w:p>
    <w:p>
      <w:r>
        <w:t xml:space="preserve">saavutettu</w:t>
      </w:r>
    </w:p>
    <w:p>
      <w:r>
        <w:rPr>
          <w:b/>
        </w:rPr>
        <w:t xml:space="preserve">Tulos</w:t>
      </w:r>
    </w:p>
    <w:p>
      <w:r>
        <w:t xml:space="preserve">välitetty</w:t>
      </w:r>
    </w:p>
    <w:p>
      <w:r>
        <w:rPr>
          <w:b/>
        </w:rPr>
        <w:t xml:space="preserve">Tulos</w:t>
      </w:r>
    </w:p>
    <w:p>
      <w:r>
        <w:t xml:space="preserve">palvelu</w:t>
      </w:r>
    </w:p>
    <w:p>
      <w:r>
        <w:rPr>
          <w:b/>
        </w:rPr>
        <w:t xml:space="preserve">Tulos</w:t>
      </w:r>
    </w:p>
    <w:p>
      <w:r>
        <w:t xml:space="preserve">alkanut</w:t>
      </w:r>
    </w:p>
    <w:p>
      <w:r>
        <w:rPr>
          <w:b/>
        </w:rPr>
        <w:t xml:space="preserve">Esimerkki 6.951</w:t>
      </w:r>
    </w:p>
    <w:p>
      <w:r>
        <w:t xml:space="preserve">Läpikulku: Ahmad, yhdeksänvuotias sudanilaispoika, gaalan nuorin esiintyjä, tuli Kiinaan vuonna 2004 opiskelemaan akrobatiaa Puyangissa, perinteisen kiinalaisen taiteen kehdossa Henanin maakunnassa. "Vanhempani rakastavat akrobatiaa.</w:t>
      </w:r>
    </w:p>
    <w:p>
      <w:r>
        <w:rPr>
          <w:b/>
        </w:rPr>
        <w:t xml:space="preserve">Tulos</w:t>
      </w:r>
    </w:p>
    <w:p>
      <w:r>
        <w:t xml:space="preserve">tuli</w:t>
      </w:r>
    </w:p>
    <w:p>
      <w:r>
        <w:rPr>
          <w:b/>
        </w:rPr>
        <w:t xml:space="preserve">Tulos</w:t>
      </w:r>
    </w:p>
    <w:p>
      <w:r>
        <w:t xml:space="preserve">tutkimus</w:t>
      </w:r>
    </w:p>
    <w:p>
      <w:r>
        <w:rPr>
          <w:b/>
        </w:rPr>
        <w:t xml:space="preserve">Tulos</w:t>
      </w:r>
    </w:p>
    <w:p>
      <w:r>
        <w:t xml:space="preserve">rakkaus</w:t>
      </w:r>
    </w:p>
    <w:p>
      <w:r>
        <w:rPr>
          <w:b/>
        </w:rPr>
        <w:t xml:space="preserve">Tulos</w:t>
      </w:r>
    </w:p>
    <w:p>
      <w:r>
        <w:t xml:space="preserve">gaala</w:t>
      </w:r>
    </w:p>
    <w:p>
      <w:r>
        <w:rPr>
          <w:b/>
        </w:rPr>
        <w:t xml:space="preserve">Esimerkki 6.952</w:t>
      </w:r>
    </w:p>
    <w:p>
      <w:r>
        <w:t xml:space="preserve">Läpikulku: En ole koskaan pyytänyt ketään tekemään mitään muuta kuin kertomaan totuuden. Tiedän tarinoista tänään.</w:t>
      </w:r>
    </w:p>
    <w:p>
      <w:r>
        <w:rPr>
          <w:b/>
        </w:rPr>
        <w:t xml:space="preserve">Tulos</w:t>
      </w:r>
    </w:p>
    <w:p>
      <w:r>
        <w:t xml:space="preserve">kysyi</w:t>
      </w:r>
    </w:p>
    <w:p>
      <w:r>
        <w:rPr>
          <w:b/>
        </w:rPr>
        <w:t xml:space="preserve">Tulos</w:t>
      </w:r>
    </w:p>
    <w:p>
      <w:r>
        <w:t xml:space="preserve">tee</w:t>
      </w:r>
    </w:p>
    <w:p>
      <w:r>
        <w:rPr>
          <w:b/>
        </w:rPr>
        <w:t xml:space="preserve">Tulos</w:t>
      </w:r>
    </w:p>
    <w:p>
      <w:r>
        <w:t xml:space="preserve">Kerro</w:t>
      </w:r>
    </w:p>
    <w:p>
      <w:r>
        <w:rPr>
          <w:b/>
        </w:rPr>
        <w:t xml:space="preserve">Tulos</w:t>
      </w:r>
    </w:p>
    <w:p>
      <w:r>
        <w:t xml:space="preserve">tietää</w:t>
      </w:r>
    </w:p>
    <w:p>
      <w:r>
        <w:rPr>
          <w:b/>
        </w:rPr>
        <w:t xml:space="preserve">Esimerkki 6.953</w:t>
      </w:r>
    </w:p>
    <w:p>
      <w:r>
        <w:t xml:space="preserve">Läpikulku: Yhdysvallat on yrittänyt useaan otteeseen nopeuttaa hänen kuolemaansa. Aina uudestaan ja uudestaan hän kestää.</w:t>
      </w:r>
    </w:p>
    <w:p>
      <w:r>
        <w:rPr>
          <w:b/>
        </w:rPr>
        <w:t xml:space="preserve">Tulos</w:t>
      </w:r>
    </w:p>
    <w:p>
      <w:r>
        <w:t xml:space="preserve">ennustettu</w:t>
      </w:r>
    </w:p>
    <w:p>
      <w:r>
        <w:rPr>
          <w:b/>
        </w:rPr>
        <w:t xml:space="preserve">Tulos</w:t>
      </w:r>
    </w:p>
    <w:p>
      <w:r>
        <w:t xml:space="preserve">kuolema</w:t>
      </w:r>
    </w:p>
    <w:p>
      <w:r>
        <w:rPr>
          <w:b/>
        </w:rPr>
        <w:t xml:space="preserve">Tulos</w:t>
      </w:r>
    </w:p>
    <w:p>
      <w:r>
        <w:t xml:space="preserve">yritti</w:t>
      </w:r>
    </w:p>
    <w:p>
      <w:r>
        <w:rPr>
          <w:b/>
        </w:rPr>
        <w:t xml:space="preserve">Tulos</w:t>
      </w:r>
    </w:p>
    <w:p>
      <w:r>
        <w:t xml:space="preserve">kiirehdi</w:t>
      </w:r>
    </w:p>
    <w:p>
      <w:r>
        <w:rPr>
          <w:b/>
        </w:rPr>
        <w:t xml:space="preserve">Tulos</w:t>
      </w:r>
    </w:p>
    <w:p>
      <w:r>
        <w:t xml:space="preserve">kestää</w:t>
      </w:r>
    </w:p>
    <w:p>
      <w:r>
        <w:rPr>
          <w:b/>
        </w:rPr>
        <w:t xml:space="preserve">Esimerkki 6.954</w:t>
      </w:r>
    </w:p>
    <w:p>
      <w:r>
        <w:t xml:space="preserve">Läpikulku: Israelin armeijan joukot hyökkäsivät varhain keskiviikkoaamuna Beit Hanounin kaupunkiin laajamittaisessa sotilasoperaatiossa, jota Israelin armeija oli kutsunut "syksyn pilviksi". Palestiinalaisten turvallisuuslähteiden mukaan Israelin armeijan joukot, joiden tukena oli kymmeniä panssarivaunuja, puskutraktoreita ja panssaroituja ajoneuvoja helikoptereiden ja taistelulennokkien peittämänä, olivat miehittäneet koko kaupungin.</w:t>
      </w:r>
    </w:p>
    <w:p>
      <w:r>
        <w:rPr>
          <w:b/>
        </w:rPr>
        <w:t xml:space="preserve">Tulos</w:t>
      </w:r>
    </w:p>
    <w:p>
      <w:r>
        <w:t xml:space="preserve">myrskyssä</w:t>
      </w:r>
    </w:p>
    <w:p>
      <w:r>
        <w:rPr>
          <w:b/>
        </w:rPr>
        <w:t xml:space="preserve">Tulos</w:t>
      </w:r>
    </w:p>
    <w:p>
      <w:r>
        <w:t xml:space="preserve">toiminta</w:t>
      </w:r>
    </w:p>
    <w:p>
      <w:r>
        <w:rPr>
          <w:b/>
        </w:rPr>
        <w:t xml:space="preserve">Tulos</w:t>
      </w:r>
    </w:p>
    <w:p>
      <w:r>
        <w:t xml:space="preserve">nimeltään</w:t>
      </w:r>
    </w:p>
    <w:p>
      <w:r>
        <w:rPr>
          <w:b/>
        </w:rPr>
        <w:t xml:space="preserve">Tulos</w:t>
      </w:r>
    </w:p>
    <w:p>
      <w:r>
        <w:t xml:space="preserve">sanoi</w:t>
      </w:r>
    </w:p>
    <w:p>
      <w:r>
        <w:rPr>
          <w:b/>
        </w:rPr>
        <w:t xml:space="preserve">Tulos</w:t>
      </w:r>
    </w:p>
    <w:p>
      <w:r>
        <w:t xml:space="preserve">tukena</w:t>
      </w:r>
    </w:p>
    <w:p>
      <w:r>
        <w:rPr>
          <w:b/>
        </w:rPr>
        <w:t xml:space="preserve">Tulos</w:t>
      </w:r>
    </w:p>
    <w:p>
      <w:r>
        <w:t xml:space="preserve">katettu</w:t>
      </w:r>
    </w:p>
    <w:p>
      <w:r>
        <w:rPr>
          <w:b/>
        </w:rPr>
        <w:t xml:space="preserve">Tulos</w:t>
      </w:r>
    </w:p>
    <w:p>
      <w:r>
        <w:t xml:space="preserve">occupied</w:t>
      </w:r>
    </w:p>
    <w:p>
      <w:r>
        <w:rPr>
          <w:b/>
        </w:rPr>
        <w:t xml:space="preserve">Esimerkki 6.955</w:t>
      </w:r>
    </w:p>
    <w:p>
      <w:r>
        <w:t xml:space="preserve">Läpikulku: Tämä on osoitus siitä, että Amerikan talouden kestävyys on kestänyt Aasian rahoitusmarkkinoiden myllerryksen tähänastiset häiriöt. Bureau of Labor Statistics kertoi, että talous lisäsi viime kuussa 358 000 työpaikkaa, mikä on paljon enemmän kuin ekonomistien ennustama 235 000 työpaikkaa.</w:t>
      </w:r>
    </w:p>
    <w:p>
      <w:r>
        <w:rPr>
          <w:b/>
        </w:rPr>
        <w:t xml:space="preserve">Tulos</w:t>
      </w:r>
    </w:p>
    <w:p>
      <w:r>
        <w:t xml:space="preserve">luotu</w:t>
      </w:r>
    </w:p>
    <w:p>
      <w:r>
        <w:rPr>
          <w:b/>
        </w:rPr>
        <w:t xml:space="preserve">Tulos</w:t>
      </w:r>
    </w:p>
    <w:p>
      <w:r>
        <w:t xml:space="preserve">raportoitu</w:t>
      </w:r>
    </w:p>
    <w:p>
      <w:r>
        <w:rPr>
          <w:b/>
        </w:rPr>
        <w:t xml:space="preserve">Tulos</w:t>
      </w:r>
    </w:p>
    <w:p>
      <w:r>
        <w:t xml:space="preserve">kestänyt</w:t>
      </w:r>
    </w:p>
    <w:p>
      <w:r>
        <w:rPr>
          <w:b/>
        </w:rPr>
        <w:t xml:space="preserve">Tulos</w:t>
      </w:r>
    </w:p>
    <w:p>
      <w:r>
        <w:t xml:space="preserve">häiriöt</w:t>
      </w:r>
    </w:p>
    <w:p>
      <w:r>
        <w:rPr>
          <w:b/>
        </w:rPr>
        <w:t xml:space="preserve">Tulos</w:t>
      </w:r>
    </w:p>
    <w:p>
      <w:r>
        <w:t xml:space="preserve">aiheutti</w:t>
      </w:r>
    </w:p>
    <w:p>
      <w:r>
        <w:rPr>
          <w:b/>
        </w:rPr>
        <w:t xml:space="preserve">Tulos</w:t>
      </w:r>
    </w:p>
    <w:p>
      <w:r>
        <w:t xml:space="preserve">sanoi</w:t>
      </w:r>
    </w:p>
    <w:p>
      <w:r>
        <w:rPr>
          <w:b/>
        </w:rPr>
        <w:t xml:space="preserve">Tulos</w:t>
      </w:r>
    </w:p>
    <w:p>
      <w:r>
        <w:t xml:space="preserve">lisätty</w:t>
      </w:r>
    </w:p>
    <w:p>
      <w:r>
        <w:rPr>
          <w:b/>
        </w:rPr>
        <w:t xml:space="preserve">Tulos</w:t>
      </w:r>
    </w:p>
    <w:p>
      <w:r>
        <w:t xml:space="preserve">ennuste</w:t>
      </w:r>
    </w:p>
    <w:p>
      <w:r>
        <w:rPr>
          <w:b/>
        </w:rPr>
        <w:t xml:space="preserve">Esimerkki 6.956</w:t>
      </w:r>
    </w:p>
    <w:p>
      <w:r>
        <w:t xml:space="preserve">Läpikulku: Shattuck, Yhdysvaltain apulaisulkoministeri ihmisoikeuksista, sanoi: "Yhdenkään maan, olipa se kuinka suuri tahansa, ei pitäisi voida estää komissiota käsittelemästä sen ihmisoikeustilannetta." Kiina on aiempien vuosien tapaan jättänyt tiistaina foorumille toimenpide-ehdotuksen, jolla se haluaa estää kritiikin esittämisen.</w:t>
      </w:r>
    </w:p>
    <w:p>
      <w:r>
        <w:rPr>
          <w:b/>
        </w:rPr>
        <w:t xml:space="preserve">Tulos</w:t>
      </w:r>
    </w:p>
    <w:p>
      <w:r>
        <w:t xml:space="preserve">tuntuu</w:t>
      </w:r>
    </w:p>
    <w:p>
      <w:r>
        <w:rPr>
          <w:b/>
        </w:rPr>
        <w:t xml:space="preserve">Tulos</w:t>
      </w:r>
    </w:p>
    <w:p>
      <w:r>
        <w:t xml:space="preserve">olla</w:t>
      </w:r>
    </w:p>
    <w:p>
      <w:r>
        <w:rPr>
          <w:b/>
        </w:rPr>
        <w:t xml:space="preserve">Tulos</w:t>
      </w:r>
    </w:p>
    <w:p>
      <w:r>
        <w:t xml:space="preserve">lohko</w:t>
      </w:r>
    </w:p>
    <w:p>
      <w:r>
        <w:rPr>
          <w:b/>
        </w:rPr>
        <w:t xml:space="preserve">Tulos</w:t>
      </w:r>
    </w:p>
    <w:p>
      <w:r>
        <w:t xml:space="preserve">vastike</w:t>
      </w:r>
    </w:p>
    <w:p>
      <w:r>
        <w:rPr>
          <w:b/>
        </w:rPr>
        <w:t xml:space="preserve">Tulos</w:t>
      </w:r>
    </w:p>
    <w:p>
      <w:r>
        <w:t xml:space="preserve">sanoi</w:t>
      </w:r>
    </w:p>
    <w:p>
      <w:r>
        <w:rPr>
          <w:b/>
        </w:rPr>
        <w:t xml:space="preserve">Tulos</w:t>
      </w:r>
    </w:p>
    <w:p>
      <w:r>
        <w:t xml:space="preserve">jätetty</w:t>
      </w:r>
    </w:p>
    <w:p>
      <w:r>
        <w:rPr>
          <w:b/>
        </w:rPr>
        <w:t xml:space="preserve">Tulos</w:t>
      </w:r>
    </w:p>
    <w:p>
      <w:r>
        <w:t xml:space="preserve">liike</w:t>
      </w:r>
    </w:p>
    <w:p>
      <w:r>
        <w:rPr>
          <w:b/>
        </w:rPr>
        <w:t xml:space="preserve">Tulos</w:t>
      </w:r>
    </w:p>
    <w:p>
      <w:r>
        <w:t xml:space="preserve">lohko</w:t>
      </w:r>
    </w:p>
    <w:p>
      <w:r>
        <w:rPr>
          <w:b/>
        </w:rPr>
        <w:t xml:space="preserve">Tulos</w:t>
      </w:r>
    </w:p>
    <w:p>
      <w:r>
        <w:t xml:space="preserve">foorumi</w:t>
      </w:r>
    </w:p>
    <w:p>
      <w:r>
        <w:rPr>
          <w:b/>
        </w:rPr>
        <w:t xml:space="preserve">Esimerkki 6.957</w:t>
      </w:r>
    </w:p>
    <w:p>
      <w:r>
        <w:t xml:space="preserve">Läpikulku: Thomson, joka oli Intiassa keskustelemassa matkailujohtajien kanssa, sanoi, että lennot antaisivat lisätukea kasvaville matkailumarkkinoille. Qantasin Intian johtaja Khursheed Lam sanoi, että lentoyhtiö tekee tiivistä yhteistyötä Australian matkailukomission kanssa lisätäkseen Australian tunnettuutta Intian markkinoilla.</w:t>
      </w:r>
    </w:p>
    <w:p>
      <w:r>
        <w:rPr>
          <w:b/>
        </w:rPr>
        <w:t xml:space="preserve">Tulos</w:t>
      </w:r>
    </w:p>
    <w:p>
      <w:r>
        <w:t xml:space="preserve">puhu</w:t>
      </w:r>
    </w:p>
    <w:p>
      <w:r>
        <w:rPr>
          <w:b/>
        </w:rPr>
        <w:t xml:space="preserve">Tulos</w:t>
      </w:r>
    </w:p>
    <w:p>
      <w:r>
        <w:t xml:space="preserve">sanoi</w:t>
      </w:r>
    </w:p>
    <w:p>
      <w:r>
        <w:rPr>
          <w:b/>
        </w:rPr>
        <w:t xml:space="preserve">Tulos</w:t>
      </w:r>
    </w:p>
    <w:p>
      <w:r>
        <w:t xml:space="preserve">lennot</w:t>
      </w:r>
    </w:p>
    <w:p>
      <w:r>
        <w:rPr>
          <w:b/>
        </w:rPr>
        <w:t xml:space="preserve">Tulos</w:t>
      </w:r>
    </w:p>
    <w:p>
      <w:r>
        <w:t xml:space="preserve">antaa</w:t>
      </w:r>
    </w:p>
    <w:p>
      <w:r>
        <w:rPr>
          <w:b/>
        </w:rPr>
        <w:t xml:space="preserve">Tulos</w:t>
      </w:r>
    </w:p>
    <w:p>
      <w:r>
        <w:t xml:space="preserve">tuki</w:t>
      </w:r>
    </w:p>
    <w:p>
      <w:r>
        <w:rPr>
          <w:b/>
        </w:rPr>
        <w:t xml:space="preserve">Tulos</w:t>
      </w:r>
    </w:p>
    <w:p>
      <w:r>
        <w:t xml:space="preserve">kasvava</w:t>
      </w:r>
    </w:p>
    <w:p>
      <w:r>
        <w:rPr>
          <w:b/>
        </w:rPr>
        <w:t xml:space="preserve">Tulos</w:t>
      </w:r>
    </w:p>
    <w:p>
      <w:r>
        <w:t xml:space="preserve">sanoi</w:t>
      </w:r>
    </w:p>
    <w:p>
      <w:r>
        <w:rPr>
          <w:b/>
        </w:rPr>
        <w:t xml:space="preserve">Tulos</w:t>
      </w:r>
    </w:p>
    <w:p>
      <w:r>
        <w:t xml:space="preserve">työskentely</w:t>
      </w:r>
    </w:p>
    <w:p>
      <w:r>
        <w:rPr>
          <w:b/>
        </w:rPr>
        <w:t xml:space="preserve">Tulos</w:t>
      </w:r>
    </w:p>
    <w:p>
      <w:r>
        <w:t xml:space="preserve">kehittää</w:t>
      </w:r>
    </w:p>
    <w:p>
      <w:r>
        <w:rPr>
          <w:b/>
        </w:rPr>
        <w:t xml:space="preserve">Tulos</w:t>
      </w:r>
    </w:p>
    <w:p>
      <w:r>
        <w:t xml:space="preserve">tietoisuus</w:t>
      </w:r>
    </w:p>
    <w:p>
      <w:r>
        <w:rPr>
          <w:b/>
        </w:rPr>
        <w:t xml:space="preserve">Esimerkki 6.958</w:t>
      </w:r>
    </w:p>
    <w:p>
      <w:r>
        <w:t xml:space="preserve">Läpikulku: Monet viettivät koko yön urheilubaareissa nähdäkseen arvonnan suorana lähetyksenä televisiosta varhain aamulla paikallista aikaa. "Tulee olemaan hienoa taistella Brasiliaa vastaan kilpailullisesti", eräs nuori mies kertoi yleisradioyhtiö NHK:lle.</w:t>
      </w:r>
    </w:p>
    <w:p>
      <w:r>
        <w:rPr>
          <w:b/>
        </w:rPr>
        <w:t xml:space="preserve">Tulos</w:t>
      </w:r>
    </w:p>
    <w:p>
      <w:r>
        <w:t xml:space="preserve">ilahtunut</w:t>
      </w:r>
    </w:p>
    <w:p>
      <w:r>
        <w:rPr>
          <w:b/>
        </w:rPr>
        <w:t xml:space="preserve">Tulos</w:t>
      </w:r>
    </w:p>
    <w:p>
      <w:r>
        <w:t xml:space="preserve">piirtää</w:t>
      </w:r>
    </w:p>
    <w:p>
      <w:r>
        <w:rPr>
          <w:b/>
        </w:rPr>
        <w:t xml:space="preserve">Tulos</w:t>
      </w:r>
    </w:p>
    <w:p>
      <w:r>
        <w:t xml:space="preserve">käytetty</w:t>
      </w:r>
    </w:p>
    <w:p>
      <w:r>
        <w:rPr>
          <w:b/>
        </w:rPr>
        <w:t xml:space="preserve">Tulos</w:t>
      </w:r>
    </w:p>
    <w:p>
      <w:r>
        <w:t xml:space="preserve">katso</w:t>
      </w:r>
    </w:p>
    <w:p>
      <w:r>
        <w:rPr>
          <w:b/>
        </w:rPr>
        <w:t xml:space="preserve">Tulos</w:t>
      </w:r>
    </w:p>
    <w:p>
      <w:r>
        <w:t xml:space="preserve">piirtää</w:t>
      </w:r>
    </w:p>
    <w:p>
      <w:r>
        <w:rPr>
          <w:b/>
        </w:rPr>
        <w:t xml:space="preserve">Tulos</w:t>
      </w:r>
    </w:p>
    <w:p>
      <w:r>
        <w:t xml:space="preserve">olla</w:t>
      </w:r>
    </w:p>
    <w:p>
      <w:r>
        <w:rPr>
          <w:b/>
        </w:rPr>
        <w:t xml:space="preserve">Tulos</w:t>
      </w:r>
    </w:p>
    <w:p>
      <w:r>
        <w:t xml:space="preserve">taistelu</w:t>
      </w:r>
    </w:p>
    <w:p>
      <w:r>
        <w:rPr>
          <w:b/>
        </w:rPr>
        <w:t xml:space="preserve">Tulos</w:t>
      </w:r>
    </w:p>
    <w:p>
      <w:r>
        <w:t xml:space="preserve">kertoi</w:t>
      </w:r>
    </w:p>
    <w:p>
      <w:r>
        <w:rPr>
          <w:b/>
        </w:rPr>
        <w:t xml:space="preserve">Tulos</w:t>
      </w:r>
    </w:p>
    <w:p>
      <w:r>
        <w:t xml:space="preserve">tulos</w:t>
      </w:r>
    </w:p>
    <w:p>
      <w:r>
        <w:rPr>
          <w:b/>
        </w:rPr>
        <w:t xml:space="preserve">Esimerkki 6.959</w:t>
      </w:r>
    </w:p>
    <w:p>
      <w:r>
        <w:t xml:space="preserve">Läpikulku: DAX laski perjantaina enemmänkin siksi, että merkittävää ostokiinnostusta ei ollut. He sanoivat, että laskuun vaikutti osaltaan se, että monet ammattimaiset kauppiaat olivat päättäneet tasata asemiaan ennen viikonloppua.</w:t>
      </w:r>
    </w:p>
    <w:p>
      <w:r>
        <w:rPr>
          <w:b/>
        </w:rPr>
        <w:t xml:space="preserve">Tulos</w:t>
      </w:r>
    </w:p>
    <w:p>
      <w:r>
        <w:t xml:space="preserve">sanoi</w:t>
      </w:r>
    </w:p>
    <w:p>
      <w:r>
        <w:rPr>
          <w:b/>
        </w:rPr>
        <w:t xml:space="preserve">Tulos</w:t>
      </w:r>
    </w:p>
    <w:p>
      <w:r>
        <w:t xml:space="preserve">pudonnut</w:t>
      </w:r>
    </w:p>
    <w:p>
      <w:r>
        <w:rPr>
          <w:b/>
        </w:rPr>
        <w:t xml:space="preserve">Tulos</w:t>
      </w:r>
    </w:p>
    <w:p>
      <w:r>
        <w:t xml:space="preserve">osallistuminen</w:t>
      </w:r>
    </w:p>
    <w:p>
      <w:r>
        <w:rPr>
          <w:b/>
        </w:rPr>
        <w:t xml:space="preserve">Tulos</w:t>
      </w:r>
    </w:p>
    <w:p>
      <w:r>
        <w:t xml:space="preserve">oli</w:t>
      </w:r>
    </w:p>
    <w:p>
      <w:r>
        <w:rPr>
          <w:b/>
        </w:rPr>
        <w:t xml:space="preserve">Tulos</w:t>
      </w:r>
    </w:p>
    <w:p>
      <w:r>
        <w:t xml:space="preserve">valittu</w:t>
      </w:r>
    </w:p>
    <w:p>
      <w:r>
        <w:rPr>
          <w:b/>
        </w:rPr>
        <w:t xml:space="preserve">Tulos</w:t>
      </w:r>
    </w:p>
    <w:p>
      <w:r>
        <w:t xml:space="preserve">ajautuminen</w:t>
      </w:r>
    </w:p>
    <w:p>
      <w:r>
        <w:rPr>
          <w:b/>
        </w:rPr>
        <w:t xml:space="preserve">Tulos</w:t>
      </w:r>
    </w:p>
    <w:p>
      <w:r>
        <w:t xml:space="preserve">sanoi</w:t>
      </w:r>
    </w:p>
    <w:p>
      <w:r>
        <w:rPr>
          <w:b/>
        </w:rPr>
        <w:t xml:space="preserve">Esimerkki 6.960</w:t>
      </w:r>
    </w:p>
    <w:p>
      <w:r>
        <w:t xml:space="preserve">Läpikulku: Mukana on merijalkaväen sotilaita, armeijan ilmahyökkäysjoukkoja, laskuvarjojääkäreitä ja jalkaväkeä. Irak sanoi hyökänneensä Kuwaitiin öljyä ja rahaa koskevien kiistojen vuoksi.</w:t>
      </w:r>
    </w:p>
    <w:p>
      <w:r>
        <w:rPr>
          <w:b/>
        </w:rPr>
        <w:t xml:space="preserve">Tulos</w:t>
      </w:r>
    </w:p>
    <w:p>
      <w:r>
        <w:t xml:space="preserve">odotettu</w:t>
      </w:r>
    </w:p>
    <w:p>
      <w:r>
        <w:rPr>
          <w:b/>
        </w:rPr>
        <w:t xml:space="preserve">Tulos</w:t>
      </w:r>
    </w:p>
    <w:p>
      <w:r>
        <w:t xml:space="preserve">sitoutunut</w:t>
      </w:r>
    </w:p>
    <w:p>
      <w:r>
        <w:rPr>
          <w:b/>
        </w:rPr>
        <w:t xml:space="preserve">Tulos</w:t>
      </w:r>
    </w:p>
    <w:p>
      <w:r>
        <w:t xml:space="preserve">Kilpi</w:t>
      </w:r>
    </w:p>
    <w:p>
      <w:r>
        <w:rPr>
          <w:b/>
        </w:rPr>
        <w:t xml:space="preserve">Tulos</w:t>
      </w:r>
    </w:p>
    <w:p>
      <w:r>
        <w:t xml:space="preserve">mukaan lukien</w:t>
      </w:r>
    </w:p>
    <w:p>
      <w:r>
        <w:rPr>
          <w:b/>
        </w:rPr>
        <w:t xml:space="preserve">Tulos</w:t>
      </w:r>
    </w:p>
    <w:p>
      <w:r>
        <w:t xml:space="preserve">sanoi</w:t>
      </w:r>
    </w:p>
    <w:p>
      <w:r>
        <w:rPr>
          <w:b/>
        </w:rPr>
        <w:t xml:space="preserve">Tulos</w:t>
      </w:r>
    </w:p>
    <w:p>
      <w:r>
        <w:t xml:space="preserve">riidat</w:t>
      </w:r>
    </w:p>
    <w:p>
      <w:r>
        <w:rPr>
          <w:b/>
        </w:rPr>
        <w:t xml:space="preserve">Esimerkki 6.961</w:t>
      </w:r>
    </w:p>
    <w:p>
      <w:r>
        <w:t xml:space="preserve">Läpikulku: Mottakin vierailu Pakistaniin edeltää 21. joulukuuta käytäviä neuvotteluja Iranin ja niin kutsuttujen Euroopan unionin kolmen maan - Britannian, Ranskan ja Saksan - välillä Iranin kiistanalaisesta ydinohjelmasta. EU:n ja Iranin väliset neuvottelut kariutuivat elokuussa, kun Teheran lopetti uraanin muuntamisen keskeyttämisen, joka on ensimmäinen askel kohti rikastamista, ja suunniteltujen neuvottelujen tarkoituksena on selvittää, voidaanko neuvotteluja jatkaa.</w:t>
      </w:r>
    </w:p>
    <w:p>
      <w:r>
        <w:rPr>
          <w:b/>
        </w:rPr>
        <w:t xml:space="preserve">Tulos</w:t>
      </w:r>
    </w:p>
    <w:p>
      <w:r>
        <w:t xml:space="preserve">käy osoitteessa</w:t>
      </w:r>
    </w:p>
    <w:p>
      <w:r>
        <w:rPr>
          <w:b/>
        </w:rPr>
        <w:t xml:space="preserve">Tulos</w:t>
      </w:r>
    </w:p>
    <w:p>
      <w:r>
        <w:t xml:space="preserve">tulee</w:t>
      </w:r>
    </w:p>
    <w:p>
      <w:r>
        <w:rPr>
          <w:b/>
        </w:rPr>
        <w:t xml:space="preserve">Tulos</w:t>
      </w:r>
    </w:p>
    <w:p>
      <w:r>
        <w:t xml:space="preserve">puhuu</w:t>
      </w:r>
    </w:p>
    <w:p>
      <w:r>
        <w:rPr>
          <w:b/>
        </w:rPr>
        <w:t xml:space="preserve">Tulos</w:t>
      </w:r>
    </w:p>
    <w:p>
      <w:r>
        <w:t xml:space="preserve">niin sanottu</w:t>
      </w:r>
    </w:p>
    <w:p>
      <w:r>
        <w:rPr>
          <w:b/>
        </w:rPr>
        <w:t xml:space="preserve">Tulos</w:t>
      </w:r>
    </w:p>
    <w:p>
      <w:r>
        <w:t xml:space="preserve">kiistanalainen</w:t>
      </w:r>
    </w:p>
    <w:p>
      <w:r>
        <w:rPr>
          <w:b/>
        </w:rPr>
        <w:t xml:space="preserve">Tulos</w:t>
      </w:r>
    </w:p>
    <w:p>
      <w:r>
        <w:t xml:space="preserve">puhuu</w:t>
      </w:r>
    </w:p>
    <w:p>
      <w:r>
        <w:rPr>
          <w:b/>
        </w:rPr>
        <w:t xml:space="preserve">Tulos</w:t>
      </w:r>
    </w:p>
    <w:p>
      <w:r>
        <w:t xml:space="preserve">romahtanut</w:t>
      </w:r>
    </w:p>
    <w:p>
      <w:r>
        <w:rPr>
          <w:b/>
        </w:rPr>
        <w:t xml:space="preserve">Tulos</w:t>
      </w:r>
    </w:p>
    <w:p>
      <w:r>
        <w:t xml:space="preserve">päättyi</w:t>
      </w:r>
    </w:p>
    <w:p>
      <w:r>
        <w:rPr>
          <w:b/>
        </w:rPr>
        <w:t xml:space="preserve">Tulos</w:t>
      </w:r>
    </w:p>
    <w:p>
      <w:r>
        <w:t xml:space="preserve">ripustus</w:t>
      </w:r>
    </w:p>
    <w:p>
      <w:r>
        <w:rPr>
          <w:b/>
        </w:rPr>
        <w:t xml:space="preserve">Tulos</w:t>
      </w:r>
    </w:p>
    <w:p>
      <w:r>
        <w:t xml:space="preserve">muuntaminen</w:t>
      </w:r>
    </w:p>
    <w:p>
      <w:r>
        <w:rPr>
          <w:b/>
        </w:rPr>
        <w:t xml:space="preserve">Tulos</w:t>
      </w:r>
    </w:p>
    <w:p>
      <w:r>
        <w:t xml:space="preserve">rikastuminen</w:t>
      </w:r>
    </w:p>
    <w:p>
      <w:r>
        <w:rPr>
          <w:b/>
        </w:rPr>
        <w:t xml:space="preserve">Tulos</w:t>
      </w:r>
    </w:p>
    <w:p>
      <w:r>
        <w:t xml:space="preserve">puhuu</w:t>
      </w:r>
    </w:p>
    <w:p>
      <w:r>
        <w:rPr>
          <w:b/>
        </w:rPr>
        <w:t xml:space="preserve">Tulos</w:t>
      </w:r>
    </w:p>
    <w:p>
      <w:r>
        <w:t xml:space="preserve">tavoitteena</w:t>
      </w:r>
    </w:p>
    <w:p>
      <w:r>
        <w:rPr>
          <w:b/>
        </w:rPr>
        <w:t xml:space="preserve">Tulos</w:t>
      </w:r>
    </w:p>
    <w:p>
      <w:r>
        <w:t xml:space="preserve">määrittäminen</w:t>
      </w:r>
    </w:p>
    <w:p>
      <w:r>
        <w:rPr>
          <w:b/>
        </w:rPr>
        <w:t xml:space="preserve">Tulos</w:t>
      </w:r>
    </w:p>
    <w:p>
      <w:r>
        <w:t xml:space="preserve">neuvottelut</w:t>
      </w:r>
    </w:p>
    <w:p>
      <w:r>
        <w:rPr>
          <w:b/>
        </w:rPr>
        <w:t xml:space="preserve">Tulos</w:t>
      </w:r>
    </w:p>
    <w:p>
      <w:r>
        <w:t xml:space="preserve">jatkaa</w:t>
      </w:r>
    </w:p>
    <w:p>
      <w:r>
        <w:rPr>
          <w:b/>
        </w:rPr>
        <w:t xml:space="preserve">Tulos</w:t>
      </w:r>
    </w:p>
    <w:p>
      <w:r>
        <w:t xml:space="preserve">suunniteltu</w:t>
      </w:r>
    </w:p>
    <w:p>
      <w:r>
        <w:rPr>
          <w:b/>
        </w:rPr>
        <w:t xml:space="preserve">Esimerkki 6.962</w:t>
      </w:r>
    </w:p>
    <w:p>
      <w:r>
        <w:t xml:space="preserve">Läpikulku: Tosiasiallinen tuotannon vähennys on analyytikoiden mukaan ollut pienempi kuin lokakuussa ilmoitettiin, ja todellinen vähennys on arviolta 500 000-800 000 tynnyriä päivässä, koska jotkut jäsenet ovat ylituotantoa. </w:t>
      </w:r>
    </w:p>
    <w:p>
      <w:r>
        <w:rPr>
          <w:b/>
        </w:rPr>
        <w:t xml:space="preserve">Tulos</w:t>
      </w:r>
    </w:p>
    <w:p>
      <w:r>
        <w:t xml:space="preserve">leikkaa</w:t>
      </w:r>
    </w:p>
    <w:p>
      <w:r>
        <w:rPr>
          <w:b/>
        </w:rPr>
        <w:t xml:space="preserve">Tulos</w:t>
      </w:r>
    </w:p>
    <w:p>
      <w:r>
        <w:t xml:space="preserve">ilmoitti</w:t>
      </w:r>
    </w:p>
    <w:p>
      <w:r>
        <w:rPr>
          <w:b/>
        </w:rPr>
        <w:t xml:space="preserve">Tulos</w:t>
      </w:r>
    </w:p>
    <w:p>
      <w:r>
        <w:t xml:space="preserve">sano</w:t>
      </w:r>
    </w:p>
    <w:p>
      <w:r>
        <w:rPr>
          <w:b/>
        </w:rPr>
        <w:t xml:space="preserve">Tulos</w:t>
      </w:r>
    </w:p>
    <w:p>
      <w:r>
        <w:t xml:space="preserve">arvioitu</w:t>
      </w:r>
    </w:p>
    <w:p>
      <w:r>
        <w:rPr>
          <w:b/>
        </w:rPr>
        <w:t xml:space="preserve">Tulos</w:t>
      </w:r>
    </w:p>
    <w:p>
      <w:r>
        <w:t xml:space="preserve">vähennys</w:t>
      </w:r>
    </w:p>
    <w:p>
      <w:r>
        <w:rPr>
          <w:b/>
        </w:rPr>
        <w:t xml:space="preserve">Esimerkki 6.963</w:t>
      </w:r>
    </w:p>
    <w:p>
      <w:r>
        <w:t xml:space="preserve">Läpikulku: Hobyon asukkaat Somalian keskirannikolla, noin 500 kilometrin päässä pääkaupungista Mogadishusta, kertovat, ettei taisteluita ollut, kun islamistit tunkeutuivat kaupunkiin tiistaina. Siirtymävaiheen hallituksen ulkoministeri Ismail Hurreh oli aiemmin tuominnut islamistit siitä, etteivät he enää ole rauhankumppaneita.</w:t>
      </w:r>
    </w:p>
    <w:p>
      <w:r>
        <w:rPr>
          <w:b/>
        </w:rPr>
        <w:t xml:space="preserve">Tulos</w:t>
      </w:r>
    </w:p>
    <w:p>
      <w:r>
        <w:t xml:space="preserve">sano</w:t>
      </w:r>
    </w:p>
    <w:p>
      <w:r>
        <w:rPr>
          <w:b/>
        </w:rPr>
        <w:t xml:space="preserve">Tulos</w:t>
      </w:r>
    </w:p>
    <w:p>
      <w:r>
        <w:t xml:space="preserve">kirjoitti</w:t>
      </w:r>
    </w:p>
    <w:p>
      <w:r>
        <w:rPr>
          <w:b/>
        </w:rPr>
        <w:t xml:space="preserve">Tulos</w:t>
      </w:r>
    </w:p>
    <w:p>
      <w:r>
        <w:t xml:space="preserve">ilmiantanut</w:t>
      </w:r>
    </w:p>
    <w:p>
      <w:r>
        <w:rPr>
          <w:b/>
        </w:rPr>
        <w:t xml:space="preserve">Tulos</w:t>
      </w:r>
    </w:p>
    <w:p>
      <w:r>
        <w:t xml:space="preserve">taistelut</w:t>
      </w:r>
    </w:p>
    <w:p>
      <w:r>
        <w:rPr>
          <w:b/>
        </w:rPr>
        <w:t xml:space="preserve">Esimerkki 6.964</w:t>
      </w:r>
    </w:p>
    <w:p>
      <w:r>
        <w:t xml:space="preserve">Läpikulku: Ensimmäisen kerran, vuonna 1990, puoli miljoonaa ihmistä tervehti häntä hänen ensimmäisellä vierailullaan Itä-Euroopan pääkaupunkiin vuoden 1989 kommunismin romahduksen jälkeen. Vuonna 1995 maan 10,5 miljoonaa asukasta, joista puolet on ateisteja, suhtautuivat häneen kuitenkin enimmäkseen välinpitämättömästi.</w:t>
      </w:r>
    </w:p>
    <w:p>
      <w:r>
        <w:rPr>
          <w:b/>
        </w:rPr>
        <w:t xml:space="preserve">Tulos</w:t>
      </w:r>
    </w:p>
    <w:p>
      <w:r>
        <w:t xml:space="preserve">tervehtivät</w:t>
      </w:r>
    </w:p>
    <w:p>
      <w:r>
        <w:rPr>
          <w:b/>
        </w:rPr>
        <w:t xml:space="preserve">Tulos</w:t>
      </w:r>
    </w:p>
    <w:p>
      <w:r>
        <w:t xml:space="preserve">käy osoitteessa</w:t>
      </w:r>
    </w:p>
    <w:p>
      <w:r>
        <w:rPr>
          <w:b/>
        </w:rPr>
        <w:t xml:space="preserve">Tulos</w:t>
      </w:r>
    </w:p>
    <w:p>
      <w:r>
        <w:t xml:space="preserve">romahdus</w:t>
      </w:r>
    </w:p>
    <w:p>
      <w:r>
        <w:rPr>
          <w:b/>
        </w:rPr>
        <w:t xml:space="preserve">Tulos</w:t>
      </w:r>
    </w:p>
    <w:p>
      <w:r>
        <w:t xml:space="preserve">met</w:t>
      </w:r>
    </w:p>
    <w:p>
      <w:r>
        <w:rPr>
          <w:b/>
        </w:rPr>
        <w:t xml:space="preserve">Tulos</w:t>
      </w:r>
    </w:p>
    <w:p>
      <w:r>
        <w:t xml:space="preserve">oli</w:t>
      </w:r>
    </w:p>
    <w:p>
      <w:r>
        <w:rPr>
          <w:b/>
        </w:rPr>
        <w:t xml:space="preserve">Tulos</w:t>
      </w:r>
    </w:p>
    <w:p>
      <w:r>
        <w:t xml:space="preserve">ovat</w:t>
      </w:r>
    </w:p>
    <w:p>
      <w:r>
        <w:rPr>
          <w:b/>
        </w:rPr>
        <w:t xml:space="preserve">Esimerkki 6.965</w:t>
      </w:r>
    </w:p>
    <w:p>
      <w:r>
        <w:t xml:space="preserve">Läpikulku: Yhdysvaltain merijalkaväen sanottiin murtautuneen hankaliin miinakenttiin irakilaisten linjojen varrella, mutta Pentagonin virkamiehet sanoivat, ettei amfibiallista hyökkäystä Kuwaitin rannoille ollut aloitettu. Pitkien irakilaisten sotavankikolonnien näkyi raahautuvan aavikolla kohti liittoutuneiden selustaa.</w:t>
      </w:r>
    </w:p>
    <w:p>
      <w:r>
        <w:rPr>
          <w:b/>
        </w:rPr>
        <w:t xml:space="preserve">Tulos</w:t>
      </w:r>
    </w:p>
    <w:p>
      <w:r>
        <w:t xml:space="preserve">sanoi</w:t>
      </w:r>
    </w:p>
    <w:p>
      <w:r>
        <w:rPr>
          <w:b/>
        </w:rPr>
        <w:t xml:space="preserve">Tulos</w:t>
      </w:r>
    </w:p>
    <w:p>
      <w:r>
        <w:t xml:space="preserve">rikottu</w:t>
      </w:r>
    </w:p>
    <w:p>
      <w:r>
        <w:rPr>
          <w:b/>
        </w:rPr>
        <w:t xml:space="preserve">Tulos</w:t>
      </w:r>
    </w:p>
    <w:p>
      <w:r>
        <w:t xml:space="preserve">sanoi</w:t>
      </w:r>
    </w:p>
    <w:p>
      <w:r>
        <w:rPr>
          <w:b/>
        </w:rPr>
        <w:t xml:space="preserve">Tulos</w:t>
      </w:r>
    </w:p>
    <w:p>
      <w:r>
        <w:t xml:space="preserve">hyökkäys</w:t>
      </w:r>
    </w:p>
    <w:p>
      <w:r>
        <w:rPr>
          <w:b/>
        </w:rPr>
        <w:t xml:space="preserve">Tulos</w:t>
      </w:r>
    </w:p>
    <w:p>
      <w:r>
        <w:t xml:space="preserve">alkanut</w:t>
      </w:r>
    </w:p>
    <w:p>
      <w:r>
        <w:rPr>
          <w:b/>
        </w:rPr>
        <w:t xml:space="preserve">Tulos</w:t>
      </w:r>
    </w:p>
    <w:p>
      <w:r>
        <w:t xml:space="preserve">nähty</w:t>
      </w:r>
    </w:p>
    <w:p>
      <w:r>
        <w:rPr>
          <w:b/>
        </w:rPr>
        <w:t xml:space="preserve">Tulos</w:t>
      </w:r>
    </w:p>
    <w:p>
      <w:r>
        <w:t xml:space="preserve">polkeminen</w:t>
      </w:r>
    </w:p>
    <w:p>
      <w:r>
        <w:rPr>
          <w:b/>
        </w:rPr>
        <w:t xml:space="preserve">Esimerkki 6.966</w:t>
      </w:r>
    </w:p>
    <w:p>
      <w:r>
        <w:t xml:space="preserve">Läpikulku: Yhtiön osake on viime aikoina romahtanut, ja se sulkeutui perjantaina muuttumattomana 29 dollariin osakkeelta New Yorkin pörssin yhdistelmäkaupankäynnissä; tällä hinnalla yhtiön markkina-arvo on noin 278,4 miljoonaa dollaria. Nashua ilmoitti Reissin pyynnöstä pörssin sulkeuduttua.</w:t>
      </w:r>
    </w:p>
    <w:p>
      <w:r>
        <w:rPr>
          <w:b/>
        </w:rPr>
        <w:t xml:space="preserve">Tulos</w:t>
      </w:r>
    </w:p>
    <w:p>
      <w:r>
        <w:t xml:space="preserve">romahti</w:t>
      </w:r>
    </w:p>
    <w:p>
      <w:r>
        <w:rPr>
          <w:b/>
        </w:rPr>
        <w:t xml:space="preserve">Tulos</w:t>
      </w:r>
    </w:p>
    <w:p>
      <w:r>
        <w:t xml:space="preserve">sulkeminen</w:t>
      </w:r>
    </w:p>
    <w:p>
      <w:r>
        <w:rPr>
          <w:b/>
        </w:rPr>
        <w:t xml:space="preserve">Tulos</w:t>
      </w:r>
    </w:p>
    <w:p>
      <w:r>
        <w:t xml:space="preserve">kaupankäynti</w:t>
      </w:r>
    </w:p>
    <w:p>
      <w:r>
        <w:rPr>
          <w:b/>
        </w:rPr>
        <w:t xml:space="preserve">Tulos</w:t>
      </w:r>
    </w:p>
    <w:p>
      <w:r>
        <w:t xml:space="preserve">on</w:t>
      </w:r>
    </w:p>
    <w:p>
      <w:r>
        <w:rPr>
          <w:b/>
        </w:rPr>
        <w:t xml:space="preserve">Tulos</w:t>
      </w:r>
    </w:p>
    <w:p>
      <w:r>
        <w:t xml:space="preserve">ilmoitti</w:t>
      </w:r>
    </w:p>
    <w:p>
      <w:r>
        <w:rPr>
          <w:b/>
        </w:rPr>
        <w:t xml:space="preserve">Tulos</w:t>
      </w:r>
    </w:p>
    <w:p>
      <w:r>
        <w:t xml:space="preserve">pyyntö</w:t>
      </w:r>
    </w:p>
    <w:p>
      <w:r>
        <w:rPr>
          <w:b/>
        </w:rPr>
        <w:t xml:space="preserve">Tulos</w:t>
      </w:r>
    </w:p>
    <w:p>
      <w:r>
        <w:t xml:space="preserve">suljettu</w:t>
      </w:r>
    </w:p>
    <w:p>
      <w:r>
        <w:rPr>
          <w:b/>
        </w:rPr>
        <w:t xml:space="preserve">Esimerkki 6.967</w:t>
      </w:r>
    </w:p>
    <w:p>
      <w:r>
        <w:t xml:space="preserve">Läpikulku: Lawrence, yksi Australian tunnetuimmista naispoliitikoista, antoi todisteita kuninkaalliselle valiokunnalle, joka tutki Länsi-Australian osavaltion parlamentissa vuonna 1992 esitetyn kiistanalaisen vetoomuksen olosuhteita. Vetoomuksessa mainittu asianajaja Penny Easton teki itsemurhan neljä päivää vetoomuksen jättämisen jälkeen.</w:t>
      </w:r>
    </w:p>
    <w:p>
      <w:r>
        <w:rPr>
          <w:b/>
        </w:rPr>
        <w:t xml:space="preserve">Tulos</w:t>
      </w:r>
    </w:p>
    <w:p>
      <w:r>
        <w:t xml:space="preserve">maksut</w:t>
      </w:r>
    </w:p>
    <w:p>
      <w:r>
        <w:rPr>
          <w:b/>
        </w:rPr>
        <w:t xml:space="preserve">Tulos</w:t>
      </w:r>
    </w:p>
    <w:p>
      <w:r>
        <w:t xml:space="preserve">syntyy</w:t>
      </w:r>
    </w:p>
    <w:p>
      <w:r>
        <w:rPr>
          <w:b/>
        </w:rPr>
        <w:t xml:space="preserve">Tulos</w:t>
      </w:r>
    </w:p>
    <w:p>
      <w:r>
        <w:t xml:space="preserve">antoi</w:t>
      </w:r>
    </w:p>
    <w:p>
      <w:r>
        <w:rPr>
          <w:b/>
        </w:rPr>
        <w:t xml:space="preserve">Tulos</w:t>
      </w:r>
    </w:p>
    <w:p>
      <w:r>
        <w:t xml:space="preserve">tutkiminen</w:t>
      </w:r>
    </w:p>
    <w:p>
      <w:r>
        <w:rPr>
          <w:b/>
        </w:rPr>
        <w:t xml:space="preserve">Tulos</w:t>
      </w:r>
    </w:p>
    <w:p>
      <w:r>
        <w:t xml:space="preserve">olosuhteet</w:t>
      </w:r>
    </w:p>
    <w:p>
      <w:r>
        <w:rPr>
          <w:b/>
        </w:rPr>
        <w:t xml:space="preserve">Tulos</w:t>
      </w:r>
    </w:p>
    <w:p>
      <w:r>
        <w:t xml:space="preserve">Pöydälle</w:t>
      </w:r>
    </w:p>
    <w:p>
      <w:r>
        <w:rPr>
          <w:b/>
        </w:rPr>
        <w:t xml:space="preserve">Tulos</w:t>
      </w:r>
    </w:p>
    <w:p>
      <w:r>
        <w:t xml:space="preserve">nimeltään</w:t>
      </w:r>
    </w:p>
    <w:p>
      <w:r>
        <w:rPr>
          <w:b/>
        </w:rPr>
        <w:t xml:space="preserve">Tulos</w:t>
      </w:r>
    </w:p>
    <w:p>
      <w:r>
        <w:t xml:space="preserve">itsemurha</w:t>
      </w:r>
    </w:p>
    <w:p>
      <w:r>
        <w:rPr>
          <w:b/>
        </w:rPr>
        <w:t xml:space="preserve">Tulos</w:t>
      </w:r>
    </w:p>
    <w:p>
      <w:r>
        <w:t xml:space="preserve">Pöydälle</w:t>
      </w:r>
    </w:p>
    <w:p>
      <w:r>
        <w:rPr>
          <w:b/>
        </w:rPr>
        <w:t xml:space="preserve">Esimerkki 6.968</w:t>
      </w:r>
    </w:p>
    <w:p>
      <w:r>
        <w:t xml:space="preserve">Läpikulku: Lain mukaan ulkomailla aviottomalle amerikkalaiselle äidille syntynyt lapsi katsotaan automaattisesti Yhdysvaltain kansalaiseksi. Amerikkalaisen naimattoman isän lapsella ei kuitenkaan ole kansalaisoikeuksia, ellei isä tunnusta isyyttä ja suostu virallisesti antamaan elatusapua siihen asti, kunnes lapsi täyttää 18 vuotta.</w:t>
      </w:r>
    </w:p>
    <w:p>
      <w:r>
        <w:rPr>
          <w:b/>
        </w:rPr>
        <w:t xml:space="preserve">Tulos</w:t>
      </w:r>
    </w:p>
    <w:p>
      <w:r>
        <w:t xml:space="preserve">syntynyt</w:t>
      </w:r>
    </w:p>
    <w:p>
      <w:r>
        <w:rPr>
          <w:b/>
        </w:rPr>
        <w:t xml:space="preserve">Tulos</w:t>
      </w:r>
    </w:p>
    <w:p>
      <w:r>
        <w:t xml:space="preserve">katsotaan</w:t>
      </w:r>
    </w:p>
    <w:p>
      <w:r>
        <w:rPr>
          <w:b/>
        </w:rPr>
        <w:t xml:space="preserve">Tulos</w:t>
      </w:r>
    </w:p>
    <w:p>
      <w:r>
        <w:t xml:space="preserve">ottaa</w:t>
      </w:r>
    </w:p>
    <w:p>
      <w:r>
        <w:rPr>
          <w:b/>
        </w:rPr>
        <w:t xml:space="preserve">Tulos</w:t>
      </w:r>
    </w:p>
    <w:p>
      <w:r>
        <w:t xml:space="preserve">hyväksyy</w:t>
      </w:r>
    </w:p>
    <w:p>
      <w:r>
        <w:rPr>
          <w:b/>
        </w:rPr>
        <w:t xml:space="preserve">Tulos</w:t>
      </w:r>
    </w:p>
    <w:p>
      <w:r>
        <w:t xml:space="preserve">antaa</w:t>
      </w:r>
    </w:p>
    <w:p>
      <w:r>
        <w:rPr>
          <w:b/>
        </w:rPr>
        <w:t xml:space="preserve">Tulos</w:t>
      </w:r>
    </w:p>
    <w:p>
      <w:r>
        <w:t xml:space="preserve">kääntyy</w:t>
      </w:r>
    </w:p>
    <w:p>
      <w:r>
        <w:rPr>
          <w:b/>
        </w:rPr>
        <w:t xml:space="preserve">Esimerkki 6.969</w:t>
      </w:r>
    </w:p>
    <w:p>
      <w:r>
        <w:t xml:space="preserve">Läpikulku: Rajapakse kritisoi vaalikampanjassaan Norjan tukemaa rauhanprosessia tiikerikapinallisten kanssa, jonka hän väitti antavan liikaa periksi tiikereille ja jonka vuoksi joukkoja on nöyryytetty. Sri Lankan presidentti sanoi puheessaan, että vaikka tiikerikapinallisia vastaan toimitaan pohjoisen ja idän taistelukentillä, rauhaa rakastavan tamilikansan oikeudet on turvattava.</w:t>
      </w:r>
    </w:p>
    <w:p>
      <w:r>
        <w:rPr>
          <w:b/>
        </w:rPr>
        <w:t xml:space="preserve">Tulos</w:t>
      </w:r>
    </w:p>
    <w:p>
      <w:r>
        <w:t xml:space="preserve">kampanja</w:t>
      </w:r>
    </w:p>
    <w:p>
      <w:r>
        <w:rPr>
          <w:b/>
        </w:rPr>
        <w:t xml:space="preserve">Tulos</w:t>
      </w:r>
    </w:p>
    <w:p>
      <w:r>
        <w:t xml:space="preserve">kriittinen</w:t>
      </w:r>
    </w:p>
    <w:p>
      <w:r>
        <w:rPr>
          <w:b/>
        </w:rPr>
        <w:t xml:space="preserve">Tulos</w:t>
      </w:r>
    </w:p>
    <w:p>
      <w:r>
        <w:t xml:space="preserve">Norjan tukema</w:t>
      </w:r>
    </w:p>
    <w:p>
      <w:r>
        <w:rPr>
          <w:b/>
        </w:rPr>
        <w:t xml:space="preserve">Tulos</w:t>
      </w:r>
    </w:p>
    <w:p>
      <w:r>
        <w:t xml:space="preserve">prosessi</w:t>
      </w:r>
    </w:p>
    <w:p>
      <w:r>
        <w:rPr>
          <w:b/>
        </w:rPr>
        <w:t xml:space="preserve">Tulos</w:t>
      </w:r>
    </w:p>
    <w:p>
      <w:r>
        <w:t xml:space="preserve">kanssa</w:t>
      </w:r>
    </w:p>
    <w:p>
      <w:r>
        <w:rPr>
          <w:b/>
        </w:rPr>
        <w:t xml:space="preserve">Tulos</w:t>
      </w:r>
    </w:p>
    <w:p>
      <w:r>
        <w:t xml:space="preserve">väitti</w:t>
      </w:r>
    </w:p>
    <w:p>
      <w:r>
        <w:rPr>
          <w:b/>
        </w:rPr>
        <w:t xml:space="preserve">Tulos</w:t>
      </w:r>
    </w:p>
    <w:p>
      <w:r>
        <w:t xml:space="preserve">antamalla</w:t>
      </w:r>
    </w:p>
    <w:p>
      <w:r>
        <w:rPr>
          <w:b/>
        </w:rPr>
        <w:t xml:space="preserve">Tulos</w:t>
      </w:r>
    </w:p>
    <w:p>
      <w:r>
        <w:t xml:space="preserve">nöyryytetty</w:t>
      </w:r>
    </w:p>
    <w:p>
      <w:r>
        <w:rPr>
          <w:b/>
        </w:rPr>
        <w:t xml:space="preserve">Tulos</w:t>
      </w:r>
    </w:p>
    <w:p>
      <w:r>
        <w:t xml:space="preserve">toiminta</w:t>
      </w:r>
    </w:p>
    <w:p>
      <w:r>
        <w:rPr>
          <w:b/>
        </w:rPr>
        <w:t xml:space="preserve">Tulos</w:t>
      </w:r>
    </w:p>
    <w:p>
      <w:r>
        <w:t xml:space="preserve">suojattu</w:t>
      </w:r>
    </w:p>
    <w:p>
      <w:r>
        <w:rPr>
          <w:b/>
        </w:rPr>
        <w:t xml:space="preserve">Esimerkki 6.970</w:t>
      </w:r>
    </w:p>
    <w:p>
      <w:r>
        <w:t xml:space="preserve">Läpikulku: 20 prosenttia kiinteistöihin, 20 prosenttia ulkomaisiin rahastoihin ja loput käteisvaroihin ja lähes käteisvaroihin. </w:t>
      </w:r>
    </w:p>
    <w:p>
      <w:r>
        <w:rPr>
          <w:b/>
        </w:rPr>
        <w:t xml:space="preserve">Tulos</w:t>
      </w:r>
    </w:p>
    <w:p>
      <w:r>
        <w:t xml:space="preserve">sanoi</w:t>
      </w:r>
    </w:p>
    <w:p>
      <w:r>
        <w:rPr>
          <w:b/>
        </w:rPr>
        <w:t xml:space="preserve">Tulos</w:t>
      </w:r>
    </w:p>
    <w:p>
      <w:r>
        <w:t xml:space="preserve">voi</w:t>
      </w:r>
    </w:p>
    <w:p>
      <w:r>
        <w:rPr>
          <w:b/>
        </w:rPr>
        <w:t xml:space="preserve">Esimerkki 6.971</w:t>
      </w:r>
    </w:p>
    <w:p>
      <w:r>
        <w:t xml:space="preserve">Läpikulku: Iran on kieltäytynyt noudattamasta neuvoston vaatimusta keskeyttää uraanin rikastaminen, jonka länsimaat pelkäävät voivan johtaa ydinaseen kehittämiseen. Iran vakuuttaa, että sen ydinvoima on täysin rauhanomainen.</w:t>
      </w:r>
    </w:p>
    <w:p>
      <w:r>
        <w:rPr>
          <w:b/>
        </w:rPr>
        <w:t xml:space="preserve">Tulos</w:t>
      </w:r>
    </w:p>
    <w:p>
      <w:r>
        <w:t xml:space="preserve">kieltäytyi</w:t>
      </w:r>
    </w:p>
    <w:p>
      <w:r>
        <w:rPr>
          <w:b/>
        </w:rPr>
        <w:t xml:space="preserve">Tulos</w:t>
      </w:r>
    </w:p>
    <w:p>
      <w:r>
        <w:t xml:space="preserve">Huomioi</w:t>
      </w:r>
    </w:p>
    <w:p>
      <w:r>
        <w:rPr>
          <w:b/>
        </w:rPr>
        <w:t xml:space="preserve">Tulos</w:t>
      </w:r>
    </w:p>
    <w:p>
      <w:r>
        <w:t xml:space="preserve">keskeyttää</w:t>
      </w:r>
    </w:p>
    <w:p>
      <w:r>
        <w:rPr>
          <w:b/>
        </w:rPr>
        <w:t xml:space="preserve">Tulos</w:t>
      </w:r>
    </w:p>
    <w:p>
      <w:r>
        <w:t xml:space="preserve">rikastuminen</w:t>
      </w:r>
    </w:p>
    <w:p>
      <w:r>
        <w:rPr>
          <w:b/>
        </w:rPr>
        <w:t xml:space="preserve">Tulos</w:t>
      </w:r>
    </w:p>
    <w:p>
      <w:r>
        <w:t xml:space="preserve">käytetty</w:t>
      </w:r>
    </w:p>
    <w:p>
      <w:r>
        <w:rPr>
          <w:b/>
        </w:rPr>
        <w:t xml:space="preserve">Tulos</w:t>
      </w:r>
    </w:p>
    <w:p>
      <w:r>
        <w:t xml:space="preserve">kehittää</w:t>
      </w:r>
    </w:p>
    <w:p>
      <w:r>
        <w:rPr>
          <w:b/>
        </w:rPr>
        <w:t xml:space="preserve">Tulos</w:t>
      </w:r>
    </w:p>
    <w:p>
      <w:r>
        <w:t xml:space="preserve">vaatii</w:t>
      </w:r>
    </w:p>
    <w:p>
      <w:r>
        <w:rPr>
          <w:b/>
        </w:rPr>
        <w:t xml:space="preserve">Tulos</w:t>
      </w:r>
    </w:p>
    <w:p>
      <w:r>
        <w:t xml:space="preserve">ajaa</w:t>
      </w:r>
    </w:p>
    <w:p>
      <w:r>
        <w:rPr>
          <w:b/>
        </w:rPr>
        <w:t xml:space="preserve">Esimerkki 6.972</w:t>
      </w:r>
    </w:p>
    <w:p>
      <w:r>
        <w:t xml:space="preserve">Läpikulku: Toisena mahdollisuutena olisi aloittaa taistelu Israelin kanssa siinä toivossa, että kaikkien arabien olisi siirryttävä Irakin taakse taistelussa yhteistä israelilaista vihollista vastaan. Saddam Hussein saattaisi myös laskea, että tällaisessa tapauksessa saudit joutuisivat painostuksen alaisiksi potkimaan amerikkalaiset joukot ulos, koska Amerikalla on läheiset siteet Israeliin.</w:t>
      </w:r>
    </w:p>
    <w:p>
      <w:r>
        <w:rPr>
          <w:b/>
        </w:rPr>
        <w:t xml:space="preserve">Tulos</w:t>
      </w:r>
    </w:p>
    <w:p>
      <w:r>
        <w:t xml:space="preserve">aloita</w:t>
      </w:r>
    </w:p>
    <w:p>
      <w:r>
        <w:rPr>
          <w:b/>
        </w:rPr>
        <w:t xml:space="preserve">Tulos</w:t>
      </w:r>
    </w:p>
    <w:p>
      <w:r>
        <w:t xml:space="preserve">siirrä</w:t>
      </w:r>
    </w:p>
    <w:p>
      <w:r>
        <w:rPr>
          <w:b/>
        </w:rPr>
        <w:t xml:space="preserve">Tulos</w:t>
      </w:r>
    </w:p>
    <w:p>
      <w:r>
        <w:t xml:space="preserve">taistelu</w:t>
      </w:r>
    </w:p>
    <w:p>
      <w:r>
        <w:rPr>
          <w:b/>
        </w:rPr>
        <w:t xml:space="preserve">Tulos</w:t>
      </w:r>
    </w:p>
    <w:p>
      <w:r>
        <w:t xml:space="preserve">laske</w:t>
      </w:r>
    </w:p>
    <w:p>
      <w:r>
        <w:rPr>
          <w:b/>
        </w:rPr>
        <w:t xml:space="preserve">Tulos</w:t>
      </w:r>
    </w:p>
    <w:p>
      <w:r>
        <w:t xml:space="preserve">olla</w:t>
      </w:r>
    </w:p>
    <w:p>
      <w:r>
        <w:rPr>
          <w:b/>
        </w:rPr>
        <w:t xml:space="preserve">Tulos</w:t>
      </w:r>
    </w:p>
    <w:p>
      <w:r>
        <w:t xml:space="preserve">kick</w:t>
      </w:r>
    </w:p>
    <w:p>
      <w:r>
        <w:rPr>
          <w:b/>
        </w:rPr>
        <w:t xml:space="preserve">Esimerkki 6.973</w:t>
      </w:r>
    </w:p>
    <w:p>
      <w:r>
        <w:t xml:space="preserve">Läpikulku: Burns kommentoi: "Olemme iloisia siitä, että hän vannoi virkavalansa näin pitkän odotuksen jälkeen". "Hän on loistava valinta", hän lisäsi ja korosti kokemustaan sotavankina.</w:t>
      </w:r>
    </w:p>
    <w:p>
      <w:r>
        <w:rPr>
          <w:b/>
        </w:rPr>
        <w:t xml:space="preserve">Tulos</w:t>
      </w:r>
    </w:p>
    <w:p>
      <w:r>
        <w:t xml:space="preserve">ovat</w:t>
      </w:r>
    </w:p>
    <w:p>
      <w:r>
        <w:rPr>
          <w:b/>
        </w:rPr>
        <w:t xml:space="preserve">Tulos</w:t>
      </w:r>
    </w:p>
    <w:p>
      <w:r>
        <w:t xml:space="preserve">on</w:t>
      </w:r>
    </w:p>
    <w:p>
      <w:r>
        <w:rPr>
          <w:b/>
        </w:rPr>
        <w:t xml:space="preserve">Tulos</w:t>
      </w:r>
    </w:p>
    <w:p>
      <w:r>
        <w:t xml:space="preserve">kommentoi</w:t>
      </w:r>
    </w:p>
    <w:p>
      <w:r>
        <w:rPr>
          <w:b/>
        </w:rPr>
        <w:t xml:space="preserve">Tulos</w:t>
      </w:r>
    </w:p>
    <w:p>
      <w:r>
        <w:t xml:space="preserve">on</w:t>
      </w:r>
    </w:p>
    <w:p>
      <w:r>
        <w:rPr>
          <w:b/>
        </w:rPr>
        <w:t xml:space="preserve">Tulos</w:t>
      </w:r>
    </w:p>
    <w:p>
      <w:r>
        <w:t xml:space="preserve">lisätty</w:t>
      </w:r>
    </w:p>
    <w:p>
      <w:r>
        <w:rPr>
          <w:b/>
        </w:rPr>
        <w:t xml:space="preserve">Tulos</w:t>
      </w:r>
    </w:p>
    <w:p>
      <w:r>
        <w:t xml:space="preserve">painottaen</w:t>
      </w:r>
    </w:p>
    <w:p>
      <w:r>
        <w:rPr>
          <w:b/>
        </w:rPr>
        <w:t xml:space="preserve">Tulos</w:t>
      </w:r>
    </w:p>
    <w:p>
      <w:r>
        <w:t xml:space="preserve">kokemus</w:t>
      </w:r>
    </w:p>
    <w:p>
      <w:r>
        <w:rPr>
          <w:b/>
        </w:rPr>
        <w:t xml:space="preserve">Tulos</w:t>
      </w:r>
    </w:p>
    <w:p>
      <w:r>
        <w:t xml:space="preserve">odota</w:t>
      </w:r>
    </w:p>
    <w:p>
      <w:r>
        <w:rPr>
          <w:b/>
        </w:rPr>
        <w:t xml:space="preserve">Tulos</w:t>
      </w:r>
    </w:p>
    <w:p>
      <w:r>
        <w:t xml:space="preserve">valaehtoinen</w:t>
      </w:r>
    </w:p>
    <w:p>
      <w:r>
        <w:rPr>
          <w:b/>
        </w:rPr>
        <w:t xml:space="preserve">Esimerkki 6.974</w:t>
      </w:r>
    </w:p>
    <w:p>
      <w:r>
        <w:t xml:space="preserve">Läpikulku: Legendan mukaan ristiretkeläinen ritari Geoffroy de Charny vei sen mukanaan Konstantinopolin kukistumisen jälkeen neljännen ristiretken aikana vuosina 1202-1204. Nykyisen käärinliinan ei uskota olevan se, joka katosi Konstantinopolista.</w:t>
      </w:r>
    </w:p>
    <w:p>
      <w:r>
        <w:rPr>
          <w:b/>
        </w:rPr>
        <w:t xml:space="preserve">Tulos</w:t>
      </w:r>
    </w:p>
    <w:p>
      <w:r>
        <w:t xml:space="preserve">katosi</w:t>
      </w:r>
    </w:p>
    <w:p>
      <w:r>
        <w:rPr>
          <w:b/>
        </w:rPr>
        <w:t xml:space="preserve">Tulos</w:t>
      </w:r>
    </w:p>
    <w:p>
      <w:r>
        <w:t xml:space="preserve">Ristiretket</w:t>
      </w:r>
    </w:p>
    <w:p>
      <w:r>
        <w:rPr>
          <w:b/>
        </w:rPr>
        <w:t xml:space="preserve">Tulos</w:t>
      </w:r>
    </w:p>
    <w:p>
      <w:r>
        <w:t xml:space="preserve">toteutettu</w:t>
      </w:r>
    </w:p>
    <w:p>
      <w:r>
        <w:rPr>
          <w:b/>
        </w:rPr>
        <w:t xml:space="preserve">Tulos</w:t>
      </w:r>
    </w:p>
    <w:p>
      <w:r>
        <w:t xml:space="preserve">syksy</w:t>
      </w:r>
    </w:p>
    <w:p>
      <w:r>
        <w:rPr>
          <w:b/>
        </w:rPr>
        <w:t xml:space="preserve">Tulos</w:t>
      </w:r>
    </w:p>
    <w:p>
      <w:r>
        <w:t xml:space="preserve">uskoi</w:t>
      </w:r>
    </w:p>
    <w:p>
      <w:r>
        <w:rPr>
          <w:b/>
        </w:rPr>
        <w:t xml:space="preserve">Tulos</w:t>
      </w:r>
    </w:p>
    <w:p>
      <w:r>
        <w:t xml:space="preserve">katosi</w:t>
      </w:r>
    </w:p>
    <w:p>
      <w:r>
        <w:rPr>
          <w:b/>
        </w:rPr>
        <w:t xml:space="preserve">Esimerkki 6.975</w:t>
      </w:r>
    </w:p>
    <w:p>
      <w:r>
        <w:t xml:space="preserve">Läpikulku: Zvjezdan Misimovic tuotti maagisen vapaapotkun 70. minuutilla ja kaatoi Hampurin, jonka hollantilainen Rafael van der Vaart joutui jättämään pelikiellon raa'an taklauksen vuoksi. Hampuri on ainoa perustajaseura, jota ei ole koskaan pudotettu Bundesliigasta, mutta sen on käännettävä tilanne pian, jotta ennätys säilyisi.</w:t>
      </w:r>
    </w:p>
    <w:p>
      <w:r>
        <w:rPr>
          <w:b/>
        </w:rPr>
        <w:t xml:space="preserve">Tulos</w:t>
      </w:r>
    </w:p>
    <w:p>
      <w:r>
        <w:t xml:space="preserve">tuotettu</w:t>
      </w:r>
    </w:p>
    <w:p>
      <w:r>
        <w:rPr>
          <w:b/>
        </w:rPr>
        <w:t xml:space="preserve">Tulos</w:t>
      </w:r>
    </w:p>
    <w:p>
      <w:r>
        <w:t xml:space="preserve">alas</w:t>
      </w:r>
    </w:p>
    <w:p>
      <w:r>
        <w:rPr>
          <w:b/>
        </w:rPr>
        <w:t xml:space="preserve">Tulos</w:t>
      </w:r>
    </w:p>
    <w:p>
      <w:r>
        <w:t xml:space="preserve">lähetetty</w:t>
      </w:r>
    </w:p>
    <w:p>
      <w:r>
        <w:rPr>
          <w:b/>
        </w:rPr>
        <w:t xml:space="preserve">Tulos</w:t>
      </w:r>
    </w:p>
    <w:p>
      <w:r>
        <w:t xml:space="preserve">Taklaa</w:t>
      </w:r>
    </w:p>
    <w:p>
      <w:r>
        <w:rPr>
          <w:b/>
        </w:rPr>
        <w:t xml:space="preserve">Tulos</w:t>
      </w:r>
    </w:p>
    <w:p>
      <w:r>
        <w:t xml:space="preserve">ovat</w:t>
      </w:r>
    </w:p>
    <w:p>
      <w:r>
        <w:rPr>
          <w:b/>
        </w:rPr>
        <w:t xml:space="preserve">Tulos</w:t>
      </w:r>
    </w:p>
    <w:p>
      <w:r>
        <w:t xml:space="preserve">pudonnut</w:t>
      </w:r>
    </w:p>
    <w:p>
      <w:r>
        <w:rPr>
          <w:b/>
        </w:rPr>
        <w:t xml:space="preserve">Tulos</w:t>
      </w:r>
    </w:p>
    <w:p>
      <w:r>
        <w:t xml:space="preserve">Tarvitsen</w:t>
      </w:r>
    </w:p>
    <w:p>
      <w:r>
        <w:rPr>
          <w:b/>
        </w:rPr>
        <w:t xml:space="preserve">Tulos</w:t>
      </w:r>
    </w:p>
    <w:p>
      <w:r>
        <w:t xml:space="preserve">käännä</w:t>
      </w:r>
    </w:p>
    <w:p>
      <w:r>
        <w:rPr>
          <w:b/>
        </w:rPr>
        <w:t xml:space="preserve">Tulos</w:t>
      </w:r>
    </w:p>
    <w:p>
      <w:r>
        <w:t xml:space="preserve">säilyttää</w:t>
      </w:r>
    </w:p>
    <w:p>
      <w:r>
        <w:rPr>
          <w:b/>
        </w:rPr>
        <w:t xml:space="preserve">Esimerkki 6.976</w:t>
      </w:r>
    </w:p>
    <w:p>
      <w:r>
        <w:t xml:space="preserve">Läpikulku: Cineplex odottaa Rank Organisation PLC:n ostavan ne 51 prosenttia Cineplexin Film House -yksiköstä, joita se ei omista, ja antavan Drabinskylle lisää lainarahoitusta. Rankin toimitusjohtaja Michael Gifford sanoi, että brittiläisen elokuvateatteriketjun kokonaisosuus ei ylitä 100 miljoonaa dollaria, mutta kieltäytyi antamasta erittelyä lainarahoituksen ja ehdotetun Film Housen oston välillä.</w:t>
      </w:r>
    </w:p>
    <w:p>
      <w:r>
        <w:rPr>
          <w:b/>
        </w:rPr>
        <w:t xml:space="preserve">Tulos</w:t>
      </w:r>
    </w:p>
    <w:p>
      <w:r>
        <w:t xml:space="preserve">sanoi</w:t>
      </w:r>
    </w:p>
    <w:p>
      <w:r>
        <w:rPr>
          <w:b/>
        </w:rPr>
        <w:t xml:space="preserve">Tulos</w:t>
      </w:r>
    </w:p>
    <w:p>
      <w:r>
        <w:t xml:space="preserve">tarjous</w:t>
      </w:r>
    </w:p>
    <w:p>
      <w:r>
        <w:rPr>
          <w:b/>
        </w:rPr>
        <w:t xml:space="preserve">Tulos</w:t>
      </w:r>
    </w:p>
    <w:p>
      <w:r>
        <w:t xml:space="preserve">onnistunut</w:t>
      </w:r>
    </w:p>
    <w:p>
      <w:r>
        <w:rPr>
          <w:b/>
        </w:rPr>
        <w:t xml:space="preserve">Tulos</w:t>
      </w:r>
    </w:p>
    <w:p>
      <w:r>
        <w:t xml:space="preserve">odottaa</w:t>
      </w:r>
    </w:p>
    <w:p>
      <w:r>
        <w:rPr>
          <w:b/>
        </w:rPr>
        <w:t xml:space="preserve">Tulos</w:t>
      </w:r>
    </w:p>
    <w:p>
      <w:r>
        <w:t xml:space="preserve">hankkia</w:t>
      </w:r>
    </w:p>
    <w:p>
      <w:r>
        <w:rPr>
          <w:b/>
        </w:rPr>
        <w:t xml:space="preserve">Tulos</w:t>
      </w:r>
    </w:p>
    <w:p>
      <w:r>
        <w:t xml:space="preserve">oma</w:t>
      </w:r>
    </w:p>
    <w:p>
      <w:r>
        <w:rPr>
          <w:b/>
        </w:rPr>
        <w:t xml:space="preserve">Tulos</w:t>
      </w:r>
    </w:p>
    <w:p>
      <w:r>
        <w:t xml:space="preserve">antaa</w:t>
      </w:r>
    </w:p>
    <w:p>
      <w:r>
        <w:rPr>
          <w:b/>
        </w:rPr>
        <w:t xml:space="preserve">Tulos</w:t>
      </w:r>
    </w:p>
    <w:p>
      <w:r>
        <w:t xml:space="preserve">rahoitus</w:t>
      </w:r>
    </w:p>
    <w:p>
      <w:r>
        <w:rPr>
          <w:b/>
        </w:rPr>
        <w:t xml:space="preserve">Tulos</w:t>
      </w:r>
    </w:p>
    <w:p>
      <w:r>
        <w:t xml:space="preserve">sanoi</w:t>
      </w:r>
    </w:p>
    <w:p>
      <w:r>
        <w:rPr>
          <w:b/>
        </w:rPr>
        <w:t xml:space="preserve">Tulos</w:t>
      </w:r>
    </w:p>
    <w:p>
      <w:r>
        <w:t xml:space="preserve">osallistuminen</w:t>
      </w:r>
    </w:p>
    <w:p>
      <w:r>
        <w:rPr>
          <w:b/>
        </w:rPr>
        <w:t xml:space="preserve">Tulos</w:t>
      </w:r>
    </w:p>
    <w:p>
      <w:r>
        <w:t xml:space="preserve">kieltäytyi</w:t>
      </w:r>
    </w:p>
    <w:p>
      <w:r>
        <w:rPr>
          <w:b/>
        </w:rPr>
        <w:t xml:space="preserve">Tulos</w:t>
      </w:r>
    </w:p>
    <w:p>
      <w:r>
        <w:t xml:space="preserve">erittely</w:t>
      </w:r>
    </w:p>
    <w:p>
      <w:r>
        <w:rPr>
          <w:b/>
        </w:rPr>
        <w:t xml:space="preserve">Tulos</w:t>
      </w:r>
    </w:p>
    <w:p>
      <w:r>
        <w:t xml:space="preserve">rahoitus</w:t>
      </w:r>
    </w:p>
    <w:p>
      <w:r>
        <w:rPr>
          <w:b/>
        </w:rPr>
        <w:t xml:space="preserve">Tulos</w:t>
      </w:r>
    </w:p>
    <w:p>
      <w:r>
        <w:t xml:space="preserve">osta</w:t>
      </w:r>
    </w:p>
    <w:p>
      <w:r>
        <w:rPr>
          <w:b/>
        </w:rPr>
        <w:t xml:space="preserve">Esimerkki 6.977</w:t>
      </w:r>
    </w:p>
    <w:p>
      <w:r>
        <w:t xml:space="preserve">Läpikulku: Bushnell kertoi Kenya Televisionille, että Bushnell ja Kimotho tapasivat keskiviikkona uudelleen saadakseen keskustelunsa päätökseen. Suurlähettiläs sai haavoja huuleensa ja käsiinsä räjähdyksessä, joka vaurioitti suurlähetystöä, rikkoi 22-kerroksisen Cooperative Bank House -rakennuksen lasikuoren ja kaatoi kuusikerroksisen Ufundi-rakennuksen.</w:t>
      </w:r>
    </w:p>
    <w:p>
      <w:r>
        <w:rPr>
          <w:b/>
        </w:rPr>
        <w:t xml:space="preserve">Tulos</w:t>
      </w:r>
    </w:p>
    <w:p>
      <w:r>
        <w:t xml:space="preserve">met</w:t>
      </w:r>
    </w:p>
    <w:p>
      <w:r>
        <w:rPr>
          <w:b/>
        </w:rPr>
        <w:t xml:space="preserve">Tulos</w:t>
      </w:r>
    </w:p>
    <w:p>
      <w:r>
        <w:t xml:space="preserve">viimeistely</w:t>
      </w:r>
    </w:p>
    <w:p>
      <w:r>
        <w:rPr>
          <w:b/>
        </w:rPr>
        <w:t xml:space="preserve">Tulos</w:t>
      </w:r>
    </w:p>
    <w:p>
      <w:r>
        <w:t xml:space="preserve">kertoi</w:t>
      </w:r>
    </w:p>
    <w:p>
      <w:r>
        <w:rPr>
          <w:b/>
        </w:rPr>
        <w:t xml:space="preserve">Tulos</w:t>
      </w:r>
    </w:p>
    <w:p>
      <w:r>
        <w:t xml:space="preserve">leikkaa</w:t>
      </w:r>
    </w:p>
    <w:p>
      <w:r>
        <w:rPr>
          <w:b/>
        </w:rPr>
        <w:t xml:space="preserve">Tulos</w:t>
      </w:r>
    </w:p>
    <w:p>
      <w:r>
        <w:t xml:space="preserve">puhallus</w:t>
      </w:r>
    </w:p>
    <w:p>
      <w:r>
        <w:rPr>
          <w:b/>
        </w:rPr>
        <w:t xml:space="preserve">Tulos</w:t>
      </w:r>
    </w:p>
    <w:p>
      <w:r>
        <w:t xml:space="preserve">vaurioitunut</w:t>
      </w:r>
    </w:p>
    <w:p>
      <w:r>
        <w:rPr>
          <w:b/>
        </w:rPr>
        <w:t xml:space="preserve">Tulos</w:t>
      </w:r>
    </w:p>
    <w:p>
      <w:r>
        <w:t xml:space="preserve">särkynyt</w:t>
      </w:r>
    </w:p>
    <w:p>
      <w:r>
        <w:rPr>
          <w:b/>
        </w:rPr>
        <w:t xml:space="preserve">Tulos</w:t>
      </w:r>
    </w:p>
    <w:p>
      <w:r>
        <w:t xml:space="preserve">kaatunut</w:t>
      </w:r>
    </w:p>
    <w:p>
      <w:r>
        <w:rPr>
          <w:b/>
        </w:rPr>
        <w:t xml:space="preserve">Tulos</w:t>
      </w:r>
    </w:p>
    <w:p>
      <w:r>
        <w:t xml:space="preserve">keskustelu</w:t>
      </w:r>
    </w:p>
    <w:p>
      <w:r>
        <w:rPr>
          <w:b/>
        </w:rPr>
        <w:t xml:space="preserve">Esimerkki 6.978</w:t>
      </w:r>
    </w:p>
    <w:p>
      <w:r>
        <w:t xml:space="preserve">Läpikulku: Uskomus, jonka mukaan maailmankaikkeus on niin monimutkainen, että korkeimman olennon on täytynyt suunnitella se, on käsitelty evoluution ohella. Jopa Yhdysvaltain presidentti George Bush on kannattanut asian "molempien puolien" opettamista.</w:t>
      </w:r>
    </w:p>
    <w:p>
      <w:r>
        <w:rPr>
          <w:b/>
        </w:rPr>
        <w:t xml:space="preserve">Tulos</w:t>
      </w:r>
    </w:p>
    <w:p>
      <w:r>
        <w:t xml:space="preserve">hyökkäys</w:t>
      </w:r>
    </w:p>
    <w:p>
      <w:r>
        <w:rPr>
          <w:b/>
        </w:rPr>
        <w:t xml:space="preserve">Tulos</w:t>
      </w:r>
    </w:p>
    <w:p>
      <w:r>
        <w:t xml:space="preserve">kasvava</w:t>
      </w:r>
    </w:p>
    <w:p>
      <w:r>
        <w:rPr>
          <w:b/>
        </w:rPr>
        <w:t xml:space="preserve">Tulos</w:t>
      </w:r>
    </w:p>
    <w:p>
      <w:r>
        <w:t xml:space="preserve">tilattu</w:t>
      </w:r>
    </w:p>
    <w:p>
      <w:r>
        <w:rPr>
          <w:b/>
        </w:rPr>
        <w:t xml:space="preserve">Tulos</w:t>
      </w:r>
    </w:p>
    <w:p>
      <w:r>
        <w:t xml:space="preserve">keskustella</w:t>
      </w:r>
    </w:p>
    <w:p>
      <w:r>
        <w:rPr>
          <w:b/>
        </w:rPr>
        <w:t xml:space="preserve">Tulos</w:t>
      </w:r>
    </w:p>
    <w:p>
      <w:r>
        <w:t xml:space="preserve">on</w:t>
      </w:r>
    </w:p>
    <w:p>
      <w:r>
        <w:rPr>
          <w:b/>
        </w:rPr>
        <w:t xml:space="preserve">Tulos</w:t>
      </w:r>
    </w:p>
    <w:p>
      <w:r>
        <w:t xml:space="preserve">suunniteltu</w:t>
      </w:r>
    </w:p>
    <w:p>
      <w:r>
        <w:rPr>
          <w:b/>
        </w:rPr>
        <w:t xml:space="preserve">Tulos</w:t>
      </w:r>
    </w:p>
    <w:p>
      <w:r>
        <w:t xml:space="preserve">kannatti</w:t>
      </w:r>
    </w:p>
    <w:p>
      <w:r>
        <w:rPr>
          <w:b/>
        </w:rPr>
        <w:t xml:space="preserve">Tulos</w:t>
      </w:r>
    </w:p>
    <w:p>
      <w:r>
        <w:t xml:space="preserve">opetus</w:t>
      </w:r>
    </w:p>
    <w:p>
      <w:r>
        <w:rPr>
          <w:b/>
        </w:rPr>
        <w:t xml:space="preserve">Tulos</w:t>
      </w:r>
    </w:p>
    <w:p>
      <w:r>
        <w:t xml:space="preserve">evoluutio</w:t>
      </w:r>
    </w:p>
    <w:p>
      <w:r>
        <w:rPr>
          <w:b/>
        </w:rPr>
        <w:t xml:space="preserve">Tulos</w:t>
      </w:r>
    </w:p>
    <w:p>
      <w:r>
        <w:t xml:space="preserve">evoluutio</w:t>
      </w:r>
    </w:p>
    <w:p>
      <w:r>
        <w:rPr>
          <w:b/>
        </w:rPr>
        <w:t xml:space="preserve">Esimerkki 6.979</w:t>
      </w:r>
    </w:p>
    <w:p>
      <w:r>
        <w:t xml:space="preserve">Läpikulku: Cineplex sulkeutui Toronton pörssissä 12,875 dollariin eli 37,5 kanadansentin laskuun, eli selvästi alle 16,40 dollarin tason. "Missä on tarjous?"</w:t>
      </w:r>
    </w:p>
    <w:p>
      <w:r>
        <w:rPr>
          <w:b/>
        </w:rPr>
        <w:t xml:space="preserve">Tulos</w:t>
      </w:r>
    </w:p>
    <w:p>
      <w:r>
        <w:t xml:space="preserve">suljettu</w:t>
      </w:r>
    </w:p>
    <w:p>
      <w:r>
        <w:rPr>
          <w:b/>
        </w:rPr>
        <w:t xml:space="preserve">Tulos</w:t>
      </w:r>
    </w:p>
    <w:p>
      <w:r>
        <w:t xml:space="preserve">tarjous</w:t>
      </w:r>
    </w:p>
    <w:p>
      <w:r>
        <w:rPr>
          <w:b/>
        </w:rPr>
        <w:t xml:space="preserve">Esimerkki 6.980</w:t>
      </w:r>
    </w:p>
    <w:p>
      <w:r>
        <w:t xml:space="preserve">Läpikulku: Tietäkää, että ristiretkeläisten päätös vetäytyä Irakista on jo tehty", lukee lausunnossa, jonka aitoutta ei voitu varmistaa. Jordanialaisen Abu Musab al-Zarqawin johtama ryhmä uhkaa jatkaa iskujaan Irakissa ja sanoo, ettei se lopettanut niitä viime torstaina pidettyjen täysiaikaisten parlamenttivaalien aikana.</w:t>
      </w:r>
    </w:p>
    <w:p>
      <w:r>
        <w:rPr>
          <w:b/>
        </w:rPr>
        <w:t xml:space="preserve">Tulos</w:t>
      </w:r>
    </w:p>
    <w:p>
      <w:r>
        <w:t xml:space="preserve">Tunne</w:t>
      </w:r>
    </w:p>
    <w:p>
      <w:r>
        <w:rPr>
          <w:b/>
        </w:rPr>
        <w:t xml:space="preserve">Tulos</w:t>
      </w:r>
    </w:p>
    <w:p>
      <w:r>
        <w:t xml:space="preserve">päätös</w:t>
      </w:r>
    </w:p>
    <w:p>
      <w:r>
        <w:rPr>
          <w:b/>
        </w:rPr>
        <w:t xml:space="preserve">Tulos</w:t>
      </w:r>
    </w:p>
    <w:p>
      <w:r>
        <w:t xml:space="preserve">vedä</w:t>
      </w:r>
    </w:p>
    <w:p>
      <w:r>
        <w:rPr>
          <w:b/>
        </w:rPr>
        <w:t xml:space="preserve">Tulos</w:t>
      </w:r>
    </w:p>
    <w:p>
      <w:r>
        <w:t xml:space="preserve">otettu</w:t>
      </w:r>
    </w:p>
    <w:p>
      <w:r>
        <w:rPr>
          <w:b/>
        </w:rPr>
        <w:t xml:space="preserve">Tulos</w:t>
      </w:r>
    </w:p>
    <w:p>
      <w:r>
        <w:t xml:space="preserve">lukee</w:t>
      </w:r>
    </w:p>
    <w:p>
      <w:r>
        <w:rPr>
          <w:b/>
        </w:rPr>
        <w:t xml:space="preserve">Tulos</w:t>
      </w:r>
    </w:p>
    <w:p>
      <w:r>
        <w:t xml:space="preserve">tarkistettu</w:t>
      </w:r>
    </w:p>
    <w:p>
      <w:r>
        <w:rPr>
          <w:b/>
        </w:rPr>
        <w:t xml:space="preserve">Tulos</w:t>
      </w:r>
    </w:p>
    <w:p>
      <w:r>
        <w:t xml:space="preserve">led</w:t>
      </w:r>
    </w:p>
    <w:p>
      <w:r>
        <w:rPr>
          <w:b/>
        </w:rPr>
        <w:t xml:space="preserve">Tulos</w:t>
      </w:r>
    </w:p>
    <w:p>
      <w:r>
        <w:t xml:space="preserve">uhkaava</w:t>
      </w:r>
    </w:p>
    <w:p>
      <w:r>
        <w:rPr>
          <w:b/>
        </w:rPr>
        <w:t xml:space="preserve">Tulos</w:t>
      </w:r>
    </w:p>
    <w:p>
      <w:r>
        <w:t xml:space="preserve">jatka</w:t>
      </w:r>
    </w:p>
    <w:p>
      <w:r>
        <w:rPr>
          <w:b/>
        </w:rPr>
        <w:t xml:space="preserve">Tulos</w:t>
      </w:r>
    </w:p>
    <w:p>
      <w:r>
        <w:t xml:space="preserve">hyökkäykset</w:t>
      </w:r>
    </w:p>
    <w:p>
      <w:r>
        <w:rPr>
          <w:b/>
        </w:rPr>
        <w:t xml:space="preserve">Tulos</w:t>
      </w:r>
    </w:p>
    <w:p>
      <w:r>
        <w:t xml:space="preserve">sanoo</w:t>
      </w:r>
    </w:p>
    <w:p>
      <w:r>
        <w:rPr>
          <w:b/>
        </w:rPr>
        <w:t xml:space="preserve">Tulos</w:t>
      </w:r>
    </w:p>
    <w:p>
      <w:r>
        <w:t xml:space="preserve">pysäytä</w:t>
      </w:r>
    </w:p>
    <w:p>
      <w:r>
        <w:rPr>
          <w:b/>
        </w:rPr>
        <w:t xml:space="preserve">Tulos</w:t>
      </w:r>
    </w:p>
    <w:p>
      <w:r>
        <w:t xml:space="preserve">vaalit</w:t>
      </w:r>
    </w:p>
    <w:p>
      <w:r>
        <w:rPr>
          <w:b/>
        </w:rPr>
        <w:t xml:space="preserve">Esimerkki 6.981</w:t>
      </w:r>
    </w:p>
    <w:p>
      <w:r>
        <w:t xml:space="preserve">Läpikulku: Bajan näki monien muiden pyhiinvaeltajien tavoin ensimmäistä kertaa sodan arvet, joita kasvojenkohotus ei pystynyt poistamaan, kuten hajonneen Zetra-urheiluhallin aivan stadionin vieressä. Kaikista järkyttävin oli kuitenkin läheinen jalkapallokentän hautausmaaksi muuttunut hautausmaa, jonne oli haudattu satoja ihmisiä, ja sen vastapäinen naapuri, Leijonien hautausmaa.</w:t>
      </w:r>
    </w:p>
    <w:p>
      <w:r>
        <w:rPr>
          <w:b/>
        </w:rPr>
        <w:t xml:space="preserve">Tulos</w:t>
      </w:r>
    </w:p>
    <w:p>
      <w:r>
        <w:t xml:space="preserve">sahaa</w:t>
      </w:r>
    </w:p>
    <w:p>
      <w:r>
        <w:rPr>
          <w:b/>
        </w:rPr>
        <w:t xml:space="preserve">Tulos</w:t>
      </w:r>
    </w:p>
    <w:p>
      <w:r>
        <w:t xml:space="preserve">poista</w:t>
      </w:r>
    </w:p>
    <w:p>
      <w:r>
        <w:rPr>
          <w:b/>
        </w:rPr>
        <w:t xml:space="preserve">Tulos</w:t>
      </w:r>
    </w:p>
    <w:p>
      <w:r>
        <w:t xml:space="preserve">kasvojenkohotus</w:t>
      </w:r>
    </w:p>
    <w:p>
      <w:r>
        <w:rPr>
          <w:b/>
        </w:rPr>
        <w:t xml:space="preserve">Tulos</w:t>
      </w:r>
    </w:p>
    <w:p>
      <w:r>
        <w:t xml:space="preserve">särkynyt</w:t>
      </w:r>
    </w:p>
    <w:p>
      <w:r>
        <w:rPr>
          <w:b/>
        </w:rPr>
        <w:t xml:space="preserve">Tulos</w:t>
      </w:r>
    </w:p>
    <w:p>
      <w:r>
        <w:t xml:space="preserve">järkyttävä</w:t>
      </w:r>
    </w:p>
    <w:p>
      <w:r>
        <w:rPr>
          <w:b/>
        </w:rPr>
        <w:t xml:space="preserve">Tulos</w:t>
      </w:r>
    </w:p>
    <w:p>
      <w:r>
        <w:t xml:space="preserve">oli</w:t>
      </w:r>
    </w:p>
    <w:p>
      <w:r>
        <w:rPr>
          <w:b/>
        </w:rPr>
        <w:t xml:space="preserve">Tulos</w:t>
      </w:r>
    </w:p>
    <w:p>
      <w:r>
        <w:t xml:space="preserve">haudattu</w:t>
      </w:r>
    </w:p>
    <w:p>
      <w:r>
        <w:rPr>
          <w:b/>
        </w:rPr>
        <w:t xml:space="preserve">Esimerkki 6.982</w:t>
      </w:r>
    </w:p>
    <w:p>
      <w:r>
        <w:t xml:space="preserve">Läpikulku: Elianin isä liittyi torstaina Havannassa presidentti Fidel Castron seuraan täpötäydessä auditoriossa, jossa on järjestetty päivittäinen julkinen tilaisuus, jossa painostetaan pojan palauttamista. Puhuja toisensa jälkeen tuomitsi Yhdysvallat ja ylisti Kuuban kommunistisen vallankumouksen hyveitä.</w:t>
      </w:r>
    </w:p>
    <w:p>
      <w:r>
        <w:rPr>
          <w:b/>
        </w:rPr>
        <w:t xml:space="preserve">Tulos</w:t>
      </w:r>
    </w:p>
    <w:p>
      <w:r>
        <w:t xml:space="preserve">liittyi</w:t>
      </w:r>
    </w:p>
    <w:p>
      <w:r>
        <w:rPr>
          <w:b/>
        </w:rPr>
        <w:t xml:space="preserve">Tulos</w:t>
      </w:r>
    </w:p>
    <w:p>
      <w:r>
        <w:t xml:space="preserve">osoitteessa</w:t>
      </w:r>
    </w:p>
    <w:p>
      <w:r>
        <w:rPr>
          <w:b/>
        </w:rPr>
        <w:t xml:space="preserve">Tulos</w:t>
      </w:r>
    </w:p>
    <w:p>
      <w:r>
        <w:t xml:space="preserve">tulla</w:t>
      </w:r>
    </w:p>
    <w:p>
      <w:r>
        <w:rPr>
          <w:b/>
        </w:rPr>
        <w:t xml:space="preserve">Tulos</w:t>
      </w:r>
    </w:p>
    <w:p>
      <w:r>
        <w:t xml:space="preserve">ralli</w:t>
      </w:r>
    </w:p>
    <w:p>
      <w:r>
        <w:rPr>
          <w:b/>
        </w:rPr>
        <w:t xml:space="preserve">Tulos</w:t>
      </w:r>
    </w:p>
    <w:p>
      <w:r>
        <w:t xml:space="preserve">vallankumous</w:t>
      </w:r>
    </w:p>
    <w:p>
      <w:r>
        <w:rPr>
          <w:b/>
        </w:rPr>
        <w:t xml:space="preserve">Tulos</w:t>
      </w:r>
    </w:p>
    <w:p>
      <w:r>
        <w:t xml:space="preserve">kehui</w:t>
      </w:r>
    </w:p>
    <w:p>
      <w:r>
        <w:rPr>
          <w:b/>
        </w:rPr>
        <w:t xml:space="preserve">Tulos</w:t>
      </w:r>
    </w:p>
    <w:p>
      <w:r>
        <w:t xml:space="preserve">ilmiantanut</w:t>
      </w:r>
    </w:p>
    <w:p>
      <w:r>
        <w:rPr>
          <w:b/>
        </w:rPr>
        <w:t xml:space="preserve">Esimerkki 6.983</w:t>
      </w:r>
    </w:p>
    <w:p>
      <w:r>
        <w:t xml:space="preserve">Läpikulku: China Petroleum Exploration and Development Companyn varapääjohtaja Yin Juntai sanoi, että Kiinan ja Kazakstanin välinen energiayhteistyö on edennyt uuteen vaiheeseen. Hän sanoi, että CNPC:llä on tällä hetkellä 53 hanketta 21 maassa, mukaan lukien kolme etsintähanketta, neljä öljykenttää ja kaksi putkihanketta Kazakstanissa.</w:t>
      </w:r>
    </w:p>
    <w:p>
      <w:r>
        <w:rPr>
          <w:b/>
        </w:rPr>
        <w:t xml:space="preserve">Tulos</w:t>
      </w:r>
    </w:p>
    <w:p>
      <w:r>
        <w:t xml:space="preserve">rakentaminen</w:t>
      </w:r>
    </w:p>
    <w:p>
      <w:r>
        <w:rPr>
          <w:b/>
        </w:rPr>
        <w:t xml:space="preserve">Tulos</w:t>
      </w:r>
    </w:p>
    <w:p>
      <w:r>
        <w:t xml:space="preserve">tarkoittaa</w:t>
      </w:r>
    </w:p>
    <w:p>
      <w:r>
        <w:rPr>
          <w:b/>
        </w:rPr>
        <w:t xml:space="preserve">Tulos</w:t>
      </w:r>
    </w:p>
    <w:p>
      <w:r>
        <w:t xml:space="preserve">yhteistyö</w:t>
      </w:r>
    </w:p>
    <w:p>
      <w:r>
        <w:rPr>
          <w:b/>
        </w:rPr>
        <w:t xml:space="preserve">Tulos</w:t>
      </w:r>
    </w:p>
    <w:p>
      <w:r>
        <w:t xml:space="preserve">asteittain</w:t>
      </w:r>
    </w:p>
    <w:p>
      <w:r>
        <w:rPr>
          <w:b/>
        </w:rPr>
        <w:t xml:space="preserve">Tulos</w:t>
      </w:r>
    </w:p>
    <w:p>
      <w:r>
        <w:t xml:space="preserve">sanoi</w:t>
      </w:r>
    </w:p>
    <w:p>
      <w:r>
        <w:rPr>
          <w:b/>
        </w:rPr>
        <w:t xml:space="preserve">Tulos</w:t>
      </w:r>
    </w:p>
    <w:p>
      <w:r>
        <w:t xml:space="preserve">sanoi</w:t>
      </w:r>
    </w:p>
    <w:p>
      <w:r>
        <w:rPr>
          <w:b/>
        </w:rPr>
        <w:t xml:space="preserve">Tulos</w:t>
      </w:r>
    </w:p>
    <w:p>
      <w:r>
        <w:t xml:space="preserve">on</w:t>
      </w:r>
    </w:p>
    <w:p>
      <w:r>
        <w:rPr>
          <w:b/>
        </w:rPr>
        <w:t xml:space="preserve">Esimerkki 6.984</w:t>
      </w:r>
    </w:p>
    <w:p>
      <w:r>
        <w:t xml:space="preserve">Läpikulku: Financial Times kertoi maanantaina, että saksalaisen autojätin Volkswagenin määräysvallasta kiihtyvässä taistelussa Ala-Saksin osavaltion viranomaiset hakevat tukea muilta osakkeenomistajilta ja luksusautojen valmistaja Porschelta. Ala-Saksin osavaltion pääministeri Christian Wulff tapaa ensi vuoden alussa johtavia institutionaalisia sijoittajia arvioidakseen, taistellaanko Porschen kasvavaa vaikutusvaltaa VW:ssä vastaan, lehti kertoi osakkeenomistajia siteeraten.</w:t>
      </w:r>
    </w:p>
    <w:p>
      <w:r>
        <w:rPr>
          <w:b/>
        </w:rPr>
        <w:t xml:space="preserve">Tulos</w:t>
      </w:r>
    </w:p>
    <w:p>
      <w:r>
        <w:t xml:space="preserve">taistelu</w:t>
      </w:r>
    </w:p>
    <w:p>
      <w:r>
        <w:rPr>
          <w:b/>
        </w:rPr>
        <w:t xml:space="preserve">Tulos</w:t>
      </w:r>
    </w:p>
    <w:p>
      <w:r>
        <w:t xml:space="preserve">etsii</w:t>
      </w:r>
    </w:p>
    <w:p>
      <w:r>
        <w:rPr>
          <w:b/>
        </w:rPr>
        <w:t xml:space="preserve">Tulos</w:t>
      </w:r>
    </w:p>
    <w:p>
      <w:r>
        <w:t xml:space="preserve">raportoitu</w:t>
      </w:r>
    </w:p>
    <w:p>
      <w:r>
        <w:rPr>
          <w:b/>
        </w:rPr>
        <w:t xml:space="preserve">Tulos</w:t>
      </w:r>
    </w:p>
    <w:p>
      <w:r>
        <w:t xml:space="preserve">tapaa</w:t>
      </w:r>
    </w:p>
    <w:p>
      <w:r>
        <w:rPr>
          <w:b/>
        </w:rPr>
        <w:t xml:space="preserve">Tulos</w:t>
      </w:r>
    </w:p>
    <w:p>
      <w:r>
        <w:t xml:space="preserve">mittari</w:t>
      </w:r>
    </w:p>
    <w:p>
      <w:r>
        <w:rPr>
          <w:b/>
        </w:rPr>
        <w:t xml:space="preserve">Tulos</w:t>
      </w:r>
    </w:p>
    <w:p>
      <w:r>
        <w:t xml:space="preserve">taistelu</w:t>
      </w:r>
    </w:p>
    <w:p>
      <w:r>
        <w:rPr>
          <w:b/>
        </w:rPr>
        <w:t xml:space="preserve">Tulos</w:t>
      </w:r>
    </w:p>
    <w:p>
      <w:r>
        <w:t xml:space="preserve">vaikuttaa</w:t>
      </w:r>
    </w:p>
    <w:p>
      <w:r>
        <w:rPr>
          <w:b/>
        </w:rPr>
        <w:t xml:space="preserve">Tulos</w:t>
      </w:r>
    </w:p>
    <w:p>
      <w:r>
        <w:t xml:space="preserve">sanoi</w:t>
      </w:r>
    </w:p>
    <w:p>
      <w:r>
        <w:rPr>
          <w:b/>
        </w:rPr>
        <w:t xml:space="preserve">Tulos</w:t>
      </w:r>
    </w:p>
    <w:p>
      <w:r>
        <w:t xml:space="preserve">siteeraten</w:t>
      </w:r>
    </w:p>
    <w:p>
      <w:r>
        <w:rPr>
          <w:b/>
        </w:rPr>
        <w:t xml:space="preserve">Esimerkki 6.985</w:t>
      </w:r>
    </w:p>
    <w:p>
      <w:r>
        <w:t xml:space="preserve">Läpikulku: Hän kiitti Intian parlamenttia vuosittaisesta hiljaisesta rukouksesta Hiroshiman ja Nagasakin uhrien muistoksi ja lisäsi: "Kehotamme jälleen kerran maatanne keskinäiseen yhteistyöhön ydinaseiden poistamiseksi." Vaikka japanilaiset konservatiivit pyrkivät liittoutumaan New Delhin kanssa Pekingin vastapainoksi, Singh ei maininnut Kiinaa nimeltä puheessaan - paitsi huomautti paheksuvasti, että se kävi Intian kanssa enemmän kauppaa kuin Japani.</w:t>
      </w:r>
    </w:p>
    <w:p>
      <w:r>
        <w:rPr>
          <w:b/>
        </w:rPr>
        <w:t xml:space="preserve">Tulos</w:t>
      </w:r>
    </w:p>
    <w:p>
      <w:r>
        <w:t xml:space="preserve">kiitti</w:t>
      </w:r>
    </w:p>
    <w:p>
      <w:r>
        <w:rPr>
          <w:b/>
        </w:rPr>
        <w:t xml:space="preserve">Tulos</w:t>
      </w:r>
    </w:p>
    <w:p>
      <w:r>
        <w:t xml:space="preserve">tarjoamalla</w:t>
      </w:r>
    </w:p>
    <w:p>
      <w:r>
        <w:rPr>
          <w:b/>
        </w:rPr>
        <w:t xml:space="preserve">Tulos</w:t>
      </w:r>
    </w:p>
    <w:p>
      <w:r>
        <w:t xml:space="preserve">Rukous</w:t>
      </w:r>
    </w:p>
    <w:p>
      <w:r>
        <w:rPr>
          <w:b/>
        </w:rPr>
        <w:t xml:space="preserve">Tulos</w:t>
      </w:r>
    </w:p>
    <w:p>
      <w:r>
        <w:t xml:space="preserve">lisätty</w:t>
      </w:r>
    </w:p>
    <w:p>
      <w:r>
        <w:rPr>
          <w:b/>
        </w:rPr>
        <w:t xml:space="preserve">Tulos</w:t>
      </w:r>
    </w:p>
    <w:p>
      <w:r>
        <w:t xml:space="preserve">soita</w:t>
      </w:r>
    </w:p>
    <w:p>
      <w:r>
        <w:rPr>
          <w:b/>
        </w:rPr>
        <w:t xml:space="preserve">Tulos</w:t>
      </w:r>
    </w:p>
    <w:p>
      <w:r>
        <w:t xml:space="preserve">yhteistyö</w:t>
      </w:r>
    </w:p>
    <w:p>
      <w:r>
        <w:rPr>
          <w:b/>
        </w:rPr>
        <w:t xml:space="preserve">Tulos</w:t>
      </w:r>
    </w:p>
    <w:p>
      <w:r>
        <w:t xml:space="preserve">poistaa</w:t>
      </w:r>
    </w:p>
    <w:p>
      <w:r>
        <w:rPr>
          <w:b/>
        </w:rPr>
        <w:t xml:space="preserve">Tulos</w:t>
      </w:r>
    </w:p>
    <w:p>
      <w:r>
        <w:t xml:space="preserve">tarjous</w:t>
      </w:r>
    </w:p>
    <w:p>
      <w:r>
        <w:rPr>
          <w:b/>
        </w:rPr>
        <w:t xml:space="preserve">Tulos</w:t>
      </w:r>
    </w:p>
    <w:p>
      <w:r>
        <w:t xml:space="preserve">liittolainen</w:t>
      </w:r>
    </w:p>
    <w:p>
      <w:r>
        <w:rPr>
          <w:b/>
        </w:rPr>
        <w:t xml:space="preserve">Tulos</w:t>
      </w:r>
    </w:p>
    <w:p>
      <w:r>
        <w:t xml:space="preserve">tasapaino</w:t>
      </w:r>
    </w:p>
    <w:p>
      <w:r>
        <w:rPr>
          <w:b/>
        </w:rPr>
        <w:t xml:space="preserve">Tulos</w:t>
      </w:r>
    </w:p>
    <w:p>
      <w:r>
        <w:t xml:space="preserve">mainita</w:t>
      </w:r>
    </w:p>
    <w:p>
      <w:r>
        <w:rPr>
          <w:b/>
        </w:rPr>
        <w:t xml:space="preserve">Tulos</w:t>
      </w:r>
    </w:p>
    <w:p>
      <w:r>
        <w:t xml:space="preserve">out</w:t>
      </w:r>
    </w:p>
    <w:p>
      <w:r>
        <w:rPr>
          <w:b/>
        </w:rPr>
        <w:t xml:space="preserve">Tulos</w:t>
      </w:r>
    </w:p>
    <w:p>
      <w:r>
        <w:t xml:space="preserve">paheksuvasti</w:t>
      </w:r>
    </w:p>
    <w:p>
      <w:r>
        <w:rPr>
          <w:b/>
        </w:rPr>
        <w:t xml:space="preserve">Tulos</w:t>
      </w:r>
    </w:p>
    <w:p>
      <w:r>
        <w:t xml:space="preserve">toteutettu</w:t>
      </w:r>
    </w:p>
    <w:p>
      <w:r>
        <w:rPr>
          <w:b/>
        </w:rPr>
        <w:t xml:space="preserve">Tulos</w:t>
      </w:r>
    </w:p>
    <w:p>
      <w:r>
        <w:t xml:space="preserve">kauppa</w:t>
      </w:r>
    </w:p>
    <w:p>
      <w:r>
        <w:rPr>
          <w:b/>
        </w:rPr>
        <w:t xml:space="preserve">Esimerkki 6.986</w:t>
      </w:r>
    </w:p>
    <w:p>
      <w:r>
        <w:t xml:space="preserve">Läpikulku: Xinhua välitti myös yleisen turvallisuuden ministeriön lausunnon, jossa vahvistetaan länsimaisen design-huumeen, ekstaasin, joka tunnetaan täällä nimellä "keinupääpilleri", saapuminen. "Se on vaarallinen terveydelle ja haitallista yhteiskunnalliselle vakaudelle", siinä sanottiin ja lisättiin, että huume oli ilmaantunut suuriin kaupunkeihin, kuten Shanghaihin, Pekingiin, Shenyangiin ja Shenzheniin.</w:t>
      </w:r>
    </w:p>
    <w:p>
      <w:r>
        <w:rPr>
          <w:b/>
        </w:rPr>
        <w:t xml:space="preserve">Tulos</w:t>
      </w:r>
    </w:p>
    <w:p>
      <w:r>
        <w:t xml:space="preserve">toteutettu</w:t>
      </w:r>
    </w:p>
    <w:p>
      <w:r>
        <w:rPr>
          <w:b/>
        </w:rPr>
        <w:t xml:space="preserve">Tulos</w:t>
      </w:r>
    </w:p>
    <w:p>
      <w:r>
        <w:t xml:space="preserve">lausunto</w:t>
      </w:r>
    </w:p>
    <w:p>
      <w:r>
        <w:rPr>
          <w:b/>
        </w:rPr>
        <w:t xml:space="preserve">Tulos</w:t>
      </w:r>
    </w:p>
    <w:p>
      <w:r>
        <w:t xml:space="preserve">vahvistaa</w:t>
      </w:r>
    </w:p>
    <w:p>
      <w:r>
        <w:rPr>
          <w:b/>
        </w:rPr>
        <w:t xml:space="preserve">Tulos</w:t>
      </w:r>
    </w:p>
    <w:p>
      <w:r>
        <w:t xml:space="preserve">saapuminen</w:t>
      </w:r>
    </w:p>
    <w:p>
      <w:r>
        <w:rPr>
          <w:b/>
        </w:rPr>
        <w:t xml:space="preserve">Tulos</w:t>
      </w:r>
    </w:p>
    <w:p>
      <w:r>
        <w:t xml:space="preserve">tunnettu</w:t>
      </w:r>
    </w:p>
    <w:p>
      <w:r>
        <w:rPr>
          <w:b/>
        </w:rPr>
        <w:t xml:space="preserve">Tulos</w:t>
      </w:r>
    </w:p>
    <w:p>
      <w:r>
        <w:t xml:space="preserve">on</w:t>
      </w:r>
    </w:p>
    <w:p>
      <w:r>
        <w:rPr>
          <w:b/>
        </w:rPr>
        <w:t xml:space="preserve">Tulos</w:t>
      </w:r>
    </w:p>
    <w:p>
      <w:r>
        <w:t xml:space="preserve">sanoi</w:t>
      </w:r>
    </w:p>
    <w:p>
      <w:r>
        <w:rPr>
          <w:b/>
        </w:rPr>
        <w:t xml:space="preserve">Tulos</w:t>
      </w:r>
    </w:p>
    <w:p>
      <w:r>
        <w:t xml:space="preserve">lisäämällä</w:t>
      </w:r>
    </w:p>
    <w:p>
      <w:r>
        <w:rPr>
          <w:b/>
        </w:rPr>
        <w:t xml:space="preserve">Tulos</w:t>
      </w:r>
    </w:p>
    <w:p>
      <w:r>
        <w:t xml:space="preserve">pintaan</w:t>
      </w:r>
    </w:p>
    <w:p>
      <w:r>
        <w:rPr>
          <w:b/>
        </w:rPr>
        <w:t xml:space="preserve">Esimerkki 6.987</w:t>
      </w:r>
    </w:p>
    <w:p>
      <w:r>
        <w:t xml:space="preserve">Läpikulku: Yhtiö kertoi lauantaina, että se oli ilmoittamassa asiasta kaikille kliinisille tutkijoille ja sääntelyviranomaisille, mukaan lukien Food and Drug Administration. Päätös tehtiin sen jälkeen, kun Pfizerin virkamiehille oli ilmoitettu, että Torcetrapibin sairastuvuus- ja kuolleisuustutkimusta tarkastellut riippumaton tietojen turvallisuuden seurantalautakunta (DSMB) suositteli tutkimuksen lopettamista "kuolleisuuden ja sydän- ja verisuonitapahtumien epätasapainon vuoksi".</w:t>
      </w:r>
    </w:p>
    <w:p>
      <w:r>
        <w:rPr>
          <w:b/>
        </w:rPr>
        <w:t xml:space="preserve">Tulos</w:t>
      </w:r>
    </w:p>
    <w:p>
      <w:r>
        <w:t xml:space="preserve">sanoi</w:t>
      </w:r>
    </w:p>
    <w:p>
      <w:r>
        <w:rPr>
          <w:b/>
        </w:rPr>
        <w:t xml:space="preserve">Tulos</w:t>
      </w:r>
    </w:p>
    <w:p>
      <w:r>
        <w:t xml:space="preserve">ilmoittaminen</w:t>
      </w:r>
    </w:p>
    <w:p>
      <w:r>
        <w:rPr>
          <w:b/>
        </w:rPr>
        <w:t xml:space="preserve">Tulos</w:t>
      </w:r>
    </w:p>
    <w:p>
      <w:r>
        <w:t xml:space="preserve">päätös</w:t>
      </w:r>
    </w:p>
    <w:p>
      <w:r>
        <w:rPr>
          <w:b/>
        </w:rPr>
        <w:t xml:space="preserve">Tulos</w:t>
      </w:r>
    </w:p>
    <w:p>
      <w:r>
        <w:t xml:space="preserve">tulee</w:t>
      </w:r>
    </w:p>
    <w:p>
      <w:r>
        <w:rPr>
          <w:b/>
        </w:rPr>
        <w:t xml:space="preserve">Tulos</w:t>
      </w:r>
    </w:p>
    <w:p>
      <w:r>
        <w:t xml:space="preserve">informoitu</w:t>
      </w:r>
    </w:p>
    <w:p>
      <w:r>
        <w:rPr>
          <w:b/>
        </w:rPr>
        <w:t xml:space="preserve">Tulos</w:t>
      </w:r>
    </w:p>
    <w:p>
      <w:r>
        <w:t xml:space="preserve">tarkistamalla</w:t>
      </w:r>
    </w:p>
    <w:p>
      <w:r>
        <w:rPr>
          <w:b/>
        </w:rPr>
        <w:t xml:space="preserve">Tulos</w:t>
      </w:r>
    </w:p>
    <w:p>
      <w:r>
        <w:t xml:space="preserve">tutkimus</w:t>
      </w:r>
    </w:p>
    <w:p>
      <w:r>
        <w:rPr>
          <w:b/>
        </w:rPr>
        <w:t xml:space="preserve">Tulos</w:t>
      </w:r>
    </w:p>
    <w:p>
      <w:r>
        <w:t xml:space="preserve">suositeltu</w:t>
      </w:r>
    </w:p>
    <w:p>
      <w:r>
        <w:rPr>
          <w:b/>
        </w:rPr>
        <w:t xml:space="preserve">Tulos</w:t>
      </w:r>
    </w:p>
    <w:p>
      <w:r>
        <w:t xml:space="preserve">päättäminen</w:t>
      </w:r>
    </w:p>
    <w:p>
      <w:r>
        <w:rPr>
          <w:b/>
        </w:rPr>
        <w:t xml:space="preserve">Tulos</w:t>
      </w:r>
    </w:p>
    <w:p>
      <w:r>
        <w:t xml:space="preserve">epätasapaino</w:t>
      </w:r>
    </w:p>
    <w:p>
      <w:r>
        <w:rPr>
          <w:b/>
        </w:rPr>
        <w:t xml:space="preserve">Esimerkki 6.988</w:t>
      </w:r>
    </w:p>
    <w:p>
      <w:r>
        <w:t xml:space="preserve">Läpikulku: "AFP:n päällikkö Generoso Senga sanoi haastattelussa vannottuaan valan Air Material Wing Savings and Loan Association Inc:n uusille toimihenkilöille. Senga sanoi olevansa luottavainen myös sen suhteen, että tapaus ei vaikuttaisi vierailujoukkosopimukseen.</w:t>
      </w:r>
    </w:p>
    <w:p>
      <w:r>
        <w:rPr>
          <w:b/>
        </w:rPr>
        <w:t xml:space="preserve">Tulos</w:t>
      </w:r>
    </w:p>
    <w:p>
      <w:r>
        <w:t xml:space="preserve">(harjoitukset)</w:t>
      </w:r>
    </w:p>
    <w:p>
      <w:r>
        <w:rPr>
          <w:b/>
        </w:rPr>
        <w:t xml:space="preserve">Tulos</w:t>
      </w:r>
    </w:p>
    <w:p>
      <w:r>
        <w:t xml:space="preserve">sanoi</w:t>
      </w:r>
    </w:p>
    <w:p>
      <w:r>
        <w:rPr>
          <w:b/>
        </w:rPr>
        <w:t xml:space="preserve">Tulos</w:t>
      </w:r>
    </w:p>
    <w:p>
      <w:r>
        <w:t xml:space="preserve">kiroilu</w:t>
      </w:r>
    </w:p>
    <w:p>
      <w:r>
        <w:rPr>
          <w:b/>
        </w:rPr>
        <w:t xml:space="preserve">Tulos</w:t>
      </w:r>
    </w:p>
    <w:p>
      <w:r>
        <w:t xml:space="preserve">sanoi</w:t>
      </w:r>
    </w:p>
    <w:p>
      <w:r>
        <w:rPr>
          <w:b/>
        </w:rPr>
        <w:t xml:space="preserve">Tulos</w:t>
      </w:r>
    </w:p>
    <w:p>
      <w:r>
        <w:t xml:space="preserve">on</w:t>
      </w:r>
    </w:p>
    <w:p>
      <w:r>
        <w:rPr>
          <w:b/>
        </w:rPr>
        <w:t xml:space="preserve">Tulos</w:t>
      </w:r>
    </w:p>
    <w:p>
      <w:r>
        <w:t xml:space="preserve">vaikuttaa</w:t>
      </w:r>
    </w:p>
    <w:p>
      <w:r>
        <w:rPr>
          <w:b/>
        </w:rPr>
        <w:t xml:space="preserve">Tulos</w:t>
      </w:r>
    </w:p>
    <w:p>
      <w:r>
        <w:t xml:space="preserve">vaikuttaa</w:t>
      </w:r>
    </w:p>
    <w:p>
      <w:r>
        <w:rPr>
          <w:b/>
        </w:rPr>
        <w:t xml:space="preserve">Tulos</w:t>
      </w:r>
    </w:p>
    <w:p>
      <w:r>
        <w:t xml:space="preserve">tapaus</w:t>
      </w:r>
    </w:p>
    <w:p>
      <w:r>
        <w:rPr>
          <w:b/>
        </w:rPr>
        <w:t xml:space="preserve">Tulos</w:t>
      </w:r>
    </w:p>
    <w:p>
      <w:r>
        <w:t xml:space="preserve">haastattelu</w:t>
      </w:r>
    </w:p>
    <w:p>
      <w:r>
        <w:rPr>
          <w:b/>
        </w:rPr>
        <w:t xml:space="preserve">Tulos</w:t>
      </w:r>
    </w:p>
    <w:p>
      <w:r>
        <w:t xml:space="preserve">Sopimus</w:t>
      </w:r>
    </w:p>
    <w:p>
      <w:r>
        <w:rPr>
          <w:b/>
        </w:rPr>
        <w:t xml:space="preserve">Esimerkki 6.989</w:t>
      </w:r>
    </w:p>
    <w:p>
      <w:r>
        <w:t xml:space="preserve">Läpikulku: Vanha puolue olisi hajotettava, jos se sulautuu toiseen puolueeseen, hän lisäsi. Samaan aikaan Khmer Front -puolueen entinen puheenjohtaja Suth Dina kertoi toimittajille, että hän ja muut puolueen jäsenet olivat erittäin tyytyväisiä voidessaan luovuttaa puolueen Ranariddhille.</w:t>
      </w:r>
    </w:p>
    <w:p>
      <w:r>
        <w:rPr>
          <w:b/>
        </w:rPr>
        <w:t xml:space="preserve">Tulos</w:t>
      </w:r>
    </w:p>
    <w:p>
      <w:r>
        <w:t xml:space="preserve">liuennut</w:t>
      </w:r>
    </w:p>
    <w:p>
      <w:r>
        <w:rPr>
          <w:b/>
        </w:rPr>
        <w:t xml:space="preserve">Tulos</w:t>
      </w:r>
    </w:p>
    <w:p>
      <w:r>
        <w:t xml:space="preserve">olla</w:t>
      </w:r>
    </w:p>
    <w:p>
      <w:r>
        <w:rPr>
          <w:b/>
        </w:rPr>
        <w:t xml:space="preserve">Tulos</w:t>
      </w:r>
    </w:p>
    <w:p>
      <w:r>
        <w:t xml:space="preserve">yhdistetty</w:t>
      </w:r>
    </w:p>
    <w:p>
      <w:r>
        <w:rPr>
          <w:b/>
        </w:rPr>
        <w:t xml:space="preserve">Tulos</w:t>
      </w:r>
    </w:p>
    <w:p>
      <w:r>
        <w:t xml:space="preserve">lisätty</w:t>
      </w:r>
    </w:p>
    <w:p>
      <w:r>
        <w:rPr>
          <w:b/>
        </w:rPr>
        <w:t xml:space="preserve">Tulos</w:t>
      </w:r>
    </w:p>
    <w:p>
      <w:r>
        <w:t xml:space="preserve">kertoi</w:t>
      </w:r>
    </w:p>
    <w:p>
      <w:r>
        <w:rPr>
          <w:b/>
        </w:rPr>
        <w:t xml:space="preserve">Tulos</w:t>
      </w:r>
    </w:p>
    <w:p>
      <w:r>
        <w:t xml:space="preserve">olivat</w:t>
      </w:r>
    </w:p>
    <w:p>
      <w:r>
        <w:rPr>
          <w:b/>
        </w:rPr>
        <w:t xml:space="preserve">Tulos</w:t>
      </w:r>
    </w:p>
    <w:p>
      <w:r>
        <w:t xml:space="preserve">käsi</w:t>
      </w:r>
    </w:p>
    <w:p>
      <w:r>
        <w:rPr>
          <w:b/>
        </w:rPr>
        <w:t xml:space="preserve">Esimerkki 6.990</w:t>
      </w:r>
    </w:p>
    <w:p>
      <w:r>
        <w:t xml:space="preserve">Läpikulku: Saudi-Arabian islamilaisessa akatemiassa on kaksisataa enimmäkseen amerikkalaista opiskelijaa, mutta se ottaisi kolmekymmentäviisisataa opiskelijaa, jos sillä olisi tilaa. Akatemia osti sata hehtaaria maata Loudonin piirikunnasta Virginiasta ja pyysi lupaa rakentaa viidenkymmenen miljoonan dollarin kampus.</w:t>
      </w:r>
    </w:p>
    <w:p>
      <w:r>
        <w:rPr>
          <w:b/>
        </w:rPr>
        <w:t xml:space="preserve">Tulos</w:t>
      </w:r>
    </w:p>
    <w:p>
      <w:r>
        <w:t xml:space="preserve">ota</w:t>
      </w:r>
    </w:p>
    <w:p>
      <w:r>
        <w:rPr>
          <w:b/>
        </w:rPr>
        <w:t xml:space="preserve">Tulos</w:t>
      </w:r>
    </w:p>
    <w:p>
      <w:r>
        <w:t xml:space="preserve">ostettu</w:t>
      </w:r>
    </w:p>
    <w:p>
      <w:r>
        <w:rPr>
          <w:b/>
        </w:rPr>
        <w:t xml:space="preserve">Tulos</w:t>
      </w:r>
    </w:p>
    <w:p>
      <w:r>
        <w:t xml:space="preserve">kysyi</w:t>
      </w:r>
    </w:p>
    <w:p>
      <w:r>
        <w:rPr>
          <w:b/>
        </w:rPr>
        <w:t xml:space="preserve">Tulos</w:t>
      </w:r>
    </w:p>
    <w:p>
      <w:r>
        <w:t xml:space="preserve">rakentaa</w:t>
      </w:r>
    </w:p>
    <w:p>
      <w:r>
        <w:rPr>
          <w:b/>
        </w:rPr>
        <w:t xml:space="preserve">Tulos</w:t>
      </w:r>
    </w:p>
    <w:p>
      <w:r>
        <w:t xml:space="preserve">lupa</w:t>
      </w:r>
    </w:p>
    <w:p>
      <w:r>
        <w:rPr>
          <w:b/>
        </w:rPr>
        <w:t xml:space="preserve">Tulos</w:t>
      </w:r>
    </w:p>
    <w:p>
      <w:r>
        <w:t xml:space="preserve">oli</w:t>
      </w:r>
    </w:p>
    <w:p>
      <w:r>
        <w:rPr>
          <w:b/>
        </w:rPr>
        <w:t xml:space="preserve">Tulos</w:t>
      </w:r>
    </w:p>
    <w:p>
      <w:r>
        <w:t xml:space="preserve">on</w:t>
      </w:r>
    </w:p>
    <w:p>
      <w:r>
        <w:rPr>
          <w:b/>
        </w:rPr>
        <w:t xml:space="preserve">Esimerkki 6.991</w:t>
      </w:r>
    </w:p>
    <w:p>
      <w:r>
        <w:t xml:space="preserve">Läpikulku: Kiinan primäärienergian kulutus vuonna 2004 oli 1,97 miljardia tonnia kivihiiltä, ja sen kotimainen energiantoimituskapasiteetti oli jopa 94 prosenttia, mikä on yksi maailman korkeimmista. Kiinan öljyntoimitusvarmuuden parantamiseksi sen pitäisi pyrkiä vähentämään riippuvuuttaan öljyn tuonnista noin 30 prosenttiin eikä yli 50 prosenttiin, sanoi Kiinan teknillisen akatemian akateemikko Xu Shoubo.</w:t>
      </w:r>
    </w:p>
    <w:p>
      <w:r>
        <w:rPr>
          <w:b/>
        </w:rPr>
        <w:t xml:space="preserve">Tulos</w:t>
      </w:r>
    </w:p>
    <w:p>
      <w:r>
        <w:t xml:space="preserve">kulutus</w:t>
      </w:r>
    </w:p>
    <w:p>
      <w:r>
        <w:rPr>
          <w:b/>
        </w:rPr>
        <w:t xml:space="preserve">Tulos</w:t>
      </w:r>
    </w:p>
    <w:p>
      <w:r>
        <w:t xml:space="preserve">oli</w:t>
      </w:r>
    </w:p>
    <w:p>
      <w:r>
        <w:rPr>
          <w:b/>
        </w:rPr>
        <w:t xml:space="preserve">Tulos</w:t>
      </w:r>
    </w:p>
    <w:p>
      <w:r>
        <w:t xml:space="preserve">saavutettu</w:t>
      </w:r>
    </w:p>
    <w:p>
      <w:r>
        <w:rPr>
          <w:b/>
        </w:rPr>
        <w:t xml:space="preserve">Tulos</w:t>
      </w:r>
    </w:p>
    <w:p>
      <w:r>
        <w:t xml:space="preserve">on</w:t>
      </w:r>
    </w:p>
    <w:p>
      <w:r>
        <w:rPr>
          <w:b/>
        </w:rPr>
        <w:t xml:space="preserve">Tulos</w:t>
      </w:r>
    </w:p>
    <w:p>
      <w:r>
        <w:t xml:space="preserve">parantaa</w:t>
      </w:r>
    </w:p>
    <w:p>
      <w:r>
        <w:rPr>
          <w:b/>
        </w:rPr>
        <w:t xml:space="preserve">Tulos</w:t>
      </w:r>
    </w:p>
    <w:p>
      <w:r>
        <w:t xml:space="preserve">kokeile</w:t>
      </w:r>
    </w:p>
    <w:p>
      <w:r>
        <w:rPr>
          <w:b/>
        </w:rPr>
        <w:t xml:space="preserve">Tulos</w:t>
      </w:r>
    </w:p>
    <w:p>
      <w:r>
        <w:t xml:space="preserve">vähentää</w:t>
      </w:r>
    </w:p>
    <w:p>
      <w:r>
        <w:rPr>
          <w:b/>
        </w:rPr>
        <w:t xml:space="preserve">Tulos</w:t>
      </w:r>
    </w:p>
    <w:p>
      <w:r>
        <w:t xml:space="preserve">ylittää</w:t>
      </w:r>
    </w:p>
    <w:p>
      <w:r>
        <w:rPr>
          <w:b/>
        </w:rPr>
        <w:t xml:space="preserve">Tulos</w:t>
      </w:r>
    </w:p>
    <w:p>
      <w:r>
        <w:t xml:space="preserve">sanoi</w:t>
      </w:r>
    </w:p>
    <w:p>
      <w:r>
        <w:rPr>
          <w:b/>
        </w:rPr>
        <w:t xml:space="preserve">Esimerkki 6.992</w:t>
      </w:r>
    </w:p>
    <w:p>
      <w:r>
        <w:t xml:space="preserve">Läpikulku: Syyttäjä oli aiemmin vaatinut kahdeksan vuotta Ditalle ja kuusi vuotta Coenille. Maansisäisestä kumouksellisesta toiminnasta voidaan tuomita enintään kuolemanrangaistus.</w:t>
      </w:r>
    </w:p>
    <w:p>
      <w:r>
        <w:rPr>
          <w:b/>
        </w:rPr>
        <w:t xml:space="preserve">Tulos</w:t>
      </w:r>
    </w:p>
    <w:p>
      <w:r>
        <w:t xml:space="preserve">kysyi</w:t>
      </w:r>
    </w:p>
    <w:p>
      <w:r>
        <w:rPr>
          <w:b/>
        </w:rPr>
        <w:t xml:space="preserve">Tulos</w:t>
      </w:r>
    </w:p>
    <w:p>
      <w:r>
        <w:t xml:space="preserve">kuljettaa</w:t>
      </w:r>
    </w:p>
    <w:p>
      <w:r>
        <w:rPr>
          <w:b/>
        </w:rPr>
        <w:t xml:space="preserve">Tulos</w:t>
      </w:r>
    </w:p>
    <w:p>
      <w:r>
        <w:t xml:space="preserve">kuolema</w:t>
      </w:r>
    </w:p>
    <w:p>
      <w:r>
        <w:rPr>
          <w:b/>
        </w:rPr>
        <w:t xml:space="preserve">Tulos</w:t>
      </w:r>
    </w:p>
    <w:p>
      <w:r>
        <w:t xml:space="preserve">Subversion</w:t>
      </w:r>
    </w:p>
    <w:p>
      <w:r>
        <w:rPr>
          <w:b/>
        </w:rPr>
        <w:t xml:space="preserve">Esimerkki 6.993</w:t>
      </w:r>
    </w:p>
    <w:p>
      <w:r>
        <w:t xml:space="preserve">Läpikulku: Puolustusministeriö (MoD) julkaisi sotilaspoliisitutkimuksen tulokset sen jälkeen, kun jopa 20 upseerin ryhmä oli tutkinut yli 2000 raiskausväitettä 55 vuoden aikana. "Rikostutkinnan kannalta ei ole olemassa vahvistavia todisteita, jotka johtaisivat nimetyn henkilön menestyksekkääseen syytteeseenpanoon Yhdistyneessä kuningaskunnassa (Ison-Britannian ja Pohjois-Irlannin yhdistynyt kuningaskunta) tuomioistuimessa", puolustusministeriö totesi.</w:t>
      </w:r>
    </w:p>
    <w:p>
      <w:r>
        <w:rPr>
          <w:b/>
        </w:rPr>
        <w:t xml:space="preserve">Tulos</w:t>
      </w:r>
    </w:p>
    <w:p>
      <w:r>
        <w:t xml:space="preserve">julkaistu</w:t>
      </w:r>
    </w:p>
    <w:p>
      <w:r>
        <w:rPr>
          <w:b/>
        </w:rPr>
        <w:t xml:space="preserve">Tulos</w:t>
      </w:r>
    </w:p>
    <w:p>
      <w:r>
        <w:t xml:space="preserve">kysely</w:t>
      </w:r>
    </w:p>
    <w:p>
      <w:r>
        <w:rPr>
          <w:b/>
        </w:rPr>
        <w:t xml:space="preserve">Tulos</w:t>
      </w:r>
    </w:p>
    <w:p>
      <w:r>
        <w:t xml:space="preserve">tutkittu</w:t>
      </w:r>
    </w:p>
    <w:p>
      <w:r>
        <w:rPr>
          <w:b/>
        </w:rPr>
        <w:t xml:space="preserve">Tulos</w:t>
      </w:r>
    </w:p>
    <w:p>
      <w:r>
        <w:t xml:space="preserve">raiskaus</w:t>
      </w:r>
    </w:p>
    <w:p>
      <w:r>
        <w:rPr>
          <w:b/>
        </w:rPr>
        <w:t xml:space="preserve">Tulos</w:t>
      </w:r>
    </w:p>
    <w:p>
      <w:r>
        <w:t xml:space="preserve">tutkimus</w:t>
      </w:r>
    </w:p>
    <w:p>
      <w:r>
        <w:rPr>
          <w:b/>
        </w:rPr>
        <w:t xml:space="preserve">Tulos</w:t>
      </w:r>
    </w:p>
    <w:p>
      <w:r>
        <w:t xml:space="preserve">todisteet</w:t>
      </w:r>
    </w:p>
    <w:p>
      <w:r>
        <w:rPr>
          <w:b/>
        </w:rPr>
        <w:t xml:space="preserve">Tulos</w:t>
      </w:r>
    </w:p>
    <w:p>
      <w:r>
        <w:t xml:space="preserve">että</w:t>
      </w:r>
    </w:p>
    <w:p>
      <w:r>
        <w:rPr>
          <w:b/>
        </w:rPr>
        <w:t xml:space="preserve">Tulos</w:t>
      </w:r>
    </w:p>
    <w:p>
      <w:r>
        <w:t xml:space="preserve">lyijy</w:t>
      </w:r>
    </w:p>
    <w:p>
      <w:r>
        <w:rPr>
          <w:b/>
        </w:rPr>
        <w:t xml:space="preserve">Tulos</w:t>
      </w:r>
    </w:p>
    <w:p>
      <w:r>
        <w:t xml:space="preserve">syyttäjä</w:t>
      </w:r>
    </w:p>
    <w:p>
      <w:r>
        <w:rPr>
          <w:b/>
        </w:rPr>
        <w:t xml:space="preserve">Tulos</w:t>
      </w:r>
    </w:p>
    <w:p>
      <w:r>
        <w:t xml:space="preserve">havainnot</w:t>
      </w:r>
    </w:p>
    <w:p>
      <w:r>
        <w:rPr>
          <w:b/>
        </w:rPr>
        <w:t xml:space="preserve">Esimerkki 6.994</w:t>
      </w:r>
    </w:p>
    <w:p>
      <w:r>
        <w:t xml:space="preserve">Läpikulku: Marraskuun 1. päivänä 2004 erääntyvien joukkovelkakirjalainojen myynnistä saatavat bruttotuotot käytetään nykyisten velkojen lyhentämiseen ja yleisiin yritystarkoituksiin, yhtiö kertoi. Velan vähentämisen odotetaan säästävän Fort Lauderdalen, Flacon osavaltiossa sijaitsevan kotivideokonsernin korkokuluissa noin 2 miljoonaa dollaria vuodessa.</w:t>
      </w:r>
    </w:p>
    <w:p>
      <w:r>
        <w:rPr>
          <w:b/>
        </w:rPr>
        <w:t xml:space="preserve">Tulos</w:t>
      </w:r>
    </w:p>
    <w:p>
      <w:r>
        <w:t xml:space="preserve">tuotot</w:t>
      </w:r>
    </w:p>
    <w:p>
      <w:r>
        <w:rPr>
          <w:b/>
        </w:rPr>
        <w:t xml:space="preserve">Tulos</w:t>
      </w:r>
    </w:p>
    <w:p>
      <w:r>
        <w:t xml:space="preserve">myynti</w:t>
      </w:r>
    </w:p>
    <w:p>
      <w:r>
        <w:rPr>
          <w:b/>
        </w:rPr>
        <w:t xml:space="preserve">Tulos</w:t>
      </w:r>
    </w:p>
    <w:p>
      <w:r>
        <w:t xml:space="preserve">due</w:t>
      </w:r>
    </w:p>
    <w:p>
      <w:r>
        <w:rPr>
          <w:b/>
        </w:rPr>
        <w:t xml:space="preserve">Tulos</w:t>
      </w:r>
    </w:p>
    <w:p>
      <w:r>
        <w:t xml:space="preserve">käytetty</w:t>
      </w:r>
    </w:p>
    <w:p>
      <w:r>
        <w:rPr>
          <w:b/>
        </w:rPr>
        <w:t xml:space="preserve">Tulos</w:t>
      </w:r>
    </w:p>
    <w:p>
      <w:r>
        <w:t xml:space="preserve">vähentää</w:t>
      </w:r>
    </w:p>
    <w:p>
      <w:r>
        <w:rPr>
          <w:b/>
        </w:rPr>
        <w:t xml:space="preserve">Tulos</w:t>
      </w:r>
    </w:p>
    <w:p>
      <w:r>
        <w:t xml:space="preserve">sanoi</w:t>
      </w:r>
    </w:p>
    <w:p>
      <w:r>
        <w:rPr>
          <w:b/>
        </w:rPr>
        <w:t xml:space="preserve">Tulos</w:t>
      </w:r>
    </w:p>
    <w:p>
      <w:r>
        <w:t xml:space="preserve">vähennys</w:t>
      </w:r>
    </w:p>
    <w:p>
      <w:r>
        <w:rPr>
          <w:b/>
        </w:rPr>
        <w:t xml:space="preserve">Tulos</w:t>
      </w:r>
    </w:p>
    <w:p>
      <w:r>
        <w:t xml:space="preserve">odotettu</w:t>
      </w:r>
    </w:p>
    <w:p>
      <w:r>
        <w:rPr>
          <w:b/>
        </w:rPr>
        <w:t xml:space="preserve">Tulos</w:t>
      </w:r>
    </w:p>
    <w:p>
      <w:r>
        <w:t xml:space="preserve">save</w:t>
      </w:r>
    </w:p>
    <w:p>
      <w:r>
        <w:rPr>
          <w:b/>
        </w:rPr>
        <w:t xml:space="preserve">Esimerkki 6.995</w:t>
      </w:r>
    </w:p>
    <w:p>
      <w:r>
        <w:t xml:space="preserve">Läpikulku: Saddamin uskollisten puhdistamisesta vastaava komitea kehotti äänestäjiä olemaan valitsematta noin 130:tä Baathin ehdokasta, jotka olivat ehdolla vaaleissa yhteensä 7 000:n joukossa. Toimielin kehotti äänestäjiä hylkäämään tällaiset ehdokkaat "joukkohautojen uhrien nimissä ja uskollisuudesta marttyyrien verta kohtaan".</w:t>
      </w:r>
    </w:p>
    <w:p>
      <w:r>
        <w:rPr>
          <w:b/>
        </w:rPr>
        <w:t xml:space="preserve">Tulos</w:t>
      </w:r>
    </w:p>
    <w:p>
      <w:r>
        <w:t xml:space="preserve">puhdistus</w:t>
      </w:r>
    </w:p>
    <w:p>
      <w:r>
        <w:rPr>
          <w:b/>
        </w:rPr>
        <w:t xml:space="preserve">Tulos</w:t>
      </w:r>
    </w:p>
    <w:p>
      <w:r>
        <w:t xml:space="preserve">nimeltään</w:t>
      </w:r>
    </w:p>
    <w:p>
      <w:r>
        <w:rPr>
          <w:b/>
        </w:rPr>
        <w:t xml:space="preserve">Tulos</w:t>
      </w:r>
    </w:p>
    <w:p>
      <w:r>
        <w:t xml:space="preserve">valitse</w:t>
      </w:r>
    </w:p>
    <w:p>
      <w:r>
        <w:rPr>
          <w:b/>
        </w:rPr>
        <w:t xml:space="preserve">Tulos</w:t>
      </w:r>
    </w:p>
    <w:p>
      <w:r>
        <w:t xml:space="preserve">pysyvä</w:t>
      </w:r>
    </w:p>
    <w:p>
      <w:r>
        <w:rPr>
          <w:b/>
        </w:rPr>
        <w:t xml:space="preserve">Tulos</w:t>
      </w:r>
    </w:p>
    <w:p>
      <w:r>
        <w:t xml:space="preserve">vaalit</w:t>
      </w:r>
    </w:p>
    <w:p>
      <w:r>
        <w:rPr>
          <w:b/>
        </w:rPr>
        <w:t xml:space="preserve">Tulos</w:t>
      </w:r>
    </w:p>
    <w:p>
      <w:r>
        <w:t xml:space="preserve">kehotti</w:t>
      </w:r>
    </w:p>
    <w:p>
      <w:r>
        <w:rPr>
          <w:b/>
        </w:rPr>
        <w:t xml:space="preserve">Tulos</w:t>
      </w:r>
    </w:p>
    <w:p>
      <w:r>
        <w:t xml:space="preserve">hylätä</w:t>
      </w:r>
    </w:p>
    <w:p>
      <w:r>
        <w:rPr>
          <w:b/>
        </w:rPr>
        <w:t xml:space="preserve">Esimerkki 6.996</w:t>
      </w:r>
    </w:p>
    <w:p>
      <w:r>
        <w:t xml:space="preserve">Läpikulku: Abbas, joka on ollut vastakkain Hamasin kanssa sen jälkeen, kun se kukisti hänen Fatah-puolueensa tammikuun vaaleissa, vetosi myös katuväkivallan lopettamiseen. "Jokainen luoti, joka ammutaan missä tahansa, on tappio Palestiinan kansalle, eikä se ole etujemme mukaista."</w:t>
      </w:r>
    </w:p>
    <w:p>
      <w:r>
        <w:rPr>
          <w:b/>
        </w:rPr>
        <w:t xml:space="preserve">Tulos</w:t>
      </w:r>
    </w:p>
    <w:p>
      <w:r>
        <w:t xml:space="preserve">ollut</w:t>
      </w:r>
    </w:p>
    <w:p>
      <w:r>
        <w:rPr>
          <w:b/>
        </w:rPr>
        <w:t xml:space="preserve">Tulos</w:t>
      </w:r>
    </w:p>
    <w:p>
      <w:r>
        <w:t xml:space="preserve">hävisi</w:t>
      </w:r>
    </w:p>
    <w:p>
      <w:r>
        <w:rPr>
          <w:b/>
        </w:rPr>
        <w:t xml:space="preserve">Tulos</w:t>
      </w:r>
    </w:p>
    <w:p>
      <w:r>
        <w:t xml:space="preserve">vaalit</w:t>
      </w:r>
    </w:p>
    <w:p>
      <w:r>
        <w:rPr>
          <w:b/>
        </w:rPr>
        <w:t xml:space="preserve">Tulos</w:t>
      </w:r>
    </w:p>
    <w:p>
      <w:r>
        <w:t xml:space="preserve">valitti</w:t>
      </w:r>
    </w:p>
    <w:p>
      <w:r>
        <w:rPr>
          <w:b/>
        </w:rPr>
        <w:t xml:space="preserve">Tulos</w:t>
      </w:r>
    </w:p>
    <w:p>
      <w:r>
        <w:t xml:space="preserve">end</w:t>
      </w:r>
    </w:p>
    <w:p>
      <w:r>
        <w:rPr>
          <w:b/>
        </w:rPr>
        <w:t xml:space="preserve">Tulos</w:t>
      </w:r>
    </w:p>
    <w:p>
      <w:r>
        <w:t xml:space="preserve">väkivalta</w:t>
      </w:r>
    </w:p>
    <w:p>
      <w:r>
        <w:rPr>
          <w:b/>
        </w:rPr>
        <w:t xml:space="preserve">Tulos</w:t>
      </w:r>
    </w:p>
    <w:p>
      <w:r>
        <w:t xml:space="preserve">laukaus</w:t>
      </w:r>
    </w:p>
    <w:p>
      <w:r>
        <w:rPr>
          <w:b/>
        </w:rPr>
        <w:t xml:space="preserve">Tulos</w:t>
      </w:r>
    </w:p>
    <w:p>
      <w:r>
        <w:t xml:space="preserve">on</w:t>
      </w:r>
    </w:p>
    <w:p>
      <w:r>
        <w:rPr>
          <w:b/>
        </w:rPr>
        <w:t xml:space="preserve">Tulos</w:t>
      </w:r>
    </w:p>
    <w:p>
      <w:r>
        <w:t xml:space="preserve">tappio</w:t>
      </w:r>
    </w:p>
    <w:p>
      <w:r>
        <w:rPr>
          <w:b/>
        </w:rPr>
        <w:t xml:space="preserve">Tulos</w:t>
      </w:r>
    </w:p>
    <w:p>
      <w:r>
        <w:t xml:space="preserve">on</w:t>
      </w:r>
    </w:p>
    <w:p>
      <w:r>
        <w:rPr>
          <w:b/>
        </w:rPr>
        <w:t xml:space="preserve">Esimerkki 6.997</w:t>
      </w:r>
    </w:p>
    <w:p>
      <w:r>
        <w:t xml:space="preserve">Läpikulku: Lin Yuehuan henkilökohtaista omaisuutta takavarikoitiin 4 miljoonaa juania (500 000 Yhdysvaltain dollaria). Lin oli pomo CD-levyjen piratismi- ja salakuljetusoperaatiossa, joka on tähän mennessä suurin Kiinassa paljastunut.</w:t>
      </w:r>
    </w:p>
    <w:p>
      <w:r>
        <w:rPr>
          <w:b/>
        </w:rPr>
        <w:t xml:space="preserve">Tulos</w:t>
      </w:r>
    </w:p>
    <w:p>
      <w:r>
        <w:t xml:space="preserve">tilattu</w:t>
      </w:r>
    </w:p>
    <w:p>
      <w:r>
        <w:rPr>
          <w:b/>
        </w:rPr>
        <w:t xml:space="preserve">Tulos</w:t>
      </w:r>
    </w:p>
    <w:p>
      <w:r>
        <w:t xml:space="preserve">takavarikoitu</w:t>
      </w:r>
    </w:p>
    <w:p>
      <w:r>
        <w:rPr>
          <w:b/>
        </w:rPr>
        <w:t xml:space="preserve">Tulos</w:t>
      </w:r>
    </w:p>
    <w:p>
      <w:r>
        <w:t xml:space="preserve">oli</w:t>
      </w:r>
    </w:p>
    <w:p>
      <w:r>
        <w:rPr>
          <w:b/>
        </w:rPr>
        <w:t xml:space="preserve">Tulos</w:t>
      </w:r>
    </w:p>
    <w:p>
      <w:r>
        <w:t xml:space="preserve">toiminta</w:t>
      </w:r>
    </w:p>
    <w:p>
      <w:r>
        <w:rPr>
          <w:b/>
        </w:rPr>
        <w:t xml:space="preserve">Tulos</w:t>
      </w:r>
    </w:p>
    <w:p>
      <w:r>
        <w:t xml:space="preserve">kattamaton</w:t>
      </w:r>
    </w:p>
    <w:p>
      <w:r>
        <w:rPr>
          <w:b/>
        </w:rPr>
        <w:t xml:space="preserve">Esimerkki 6.998</w:t>
      </w:r>
    </w:p>
    <w:p>
      <w:r>
        <w:t xml:space="preserve">Läpikulku: Aloite käynnistettiin vuonna 1996, muutama päivä sen jälkeen, kun Tasmanian Port Arthurissa tapahtui 35 ihmisen joukkomurha, jonka teki puoliautomaattiaseita käyttänyt asemies. Uuden lain mukaan liittovaltion hallitus kielsi puoliautomaattiaseet sekä pumppukiväärit ja haulikot ja tarjoutui ostamaan nämä aseet aseiden omistajilta tuloverosta perittävällä verolla.</w:t>
      </w:r>
    </w:p>
    <w:p>
      <w:r>
        <w:rPr>
          <w:b/>
        </w:rPr>
        <w:t xml:space="preserve">Tulos</w:t>
      </w:r>
    </w:p>
    <w:p>
      <w:r>
        <w:t xml:space="preserve">aloite</w:t>
      </w:r>
    </w:p>
    <w:p>
      <w:r>
        <w:rPr>
          <w:b/>
        </w:rPr>
        <w:t xml:space="preserve">Tulos</w:t>
      </w:r>
    </w:p>
    <w:p>
      <w:r>
        <w:t xml:space="preserve">käynnistettiin</w:t>
      </w:r>
    </w:p>
    <w:p>
      <w:r>
        <w:rPr>
          <w:b/>
        </w:rPr>
        <w:t xml:space="preserve">Tulos</w:t>
      </w:r>
    </w:p>
    <w:p>
      <w:r>
        <w:t xml:space="preserve">verilöyly</w:t>
      </w:r>
    </w:p>
    <w:p>
      <w:r>
        <w:rPr>
          <w:b/>
        </w:rPr>
        <w:t xml:space="preserve">Tulos</w:t>
      </w:r>
    </w:p>
    <w:p>
      <w:r>
        <w:t xml:space="preserve">käyttämällä</w:t>
      </w:r>
    </w:p>
    <w:p>
      <w:r>
        <w:rPr>
          <w:b/>
        </w:rPr>
        <w:t xml:space="preserve">Tulos</w:t>
      </w:r>
    </w:p>
    <w:p>
      <w:r>
        <w:t xml:space="preserve">kielletty</w:t>
      </w:r>
    </w:p>
    <w:p>
      <w:r>
        <w:rPr>
          <w:b/>
        </w:rPr>
        <w:t xml:space="preserve">Tulos</w:t>
      </w:r>
    </w:p>
    <w:p>
      <w:r>
        <w:t xml:space="preserve">tarjottu</w:t>
      </w:r>
    </w:p>
    <w:p>
      <w:r>
        <w:rPr>
          <w:b/>
        </w:rPr>
        <w:t xml:space="preserve">Tulos</w:t>
      </w:r>
    </w:p>
    <w:p>
      <w:r>
        <w:t xml:space="preserve">osta</w:t>
      </w:r>
    </w:p>
    <w:p>
      <w:r>
        <w:rPr>
          <w:b/>
        </w:rPr>
        <w:t xml:space="preserve">Tulos</w:t>
      </w:r>
    </w:p>
    <w:p>
      <w:r>
        <w:t xml:space="preserve">käyttämällä</w:t>
      </w:r>
    </w:p>
    <w:p>
      <w:r>
        <w:rPr>
          <w:b/>
        </w:rPr>
        <w:t xml:space="preserve">Tulos</w:t>
      </w:r>
    </w:p>
    <w:p>
      <w:r>
        <w:t xml:space="preserve">maksu</w:t>
      </w:r>
    </w:p>
    <w:p>
      <w:r>
        <w:rPr>
          <w:b/>
        </w:rPr>
        <w:t xml:space="preserve">Esimerkki 6.999</w:t>
      </w:r>
    </w:p>
    <w:p>
      <w:r>
        <w:t xml:space="preserve">Läpikulku: Hän sanoi: "Kenenkään ei pitäisi epäillä pysyvyyttämme tai päättäväisyyttämme". Yhdysvaltain sotilaallinen vahvistaminen Saudi-Arabiassa jatkui kuumeista vauhtia, ja syyrialaiset joukot ovat nyt osa aavikolle leiriytyneitä monikansallisia joukkoja, joiden tehtävänä on suojella Saudi-Arabian kuningaskuntaa Irakin mahdollisilta uusilta hyökkäyksiltä.</w:t>
      </w:r>
    </w:p>
    <w:p>
      <w:r>
        <w:rPr>
          <w:b/>
        </w:rPr>
        <w:t xml:space="preserve">Tulos</w:t>
      </w:r>
    </w:p>
    <w:p>
      <w:r>
        <w:t xml:space="preserve">epäilys</w:t>
      </w:r>
    </w:p>
    <w:p>
      <w:r>
        <w:rPr>
          <w:b/>
        </w:rPr>
        <w:t xml:space="preserve">Tulos</w:t>
      </w:r>
    </w:p>
    <w:p>
      <w:r>
        <w:t xml:space="preserve">sanoi</w:t>
      </w:r>
    </w:p>
    <w:p>
      <w:r>
        <w:rPr>
          <w:b/>
        </w:rPr>
        <w:t xml:space="preserve">Tulos</w:t>
      </w:r>
    </w:p>
    <w:p>
      <w:r>
        <w:t xml:space="preserve">rakentaminen</w:t>
      </w:r>
    </w:p>
    <w:p>
      <w:r>
        <w:rPr>
          <w:b/>
        </w:rPr>
        <w:t xml:space="preserve">Tulos</w:t>
      </w:r>
    </w:p>
    <w:p>
      <w:r>
        <w:t xml:space="preserve">jatkuu</w:t>
      </w:r>
    </w:p>
    <w:p>
      <w:r>
        <w:rPr>
          <w:b/>
        </w:rPr>
        <w:t xml:space="preserve">Tulos</w:t>
      </w:r>
    </w:p>
    <w:p>
      <w:r>
        <w:t xml:space="preserve">leiriytyi</w:t>
      </w:r>
    </w:p>
    <w:p>
      <w:r>
        <w:rPr>
          <w:b/>
        </w:rPr>
        <w:t xml:space="preserve">Tulos</w:t>
      </w:r>
    </w:p>
    <w:p>
      <w:r>
        <w:t xml:space="preserve">vartija</w:t>
      </w:r>
    </w:p>
    <w:p>
      <w:r>
        <w:rPr>
          <w:b/>
        </w:rPr>
        <w:t xml:space="preserve">Tulos</w:t>
      </w:r>
    </w:p>
    <w:p>
      <w:r>
        <w:t xml:space="preserve">työntövoima</w:t>
      </w:r>
    </w:p>
    <w:p>
      <w:r>
        <w:rPr>
          <w:b/>
        </w:rPr>
        <w:t xml:space="preserve">Esimerkki 6.1000</w:t>
      </w:r>
    </w:p>
    <w:p>
      <w:r>
        <w:t xml:space="preserve">Läpikulku: Kirjeessä sanottiin, että 1. tammikuuta voimaan tullut 176 euron tonnikohtainen EU-tulli on pienentänyt Ecuadorin markkinaosuutta Euroopassa 6,4 prosenttia, vaikka banaanien kokonaistonnimäärä on kasvanut. Kirje on ensimmäinen vaihe välimiesmenettelyssä.</w:t>
      </w:r>
    </w:p>
    <w:p>
      <w:r>
        <w:rPr>
          <w:b/>
        </w:rPr>
        <w:t xml:space="preserve">Tulos</w:t>
      </w:r>
    </w:p>
    <w:p>
      <w:r>
        <w:t xml:space="preserve">sanoi</w:t>
      </w:r>
    </w:p>
    <w:p>
      <w:r>
        <w:rPr>
          <w:b/>
        </w:rPr>
        <w:t xml:space="preserve">Tulos</w:t>
      </w:r>
    </w:p>
    <w:p>
      <w:r>
        <w:t xml:space="preserve">otti</w:t>
      </w:r>
    </w:p>
    <w:p>
      <w:r>
        <w:rPr>
          <w:b/>
        </w:rPr>
        <w:t xml:space="preserve">Tulos</w:t>
      </w:r>
    </w:p>
    <w:p>
      <w:r>
        <w:t xml:space="preserve">alennettu</w:t>
      </w:r>
    </w:p>
    <w:p>
      <w:r>
        <w:rPr>
          <w:b/>
        </w:rPr>
        <w:t xml:space="preserve">Tulos</w:t>
      </w:r>
    </w:p>
    <w:p>
      <w:r>
        <w:t xml:space="preserve">lisääntynyt</w:t>
      </w:r>
    </w:p>
    <w:p>
      <w:r>
        <w:rPr>
          <w:b/>
        </w:rPr>
        <w:t xml:space="preserve">Tulos</w:t>
      </w:r>
    </w:p>
    <w:p>
      <w:r>
        <w:t xml:space="preserve">on</w:t>
      </w:r>
    </w:p>
    <w:p>
      <w:r>
        <w:rPr>
          <w:b/>
        </w:rPr>
        <w:t xml:space="preserve">Tulos</w:t>
      </w:r>
    </w:p>
    <w:p>
      <w:r>
        <w:t xml:space="preserve">prosessi</w:t>
      </w:r>
    </w:p>
    <w:p>
      <w:r>
        <w:rPr>
          <w:b/>
        </w:rPr>
        <w:t xml:space="preserve">Esimerkki 6.1001</w:t>
      </w:r>
    </w:p>
    <w:p>
      <w:r>
        <w:t xml:space="preserve">Läpikulku: Tulokset osoittavat, miten Kadima on pystynyt murskaamaan Israelin politiikan muotin, joka on ollut pohjimmiltaan kaksipuoluejärjestelmä, sen jälkeen, kun se perustettiin 21. marraskuuta. Likudista loikkareiden lisäksi Sharon on saanut kannatusta myös entiseltä työväenpuolueen johtajalta Shimon Peresiltä.</w:t>
      </w:r>
    </w:p>
    <w:p>
      <w:r>
        <w:rPr>
          <w:b/>
        </w:rPr>
        <w:t xml:space="preserve">Tulos</w:t>
      </w:r>
    </w:p>
    <w:p>
      <w:r>
        <w:t xml:space="preserve">osoittaa</w:t>
      </w:r>
    </w:p>
    <w:p>
      <w:r>
        <w:rPr>
          <w:b/>
        </w:rPr>
        <w:t xml:space="preserve">Tulos</w:t>
      </w:r>
    </w:p>
    <w:p>
      <w:r>
        <w:t xml:space="preserve">murskaa</w:t>
      </w:r>
    </w:p>
    <w:p>
      <w:r>
        <w:rPr>
          <w:b/>
        </w:rPr>
        <w:t xml:space="preserve">Tulos</w:t>
      </w:r>
    </w:p>
    <w:p>
      <w:r>
        <w:t xml:space="preserve">ollut</w:t>
      </w:r>
    </w:p>
    <w:p>
      <w:r>
        <w:rPr>
          <w:b/>
        </w:rPr>
        <w:t xml:space="preserve">Tulos</w:t>
      </w:r>
    </w:p>
    <w:p>
      <w:r>
        <w:t xml:space="preserve">muodostuminen</w:t>
      </w:r>
    </w:p>
    <w:p>
      <w:r>
        <w:rPr>
          <w:b/>
        </w:rPr>
        <w:t xml:space="preserve">Tulos</w:t>
      </w:r>
    </w:p>
    <w:p>
      <w:r>
        <w:t xml:space="preserve">voitti</w:t>
      </w:r>
    </w:p>
    <w:p>
      <w:r>
        <w:rPr>
          <w:b/>
        </w:rPr>
        <w:t xml:space="preserve">Tulos</w:t>
      </w:r>
    </w:p>
    <w:p>
      <w:r>
        <w:t xml:space="preserve">vahvistus</w:t>
      </w:r>
    </w:p>
    <w:p>
      <w:r>
        <w:rPr>
          <w:b/>
        </w:rPr>
        <w:t xml:space="preserve">Esimerkki 6.1002</w:t>
      </w:r>
    </w:p>
    <w:p>
      <w:r>
        <w:t xml:space="preserve">Läpikulku: Senaattori Kelly Ayotte livahti tyhjään senaatin istuntosaliin nauttimaan lainsäädännöllisen kotinsa mahtavuudesta tuntia ennen kuin hänen kollegansa kokoontuivat uuden kongressin ensimmäiseen äänestykseen. Kun Ayotte, New Hampshiren republikaani, istuutui puupöydän ääreen, jossa hänen osavaltionsa lainsäätäjien sukupolvet olivat antaneet äänensä, ovimies marssi määrätietoisesti häntä kohti.</w:t>
      </w:r>
    </w:p>
    <w:p>
      <w:r>
        <w:rPr>
          <w:b/>
        </w:rPr>
        <w:t xml:space="preserve">Tulos</w:t>
      </w:r>
    </w:p>
    <w:p>
      <w:r>
        <w:t xml:space="preserve">kerätty</w:t>
      </w:r>
    </w:p>
    <w:p>
      <w:r>
        <w:rPr>
          <w:b/>
        </w:rPr>
        <w:t xml:space="preserve">Tulos</w:t>
      </w:r>
    </w:p>
    <w:p>
      <w:r>
        <w:t xml:space="preserve">äänestää</w:t>
      </w:r>
    </w:p>
    <w:p>
      <w:r>
        <w:rPr>
          <w:b/>
        </w:rPr>
        <w:t xml:space="preserve">Tulos</w:t>
      </w:r>
    </w:p>
    <w:p>
      <w:r>
        <w:t xml:space="preserve">liukastui</w:t>
      </w:r>
    </w:p>
    <w:p>
      <w:r>
        <w:rPr>
          <w:b/>
        </w:rPr>
        <w:t xml:space="preserve">Tulos</w:t>
      </w:r>
    </w:p>
    <w:p>
      <w:r>
        <w:t xml:space="preserve">nauti</w:t>
      </w:r>
    </w:p>
    <w:p>
      <w:r>
        <w:rPr>
          <w:b/>
        </w:rPr>
        <w:t xml:space="preserve">Tulos</w:t>
      </w:r>
    </w:p>
    <w:p>
      <w:r>
        <w:t xml:space="preserve">sat</w:t>
      </w:r>
    </w:p>
    <w:p>
      <w:r>
        <w:rPr>
          <w:b/>
        </w:rPr>
        <w:t xml:space="preserve">Tulos</w:t>
      </w:r>
    </w:p>
    <w:p>
      <w:r>
        <w:t xml:space="preserve">valettu</w:t>
      </w:r>
    </w:p>
    <w:p>
      <w:r>
        <w:rPr>
          <w:b/>
        </w:rPr>
        <w:t xml:space="preserve">Tulos</w:t>
      </w:r>
    </w:p>
    <w:p>
      <w:r>
        <w:t xml:space="preserve">äänet</w:t>
      </w:r>
    </w:p>
    <w:p>
      <w:r>
        <w:rPr>
          <w:b/>
        </w:rPr>
        <w:t xml:space="preserve">Tulos</w:t>
      </w:r>
    </w:p>
    <w:p>
      <w:r>
        <w:t xml:space="preserve">marssi</w:t>
      </w:r>
    </w:p>
    <w:p>
      <w:r>
        <w:rPr>
          <w:b/>
        </w:rPr>
        <w:t xml:space="preserve">Esimerkki 6.1003</w:t>
      </w:r>
    </w:p>
    <w:p>
      <w:r>
        <w:t xml:space="preserve">Läpikulku: USAID/Nepalin jatkuva sitoutuminen maa- ja metsätalouden kehitystoimintaan", sanottiin lehdistötiedotteessa. "Nämä kaksi alaa tarjoavat tuloja ja työllistymismahdollisuuksia lähes 80 prosentille Nepalin väestöstä", se lisäsi.</w:t>
      </w:r>
    </w:p>
    <w:p>
      <w:r>
        <w:rPr>
          <w:b/>
        </w:rPr>
        <w:t xml:space="preserve">Tulos</w:t>
      </w:r>
    </w:p>
    <w:p>
      <w:r>
        <w:t xml:space="preserve">allekirjoitettu</w:t>
      </w:r>
    </w:p>
    <w:p>
      <w:r>
        <w:rPr>
          <w:b/>
        </w:rPr>
        <w:t xml:space="preserve">Tulos</w:t>
      </w:r>
    </w:p>
    <w:p>
      <w:r>
        <w:t xml:space="preserve">osoittaa</w:t>
      </w:r>
    </w:p>
    <w:p>
      <w:r>
        <w:rPr>
          <w:b/>
        </w:rPr>
        <w:t xml:space="preserve">Tulos</w:t>
      </w:r>
    </w:p>
    <w:p>
      <w:r>
        <w:t xml:space="preserve">sanoi</w:t>
      </w:r>
    </w:p>
    <w:p>
      <w:r>
        <w:rPr>
          <w:b/>
        </w:rPr>
        <w:t xml:space="preserve">Tulos</w:t>
      </w:r>
    </w:p>
    <w:p>
      <w:r>
        <w:t xml:space="preserve">mahdollisuudet</w:t>
      </w:r>
    </w:p>
    <w:p>
      <w:r>
        <w:rPr>
          <w:b/>
        </w:rPr>
        <w:t xml:space="preserve">Tulos</w:t>
      </w:r>
    </w:p>
    <w:p>
      <w:r>
        <w:t xml:space="preserve">antaa</w:t>
      </w:r>
    </w:p>
    <w:p>
      <w:r>
        <w:rPr>
          <w:b/>
        </w:rPr>
        <w:t xml:space="preserve">Tulos</w:t>
      </w:r>
    </w:p>
    <w:p>
      <w:r>
        <w:t xml:space="preserve">vapauta</w:t>
      </w:r>
    </w:p>
    <w:p>
      <w:r>
        <w:rPr>
          <w:b/>
        </w:rPr>
        <w:t xml:space="preserve">Tulos</w:t>
      </w:r>
    </w:p>
    <w:p>
      <w:r>
        <w:t xml:space="preserve">lisätty</w:t>
      </w:r>
    </w:p>
    <w:p>
      <w:r>
        <w:rPr>
          <w:b/>
        </w:rPr>
        <w:t xml:space="preserve">Tulos</w:t>
      </w:r>
    </w:p>
    <w:p>
      <w:r>
        <w:t xml:space="preserve">toiminta</w:t>
      </w:r>
    </w:p>
    <w:p>
      <w:r>
        <w:rPr>
          <w:b/>
        </w:rPr>
        <w:t xml:space="preserve">Tulos</w:t>
      </w:r>
    </w:p>
    <w:p>
      <w:r>
        <w:t xml:space="preserve">sopimus</w:t>
      </w:r>
    </w:p>
    <w:p>
      <w:r>
        <w:rPr>
          <w:b/>
        </w:rPr>
        <w:t xml:space="preserve">Tulos</w:t>
      </w:r>
    </w:p>
    <w:p>
      <w:r>
        <w:t xml:space="preserve">sitoumus</w:t>
      </w:r>
    </w:p>
    <w:p>
      <w:r>
        <w:rPr>
          <w:b/>
        </w:rPr>
        <w:t xml:space="preserve">Esimerkki 6.1004</w:t>
      </w:r>
    </w:p>
    <w:p>
      <w:r>
        <w:t xml:space="preserve">Läpikulku: Hän sanoi, että Kuuba ei ole kieltänyt Gonzalezia menemästä Miamiin hakemaan Eliania, mutta amerikkalaiset asianajajat - ja jopa amerikkalaiset virkamiehet - ovat neuvoneet sitä vastaan. "Olemme saaneet saman viestin Yhdysvaltain viranomaisilta - yksityisesti - useita kertoja, että tämän miehen ei ole suositeltavaa saapua Yhdysvaltain alueelle", Alarcon sanoi.</w:t>
      </w:r>
    </w:p>
    <w:p>
      <w:r>
        <w:rPr>
          <w:b/>
        </w:rPr>
        <w:t xml:space="preserve">Tulos</w:t>
      </w:r>
    </w:p>
    <w:p>
      <w:r>
        <w:t xml:space="preserve">sanoi</w:t>
      </w:r>
    </w:p>
    <w:p>
      <w:r>
        <w:rPr>
          <w:b/>
        </w:rPr>
        <w:t xml:space="preserve">Tulos</w:t>
      </w:r>
    </w:p>
    <w:p>
      <w:r>
        <w:t xml:space="preserve">kielletty</w:t>
      </w:r>
    </w:p>
    <w:p>
      <w:r>
        <w:rPr>
          <w:b/>
        </w:rPr>
        <w:t xml:space="preserve">Tulos</w:t>
      </w:r>
    </w:p>
    <w:p>
      <w:r>
        <w:t xml:space="preserve">menossa</w:t>
      </w:r>
    </w:p>
    <w:p>
      <w:r>
        <w:rPr>
          <w:b/>
        </w:rPr>
        <w:t xml:space="preserve">Tulos</w:t>
      </w:r>
    </w:p>
    <w:p>
      <w:r>
        <w:t xml:space="preserve">hae</w:t>
      </w:r>
    </w:p>
    <w:p>
      <w:r>
        <w:rPr>
          <w:b/>
        </w:rPr>
        <w:t xml:space="preserve">Tulos</w:t>
      </w:r>
    </w:p>
    <w:p>
      <w:r>
        <w:t xml:space="preserve">neuvoi</w:t>
      </w:r>
    </w:p>
    <w:p>
      <w:r>
        <w:rPr>
          <w:b/>
        </w:rPr>
        <w:t xml:space="preserve">Tulos</w:t>
      </w:r>
    </w:p>
    <w:p>
      <w:r>
        <w:t xml:space="preserve">saanut</w:t>
      </w:r>
    </w:p>
    <w:p>
      <w:r>
        <w:rPr>
          <w:b/>
        </w:rPr>
        <w:t xml:space="preserve">Tulos</w:t>
      </w:r>
    </w:p>
    <w:p>
      <w:r>
        <w:t xml:space="preserve">on</w:t>
      </w:r>
    </w:p>
    <w:p>
      <w:r>
        <w:rPr>
          <w:b/>
        </w:rPr>
        <w:t xml:space="preserve">Tulos</w:t>
      </w:r>
    </w:p>
    <w:p>
      <w:r>
        <w:t xml:space="preserve">ilmestyä</w:t>
      </w:r>
    </w:p>
    <w:p>
      <w:r>
        <w:rPr>
          <w:b/>
        </w:rPr>
        <w:t xml:space="preserve">Tulos</w:t>
      </w:r>
    </w:p>
    <w:p>
      <w:r>
        <w:t xml:space="preserve">sanoi</w:t>
      </w:r>
    </w:p>
    <w:p>
      <w:r>
        <w:rPr>
          <w:b/>
        </w:rPr>
        <w:t xml:space="preserve">Esimerkki 6.1005</w:t>
      </w:r>
    </w:p>
    <w:p>
      <w:r>
        <w:t xml:space="preserve">Läpikulku: Ryosuke Ito, Sansuin pääjohtaja, sanoi: "Yhtiömme ei ole pystynyt selviytymään kovin tehokkaasti" markkinoiden muutoksista. Jopa koiran näköinen japanilainen yritys voi kuitenkin osoittautua hyväksi sijoitukseksi ulkomaiselle konsernille, väittävät eräät liikkeenjohdon konsultit.</w:t>
      </w:r>
    </w:p>
    <w:p>
      <w:r>
        <w:rPr>
          <w:b/>
        </w:rPr>
        <w:t xml:space="preserve">Tulos</w:t>
      </w:r>
    </w:p>
    <w:p>
      <w:r>
        <w:t xml:space="preserve">ollut</w:t>
      </w:r>
    </w:p>
    <w:p>
      <w:r>
        <w:rPr>
          <w:b/>
        </w:rPr>
        <w:t xml:space="preserve">Tulos</w:t>
      </w:r>
    </w:p>
    <w:p>
      <w:r>
        <w:t xml:space="preserve">selviytyä</w:t>
      </w:r>
    </w:p>
    <w:p>
      <w:r>
        <w:rPr>
          <w:b/>
        </w:rPr>
        <w:t xml:space="preserve">Tulos</w:t>
      </w:r>
    </w:p>
    <w:p>
      <w:r>
        <w:t xml:space="preserve">muutokset</w:t>
      </w:r>
    </w:p>
    <w:p>
      <w:r>
        <w:rPr>
          <w:b/>
        </w:rPr>
        <w:t xml:space="preserve">Tulos</w:t>
      </w:r>
    </w:p>
    <w:p>
      <w:r>
        <w:t xml:space="preserve">sanoi</w:t>
      </w:r>
    </w:p>
    <w:p>
      <w:r>
        <w:rPr>
          <w:b/>
        </w:rPr>
        <w:t xml:space="preserve">Tulos</w:t>
      </w:r>
    </w:p>
    <w:p>
      <w:r>
        <w:t xml:space="preserve">näyttää</w:t>
      </w:r>
    </w:p>
    <w:p>
      <w:r>
        <w:rPr>
          <w:b/>
        </w:rPr>
        <w:t xml:space="preserve">Tulos</w:t>
      </w:r>
    </w:p>
    <w:p>
      <w:r>
        <w:t xml:space="preserve">käännä</w:t>
      </w:r>
    </w:p>
    <w:p>
      <w:r>
        <w:rPr>
          <w:b/>
        </w:rPr>
        <w:t xml:space="preserve">Tulos</w:t>
      </w:r>
    </w:p>
    <w:p>
      <w:r>
        <w:t xml:space="preserve">olla</w:t>
      </w:r>
    </w:p>
    <w:p>
      <w:r>
        <w:rPr>
          <w:b/>
        </w:rPr>
        <w:t xml:space="preserve">Tulos</w:t>
      </w:r>
    </w:p>
    <w:p>
      <w:r>
        <w:t xml:space="preserve">sijoitus</w:t>
      </w:r>
    </w:p>
    <w:p>
      <w:r>
        <w:rPr>
          <w:b/>
        </w:rPr>
        <w:t xml:space="preserve">Tulos</w:t>
      </w:r>
    </w:p>
    <w:p>
      <w:r>
        <w:t xml:space="preserve">ylläpitää</w:t>
      </w:r>
    </w:p>
    <w:p>
      <w:r>
        <w:rPr>
          <w:b/>
        </w:rPr>
        <w:t xml:space="preserve">Esimerkki 6.1006</w:t>
      </w:r>
    </w:p>
    <w:p>
      <w:r>
        <w:t xml:space="preserve">Läpikulku: "Abu Mazen ja Olmert kohtaavat sisäisiä kriisejä, ja he pitivät tämän kokouksen vain sanoakseen, että on toivoa neuvottelujen jatkamisesta." Ja radikaali Islamilainen Jihad-ryhmä sanoi lausunnossaan, että kyseessä oli ajanhukkaa, joka "ei auta palestiinalaisten etuja".</w:t>
      </w:r>
    </w:p>
    <w:p>
      <w:r>
        <w:rPr>
          <w:b/>
        </w:rPr>
        <w:t xml:space="preserve">Tulos</w:t>
      </w:r>
    </w:p>
    <w:p>
      <w:r>
        <w:t xml:space="preserve">osoitteessa</w:t>
      </w:r>
    </w:p>
    <w:p>
      <w:r>
        <w:rPr>
          <w:b/>
        </w:rPr>
        <w:t xml:space="preserve">Tulos</w:t>
      </w:r>
    </w:p>
    <w:p>
      <w:r>
        <w:t xml:space="preserve">kriisit</w:t>
      </w:r>
    </w:p>
    <w:p>
      <w:r>
        <w:rPr>
          <w:b/>
        </w:rPr>
        <w:t xml:space="preserve">Tulos</w:t>
      </w:r>
    </w:p>
    <w:p>
      <w:r>
        <w:t xml:space="preserve">pidetty</w:t>
      </w:r>
    </w:p>
    <w:p>
      <w:r>
        <w:rPr>
          <w:b/>
        </w:rPr>
        <w:t xml:space="preserve">Tulos</w:t>
      </w:r>
    </w:p>
    <w:p>
      <w:r>
        <w:t xml:space="preserve">kokous</w:t>
      </w:r>
    </w:p>
    <w:p>
      <w:r>
        <w:rPr>
          <w:b/>
        </w:rPr>
        <w:t xml:space="preserve">Tulos</w:t>
      </w:r>
    </w:p>
    <w:p>
      <w:r>
        <w:t xml:space="preserve">sano</w:t>
      </w:r>
    </w:p>
    <w:p>
      <w:r>
        <w:rPr>
          <w:b/>
        </w:rPr>
        <w:t xml:space="preserve">Tulos</w:t>
      </w:r>
    </w:p>
    <w:p>
      <w:r>
        <w:t xml:space="preserve">jatkaa</w:t>
      </w:r>
    </w:p>
    <w:p>
      <w:r>
        <w:rPr>
          <w:b/>
        </w:rPr>
        <w:t xml:space="preserve">Tulos</w:t>
      </w:r>
    </w:p>
    <w:p>
      <w:r>
        <w:t xml:space="preserve">neuvottelut</w:t>
      </w:r>
    </w:p>
    <w:p>
      <w:r>
        <w:rPr>
          <w:b/>
        </w:rPr>
        <w:t xml:space="preserve">Tulos</w:t>
      </w:r>
    </w:p>
    <w:p>
      <w:r>
        <w:t xml:space="preserve">sanoi</w:t>
      </w:r>
    </w:p>
    <w:p>
      <w:r>
        <w:rPr>
          <w:b/>
        </w:rPr>
        <w:t xml:space="preserve">Tulos</w:t>
      </w:r>
    </w:p>
    <w:p>
      <w:r>
        <w:t xml:space="preserve">oli</w:t>
      </w:r>
    </w:p>
    <w:p>
      <w:r>
        <w:rPr>
          <w:b/>
        </w:rPr>
        <w:t xml:space="preserve">Tulos</w:t>
      </w:r>
    </w:p>
    <w:p>
      <w:r>
        <w:t xml:space="preserve">jäte</w:t>
      </w:r>
    </w:p>
    <w:p>
      <w:r>
        <w:rPr>
          <w:b/>
        </w:rPr>
        <w:t xml:space="preserve">Tulos</w:t>
      </w:r>
    </w:p>
    <w:p>
      <w:r>
        <w:t xml:space="preserve">auttaminen</w:t>
      </w:r>
    </w:p>
    <w:p>
      <w:r>
        <w:rPr>
          <w:b/>
        </w:rPr>
        <w:t xml:space="preserve">Tulos</w:t>
      </w:r>
    </w:p>
    <w:p>
      <w:r>
        <w:t xml:space="preserve">toivo</w:t>
      </w:r>
    </w:p>
    <w:p>
      <w:r>
        <w:rPr>
          <w:b/>
        </w:rPr>
        <w:t xml:space="preserve">Esimerkki 6.1007</w:t>
      </w:r>
    </w:p>
    <w:p>
      <w:r>
        <w:t xml:space="preserve">Läpikulku: Vloren satamakaupunki oli sen keskus. Prodi kertoi toimittajille: Prodi sanoi: "Italialla on tärkeä tehtävä Albanian jälleenrakentamisessa."</w:t>
      </w:r>
    </w:p>
    <w:p>
      <w:r>
        <w:rPr>
          <w:b/>
        </w:rPr>
        <w:t xml:space="preserve">Tulos</w:t>
      </w:r>
    </w:p>
    <w:p>
      <w:r>
        <w:t xml:space="preserve">levottomuudet</w:t>
      </w:r>
    </w:p>
    <w:p>
      <w:r>
        <w:rPr>
          <w:b/>
        </w:rPr>
        <w:t xml:space="preserve">Tulos</w:t>
      </w:r>
    </w:p>
    <w:p>
      <w:r>
        <w:t xml:space="preserve">puhalsi</w:t>
      </w:r>
    </w:p>
    <w:p>
      <w:r>
        <w:rPr>
          <w:b/>
        </w:rPr>
        <w:t xml:space="preserve">Tulos</w:t>
      </w:r>
    </w:p>
    <w:p>
      <w:r>
        <w:t xml:space="preserve">kansannousu</w:t>
      </w:r>
    </w:p>
    <w:p>
      <w:r>
        <w:rPr>
          <w:b/>
        </w:rPr>
        <w:t xml:space="preserve">Tulos</w:t>
      </w:r>
    </w:p>
    <w:p>
      <w:r>
        <w:t xml:space="preserve">kertoi</w:t>
      </w:r>
    </w:p>
    <w:p>
      <w:r>
        <w:rPr>
          <w:b/>
        </w:rPr>
        <w:t xml:space="preserve">Tulos</w:t>
      </w:r>
    </w:p>
    <w:p>
      <w:r>
        <w:t xml:space="preserve">on</w:t>
      </w:r>
    </w:p>
    <w:p>
      <w:r>
        <w:rPr>
          <w:b/>
        </w:rPr>
        <w:t xml:space="preserve">Tulos</w:t>
      </w:r>
    </w:p>
    <w:p>
      <w:r>
        <w:t xml:space="preserve">rekonstruoida</w:t>
      </w:r>
    </w:p>
    <w:p>
      <w:r>
        <w:rPr>
          <w:b/>
        </w:rPr>
        <w:t xml:space="preserve">Esimerkki 6.1008</w:t>
      </w:r>
    </w:p>
    <w:p>
      <w:r>
        <w:t xml:space="preserve">Läpikulku: Craig ja Joan Brown Campbell Kansallisesta kirkkojen neuvostosta, jotka matkustivat Craigin kanssa hänen keskiviikkona Havannaan tekemällään salamamatkalla. Kuuban johtaja sanoi, että Yhdysvaltain hallitus ei vieläkään tiedä, miten se aikoo siirtää Elianin isälleen, mutta että se tapahtuisi nopeasti.</w:t>
      </w:r>
    </w:p>
    <w:p>
      <w:r>
        <w:rPr>
          <w:b/>
        </w:rPr>
        <w:t xml:space="preserve">Tulos</w:t>
      </w:r>
    </w:p>
    <w:p>
      <w:r>
        <w:t xml:space="preserve">sanoi</w:t>
      </w:r>
    </w:p>
    <w:p>
      <w:r>
        <w:rPr>
          <w:b/>
        </w:rPr>
        <w:t xml:space="preserve">Tulos</w:t>
      </w:r>
    </w:p>
    <w:p>
      <w:r>
        <w:t xml:space="preserve">met</w:t>
      </w:r>
    </w:p>
    <w:p>
      <w:r>
        <w:rPr>
          <w:b/>
        </w:rPr>
        <w:t xml:space="preserve">Tulos</w:t>
      </w:r>
    </w:p>
    <w:p>
      <w:r>
        <w:t xml:space="preserve">saapuvat</w:t>
      </w:r>
    </w:p>
    <w:p>
      <w:r>
        <w:rPr>
          <w:b/>
        </w:rPr>
        <w:t xml:space="preserve">Tulos</w:t>
      </w:r>
    </w:p>
    <w:p>
      <w:r>
        <w:t xml:space="preserve">matkustanut</w:t>
      </w:r>
    </w:p>
    <w:p>
      <w:r>
        <w:rPr>
          <w:b/>
        </w:rPr>
        <w:t xml:space="preserve">Tulos</w:t>
      </w:r>
    </w:p>
    <w:p>
      <w:r>
        <w:t xml:space="preserve">matka</w:t>
      </w:r>
    </w:p>
    <w:p>
      <w:r>
        <w:rPr>
          <w:b/>
        </w:rPr>
        <w:t xml:space="preserve">Tulos</w:t>
      </w:r>
    </w:p>
    <w:p>
      <w:r>
        <w:t xml:space="preserve">sanoi</w:t>
      </w:r>
    </w:p>
    <w:p>
      <w:r>
        <w:rPr>
          <w:b/>
        </w:rPr>
        <w:t xml:space="preserve">Tulos</w:t>
      </w:r>
    </w:p>
    <w:p>
      <w:r>
        <w:t xml:space="preserve">tietää</w:t>
      </w:r>
    </w:p>
    <w:p>
      <w:r>
        <w:rPr>
          <w:b/>
        </w:rPr>
        <w:t xml:space="preserve">Tulos</w:t>
      </w:r>
    </w:p>
    <w:p>
      <w:r>
        <w:t xml:space="preserve">siirto</w:t>
      </w:r>
    </w:p>
    <w:p>
      <w:r>
        <w:rPr>
          <w:b/>
        </w:rPr>
        <w:t xml:space="preserve">Tulos</w:t>
      </w:r>
    </w:p>
    <w:p>
      <w:r>
        <w:t xml:space="preserve">tapahtua</w:t>
      </w:r>
    </w:p>
    <w:p>
      <w:r>
        <w:rPr>
          <w:b/>
        </w:rPr>
        <w:t xml:space="preserve">Esimerkki 6.1009</w:t>
      </w:r>
    </w:p>
    <w:p>
      <w:r>
        <w:t xml:space="preserve">Läpikulku: Haririn oli määrä matkustaa lauantaina Edmontoniin tapaamaan maakunnan pääministeriä Ralph Kleinia ja muita tapaamisia yritysjohtajien kanssa. Kanadalaiset virkamiehet kertoivat, että Haririlla oli kiireinen aikataulu sen jälkeen, kun hän oli saapunut tänne torstaina suoraan Moskovasta.</w:t>
      </w:r>
    </w:p>
    <w:p>
      <w:r>
        <w:rPr>
          <w:b/>
        </w:rPr>
        <w:t xml:space="preserve">Tulos</w:t>
      </w:r>
    </w:p>
    <w:p>
      <w:r>
        <w:t xml:space="preserve">matkustanut</w:t>
      </w:r>
    </w:p>
    <w:p>
      <w:r>
        <w:rPr>
          <w:b/>
        </w:rPr>
        <w:t xml:space="preserve">Tulos</w:t>
      </w:r>
    </w:p>
    <w:p>
      <w:r>
        <w:t xml:space="preserve">kokous</w:t>
      </w:r>
    </w:p>
    <w:p>
      <w:r>
        <w:rPr>
          <w:b/>
        </w:rPr>
        <w:t xml:space="preserve">Tulos</w:t>
      </w:r>
    </w:p>
    <w:p>
      <w:r>
        <w:t xml:space="preserve">kokoukset</w:t>
      </w:r>
    </w:p>
    <w:p>
      <w:r>
        <w:rPr>
          <w:b/>
        </w:rPr>
        <w:t xml:space="preserve">Tulos</w:t>
      </w:r>
    </w:p>
    <w:p>
      <w:r>
        <w:t xml:space="preserve">sanoi</w:t>
      </w:r>
    </w:p>
    <w:p>
      <w:r>
        <w:rPr>
          <w:b/>
        </w:rPr>
        <w:t xml:space="preserve">Tulos</w:t>
      </w:r>
    </w:p>
    <w:p>
      <w:r>
        <w:t xml:space="preserve">aikataulu</w:t>
      </w:r>
    </w:p>
    <w:p>
      <w:r>
        <w:rPr>
          <w:b/>
        </w:rPr>
        <w:t xml:space="preserve">Tulos</w:t>
      </w:r>
    </w:p>
    <w:p>
      <w:r>
        <w:t xml:space="preserve">saapuminen</w:t>
      </w:r>
    </w:p>
    <w:p>
      <w:r>
        <w:rPr>
          <w:b/>
        </w:rPr>
        <w:t xml:space="preserve">Esimerkki 6.1010</w:t>
      </w:r>
    </w:p>
    <w:p>
      <w:r>
        <w:t xml:space="preserve">Läpikulku: Kansainvälisen valuuttarahaston (IMF) johtaja sanoi, että Venäjälle myönnettävän 10 miljardin dollarin lainan kolmelle vuodelle jakautuvan kolmen kuukausierän vapauttamisesta ei ole vielä tehty päätöstä. "Jos päätös olisi jo tehty, olisin jo lähtenyt", hän sanoi.</w:t>
      </w:r>
    </w:p>
    <w:p>
      <w:r>
        <w:rPr>
          <w:b/>
        </w:rPr>
        <w:t xml:space="preserve">Tulos</w:t>
      </w:r>
    </w:p>
    <w:p>
      <w:r>
        <w:t xml:space="preserve">päätös</w:t>
      </w:r>
    </w:p>
    <w:p>
      <w:r>
        <w:rPr>
          <w:b/>
        </w:rPr>
        <w:t xml:space="preserve">Tulos</w:t>
      </w:r>
    </w:p>
    <w:p>
      <w:r>
        <w:t xml:space="preserve">otettu</w:t>
      </w:r>
    </w:p>
    <w:p>
      <w:r>
        <w:rPr>
          <w:b/>
        </w:rPr>
        <w:t xml:space="preserve">Tulos</w:t>
      </w:r>
    </w:p>
    <w:p>
      <w:r>
        <w:t xml:space="preserve">vapauta</w:t>
      </w:r>
    </w:p>
    <w:p>
      <w:r>
        <w:rPr>
          <w:b/>
        </w:rPr>
        <w:t xml:space="preserve">Tulos</w:t>
      </w:r>
    </w:p>
    <w:p>
      <w:r>
        <w:t xml:space="preserve">vireillä</w:t>
      </w:r>
    </w:p>
    <w:p>
      <w:r>
        <w:rPr>
          <w:b/>
        </w:rPr>
        <w:t xml:space="preserve">Tulos</w:t>
      </w:r>
    </w:p>
    <w:p>
      <w:r>
        <w:t xml:space="preserve">maksuerät</w:t>
      </w:r>
    </w:p>
    <w:p>
      <w:r>
        <w:rPr>
          <w:b/>
        </w:rPr>
        <w:t xml:space="preserve">Tulos</w:t>
      </w:r>
    </w:p>
    <w:p>
      <w:r>
        <w:t xml:space="preserve">laina</w:t>
      </w:r>
    </w:p>
    <w:p>
      <w:r>
        <w:rPr>
          <w:b/>
        </w:rPr>
        <w:t xml:space="preserve">Tulos</w:t>
      </w:r>
    </w:p>
    <w:p>
      <w:r>
        <w:t xml:space="preserve">levitä</w:t>
      </w:r>
    </w:p>
    <w:p>
      <w:r>
        <w:rPr>
          <w:b/>
        </w:rPr>
        <w:t xml:space="preserve">Tulos</w:t>
      </w:r>
    </w:p>
    <w:p>
      <w:r>
        <w:t xml:space="preserve">vuotta</w:t>
      </w:r>
    </w:p>
    <w:p>
      <w:r>
        <w:rPr>
          <w:b/>
        </w:rPr>
        <w:t xml:space="preserve">Tulos</w:t>
      </w:r>
    </w:p>
    <w:p>
      <w:r>
        <w:t xml:space="preserve">päätös</w:t>
      </w:r>
    </w:p>
    <w:p>
      <w:r>
        <w:rPr>
          <w:b/>
        </w:rPr>
        <w:t xml:space="preserve">Tulos</w:t>
      </w:r>
    </w:p>
    <w:p>
      <w:r>
        <w:t xml:space="preserve">tehty</w:t>
      </w:r>
    </w:p>
    <w:p>
      <w:r>
        <w:rPr>
          <w:b/>
        </w:rPr>
        <w:t xml:space="preserve">Tulos</w:t>
      </w:r>
    </w:p>
    <w:p>
      <w:r>
        <w:t xml:space="preserve">vasen</w:t>
      </w:r>
    </w:p>
    <w:p>
      <w:r>
        <w:rPr>
          <w:b/>
        </w:rPr>
        <w:t xml:space="preserve">Tulos</w:t>
      </w:r>
    </w:p>
    <w:p>
      <w:r>
        <w:t xml:space="preserve">sanoi</w:t>
      </w:r>
    </w:p>
    <w:p>
      <w:r>
        <w:rPr>
          <w:b/>
        </w:rPr>
        <w:t xml:space="preserve">Tulos</w:t>
      </w:r>
    </w:p>
    <w:p>
      <w:r>
        <w:t xml:space="preserve">sanoi</w:t>
      </w:r>
    </w:p>
    <w:p>
      <w:r>
        <w:rPr>
          <w:b/>
        </w:rPr>
        <w:t xml:space="preserve">Esimerkki 6.1011</w:t>
      </w:r>
    </w:p>
    <w:p>
      <w:r>
        <w:t xml:space="preserve">Läpikulku: Kuningattaren puhe kuultiin päivä sen jälkeen, kun hän oli erillisessä, nauhoitetussa joulutervehdyksessään ylistänyt asevoimiensa, erityisesti Irakissa ja Afganistanissa palvelevien, rohkeutta ja sitoutumista. Maanantain lähetys tuli samaan aikaan, kun musliminainen, joka oli pukeutunut kokokasvohuntuun, esitti vaihtoehtoisen jouluviestin Britannian Channel 4 -televisiokanavalla.</w:t>
      </w:r>
    </w:p>
    <w:p>
      <w:r>
        <w:rPr>
          <w:b/>
        </w:rPr>
        <w:t xml:space="preserve">Tulos</w:t>
      </w:r>
    </w:p>
    <w:p>
      <w:r>
        <w:t xml:space="preserve">tuli</w:t>
      </w:r>
    </w:p>
    <w:p>
      <w:r>
        <w:rPr>
          <w:b/>
        </w:rPr>
        <w:t xml:space="preserve">Tulos</w:t>
      </w:r>
    </w:p>
    <w:p>
      <w:r>
        <w:t xml:space="preserve">kehui</w:t>
      </w:r>
    </w:p>
    <w:p>
      <w:r>
        <w:rPr>
          <w:b/>
        </w:rPr>
        <w:t xml:space="preserve">Tulos</w:t>
      </w:r>
    </w:p>
    <w:p>
      <w:r>
        <w:t xml:space="preserve">puhe</w:t>
      </w:r>
    </w:p>
    <w:p>
      <w:r>
        <w:rPr>
          <w:b/>
        </w:rPr>
        <w:t xml:space="preserve">Tulos</w:t>
      </w:r>
    </w:p>
    <w:p>
      <w:r>
        <w:t xml:space="preserve">rohkeus</w:t>
      </w:r>
    </w:p>
    <w:p>
      <w:r>
        <w:rPr>
          <w:b/>
        </w:rPr>
        <w:t xml:space="preserve">Tulos</w:t>
      </w:r>
    </w:p>
    <w:p>
      <w:r>
        <w:t xml:space="preserve">sitoumus</w:t>
      </w:r>
    </w:p>
    <w:p>
      <w:r>
        <w:rPr>
          <w:b/>
        </w:rPr>
        <w:t xml:space="preserve">Tulos</w:t>
      </w:r>
    </w:p>
    <w:p>
      <w:r>
        <w:t xml:space="preserve">tarjoilut</w:t>
      </w:r>
    </w:p>
    <w:p>
      <w:r>
        <w:rPr>
          <w:b/>
        </w:rPr>
        <w:t xml:space="preserve">Tulos</w:t>
      </w:r>
    </w:p>
    <w:p>
      <w:r>
        <w:t xml:space="preserve">tervehdys</w:t>
      </w:r>
    </w:p>
    <w:p>
      <w:r>
        <w:rPr>
          <w:b/>
        </w:rPr>
        <w:t xml:space="preserve">Tulos</w:t>
      </w:r>
    </w:p>
    <w:p>
      <w:r>
        <w:t xml:space="preserve">lähetys</w:t>
      </w:r>
    </w:p>
    <w:p>
      <w:r>
        <w:rPr>
          <w:b/>
        </w:rPr>
        <w:t xml:space="preserve">Tulos</w:t>
      </w:r>
    </w:p>
    <w:p>
      <w:r>
        <w:t xml:space="preserve">tuli</w:t>
      </w:r>
    </w:p>
    <w:p>
      <w:r>
        <w:rPr>
          <w:b/>
        </w:rPr>
        <w:t xml:space="preserve">Tulos</w:t>
      </w:r>
    </w:p>
    <w:p>
      <w:r>
        <w:t xml:space="preserve">toimitettu</w:t>
      </w:r>
    </w:p>
    <w:p>
      <w:r>
        <w:rPr>
          <w:b/>
        </w:rPr>
        <w:t xml:space="preserve">Tulos</w:t>
      </w:r>
    </w:p>
    <w:p>
      <w:r>
        <w:t xml:space="preserve">viesti</w:t>
      </w:r>
    </w:p>
    <w:p>
      <w:r>
        <w:rPr>
          <w:b/>
        </w:rPr>
        <w:t xml:space="preserve">Esimerkki 6.1012</w:t>
      </w:r>
    </w:p>
    <w:p>
      <w:r>
        <w:t xml:space="preserve">Läpikulku: Klubin sääntöjen mukaan nimimuutosta on tuettava 75 prosenttia äänestyksessä äänestäneistä. Kuninkaallisen suojeluskunnan poistamista koskeva esitys keräsi 2542 ääntä ja 1719 ääntä vastaan, eli hieman alle 60 prosentin kannatuksen.</w:t>
      </w:r>
    </w:p>
    <w:p>
      <w:r>
        <w:rPr>
          <w:b/>
        </w:rPr>
        <w:t xml:space="preserve">Tulos</w:t>
      </w:r>
    </w:p>
    <w:p>
      <w:r>
        <w:t xml:space="preserve">perussäännöt</w:t>
      </w:r>
    </w:p>
    <w:p>
      <w:r>
        <w:rPr>
          <w:b/>
        </w:rPr>
        <w:t xml:space="preserve">Tulos</w:t>
      </w:r>
    </w:p>
    <w:p>
      <w:r>
        <w:t xml:space="preserve">muutos</w:t>
      </w:r>
    </w:p>
    <w:p>
      <w:r>
        <w:rPr>
          <w:b/>
        </w:rPr>
        <w:t xml:space="preserve">Tulos</w:t>
      </w:r>
    </w:p>
    <w:p>
      <w:r>
        <w:t xml:space="preserve">tuettu</w:t>
      </w:r>
    </w:p>
    <w:p>
      <w:r>
        <w:rPr>
          <w:b/>
        </w:rPr>
        <w:t xml:space="preserve">Tulos</w:t>
      </w:r>
    </w:p>
    <w:p>
      <w:r>
        <w:t xml:space="preserve">äänestys</w:t>
      </w:r>
    </w:p>
    <w:p>
      <w:r>
        <w:rPr>
          <w:b/>
        </w:rPr>
        <w:t xml:space="preserve">Tulos</w:t>
      </w:r>
    </w:p>
    <w:p>
      <w:r>
        <w:t xml:space="preserve">liike</w:t>
      </w:r>
    </w:p>
    <w:p>
      <w:r>
        <w:rPr>
          <w:b/>
        </w:rPr>
        <w:t xml:space="preserve">Tulos</w:t>
      </w:r>
    </w:p>
    <w:p>
      <w:r>
        <w:t xml:space="preserve">pudota</w:t>
      </w:r>
    </w:p>
    <w:p>
      <w:r>
        <w:rPr>
          <w:b/>
        </w:rPr>
        <w:t xml:space="preserve">Tulos</w:t>
      </w:r>
    </w:p>
    <w:p>
      <w:r>
        <w:t xml:space="preserve">keräsi</w:t>
      </w:r>
    </w:p>
    <w:p>
      <w:r>
        <w:rPr>
          <w:b/>
        </w:rPr>
        <w:t xml:space="preserve">Tulos</w:t>
      </w:r>
    </w:p>
    <w:p>
      <w:r>
        <w:t xml:space="preserve">vastaan</w:t>
      </w:r>
    </w:p>
    <w:p>
      <w:r>
        <w:rPr>
          <w:b/>
        </w:rPr>
        <w:t xml:space="preserve">Tulos</w:t>
      </w:r>
    </w:p>
    <w:p>
      <w:r>
        <w:t xml:space="preserve">tuki</w:t>
      </w:r>
    </w:p>
    <w:p>
      <w:r>
        <w:rPr>
          <w:b/>
        </w:rPr>
        <w:t xml:space="preserve">Esimerkki 6.1013</w:t>
      </w:r>
    </w:p>
    <w:p>
      <w:r>
        <w:t xml:space="preserve">Läpikulku: Kosovoa on hallinnut YK:n operaatio vuodesta 1999 lähtien, jolloin Naton pommituskampanja lopetti Belgradin harjoittaman separatististen albaanikapinallisten tukahduttamisen maakunnassa. YK:n Kosovon-lähettiläs Martti Ahtisaari aloitti helmikuussa neuvottelut Serbian ja Kosovon viranomaisten kanssa maakunnan tulevan aseman määrittelemiseksi.</w:t>
      </w:r>
    </w:p>
    <w:p>
      <w:r>
        <w:rPr>
          <w:b/>
        </w:rPr>
        <w:t xml:space="preserve">Tulos</w:t>
      </w:r>
    </w:p>
    <w:p>
      <w:r>
        <w:t xml:space="preserve">ajaa</w:t>
      </w:r>
    </w:p>
    <w:p>
      <w:r>
        <w:rPr>
          <w:b/>
        </w:rPr>
        <w:t xml:space="preserve">Tulos</w:t>
      </w:r>
    </w:p>
    <w:p>
      <w:r>
        <w:t xml:space="preserve">kampanja</w:t>
      </w:r>
    </w:p>
    <w:p>
      <w:r>
        <w:rPr>
          <w:b/>
        </w:rPr>
        <w:t xml:space="preserve">Tulos</w:t>
      </w:r>
    </w:p>
    <w:p>
      <w:r>
        <w:t xml:space="preserve">ratsia</w:t>
      </w:r>
    </w:p>
    <w:p>
      <w:r>
        <w:rPr>
          <w:b/>
        </w:rPr>
        <w:t xml:space="preserve">Tulos</w:t>
      </w:r>
    </w:p>
    <w:p>
      <w:r>
        <w:t xml:space="preserve">päättyi</w:t>
      </w:r>
    </w:p>
    <w:p>
      <w:r>
        <w:rPr>
          <w:b/>
        </w:rPr>
        <w:t xml:space="preserve">Tulos</w:t>
      </w:r>
    </w:p>
    <w:p>
      <w:r>
        <w:t xml:space="preserve">neuvottelut</w:t>
      </w:r>
    </w:p>
    <w:p>
      <w:r>
        <w:rPr>
          <w:b/>
        </w:rPr>
        <w:t xml:space="preserve">Tulos</w:t>
      </w:r>
    </w:p>
    <w:p>
      <w:r>
        <w:t xml:space="preserve">alkoi</w:t>
      </w:r>
    </w:p>
    <w:p>
      <w:r>
        <w:rPr>
          <w:b/>
        </w:rPr>
        <w:t xml:space="preserve">Tulos</w:t>
      </w:r>
    </w:p>
    <w:p>
      <w:r>
        <w:t xml:space="preserve">define</w:t>
      </w:r>
    </w:p>
    <w:p>
      <w:r>
        <w:rPr>
          <w:b/>
        </w:rPr>
        <w:t xml:space="preserve">Esimerkki 6.1014</w:t>
      </w:r>
    </w:p>
    <w:p>
      <w:r>
        <w:t xml:space="preserve">Läpikulku: "Tao sanoi, että 60-70 prosenttia Kiinan hiv-kantajista on saanut viruksen jakamalla neuloja. Samaan aikaan Xinhua-uutistoimiston torstaina julkaisema raportti osoitti, että Kiinan huumeongelma, joka vielä viisi vuotta sitten rajoittui lähes yksinomaan lounaiseen Yunnanin maakuntaan, joka rajoittuu heroiinia tuottavaan Kultaisen kolmion alueeseen, on pandemia.</w:t>
      </w:r>
    </w:p>
    <w:p>
      <w:r>
        <w:rPr>
          <w:b/>
        </w:rPr>
        <w:t xml:space="preserve">Tulos</w:t>
      </w:r>
    </w:p>
    <w:p>
      <w:r>
        <w:t xml:space="preserve">sanoi</w:t>
      </w:r>
    </w:p>
    <w:p>
      <w:r>
        <w:rPr>
          <w:b/>
        </w:rPr>
        <w:t xml:space="preserve">Tulos</w:t>
      </w:r>
    </w:p>
    <w:p>
      <w:r>
        <w:t xml:space="preserve">osoittaen</w:t>
      </w:r>
    </w:p>
    <w:p>
      <w:r>
        <w:rPr>
          <w:b/>
        </w:rPr>
        <w:t xml:space="preserve">Tulos</w:t>
      </w:r>
    </w:p>
    <w:p>
      <w:r>
        <w:t xml:space="preserve">sopimus</w:t>
      </w:r>
    </w:p>
    <w:p>
      <w:r>
        <w:rPr>
          <w:b/>
        </w:rPr>
        <w:t xml:space="preserve">Tulos</w:t>
      </w:r>
    </w:p>
    <w:p>
      <w:r>
        <w:t xml:space="preserve">toteutettu</w:t>
      </w:r>
    </w:p>
    <w:p>
      <w:r>
        <w:rPr>
          <w:b/>
        </w:rPr>
        <w:t xml:space="preserve">Tulos</w:t>
      </w:r>
    </w:p>
    <w:p>
      <w:r>
        <w:t xml:space="preserve">osoitti</w:t>
      </w:r>
    </w:p>
    <w:p>
      <w:r>
        <w:rPr>
          <w:b/>
        </w:rPr>
        <w:t xml:space="preserve">Tulos</w:t>
      </w:r>
    </w:p>
    <w:p>
      <w:r>
        <w:t xml:space="preserve">ongelma</w:t>
      </w:r>
    </w:p>
    <w:p>
      <w:r>
        <w:rPr>
          <w:b/>
        </w:rPr>
        <w:t xml:space="preserve">Tulos</w:t>
      </w:r>
    </w:p>
    <w:p>
      <w:r>
        <w:t xml:space="preserve">rajoitettu</w:t>
      </w:r>
    </w:p>
    <w:p>
      <w:r>
        <w:rPr>
          <w:b/>
        </w:rPr>
        <w:t xml:space="preserve">Tulos</w:t>
      </w:r>
    </w:p>
    <w:p>
      <w:r>
        <w:t xml:space="preserve">uhka</w:t>
      </w:r>
    </w:p>
    <w:p>
      <w:r>
        <w:rPr>
          <w:b/>
        </w:rPr>
        <w:t xml:space="preserve">Esimerkki 6.1015</w:t>
      </w:r>
    </w:p>
    <w:p>
      <w:r>
        <w:t xml:space="preserve">Läpikulku: PSI-indeksi (Pollutant Standard Index) - standardimittaus, joka sisältää hiilimonoksidin, pölyn ja muut epäpuhtaudet - on liikkunut "erittäin epäterveellisen" 160:n tason tuntumassa useiden päivien ajan. Tällaiset hälytykset ovat yleistymässä, sillä lisääntynyt liikenne aiheuttaa sen, että kaupungin ilmaa pidetään epäterveellisenä vähintään 100 päivänä vuodessa.</w:t>
      </w:r>
    </w:p>
    <w:p>
      <w:r>
        <w:rPr>
          <w:b/>
        </w:rPr>
        <w:t xml:space="preserve">Tulos</w:t>
      </w:r>
    </w:p>
    <w:p>
      <w:r>
        <w:t xml:space="preserve">sanoi</w:t>
      </w:r>
    </w:p>
    <w:p>
      <w:r>
        <w:rPr>
          <w:b/>
        </w:rPr>
        <w:t xml:space="preserve">Tulos</w:t>
      </w:r>
    </w:p>
    <w:p>
      <w:r>
        <w:t xml:space="preserve">sisällyttämällä</w:t>
      </w:r>
    </w:p>
    <w:p>
      <w:r>
        <w:rPr>
          <w:b/>
        </w:rPr>
        <w:t xml:space="preserve">Tulos</w:t>
      </w:r>
    </w:p>
    <w:p>
      <w:r>
        <w:t xml:space="preserve">hovered</w:t>
      </w:r>
    </w:p>
    <w:p>
      <w:r>
        <w:rPr>
          <w:b/>
        </w:rPr>
        <w:t xml:space="preserve">Tulos</w:t>
      </w:r>
    </w:p>
    <w:p>
      <w:r>
        <w:t xml:space="preserve">tulossa</w:t>
      </w:r>
    </w:p>
    <w:p>
      <w:r>
        <w:rPr>
          <w:b/>
        </w:rPr>
        <w:t xml:space="preserve">Tulos</w:t>
      </w:r>
    </w:p>
    <w:p>
      <w:r>
        <w:t xml:space="preserve">aiheuttaen</w:t>
      </w:r>
    </w:p>
    <w:p>
      <w:r>
        <w:rPr>
          <w:b/>
        </w:rPr>
        <w:t xml:space="preserve">Tulos</w:t>
      </w:r>
    </w:p>
    <w:p>
      <w:r>
        <w:t xml:space="preserve">katsotaan</w:t>
      </w:r>
    </w:p>
    <w:p>
      <w:r>
        <w:rPr>
          <w:b/>
        </w:rPr>
        <w:t xml:space="preserve">Esimerkki 6.1016</w:t>
      </w:r>
    </w:p>
    <w:p>
      <w:r>
        <w:t xml:space="preserve">Läpikulku: Rio Tinto nousi 98 senttiä 73,88 dollariin ja kilpailija BHP Billiton 4 senttiä 25,85 dollariin. Pankkisektorilla ANZ kohosi 66 senttiä 28,28 dollariin, National Australia Bank nousi 1,03 dollaria 39,03 dollariin, Commonwealth Bank lisäsi 46 senttiä 47,46 dollariin ja Westpac punnersi 43 senttiä 24,30 dollariin.</w:t>
      </w:r>
    </w:p>
    <w:p>
      <w:r>
        <w:rPr>
          <w:b/>
        </w:rPr>
        <w:t xml:space="preserve">Tulos</w:t>
      </w:r>
    </w:p>
    <w:p>
      <w:r>
        <w:t xml:space="preserve">kiihtyi</w:t>
      </w:r>
    </w:p>
    <w:p>
      <w:r>
        <w:rPr>
          <w:b/>
        </w:rPr>
        <w:t xml:space="preserve">Tulos</w:t>
      </w:r>
    </w:p>
    <w:p>
      <w:r>
        <w:t xml:space="preserve">sai</w:t>
      </w:r>
    </w:p>
    <w:p>
      <w:r>
        <w:rPr>
          <w:b/>
        </w:rPr>
        <w:t xml:space="preserve">Tulos</w:t>
      </w:r>
    </w:p>
    <w:p>
      <w:r>
        <w:t xml:space="preserve">nousi</w:t>
      </w:r>
    </w:p>
    <w:p>
      <w:r>
        <w:rPr>
          <w:b/>
        </w:rPr>
        <w:t xml:space="preserve">Tulos</w:t>
      </w:r>
    </w:p>
    <w:p>
      <w:r>
        <w:t xml:space="preserve">nostettu</w:t>
      </w:r>
    </w:p>
    <w:p>
      <w:r>
        <w:rPr>
          <w:b/>
        </w:rPr>
        <w:t xml:space="preserve">Tulos</w:t>
      </w:r>
    </w:p>
    <w:p>
      <w:r>
        <w:t xml:space="preserve">lisätty</w:t>
      </w:r>
    </w:p>
    <w:p>
      <w:r>
        <w:rPr>
          <w:b/>
        </w:rPr>
        <w:t xml:space="preserve">Tulos</w:t>
      </w:r>
    </w:p>
    <w:p>
      <w:r>
        <w:t xml:space="preserve">pinottu</w:t>
      </w:r>
    </w:p>
    <w:p>
      <w:r>
        <w:rPr>
          <w:b/>
        </w:rPr>
        <w:t xml:space="preserve">Esimerkki 6.1017</w:t>
      </w:r>
    </w:p>
    <w:p>
      <w:r>
        <w:t xml:space="preserve">Läpikulku: Alue vie tällä hetkellä tavaroita noin 850 miljoonan frangin arvosta, mutta tuo tavaroita noin viiden miljardin frangin arvosta. Japani vie noin kaksi kolmasosaa helmistä, ja muut tärkeimmät markkinat ovat Yhdysvallat, Hongkong ja Singapore.</w:t>
      </w:r>
    </w:p>
    <w:p>
      <w:r>
        <w:rPr>
          <w:b/>
        </w:rPr>
        <w:t xml:space="preserve">Tulos</w:t>
      </w:r>
    </w:p>
    <w:p>
      <w:r>
        <w:t xml:space="preserve">vienti</w:t>
      </w:r>
    </w:p>
    <w:p>
      <w:r>
        <w:rPr>
          <w:b/>
        </w:rPr>
        <w:t xml:space="preserve">Tulos</w:t>
      </w:r>
    </w:p>
    <w:p>
      <w:r>
        <w:t xml:space="preserve">tuonti</w:t>
      </w:r>
    </w:p>
    <w:p>
      <w:r>
        <w:rPr>
          <w:b/>
        </w:rPr>
        <w:t xml:space="preserve">Tulos</w:t>
      </w:r>
    </w:p>
    <w:p>
      <w:r>
        <w:t xml:space="preserve">ottaa</w:t>
      </w:r>
    </w:p>
    <w:p>
      <w:r>
        <w:rPr>
          <w:b/>
        </w:rPr>
        <w:t xml:space="preserve">Esimerkki 6.1018</w:t>
      </w:r>
    </w:p>
    <w:p>
      <w:r>
        <w:t xml:space="preserve">Läpikulku: Puola palaa ikuisesti sinne, minne se on aina kuulunut _ vapaaseen maailmaan'', sanoi Puolan ulkoministeri Bronislaw Geremek, joka oli toisinajattelija kommunismin aikana. Geremek sanoi tuoneensa Trumanin kirjastoon sopivia muistoja Puolasta, muun muassa kampanjajulisteen vuodelta 1989, jolloin kommunisminvastaiset Solidaarisuus-joukot voittivat kommunistit.</w:t>
      </w:r>
    </w:p>
    <w:p>
      <w:r>
        <w:rPr>
          <w:b/>
        </w:rPr>
        <w:t xml:space="preserve">Tulos</w:t>
      </w:r>
    </w:p>
    <w:p>
      <w:r>
        <w:t xml:space="preserve">palauttaa</w:t>
      </w:r>
    </w:p>
    <w:p>
      <w:r>
        <w:rPr>
          <w:b/>
        </w:rPr>
        <w:t xml:space="preserve">Tulos</w:t>
      </w:r>
    </w:p>
    <w:p>
      <w:r>
        <w:t xml:space="preserve">sanoi</w:t>
      </w:r>
    </w:p>
    <w:p>
      <w:r>
        <w:rPr>
          <w:b/>
        </w:rPr>
        <w:t xml:space="preserve">Tulos</w:t>
      </w:r>
    </w:p>
    <w:p>
      <w:r>
        <w:t xml:space="preserve">oli</w:t>
      </w:r>
    </w:p>
    <w:p>
      <w:r>
        <w:rPr>
          <w:b/>
        </w:rPr>
        <w:t xml:space="preserve">Tulos</w:t>
      </w:r>
    </w:p>
    <w:p>
      <w:r>
        <w:t xml:space="preserve">sanoi</w:t>
      </w:r>
    </w:p>
    <w:p>
      <w:r>
        <w:rPr>
          <w:b/>
        </w:rPr>
        <w:t xml:space="preserve">Tulos</w:t>
      </w:r>
    </w:p>
    <w:p>
      <w:r>
        <w:t xml:space="preserve">toi</w:t>
      </w:r>
    </w:p>
    <w:p>
      <w:r>
        <w:rPr>
          <w:b/>
        </w:rPr>
        <w:t xml:space="preserve">Tulos</w:t>
      </w:r>
    </w:p>
    <w:p>
      <w:r>
        <w:t xml:space="preserve">voitti</w:t>
      </w:r>
    </w:p>
    <w:p>
      <w:r>
        <w:rPr>
          <w:b/>
        </w:rPr>
        <w:t xml:space="preserve">Esimerkki 6.1019</w:t>
      </w:r>
    </w:p>
    <w:p>
      <w:r>
        <w:t xml:space="preserve">Läpikulku: Yksi ryhmä sotilaita räjäytti kattoon reiän, jonka kautta panttivangit vapautuivat. Kaikki panttivangit olivat asunnon toisessa kerroksessa, kun hyökkäys aloitettiin, kun taas suurin osa kapinallisista oli ensimmäisessä kerroksessa pelaamassa sisäfutista.</w:t>
      </w:r>
    </w:p>
    <w:p>
      <w:r>
        <w:rPr>
          <w:b/>
        </w:rPr>
        <w:t xml:space="preserve">Tulos</w:t>
      </w:r>
    </w:p>
    <w:p>
      <w:r>
        <w:t xml:space="preserve">räjäytetty</w:t>
      </w:r>
    </w:p>
    <w:p>
      <w:r>
        <w:rPr>
          <w:b/>
        </w:rPr>
        <w:t xml:space="preserve">Tulos</w:t>
      </w:r>
    </w:p>
    <w:p>
      <w:r>
        <w:t xml:space="preserve">vapautettu</w:t>
      </w:r>
    </w:p>
    <w:p>
      <w:r>
        <w:rPr>
          <w:b/>
        </w:rPr>
        <w:t xml:space="preserve">Tulos</w:t>
      </w:r>
    </w:p>
    <w:p>
      <w:r>
        <w:t xml:space="preserve">olivat</w:t>
      </w:r>
    </w:p>
    <w:p>
      <w:r>
        <w:rPr>
          <w:b/>
        </w:rPr>
        <w:t xml:space="preserve">Tulos</w:t>
      </w:r>
    </w:p>
    <w:p>
      <w:r>
        <w:t xml:space="preserve">hyökkäys</w:t>
      </w:r>
    </w:p>
    <w:p>
      <w:r>
        <w:rPr>
          <w:b/>
        </w:rPr>
        <w:t xml:space="preserve">Tulos</w:t>
      </w:r>
    </w:p>
    <w:p>
      <w:r>
        <w:t xml:space="preserve">käynnistettiin</w:t>
      </w:r>
    </w:p>
    <w:p>
      <w:r>
        <w:rPr>
          <w:b/>
        </w:rPr>
        <w:t xml:space="preserve">Tulos</w:t>
      </w:r>
    </w:p>
    <w:p>
      <w:r>
        <w:t xml:space="preserve">pelaa</w:t>
      </w:r>
    </w:p>
    <w:p>
      <w:r>
        <w:rPr>
          <w:b/>
        </w:rPr>
        <w:t xml:space="preserve">Tulos</w:t>
      </w:r>
    </w:p>
    <w:p>
      <w:r>
        <w:t xml:space="preserve">olivat</w:t>
      </w:r>
    </w:p>
    <w:p>
      <w:r>
        <w:rPr>
          <w:b/>
        </w:rPr>
        <w:t xml:space="preserve">Tulos</w:t>
      </w:r>
    </w:p>
    <w:p>
      <w:r>
        <w:t xml:space="preserve">jalkapallo</w:t>
      </w:r>
    </w:p>
    <w:p>
      <w:r>
        <w:rPr>
          <w:b/>
        </w:rPr>
        <w:t xml:space="preserve">Esimerkki 6.1020</w:t>
      </w:r>
    </w:p>
    <w:p>
      <w:r>
        <w:t xml:space="preserve">Läpikulku: YK:n lähettiläs James Baker käynnistää tiistaina uuden Länsi-Saharaa koskevan aloitteen, jolla pyritään elvyttämään suunnitelmat pitkään viivästyneen poliittisen ratkaisun löytämiseksi kiistellylle, mineraalirikkaalle alueelle. Baker, joka nimitettiin viime kuussa YK:n pääsihteerin Kofi Annanin henkilökohtaiseksi Länsi-Saharan-lähettilääksi, ei tehnyt juurikaan ennusteita siitä, mitä hän toivoi saavuttavansa ennen lähtöään.</w:t>
      </w:r>
    </w:p>
    <w:p>
      <w:r>
        <w:rPr>
          <w:b/>
        </w:rPr>
        <w:t xml:space="preserve">Tulos</w:t>
      </w:r>
    </w:p>
    <w:p>
      <w:r>
        <w:t xml:space="preserve">käynnistää</w:t>
      </w:r>
    </w:p>
    <w:p>
      <w:r>
        <w:rPr>
          <w:b/>
        </w:rPr>
        <w:t xml:space="preserve">Tulos</w:t>
      </w:r>
    </w:p>
    <w:p>
      <w:r>
        <w:t xml:space="preserve">aloite</w:t>
      </w:r>
    </w:p>
    <w:p>
      <w:r>
        <w:rPr>
          <w:b/>
        </w:rPr>
        <w:t xml:space="preserve">Tulos</w:t>
      </w:r>
    </w:p>
    <w:p>
      <w:r>
        <w:t xml:space="preserve">alku</w:t>
      </w:r>
    </w:p>
    <w:p>
      <w:r>
        <w:rPr>
          <w:b/>
        </w:rPr>
        <w:t xml:space="preserve">Tulos</w:t>
      </w:r>
    </w:p>
    <w:p>
      <w:r>
        <w:t xml:space="preserve">tarjous</w:t>
      </w:r>
    </w:p>
    <w:p>
      <w:r>
        <w:rPr>
          <w:b/>
        </w:rPr>
        <w:t xml:space="preserve">Tulos</w:t>
      </w:r>
    </w:p>
    <w:p>
      <w:r>
        <w:t xml:space="preserve">elvyttää</w:t>
      </w:r>
    </w:p>
    <w:p>
      <w:r>
        <w:rPr>
          <w:b/>
        </w:rPr>
        <w:t xml:space="preserve">Tulos</w:t>
      </w:r>
    </w:p>
    <w:p>
      <w:r>
        <w:t xml:space="preserve">suunnitelmat</w:t>
      </w:r>
    </w:p>
    <w:p>
      <w:r>
        <w:rPr>
          <w:b/>
        </w:rPr>
        <w:t xml:space="preserve">Tulos</w:t>
      </w:r>
    </w:p>
    <w:p>
      <w:r>
        <w:t xml:space="preserve">selvitys</w:t>
      </w:r>
    </w:p>
    <w:p>
      <w:r>
        <w:rPr>
          <w:b/>
        </w:rPr>
        <w:t xml:space="preserve">Tulos</w:t>
      </w:r>
    </w:p>
    <w:p>
      <w:r>
        <w:t xml:space="preserve">kiistanalainen</w:t>
      </w:r>
    </w:p>
    <w:p>
      <w:r>
        <w:rPr>
          <w:b/>
        </w:rPr>
        <w:t xml:space="preserve">Tulos</w:t>
      </w:r>
    </w:p>
    <w:p>
      <w:r>
        <w:t xml:space="preserve">nimeltään</w:t>
      </w:r>
    </w:p>
    <w:p>
      <w:r>
        <w:rPr>
          <w:b/>
        </w:rPr>
        <w:t xml:space="preserve">Tulos</w:t>
      </w:r>
    </w:p>
    <w:p>
      <w:r>
        <w:t xml:space="preserve">ennusteet</w:t>
      </w:r>
    </w:p>
    <w:p>
      <w:r>
        <w:rPr>
          <w:b/>
        </w:rPr>
        <w:t xml:space="preserve">Tulos</w:t>
      </w:r>
    </w:p>
    <w:p>
      <w:r>
        <w:t xml:space="preserve">saavuttaa</w:t>
      </w:r>
    </w:p>
    <w:p>
      <w:r>
        <w:rPr>
          <w:b/>
        </w:rPr>
        <w:t xml:space="preserve">Tulos</w:t>
      </w:r>
    </w:p>
    <w:p>
      <w:r>
        <w:t xml:space="preserve">lähtö</w:t>
      </w:r>
    </w:p>
    <w:p>
      <w:r>
        <w:rPr>
          <w:b/>
        </w:rPr>
        <w:t xml:space="preserve">Tulos</w:t>
      </w:r>
    </w:p>
    <w:p>
      <w:r>
        <w:t xml:space="preserve">toivoi</w:t>
      </w:r>
    </w:p>
    <w:p>
      <w:r>
        <w:rPr>
          <w:b/>
        </w:rPr>
        <w:t xml:space="preserve">Esimerkki 6.1021</w:t>
      </w:r>
    </w:p>
    <w:p>
      <w:r>
        <w:t xml:space="preserve">Läpikulku: Kuubassa on aina ollut huoli siitä, että jos Gonzalez lähtee, hän joutuu välittömästi poliittisiin ja oikeudellisiin ongelmiin, jotka estävät hänen nopean paluunsa. Elianin isänpuoleinen isoäiti Mariela kertoi toimittajille olevansa valmis lähtemään Miamiin hakemaan pojanpoikaansa, jos hänelle vakuutetaan, että hän voi hakea pojan ja palata välittömästi Kuubaan joutumatta oikeudellisiin tai poliittisiin ongelmiin.</w:t>
      </w:r>
    </w:p>
    <w:p>
      <w:r>
        <w:rPr>
          <w:b/>
        </w:rPr>
        <w:t xml:space="preserve">Tulos</w:t>
      </w:r>
    </w:p>
    <w:p>
      <w:r>
        <w:t xml:space="preserve">huoli</w:t>
      </w:r>
    </w:p>
    <w:p>
      <w:r>
        <w:rPr>
          <w:b/>
        </w:rPr>
        <w:t xml:space="preserve">Tulos</w:t>
      </w:r>
    </w:p>
    <w:p>
      <w:r>
        <w:t xml:space="preserve">ollut</w:t>
      </w:r>
    </w:p>
    <w:p>
      <w:r>
        <w:rPr>
          <w:b/>
        </w:rPr>
        <w:t xml:space="preserve">Tulos</w:t>
      </w:r>
    </w:p>
    <w:p>
      <w:r>
        <w:t xml:space="preserve">menee</w:t>
      </w:r>
    </w:p>
    <w:p>
      <w:r>
        <w:rPr>
          <w:b/>
        </w:rPr>
        <w:t xml:space="preserve">Tulos</w:t>
      </w:r>
    </w:p>
    <w:p>
      <w:r>
        <w:t xml:space="preserve">tulla</w:t>
      </w:r>
    </w:p>
    <w:p>
      <w:r>
        <w:rPr>
          <w:b/>
        </w:rPr>
        <w:t xml:space="preserve">Tulos</w:t>
      </w:r>
    </w:p>
    <w:p>
      <w:r>
        <w:t xml:space="preserve">mukana</w:t>
      </w:r>
    </w:p>
    <w:p>
      <w:r>
        <w:rPr>
          <w:b/>
        </w:rPr>
        <w:t xml:space="preserve">Tulos</w:t>
      </w:r>
    </w:p>
    <w:p>
      <w:r>
        <w:t xml:space="preserve">ongelmat</w:t>
      </w:r>
    </w:p>
    <w:p>
      <w:r>
        <w:rPr>
          <w:b/>
        </w:rPr>
        <w:t xml:space="preserve">Tulos</w:t>
      </w:r>
    </w:p>
    <w:p>
      <w:r>
        <w:t xml:space="preserve">estää</w:t>
      </w:r>
    </w:p>
    <w:p>
      <w:r>
        <w:rPr>
          <w:b/>
        </w:rPr>
        <w:t xml:space="preserve">Tulos</w:t>
      </w:r>
    </w:p>
    <w:p>
      <w:r>
        <w:t xml:space="preserve">return</w:t>
      </w:r>
    </w:p>
    <w:p>
      <w:r>
        <w:rPr>
          <w:b/>
        </w:rPr>
        <w:t xml:space="preserve">Tulos</w:t>
      </w:r>
    </w:p>
    <w:p>
      <w:r>
        <w:t xml:space="preserve">kertoi</w:t>
      </w:r>
    </w:p>
    <w:p>
      <w:r>
        <w:rPr>
          <w:b/>
        </w:rPr>
        <w:t xml:space="preserve">Tulos</w:t>
      </w:r>
    </w:p>
    <w:p>
      <w:r>
        <w:t xml:space="preserve">go</w:t>
      </w:r>
    </w:p>
    <w:p>
      <w:r>
        <w:rPr>
          <w:b/>
        </w:rPr>
        <w:t xml:space="preserve">Tulos</w:t>
      </w:r>
    </w:p>
    <w:p>
      <w:r>
        <w:t xml:space="preserve">halukas</w:t>
      </w:r>
    </w:p>
    <w:p>
      <w:r>
        <w:rPr>
          <w:b/>
        </w:rPr>
        <w:t xml:space="preserve">Tulos</w:t>
      </w:r>
    </w:p>
    <w:p>
      <w:r>
        <w:t xml:space="preserve">hae</w:t>
      </w:r>
    </w:p>
    <w:p>
      <w:r>
        <w:rPr>
          <w:b/>
        </w:rPr>
        <w:t xml:space="preserve">Tulos</w:t>
      </w:r>
    </w:p>
    <w:p>
      <w:r>
        <w:t xml:space="preserve">vakuutettu</w:t>
      </w:r>
    </w:p>
    <w:p>
      <w:r>
        <w:rPr>
          <w:b/>
        </w:rPr>
        <w:t xml:space="preserve">Tulos</w:t>
      </w:r>
    </w:p>
    <w:p>
      <w:r>
        <w:t xml:space="preserve">Valitse</w:t>
      </w:r>
    </w:p>
    <w:p>
      <w:r>
        <w:rPr>
          <w:b/>
        </w:rPr>
        <w:t xml:space="preserve">Tulos</w:t>
      </w:r>
    </w:p>
    <w:p>
      <w:r>
        <w:t xml:space="preserve">return</w:t>
      </w:r>
    </w:p>
    <w:p>
      <w:r>
        <w:rPr>
          <w:b/>
        </w:rPr>
        <w:t xml:space="preserve">Tulos</w:t>
      </w:r>
    </w:p>
    <w:p>
      <w:r>
        <w:t xml:space="preserve">tulla</w:t>
      </w:r>
    </w:p>
    <w:p>
      <w:r>
        <w:rPr>
          <w:b/>
        </w:rPr>
        <w:t xml:space="preserve">Tulos</w:t>
      </w:r>
    </w:p>
    <w:p>
      <w:r>
        <w:t xml:space="preserve">ongelmat</w:t>
      </w:r>
    </w:p>
    <w:p>
      <w:r>
        <w:rPr>
          <w:b/>
        </w:rPr>
        <w:t xml:space="preserve">Esimerkki 6.1022</w:t>
      </w:r>
    </w:p>
    <w:p>
      <w:r>
        <w:t xml:space="preserve">Läpikulku: FIFA:n varapääsihteeri Michael Schallhart sanoi Kenian jalkapalloliitolle (KFF) lähettämässään kirjeessä, että jalkapallon maailmanjärjestö on käynnistänyt välittömästi tutkimukset. "FIFA:n erotuomarikomitea on päättänyt keskeyttää Kenian jalkapalloliiton (KFF) toimittamat nimityslistat toistaiseksi", Schallhart sanoi kirjeessä KFF:lle.</w:t>
      </w:r>
    </w:p>
    <w:p>
      <w:r>
        <w:rPr>
          <w:b/>
        </w:rPr>
        <w:t xml:space="preserve">Tulos</w:t>
      </w:r>
    </w:p>
    <w:p>
      <w:r>
        <w:t xml:space="preserve">sanoi</w:t>
      </w:r>
    </w:p>
    <w:p>
      <w:r>
        <w:rPr>
          <w:b/>
        </w:rPr>
        <w:t xml:space="preserve">Tulos</w:t>
      </w:r>
    </w:p>
    <w:p>
      <w:r>
        <w:t xml:space="preserve">oli</w:t>
      </w:r>
    </w:p>
    <w:p>
      <w:r>
        <w:rPr>
          <w:b/>
        </w:rPr>
        <w:t xml:space="preserve">Tulos</w:t>
      </w:r>
    </w:p>
    <w:p>
      <w:r>
        <w:t xml:space="preserve">käynnistettiin</w:t>
      </w:r>
    </w:p>
    <w:p>
      <w:r>
        <w:rPr>
          <w:b/>
        </w:rPr>
        <w:t xml:space="preserve">Tulos</w:t>
      </w:r>
    </w:p>
    <w:p>
      <w:r>
        <w:t xml:space="preserve">koetin</w:t>
      </w:r>
    </w:p>
    <w:p>
      <w:r>
        <w:rPr>
          <w:b/>
        </w:rPr>
        <w:t xml:space="preserve">Tulos</w:t>
      </w:r>
    </w:p>
    <w:p>
      <w:r>
        <w:t xml:space="preserve">harjoitus</w:t>
      </w:r>
    </w:p>
    <w:p>
      <w:r>
        <w:rPr>
          <w:b/>
        </w:rPr>
        <w:t xml:space="preserve">Tulos</w:t>
      </w:r>
    </w:p>
    <w:p>
      <w:r>
        <w:t xml:space="preserve">on</w:t>
      </w:r>
    </w:p>
    <w:p>
      <w:r>
        <w:rPr>
          <w:b/>
        </w:rPr>
        <w:t xml:space="preserve">Tulos</w:t>
      </w:r>
    </w:p>
    <w:p>
      <w:r>
        <w:t xml:space="preserve">päätti</w:t>
      </w:r>
    </w:p>
    <w:p>
      <w:r>
        <w:rPr>
          <w:b/>
        </w:rPr>
        <w:t xml:space="preserve">Tulos</w:t>
      </w:r>
    </w:p>
    <w:p>
      <w:r>
        <w:t xml:space="preserve">keskeyttää</w:t>
      </w:r>
    </w:p>
    <w:p>
      <w:r>
        <w:rPr>
          <w:b/>
        </w:rPr>
        <w:t xml:space="preserve">Tulos</w:t>
      </w:r>
    </w:p>
    <w:p>
      <w:r>
        <w:t xml:space="preserve">nimitykset</w:t>
      </w:r>
    </w:p>
    <w:p>
      <w:r>
        <w:rPr>
          <w:b/>
        </w:rPr>
        <w:t xml:space="preserve">Tulos</w:t>
      </w:r>
    </w:p>
    <w:p>
      <w:r>
        <w:t xml:space="preserve">toimitettu</w:t>
      </w:r>
    </w:p>
    <w:p>
      <w:r>
        <w:rPr>
          <w:b/>
        </w:rPr>
        <w:t xml:space="preserve">Tulos</w:t>
      </w:r>
    </w:p>
    <w:p>
      <w:r>
        <w:t xml:space="preserve">ilmoitus</w:t>
      </w:r>
    </w:p>
    <w:p>
      <w:r>
        <w:rPr>
          <w:b/>
        </w:rPr>
        <w:t xml:space="preserve">Tulos</w:t>
      </w:r>
    </w:p>
    <w:p>
      <w:r>
        <w:t xml:space="preserve">sanoi</w:t>
      </w:r>
    </w:p>
    <w:p>
      <w:r>
        <w:rPr>
          <w:b/>
        </w:rPr>
        <w:t xml:space="preserve">Tulos</w:t>
      </w:r>
    </w:p>
    <w:p>
      <w:r>
        <w:t xml:space="preserve">kirje</w:t>
      </w:r>
    </w:p>
    <w:p>
      <w:r>
        <w:rPr>
          <w:b/>
        </w:rPr>
        <w:t xml:space="preserve">Tulos</w:t>
      </w:r>
    </w:p>
    <w:p>
      <w:r>
        <w:t xml:space="preserve">kirje</w:t>
      </w:r>
    </w:p>
    <w:p>
      <w:r>
        <w:rPr>
          <w:b/>
        </w:rPr>
        <w:t xml:space="preserve">Esimerkki 6.1023</w:t>
      </w:r>
    </w:p>
    <w:p>
      <w:r>
        <w:t xml:space="preserve">Läpikulku: Teachers-viskibrändiä valmistavan Allied Domecqin osakkeet laskivat yhden pennin 443 penniin ja Guinnessin osakkeet laskivat 0,5 penniä 495,5 penniin. </w:t>
      </w:r>
    </w:p>
    <w:p>
      <w:r>
        <w:rPr>
          <w:b/>
        </w:rPr>
        <w:t xml:space="preserve">Tulos</w:t>
      </w:r>
    </w:p>
    <w:p>
      <w:r>
        <w:t xml:space="preserve">tuottaa</w:t>
      </w:r>
    </w:p>
    <w:p>
      <w:r>
        <w:rPr>
          <w:b/>
        </w:rPr>
        <w:t xml:space="preserve">Tulos</w:t>
      </w:r>
    </w:p>
    <w:p>
      <w:r>
        <w:t xml:space="preserve">putosi</w:t>
      </w:r>
    </w:p>
    <w:p>
      <w:r>
        <w:rPr>
          <w:b/>
        </w:rPr>
        <w:t xml:space="preserve">Tulos</w:t>
      </w:r>
    </w:p>
    <w:p>
      <w:r>
        <w:t xml:space="preserve">putosi</w:t>
      </w:r>
    </w:p>
    <w:p>
      <w:r>
        <w:rPr>
          <w:b/>
        </w:rPr>
        <w:t xml:space="preserve">Esimerkki 6.1024</w:t>
      </w:r>
    </w:p>
    <w:p>
      <w:r>
        <w:t xml:space="preserve">Läpikulku: Howesin, joka oli sieppauksen aikaan 37-vuotias, perheelle ilmoitettiin ulkoministeriön mukaan, että hän todennäköisesti kuoli viikkojen tai kuukausien kuluessa vangitsemisestaan 26. maaliskuuta 1996. "On selvää, että se on syvästi lannistavaa perheelle 22 kuukauden jälkeen, mutta mitään todisteita elämästä ei ole.</w:t>
      </w:r>
    </w:p>
    <w:p>
      <w:r>
        <w:rPr>
          <w:b/>
        </w:rPr>
        <w:t xml:space="preserve">Tulos</w:t>
      </w:r>
    </w:p>
    <w:p>
      <w:r>
        <w:t xml:space="preserve">sanoi</w:t>
      </w:r>
    </w:p>
    <w:p>
      <w:r>
        <w:rPr>
          <w:b/>
        </w:rPr>
        <w:t xml:space="preserve">Tulos</w:t>
      </w:r>
    </w:p>
    <w:p>
      <w:r>
        <w:t xml:space="preserve">informoitu</w:t>
      </w:r>
    </w:p>
    <w:p>
      <w:r>
        <w:rPr>
          <w:b/>
        </w:rPr>
        <w:t xml:space="preserve">Tulos</w:t>
      </w:r>
    </w:p>
    <w:p>
      <w:r>
        <w:t xml:space="preserve">siepattu</w:t>
      </w:r>
    </w:p>
    <w:p>
      <w:r>
        <w:rPr>
          <w:b/>
        </w:rPr>
        <w:t xml:space="preserve">Tulos</w:t>
      </w:r>
    </w:p>
    <w:p>
      <w:r>
        <w:t xml:space="preserve">kuoli</w:t>
      </w:r>
    </w:p>
    <w:p>
      <w:r>
        <w:rPr>
          <w:b/>
        </w:rPr>
        <w:t xml:space="preserve">Tulos</w:t>
      </w:r>
    </w:p>
    <w:p>
      <w:r>
        <w:t xml:space="preserve">kaapata</w:t>
      </w:r>
    </w:p>
    <w:p>
      <w:r>
        <w:rPr>
          <w:b/>
        </w:rPr>
        <w:t xml:space="preserve">Esimerkki 6.1025</w:t>
      </w:r>
    </w:p>
    <w:p>
      <w:r>
        <w:t xml:space="preserve">Läpikulku: Khan kertoi myös toimittajille tapaavansa myöhemmin egyptiläisen virkaveljensä Magdi Hatatan keskustellakseen maiden välisestä sotilaallisesta yhteistyöstä. Egypti ja Pakistan tekevät jo yhteistyötä terrorismin torjunnassa ja allekirjoittivat vuonna 1995 luovutussopimuksen.</w:t>
      </w:r>
    </w:p>
    <w:p>
      <w:r>
        <w:rPr>
          <w:b/>
        </w:rPr>
        <w:t xml:space="preserve">Tulos</w:t>
      </w:r>
    </w:p>
    <w:p>
      <w:r>
        <w:t xml:space="preserve">kertoi</w:t>
      </w:r>
    </w:p>
    <w:p>
      <w:r>
        <w:rPr>
          <w:b/>
        </w:rPr>
        <w:t xml:space="preserve">Tulos</w:t>
      </w:r>
    </w:p>
    <w:p>
      <w:r>
        <w:t xml:space="preserve">tapaa</w:t>
      </w:r>
    </w:p>
    <w:p>
      <w:r>
        <w:rPr>
          <w:b/>
        </w:rPr>
        <w:t xml:space="preserve">Tulos</w:t>
      </w:r>
    </w:p>
    <w:p>
      <w:r>
        <w:t xml:space="preserve">keskustella</w:t>
      </w:r>
    </w:p>
    <w:p>
      <w:r>
        <w:rPr>
          <w:b/>
        </w:rPr>
        <w:t xml:space="preserve">Tulos</w:t>
      </w:r>
    </w:p>
    <w:p>
      <w:r>
        <w:t xml:space="preserve">yhteistyö</w:t>
      </w:r>
    </w:p>
    <w:p>
      <w:r>
        <w:rPr>
          <w:b/>
        </w:rPr>
        <w:t xml:space="preserve">Tulos</w:t>
      </w:r>
    </w:p>
    <w:p>
      <w:r>
        <w:t xml:space="preserve">yhteistyö</w:t>
      </w:r>
    </w:p>
    <w:p>
      <w:r>
        <w:rPr>
          <w:b/>
        </w:rPr>
        <w:t xml:space="preserve">Tulos</w:t>
      </w:r>
    </w:p>
    <w:p>
      <w:r>
        <w:t xml:space="preserve">taistelu</w:t>
      </w:r>
    </w:p>
    <w:p>
      <w:r>
        <w:rPr>
          <w:b/>
        </w:rPr>
        <w:t xml:space="preserve">Tulos</w:t>
      </w:r>
    </w:p>
    <w:p>
      <w:r>
        <w:t xml:space="preserve">terrorismi</w:t>
      </w:r>
    </w:p>
    <w:p>
      <w:r>
        <w:rPr>
          <w:b/>
        </w:rPr>
        <w:t xml:space="preserve">Tulos</w:t>
      </w:r>
    </w:p>
    <w:p>
      <w:r>
        <w:t xml:space="preserve">allekirjoitettu</w:t>
      </w:r>
    </w:p>
    <w:p>
      <w:r>
        <w:rPr>
          <w:b/>
        </w:rPr>
        <w:t xml:space="preserve">Tulos</w:t>
      </w:r>
    </w:p>
    <w:p>
      <w:r>
        <w:t xml:space="preserve">luovutus</w:t>
      </w:r>
    </w:p>
    <w:p>
      <w:r>
        <w:rPr>
          <w:b/>
        </w:rPr>
        <w:t xml:space="preserve">Esimerkki 6.1026</w:t>
      </w:r>
    </w:p>
    <w:p>
      <w:r>
        <w:t xml:space="preserve">Läpikulku: Jovica Peric, Vujo Zlatar Milan Vojnovic, Predrag Madjarac sai 12 vuotta, Nada Kalaba yhdeksän vuotta ja Goran Mugosa viisi vuotta. Erityissyyttäjä aikoo tiedottaja Bruno Vekaricin mukaan valittaa kahdesta vapauttavasta tuomiosta ja joistakin lyhyistä tuomioista.</w:t>
      </w:r>
    </w:p>
    <w:p>
      <w:r>
        <w:rPr>
          <w:b/>
        </w:rPr>
        <w:t xml:space="preserve">Tulos</w:t>
      </w:r>
    </w:p>
    <w:p>
      <w:r>
        <w:t xml:space="preserve">vangittu</w:t>
      </w:r>
    </w:p>
    <w:p>
      <w:r>
        <w:rPr>
          <w:b/>
        </w:rPr>
        <w:t xml:space="preserve">Tulos</w:t>
      </w:r>
    </w:p>
    <w:p>
      <w:r>
        <w:t xml:space="preserve">suunnitelmat</w:t>
      </w:r>
    </w:p>
    <w:p>
      <w:r>
        <w:rPr>
          <w:b/>
        </w:rPr>
        <w:t xml:space="preserve">Tulos</w:t>
      </w:r>
    </w:p>
    <w:p>
      <w:r>
        <w:t xml:space="preserve">valitus</w:t>
      </w:r>
    </w:p>
    <w:p>
      <w:r>
        <w:rPr>
          <w:b/>
        </w:rPr>
        <w:t xml:space="preserve">Tulos</w:t>
      </w:r>
    </w:p>
    <w:p>
      <w:r>
        <w:t xml:space="preserve">vapauttavat päätökset</w:t>
      </w:r>
    </w:p>
    <w:p>
      <w:r>
        <w:rPr>
          <w:b/>
        </w:rPr>
        <w:t xml:space="preserve">Tulos</w:t>
      </w:r>
    </w:p>
    <w:p>
      <w:r>
        <w:t xml:space="preserve">lauseet</w:t>
      </w:r>
    </w:p>
    <w:p>
      <w:r>
        <w:rPr>
          <w:b/>
        </w:rPr>
        <w:t xml:space="preserve">Tulos</w:t>
      </w:r>
    </w:p>
    <w:p>
      <w:r>
        <w:t xml:space="preserve">mukaan</w:t>
      </w:r>
    </w:p>
    <w:p>
      <w:r>
        <w:rPr>
          <w:b/>
        </w:rPr>
        <w:t xml:space="preserve">Esimerkki 6.1027</w:t>
      </w:r>
    </w:p>
    <w:p>
      <w:r>
        <w:t xml:space="preserve">Läpikulku: Ljubicic, joka nautti parhaasta kaudestaan voittamalla kaksi ATP-titteliä kahdeksassa finaalissa ja murtautui ensimmäistä kertaa kymmenen parhaan joukkoon, löi ottelun aikana viisi ässää, mutta ei onnistunut pitämään hermojaan tasakätistä Nalbandiania vastaan. Loppukauden 26-vuotias sensaatio, joka tuskin kaatoi sunnuntaina punaisen ryhmänsä avausottelussaan ylivoimaista sveitsiläistä Federeriä, oli ansainnut paikkansa Shanghaissa syksyn ponnistelujensa ansiosta, mukaan lukien viime kuun aikana Metzissä ja Wienissä saavutetut sisäturnaustittelin voitot sekä Madridin ja Pariisin Masters-sarjan finaalikohtaamiset kaksi viikkoa sitten.</w:t>
      </w:r>
    </w:p>
    <w:p>
      <w:r>
        <w:rPr>
          <w:b/>
        </w:rPr>
        <w:t xml:space="preserve">Tulos</w:t>
      </w:r>
    </w:p>
    <w:p>
      <w:r>
        <w:t xml:space="preserve">nauttinut</w:t>
      </w:r>
    </w:p>
    <w:p>
      <w:r>
        <w:rPr>
          <w:b/>
        </w:rPr>
        <w:t xml:space="preserve">Tulos</w:t>
      </w:r>
    </w:p>
    <w:p>
      <w:r>
        <w:t xml:space="preserve">voittanut</w:t>
      </w:r>
    </w:p>
    <w:p>
      <w:r>
        <w:rPr>
          <w:b/>
        </w:rPr>
        <w:t xml:space="preserve">Tulos</w:t>
      </w:r>
    </w:p>
    <w:p>
      <w:r>
        <w:t xml:space="preserve">rikkoi</w:t>
      </w:r>
    </w:p>
    <w:p>
      <w:r>
        <w:rPr>
          <w:b/>
        </w:rPr>
        <w:t xml:space="preserve">Tulos</w:t>
      </w:r>
    </w:p>
    <w:p>
      <w:r>
        <w:t xml:space="preserve">haljennut</w:t>
      </w:r>
    </w:p>
    <w:p>
      <w:r>
        <w:rPr>
          <w:b/>
        </w:rPr>
        <w:t xml:space="preserve">Tulos</w:t>
      </w:r>
    </w:p>
    <w:p>
      <w:r>
        <w:t xml:space="preserve">ottelu</w:t>
      </w:r>
    </w:p>
    <w:p>
      <w:r>
        <w:rPr>
          <w:b/>
        </w:rPr>
        <w:t xml:space="preserve">Tulos</w:t>
      </w:r>
    </w:p>
    <w:p>
      <w:r>
        <w:t xml:space="preserve">epäonnistunut</w:t>
      </w:r>
    </w:p>
    <w:p>
      <w:r>
        <w:rPr>
          <w:b/>
        </w:rPr>
        <w:t xml:space="preserve">Tulos</w:t>
      </w:r>
    </w:p>
    <w:p>
      <w:r>
        <w:t xml:space="preserve">pidä</w:t>
      </w:r>
    </w:p>
    <w:p>
      <w:r>
        <w:rPr>
          <w:b/>
        </w:rPr>
        <w:t xml:space="preserve">Tulos</w:t>
      </w:r>
    </w:p>
    <w:p>
      <w:r>
        <w:t xml:space="preserve">järkyttynyt</w:t>
      </w:r>
    </w:p>
    <w:p>
      <w:r>
        <w:rPr>
          <w:b/>
        </w:rPr>
        <w:t xml:space="preserve">Tulos</w:t>
      </w:r>
    </w:p>
    <w:p>
      <w:r>
        <w:t xml:space="preserve">avaaja</w:t>
      </w:r>
    </w:p>
    <w:p>
      <w:r>
        <w:rPr>
          <w:b/>
        </w:rPr>
        <w:t xml:space="preserve">Tulos</w:t>
      </w:r>
    </w:p>
    <w:p>
      <w:r>
        <w:t xml:space="preserve">ansaittu</w:t>
      </w:r>
    </w:p>
    <w:p>
      <w:r>
        <w:rPr>
          <w:b/>
        </w:rPr>
        <w:t xml:space="preserve">Tulos</w:t>
      </w:r>
    </w:p>
    <w:p>
      <w:r>
        <w:t xml:space="preserve">kohtaamiset</w:t>
      </w:r>
    </w:p>
    <w:p>
      <w:r>
        <w:rPr>
          <w:b/>
        </w:rPr>
        <w:t xml:space="preserve">Esimerkki 6.1028</w:t>
      </w:r>
    </w:p>
    <w:p>
      <w:r>
        <w:t xml:space="preserve">Läpikulku: Hallituksen tiedottaja Kin Kiey Mulumba kertoi tiistaina toimittajille, että Zairen entinen pääministeri Kengo wa Dondo on paennut maasta ja hallitus harkitsee syytteen nostamista maanpetoksesta. Tiedottaja sanoi, että Zairen sotakassan varat olivat tyhjät ja että hallitus uskoo Kengon olevan vastuussa.</w:t>
      </w:r>
    </w:p>
    <w:p>
      <w:r>
        <w:rPr>
          <w:b/>
        </w:rPr>
        <w:t xml:space="preserve">Tulos</w:t>
      </w:r>
    </w:p>
    <w:p>
      <w:r>
        <w:t xml:space="preserve">pakeni</w:t>
      </w:r>
    </w:p>
    <w:p>
      <w:r>
        <w:rPr>
          <w:b/>
        </w:rPr>
        <w:t xml:space="preserve">Tulos</w:t>
      </w:r>
    </w:p>
    <w:p>
      <w:r>
        <w:t xml:space="preserve">ajattelu</w:t>
      </w:r>
    </w:p>
    <w:p>
      <w:r>
        <w:rPr>
          <w:b/>
        </w:rPr>
        <w:t xml:space="preserve">Tulos</w:t>
      </w:r>
    </w:p>
    <w:p>
      <w:r>
        <w:t xml:space="preserve">lataus</w:t>
      </w:r>
    </w:p>
    <w:p>
      <w:r>
        <w:rPr>
          <w:b/>
        </w:rPr>
        <w:t xml:space="preserve">Tulos</w:t>
      </w:r>
    </w:p>
    <w:p>
      <w:r>
        <w:t xml:space="preserve">kertoi</w:t>
      </w:r>
    </w:p>
    <w:p>
      <w:r>
        <w:rPr>
          <w:b/>
        </w:rPr>
        <w:t xml:space="preserve">Tulos</w:t>
      </w:r>
    </w:p>
    <w:p>
      <w:r>
        <w:t xml:space="preserve">sanoi</w:t>
      </w:r>
    </w:p>
    <w:p>
      <w:r>
        <w:rPr>
          <w:b/>
        </w:rPr>
        <w:t xml:space="preserve">Tulos</w:t>
      </w:r>
    </w:p>
    <w:p>
      <w:r>
        <w:t xml:space="preserve">olivat</w:t>
      </w:r>
    </w:p>
    <w:p>
      <w:r>
        <w:rPr>
          <w:b/>
        </w:rPr>
        <w:t xml:space="preserve">Tulos</w:t>
      </w:r>
    </w:p>
    <w:p>
      <w:r>
        <w:t xml:space="preserve">uskoi</w:t>
      </w:r>
    </w:p>
    <w:p>
      <w:r>
        <w:rPr>
          <w:b/>
        </w:rPr>
        <w:t xml:space="preserve">Tulos</w:t>
      </w:r>
    </w:p>
    <w:p>
      <w:r>
        <w:t xml:space="preserve">oli</w:t>
      </w:r>
    </w:p>
    <w:p>
      <w:r>
        <w:rPr>
          <w:b/>
        </w:rPr>
        <w:t xml:space="preserve">Esimerkki 6.1029</w:t>
      </w:r>
    </w:p>
    <w:p>
      <w:r>
        <w:t xml:space="preserve">Läpikulku: Matkustajaliikenne kasvoi 14 % neljänneksellä, ja voitto matkustajaa kohti kasvoi 2 %. Delta on hyötynyt muita lentoyhtiöitä enemmän Atlantan solmukohdan jakavan Eastern Airlinesin heikkoudesta.</w:t>
      </w:r>
    </w:p>
    <w:p>
      <w:r>
        <w:rPr>
          <w:b/>
        </w:rPr>
        <w:t xml:space="preserve">Tulos</w:t>
      </w:r>
    </w:p>
    <w:p>
      <w:r>
        <w:t xml:space="preserve">hyppäsi</w:t>
      </w:r>
    </w:p>
    <w:p>
      <w:r>
        <w:rPr>
          <w:b/>
        </w:rPr>
        <w:t xml:space="preserve">Tulos</w:t>
      </w:r>
    </w:p>
    <w:p>
      <w:r>
        <w:t xml:space="preserve">kasvoi</w:t>
      </w:r>
    </w:p>
    <w:p>
      <w:r>
        <w:rPr>
          <w:b/>
        </w:rPr>
        <w:t xml:space="preserve">Tulos</w:t>
      </w:r>
    </w:p>
    <w:p>
      <w:r>
        <w:t xml:space="preserve">hyötynyt</w:t>
      </w:r>
    </w:p>
    <w:p>
      <w:r>
        <w:rPr>
          <w:b/>
        </w:rPr>
        <w:t xml:space="preserve">Tulos</w:t>
      </w:r>
    </w:p>
    <w:p>
      <w:r>
        <w:t xml:space="preserve">osakkeet</w:t>
      </w:r>
    </w:p>
    <w:p>
      <w:r>
        <w:rPr>
          <w:b/>
        </w:rPr>
        <w:t xml:space="preserve">Esimerkki 6.1030</w:t>
      </w:r>
    </w:p>
    <w:p>
      <w:r>
        <w:t xml:space="preserve">Läpikulku: Elian Gonzalezille, mitä INS ja tämä hallinto eivät ole tehneet, eli hänen laillista oikeuttaan ja oikeuttaan asianmukaiseen oikeudenkäyntiin", sanoi Jorge Mas Santos, kuubalais-amerikkalaisen kansallisen säätiön puheenjohtaja. "Tämä antaa hänelle suojan siitä, että häntä ei palauteta Kuubaan helmikuuhun mennessä.</w:t>
      </w:r>
    </w:p>
    <w:p>
      <w:r>
        <w:rPr>
          <w:b/>
        </w:rPr>
        <w:t xml:space="preserve">Tulos</w:t>
      </w:r>
    </w:p>
    <w:p>
      <w:r>
        <w:t xml:space="preserve">myöntäminen</w:t>
      </w:r>
    </w:p>
    <w:p>
      <w:r>
        <w:rPr>
          <w:b/>
        </w:rPr>
        <w:t xml:space="preserve">Tulos</w:t>
      </w:r>
    </w:p>
    <w:p>
      <w:r>
        <w:t xml:space="preserve">on</w:t>
      </w:r>
    </w:p>
    <w:p>
      <w:r>
        <w:rPr>
          <w:b/>
        </w:rPr>
        <w:t xml:space="preserve">Tulos</w:t>
      </w:r>
    </w:p>
    <w:p>
      <w:r>
        <w:t xml:space="preserve">sanoi</w:t>
      </w:r>
    </w:p>
    <w:p>
      <w:r>
        <w:rPr>
          <w:b/>
        </w:rPr>
        <w:t xml:space="preserve">Tulos</w:t>
      </w:r>
    </w:p>
    <w:p>
      <w:r>
        <w:t xml:space="preserve">antaa</w:t>
      </w:r>
    </w:p>
    <w:p>
      <w:r>
        <w:rPr>
          <w:b/>
        </w:rPr>
        <w:t xml:space="preserve">Tulos</w:t>
      </w:r>
    </w:p>
    <w:p>
      <w:r>
        <w:t xml:space="preserve">kotiutettu</w:t>
      </w:r>
    </w:p>
    <w:p>
      <w:r>
        <w:rPr>
          <w:b/>
        </w:rPr>
        <w:t xml:space="preserve">Tulos</w:t>
      </w:r>
    </w:p>
    <w:p>
      <w:r>
        <w:t xml:space="preserve">on</w:t>
      </w:r>
    </w:p>
    <w:p>
      <w:r>
        <w:rPr>
          <w:b/>
        </w:rPr>
        <w:t xml:space="preserve">Esimerkki 6.1031</w:t>
      </w:r>
    </w:p>
    <w:p>
      <w:r>
        <w:t xml:space="preserve">Läpikulku: Keskeinen osa pyrkimyksiä vetää Albania takaisin partaalta liittyy jopa 5 000 sotilaan vahvuisten monikansallisten joukkojen lähettämiseen vahvistamaan turvallisuutta samalla, kun apua tuodaan kaoottiseen Balkanin valtioon. Vranitzky varoitti kuitenkin, että sotilasoperaatiolle ehdotettu 12. huhtikuuta saattaa olla optimistinen ajankohta.</w:t>
      </w:r>
    </w:p>
    <w:p>
      <w:r>
        <w:rPr>
          <w:b/>
        </w:rPr>
        <w:t xml:space="preserve">Tulos</w:t>
      </w:r>
    </w:p>
    <w:p>
      <w:r>
        <w:t xml:space="preserve">vedä</w:t>
      </w:r>
    </w:p>
    <w:p>
      <w:r>
        <w:rPr>
          <w:b/>
        </w:rPr>
        <w:t xml:space="preserve">Tulos</w:t>
      </w:r>
    </w:p>
    <w:p>
      <w:r>
        <w:t xml:space="preserve">ponnistelut</w:t>
      </w:r>
    </w:p>
    <w:p>
      <w:r>
        <w:rPr>
          <w:b/>
        </w:rPr>
        <w:t xml:space="preserve">Tulos</w:t>
      </w:r>
    </w:p>
    <w:p>
      <w:r>
        <w:t xml:space="preserve">sisältää</w:t>
      </w:r>
    </w:p>
    <w:p>
      <w:r>
        <w:rPr>
          <w:b/>
        </w:rPr>
        <w:t xml:space="preserve">Tulos</w:t>
      </w:r>
    </w:p>
    <w:p>
      <w:r>
        <w:t xml:space="preserve">lähetä</w:t>
      </w:r>
    </w:p>
    <w:p>
      <w:r>
        <w:rPr>
          <w:b/>
        </w:rPr>
        <w:t xml:space="preserve">Tulos</w:t>
      </w:r>
    </w:p>
    <w:p>
      <w:r>
        <w:t xml:space="preserve">Ranta</w:t>
      </w:r>
    </w:p>
    <w:p>
      <w:r>
        <w:rPr>
          <w:b/>
        </w:rPr>
        <w:t xml:space="preserve">Tulos</w:t>
      </w:r>
    </w:p>
    <w:p>
      <w:r>
        <w:t xml:space="preserve">toi</w:t>
      </w:r>
    </w:p>
    <w:p>
      <w:r>
        <w:rPr>
          <w:b/>
        </w:rPr>
        <w:t xml:space="preserve">Tulos</w:t>
      </w:r>
    </w:p>
    <w:p>
      <w:r>
        <w:t xml:space="preserve">varoitti</w:t>
      </w:r>
    </w:p>
    <w:p>
      <w:r>
        <w:rPr>
          <w:b/>
        </w:rPr>
        <w:t xml:space="preserve">Tulos</w:t>
      </w:r>
    </w:p>
    <w:p>
      <w:r>
        <w:t xml:space="preserve">käynnistää</w:t>
      </w:r>
    </w:p>
    <w:p>
      <w:r>
        <w:rPr>
          <w:b/>
        </w:rPr>
        <w:t xml:space="preserve">Tulos</w:t>
      </w:r>
    </w:p>
    <w:p>
      <w:r>
        <w:t xml:space="preserve">ehdotettu</w:t>
      </w:r>
    </w:p>
    <w:p>
      <w:r>
        <w:rPr>
          <w:b/>
        </w:rPr>
        <w:t xml:space="preserve">Tulos</w:t>
      </w:r>
    </w:p>
    <w:p>
      <w:r>
        <w:t xml:space="preserve">olla</w:t>
      </w:r>
    </w:p>
    <w:p>
      <w:r>
        <w:rPr>
          <w:b/>
        </w:rPr>
        <w:t xml:space="preserve">Esimerkki 6.1032</w:t>
      </w:r>
    </w:p>
    <w:p>
      <w:r>
        <w:t xml:space="preserve">Läpikulku: Sairaalalähteet kertoivat keskiviikkona, että Senegalin pääkaupungissa Dakarissa rakenteilla oleva nelikerroksinen rakennus romahti, jolloin kaksi työntekijää kuoli ja kolme muuta loukkaantui. Tiistain onnettomuus tapahtui vain viikko sen jälkeen, kun kaksi vanhaa rakennusta kaatui Dakarissa ja pohjoisessa Saint-Louis'n kaupungissa ja tappoi kaksi muuta ihmistä.</w:t>
      </w:r>
    </w:p>
    <w:p>
      <w:r>
        <w:rPr>
          <w:b/>
        </w:rPr>
        <w:t xml:space="preserve">Tulos</w:t>
      </w:r>
    </w:p>
    <w:p>
      <w:r>
        <w:t xml:space="preserve">romahtanut</w:t>
      </w:r>
    </w:p>
    <w:p>
      <w:r>
        <w:rPr>
          <w:b/>
        </w:rPr>
        <w:t xml:space="preserve">Tulos</w:t>
      </w:r>
    </w:p>
    <w:p>
      <w:r>
        <w:t xml:space="preserve">tappaminen</w:t>
      </w:r>
    </w:p>
    <w:p>
      <w:r>
        <w:rPr>
          <w:b/>
        </w:rPr>
        <w:t xml:space="preserve">Tulos</w:t>
      </w:r>
    </w:p>
    <w:p>
      <w:r>
        <w:t xml:space="preserve">vahingoittamalla</w:t>
      </w:r>
    </w:p>
    <w:p>
      <w:r>
        <w:rPr>
          <w:b/>
        </w:rPr>
        <w:t xml:space="preserve">Tulos</w:t>
      </w:r>
    </w:p>
    <w:p>
      <w:r>
        <w:t xml:space="preserve">sanoi</w:t>
      </w:r>
    </w:p>
    <w:p>
      <w:r>
        <w:rPr>
          <w:b/>
        </w:rPr>
        <w:t xml:space="preserve">Tulos</w:t>
      </w:r>
    </w:p>
    <w:p>
      <w:r>
        <w:t xml:space="preserve">onnettomuus</w:t>
      </w:r>
    </w:p>
    <w:p>
      <w:r>
        <w:rPr>
          <w:b/>
        </w:rPr>
        <w:t xml:space="preserve">Tulos</w:t>
      </w:r>
    </w:p>
    <w:p>
      <w:r>
        <w:t xml:space="preserve">tumbled</w:t>
      </w:r>
    </w:p>
    <w:p>
      <w:r>
        <w:rPr>
          <w:b/>
        </w:rPr>
        <w:t xml:space="preserve">Tulos</w:t>
      </w:r>
    </w:p>
    <w:p>
      <w:r>
        <w:t xml:space="preserve">tappaminen</w:t>
      </w:r>
    </w:p>
    <w:p>
      <w:r>
        <w:rPr>
          <w:b/>
        </w:rPr>
        <w:t xml:space="preserve">Esimerkki 6.1033</w:t>
      </w:r>
    </w:p>
    <w:p>
      <w:r>
        <w:t xml:space="preserve">Läpikulku: Coleco ei kuitenkaan onnistunut keksimään uutta voittajaa, ja se haki konkurssisuojaa heinäkuussa 1988. Suunnitelma jätettiin yhdessä vakuudettomien velkojien kanssa liittovaltion konkurssituomioistuimeen New Yorkissa, ja tuomioistuimen on hyväksyttävä se.</w:t>
      </w:r>
    </w:p>
    <w:p>
      <w:r>
        <w:rPr>
          <w:b/>
        </w:rPr>
        <w:t xml:space="preserve">Tulos</w:t>
      </w:r>
    </w:p>
    <w:p>
      <w:r>
        <w:t xml:space="preserve">kuoli</w:t>
      </w:r>
    </w:p>
    <w:p>
      <w:r>
        <w:rPr>
          <w:b/>
        </w:rPr>
        <w:t xml:space="preserve">Tulos</w:t>
      </w:r>
    </w:p>
    <w:p>
      <w:r>
        <w:t xml:space="preserve">epäonnistunut</w:t>
      </w:r>
    </w:p>
    <w:p>
      <w:r>
        <w:rPr>
          <w:b/>
        </w:rPr>
        <w:t xml:space="preserve">Tulos</w:t>
      </w:r>
    </w:p>
    <w:p>
      <w:r>
        <w:t xml:space="preserve">tule</w:t>
      </w:r>
    </w:p>
    <w:p>
      <w:r>
        <w:rPr>
          <w:b/>
        </w:rPr>
        <w:t xml:space="preserve">Tulos</w:t>
      </w:r>
    </w:p>
    <w:p>
      <w:r>
        <w:t xml:space="preserve">arkistoitu</w:t>
      </w:r>
    </w:p>
    <w:p>
      <w:r>
        <w:rPr>
          <w:b/>
        </w:rPr>
        <w:t xml:space="preserve">Tulos</w:t>
      </w:r>
    </w:p>
    <w:p>
      <w:r>
        <w:t xml:space="preserve">villitys</w:t>
      </w:r>
    </w:p>
    <w:p>
      <w:r>
        <w:rPr>
          <w:b/>
        </w:rPr>
        <w:t xml:space="preserve">Tulos</w:t>
      </w:r>
    </w:p>
    <w:p>
      <w:r>
        <w:t xml:space="preserve">suojaus</w:t>
      </w:r>
    </w:p>
    <w:p>
      <w:r>
        <w:rPr>
          <w:b/>
        </w:rPr>
        <w:t xml:space="preserve">Tulos</w:t>
      </w:r>
    </w:p>
    <w:p>
      <w:r>
        <w:t xml:space="preserve">arkistoitu</w:t>
      </w:r>
    </w:p>
    <w:p>
      <w:r>
        <w:rPr>
          <w:b/>
        </w:rPr>
        <w:t xml:space="preserve">Tulos</w:t>
      </w:r>
    </w:p>
    <w:p>
      <w:r>
        <w:t xml:space="preserve">hyväksytty</w:t>
      </w:r>
    </w:p>
    <w:p>
      <w:r>
        <w:rPr>
          <w:b/>
        </w:rPr>
        <w:t xml:space="preserve">Tulos</w:t>
      </w:r>
    </w:p>
    <w:p>
      <w:r>
        <w:t xml:space="preserve">voittaja</w:t>
      </w:r>
    </w:p>
    <w:p>
      <w:r>
        <w:rPr>
          <w:b/>
        </w:rPr>
        <w:t xml:space="preserve">Esimerkki 6.1034</w:t>
      </w:r>
    </w:p>
    <w:p>
      <w:r>
        <w:t xml:space="preserve">Läpikulku: Palauttaen osakkeenomistajille rahat, jotka he olivat sijoittaneet monimutkaiseen venäläiseen yritykseen. Se sanoi, että se "odottaa palauttavansa BP:n osakkeenomistajille summan, joka vastaa yhtiön TNK-BP:hen tekemän alkuperäisen sijoituksen arvoa".</w:t>
      </w:r>
    </w:p>
    <w:p>
      <w:r>
        <w:rPr>
          <w:b/>
        </w:rPr>
        <w:t xml:space="preserve">Tulos</w:t>
      </w:r>
    </w:p>
    <w:p>
      <w:r>
        <w:t xml:space="preserve">sanoi</w:t>
      </w:r>
    </w:p>
    <w:p>
      <w:r>
        <w:rPr>
          <w:b/>
        </w:rPr>
        <w:t xml:space="preserve">Tulos</w:t>
      </w:r>
    </w:p>
    <w:p>
      <w:r>
        <w:t xml:space="preserve">osta</w:t>
      </w:r>
    </w:p>
    <w:p>
      <w:r>
        <w:rPr>
          <w:b/>
        </w:rPr>
        <w:t xml:space="preserve">Tulos</w:t>
      </w:r>
    </w:p>
    <w:p>
      <w:r>
        <w:t xml:space="preserve">palaa</w:t>
      </w:r>
    </w:p>
    <w:p>
      <w:r>
        <w:rPr>
          <w:b/>
        </w:rPr>
        <w:t xml:space="preserve">Tulos</w:t>
      </w:r>
    </w:p>
    <w:p>
      <w:r>
        <w:t xml:space="preserve">laita</w:t>
      </w:r>
    </w:p>
    <w:p>
      <w:r>
        <w:rPr>
          <w:b/>
        </w:rPr>
        <w:t xml:space="preserve">Tulos</w:t>
      </w:r>
    </w:p>
    <w:p>
      <w:r>
        <w:t xml:space="preserve">sanoi</w:t>
      </w:r>
    </w:p>
    <w:p>
      <w:r>
        <w:rPr>
          <w:b/>
        </w:rPr>
        <w:t xml:space="preserve">Tulos</w:t>
      </w:r>
    </w:p>
    <w:p>
      <w:r>
        <w:t xml:space="preserve">odotettu</w:t>
      </w:r>
    </w:p>
    <w:p>
      <w:r>
        <w:rPr>
          <w:b/>
        </w:rPr>
        <w:t xml:space="preserve">Tulos</w:t>
      </w:r>
    </w:p>
    <w:p>
      <w:r>
        <w:t xml:space="preserve">return</w:t>
      </w:r>
    </w:p>
    <w:p>
      <w:r>
        <w:rPr>
          <w:b/>
        </w:rPr>
        <w:t xml:space="preserve">Esimerkki 6.1035</w:t>
      </w:r>
    </w:p>
    <w:p>
      <w:r>
        <w:t xml:space="preserve">Läpikulku: Nzambo saapui torstaina, kun kapinallisliiton kansainvälisistä suhteista vastaavan Bizima Karahan johtaman kapinallisvaltuuskunnan kerrottiin lähteneen Gomasta Itä-Zairessa. Etelä-Afrikan viranomaiset eivät perjantaina vahvistaneet kapinallisten saapumista eivätkä sitä, alkavatko neuvottelut sunnuntaina.</w:t>
      </w:r>
    </w:p>
    <w:p>
      <w:r>
        <w:rPr>
          <w:b/>
        </w:rPr>
        <w:t xml:space="preserve">Tulos</w:t>
      </w:r>
    </w:p>
    <w:p>
      <w:r>
        <w:t xml:space="preserve">saapui</w:t>
      </w:r>
    </w:p>
    <w:p>
      <w:r>
        <w:rPr>
          <w:b/>
        </w:rPr>
        <w:t xml:space="preserve">Tulos</w:t>
      </w:r>
    </w:p>
    <w:p>
      <w:r>
        <w:t xml:space="preserve">led</w:t>
      </w:r>
    </w:p>
    <w:p>
      <w:r>
        <w:rPr>
          <w:b/>
        </w:rPr>
        <w:t xml:space="preserve">Tulos</w:t>
      </w:r>
    </w:p>
    <w:p>
      <w:r>
        <w:t xml:space="preserve">maksu</w:t>
      </w:r>
    </w:p>
    <w:p>
      <w:r>
        <w:rPr>
          <w:b/>
        </w:rPr>
        <w:t xml:space="preserve">Tulos</w:t>
      </w:r>
    </w:p>
    <w:p>
      <w:r>
        <w:t xml:space="preserve">raportoitu</w:t>
      </w:r>
    </w:p>
    <w:p>
      <w:r>
        <w:rPr>
          <w:b/>
        </w:rPr>
        <w:t xml:space="preserve">Tulos</w:t>
      </w:r>
    </w:p>
    <w:p>
      <w:r>
        <w:t xml:space="preserve">vasen</w:t>
      </w:r>
    </w:p>
    <w:p>
      <w:r>
        <w:rPr>
          <w:b/>
        </w:rPr>
        <w:t xml:space="preserve">Tulos</w:t>
      </w:r>
    </w:p>
    <w:p>
      <w:r>
        <w:t xml:space="preserve">Vahvista</w:t>
      </w:r>
    </w:p>
    <w:p>
      <w:r>
        <w:rPr>
          <w:b/>
        </w:rPr>
        <w:t xml:space="preserve">Tulos</w:t>
      </w:r>
    </w:p>
    <w:p>
      <w:r>
        <w:t xml:space="preserve">saapuminen</w:t>
      </w:r>
    </w:p>
    <w:p>
      <w:r>
        <w:rPr>
          <w:b/>
        </w:rPr>
        <w:t xml:space="preserve">Tulos</w:t>
      </w:r>
    </w:p>
    <w:p>
      <w:r>
        <w:t xml:space="preserve">puhuu</w:t>
      </w:r>
    </w:p>
    <w:p>
      <w:r>
        <w:rPr>
          <w:b/>
        </w:rPr>
        <w:t xml:space="preserve">Tulos</w:t>
      </w:r>
    </w:p>
    <w:p>
      <w:r>
        <w:t xml:space="preserve">aloita</w:t>
      </w:r>
    </w:p>
    <w:p>
      <w:r>
        <w:rPr>
          <w:b/>
        </w:rPr>
        <w:t xml:space="preserve">Esimerkki 6.1036</w:t>
      </w:r>
    </w:p>
    <w:p>
      <w:r>
        <w:t xml:space="preserve">Läpikulku: Singh sanoi: "Haluaisin korostaa, että meidän on nopeutettava prosessia, jolla ratkaistaan muutamat jäljellä olevat kysymykset, jotka erottavat meidät lopullisesta sopimuksesta SAFTAsta". </w:t>
      </w:r>
    </w:p>
    <w:p>
      <w:r>
        <w:rPr>
          <w:b/>
        </w:rPr>
        <w:t xml:space="preserve">Tulos</w:t>
      </w:r>
    </w:p>
    <w:p>
      <w:r>
        <w:t xml:space="preserve">kuten</w:t>
      </w:r>
    </w:p>
    <w:p>
      <w:r>
        <w:rPr>
          <w:b/>
        </w:rPr>
        <w:t xml:space="preserve">Tulos</w:t>
      </w:r>
    </w:p>
    <w:p>
      <w:r>
        <w:t xml:space="preserve">alleviivaa</w:t>
      </w:r>
    </w:p>
    <w:p>
      <w:r>
        <w:rPr>
          <w:b/>
        </w:rPr>
        <w:t xml:space="preserve">Tulos</w:t>
      </w:r>
    </w:p>
    <w:p>
      <w:r>
        <w:t xml:space="preserve">nopeuttaa</w:t>
      </w:r>
    </w:p>
    <w:p>
      <w:r>
        <w:rPr>
          <w:b/>
        </w:rPr>
        <w:t xml:space="preserve">Tulos</w:t>
      </w:r>
    </w:p>
    <w:p>
      <w:r>
        <w:t xml:space="preserve">prosessi</w:t>
      </w:r>
    </w:p>
    <w:p>
      <w:r>
        <w:rPr>
          <w:b/>
        </w:rPr>
        <w:t xml:space="preserve">Tulos</w:t>
      </w:r>
    </w:p>
    <w:p>
      <w:r>
        <w:t xml:space="preserve">ratkaiseminen</w:t>
      </w:r>
    </w:p>
    <w:p>
      <w:r>
        <w:rPr>
          <w:b/>
        </w:rPr>
        <w:t xml:space="preserve">Tulos</w:t>
      </w:r>
    </w:p>
    <w:p>
      <w:r>
        <w:t xml:space="preserve">erinomainen</w:t>
      </w:r>
    </w:p>
    <w:p>
      <w:r>
        <w:rPr>
          <w:b/>
        </w:rPr>
        <w:t xml:space="preserve">Tulos</w:t>
      </w:r>
    </w:p>
    <w:p>
      <w:r>
        <w:t xml:space="preserve">erillinen</w:t>
      </w:r>
    </w:p>
    <w:p>
      <w:r>
        <w:rPr>
          <w:b/>
        </w:rPr>
        <w:t xml:space="preserve">Tulos</w:t>
      </w:r>
    </w:p>
    <w:p>
      <w:r>
        <w:t xml:space="preserve">sopimus</w:t>
      </w:r>
    </w:p>
    <w:p>
      <w:r>
        <w:rPr>
          <w:b/>
        </w:rPr>
        <w:t xml:space="preserve">Tulos</w:t>
      </w:r>
    </w:p>
    <w:p>
      <w:r>
        <w:t xml:space="preserve">sanoi</w:t>
      </w:r>
    </w:p>
    <w:p>
      <w:r>
        <w:rPr>
          <w:b/>
        </w:rPr>
        <w:t xml:space="preserve">Tulos</w:t>
      </w:r>
    </w:p>
    <w:p>
      <w:r>
        <w:t xml:space="preserve">kysymykset</w:t>
      </w:r>
    </w:p>
    <w:p>
      <w:r>
        <w:rPr>
          <w:b/>
        </w:rPr>
        <w:t xml:space="preserve">Esimerkki 6.1037</w:t>
      </w:r>
    </w:p>
    <w:p>
      <w:r>
        <w:t xml:space="preserve">Läpikulku: Kasaeva veti itsensä alle 157kg maailmanennätyksensä clean and jerk, junioreiden ja senioreiden maailmanennätyksen viimeisellä yrityksellä, 3kg enemmän kuin Liu Haixian lopullinen nosto, ja näin lunasti Venäjälle ensimmäisen kultamitalin 275kg kokonaistuloksella MM-kisoissa. "Treenasin tänä vuonna aika kovaa, joten onnistuin", Zarema Kasaeva sanoi ottelun jälkeen.</w:t>
      </w:r>
    </w:p>
    <w:p>
      <w:r>
        <w:rPr>
          <w:b/>
        </w:rPr>
        <w:t xml:space="preserve">Tulos</w:t>
      </w:r>
    </w:p>
    <w:p>
      <w:r>
        <w:t xml:space="preserve">vedetty</w:t>
      </w:r>
    </w:p>
    <w:p>
      <w:r>
        <w:rPr>
          <w:b/>
        </w:rPr>
        <w:t xml:space="preserve">Tulos</w:t>
      </w:r>
    </w:p>
    <w:p>
      <w:r>
        <w:t xml:space="preserve">jerk</w:t>
      </w:r>
    </w:p>
    <w:p>
      <w:r>
        <w:rPr>
          <w:b/>
        </w:rPr>
        <w:t xml:space="preserve">Tulos</w:t>
      </w:r>
    </w:p>
    <w:p>
      <w:r>
        <w:t xml:space="preserve">vaatien</w:t>
      </w:r>
    </w:p>
    <w:p>
      <w:r>
        <w:rPr>
          <w:b/>
        </w:rPr>
        <w:t xml:space="preserve">Tulos</w:t>
      </w:r>
    </w:p>
    <w:p>
      <w:r>
        <w:t xml:space="preserve">koulutettu</w:t>
      </w:r>
    </w:p>
    <w:p>
      <w:r>
        <w:rPr>
          <w:b/>
        </w:rPr>
        <w:t xml:space="preserve">Tulos</w:t>
      </w:r>
    </w:p>
    <w:p>
      <w:r>
        <w:t xml:space="preserve">onnistui</w:t>
      </w:r>
    </w:p>
    <w:p>
      <w:r>
        <w:rPr>
          <w:b/>
        </w:rPr>
        <w:t xml:space="preserve">Tulos</w:t>
      </w:r>
    </w:p>
    <w:p>
      <w:r>
        <w:t xml:space="preserve">sanoi</w:t>
      </w:r>
    </w:p>
    <w:p>
      <w:r>
        <w:rPr>
          <w:b/>
        </w:rPr>
        <w:t xml:space="preserve">Esimerkki 6.1038</w:t>
      </w:r>
    </w:p>
    <w:p>
      <w:r>
        <w:t xml:space="preserve">Läpikulku: "Ilmavoimien erikoistutkintavirasto ja tukikohdan virkamiehet avustavat tutkinnassa yhdessä Okinawan kaupungin poliisin kanssa", lausunnossa sanottiin. Tarkempia yksityiskohtia ei ole saatavilla, siinä sanottiin ja lisättiin: "Tapausta tutkitaan edelleen."</w:t>
      </w:r>
    </w:p>
    <w:p>
      <w:r>
        <w:rPr>
          <w:b/>
        </w:rPr>
        <w:t xml:space="preserve">Tulos</w:t>
      </w:r>
    </w:p>
    <w:p>
      <w:r>
        <w:t xml:space="preserve">avustaminen</w:t>
      </w:r>
    </w:p>
    <w:p>
      <w:r>
        <w:rPr>
          <w:b/>
        </w:rPr>
        <w:t xml:space="preserve">Tulos</w:t>
      </w:r>
    </w:p>
    <w:p>
      <w:r>
        <w:t xml:space="preserve">tutkimus</w:t>
      </w:r>
    </w:p>
    <w:p>
      <w:r>
        <w:rPr>
          <w:b/>
        </w:rPr>
        <w:t xml:space="preserve">Tulos</w:t>
      </w:r>
    </w:p>
    <w:p>
      <w:r>
        <w:t xml:space="preserve">sanoi</w:t>
      </w:r>
    </w:p>
    <w:p>
      <w:r>
        <w:rPr>
          <w:b/>
        </w:rPr>
        <w:t xml:space="preserve">Tulos</w:t>
      </w:r>
    </w:p>
    <w:p>
      <w:r>
        <w:t xml:space="preserve">ovat</w:t>
      </w:r>
    </w:p>
    <w:p>
      <w:r>
        <w:rPr>
          <w:b/>
        </w:rPr>
        <w:t xml:space="preserve">Tulos</w:t>
      </w:r>
    </w:p>
    <w:p>
      <w:r>
        <w:t xml:space="preserve">sanoi</w:t>
      </w:r>
    </w:p>
    <w:p>
      <w:r>
        <w:rPr>
          <w:b/>
        </w:rPr>
        <w:t xml:space="preserve">Tulos</w:t>
      </w:r>
    </w:p>
    <w:p>
      <w:r>
        <w:t xml:space="preserve">tutkimus</w:t>
      </w:r>
    </w:p>
    <w:p>
      <w:r>
        <w:rPr>
          <w:b/>
        </w:rPr>
        <w:t xml:space="preserve">Tulos</w:t>
      </w:r>
    </w:p>
    <w:p>
      <w:r>
        <w:t xml:space="preserve">on</w:t>
      </w:r>
    </w:p>
    <w:p>
      <w:r>
        <w:rPr>
          <w:b/>
        </w:rPr>
        <w:t xml:space="preserve">Tulos</w:t>
      </w:r>
    </w:p>
    <w:p>
      <w:r>
        <w:t xml:space="preserve">ovat</w:t>
      </w:r>
    </w:p>
    <w:p>
      <w:r>
        <w:rPr>
          <w:b/>
        </w:rPr>
        <w:t xml:space="preserve">Esimerkki 6.1039</w:t>
      </w:r>
    </w:p>
    <w:p>
      <w:r>
        <w:t xml:space="preserve">Läpikulku: Juan Miguelia, koska tiedän, mitä pojan menettäminen on. Elianin pitäisi olla isänsä kanssa.</w:t>
      </w:r>
    </w:p>
    <w:p>
      <w:r>
        <w:rPr>
          <w:b/>
        </w:rPr>
        <w:t xml:space="preserve">Tulos</w:t>
      </w:r>
    </w:p>
    <w:p>
      <w:r>
        <w:t xml:space="preserve">tukemalla</w:t>
      </w:r>
    </w:p>
    <w:p>
      <w:r>
        <w:rPr>
          <w:b/>
        </w:rPr>
        <w:t xml:space="preserve">Tulos</w:t>
      </w:r>
    </w:p>
    <w:p>
      <w:r>
        <w:t xml:space="preserve">tietää</w:t>
      </w:r>
    </w:p>
    <w:p>
      <w:r>
        <w:rPr>
          <w:b/>
        </w:rPr>
        <w:t xml:space="preserve">Tulos</w:t>
      </w:r>
    </w:p>
    <w:p>
      <w:r>
        <w:t xml:space="preserve">menettää</w:t>
      </w:r>
    </w:p>
    <w:p>
      <w:r>
        <w:rPr>
          <w:b/>
        </w:rPr>
        <w:t xml:space="preserve">Tulos</w:t>
      </w:r>
    </w:p>
    <w:p>
      <w:r>
        <w:t xml:space="preserve">olla</w:t>
      </w:r>
    </w:p>
    <w:p>
      <w:r>
        <w:rPr>
          <w:b/>
        </w:rPr>
        <w:t xml:space="preserve">Esimerkki 6.1040</w:t>
      </w:r>
    </w:p>
    <w:p>
      <w:r>
        <w:t xml:space="preserve">Läpikulku: Ohjelmassa kehotetaan myös koordinoimaan talousuudistuksia ja parantamaan yhdessä sosiaalisia ohjelmia molemmissa maissa, joissa monet ihmiset ovat köyhtyneet kaoottisen Neuvostoliiton jälkeisen kapitalismiin siirtymisen aikana. Kutšma aikoi myös vierailla venäläisen kaasujätti Gazpromin luona, todennäköisesti keskustellakseen Ukrainan 1,2 miljardin drillingin velasta yhtiölle.</w:t>
      </w:r>
    </w:p>
    <w:p>
      <w:r>
        <w:rPr>
          <w:b/>
        </w:rPr>
        <w:t xml:space="preserve">Tulos</w:t>
      </w:r>
    </w:p>
    <w:p>
      <w:r>
        <w:t xml:space="preserve">soittaa</w:t>
      </w:r>
    </w:p>
    <w:p>
      <w:r>
        <w:rPr>
          <w:b/>
        </w:rPr>
        <w:t xml:space="preserve">Tulos</w:t>
      </w:r>
    </w:p>
    <w:p>
      <w:r>
        <w:t xml:space="preserve">koordinointi</w:t>
      </w:r>
    </w:p>
    <w:p>
      <w:r>
        <w:rPr>
          <w:b/>
        </w:rPr>
        <w:t xml:space="preserve">Tulos</w:t>
      </w:r>
    </w:p>
    <w:p>
      <w:r>
        <w:t xml:space="preserve">uudistukset</w:t>
      </w:r>
    </w:p>
    <w:p>
      <w:r>
        <w:rPr>
          <w:b/>
        </w:rPr>
        <w:t xml:space="preserve">Tulos</w:t>
      </w:r>
    </w:p>
    <w:p>
      <w:r>
        <w:t xml:space="preserve">parannus</w:t>
      </w:r>
    </w:p>
    <w:p>
      <w:r>
        <w:rPr>
          <w:b/>
        </w:rPr>
        <w:t xml:space="preserve">Tulos</w:t>
      </w:r>
    </w:p>
    <w:p>
      <w:r>
        <w:t xml:space="preserve">ohjelma</w:t>
      </w:r>
    </w:p>
    <w:p>
      <w:r>
        <w:rPr>
          <w:b/>
        </w:rPr>
        <w:t xml:space="preserve">Tulos</w:t>
      </w:r>
    </w:p>
    <w:p>
      <w:r>
        <w:t xml:space="preserve">ohjelmat</w:t>
      </w:r>
    </w:p>
    <w:p>
      <w:r>
        <w:rPr>
          <w:b/>
        </w:rPr>
        <w:t xml:space="preserve">Tulos</w:t>
      </w:r>
    </w:p>
    <w:p>
      <w:r>
        <w:t xml:space="preserve">tulla</w:t>
      </w:r>
    </w:p>
    <w:p>
      <w:r>
        <w:rPr>
          <w:b/>
        </w:rPr>
        <w:t xml:space="preserve">Tulos</w:t>
      </w:r>
    </w:p>
    <w:p>
      <w:r>
        <w:t xml:space="preserve">siirtyminen</w:t>
      </w:r>
    </w:p>
    <w:p>
      <w:r>
        <w:rPr>
          <w:b/>
        </w:rPr>
        <w:t xml:space="preserve">Tulos</w:t>
      </w:r>
    </w:p>
    <w:p>
      <w:r>
        <w:t xml:space="preserve">suunniteltu</w:t>
      </w:r>
    </w:p>
    <w:p>
      <w:r>
        <w:rPr>
          <w:b/>
        </w:rPr>
        <w:t xml:space="preserve">Tulos</w:t>
      </w:r>
    </w:p>
    <w:p>
      <w:r>
        <w:t xml:space="preserve">käy osoitteessa</w:t>
      </w:r>
    </w:p>
    <w:p>
      <w:r>
        <w:rPr>
          <w:b/>
        </w:rPr>
        <w:t xml:space="preserve">Tulos</w:t>
      </w:r>
    </w:p>
    <w:p>
      <w:r>
        <w:t xml:space="preserve">keskustella</w:t>
      </w:r>
    </w:p>
    <w:p>
      <w:r>
        <w:rPr>
          <w:b/>
        </w:rPr>
        <w:t xml:space="preserve">Tulos</w:t>
      </w:r>
    </w:p>
    <w:p>
      <w:r>
        <w:t xml:space="preserve">velka</w:t>
      </w:r>
    </w:p>
    <w:p>
      <w:r>
        <w:rPr>
          <w:b/>
        </w:rPr>
        <w:t xml:space="preserve">Esimerkki 6.1041</w:t>
      </w:r>
    </w:p>
    <w:p>
      <w:r>
        <w:t xml:space="preserve">Läpikulku: Montell, jota ärsyttää jatkuva mediahuomio ja huhut sen jälkeen, kun ystävyys tuli julkisuuteen aiemmin tänä vuonna, lisäsi: "Se on myös erittäin hyvä. Hän on sinkku, niin minäkin olen.</w:t>
      </w:r>
    </w:p>
    <w:p>
      <w:r>
        <w:rPr>
          <w:b/>
        </w:rPr>
        <w:t xml:space="preserve">Tulos</w:t>
      </w:r>
    </w:p>
    <w:p>
      <w:r>
        <w:t xml:space="preserve">ärsyyntynyt</w:t>
      </w:r>
    </w:p>
    <w:p>
      <w:r>
        <w:rPr>
          <w:b/>
        </w:rPr>
        <w:t xml:space="preserve">Tulos</w:t>
      </w:r>
    </w:p>
    <w:p>
      <w:r>
        <w:t xml:space="preserve">Huomio</w:t>
      </w:r>
    </w:p>
    <w:p>
      <w:r>
        <w:rPr>
          <w:b/>
        </w:rPr>
        <w:t xml:space="preserve">Tulos</w:t>
      </w:r>
    </w:p>
    <w:p>
      <w:r>
        <w:t xml:space="preserve">huhut</w:t>
      </w:r>
    </w:p>
    <w:p>
      <w:r>
        <w:rPr>
          <w:b/>
        </w:rPr>
        <w:t xml:space="preserve">Tulos</w:t>
      </w:r>
    </w:p>
    <w:p>
      <w:r>
        <w:t xml:space="preserve">tuli</w:t>
      </w:r>
    </w:p>
    <w:p>
      <w:r>
        <w:rPr>
          <w:b/>
        </w:rPr>
        <w:t xml:space="preserve">Tulos</w:t>
      </w:r>
    </w:p>
    <w:p>
      <w:r>
        <w:t xml:space="preserve">Se on</w:t>
      </w:r>
    </w:p>
    <w:p>
      <w:r>
        <w:rPr>
          <w:b/>
        </w:rPr>
        <w:t xml:space="preserve">Esimerkki 6.1042</w:t>
      </w:r>
    </w:p>
    <w:p>
      <w:r>
        <w:t xml:space="preserve">Läpikulku: Hän arvioi, että hänen omaisuutensa, jonka arvo oli lokakuussa sata kolmekymmentä miljoonaa dollaria, on nyt vain puolet siitä. Hän uskoo, että se tulee aina vain nousemaan ja nousemaan ikuisesti.</w:t>
      </w:r>
    </w:p>
    <w:p>
      <w:r>
        <w:rPr>
          <w:b/>
        </w:rPr>
        <w:t xml:space="preserve">Tulos</w:t>
      </w:r>
    </w:p>
    <w:p>
      <w:r>
        <w:t xml:space="preserve">arviot</w:t>
      </w:r>
    </w:p>
    <w:p>
      <w:r>
        <w:rPr>
          <w:b/>
        </w:rPr>
        <w:t xml:space="preserve">Tulos</w:t>
      </w:r>
    </w:p>
    <w:p>
      <w:r>
        <w:t xml:space="preserve">usko</w:t>
      </w:r>
    </w:p>
    <w:p>
      <w:r>
        <w:rPr>
          <w:b/>
        </w:rPr>
        <w:t xml:space="preserve">Tulos</w:t>
      </w:r>
    </w:p>
    <w:p>
      <w:r>
        <w:t xml:space="preserve">ylös</w:t>
      </w:r>
    </w:p>
    <w:p>
      <w:r>
        <w:rPr>
          <w:b/>
        </w:rPr>
        <w:t xml:space="preserve">Tulos</w:t>
      </w:r>
    </w:p>
    <w:p>
      <w:r>
        <w:t xml:space="preserve">ylös</w:t>
      </w:r>
    </w:p>
    <w:p>
      <w:r>
        <w:rPr>
          <w:b/>
        </w:rPr>
        <w:t xml:space="preserve">Esimerkki 6.1043</w:t>
      </w:r>
    </w:p>
    <w:p>
      <w:r>
        <w:t xml:space="preserve">Läpikulku: Castro kutsui Muneroa - joka tiettävästi ajoi taksia ja harjoitti epävirallista liiketoimintaa Kuuban Cardenasin kaupungissa - "roistoksi", josta Kuuban poliisi oli kerännyt "100 sivua raportteja". Miami Heraldin siteeraamien lähteiden mukaan Munero oli paennut Floridaan kesäkuussa 1998 ja palasi Kuubaan myöhemmin samana vuonna, mutta joutui vankilaan useiksi kuukausiksi.</w:t>
      </w:r>
    </w:p>
    <w:p>
      <w:r>
        <w:rPr>
          <w:b/>
        </w:rPr>
        <w:t xml:space="preserve">Tulos</w:t>
      </w:r>
    </w:p>
    <w:p>
      <w:r>
        <w:t xml:space="preserve">nimeltään</w:t>
      </w:r>
    </w:p>
    <w:p>
      <w:r>
        <w:rPr>
          <w:b/>
        </w:rPr>
        <w:t xml:space="preserve">Tulos</w:t>
      </w:r>
    </w:p>
    <w:p>
      <w:r>
        <w:t xml:space="preserve">ajoi</w:t>
      </w:r>
    </w:p>
    <w:p>
      <w:r>
        <w:rPr>
          <w:b/>
        </w:rPr>
        <w:t xml:space="preserve">Tulos</w:t>
      </w:r>
    </w:p>
    <w:p>
      <w:r>
        <w:t xml:space="preserve">kihloissa</w:t>
      </w:r>
    </w:p>
    <w:p>
      <w:r>
        <w:rPr>
          <w:b/>
        </w:rPr>
        <w:t xml:space="preserve">Tulos</w:t>
      </w:r>
    </w:p>
    <w:p>
      <w:r>
        <w:t xml:space="preserve">kertynyt</w:t>
      </w:r>
    </w:p>
    <w:p>
      <w:r>
        <w:rPr>
          <w:b/>
        </w:rPr>
        <w:t xml:space="preserve">Tulos</w:t>
      </w:r>
    </w:p>
    <w:p>
      <w:r>
        <w:t xml:space="preserve">lainattu</w:t>
      </w:r>
    </w:p>
    <w:p>
      <w:r>
        <w:rPr>
          <w:b/>
        </w:rPr>
        <w:t xml:space="preserve">Tulos</w:t>
      </w:r>
    </w:p>
    <w:p>
      <w:r>
        <w:t xml:space="preserve">pakeni</w:t>
      </w:r>
    </w:p>
    <w:p>
      <w:r>
        <w:rPr>
          <w:b/>
        </w:rPr>
        <w:t xml:space="preserve">Tulos</w:t>
      </w:r>
    </w:p>
    <w:p>
      <w:r>
        <w:t xml:space="preserve">palautettu</w:t>
      </w:r>
    </w:p>
    <w:p>
      <w:r>
        <w:rPr>
          <w:b/>
        </w:rPr>
        <w:t xml:space="preserve">Tulos</w:t>
      </w:r>
    </w:p>
    <w:p>
      <w:r>
        <w:t xml:space="preserve">vangittu</w:t>
      </w:r>
    </w:p>
    <w:p>
      <w:r>
        <w:rPr>
          <w:b/>
        </w:rPr>
        <w:t xml:space="preserve">Esimerkki 6.1044</w:t>
      </w:r>
    </w:p>
    <w:p>
      <w:r>
        <w:t xml:space="preserve">Läpikulku: "Hallituksen pitäisi tehdä päätöksensä maan yleisen edun eikä uudelleenperustettujen kommunistien mukaan", hän sanoi. Keskusta-vasemmistolaisen koalition riippuvuus kommunistien tuesta alahuoneessa näkyi selvästi tämän kuun alussa, kun heidän vastustuksensa italialaisten joukkojen sijoittamiselle Albaniaan melkein kaatoi hallituksen.</w:t>
      </w:r>
    </w:p>
    <w:p>
      <w:r>
        <w:rPr>
          <w:b/>
        </w:rPr>
        <w:t xml:space="preserve">Tulos</w:t>
      </w:r>
    </w:p>
    <w:p>
      <w:r>
        <w:t xml:space="preserve">tee</w:t>
      </w:r>
    </w:p>
    <w:p>
      <w:r>
        <w:rPr>
          <w:b/>
        </w:rPr>
        <w:t xml:space="preserve">Tulos</w:t>
      </w:r>
    </w:p>
    <w:p>
      <w:r>
        <w:t xml:space="preserve">sanoi</w:t>
      </w:r>
    </w:p>
    <w:p>
      <w:r>
        <w:rPr>
          <w:b/>
        </w:rPr>
        <w:t xml:space="preserve">Tulos</w:t>
      </w:r>
    </w:p>
    <w:p>
      <w:r>
        <w:t xml:space="preserve">riippuvuus</w:t>
      </w:r>
    </w:p>
    <w:p>
      <w:r>
        <w:rPr>
          <w:b/>
        </w:rPr>
        <w:t xml:space="preserve">Tulos</w:t>
      </w:r>
    </w:p>
    <w:p>
      <w:r>
        <w:t xml:space="preserve">tuki</w:t>
      </w:r>
    </w:p>
    <w:p>
      <w:r>
        <w:rPr>
          <w:b/>
        </w:rPr>
        <w:t xml:space="preserve">Tulos</w:t>
      </w:r>
    </w:p>
    <w:p>
      <w:r>
        <w:t xml:space="preserve">osoitti</w:t>
      </w:r>
    </w:p>
    <w:p>
      <w:r>
        <w:rPr>
          <w:b/>
        </w:rPr>
        <w:t xml:space="preserve">Tulos</w:t>
      </w:r>
    </w:p>
    <w:p>
      <w:r>
        <w:t xml:space="preserve">käyttöönotto</w:t>
      </w:r>
    </w:p>
    <w:p>
      <w:r>
        <w:rPr>
          <w:b/>
        </w:rPr>
        <w:t xml:space="preserve">Tulos</w:t>
      </w:r>
    </w:p>
    <w:p>
      <w:r>
        <w:t xml:space="preserve">alas</w:t>
      </w:r>
    </w:p>
    <w:p>
      <w:r>
        <w:rPr>
          <w:b/>
        </w:rPr>
        <w:t xml:space="preserve">Tulos</w:t>
      </w:r>
    </w:p>
    <w:p>
      <w:r>
        <w:t xml:space="preserve">oppositio</w:t>
      </w:r>
    </w:p>
    <w:p>
      <w:r>
        <w:rPr>
          <w:b/>
        </w:rPr>
        <w:t xml:space="preserve">Esimerkki 6.1045</w:t>
      </w:r>
    </w:p>
    <w:p>
      <w:r>
        <w:t xml:space="preserve">Läpikulku: Oikeus kuuli, että miinat tappoivat yhdeksän ihmistä ja haavoittivat lukuisia muita. Yli seitsemän vuotta Berliinin muurin murtumisen jälkeen ei tiedetä tarkkaan, kuinka monta ihmistä on kuollut, kun he yrittivät paeta Itä-Saksasta, mutta asiantuntijaelimen mukaan yli 860 kuoli tällä tavoin.</w:t>
      </w:r>
    </w:p>
    <w:p>
      <w:r>
        <w:rPr>
          <w:b/>
        </w:rPr>
        <w:t xml:space="preserve">Tulos</w:t>
      </w:r>
    </w:p>
    <w:p>
      <w:r>
        <w:t xml:space="preserve">tappoi</w:t>
      </w:r>
    </w:p>
    <w:p>
      <w:r>
        <w:rPr>
          <w:b/>
        </w:rPr>
        <w:t xml:space="preserve">Tulos</w:t>
      </w:r>
    </w:p>
    <w:p>
      <w:r>
        <w:t xml:space="preserve">haavoittunut</w:t>
      </w:r>
    </w:p>
    <w:p>
      <w:r>
        <w:rPr>
          <w:b/>
        </w:rPr>
        <w:t xml:space="preserve">Tulos</w:t>
      </w:r>
    </w:p>
    <w:p>
      <w:r>
        <w:t xml:space="preserve">kuultu</w:t>
      </w:r>
    </w:p>
    <w:p>
      <w:r>
        <w:rPr>
          <w:b/>
        </w:rPr>
        <w:t xml:space="preserve">Tulos</w:t>
      </w:r>
    </w:p>
    <w:p>
      <w:r>
        <w:t xml:space="preserve">syksy</w:t>
      </w:r>
    </w:p>
    <w:p>
      <w:r>
        <w:rPr>
          <w:b/>
        </w:rPr>
        <w:t xml:space="preserve">Tulos</w:t>
      </w:r>
    </w:p>
    <w:p>
      <w:r>
        <w:t xml:space="preserve">tappoi</w:t>
      </w:r>
    </w:p>
    <w:p>
      <w:r>
        <w:rPr>
          <w:b/>
        </w:rPr>
        <w:t xml:space="preserve">Tulos</w:t>
      </w:r>
    </w:p>
    <w:p>
      <w:r>
        <w:t xml:space="preserve">yrittää</w:t>
      </w:r>
    </w:p>
    <w:p>
      <w:r>
        <w:rPr>
          <w:b/>
        </w:rPr>
        <w:t xml:space="preserve">Tulos</w:t>
      </w:r>
    </w:p>
    <w:p>
      <w:r>
        <w:t xml:space="preserve">paeta</w:t>
      </w:r>
    </w:p>
    <w:p>
      <w:r>
        <w:rPr>
          <w:b/>
        </w:rPr>
        <w:t xml:space="preserve">Tulos</w:t>
      </w:r>
    </w:p>
    <w:p>
      <w:r>
        <w:t xml:space="preserve">on</w:t>
      </w:r>
    </w:p>
    <w:p>
      <w:r>
        <w:rPr>
          <w:b/>
        </w:rPr>
        <w:t xml:space="preserve">Tulos</w:t>
      </w:r>
    </w:p>
    <w:p>
      <w:r>
        <w:t xml:space="preserve">mukaan</w:t>
      </w:r>
    </w:p>
    <w:p>
      <w:r>
        <w:rPr>
          <w:b/>
        </w:rPr>
        <w:t xml:space="preserve">Tulos</w:t>
      </w:r>
    </w:p>
    <w:p>
      <w:r>
        <w:t xml:space="preserve">olivat</w:t>
      </w:r>
    </w:p>
    <w:p>
      <w:r>
        <w:rPr>
          <w:b/>
        </w:rPr>
        <w:t xml:space="preserve">Esimerkki 6.1046</w:t>
      </w:r>
    </w:p>
    <w:p>
      <w:r>
        <w:t xml:space="preserve">Läpikulku: Bethlehem ansaitsi edellisvuoden jaksolla 101,4 miljoonaa dollaria eli 1,27 dollaria osakkeelta, mukaan lukien 3,8 miljoonan dollarin voitto velan ennenaikaisesta kuolettamisesta. Kolmannen neljänneksen myynti laski 11 prosenttia 1,27 miljardiin dollariin vuodentakaisesta 1,43 miljardista dollarista.</w:t>
      </w:r>
    </w:p>
    <w:p>
      <w:r>
        <w:rPr>
          <w:b/>
        </w:rPr>
        <w:t xml:space="preserve">Tulos</w:t>
      </w:r>
    </w:p>
    <w:p>
      <w:r>
        <w:t xml:space="preserve">ansaittu</w:t>
      </w:r>
    </w:p>
    <w:p>
      <w:r>
        <w:rPr>
          <w:b/>
        </w:rPr>
        <w:t xml:space="preserve">Tulos</w:t>
      </w:r>
    </w:p>
    <w:p>
      <w:r>
        <w:t xml:space="preserve">mukaan lukien</w:t>
      </w:r>
    </w:p>
    <w:p>
      <w:r>
        <w:rPr>
          <w:b/>
        </w:rPr>
        <w:t xml:space="preserve">Tulos</w:t>
      </w:r>
    </w:p>
    <w:p>
      <w:r>
        <w:t xml:space="preserve">eläkkeelle</w:t>
      </w:r>
    </w:p>
    <w:p>
      <w:r>
        <w:rPr>
          <w:b/>
        </w:rPr>
        <w:t xml:space="preserve">Tulos</w:t>
      </w:r>
    </w:p>
    <w:p>
      <w:r>
        <w:t xml:space="preserve">pudonnut</w:t>
      </w:r>
    </w:p>
    <w:p>
      <w:r>
        <w:rPr>
          <w:b/>
        </w:rPr>
        <w:t xml:space="preserve">Esimerkki 6.1047</w:t>
      </w:r>
    </w:p>
    <w:p>
      <w:r>
        <w:t xml:space="preserve">Läpikulku: Irakin kaoottisen pääkaupungin turvaamiseksi, maltillisten irakilaisten shiiojen ja sunnien välisen liiton solmimiseksi molempien osapuolten radikaalien kustannuksella tai jopa Yhdysvaltojen liittoutumiseksi enemmistönä olevien shiiojen kanssa. Mutta "voitto on yhä mahdollinen" -lähestymistavan kannattajat saivat sunnuntaina ämpärillisen kylmää vettä yhdeltä liittoutuneiden vuoden 1991 Persianlahden sodan voiton pääsuunnittelijoista, entiseltä esikuntapäälliköiden pääjohtajalta Colin Powellilta.</w:t>
      </w:r>
    </w:p>
    <w:p>
      <w:r>
        <w:rPr>
          <w:b/>
        </w:rPr>
        <w:t xml:space="preserve">Tulos</w:t>
      </w:r>
    </w:p>
    <w:p>
      <w:r>
        <w:t xml:space="preserve">sisällyttää</w:t>
      </w:r>
    </w:p>
    <w:p>
      <w:r>
        <w:rPr>
          <w:b/>
        </w:rPr>
        <w:t xml:space="preserve">Tulos</w:t>
      </w:r>
    </w:p>
    <w:p>
      <w:r>
        <w:t xml:space="preserve">lisäämällä</w:t>
      </w:r>
    </w:p>
    <w:p>
      <w:r>
        <w:rPr>
          <w:b/>
        </w:rPr>
        <w:t xml:space="preserve">Tulos</w:t>
      </w:r>
    </w:p>
    <w:p>
      <w:r>
        <w:t xml:space="preserve">turvallinen</w:t>
      </w:r>
    </w:p>
    <w:p>
      <w:r>
        <w:rPr>
          <w:b/>
        </w:rPr>
        <w:t xml:space="preserve">Tulos</w:t>
      </w:r>
    </w:p>
    <w:p>
      <w:r>
        <w:t xml:space="preserve">takoa</w:t>
      </w:r>
    </w:p>
    <w:p>
      <w:r>
        <w:rPr>
          <w:b/>
        </w:rPr>
        <w:t xml:space="preserve">Tulos</w:t>
      </w:r>
    </w:p>
    <w:p>
      <w:r>
        <w:t xml:space="preserve">heitto</w:t>
      </w:r>
    </w:p>
    <w:p>
      <w:r>
        <w:rPr>
          <w:b/>
        </w:rPr>
        <w:t xml:space="preserve">Tulos</w:t>
      </w:r>
    </w:p>
    <w:p>
      <w:r>
        <w:t xml:space="preserve">vastaanotettu</w:t>
      </w:r>
    </w:p>
    <w:p>
      <w:r>
        <w:rPr>
          <w:b/>
        </w:rPr>
        <w:t xml:space="preserve">Tulos</w:t>
      </w:r>
    </w:p>
    <w:p>
      <w:r>
        <w:t xml:space="preserve">voitto</w:t>
      </w:r>
    </w:p>
    <w:p>
      <w:r>
        <w:rPr>
          <w:b/>
        </w:rPr>
        <w:t xml:space="preserve">Tulos</w:t>
      </w:r>
    </w:p>
    <w:p>
      <w:r>
        <w:t xml:space="preserve">Sota</w:t>
      </w:r>
    </w:p>
    <w:p>
      <w:r>
        <w:rPr>
          <w:b/>
        </w:rPr>
        <w:t xml:space="preserve">Esimerkki 6.1048</w:t>
      </w:r>
    </w:p>
    <w:p>
      <w:r>
        <w:t xml:space="preserve">Läpikulku: Turkki aloitti jäsenyysneuvottelut 4. lokakuuta, mutta arvostelijoiden mukaan maa ei ole vielä täysin omaksunut EU:n demokratiavaatimuksia, vaikka se on jo toteuttanut kauaskantoisia uudistuksia. Erdogan on puolustanut sananvapautta vedoten omaan tuomioonsa "uskonnollisen vihan lietsomisesta" lausumalla islamilaista sanomaa sisältävän runon poliittisessa mielenosoituksessa vuonna 1997, mistä hän sai neljän kuukauden vankilatuomion.</w:t>
      </w:r>
    </w:p>
    <w:p>
      <w:r>
        <w:rPr>
          <w:b/>
        </w:rPr>
        <w:t xml:space="preserve">Tulos</w:t>
      </w:r>
    </w:p>
    <w:p>
      <w:r>
        <w:t xml:space="preserve">alkoi</w:t>
      </w:r>
    </w:p>
    <w:p>
      <w:r>
        <w:rPr>
          <w:b/>
        </w:rPr>
        <w:t xml:space="preserve">Tulos</w:t>
      </w:r>
    </w:p>
    <w:p>
      <w:r>
        <w:t xml:space="preserve">puhuu</w:t>
      </w:r>
    </w:p>
    <w:p>
      <w:r>
        <w:rPr>
          <w:b/>
        </w:rPr>
        <w:t xml:space="preserve">Tulos</w:t>
      </w:r>
    </w:p>
    <w:p>
      <w:r>
        <w:t xml:space="preserve">sano</w:t>
      </w:r>
    </w:p>
    <w:p>
      <w:r>
        <w:rPr>
          <w:b/>
        </w:rPr>
        <w:t xml:space="preserve">Tulos</w:t>
      </w:r>
    </w:p>
    <w:p>
      <w:r>
        <w:t xml:space="preserve">Ota vastaan</w:t>
      </w:r>
    </w:p>
    <w:p>
      <w:r>
        <w:rPr>
          <w:b/>
        </w:rPr>
        <w:t xml:space="preserve">Tulos</w:t>
      </w:r>
    </w:p>
    <w:p>
      <w:r>
        <w:t xml:space="preserve">uudistukset</w:t>
      </w:r>
    </w:p>
    <w:p>
      <w:r>
        <w:rPr>
          <w:b/>
        </w:rPr>
        <w:t xml:space="preserve">Tulos</w:t>
      </w:r>
    </w:p>
    <w:p>
      <w:r>
        <w:t xml:space="preserve">on</w:t>
      </w:r>
    </w:p>
    <w:p>
      <w:r>
        <w:rPr>
          <w:b/>
        </w:rPr>
        <w:t xml:space="preserve">Tulos</w:t>
      </w:r>
    </w:p>
    <w:p>
      <w:r>
        <w:t xml:space="preserve">on</w:t>
      </w:r>
    </w:p>
    <w:p>
      <w:r>
        <w:rPr>
          <w:b/>
        </w:rPr>
        <w:t xml:space="preserve">Tulos</w:t>
      </w:r>
    </w:p>
    <w:p>
      <w:r>
        <w:t xml:space="preserve">siteeraten</w:t>
      </w:r>
    </w:p>
    <w:p>
      <w:r>
        <w:rPr>
          <w:b/>
        </w:rPr>
        <w:t xml:space="preserve">Tulos</w:t>
      </w:r>
    </w:p>
    <w:p>
      <w:r>
        <w:t xml:space="preserve">tuomio</w:t>
      </w:r>
    </w:p>
    <w:p>
      <w:r>
        <w:rPr>
          <w:b/>
        </w:rPr>
        <w:t xml:space="preserve">Tulos</w:t>
      </w:r>
    </w:p>
    <w:p>
      <w:r>
        <w:t xml:space="preserve">yllyttäminen</w:t>
      </w:r>
    </w:p>
    <w:p>
      <w:r>
        <w:rPr>
          <w:b/>
        </w:rPr>
        <w:t xml:space="preserve">Tulos</w:t>
      </w:r>
    </w:p>
    <w:p>
      <w:r>
        <w:t xml:space="preserve">lausuen</w:t>
      </w:r>
    </w:p>
    <w:p>
      <w:r>
        <w:rPr>
          <w:b/>
        </w:rPr>
        <w:t xml:space="preserve">Tulos</w:t>
      </w:r>
    </w:p>
    <w:p>
      <w:r>
        <w:t xml:space="preserve">ralli</w:t>
      </w:r>
    </w:p>
    <w:p>
      <w:r>
        <w:rPr>
          <w:b/>
        </w:rPr>
        <w:t xml:space="preserve">Tulos</w:t>
      </w:r>
    </w:p>
    <w:p>
      <w:r>
        <w:t xml:space="preserve">ansaittu</w:t>
      </w:r>
    </w:p>
    <w:p>
      <w:r>
        <w:rPr>
          <w:b/>
        </w:rPr>
        <w:t xml:space="preserve">Tulos</w:t>
      </w:r>
    </w:p>
    <w:p>
      <w:r>
        <w:t xml:space="preserve">työpätkä</w:t>
      </w:r>
    </w:p>
    <w:p>
      <w:r>
        <w:rPr>
          <w:b/>
        </w:rPr>
        <w:t xml:space="preserve">Esimerkki 6.1049</w:t>
      </w:r>
    </w:p>
    <w:p>
      <w:r>
        <w:t xml:space="preserve">Läpikulku: Tulos sisältää joitakin epätavallisia alaskirjauksia, joiden vaikutus verojen jälkeen oli 4,9 miljoonaa dollaria. Ne sisälsivät kustannuksia, jotka liittyivät mahdolliseen Valley Federal Savings and Loan Associationin hankintaan, joka lopetettiin 27. syyskuuta 1989.</w:t>
      </w:r>
    </w:p>
    <w:p>
      <w:r>
        <w:rPr>
          <w:b/>
        </w:rPr>
        <w:t xml:space="preserve">Tulos</w:t>
      </w:r>
    </w:p>
    <w:p>
      <w:r>
        <w:t xml:space="preserve">tulokset</w:t>
      </w:r>
    </w:p>
    <w:p>
      <w:r>
        <w:rPr>
          <w:b/>
        </w:rPr>
        <w:t xml:space="preserve">Tulos</w:t>
      </w:r>
    </w:p>
    <w:p>
      <w:r>
        <w:t xml:space="preserve">arvonalennukset</w:t>
      </w:r>
    </w:p>
    <w:p>
      <w:r>
        <w:rPr>
          <w:b/>
        </w:rPr>
        <w:t xml:space="preserve">Tulos</w:t>
      </w:r>
    </w:p>
    <w:p>
      <w:r>
        <w:t xml:space="preserve">vaikutus</w:t>
      </w:r>
    </w:p>
    <w:p>
      <w:r>
        <w:rPr>
          <w:b/>
        </w:rPr>
        <w:t xml:space="preserve">Tulos</w:t>
      </w:r>
    </w:p>
    <w:p>
      <w:r>
        <w:t xml:space="preserve">hankinta</w:t>
      </w:r>
    </w:p>
    <w:p>
      <w:r>
        <w:rPr>
          <w:b/>
        </w:rPr>
        <w:t xml:space="preserve">Tulos</w:t>
      </w:r>
    </w:p>
    <w:p>
      <w:r>
        <w:t xml:space="preserve">päättynyt</w:t>
      </w:r>
    </w:p>
    <w:p>
      <w:r>
        <w:rPr>
          <w:b/>
        </w:rPr>
        <w:t xml:space="preserve">Tulos</w:t>
      </w:r>
    </w:p>
    <w:p>
      <w:r>
        <w:t xml:space="preserve">kustannukset</w:t>
      </w:r>
    </w:p>
    <w:p>
      <w:r>
        <w:rPr>
          <w:b/>
        </w:rPr>
        <w:t xml:space="preserve">Esimerkki 6.1050</w:t>
      </w:r>
    </w:p>
    <w:p>
      <w:r>
        <w:t xml:space="preserve">Läpikulku: "Tämä suuntaus alkaa näkyä myös palkkatiedoissa ja yksikkötyökustannuksissa." Erillisen raportin mukaan Yhdysvaltain teollisuustuotanto kasvoi odotettua paremmin 0,2 prosenttia.</w:t>
      </w:r>
    </w:p>
    <w:p>
      <w:r>
        <w:rPr>
          <w:b/>
        </w:rPr>
        <w:t xml:space="preserve">Tulos</w:t>
      </w:r>
    </w:p>
    <w:p>
      <w:r>
        <w:t xml:space="preserve">hidastunut</w:t>
      </w:r>
    </w:p>
    <w:p>
      <w:r>
        <w:rPr>
          <w:b/>
        </w:rPr>
        <w:t xml:space="preserve">Tulos</w:t>
      </w:r>
    </w:p>
    <w:p>
      <w:r>
        <w:t xml:space="preserve">paineet</w:t>
      </w:r>
    </w:p>
    <w:p>
      <w:r>
        <w:rPr>
          <w:b/>
        </w:rPr>
        <w:t xml:space="preserve">Tulos</w:t>
      </w:r>
    </w:p>
    <w:p>
      <w:r>
        <w:t xml:space="preserve">jäähdytys</w:t>
      </w:r>
    </w:p>
    <w:p>
      <w:r>
        <w:rPr>
          <w:b/>
        </w:rPr>
        <w:t xml:space="preserve">Tulos</w:t>
      </w:r>
    </w:p>
    <w:p>
      <w:r>
        <w:t xml:space="preserve">suuntaus</w:t>
      </w:r>
    </w:p>
    <w:p>
      <w:r>
        <w:rPr>
          <w:b/>
        </w:rPr>
        <w:t xml:space="preserve">Tulos</w:t>
      </w:r>
    </w:p>
    <w:p>
      <w:r>
        <w:t xml:space="preserve">alkaen</w:t>
      </w:r>
    </w:p>
    <w:p>
      <w:r>
        <w:rPr>
          <w:b/>
        </w:rPr>
        <w:t xml:space="preserve">Tulos</w:t>
      </w:r>
    </w:p>
    <w:p>
      <w:r>
        <w:t xml:space="preserve">materialisoitua</w:t>
      </w:r>
    </w:p>
    <w:p>
      <w:r>
        <w:rPr>
          <w:b/>
        </w:rPr>
        <w:t xml:space="preserve">Tulos</w:t>
      </w:r>
    </w:p>
    <w:p>
      <w:r>
        <w:t xml:space="preserve">tiedot</w:t>
      </w:r>
    </w:p>
    <w:p>
      <w:r>
        <w:rPr>
          <w:b/>
        </w:rPr>
        <w:t xml:space="preserve">Tulos</w:t>
      </w:r>
    </w:p>
    <w:p>
      <w:r>
        <w:t xml:space="preserve">kustannukset</w:t>
      </w:r>
    </w:p>
    <w:p>
      <w:r>
        <w:rPr>
          <w:b/>
        </w:rPr>
        <w:t xml:space="preserve">Tulos</w:t>
      </w:r>
    </w:p>
    <w:p>
      <w:r>
        <w:t xml:space="preserve">raportti</w:t>
      </w:r>
    </w:p>
    <w:p>
      <w:r>
        <w:rPr>
          <w:b/>
        </w:rPr>
        <w:t xml:space="preserve">Tulos</w:t>
      </w:r>
    </w:p>
    <w:p>
      <w:r>
        <w:t xml:space="preserve">osoitti</w:t>
      </w:r>
    </w:p>
    <w:p>
      <w:r>
        <w:rPr>
          <w:b/>
        </w:rPr>
        <w:t xml:space="preserve">Tulos</w:t>
      </w:r>
    </w:p>
    <w:p>
      <w:r>
        <w:t xml:space="preserve">tuotanto</w:t>
      </w:r>
    </w:p>
    <w:p>
      <w:r>
        <w:rPr>
          <w:b/>
        </w:rPr>
        <w:t xml:space="preserve">Tulos</w:t>
      </w:r>
    </w:p>
    <w:p>
      <w:r>
        <w:t xml:space="preserve">rising</w:t>
      </w:r>
    </w:p>
    <w:p>
      <w:r>
        <w:rPr>
          <w:b/>
        </w:rPr>
        <w:t xml:space="preserve">Esimerkki 6.1051</w:t>
      </w:r>
    </w:p>
    <w:p>
      <w:r>
        <w:t xml:space="preserve">Läpikulku: Euroopan keskuspankki nosti ohjauskorkojaan ensimmäistä kertaa viiteen vuoteen 1. joulukuuta. </w:t>
      </w:r>
    </w:p>
    <w:p>
      <w:r>
        <w:rPr>
          <w:b/>
        </w:rPr>
        <w:t xml:space="preserve">Tulos</w:t>
      </w:r>
    </w:p>
    <w:p>
      <w:r>
        <w:t xml:space="preserve">korotettu</w:t>
      </w:r>
    </w:p>
    <w:p>
      <w:r>
        <w:rPr>
          <w:b/>
        </w:rPr>
        <w:t xml:space="preserve">Esimerkki 6.1052</w:t>
      </w:r>
    </w:p>
    <w:p>
      <w:r>
        <w:t xml:space="preserve">Läpikulku: Yhteensä 7 655 ehdokasta ja 307 poliittista yhteisöä, mikä on lähes kolminkertainen määrä tammikuuhun verrattuna. Fallujassa raportoitiin harvinaisesta häiriöstä, sillä joiltakin äänestyspaikoilta loppuivat äänestysliput odotettua suuremman äänestysprosentin vuoksi.</w:t>
      </w:r>
    </w:p>
    <w:p>
      <w:r>
        <w:rPr>
          <w:b/>
        </w:rPr>
        <w:t xml:space="preserve">Tulos</w:t>
      </w:r>
    </w:p>
    <w:p>
      <w:r>
        <w:t xml:space="preserve">seisoi</w:t>
      </w:r>
    </w:p>
    <w:p>
      <w:r>
        <w:rPr>
          <w:b/>
        </w:rPr>
        <w:t xml:space="preserve">Tulos</w:t>
      </w:r>
    </w:p>
    <w:p>
      <w:r>
        <w:t xml:space="preserve">kilpaili</w:t>
      </w:r>
    </w:p>
    <w:p>
      <w:r>
        <w:rPr>
          <w:b/>
        </w:rPr>
        <w:t xml:space="preserve">Tulos</w:t>
      </w:r>
    </w:p>
    <w:p>
      <w:r>
        <w:t xml:space="preserve">glitch</w:t>
      </w:r>
    </w:p>
    <w:p>
      <w:r>
        <w:rPr>
          <w:b/>
        </w:rPr>
        <w:t xml:space="preserve">Tulos</w:t>
      </w:r>
    </w:p>
    <w:p>
      <w:r>
        <w:t xml:space="preserve">raportoitu</w:t>
      </w:r>
    </w:p>
    <w:p>
      <w:r>
        <w:rPr>
          <w:b/>
        </w:rPr>
        <w:t xml:space="preserve">Tulos</w:t>
      </w:r>
    </w:p>
    <w:p>
      <w:r>
        <w:t xml:space="preserve">juoksi</w:t>
      </w:r>
    </w:p>
    <w:p>
      <w:r>
        <w:rPr>
          <w:b/>
        </w:rPr>
        <w:t xml:space="preserve">Esimerkki 6.1053</w:t>
      </w:r>
    </w:p>
    <w:p>
      <w:r>
        <w:t xml:space="preserve">Läpikulku: Toimenpide teki aborttiklinikalle hyökkäämisestä tai sen tukkimisesta liittovaltion rikoksen. Conlin sanoi, että nyt se saa uutta vastakaikua, ja järjestö harkitsee lisää lähetysaikaa.</w:t>
      </w:r>
    </w:p>
    <w:p>
      <w:r>
        <w:rPr>
          <w:b/>
        </w:rPr>
        <w:t xml:space="preserve">Tulos</w:t>
      </w:r>
    </w:p>
    <w:p>
      <w:r>
        <w:t xml:space="preserve">tehty</w:t>
      </w:r>
    </w:p>
    <w:p>
      <w:r>
        <w:rPr>
          <w:b/>
        </w:rPr>
        <w:t xml:space="preserve">Tulos</w:t>
      </w:r>
    </w:p>
    <w:p>
      <w:r>
        <w:t xml:space="preserve">hyökkäys</w:t>
      </w:r>
    </w:p>
    <w:p>
      <w:r>
        <w:rPr>
          <w:b/>
        </w:rPr>
        <w:t xml:space="preserve">Tulos</w:t>
      </w:r>
    </w:p>
    <w:p>
      <w:r>
        <w:t xml:space="preserve">saarto</w:t>
      </w:r>
    </w:p>
    <w:p>
      <w:r>
        <w:rPr>
          <w:b/>
        </w:rPr>
        <w:t xml:space="preserve">Tulos</w:t>
      </w:r>
    </w:p>
    <w:p>
      <w:r>
        <w:t xml:space="preserve">sanoi</w:t>
      </w:r>
    </w:p>
    <w:p>
      <w:r>
        <w:rPr>
          <w:b/>
        </w:rPr>
        <w:t xml:space="preserve">Tulos</w:t>
      </w:r>
    </w:p>
    <w:p>
      <w:r>
        <w:t xml:space="preserve">on</w:t>
      </w:r>
    </w:p>
    <w:p>
      <w:r>
        <w:rPr>
          <w:b/>
        </w:rPr>
        <w:t xml:space="preserve">Tulos</w:t>
      </w:r>
    </w:p>
    <w:p>
      <w:r>
        <w:t xml:space="preserve">ottaen huomioon</w:t>
      </w:r>
    </w:p>
    <w:p>
      <w:r>
        <w:rPr>
          <w:b/>
        </w:rPr>
        <w:t xml:space="preserve">Tulos</w:t>
      </w:r>
    </w:p>
    <w:p>
      <w:r>
        <w:t xml:space="preserve">ostaminen</w:t>
      </w:r>
    </w:p>
    <w:p>
      <w:r>
        <w:rPr>
          <w:b/>
        </w:rPr>
        <w:t xml:space="preserve">Esimerkki 6.1054</w:t>
      </w:r>
    </w:p>
    <w:p>
      <w:r>
        <w:t xml:space="preserve">Läpikulku: Stephen Jen, Kansainvälisen valuuttarahaston entinen ekonomisti, joka johtaa hedge-rahastoa Lontoossa, sanoi: "Euroopassa on ollut liikaa pelastustoimenpiteitä, on aika poistaa turvatyynyt." Hän sanoi, että "nyt on aika poistaa turvatyynyt". "Tämä ei ole Lehman", hän sanoi viitaten Lehman Brothersin romahduksen vuonna 2008 aiheuttamaan katastrofaaliseen ketjureaktioon.</w:t>
      </w:r>
    </w:p>
    <w:p>
      <w:r>
        <w:rPr>
          <w:b/>
        </w:rPr>
        <w:t xml:space="preserve">Tulos</w:t>
      </w:r>
    </w:p>
    <w:p>
      <w:r>
        <w:t xml:space="preserve">ollut</w:t>
      </w:r>
    </w:p>
    <w:p>
      <w:r>
        <w:rPr>
          <w:b/>
        </w:rPr>
        <w:t xml:space="preserve">Tulos</w:t>
      </w:r>
    </w:p>
    <w:p>
      <w:r>
        <w:t xml:space="preserve">takuut</w:t>
      </w:r>
    </w:p>
    <w:p>
      <w:r>
        <w:rPr>
          <w:b/>
        </w:rPr>
        <w:t xml:space="preserve">Tulos</w:t>
      </w:r>
    </w:p>
    <w:p>
      <w:r>
        <w:t xml:space="preserve">s</w:t>
      </w:r>
    </w:p>
    <w:p>
      <w:r>
        <w:rPr>
          <w:b/>
        </w:rPr>
        <w:t xml:space="preserve">Tulos</w:t>
      </w:r>
    </w:p>
    <w:p>
      <w:r>
        <w:t xml:space="preserve">aika</w:t>
      </w:r>
    </w:p>
    <w:p>
      <w:r>
        <w:rPr>
          <w:b/>
        </w:rPr>
        <w:t xml:space="preserve">Tulos</w:t>
      </w:r>
    </w:p>
    <w:p>
      <w:r>
        <w:t xml:space="preserve">poista</w:t>
      </w:r>
    </w:p>
    <w:p>
      <w:r>
        <w:rPr>
          <w:b/>
        </w:rPr>
        <w:t xml:space="preserve">Tulos</w:t>
      </w:r>
    </w:p>
    <w:p>
      <w:r>
        <w:t xml:space="preserve">sanoi</w:t>
      </w:r>
    </w:p>
    <w:p>
      <w:r>
        <w:rPr>
          <w:b/>
        </w:rPr>
        <w:t xml:space="preserve">Tulos</w:t>
      </w:r>
    </w:p>
    <w:p>
      <w:r>
        <w:t xml:space="preserve">toimii</w:t>
      </w:r>
    </w:p>
    <w:p>
      <w:r>
        <w:rPr>
          <w:b/>
        </w:rPr>
        <w:t xml:space="preserve">Tulos</w:t>
      </w:r>
    </w:p>
    <w:p>
      <w:r>
        <w:t xml:space="preserve">on</w:t>
      </w:r>
    </w:p>
    <w:p>
      <w:r>
        <w:rPr>
          <w:b/>
        </w:rPr>
        <w:t xml:space="preserve">Tulos</w:t>
      </w:r>
    </w:p>
    <w:p>
      <w:r>
        <w:t xml:space="preserve">sanoi</w:t>
      </w:r>
    </w:p>
    <w:p>
      <w:r>
        <w:rPr>
          <w:b/>
        </w:rPr>
        <w:t xml:space="preserve">Tulos</w:t>
      </w:r>
    </w:p>
    <w:p>
      <w:r>
        <w:t xml:space="preserve">viittaus</w:t>
      </w:r>
    </w:p>
    <w:p>
      <w:r>
        <w:rPr>
          <w:b/>
        </w:rPr>
        <w:t xml:space="preserve">Tulos</w:t>
      </w:r>
    </w:p>
    <w:p>
      <w:r>
        <w:t xml:space="preserve">reaktio</w:t>
      </w:r>
    </w:p>
    <w:p>
      <w:r>
        <w:rPr>
          <w:b/>
        </w:rPr>
        <w:t xml:space="preserve">Tulos</w:t>
      </w:r>
    </w:p>
    <w:p>
      <w:r>
        <w:t xml:space="preserve">kosketti</w:t>
      </w:r>
    </w:p>
    <w:p>
      <w:r>
        <w:rPr>
          <w:b/>
        </w:rPr>
        <w:t xml:space="preserve">Tulos</w:t>
      </w:r>
    </w:p>
    <w:p>
      <w:r>
        <w:t xml:space="preserve">romahdus</w:t>
      </w:r>
    </w:p>
    <w:p>
      <w:r>
        <w:rPr>
          <w:b/>
        </w:rPr>
        <w:t xml:space="preserve">Tulos</w:t>
      </w:r>
    </w:p>
    <w:p>
      <w:r>
        <w:t xml:space="preserve">2008</w:t>
      </w:r>
    </w:p>
    <w:p>
      <w:r>
        <w:rPr>
          <w:b/>
        </w:rPr>
        <w:t xml:space="preserve">Esimerkki 6.1055</w:t>
      </w:r>
    </w:p>
    <w:p>
      <w:r>
        <w:t xml:space="preserve">Läpikulku: Zarema Kasaeva voitti kiinalaisen Liu Haixian ja voitti naisten 69 kilon sarjan rikkoen samalla nykäyksen maailmanennätyksen. Olympiavoittaja Liu Chunhong, joka siirtyi kisojen jälkeen 69 kilon sarjasta 75 kiloon, vahvisti ylivoimaisuuttaan, kun hän voitti venäläisten painonnostajien vahvan haasteen ja voitti kultamitalin maailmanennätyksen rikkovalla tuloksella 285 kilon sarjassa.</w:t>
      </w:r>
    </w:p>
    <w:p>
      <w:r>
        <w:rPr>
          <w:b/>
        </w:rPr>
        <w:t xml:space="preserve">Tulos</w:t>
      </w:r>
    </w:p>
    <w:p>
      <w:r>
        <w:t xml:space="preserve">voittaa</w:t>
      </w:r>
    </w:p>
    <w:p>
      <w:r>
        <w:rPr>
          <w:b/>
        </w:rPr>
        <w:t xml:space="preserve">Tulos</w:t>
      </w:r>
    </w:p>
    <w:p>
      <w:r>
        <w:t xml:space="preserve">voittaa</w:t>
      </w:r>
    </w:p>
    <w:p>
      <w:r>
        <w:rPr>
          <w:b/>
        </w:rPr>
        <w:t xml:space="preserve">Tulos</w:t>
      </w:r>
    </w:p>
    <w:p>
      <w:r>
        <w:t xml:space="preserve">breaking</w:t>
      </w:r>
    </w:p>
    <w:p>
      <w:r>
        <w:rPr>
          <w:b/>
        </w:rPr>
        <w:t xml:space="preserve">Tulos</w:t>
      </w:r>
    </w:p>
    <w:p>
      <w:r>
        <w:t xml:space="preserve">shifting</w:t>
      </w:r>
    </w:p>
    <w:p>
      <w:r>
        <w:rPr>
          <w:b/>
        </w:rPr>
        <w:t xml:space="preserve">Tulos</w:t>
      </w:r>
    </w:p>
    <w:p>
      <w:r>
        <w:t xml:space="preserve">Pelit</w:t>
      </w:r>
    </w:p>
    <w:p>
      <w:r>
        <w:rPr>
          <w:b/>
        </w:rPr>
        <w:t xml:space="preserve">Tulos</w:t>
      </w:r>
    </w:p>
    <w:p>
      <w:r>
        <w:t xml:space="preserve">vahvistettu</w:t>
      </w:r>
    </w:p>
    <w:p>
      <w:r>
        <w:rPr>
          <w:b/>
        </w:rPr>
        <w:t xml:space="preserve">Tulos</w:t>
      </w:r>
    </w:p>
    <w:p>
      <w:r>
        <w:t xml:space="preserve">voittaa</w:t>
      </w:r>
    </w:p>
    <w:p>
      <w:r>
        <w:rPr>
          <w:b/>
        </w:rPr>
        <w:t xml:space="preserve">Tulos</w:t>
      </w:r>
    </w:p>
    <w:p>
      <w:r>
        <w:t xml:space="preserve">haaste</w:t>
      </w:r>
    </w:p>
    <w:p>
      <w:r>
        <w:rPr>
          <w:b/>
        </w:rPr>
        <w:t xml:space="preserve">Tulos</w:t>
      </w:r>
    </w:p>
    <w:p>
      <w:r>
        <w:t xml:space="preserve">voittaa</w:t>
      </w:r>
    </w:p>
    <w:p>
      <w:r>
        <w:rPr>
          <w:b/>
        </w:rPr>
        <w:t xml:space="preserve">Tulos</w:t>
      </w:r>
    </w:p>
    <w:p>
      <w:r>
        <w:t xml:space="preserve">tulos</w:t>
      </w:r>
    </w:p>
    <w:p>
      <w:r>
        <w:rPr>
          <w:b/>
        </w:rPr>
        <w:t xml:space="preserve">Esimerkki 6.1056</w:t>
      </w:r>
    </w:p>
    <w:p>
      <w:r>
        <w:t xml:space="preserve">Läpikulku: Airbusin toimitusjohtaja Louis Gallois, joka on myös emoyhtiö EADS:n toinen toimitusjohtaja, kertoi lehdistötilaisuudessa, että "mitään päätöstä ei ole tehty eikä ole tulossa" kumppanimaiden osallistumisesta A350-ohjelmaan. Gallois sanoi: "Meillä ei ole välitöntä rahoitustarvetta."</w:t>
      </w:r>
    </w:p>
    <w:p>
      <w:r>
        <w:rPr>
          <w:b/>
        </w:rPr>
        <w:t xml:space="preserve">Tulos</w:t>
      </w:r>
    </w:p>
    <w:p>
      <w:r>
        <w:t xml:space="preserve">on</w:t>
      </w:r>
    </w:p>
    <w:p>
      <w:r>
        <w:rPr>
          <w:b/>
        </w:rPr>
        <w:t xml:space="preserve">Tulos</w:t>
      </w:r>
    </w:p>
    <w:p>
      <w:r>
        <w:t xml:space="preserve">kertoi</w:t>
      </w:r>
    </w:p>
    <w:p>
      <w:r>
        <w:rPr>
          <w:b/>
        </w:rPr>
        <w:t xml:space="preserve">Tulos</w:t>
      </w:r>
    </w:p>
    <w:p>
      <w:r>
        <w:t xml:space="preserve">konferenssi</w:t>
      </w:r>
    </w:p>
    <w:p>
      <w:r>
        <w:rPr>
          <w:b/>
        </w:rPr>
        <w:t xml:space="preserve">Tulos</w:t>
      </w:r>
    </w:p>
    <w:p>
      <w:r>
        <w:t xml:space="preserve">otettu</w:t>
      </w:r>
    </w:p>
    <w:p>
      <w:r>
        <w:rPr>
          <w:b/>
        </w:rPr>
        <w:t xml:space="preserve">Tulos</w:t>
      </w:r>
    </w:p>
    <w:p>
      <w:r>
        <w:t xml:space="preserve">on</w:t>
      </w:r>
    </w:p>
    <w:p>
      <w:r>
        <w:rPr>
          <w:b/>
        </w:rPr>
        <w:t xml:space="preserve">Tulos</w:t>
      </w:r>
    </w:p>
    <w:p>
      <w:r>
        <w:t xml:space="preserve">on</w:t>
      </w:r>
    </w:p>
    <w:p>
      <w:r>
        <w:rPr>
          <w:b/>
        </w:rPr>
        <w:t xml:space="preserve">Tulos</w:t>
      </w:r>
    </w:p>
    <w:p>
      <w:r>
        <w:t xml:space="preserve">maksuosuus</w:t>
      </w:r>
    </w:p>
    <w:p>
      <w:r>
        <w:rPr>
          <w:b/>
        </w:rPr>
        <w:t xml:space="preserve">Tulos</w:t>
      </w:r>
    </w:p>
    <w:p>
      <w:r>
        <w:t xml:space="preserve">päätös</w:t>
      </w:r>
    </w:p>
    <w:p>
      <w:r>
        <w:rPr>
          <w:b/>
        </w:rPr>
        <w:t xml:space="preserve">Tulos</w:t>
      </w:r>
    </w:p>
    <w:p>
      <w:r>
        <w:t xml:space="preserve">sanoi</w:t>
      </w:r>
    </w:p>
    <w:p>
      <w:r>
        <w:rPr>
          <w:b/>
        </w:rPr>
        <w:t xml:space="preserve">Esimerkki 6.1057</w:t>
      </w:r>
    </w:p>
    <w:p>
      <w:r>
        <w:t xml:space="preserve">Läpikulku: Mobil supistaa Yhdysvaltain öljyn- ja kaasunetsintä- ja tuotantoryhmäänsä jopa 15 prosenttia osana liiketoiminnan uudelleenjärjestelyä. Markkinat Osakkeet: Volyymi 170 330 000 osaketta.</w:t>
      </w:r>
    </w:p>
    <w:p>
      <w:r>
        <w:rPr>
          <w:b/>
        </w:rPr>
        <w:t xml:space="preserve">Tulos</w:t>
      </w:r>
    </w:p>
    <w:p>
      <w:r>
        <w:t xml:space="preserve">leikkaus</w:t>
      </w:r>
    </w:p>
    <w:p>
      <w:r>
        <w:rPr>
          <w:b/>
        </w:rPr>
        <w:t xml:space="preserve">Tulos</w:t>
      </w:r>
    </w:p>
    <w:p>
      <w:r>
        <w:t xml:space="preserve">rakenneuudistus</w:t>
      </w:r>
    </w:p>
    <w:p>
      <w:r>
        <w:rPr>
          <w:b/>
        </w:rPr>
        <w:t xml:space="preserve">Tulos</w:t>
      </w:r>
    </w:p>
    <w:p>
      <w:r>
        <w:t xml:space="preserve">tutkimus</w:t>
      </w:r>
    </w:p>
    <w:p>
      <w:r>
        <w:rPr>
          <w:b/>
        </w:rPr>
        <w:t xml:space="preserve">Tulos</w:t>
      </w:r>
    </w:p>
    <w:p>
      <w:r>
        <w:t xml:space="preserve">tuotanto</w:t>
      </w:r>
    </w:p>
    <w:p>
      <w:r>
        <w:rPr>
          <w:b/>
        </w:rPr>
        <w:t xml:space="preserve">Esimerkki 6.1058</w:t>
      </w:r>
    </w:p>
    <w:p>
      <w:r>
        <w:t xml:space="preserve">Läpikulku: Terrorismiasiantuntijan mukaan on selvää, että IRA on ryhtynyt harjoittamaan politiikkaa, jonka tarkoituksena on aiheuttaa mahdollisimman paljon häiriötä ja pelottelua Ison-Britannian mantereella 1. toukokuuta pidettävien parlamenttivaalien alla. Scotland Yard tai sunnuntain kilpailun järjestäjät eivät kuitenkaan kommentoineet sitä, oliko turvatoimia lisätty IRA:n ilmeisen siirtymisen vuoksi urheilutapahtumiin.</w:t>
      </w:r>
    </w:p>
    <w:p>
      <w:r>
        <w:rPr>
          <w:b/>
        </w:rPr>
        <w:t xml:space="preserve">Tulos</w:t>
      </w:r>
    </w:p>
    <w:p>
      <w:r>
        <w:t xml:space="preserve">sanoi</w:t>
      </w:r>
    </w:p>
    <w:p>
      <w:r>
        <w:rPr>
          <w:b/>
        </w:rPr>
        <w:t xml:space="preserve">Tulos</w:t>
      </w:r>
    </w:p>
    <w:p>
      <w:r>
        <w:t xml:space="preserve">selkeä</w:t>
      </w:r>
    </w:p>
    <w:p>
      <w:r>
        <w:rPr>
          <w:b/>
        </w:rPr>
        <w:t xml:space="preserve">Tulos</w:t>
      </w:r>
    </w:p>
    <w:p>
      <w:r>
        <w:t xml:space="preserve">alukselle</w:t>
      </w:r>
    </w:p>
    <w:p>
      <w:r>
        <w:rPr>
          <w:b/>
        </w:rPr>
        <w:t xml:space="preserve">Tulos</w:t>
      </w:r>
    </w:p>
    <w:p>
      <w:r>
        <w:t xml:space="preserve">politiikka</w:t>
      </w:r>
    </w:p>
    <w:p>
      <w:r>
        <w:rPr>
          <w:b/>
        </w:rPr>
        <w:t xml:space="preserve">Tulos</w:t>
      </w:r>
    </w:p>
    <w:p>
      <w:r>
        <w:t xml:space="preserve">häiriöt</w:t>
      </w:r>
    </w:p>
    <w:p>
      <w:r>
        <w:rPr>
          <w:b/>
        </w:rPr>
        <w:t xml:space="preserve">Tulos</w:t>
      </w:r>
    </w:p>
    <w:p>
      <w:r>
        <w:t xml:space="preserve">aiheuttaen</w:t>
      </w:r>
    </w:p>
    <w:p>
      <w:r>
        <w:rPr>
          <w:b/>
        </w:rPr>
        <w:t xml:space="preserve">Tulos</w:t>
      </w:r>
    </w:p>
    <w:p>
      <w:r>
        <w:t xml:space="preserve">pelottelu</w:t>
      </w:r>
    </w:p>
    <w:p>
      <w:r>
        <w:rPr>
          <w:b/>
        </w:rPr>
        <w:t xml:space="preserve">Tulos</w:t>
      </w:r>
    </w:p>
    <w:p>
      <w:r>
        <w:t xml:space="preserve">vaalit</w:t>
      </w:r>
    </w:p>
    <w:p>
      <w:r>
        <w:rPr>
          <w:b/>
        </w:rPr>
        <w:t xml:space="preserve">Tulos</w:t>
      </w:r>
    </w:p>
    <w:p>
      <w:r>
        <w:t xml:space="preserve">kommentti</w:t>
      </w:r>
    </w:p>
    <w:p>
      <w:r>
        <w:rPr>
          <w:b/>
        </w:rPr>
        <w:t xml:space="preserve">Tulos</w:t>
      </w:r>
    </w:p>
    <w:p>
      <w:r>
        <w:t xml:space="preserve">lisääntynyt</w:t>
      </w:r>
    </w:p>
    <w:p>
      <w:r>
        <w:rPr>
          <w:b/>
        </w:rPr>
        <w:t xml:space="preserve">Tulos</w:t>
      </w:r>
    </w:p>
    <w:p>
      <w:r>
        <w:t xml:space="preserve">kohdistaminen</w:t>
      </w:r>
    </w:p>
    <w:p>
      <w:r>
        <w:rPr>
          <w:b/>
        </w:rPr>
        <w:t xml:space="preserve">Tulos</w:t>
      </w:r>
    </w:p>
    <w:p>
      <w:r>
        <w:t xml:space="preserve">kytkin</w:t>
      </w:r>
    </w:p>
    <w:p>
      <w:r>
        <w:rPr>
          <w:b/>
        </w:rPr>
        <w:t xml:space="preserve">Tulos</w:t>
      </w:r>
    </w:p>
    <w:p>
      <w:r>
        <w:t xml:space="preserve">kilpailu</w:t>
      </w:r>
    </w:p>
    <w:p>
      <w:r>
        <w:rPr>
          <w:b/>
        </w:rPr>
        <w:t xml:space="preserve">Esimerkki 6.1059</w:t>
      </w:r>
    </w:p>
    <w:p>
      <w:r>
        <w:t xml:space="preserve">Läpikulku: Washington ilmoitti asiasta viikko sitten vastauksena siihen, että juntta jatkaa demokratiaa kannattavan opposition tukahduttamista. Useimmat Kaakkois-Aasian maiden liiton maat ovat jo torjuneet Yhdysvaltain vetoomuksen estää Burman liittyminen ryhmään, jonka odotetaan tapahtuvan myöhemmin tänä vuonna.</w:t>
      </w:r>
    </w:p>
    <w:p>
      <w:r>
        <w:rPr>
          <w:b/>
        </w:rPr>
        <w:t xml:space="preserve">Tulos</w:t>
      </w:r>
    </w:p>
    <w:p>
      <w:r>
        <w:t xml:space="preserve">mainitse</w:t>
      </w:r>
    </w:p>
    <w:p>
      <w:r>
        <w:rPr>
          <w:b/>
        </w:rPr>
        <w:t xml:space="preserve">Tulos</w:t>
      </w:r>
    </w:p>
    <w:p>
      <w:r>
        <w:t xml:space="preserve">kielto</w:t>
      </w:r>
    </w:p>
    <w:p>
      <w:r>
        <w:rPr>
          <w:b/>
        </w:rPr>
        <w:t xml:space="preserve">Tulos</w:t>
      </w:r>
    </w:p>
    <w:p>
      <w:r>
        <w:t xml:space="preserve">ilmoitti</w:t>
      </w:r>
    </w:p>
    <w:p>
      <w:r>
        <w:rPr>
          <w:b/>
        </w:rPr>
        <w:t xml:space="preserve">Tulos</w:t>
      </w:r>
    </w:p>
    <w:p>
      <w:r>
        <w:t xml:space="preserve">vastaus</w:t>
      </w:r>
    </w:p>
    <w:p>
      <w:r>
        <w:rPr>
          <w:b/>
        </w:rPr>
        <w:t xml:space="preserve">Tulos</w:t>
      </w:r>
    </w:p>
    <w:p>
      <w:r>
        <w:t xml:space="preserve">tukahduttaminen</w:t>
      </w:r>
    </w:p>
    <w:p>
      <w:r>
        <w:rPr>
          <w:b/>
        </w:rPr>
        <w:t xml:space="preserve">Tulos</w:t>
      </w:r>
    </w:p>
    <w:p>
      <w:r>
        <w:t xml:space="preserve">torjui</w:t>
      </w:r>
    </w:p>
    <w:p>
      <w:r>
        <w:rPr>
          <w:b/>
        </w:rPr>
        <w:t xml:space="preserve">Tulos</w:t>
      </w:r>
    </w:p>
    <w:p>
      <w:r>
        <w:t xml:space="preserve">valitus</w:t>
      </w:r>
    </w:p>
    <w:p>
      <w:r>
        <w:rPr>
          <w:b/>
        </w:rPr>
        <w:t xml:space="preserve">Tulos</w:t>
      </w:r>
    </w:p>
    <w:p>
      <w:r>
        <w:t xml:space="preserve">baari</w:t>
      </w:r>
    </w:p>
    <w:p>
      <w:r>
        <w:rPr>
          <w:b/>
        </w:rPr>
        <w:t xml:space="preserve">Tulos</w:t>
      </w:r>
    </w:p>
    <w:p>
      <w:r>
        <w:t xml:space="preserve">merkintä</w:t>
      </w:r>
    </w:p>
    <w:p>
      <w:r>
        <w:rPr>
          <w:b/>
        </w:rPr>
        <w:t xml:space="preserve">Tulos</w:t>
      </w:r>
    </w:p>
    <w:p>
      <w:r>
        <w:t xml:space="preserve">on</w:t>
      </w:r>
    </w:p>
    <w:p>
      <w:r>
        <w:rPr>
          <w:b/>
        </w:rPr>
        <w:t xml:space="preserve">Tulos</w:t>
      </w:r>
    </w:p>
    <w:p>
      <w:r>
        <w:t xml:space="preserve">tapahtuu</w:t>
      </w:r>
    </w:p>
    <w:p>
      <w:r>
        <w:rPr>
          <w:b/>
        </w:rPr>
        <w:t xml:space="preserve">Esimerkki 6.1060</w:t>
      </w:r>
    </w:p>
    <w:p>
      <w:r>
        <w:t xml:space="preserve">Läpikulku: Neljä Bangladeshin väliaikaisen kabinetin jäsentä on eronnut vastalauseena presidentin päätökselle lähettää armeija palauttamaan järjestys ennen tammikuun vaaleja, kertoi väliaikainen hallituksen jäsen. "Olemme lähettäneet erokirjeemme presidentille, koska mielestämme maahan ei ole syntynyt sellaista tilannetta, joka oikeuttaisi armeijan lähettämisen", väliaikaisen kabinetin jäsen Sultana Kamal sanoi.</w:t>
      </w:r>
    </w:p>
    <w:p>
      <w:r>
        <w:rPr>
          <w:b/>
        </w:rPr>
        <w:t xml:space="preserve">Tulos</w:t>
      </w:r>
    </w:p>
    <w:p>
      <w:r>
        <w:t xml:space="preserve">lopeta</w:t>
      </w:r>
    </w:p>
    <w:p>
      <w:r>
        <w:rPr>
          <w:b/>
        </w:rPr>
        <w:t xml:space="preserve">Tulos</w:t>
      </w:r>
    </w:p>
    <w:p>
      <w:r>
        <w:t xml:space="preserve">protesti</w:t>
      </w:r>
    </w:p>
    <w:p>
      <w:r>
        <w:rPr>
          <w:b/>
        </w:rPr>
        <w:t xml:space="preserve">Tulos</w:t>
      </w:r>
    </w:p>
    <w:p>
      <w:r>
        <w:t xml:space="preserve">päätös</w:t>
      </w:r>
    </w:p>
    <w:p>
      <w:r>
        <w:rPr>
          <w:b/>
        </w:rPr>
        <w:t xml:space="preserve">Tulos</w:t>
      </w:r>
    </w:p>
    <w:p>
      <w:r>
        <w:t xml:space="preserve">käyttöön</w:t>
      </w:r>
    </w:p>
    <w:p>
      <w:r>
        <w:rPr>
          <w:b/>
        </w:rPr>
        <w:t xml:space="preserve">Tulos</w:t>
      </w:r>
    </w:p>
    <w:p>
      <w:r>
        <w:t xml:space="preserve">palauta</w:t>
      </w:r>
    </w:p>
    <w:p>
      <w:r>
        <w:rPr>
          <w:b/>
        </w:rPr>
        <w:t xml:space="preserve">Tulos</w:t>
      </w:r>
    </w:p>
    <w:p>
      <w:r>
        <w:t xml:space="preserve">tilaus</w:t>
      </w:r>
    </w:p>
    <w:p>
      <w:r>
        <w:rPr>
          <w:b/>
        </w:rPr>
        <w:t xml:space="preserve">Tulos</w:t>
      </w:r>
    </w:p>
    <w:p>
      <w:r>
        <w:t xml:space="preserve">vaalit</w:t>
      </w:r>
    </w:p>
    <w:p>
      <w:r>
        <w:rPr>
          <w:b/>
        </w:rPr>
        <w:t xml:space="preserve">Tulos</w:t>
      </w:r>
    </w:p>
    <w:p>
      <w:r>
        <w:t xml:space="preserve">sanoi</w:t>
      </w:r>
    </w:p>
    <w:p>
      <w:r>
        <w:rPr>
          <w:b/>
        </w:rPr>
        <w:t xml:space="preserve">Tulos</w:t>
      </w:r>
    </w:p>
    <w:p>
      <w:r>
        <w:t xml:space="preserve">lähetetty</w:t>
      </w:r>
    </w:p>
    <w:p>
      <w:r>
        <w:rPr>
          <w:b/>
        </w:rPr>
        <w:t xml:space="preserve">Tulos</w:t>
      </w:r>
    </w:p>
    <w:p>
      <w:r>
        <w:t xml:space="preserve">Ajattele</w:t>
      </w:r>
    </w:p>
    <w:p>
      <w:r>
        <w:rPr>
          <w:b/>
        </w:rPr>
        <w:t xml:space="preserve">Tulos</w:t>
      </w:r>
    </w:p>
    <w:p>
      <w:r>
        <w:t xml:space="preserve">tilanne</w:t>
      </w:r>
    </w:p>
    <w:p>
      <w:r>
        <w:rPr>
          <w:b/>
        </w:rPr>
        <w:t xml:space="preserve">Tulos</w:t>
      </w:r>
    </w:p>
    <w:p>
      <w:r>
        <w:t xml:space="preserve">luotu</w:t>
      </w:r>
    </w:p>
    <w:p>
      <w:r>
        <w:rPr>
          <w:b/>
        </w:rPr>
        <w:t xml:space="preserve">Tulos</w:t>
      </w:r>
    </w:p>
    <w:p>
      <w:r>
        <w:t xml:space="preserve">taattu</w:t>
      </w:r>
    </w:p>
    <w:p>
      <w:r>
        <w:rPr>
          <w:b/>
        </w:rPr>
        <w:t xml:space="preserve">Tulos</w:t>
      </w:r>
    </w:p>
    <w:p>
      <w:r>
        <w:t xml:space="preserve">käyttöönotto</w:t>
      </w:r>
    </w:p>
    <w:p>
      <w:r>
        <w:rPr>
          <w:b/>
        </w:rPr>
        <w:t xml:space="preserve">Tulos</w:t>
      </w:r>
    </w:p>
    <w:p>
      <w:r>
        <w:t xml:space="preserve">sanoi</w:t>
      </w:r>
    </w:p>
    <w:p>
      <w:r>
        <w:rPr>
          <w:b/>
        </w:rPr>
        <w:t xml:space="preserve">Esimerkki 6.1061</w:t>
      </w:r>
    </w:p>
    <w:p>
      <w:r>
        <w:t xml:space="preserve">Läpikulku: Copacabanan rannalla Brasilian Rio de Janeirossa järjestettävien MM-kisojen puolivälieriin pääsi Japanin rantajalkapallomaajoukkue toisena A-ryhmän joukkueena, vaikka joukkue hävisi tiistaina Puolalle 5-8. Japani, Yhdysvallat ja Puola ovat pisteissä tasoissa, kummallakin yksi voitto ja kaksi tappiota.</w:t>
      </w:r>
    </w:p>
    <w:p>
      <w:r>
        <w:rPr>
          <w:b/>
        </w:rPr>
        <w:t xml:space="preserve">Tulos</w:t>
      </w:r>
    </w:p>
    <w:p>
      <w:r>
        <w:t xml:space="preserve">tuli</w:t>
      </w:r>
    </w:p>
    <w:p>
      <w:r>
        <w:rPr>
          <w:b/>
        </w:rPr>
        <w:t xml:space="preserve">Tulos</w:t>
      </w:r>
    </w:p>
    <w:p>
      <w:r>
        <w:t xml:space="preserve">kelpuuttaa</w:t>
      </w:r>
    </w:p>
    <w:p>
      <w:r>
        <w:rPr>
          <w:b/>
        </w:rPr>
        <w:t xml:space="preserve">Tulos</w:t>
      </w:r>
    </w:p>
    <w:p>
      <w:r>
        <w:t xml:space="preserve">puolivälierät</w:t>
      </w:r>
    </w:p>
    <w:p>
      <w:r>
        <w:rPr>
          <w:b/>
        </w:rPr>
        <w:t xml:space="preserve">Tulos</w:t>
      </w:r>
    </w:p>
    <w:p>
      <w:r>
        <w:t xml:space="preserve">Kuppi</w:t>
      </w:r>
    </w:p>
    <w:p>
      <w:r>
        <w:rPr>
          <w:b/>
        </w:rPr>
        <w:t xml:space="preserve">Tulos</w:t>
      </w:r>
    </w:p>
    <w:p>
      <w:r>
        <w:t xml:space="preserve">kadonnut</w:t>
      </w:r>
    </w:p>
    <w:p>
      <w:r>
        <w:rPr>
          <w:b/>
        </w:rPr>
        <w:t xml:space="preserve">Tulos</w:t>
      </w:r>
    </w:p>
    <w:p>
      <w:r>
        <w:t xml:space="preserve">yhtä suuri</w:t>
      </w:r>
    </w:p>
    <w:p>
      <w:r>
        <w:rPr>
          <w:b/>
        </w:rPr>
        <w:t xml:space="preserve">Esimerkki 6.1062</w:t>
      </w:r>
    </w:p>
    <w:p>
      <w:r>
        <w:t xml:space="preserve">Läpikulku: Maailmanneuvosto väittää menettäneensä synagogia, Tooraa ja muuta yhteisöllistä omaisuutta natseille. Mutta he valittavat, että koska WJRO hoitaa kaikki neuvottelut, he eivät saa vaatimuksiaan käsitellyksi.</w:t>
      </w:r>
    </w:p>
    <w:p>
      <w:r>
        <w:rPr>
          <w:b/>
        </w:rPr>
        <w:t xml:space="preserve">Tulos</w:t>
      </w:r>
    </w:p>
    <w:p>
      <w:r>
        <w:t xml:space="preserve">kadonnut</w:t>
      </w:r>
    </w:p>
    <w:p>
      <w:r>
        <w:rPr>
          <w:b/>
        </w:rPr>
        <w:t xml:space="preserve">Tulos</w:t>
      </w:r>
    </w:p>
    <w:p>
      <w:r>
        <w:t xml:space="preserve">korvausvaatimukset</w:t>
      </w:r>
    </w:p>
    <w:p>
      <w:r>
        <w:rPr>
          <w:b/>
        </w:rPr>
        <w:t xml:space="preserve">Tulos</w:t>
      </w:r>
    </w:p>
    <w:p>
      <w:r>
        <w:t xml:space="preserve">valittaa</w:t>
      </w:r>
    </w:p>
    <w:p>
      <w:r>
        <w:rPr>
          <w:b/>
        </w:rPr>
        <w:t xml:space="preserve">Tulos</w:t>
      </w:r>
    </w:p>
    <w:p>
      <w:r>
        <w:t xml:space="preserve">käsittely</w:t>
      </w:r>
    </w:p>
    <w:p>
      <w:r>
        <w:rPr>
          <w:b/>
        </w:rPr>
        <w:t xml:space="preserve">Tulos</w:t>
      </w:r>
    </w:p>
    <w:p>
      <w:r>
        <w:t xml:space="preserve">neuvottelut</w:t>
      </w:r>
    </w:p>
    <w:p>
      <w:r>
        <w:rPr>
          <w:b/>
        </w:rPr>
        <w:t xml:space="preserve">Tulos</w:t>
      </w:r>
    </w:p>
    <w:p>
      <w:r>
        <w:t xml:space="preserve">osoitettu</w:t>
      </w:r>
    </w:p>
    <w:p>
      <w:r>
        <w:rPr>
          <w:b/>
        </w:rPr>
        <w:t xml:space="preserve">Esimerkki 6.1063</w:t>
      </w:r>
    </w:p>
    <w:p>
      <w:r>
        <w:t xml:space="preserve">Läpikulku: Hallitus päätti kuitenkin keskeyttää teurastuksen suuren yleisön vastustuksen vuoksi. Julkinen keskustelu luonnonvaraisten eläinten suojelun ja maanviljelijöiden toimeentulon välisestä ristiriidasta jatkuu edelleen.</w:t>
      </w:r>
    </w:p>
    <w:p>
      <w:r>
        <w:rPr>
          <w:b/>
        </w:rPr>
        <w:t xml:space="preserve">Tulos</w:t>
      </w:r>
    </w:p>
    <w:p>
      <w:r>
        <w:t xml:space="preserve">päätti</w:t>
      </w:r>
    </w:p>
    <w:p>
      <w:r>
        <w:rPr>
          <w:b/>
        </w:rPr>
        <w:t xml:space="preserve">Tulos</w:t>
      </w:r>
    </w:p>
    <w:p>
      <w:r>
        <w:t xml:space="preserve">keskeyttää</w:t>
      </w:r>
    </w:p>
    <w:p>
      <w:r>
        <w:rPr>
          <w:b/>
        </w:rPr>
        <w:t xml:space="preserve">Tulos</w:t>
      </w:r>
    </w:p>
    <w:p>
      <w:r>
        <w:t xml:space="preserve">teurastaa</w:t>
      </w:r>
    </w:p>
    <w:p>
      <w:r>
        <w:rPr>
          <w:b/>
        </w:rPr>
        <w:t xml:space="preserve">Tulos</w:t>
      </w:r>
    </w:p>
    <w:p>
      <w:r>
        <w:t xml:space="preserve">keskustelu</w:t>
      </w:r>
    </w:p>
    <w:p>
      <w:r>
        <w:rPr>
          <w:b/>
        </w:rPr>
        <w:t xml:space="preserve">Tulos</w:t>
      </w:r>
    </w:p>
    <w:p>
      <w:r>
        <w:t xml:space="preserve">suojaus</w:t>
      </w:r>
    </w:p>
    <w:p>
      <w:r>
        <w:rPr>
          <w:b/>
        </w:rPr>
        <w:t xml:space="preserve">Tulos</w:t>
      </w:r>
    </w:p>
    <w:p>
      <w:r>
        <w:t xml:space="preserve">menossa</w:t>
      </w:r>
    </w:p>
    <w:p>
      <w:r>
        <w:rPr>
          <w:b/>
        </w:rPr>
        <w:t xml:space="preserve">Esimerkki 6.1064</w:t>
      </w:r>
    </w:p>
    <w:p>
      <w:r>
        <w:t xml:space="preserve">Läpikulku: Puolustusministeri Shaul Mofazin loikkaus oikeistolaisesta Likudista pääministeri Ariel Sharonin Kadimaan antoi Israelin pääministerin uudelle puolueelle lisäpotkua maanantain mielipidemittauksissa. Yediot Aharonot -lehden julkaiseman viimeisimmän kyselyn mukaan Kadima on saamassa 41 paikkaa Knessetin 120 paikasta 28. maaliskuuta pidettävissä vaaleissa, mikä on 20 paikkaa enemmän kuin sen lähin kilpailija, keskusta-vasemmistolainen työväenpuolue.</w:t>
      </w:r>
    </w:p>
    <w:p>
      <w:r>
        <w:rPr>
          <w:b/>
        </w:rPr>
        <w:t xml:space="preserve">Tulos</w:t>
      </w:r>
    </w:p>
    <w:p>
      <w:r>
        <w:t xml:space="preserve">loikkaus</w:t>
      </w:r>
    </w:p>
    <w:p>
      <w:r>
        <w:rPr>
          <w:b/>
        </w:rPr>
        <w:t xml:space="preserve">Tulos</w:t>
      </w:r>
    </w:p>
    <w:p>
      <w:r>
        <w:t xml:space="preserve">antoi</w:t>
      </w:r>
    </w:p>
    <w:p>
      <w:r>
        <w:rPr>
          <w:b/>
        </w:rPr>
        <w:t xml:space="preserve">Tulos</w:t>
      </w:r>
    </w:p>
    <w:p>
      <w:r>
        <w:t xml:space="preserve">boost</w:t>
      </w:r>
    </w:p>
    <w:p>
      <w:r>
        <w:rPr>
          <w:b/>
        </w:rPr>
        <w:t xml:space="preserve">Tulos</w:t>
      </w:r>
    </w:p>
    <w:p>
      <w:r>
        <w:t xml:space="preserve">kyselyt</w:t>
      </w:r>
    </w:p>
    <w:p>
      <w:r>
        <w:rPr>
          <w:b/>
        </w:rPr>
        <w:t xml:space="preserve">Tulos</w:t>
      </w:r>
    </w:p>
    <w:p>
      <w:r>
        <w:t xml:space="preserve">tutkimus</w:t>
      </w:r>
    </w:p>
    <w:p>
      <w:r>
        <w:rPr>
          <w:b/>
        </w:rPr>
        <w:t xml:space="preserve">Tulos</w:t>
      </w:r>
    </w:p>
    <w:p>
      <w:r>
        <w:t xml:space="preserve">julkaistu</w:t>
      </w:r>
    </w:p>
    <w:p>
      <w:r>
        <w:rPr>
          <w:b/>
        </w:rPr>
        <w:t xml:space="preserve">Tulos</w:t>
      </w:r>
    </w:p>
    <w:p>
      <w:r>
        <w:t xml:space="preserve">löytyi</w:t>
      </w:r>
    </w:p>
    <w:p>
      <w:r>
        <w:rPr>
          <w:b/>
        </w:rPr>
        <w:t xml:space="preserve">Tulos</w:t>
      </w:r>
    </w:p>
    <w:p>
      <w:r>
        <w:t xml:space="preserve">on</w:t>
      </w:r>
    </w:p>
    <w:p>
      <w:r>
        <w:rPr>
          <w:b/>
        </w:rPr>
        <w:t xml:space="preserve">Tulos</w:t>
      </w:r>
    </w:p>
    <w:p>
      <w:r>
        <w:t xml:space="preserve">voittaa</w:t>
      </w:r>
    </w:p>
    <w:p>
      <w:r>
        <w:rPr>
          <w:b/>
        </w:rPr>
        <w:t xml:space="preserve">Tulos</w:t>
      </w:r>
    </w:p>
    <w:p>
      <w:r>
        <w:t xml:space="preserve">vaalit</w:t>
      </w:r>
    </w:p>
    <w:p>
      <w:r>
        <w:rPr>
          <w:b/>
        </w:rPr>
        <w:t xml:space="preserve">Esimerkki 6.1065</w:t>
      </w:r>
    </w:p>
    <w:p>
      <w:r>
        <w:t xml:space="preserve">Läpikulku: Yhdistyneiden Kansakuntien mukaan naiset ja lapset muodostavat noin seitsemänkymmentäviisi prosenttia Afganistanin väestöstä. Sveitsissä asuva afgaanipakolainen Homira Atimadi on Afganistanin naisia käsittelevän kansainvälisen työryhmän (International Working Group on Afghan Women) johtava virkamies.</w:t>
      </w:r>
    </w:p>
    <w:p>
      <w:r>
        <w:rPr>
          <w:b/>
        </w:rPr>
        <w:t xml:space="preserve">Tulos</w:t>
      </w:r>
    </w:p>
    <w:p>
      <w:r>
        <w:t xml:space="preserve">sanoo</w:t>
      </w:r>
    </w:p>
    <w:p>
      <w:r>
        <w:rPr>
          <w:b/>
        </w:rPr>
        <w:t xml:space="preserve">Tulos</w:t>
      </w:r>
    </w:p>
    <w:p>
      <w:r>
        <w:t xml:space="preserve">tee</w:t>
      </w:r>
    </w:p>
    <w:p>
      <w:r>
        <w:rPr>
          <w:b/>
        </w:rPr>
        <w:t xml:space="preserve">Tulos</w:t>
      </w:r>
    </w:p>
    <w:p>
      <w:r>
        <w:t xml:space="preserve">on</w:t>
      </w:r>
    </w:p>
    <w:p>
      <w:r>
        <w:rPr>
          <w:b/>
        </w:rPr>
        <w:t xml:space="preserve">Tulos</w:t>
      </w:r>
    </w:p>
    <w:p>
      <w:r>
        <w:t xml:space="preserve">nimeltään</w:t>
      </w:r>
    </w:p>
    <w:p>
      <w:r>
        <w:rPr>
          <w:b/>
        </w:rPr>
        <w:t xml:space="preserve">Esimerkki 6.1066</w:t>
      </w:r>
    </w:p>
    <w:p>
      <w:r>
        <w:t xml:space="preserve">Läpikulku: Ebi Smolarek teki voittomaalin 90. minuutilla. Spekulaatioiden mukaan Dortmund olisi valmis eroamaan hollantilaisvalmentaja Bert van Marwijkin kanssa, jonka sopimus on voimassa kesäkuuhun 2008 asti, ja hänen tilalleen kaavaillaan Arminia Bielefeldin valmentajaa Thomas von Heeseniä.</w:t>
      </w:r>
    </w:p>
    <w:p>
      <w:r>
        <w:rPr>
          <w:b/>
        </w:rPr>
        <w:t xml:space="preserve">Tulos</w:t>
      </w:r>
    </w:p>
    <w:p>
      <w:r>
        <w:t xml:space="preserve">tallennettu</w:t>
      </w:r>
    </w:p>
    <w:p>
      <w:r>
        <w:rPr>
          <w:b/>
        </w:rPr>
        <w:t xml:space="preserve">Tulos</w:t>
      </w:r>
    </w:p>
    <w:p>
      <w:r>
        <w:t xml:space="preserve">voittaa</w:t>
      </w:r>
    </w:p>
    <w:p>
      <w:r>
        <w:rPr>
          <w:b/>
        </w:rPr>
        <w:t xml:space="preserve">Tulos</w:t>
      </w:r>
    </w:p>
    <w:p>
      <w:r>
        <w:t xml:space="preserve">pisteytys</w:t>
      </w:r>
    </w:p>
    <w:p>
      <w:r>
        <w:rPr>
          <w:b/>
        </w:rPr>
        <w:t xml:space="preserve">Tulos</w:t>
      </w:r>
    </w:p>
    <w:p>
      <w:r>
        <w:t xml:space="preserve">oli</w:t>
      </w:r>
    </w:p>
    <w:p>
      <w:r>
        <w:rPr>
          <w:b/>
        </w:rPr>
        <w:t xml:space="preserve">Tulos</w:t>
      </w:r>
    </w:p>
    <w:p>
      <w:r>
        <w:t xml:space="preserve">spekulaatio</w:t>
      </w:r>
    </w:p>
    <w:p>
      <w:r>
        <w:rPr>
          <w:b/>
        </w:rPr>
        <w:t xml:space="preserve">Tulos</w:t>
      </w:r>
    </w:p>
    <w:p>
      <w:r>
        <w:t xml:space="preserve">valmis</w:t>
      </w:r>
    </w:p>
    <w:p>
      <w:r>
        <w:rPr>
          <w:b/>
        </w:rPr>
        <w:t xml:space="preserve">Tulos</w:t>
      </w:r>
    </w:p>
    <w:p>
      <w:r>
        <w:t xml:space="preserve">osa</w:t>
      </w:r>
    </w:p>
    <w:p>
      <w:r>
        <w:rPr>
          <w:b/>
        </w:rPr>
        <w:t xml:space="preserve">Tulos</w:t>
      </w:r>
    </w:p>
    <w:p>
      <w:r>
        <w:t xml:space="preserve">sopimus</w:t>
      </w:r>
    </w:p>
    <w:p>
      <w:r>
        <w:rPr>
          <w:b/>
        </w:rPr>
        <w:t xml:space="preserve">Tulos</w:t>
      </w:r>
    </w:p>
    <w:p>
      <w:r>
        <w:t xml:space="preserve">sanoi</w:t>
      </w:r>
    </w:p>
    <w:p>
      <w:r>
        <w:rPr>
          <w:b/>
        </w:rPr>
        <w:t xml:space="preserve">Tulos</w:t>
      </w:r>
    </w:p>
    <w:p>
      <w:r>
        <w:t xml:space="preserve">vuorattu</w:t>
      </w:r>
    </w:p>
    <w:p>
      <w:r>
        <w:rPr>
          <w:b/>
        </w:rPr>
        <w:t xml:space="preserve">Tulos</w:t>
      </w:r>
    </w:p>
    <w:p>
      <w:r>
        <w:t xml:space="preserve">korvaava</w:t>
      </w:r>
    </w:p>
    <w:p>
      <w:r>
        <w:rPr>
          <w:b/>
        </w:rPr>
        <w:t xml:space="preserve">Tulos</w:t>
      </w:r>
    </w:p>
    <w:p>
      <w:r>
        <w:t xml:space="preserve">Kesäkuu</w:t>
      </w:r>
    </w:p>
    <w:p>
      <w:r>
        <w:rPr>
          <w:b/>
        </w:rPr>
        <w:t xml:space="preserve">Tulos</w:t>
      </w:r>
    </w:p>
    <w:p>
      <w:r>
        <w:t xml:space="preserve">2008</w:t>
      </w:r>
    </w:p>
    <w:p>
      <w:r>
        <w:rPr>
          <w:b/>
        </w:rPr>
        <w:t xml:space="preserve">Esimerkki 6.1067</w:t>
      </w:r>
    </w:p>
    <w:p>
      <w:r>
        <w:t xml:space="preserve">Läpikulku: Viime vuonna venäläiset virkamiehet arvostelivat Ukrainaa siitä, että se järjesti Naton kanssa yhteisiä laivastoharjoituksia Mustallamerellä, jota Moskova pitää omana alueenaan. Kutšma on toistuvasti sanonut, että Ukraina pysyy puolueettomana lähitulevaisuudessa.</w:t>
      </w:r>
    </w:p>
    <w:p>
      <w:r>
        <w:rPr>
          <w:b/>
        </w:rPr>
        <w:t xml:space="preserve">Tulos</w:t>
      </w:r>
    </w:p>
    <w:p>
      <w:r>
        <w:t xml:space="preserve">hyökkäsi</w:t>
      </w:r>
    </w:p>
    <w:p>
      <w:r>
        <w:rPr>
          <w:b/>
        </w:rPr>
        <w:t xml:space="preserve">Tulos</w:t>
      </w:r>
    </w:p>
    <w:p>
      <w:r>
        <w:t xml:space="preserve">tilalla</w:t>
      </w:r>
    </w:p>
    <w:p>
      <w:r>
        <w:rPr>
          <w:b/>
        </w:rPr>
        <w:t xml:space="preserve">Tulos</w:t>
      </w:r>
    </w:p>
    <w:p>
      <w:r>
        <w:t xml:space="preserve">harjoitukset</w:t>
      </w:r>
    </w:p>
    <w:p>
      <w:r>
        <w:rPr>
          <w:b/>
        </w:rPr>
        <w:t xml:space="preserve">Tulos</w:t>
      </w:r>
    </w:p>
    <w:p>
      <w:r>
        <w:t xml:space="preserve">katsoo</w:t>
      </w:r>
    </w:p>
    <w:p>
      <w:r>
        <w:rPr>
          <w:b/>
        </w:rPr>
        <w:t xml:space="preserve">Tulos</w:t>
      </w:r>
    </w:p>
    <w:p>
      <w:r>
        <w:t xml:space="preserve">sanoi</w:t>
      </w:r>
    </w:p>
    <w:p>
      <w:r>
        <w:rPr>
          <w:b/>
        </w:rPr>
        <w:t xml:space="preserve">Tulos</w:t>
      </w:r>
    </w:p>
    <w:p>
      <w:r>
        <w:t xml:space="preserve">pysyvät</w:t>
      </w:r>
    </w:p>
    <w:p>
      <w:r>
        <w:rPr>
          <w:b/>
        </w:rPr>
        <w:t xml:space="preserve">Esimerkki 6.1068</w:t>
      </w:r>
    </w:p>
    <w:p>
      <w:r>
        <w:t xml:space="preserve">Läpikulku: Ogden Corp., New York, omistaa 92 prosenttia yhtiöstä, jonka nettotulos oli vuosi sitten 1,1 miljoonaa dollaria eli neljä senttiä osakkeelta. Liikevaihto nousi 110,7 miljoonaan dollariin 39,5 miljoonasta dollarista.</w:t>
      </w:r>
    </w:p>
    <w:p>
      <w:r>
        <w:rPr>
          <w:b/>
        </w:rPr>
        <w:t xml:space="preserve">Tulos</w:t>
      </w:r>
    </w:p>
    <w:p>
      <w:r>
        <w:t xml:space="preserve">oli</w:t>
      </w:r>
    </w:p>
    <w:p>
      <w:r>
        <w:rPr>
          <w:b/>
        </w:rPr>
        <w:t xml:space="preserve">Tulos</w:t>
      </w:r>
    </w:p>
    <w:p>
      <w:r>
        <w:t xml:space="preserve">net</w:t>
      </w:r>
    </w:p>
    <w:p>
      <w:r>
        <w:rPr>
          <w:b/>
        </w:rPr>
        <w:t xml:space="preserve">Tulos</w:t>
      </w:r>
    </w:p>
    <w:p>
      <w:r>
        <w:t xml:space="preserve">Tulot</w:t>
      </w:r>
    </w:p>
    <w:p>
      <w:r>
        <w:rPr>
          <w:b/>
        </w:rPr>
        <w:t xml:space="preserve">Tulos</w:t>
      </w:r>
    </w:p>
    <w:p>
      <w:r>
        <w:t xml:space="preserve">nousi</w:t>
      </w:r>
    </w:p>
    <w:p>
      <w:r>
        <w:rPr>
          <w:b/>
        </w:rPr>
        <w:t xml:space="preserve">Tulos</w:t>
      </w:r>
    </w:p>
    <w:p>
      <w:r>
        <w:t xml:space="preserve">92 % omistusosuus</w:t>
      </w:r>
    </w:p>
    <w:p>
      <w:r>
        <w:rPr>
          <w:b/>
        </w:rPr>
        <w:t xml:space="preserve">Esimerkki 6.1069</w:t>
      </w:r>
    </w:p>
    <w:p>
      <w:r>
        <w:t xml:space="preserve">Läpikulku: Yhtiö tienasi viime vuonna 480,4 miljoonaa dollaria eli 3,90 dollaria osakkeelta 4,3 miljardin dollarin myynnillä. Odotetusti Kellogg ilmoitti alhaisemman kolmannen neljänneksen tuloksen.</w:t>
      </w:r>
    </w:p>
    <w:p>
      <w:r>
        <w:rPr>
          <w:b/>
        </w:rPr>
        <w:t xml:space="preserve">Tulos</w:t>
      </w:r>
    </w:p>
    <w:p>
      <w:r>
        <w:t xml:space="preserve">vuosi</w:t>
      </w:r>
    </w:p>
    <w:p>
      <w:r>
        <w:rPr>
          <w:b/>
        </w:rPr>
        <w:t xml:space="preserve">Tulos</w:t>
      </w:r>
    </w:p>
    <w:p>
      <w:r>
        <w:t xml:space="preserve">ansaittu</w:t>
      </w:r>
    </w:p>
    <w:p>
      <w:r>
        <w:rPr>
          <w:b/>
        </w:rPr>
        <w:t xml:space="preserve">Tulos</w:t>
      </w:r>
    </w:p>
    <w:p>
      <w:r>
        <w:t xml:space="preserve">myynti</w:t>
      </w:r>
    </w:p>
    <w:p>
      <w:r>
        <w:rPr>
          <w:b/>
        </w:rPr>
        <w:t xml:space="preserve">Tulos</w:t>
      </w:r>
    </w:p>
    <w:p>
      <w:r>
        <w:t xml:space="preserve">odotettu</w:t>
      </w:r>
    </w:p>
    <w:p>
      <w:r>
        <w:rPr>
          <w:b/>
        </w:rPr>
        <w:t xml:space="preserve">Tulos</w:t>
      </w:r>
    </w:p>
    <w:p>
      <w:r>
        <w:t xml:space="preserve">raportoitu</w:t>
      </w:r>
    </w:p>
    <w:p>
      <w:r>
        <w:rPr>
          <w:b/>
        </w:rPr>
        <w:t xml:space="preserve">Tulos</w:t>
      </w:r>
    </w:p>
    <w:p>
      <w:r>
        <w:t xml:space="preserve">tulot</w:t>
      </w:r>
    </w:p>
    <w:p>
      <w:r>
        <w:rPr>
          <w:b/>
        </w:rPr>
        <w:t xml:space="preserve">Esimerkki 6.1070</w:t>
      </w:r>
    </w:p>
    <w:p>
      <w:r>
        <w:t xml:space="preserve">Läpikulku: Ltd:ltä ja Beijing Alibaba Information Technology Co., Ltd:ltä anteeksipyyntöä ja 1094 juanin (138 Yhdysvaltain dollarin) korvausta sen jälkeen, kun hän oli huomannut, ettei pystynyt poistamaan heidän ohjelmistoaan kokonaan tietokoneeltaan. Dong kertoi ladanneensa ja asentaneensa Yahoo Assistantin, Inter China (Beijing) -yhtiön kehittämän ja Beijing Alibaban toimittaman Internet Explorerin käyttöä avustavan ohjelmiston, Yahoo China -verkkosivustolta viime elokuussa.</w:t>
      </w:r>
    </w:p>
    <w:p>
      <w:r>
        <w:rPr>
          <w:b/>
        </w:rPr>
        <w:t xml:space="preserve">Tulos</w:t>
      </w:r>
    </w:p>
    <w:p>
      <w:r>
        <w:t xml:space="preserve">hylätty</w:t>
      </w:r>
    </w:p>
    <w:p>
      <w:r>
        <w:rPr>
          <w:b/>
        </w:rPr>
        <w:t xml:space="preserve">Tulos</w:t>
      </w:r>
    </w:p>
    <w:p>
      <w:r>
        <w:t xml:space="preserve">vaatimus</w:t>
      </w:r>
    </w:p>
    <w:p>
      <w:r>
        <w:rPr>
          <w:b/>
        </w:rPr>
        <w:t xml:space="preserve">Tulos</w:t>
      </w:r>
    </w:p>
    <w:p>
      <w:r>
        <w:t xml:space="preserve">anteeksipyyntö</w:t>
      </w:r>
    </w:p>
    <w:p>
      <w:r>
        <w:rPr>
          <w:b/>
        </w:rPr>
        <w:t xml:space="preserve">Tulos</w:t>
      </w:r>
    </w:p>
    <w:p>
      <w:r>
        <w:t xml:space="preserve">korvaus</w:t>
      </w:r>
    </w:p>
    <w:p>
      <w:r>
        <w:rPr>
          <w:b/>
        </w:rPr>
        <w:t xml:space="preserve">Tulos</w:t>
      </w:r>
    </w:p>
    <w:p>
      <w:r>
        <w:t xml:space="preserve">löytyi</w:t>
      </w:r>
    </w:p>
    <w:p>
      <w:r>
        <w:rPr>
          <w:b/>
        </w:rPr>
        <w:t xml:space="preserve">Tulos</w:t>
      </w:r>
    </w:p>
    <w:p>
      <w:r>
        <w:t xml:space="preserve">poista</w:t>
      </w:r>
    </w:p>
    <w:p>
      <w:r>
        <w:rPr>
          <w:b/>
        </w:rPr>
        <w:t xml:space="preserve">Tulos</w:t>
      </w:r>
    </w:p>
    <w:p>
      <w:r>
        <w:t xml:space="preserve">sanoi</w:t>
      </w:r>
    </w:p>
    <w:p>
      <w:r>
        <w:rPr>
          <w:b/>
        </w:rPr>
        <w:t xml:space="preserve">Tulos</w:t>
      </w:r>
    </w:p>
    <w:p>
      <w:r>
        <w:t xml:space="preserve">ladattu</w:t>
      </w:r>
    </w:p>
    <w:p>
      <w:r>
        <w:rPr>
          <w:b/>
        </w:rPr>
        <w:t xml:space="preserve">Tulos</w:t>
      </w:r>
    </w:p>
    <w:p>
      <w:r>
        <w:t xml:space="preserve">asennettu</w:t>
      </w:r>
    </w:p>
    <w:p>
      <w:r>
        <w:rPr>
          <w:b/>
        </w:rPr>
        <w:t xml:space="preserve">Tulos</w:t>
      </w:r>
    </w:p>
    <w:p>
      <w:r>
        <w:t xml:space="preserve">suunniteltu</w:t>
      </w:r>
    </w:p>
    <w:p>
      <w:r>
        <w:rPr>
          <w:b/>
        </w:rPr>
        <w:t xml:space="preserve">Tulos</w:t>
      </w:r>
    </w:p>
    <w:p>
      <w:r>
        <w:t xml:space="preserve">kehitetty</w:t>
      </w:r>
    </w:p>
    <w:p>
      <w:r>
        <w:rPr>
          <w:b/>
        </w:rPr>
        <w:t xml:space="preserve">Tulos</w:t>
      </w:r>
    </w:p>
    <w:p>
      <w:r>
        <w:t xml:space="preserve">toimitettu</w:t>
      </w:r>
    </w:p>
    <w:p>
      <w:r>
        <w:rPr>
          <w:b/>
        </w:rPr>
        <w:t xml:space="preserve">Esimerkki 6.1071</w:t>
      </w:r>
    </w:p>
    <w:p>
      <w:r>
        <w:t xml:space="preserve">Läpikulku: Srichaphanin uuvuttavan aikataulun ja ranneongelmien vuoksi oli ollut epäilyksiä siitä, pystyisikö hän puolustamaan miesten kaksinpelin titteliä, jonka hän voitti neljä vuotta sitten Etelä-Korean Busanissa. Mutta viime kuukausien erinomaisen ATP-kiertueella saavutetun muodon jälkeen 27-vuotias China Openin välieriin päässyt 27-vuotias tenniksen välieräpelaaja astuu Dohan tenniskentille.</w:t>
      </w:r>
    </w:p>
    <w:p>
      <w:r>
        <w:rPr>
          <w:b/>
        </w:rPr>
        <w:t xml:space="preserve">Tulos</w:t>
      </w:r>
    </w:p>
    <w:p>
      <w:r>
        <w:t xml:space="preserve">aikataulu</w:t>
      </w:r>
    </w:p>
    <w:p>
      <w:r>
        <w:rPr>
          <w:b/>
        </w:rPr>
        <w:t xml:space="preserve">Tulos</w:t>
      </w:r>
    </w:p>
    <w:p>
      <w:r>
        <w:t xml:space="preserve">ongelmat</w:t>
      </w:r>
    </w:p>
    <w:p>
      <w:r>
        <w:rPr>
          <w:b/>
        </w:rPr>
        <w:t xml:space="preserve">Tulos</w:t>
      </w:r>
    </w:p>
    <w:p>
      <w:r>
        <w:t xml:space="preserve">epäilyt</w:t>
      </w:r>
    </w:p>
    <w:p>
      <w:r>
        <w:rPr>
          <w:b/>
        </w:rPr>
        <w:t xml:space="preserve">Tulos</w:t>
      </w:r>
    </w:p>
    <w:p>
      <w:r>
        <w:t xml:space="preserve">puolustaa</w:t>
      </w:r>
    </w:p>
    <w:p>
      <w:r>
        <w:rPr>
          <w:b/>
        </w:rPr>
        <w:t xml:space="preserve">Tulos</w:t>
      </w:r>
    </w:p>
    <w:p>
      <w:r>
        <w:t xml:space="preserve">otsikko</w:t>
      </w:r>
    </w:p>
    <w:p>
      <w:r>
        <w:rPr>
          <w:b/>
        </w:rPr>
        <w:t xml:space="preserve">Tulos</w:t>
      </w:r>
    </w:p>
    <w:p>
      <w:r>
        <w:t xml:space="preserve">voitti</w:t>
      </w:r>
    </w:p>
    <w:p>
      <w:r>
        <w:rPr>
          <w:b/>
        </w:rPr>
        <w:t xml:space="preserve">Tulos</w:t>
      </w:r>
    </w:p>
    <w:p>
      <w:r>
        <w:t xml:space="preserve">ajaa</w:t>
      </w:r>
    </w:p>
    <w:p>
      <w:r>
        <w:rPr>
          <w:b/>
        </w:rPr>
        <w:t xml:space="preserve">Tulos</w:t>
      </w:r>
    </w:p>
    <w:p>
      <w:r>
        <w:t xml:space="preserve">ota</w:t>
      </w:r>
    </w:p>
    <w:p>
      <w:r>
        <w:rPr>
          <w:b/>
        </w:rPr>
        <w:t xml:space="preserve">Tulos</w:t>
      </w:r>
    </w:p>
    <w:p>
      <w:r>
        <w:t xml:space="preserve">kiertue</w:t>
      </w:r>
    </w:p>
    <w:p>
      <w:r>
        <w:rPr>
          <w:b/>
        </w:rPr>
        <w:t xml:space="preserve">Esimerkki 6.1072</w:t>
      </w:r>
    </w:p>
    <w:p>
      <w:r>
        <w:t xml:space="preserve">Läpikulku: Iranin parlamentti hyväksyi keskiviikkona lakiehdotuksen, joka velvoittaa Iranin hallituksen "tarkistamaan yhteistyötään" YK:n ydinvoiman valvontaelimen kanssa vastatoimena Teheraniin kohdistuville turvallisuusneuvoston pakotteille. Lakiehdotuksen teksti, jossa hallitusta kehotetaan myös "vauhdittamaan" Iranin kiisteltyä ydinohjelmaa, hyväksyttiin konservatiivien hallitsemassa parlamentissa ylivoimaisella enemmistöllä 161 puolesta ja 15 vastaan.</w:t>
      </w:r>
    </w:p>
    <w:p>
      <w:r>
        <w:rPr>
          <w:b/>
        </w:rPr>
        <w:t xml:space="preserve">Tulos</w:t>
      </w:r>
    </w:p>
    <w:p>
      <w:r>
        <w:t xml:space="preserve">hyväksytty</w:t>
      </w:r>
    </w:p>
    <w:p>
      <w:r>
        <w:rPr>
          <w:b/>
        </w:rPr>
        <w:t xml:space="preserve">Tulos</w:t>
      </w:r>
    </w:p>
    <w:p>
      <w:r>
        <w:t xml:space="preserve">ystävällinen</w:t>
      </w:r>
    </w:p>
    <w:p>
      <w:r>
        <w:rPr>
          <w:b/>
        </w:rPr>
        <w:t xml:space="preserve">Tulos</w:t>
      </w:r>
    </w:p>
    <w:p>
      <w:r>
        <w:t xml:space="preserve">tarkistaa</w:t>
      </w:r>
    </w:p>
    <w:p>
      <w:r>
        <w:rPr>
          <w:b/>
        </w:rPr>
        <w:t xml:space="preserve">Tulos</w:t>
      </w:r>
    </w:p>
    <w:p>
      <w:r>
        <w:t xml:space="preserve">määrätty</w:t>
      </w:r>
    </w:p>
    <w:p>
      <w:r>
        <w:rPr>
          <w:b/>
        </w:rPr>
        <w:t xml:space="preserve">Tulos</w:t>
      </w:r>
    </w:p>
    <w:p>
      <w:r>
        <w:t xml:space="preserve">kertoo</w:t>
      </w:r>
    </w:p>
    <w:p>
      <w:r>
        <w:rPr>
          <w:b/>
        </w:rPr>
        <w:t xml:space="preserve">Tulos</w:t>
      </w:r>
    </w:p>
    <w:p>
      <w:r>
        <w:t xml:space="preserve">kiihdyttää</w:t>
      </w:r>
    </w:p>
    <w:p>
      <w:r>
        <w:rPr>
          <w:b/>
        </w:rPr>
        <w:t xml:space="preserve">Tulos</w:t>
      </w:r>
    </w:p>
    <w:p>
      <w:r>
        <w:t xml:space="preserve">hyväksytty</w:t>
      </w:r>
    </w:p>
    <w:p>
      <w:r>
        <w:rPr>
          <w:b/>
        </w:rPr>
        <w:t xml:space="preserve">Tulos</w:t>
      </w:r>
    </w:p>
    <w:p>
      <w:r>
        <w:t xml:space="preserve">kosto</w:t>
      </w:r>
    </w:p>
    <w:p>
      <w:r>
        <w:rPr>
          <w:b/>
        </w:rPr>
        <w:t xml:space="preserve">Esimerkki 6.1073</w:t>
      </w:r>
    </w:p>
    <w:p>
      <w:r>
        <w:t xml:space="preserve">Läpikulku: "Gelles, Wertheim Schroder amp Co:n edustaja Jonathan S. Gelles: "Se on kosmeettinen siirto. Upjohnin arvion mukaan vain 50-60 prosenttia 1 100:sta tukikelpoisesta työntekijästä hyödyntää suunnitelmaa.</w:t>
      </w:r>
    </w:p>
    <w:p>
      <w:r>
        <w:rPr>
          <w:b/>
        </w:rPr>
        <w:t xml:space="preserve">Tulos</w:t>
      </w:r>
    </w:p>
    <w:p>
      <w:r>
        <w:t xml:space="preserve">siirrä</w:t>
      </w:r>
    </w:p>
    <w:p>
      <w:r>
        <w:rPr>
          <w:b/>
        </w:rPr>
        <w:t xml:space="preserve">Tulos</w:t>
      </w:r>
    </w:p>
    <w:p>
      <w:r>
        <w:t xml:space="preserve">sanoi</w:t>
      </w:r>
    </w:p>
    <w:p>
      <w:r>
        <w:rPr>
          <w:b/>
        </w:rPr>
        <w:t xml:space="preserve">Tulos</w:t>
      </w:r>
    </w:p>
    <w:p>
      <w:r>
        <w:t xml:space="preserve">ota</w:t>
      </w:r>
    </w:p>
    <w:p>
      <w:r>
        <w:rPr>
          <w:b/>
        </w:rPr>
        <w:t xml:space="preserve">Esimerkki 6.1074</w:t>
      </w:r>
    </w:p>
    <w:p>
      <w:r>
        <w:t xml:space="preserve">Läpikulku: Niiden uskotaan sijaitsevan öljyvarantojen päällä ja hallitsevan strategisesti tärkeitä laivaväyliä. Acedera sanoi, että sotilastiedustelukone tarkkaili kolmea kiinalaista fregattia "Kotan ja Panatan saarten välittömässä läheisyydessä", jotka kuuluvat kahdeksaan filippiiniläisten joukkojen miehittämään saareen Etelä-Kiinanmeren ketjussa.</w:t>
      </w:r>
    </w:p>
    <w:p>
      <w:r>
        <w:rPr>
          <w:b/>
        </w:rPr>
        <w:t xml:space="preserve">Tulos</w:t>
      </w:r>
    </w:p>
    <w:p>
      <w:r>
        <w:t xml:space="preserve">osoitteessa</w:t>
      </w:r>
    </w:p>
    <w:p>
      <w:r>
        <w:rPr>
          <w:b/>
        </w:rPr>
        <w:t xml:space="preserve">Tulos</w:t>
      </w:r>
    </w:p>
    <w:p>
      <w:r>
        <w:t xml:space="preserve">vaatimus</w:t>
      </w:r>
    </w:p>
    <w:p>
      <w:r>
        <w:rPr>
          <w:b/>
        </w:rPr>
        <w:t xml:space="preserve">Tulos</w:t>
      </w:r>
    </w:p>
    <w:p>
      <w:r>
        <w:t xml:space="preserve">uskoi</w:t>
      </w:r>
    </w:p>
    <w:p>
      <w:r>
        <w:rPr>
          <w:b/>
        </w:rPr>
        <w:t xml:space="preserve">Tulos</w:t>
      </w:r>
    </w:p>
    <w:p>
      <w:r>
        <w:t xml:space="preserve">sit</w:t>
      </w:r>
    </w:p>
    <w:p>
      <w:r>
        <w:rPr>
          <w:b/>
        </w:rPr>
        <w:t xml:space="preserve">Tulos</w:t>
      </w:r>
    </w:p>
    <w:p>
      <w:r>
        <w:t xml:space="preserve">komento</w:t>
      </w:r>
    </w:p>
    <w:p>
      <w:r>
        <w:rPr>
          <w:b/>
        </w:rPr>
        <w:t xml:space="preserve">Tulos</w:t>
      </w:r>
    </w:p>
    <w:p>
      <w:r>
        <w:t xml:space="preserve">sanoi</w:t>
      </w:r>
    </w:p>
    <w:p>
      <w:r>
        <w:rPr>
          <w:b/>
        </w:rPr>
        <w:t xml:space="preserve">Tulos</w:t>
      </w:r>
    </w:p>
    <w:p>
      <w:r>
        <w:t xml:space="preserve">valvottu</w:t>
      </w:r>
    </w:p>
    <w:p>
      <w:r>
        <w:rPr>
          <w:b/>
        </w:rPr>
        <w:t xml:space="preserve">Tulos</w:t>
      </w:r>
    </w:p>
    <w:p>
      <w:r>
        <w:t xml:space="preserve">osoitteessa</w:t>
      </w:r>
    </w:p>
    <w:p>
      <w:r>
        <w:rPr>
          <w:b/>
        </w:rPr>
        <w:t xml:space="preserve">Tulos</w:t>
      </w:r>
    </w:p>
    <w:p>
      <w:r>
        <w:t xml:space="preserve">occupied</w:t>
      </w:r>
    </w:p>
    <w:p>
      <w:r>
        <w:rPr>
          <w:b/>
        </w:rPr>
        <w:t xml:space="preserve">Esimerkki 6.1075</w:t>
      </w:r>
    </w:p>
    <w:p>
      <w:r>
        <w:t xml:space="preserve">Läpikulku: Oikeusministeriö on korostanut, että hallituksen valtuuksia maksujen menettämiseen on käytettävä säästeliäästi. Ministeriön politiikan mukaan syyttäjien on osoitettava vahvasti, että asianajajien palkkiot ovat peräisin laittomilla voitoilla saastuneesta omaisuudesta, ennen kuin takavarikointiyrityksiä tehdään.</w:t>
      </w:r>
    </w:p>
    <w:p>
      <w:r>
        <w:rPr>
          <w:b/>
        </w:rPr>
        <w:t xml:space="preserve">Tulos</w:t>
      </w:r>
    </w:p>
    <w:p>
      <w:r>
        <w:t xml:space="preserve">korosti</w:t>
      </w:r>
    </w:p>
    <w:p>
      <w:r>
        <w:rPr>
          <w:b/>
        </w:rPr>
        <w:t xml:space="preserve">Tulos</w:t>
      </w:r>
    </w:p>
    <w:p>
      <w:r>
        <w:t xml:space="preserve">käytetty</w:t>
      </w:r>
    </w:p>
    <w:p>
      <w:r>
        <w:rPr>
          <w:b/>
        </w:rPr>
        <w:t xml:space="preserve">Tulos</w:t>
      </w:r>
    </w:p>
    <w:p>
      <w:r>
        <w:t xml:space="preserve">mukaan</w:t>
      </w:r>
    </w:p>
    <w:p>
      <w:r>
        <w:rPr>
          <w:b/>
        </w:rPr>
        <w:t xml:space="preserve">Tulos</w:t>
      </w:r>
    </w:p>
    <w:p>
      <w:r>
        <w:t xml:space="preserve">tee</w:t>
      </w:r>
    </w:p>
    <w:p>
      <w:r>
        <w:rPr>
          <w:b/>
        </w:rPr>
        <w:t xml:space="preserve">Tulos</w:t>
      </w:r>
    </w:p>
    <w:p>
      <w:r>
        <w:t xml:space="preserve">osoittaa</w:t>
      </w:r>
    </w:p>
    <w:p>
      <w:r>
        <w:rPr>
          <w:b/>
        </w:rPr>
        <w:t xml:space="preserve">Tulos</w:t>
      </w:r>
    </w:p>
    <w:p>
      <w:r>
        <w:t xml:space="preserve">pilaantunut</w:t>
      </w:r>
    </w:p>
    <w:p>
      <w:r>
        <w:rPr>
          <w:b/>
        </w:rPr>
        <w:t xml:space="preserve">Tulos</w:t>
      </w:r>
    </w:p>
    <w:p>
      <w:r>
        <w:t xml:space="preserve">voitot</w:t>
      </w:r>
    </w:p>
    <w:p>
      <w:r>
        <w:rPr>
          <w:b/>
        </w:rPr>
        <w:t xml:space="preserve">Tulos</w:t>
      </w:r>
    </w:p>
    <w:p>
      <w:r>
        <w:t xml:space="preserve">yritykset</w:t>
      </w:r>
    </w:p>
    <w:p>
      <w:r>
        <w:rPr>
          <w:b/>
        </w:rPr>
        <w:t xml:space="preserve">Tulos</w:t>
      </w:r>
    </w:p>
    <w:p>
      <w:r>
        <w:t xml:space="preserve">takavarikko</w:t>
      </w:r>
    </w:p>
    <w:p>
      <w:r>
        <w:rPr>
          <w:b/>
        </w:rPr>
        <w:t xml:space="preserve">Tulos</w:t>
      </w:r>
    </w:p>
    <w:p>
      <w:r>
        <w:t xml:space="preserve">tehty</w:t>
      </w:r>
    </w:p>
    <w:p>
      <w:r>
        <w:rPr>
          <w:b/>
        </w:rPr>
        <w:t xml:space="preserve">Esimerkki 6.1076</w:t>
      </w:r>
    </w:p>
    <w:p>
      <w:r>
        <w:t xml:space="preserve">Läpikulku: Yhtiön mukaan ne olivat kertaluonteisia ja liittyivät pääasiassa varastoon, kustannusennakkoihin ja julkaisua edeltäviin kustannuksiin. Kustannuskonserni kertoi, että se palkkasi Donaldson, Lufkin amp Jenrette Securities Inc. -nimisen investointipankkiiriliikkeen toimimaan taloudellisena neuvonantajanaan, joka auttaa arvioimaan erilaisia taloudellisia ja strategisia vaihtoehtoja, kuten velkojen uudelleenrahoitusta, pääoman hankkimista, pääomapohjan vahvistamista, sulautumista tai yhtiön myyntiä.</w:t>
      </w:r>
    </w:p>
    <w:p>
      <w:r>
        <w:rPr>
          <w:b/>
        </w:rPr>
        <w:t xml:space="preserve">Tulos</w:t>
      </w:r>
    </w:p>
    <w:p>
      <w:r>
        <w:t xml:space="preserve">sisältää</w:t>
      </w:r>
    </w:p>
    <w:p>
      <w:r>
        <w:rPr>
          <w:b/>
        </w:rPr>
        <w:t xml:space="preserve">Tulos</w:t>
      </w:r>
    </w:p>
    <w:p>
      <w:r>
        <w:t xml:space="preserve">lopettaminen</w:t>
      </w:r>
    </w:p>
    <w:p>
      <w:r>
        <w:rPr>
          <w:b/>
        </w:rPr>
        <w:t xml:space="preserve">Tulos</w:t>
      </w:r>
    </w:p>
    <w:p>
      <w:r>
        <w:t xml:space="preserve">sanoi</w:t>
      </w:r>
    </w:p>
    <w:p>
      <w:r>
        <w:rPr>
          <w:b/>
        </w:rPr>
        <w:t xml:space="preserve">Tulos</w:t>
      </w:r>
    </w:p>
    <w:p>
      <w:r>
        <w:t xml:space="preserve">sanoi</w:t>
      </w:r>
    </w:p>
    <w:p>
      <w:r>
        <w:rPr>
          <w:b/>
        </w:rPr>
        <w:t xml:space="preserve">Tulos</w:t>
      </w:r>
    </w:p>
    <w:p>
      <w:r>
        <w:t xml:space="preserve">pidätetty</w:t>
      </w:r>
    </w:p>
    <w:p>
      <w:r>
        <w:rPr>
          <w:b/>
        </w:rPr>
        <w:t xml:space="preserve">Tulos</w:t>
      </w:r>
    </w:p>
    <w:p>
      <w:r>
        <w:t xml:space="preserve">toimi</w:t>
      </w:r>
    </w:p>
    <w:p>
      <w:r>
        <w:rPr>
          <w:b/>
        </w:rPr>
        <w:t xml:space="preserve">Tulos</w:t>
      </w:r>
    </w:p>
    <w:p>
      <w:r>
        <w:t xml:space="preserve">jälleenrahoitus</w:t>
      </w:r>
    </w:p>
    <w:p>
      <w:r>
        <w:rPr>
          <w:b/>
        </w:rPr>
        <w:t xml:space="preserve">Tulos</w:t>
      </w:r>
    </w:p>
    <w:p>
      <w:r>
        <w:t xml:space="preserve">nostaminen</w:t>
      </w:r>
    </w:p>
    <w:p>
      <w:r>
        <w:rPr>
          <w:b/>
        </w:rPr>
        <w:t xml:space="preserve">Tulos</w:t>
      </w:r>
    </w:p>
    <w:p>
      <w:r>
        <w:t xml:space="preserve">pääomapohjan vahvistaminen</w:t>
      </w:r>
    </w:p>
    <w:p>
      <w:r>
        <w:rPr>
          <w:b/>
        </w:rPr>
        <w:t xml:space="preserve">Tulos</w:t>
      </w:r>
    </w:p>
    <w:p>
      <w:r>
        <w:t xml:space="preserve">sulautuminen</w:t>
      </w:r>
    </w:p>
    <w:p>
      <w:r>
        <w:rPr>
          <w:b/>
        </w:rPr>
        <w:t xml:space="preserve">Tulos</w:t>
      </w:r>
    </w:p>
    <w:p>
      <w:r>
        <w:t xml:space="preserve">myynti</w:t>
      </w:r>
    </w:p>
    <w:p>
      <w:r>
        <w:rPr>
          <w:b/>
        </w:rPr>
        <w:t xml:space="preserve">Esimerkki 6.1077</w:t>
      </w:r>
    </w:p>
    <w:p>
      <w:r>
        <w:t xml:space="preserve">Läpikulku: Stronach johtaa rakenneuudistusta henkilökohtaisesti toimitusjohtaja Manfred Ginglin avustamana. Kumpikaan heistä tai McAlpine ei ollut tavoitettavissa kommentointia varten.</w:t>
      </w:r>
    </w:p>
    <w:p>
      <w:r>
        <w:rPr>
          <w:b/>
        </w:rPr>
        <w:t xml:space="preserve">Tulos</w:t>
      </w:r>
    </w:p>
    <w:p>
      <w:r>
        <w:t xml:space="preserve">sanoi</w:t>
      </w:r>
    </w:p>
    <w:p>
      <w:r>
        <w:rPr>
          <w:b/>
        </w:rPr>
        <w:t xml:space="preserve">Tulos</w:t>
      </w:r>
    </w:p>
    <w:p>
      <w:r>
        <w:t xml:space="preserve">suora</w:t>
      </w:r>
    </w:p>
    <w:p>
      <w:r>
        <w:rPr>
          <w:b/>
        </w:rPr>
        <w:t xml:space="preserve">Tulos</w:t>
      </w:r>
    </w:p>
    <w:p>
      <w:r>
        <w:t xml:space="preserve">rakenneuudistus</w:t>
      </w:r>
    </w:p>
    <w:p>
      <w:r>
        <w:rPr>
          <w:b/>
        </w:rPr>
        <w:t xml:space="preserve">Tulos</w:t>
      </w:r>
    </w:p>
    <w:p>
      <w:r>
        <w:t xml:space="preserve">avustettu</w:t>
      </w:r>
    </w:p>
    <w:p>
      <w:r>
        <w:rPr>
          <w:b/>
        </w:rPr>
        <w:t xml:space="preserve">Tulos</w:t>
      </w:r>
    </w:p>
    <w:p>
      <w:r>
        <w:t xml:space="preserve">saavutettu</w:t>
      </w:r>
    </w:p>
    <w:p>
      <w:r>
        <w:rPr>
          <w:b/>
        </w:rPr>
        <w:t xml:space="preserve">Esimerkki 6.1078</w:t>
      </w:r>
    </w:p>
    <w:p>
      <w:r>
        <w:t xml:space="preserve">Läpikulku: Hän kutsui Saudi-Arabiaan kerääntyviä Yhdysvaltain sotilaita Persianlahden todellisena miehittäjänä. Vastauksena ulkoministeriön varajohtaja Richard Boucher: "Emme ole analysoineet lausuntoa yksityiskohtaisesti, mutta se näyttää olevan vain yksi esimerkki hänen ulkokohtaisesta retoriikastaan ja yrityksistään vääristellä totuutta." "Emme ole vielä analysoineet lausuntoa yksityiskohtaisesti, mutta se näyttää olevan vain yksi esimerkki hänen ulkokohtaisesta retoriikastaan ja yrityksistään vääristellä totuutta.</w:t>
      </w:r>
    </w:p>
    <w:p>
      <w:r>
        <w:rPr>
          <w:b/>
        </w:rPr>
        <w:t xml:space="preserve">Tulos</w:t>
      </w:r>
    </w:p>
    <w:p>
      <w:r>
        <w:t xml:space="preserve">massoittelu</w:t>
      </w:r>
    </w:p>
    <w:p>
      <w:r>
        <w:rPr>
          <w:b/>
        </w:rPr>
        <w:t xml:space="preserve">Tulos</w:t>
      </w:r>
    </w:p>
    <w:p>
      <w:r>
        <w:t xml:space="preserve">Vastasi</w:t>
      </w:r>
    </w:p>
    <w:p>
      <w:r>
        <w:rPr>
          <w:b/>
        </w:rPr>
        <w:t xml:space="preserve">Tulos</w:t>
      </w:r>
    </w:p>
    <w:p>
      <w:r>
        <w:t xml:space="preserve">analysoitu</w:t>
      </w:r>
    </w:p>
    <w:p>
      <w:r>
        <w:rPr>
          <w:b/>
        </w:rPr>
        <w:t xml:space="preserve">Tulos</w:t>
      </w:r>
    </w:p>
    <w:p>
      <w:r>
        <w:t xml:space="preserve">näkyy</w:t>
      </w:r>
    </w:p>
    <w:p>
      <w:r>
        <w:rPr>
          <w:b/>
        </w:rPr>
        <w:t xml:space="preserve">Tulos</w:t>
      </w:r>
    </w:p>
    <w:p>
      <w:r>
        <w:t xml:space="preserve">lausunto</w:t>
      </w:r>
    </w:p>
    <w:p>
      <w:r>
        <w:rPr>
          <w:b/>
        </w:rPr>
        <w:t xml:space="preserve">Tulos</w:t>
      </w:r>
    </w:p>
    <w:p>
      <w:r>
        <w:t xml:space="preserve">yritykset</w:t>
      </w:r>
    </w:p>
    <w:p>
      <w:r>
        <w:rPr>
          <w:b/>
        </w:rPr>
        <w:t xml:space="preserve">Tulos</w:t>
      </w:r>
    </w:p>
    <w:p>
      <w:r>
        <w:t xml:space="preserve">vääristää</w:t>
      </w:r>
    </w:p>
    <w:p>
      <w:r>
        <w:rPr>
          <w:b/>
        </w:rPr>
        <w:t xml:space="preserve">Tulos</w:t>
      </w:r>
    </w:p>
    <w:p>
      <w:r>
        <w:t xml:space="preserve">nimeltään</w:t>
      </w:r>
    </w:p>
    <w:p>
      <w:r>
        <w:rPr>
          <w:b/>
        </w:rPr>
        <w:t xml:space="preserve">Esimerkki 6.1079</w:t>
      </w:r>
    </w:p>
    <w:p>
      <w:r>
        <w:t xml:space="preserve">Läpikulku: "NDP vahvisti otteensa vallasta ja Muslimiveljeskunta osoitti voimansa", hän sanoi, "sillä välin niin sanotut maalliset oppositioryhmät pärjäsivät melko huonosti"." Egyptin perinteiset oppositiopuolueet, mukaan lukien vastaperustettu Kansallinen yhtenäinen muutosrintama ja Al Ghad -puolue, ovat molemmat menettämässä asemiaan epäonnistuttuaan suurissa voitoissa.</w:t>
      </w:r>
    </w:p>
    <w:p>
      <w:r>
        <w:rPr>
          <w:b/>
        </w:rPr>
        <w:t xml:space="preserve">Tulos</w:t>
      </w:r>
    </w:p>
    <w:p>
      <w:r>
        <w:t xml:space="preserve">vahvistettu</w:t>
      </w:r>
    </w:p>
    <w:p>
      <w:r>
        <w:rPr>
          <w:b/>
        </w:rPr>
        <w:t xml:space="preserve">Tulos</w:t>
      </w:r>
    </w:p>
    <w:p>
      <w:r>
        <w:t xml:space="preserve">osoitti</w:t>
      </w:r>
    </w:p>
    <w:p>
      <w:r>
        <w:rPr>
          <w:b/>
        </w:rPr>
        <w:t xml:space="preserve">Tulos</w:t>
      </w:r>
    </w:p>
    <w:p>
      <w:r>
        <w:t xml:space="preserve">tartunta</w:t>
      </w:r>
    </w:p>
    <w:p>
      <w:r>
        <w:rPr>
          <w:b/>
        </w:rPr>
        <w:t xml:space="preserve">Tulos</w:t>
      </w:r>
    </w:p>
    <w:p>
      <w:r>
        <w:t xml:space="preserve">sanoi</w:t>
      </w:r>
    </w:p>
    <w:p>
      <w:r>
        <w:rPr>
          <w:b/>
        </w:rPr>
        <w:t xml:space="preserve">Tulos</w:t>
      </w:r>
    </w:p>
    <w:p>
      <w:r>
        <w:t xml:space="preserve">pärjäsi</w:t>
      </w:r>
    </w:p>
    <w:p>
      <w:r>
        <w:rPr>
          <w:b/>
        </w:rPr>
        <w:t xml:space="preserve">Tulos</w:t>
      </w:r>
    </w:p>
    <w:p>
      <w:r>
        <w:t xml:space="preserve">mukaan lukien</w:t>
      </w:r>
    </w:p>
    <w:p>
      <w:r>
        <w:rPr>
          <w:b/>
        </w:rPr>
        <w:t xml:space="preserve">Tulos</w:t>
      </w:r>
    </w:p>
    <w:p>
      <w:r>
        <w:t xml:space="preserve">muodostettu</w:t>
      </w:r>
    </w:p>
    <w:p>
      <w:r>
        <w:rPr>
          <w:b/>
        </w:rPr>
        <w:t xml:space="preserve">Tulos</w:t>
      </w:r>
    </w:p>
    <w:p>
      <w:r>
        <w:t xml:space="preserve">menettää</w:t>
      </w:r>
    </w:p>
    <w:p>
      <w:r>
        <w:rPr>
          <w:b/>
        </w:rPr>
        <w:t xml:space="preserve">Tulos</w:t>
      </w:r>
    </w:p>
    <w:p>
      <w:r>
        <w:t xml:space="preserve">epäonnistuminen</w:t>
      </w:r>
    </w:p>
    <w:p>
      <w:r>
        <w:rPr>
          <w:b/>
        </w:rPr>
        <w:t xml:space="preserve">Tulos</w:t>
      </w:r>
    </w:p>
    <w:p>
      <w:r>
        <w:t xml:space="preserve">voittaa</w:t>
      </w:r>
    </w:p>
    <w:p>
      <w:r>
        <w:rPr>
          <w:b/>
        </w:rPr>
        <w:t xml:space="preserve">Esimerkki 6.1080</w:t>
      </w:r>
    </w:p>
    <w:p>
      <w:r>
        <w:t xml:space="preserve">Läpikulku: Gabriele Albertini, joka sai 40,2 prosenttia äänistä, ja Aldo Fumagalli, joka sai 27,4 prosenttia äänistä. Formentini sai sentään tarpeeksi kannatusta - 20 prosenttia - jotta hän pääsee toiselle kierrokselle, joka on määrä järjestää 11. toukokuuta.</w:t>
      </w:r>
    </w:p>
    <w:p>
      <w:r>
        <w:rPr>
          <w:b/>
        </w:rPr>
        <w:t xml:space="preserve">Tulos</w:t>
      </w:r>
    </w:p>
    <w:p>
      <w:r>
        <w:t xml:space="preserve">tuli</w:t>
      </w:r>
    </w:p>
    <w:p>
      <w:r>
        <w:rPr>
          <w:b/>
        </w:rPr>
        <w:t xml:space="preserve">Tulos</w:t>
      </w:r>
    </w:p>
    <w:p>
      <w:r>
        <w:t xml:space="preserve">keräsi</w:t>
      </w:r>
    </w:p>
    <w:p>
      <w:r>
        <w:rPr>
          <w:b/>
        </w:rPr>
        <w:t xml:space="preserve">Tulos</w:t>
      </w:r>
    </w:p>
    <w:p>
      <w:r>
        <w:t xml:space="preserve">voitti</w:t>
      </w:r>
    </w:p>
    <w:p>
      <w:r>
        <w:rPr>
          <w:b/>
        </w:rPr>
        <w:t xml:space="preserve">Tulos</w:t>
      </w:r>
    </w:p>
    <w:p>
      <w:r>
        <w:t xml:space="preserve">tuki</w:t>
      </w:r>
    </w:p>
    <w:p>
      <w:r>
        <w:rPr>
          <w:b/>
        </w:rPr>
        <w:t xml:space="preserve">Tulos</w:t>
      </w:r>
    </w:p>
    <w:p>
      <w:r>
        <w:t xml:space="preserve">swing</w:t>
      </w:r>
    </w:p>
    <w:p>
      <w:r>
        <w:rPr>
          <w:b/>
        </w:rPr>
        <w:t xml:space="preserve">Esimerkki 6.1081</w:t>
      </w:r>
    </w:p>
    <w:p>
      <w:r>
        <w:t xml:space="preserve">Läpikulku: Yhdysvallat ja Neuvostoliitto neuvottelivat tiistaina Washingtonissa Irakin vastaisen merisaarron asettamisesta Yhdistyneiden Kansakuntien alaisuuteen. Yhdysvallat on tähän mennessä toimittanut suurimman osan laivaston aluksista Irakin kaupan estämiseksi, ja muiden maiden joukossa ovat Britannia, Länsi-Saksa ja Australia, jotka ovat antaneet tukea merellä.</w:t>
      </w:r>
    </w:p>
    <w:p>
      <w:r>
        <w:rPr>
          <w:b/>
        </w:rPr>
        <w:t xml:space="preserve">Tulos</w:t>
      </w:r>
    </w:p>
    <w:p>
      <w:r>
        <w:t xml:space="preserve">myönnetty</w:t>
      </w:r>
    </w:p>
    <w:p>
      <w:r>
        <w:rPr>
          <w:b/>
        </w:rPr>
        <w:t xml:space="preserve">Tulos</w:t>
      </w:r>
    </w:p>
    <w:p>
      <w:r>
        <w:t xml:space="preserve">Laittamalla</w:t>
      </w:r>
    </w:p>
    <w:p>
      <w:r>
        <w:rPr>
          <w:b/>
        </w:rPr>
        <w:t xml:space="preserve">Tulos</w:t>
      </w:r>
    </w:p>
    <w:p>
      <w:r>
        <w:t xml:space="preserve">osoitteessa</w:t>
      </w:r>
    </w:p>
    <w:p>
      <w:r>
        <w:rPr>
          <w:b/>
        </w:rPr>
        <w:t xml:space="preserve">Tulos</w:t>
      </w:r>
    </w:p>
    <w:p>
      <w:r>
        <w:t xml:space="preserve">toimitettu</w:t>
      </w:r>
    </w:p>
    <w:p>
      <w:r>
        <w:rPr>
          <w:b/>
        </w:rPr>
        <w:t xml:space="preserve">Tulos</w:t>
      </w:r>
    </w:p>
    <w:p>
      <w:r>
        <w:t xml:space="preserve">lohko</w:t>
      </w:r>
    </w:p>
    <w:p>
      <w:r>
        <w:rPr>
          <w:b/>
        </w:rPr>
        <w:t xml:space="preserve">Tulos</w:t>
      </w:r>
    </w:p>
    <w:p>
      <w:r>
        <w:t xml:space="preserve">lainaus</w:t>
      </w:r>
    </w:p>
    <w:p>
      <w:r>
        <w:rPr>
          <w:b/>
        </w:rPr>
        <w:t xml:space="preserve">Esimerkki 6.1082</w:t>
      </w:r>
    </w:p>
    <w:p>
      <w:r>
        <w:t xml:space="preserve">Läpikulku: Viranomaiset uskovat entisten miliisien ja armeijan sotilaiden tekevän hyökkäyksiä Ruandan pohjois- ja länsiosissa, koska heitä syytetään osallistumisesta pahimpiin verilöylyihin vuoden 1994 kansanmurhassa, jossa kuoli ainakin 500 000 ihmistä, enimmäkseen vähemmistöön kuuluvia tutseja. Suuri joukko entisiä miliisin jäseniä ja entisiä armeijan sotilaita palasi Ruandaan viime vuoden lopulla Zairesta satojentuhansien paluumuuttajien joukossa.</w:t>
      </w:r>
    </w:p>
    <w:p>
      <w:r>
        <w:rPr>
          <w:b/>
        </w:rPr>
        <w:t xml:space="preserve">Tulos</w:t>
      </w:r>
    </w:p>
    <w:p>
      <w:r>
        <w:t xml:space="preserve">ottamalla</w:t>
      </w:r>
    </w:p>
    <w:p>
      <w:r>
        <w:rPr>
          <w:b/>
        </w:rPr>
        <w:t xml:space="preserve">Tulos</w:t>
      </w:r>
    </w:p>
    <w:p>
      <w:r>
        <w:t xml:space="preserve">verilöylyt</w:t>
      </w:r>
    </w:p>
    <w:p>
      <w:r>
        <w:rPr>
          <w:b/>
        </w:rPr>
        <w:t xml:space="preserve">Tulos</w:t>
      </w:r>
    </w:p>
    <w:p>
      <w:r>
        <w:t xml:space="preserve">kansanmurha</w:t>
      </w:r>
    </w:p>
    <w:p>
      <w:r>
        <w:rPr>
          <w:b/>
        </w:rPr>
        <w:t xml:space="preserve">Tulos</w:t>
      </w:r>
    </w:p>
    <w:p>
      <w:r>
        <w:t xml:space="preserve">tappoi</w:t>
      </w:r>
    </w:p>
    <w:p>
      <w:r>
        <w:rPr>
          <w:b/>
        </w:rPr>
        <w:t xml:space="preserve">Tulos</w:t>
      </w:r>
    </w:p>
    <w:p>
      <w:r>
        <w:t xml:space="preserve">uskoi</w:t>
      </w:r>
    </w:p>
    <w:p>
      <w:r>
        <w:rPr>
          <w:b/>
        </w:rPr>
        <w:t xml:space="preserve">Tulos</w:t>
      </w:r>
    </w:p>
    <w:p>
      <w:r>
        <w:t xml:space="preserve">kuljetus</w:t>
      </w:r>
    </w:p>
    <w:p>
      <w:r>
        <w:rPr>
          <w:b/>
        </w:rPr>
        <w:t xml:space="preserve">Tulos</w:t>
      </w:r>
    </w:p>
    <w:p>
      <w:r>
        <w:t xml:space="preserve">palautettu</w:t>
      </w:r>
    </w:p>
    <w:p>
      <w:r>
        <w:rPr>
          <w:b/>
        </w:rPr>
        <w:t xml:space="preserve">Esimerkki 6.1083</w:t>
      </w:r>
    </w:p>
    <w:p>
      <w:r>
        <w:t xml:space="preserve">Läpikulku: Jos liittoutuneet onnistuvat, Saddam Hussein on syössyt maansa ensin tuloksettomaan kahdeksanvuotiseen sotaan Irania vastaan ja sitten nöyryyttävään sotaan Yhdysvaltoja ja liittoutuneita vastaan puolustaakseen Kuwaitin valloitusta ja jättäen suuren osan maansa sotilaallisesta organisaatiosta ja modernista infrastruktuurista raunioiksi. Samaan aikaan Yhdysvallat toivoo, että talouspakotteet ja kansainvälinen asevientikielto pysyvät voimassa, kunnes Irak maksaa Kuwaitille sotakorvaukset sotavahinkojen kattamiseksi.</w:t>
      </w:r>
    </w:p>
    <w:p>
      <w:r>
        <w:rPr>
          <w:b/>
        </w:rPr>
        <w:t xml:space="preserve">Tulos</w:t>
      </w:r>
    </w:p>
    <w:p>
      <w:r>
        <w:t xml:space="preserve">menestyä</w:t>
      </w:r>
    </w:p>
    <w:p>
      <w:r>
        <w:rPr>
          <w:b/>
        </w:rPr>
        <w:t xml:space="preserve">Tulos</w:t>
      </w:r>
    </w:p>
    <w:p>
      <w:r>
        <w:t xml:space="preserve">syöksyi</w:t>
      </w:r>
    </w:p>
    <w:p>
      <w:r>
        <w:rPr>
          <w:b/>
        </w:rPr>
        <w:t xml:space="preserve">Tulos</w:t>
      </w:r>
    </w:p>
    <w:p>
      <w:r>
        <w:t xml:space="preserve">sota</w:t>
      </w:r>
    </w:p>
    <w:p>
      <w:r>
        <w:rPr>
          <w:b/>
        </w:rPr>
        <w:t xml:space="preserve">Tulos</w:t>
      </w:r>
    </w:p>
    <w:p>
      <w:r>
        <w:t xml:space="preserve">nöyryyttävä</w:t>
      </w:r>
    </w:p>
    <w:p>
      <w:r>
        <w:rPr>
          <w:b/>
        </w:rPr>
        <w:t xml:space="preserve">Tulos</w:t>
      </w:r>
    </w:p>
    <w:p>
      <w:r>
        <w:t xml:space="preserve">sota</w:t>
      </w:r>
    </w:p>
    <w:p>
      <w:r>
        <w:rPr>
          <w:b/>
        </w:rPr>
        <w:t xml:space="preserve">Tulos</w:t>
      </w:r>
    </w:p>
    <w:p>
      <w:r>
        <w:t xml:space="preserve">puolustaa</w:t>
      </w:r>
    </w:p>
    <w:p>
      <w:r>
        <w:rPr>
          <w:b/>
        </w:rPr>
        <w:t xml:space="preserve">Tulos</w:t>
      </w:r>
    </w:p>
    <w:p>
      <w:r>
        <w:t xml:space="preserve">valloitus</w:t>
      </w:r>
    </w:p>
    <w:p>
      <w:r>
        <w:rPr>
          <w:b/>
        </w:rPr>
        <w:t xml:space="preserve">Tulos</w:t>
      </w:r>
    </w:p>
    <w:p>
      <w:r>
        <w:t xml:space="preserve">lähdössä</w:t>
      </w:r>
    </w:p>
    <w:p>
      <w:r>
        <w:rPr>
          <w:b/>
        </w:rPr>
        <w:t xml:space="preserve">Tulos</w:t>
      </w:r>
    </w:p>
    <w:p>
      <w:r>
        <w:t xml:space="preserve">rauniot</w:t>
      </w:r>
    </w:p>
    <w:p>
      <w:r>
        <w:rPr>
          <w:b/>
        </w:rPr>
        <w:t xml:space="preserve">Tulos</w:t>
      </w:r>
    </w:p>
    <w:p>
      <w:r>
        <w:t xml:space="preserve">toiveita</w:t>
      </w:r>
    </w:p>
    <w:p>
      <w:r>
        <w:rPr>
          <w:b/>
        </w:rPr>
        <w:t xml:space="preserve">Tulos</w:t>
      </w:r>
    </w:p>
    <w:p>
      <w:r>
        <w:t xml:space="preserve">pakotteet</w:t>
      </w:r>
    </w:p>
    <w:p>
      <w:r>
        <w:rPr>
          <w:b/>
        </w:rPr>
        <w:t xml:space="preserve">Tulos</w:t>
      </w:r>
    </w:p>
    <w:p>
      <w:r>
        <w:t xml:space="preserve">pysyvät</w:t>
      </w:r>
    </w:p>
    <w:p>
      <w:r>
        <w:rPr>
          <w:b/>
        </w:rPr>
        <w:t xml:space="preserve">Tulos</w:t>
      </w:r>
    </w:p>
    <w:p>
      <w:r>
        <w:t xml:space="preserve">korvaukset</w:t>
      </w:r>
    </w:p>
    <w:p>
      <w:r>
        <w:rPr>
          <w:b/>
        </w:rPr>
        <w:t xml:space="preserve">Tulos</w:t>
      </w:r>
    </w:p>
    <w:p>
      <w:r>
        <w:t xml:space="preserve">vahingot</w:t>
      </w:r>
    </w:p>
    <w:p>
      <w:r>
        <w:rPr>
          <w:b/>
        </w:rPr>
        <w:t xml:space="preserve">Esimerkki 6.1084</w:t>
      </w:r>
    </w:p>
    <w:p>
      <w:r>
        <w:t xml:space="preserve">Läpikulku: "Hän kertoi toimittajille tavattuaan presidentti Glafcos Cleridesin. Feissel kertoi toimittajille, että pysyville jäsenille - Britannialle, Kiinalle, Ranskalle, Venäjälle ja Yhdysvalloille - tiedotetaan siitä, "mitä olemme tehneet ja missä mennään".</w:t>
      </w:r>
    </w:p>
    <w:p>
      <w:r>
        <w:rPr>
          <w:b/>
        </w:rPr>
        <w:t xml:space="preserve">Tulos</w:t>
      </w:r>
    </w:p>
    <w:p>
      <w:r>
        <w:t xml:space="preserve">antaa</w:t>
      </w:r>
    </w:p>
    <w:p>
      <w:r>
        <w:rPr>
          <w:b/>
        </w:rPr>
        <w:t xml:space="preserve">Tulos</w:t>
      </w:r>
    </w:p>
    <w:p>
      <w:r>
        <w:t xml:space="preserve">arvostelu</w:t>
      </w:r>
    </w:p>
    <w:p>
      <w:r>
        <w:rPr>
          <w:b/>
        </w:rPr>
        <w:t xml:space="preserve">Tulos</w:t>
      </w:r>
    </w:p>
    <w:p>
      <w:r>
        <w:t xml:space="preserve">koordinaatti</w:t>
      </w:r>
    </w:p>
    <w:p>
      <w:r>
        <w:rPr>
          <w:b/>
        </w:rPr>
        <w:t xml:space="preserve">Tulos</w:t>
      </w:r>
    </w:p>
    <w:p>
      <w:r>
        <w:t xml:space="preserve">kertoi</w:t>
      </w:r>
    </w:p>
    <w:p>
      <w:r>
        <w:rPr>
          <w:b/>
        </w:rPr>
        <w:t xml:space="preserve">Tulos</w:t>
      </w:r>
    </w:p>
    <w:p>
      <w:r>
        <w:t xml:space="preserve">kokous</w:t>
      </w:r>
    </w:p>
    <w:p>
      <w:r>
        <w:rPr>
          <w:b/>
        </w:rPr>
        <w:t xml:space="preserve">Tulos</w:t>
      </w:r>
    </w:p>
    <w:p>
      <w:r>
        <w:t xml:space="preserve">kertoi</w:t>
      </w:r>
    </w:p>
    <w:p>
      <w:r>
        <w:rPr>
          <w:b/>
        </w:rPr>
        <w:t xml:space="preserve">Tulos</w:t>
      </w:r>
    </w:p>
    <w:p>
      <w:r>
        <w:t xml:space="preserve">tiedotettu</w:t>
      </w:r>
    </w:p>
    <w:p>
      <w:r>
        <w:rPr>
          <w:b/>
        </w:rPr>
        <w:t xml:space="preserve">Tulos</w:t>
      </w:r>
    </w:p>
    <w:p>
      <w:r>
        <w:t xml:space="preserve">tehdä</w:t>
      </w:r>
    </w:p>
    <w:p>
      <w:r>
        <w:rPr>
          <w:b/>
        </w:rPr>
        <w:t xml:space="preserve">Esimerkki 6.1085</w:t>
      </w:r>
    </w:p>
    <w:p>
      <w:r>
        <w:t xml:space="preserve">Läpikulku: Dijsselbloem, joka on valtiovarainministerien euroryhmän puheenjohtaja, olivat niin tiukkoja siihen, että tallettajien - suurten ja pienten, kyproslaisten ja venäläisten - on osallistuttava 5,8 miljardilla eurolla (7,5 miljardilla dollarilla) Kyproksen suurimpien pankkien 10 miljardin euron pelastusoperaatioon. Kreikka saattoi viime vuonna olla liian suuri kaatumaan, mutta Kypros, joka tuottaa alle puolet euroalueen bruttokansantuotteesta, ei todellakaan ole.</w:t>
      </w:r>
    </w:p>
    <w:p>
      <w:r>
        <w:rPr>
          <w:b/>
        </w:rPr>
        <w:t xml:space="preserve">Tulos</w:t>
      </w:r>
    </w:p>
    <w:p>
      <w:r>
        <w:t xml:space="preserve">kiistää</w:t>
      </w:r>
    </w:p>
    <w:p>
      <w:r>
        <w:rPr>
          <w:b/>
        </w:rPr>
        <w:t xml:space="preserve">Tulos</w:t>
      </w:r>
    </w:p>
    <w:p>
      <w:r>
        <w:t xml:space="preserve">stalking</w:t>
      </w:r>
    </w:p>
    <w:p>
      <w:r>
        <w:rPr>
          <w:b/>
        </w:rPr>
        <w:t xml:space="preserve">Tulos</w:t>
      </w:r>
    </w:p>
    <w:p>
      <w:r>
        <w:t xml:space="preserve">jyrkkä</w:t>
      </w:r>
    </w:p>
    <w:p>
      <w:r>
        <w:rPr>
          <w:b/>
        </w:rPr>
        <w:t xml:space="preserve">Tulos</w:t>
      </w:r>
    </w:p>
    <w:p>
      <w:r>
        <w:t xml:space="preserve">osallistua</w:t>
      </w:r>
    </w:p>
    <w:p>
      <w:r>
        <w:rPr>
          <w:b/>
        </w:rPr>
        <w:t xml:space="preserve">Tulos</w:t>
      </w:r>
    </w:p>
    <w:p>
      <w:r>
        <w:t xml:space="preserve">pelastusoperaatio</w:t>
      </w:r>
    </w:p>
    <w:p>
      <w:r>
        <w:rPr>
          <w:b/>
        </w:rPr>
        <w:t xml:space="preserve">Tulos</w:t>
      </w:r>
    </w:p>
    <w:p>
      <w:r>
        <w:t xml:space="preserve">ollut</w:t>
      </w:r>
    </w:p>
    <w:p>
      <w:r>
        <w:rPr>
          <w:b/>
        </w:rPr>
        <w:t xml:space="preserve">Tulos</w:t>
      </w:r>
    </w:p>
    <w:p>
      <w:r>
        <w:t xml:space="preserve">luo</w:t>
      </w:r>
    </w:p>
    <w:p>
      <w:r>
        <w:rPr>
          <w:b/>
        </w:rPr>
        <w:t xml:space="preserve">Tulos</w:t>
      </w:r>
    </w:p>
    <w:p>
      <w:r>
        <w:t xml:space="preserve">on</w:t>
      </w:r>
    </w:p>
    <w:p>
      <w:r>
        <w:rPr>
          <w:b/>
        </w:rPr>
        <w:t xml:space="preserve">Tulos</w:t>
      </w:r>
    </w:p>
    <w:p>
      <w:r>
        <w:t xml:space="preserve">epäonnistua</w:t>
      </w:r>
    </w:p>
    <w:p>
      <w:r>
        <w:rPr>
          <w:b/>
        </w:rPr>
        <w:t xml:space="preserve">Esimerkki 6.1086</w:t>
      </w:r>
    </w:p>
    <w:p>
      <w:r>
        <w:t xml:space="preserve">Läpikulku: Yhdysvallat on kuitenkin torjunut vaatimukset saarella olevien joukkojen määrän vähentämisestä Korean niemimaalla vallitsevien jännitteiden vuoksi. Tukikohtakysymys on horjuttanut myös hallitsevaa liittoumaa, jossa LDP on liittoutunut SDP:n ja keskustalaisen Uuden Sakigake-puolueen kanssa pääoppositiopuolue Uutta rajapuoluetta (NFP) vastaan.</w:t>
      </w:r>
    </w:p>
    <w:p>
      <w:r>
        <w:rPr>
          <w:b/>
        </w:rPr>
        <w:t xml:space="preserve">Tulos</w:t>
      </w:r>
    </w:p>
    <w:p>
      <w:r>
        <w:t xml:space="preserve">vähentää</w:t>
      </w:r>
    </w:p>
    <w:p>
      <w:r>
        <w:rPr>
          <w:b/>
        </w:rPr>
        <w:t xml:space="preserve">Tulos</w:t>
      </w:r>
    </w:p>
    <w:p>
      <w:r>
        <w:t xml:space="preserve">on</w:t>
      </w:r>
    </w:p>
    <w:p>
      <w:r>
        <w:rPr>
          <w:b/>
        </w:rPr>
        <w:t xml:space="preserve">Tulos</w:t>
      </w:r>
    </w:p>
    <w:p>
      <w:r>
        <w:t xml:space="preserve">hylätty</w:t>
      </w:r>
    </w:p>
    <w:p>
      <w:r>
        <w:rPr>
          <w:b/>
        </w:rPr>
        <w:t xml:space="preserve">Tulos</w:t>
      </w:r>
    </w:p>
    <w:p>
      <w:r>
        <w:t xml:space="preserve">on</w:t>
      </w:r>
    </w:p>
    <w:p>
      <w:r>
        <w:rPr>
          <w:b/>
        </w:rPr>
        <w:t xml:space="preserve">Tulos</w:t>
      </w:r>
    </w:p>
    <w:p>
      <w:r>
        <w:t xml:space="preserve">ravistettu</w:t>
      </w:r>
    </w:p>
    <w:p>
      <w:r>
        <w:rPr>
          <w:b/>
        </w:rPr>
        <w:t xml:space="preserve">Tulos</w:t>
      </w:r>
    </w:p>
    <w:p>
      <w:r>
        <w:t xml:space="preserve">on</w:t>
      </w:r>
    </w:p>
    <w:p>
      <w:r>
        <w:rPr>
          <w:b/>
        </w:rPr>
        <w:t xml:space="preserve">Tulos</w:t>
      </w:r>
    </w:p>
    <w:p>
      <w:r>
        <w:t xml:space="preserve">joukkue</w:t>
      </w:r>
    </w:p>
    <w:p>
      <w:r>
        <w:rPr>
          <w:b/>
        </w:rPr>
        <w:t xml:space="preserve">Tulos</w:t>
      </w:r>
    </w:p>
    <w:p>
      <w:r>
        <w:t xml:space="preserve">kysymys</w:t>
      </w:r>
    </w:p>
    <w:p>
      <w:r>
        <w:rPr>
          <w:b/>
        </w:rPr>
        <w:t xml:space="preserve">Tulos</w:t>
      </w:r>
    </w:p>
    <w:p>
      <w:r>
        <w:t xml:space="preserve">soittaa</w:t>
      </w:r>
    </w:p>
    <w:p>
      <w:r>
        <w:rPr>
          <w:b/>
        </w:rPr>
        <w:t xml:space="preserve">Esimerkki 6.1087</w:t>
      </w:r>
    </w:p>
    <w:p>
      <w:r>
        <w:t xml:space="preserve">Läpikulku: Australian tuomioistuin määräsi aiemmin perjantaina Malesian keskisen Selangorin osavaltion pääministerin Muhammad bin Muhammad Taibin osallistumaan 19. elokuuta alkavaan kolmipäiväiseen istuntoon. Muhammadia, 51, jonka ei perjantaina tarvinnut osallistua oikeuskäsittelyyn, syytettiin siitä, että hän oli jättänyt ilmoittamatta 2,4 miljoonaa ringgitiä (981 000 Yhdysvaltain dollaria) vastaavan summan joulukuussa 1996.</w:t>
      </w:r>
    </w:p>
    <w:p>
      <w:r>
        <w:rPr>
          <w:b/>
        </w:rPr>
        <w:t xml:space="preserve">Tulos</w:t>
      </w:r>
    </w:p>
    <w:p>
      <w:r>
        <w:t xml:space="preserve">Perjantai</w:t>
      </w:r>
    </w:p>
    <w:p>
      <w:r>
        <w:rPr>
          <w:b/>
        </w:rPr>
        <w:t xml:space="preserve">Tulos</w:t>
      </w:r>
    </w:p>
    <w:p>
      <w:r>
        <w:t xml:space="preserve">tilattu</w:t>
      </w:r>
    </w:p>
    <w:p>
      <w:r>
        <w:rPr>
          <w:b/>
        </w:rPr>
        <w:t xml:space="preserve">Tulos</w:t>
      </w:r>
    </w:p>
    <w:p>
      <w:r>
        <w:t xml:space="preserve">aiemmin</w:t>
      </w:r>
    </w:p>
    <w:p>
      <w:r>
        <w:rPr>
          <w:b/>
        </w:rPr>
        <w:t xml:space="preserve">Tulos</w:t>
      </w:r>
    </w:p>
    <w:p>
      <w:r>
        <w:t xml:space="preserve">osallistu</w:t>
      </w:r>
    </w:p>
    <w:p>
      <w:r>
        <w:rPr>
          <w:b/>
        </w:rPr>
        <w:t xml:space="preserve">Tulos</w:t>
      </w:r>
    </w:p>
    <w:p>
      <w:r>
        <w:t xml:space="preserve">kolmen päivän</w:t>
      </w:r>
    </w:p>
    <w:p>
      <w:r>
        <w:rPr>
          <w:b/>
        </w:rPr>
        <w:t xml:space="preserve">Tulos</w:t>
      </w:r>
    </w:p>
    <w:p>
      <w:r>
        <w:t xml:space="preserve">kuulo</w:t>
      </w:r>
    </w:p>
    <w:p>
      <w:r>
        <w:rPr>
          <w:b/>
        </w:rPr>
        <w:t xml:space="preserve">Tulos</w:t>
      </w:r>
    </w:p>
    <w:p>
      <w:r>
        <w:t xml:space="preserve">Elokuu</w:t>
      </w:r>
    </w:p>
    <w:p>
      <w:r>
        <w:rPr>
          <w:b/>
        </w:rPr>
        <w:t xml:space="preserve">Tulos</w:t>
      </w:r>
    </w:p>
    <w:p>
      <w:r>
        <w:t xml:space="preserve">19</w:t>
      </w:r>
    </w:p>
    <w:p>
      <w:r>
        <w:rPr>
          <w:b/>
        </w:rPr>
        <w:t xml:space="preserve">Tulos</w:t>
      </w:r>
    </w:p>
    <w:p>
      <w:r>
        <w:t xml:space="preserve">osallistu</w:t>
      </w:r>
    </w:p>
    <w:p>
      <w:r>
        <w:rPr>
          <w:b/>
        </w:rPr>
        <w:t xml:space="preserve">Tulos</w:t>
      </w:r>
    </w:p>
    <w:p>
      <w:r>
        <w:t xml:space="preserve">kuulo</w:t>
      </w:r>
    </w:p>
    <w:p>
      <w:r>
        <w:rPr>
          <w:b/>
        </w:rPr>
        <w:t xml:space="preserve">Tulos</w:t>
      </w:r>
    </w:p>
    <w:p>
      <w:r>
        <w:t xml:space="preserve">Perjantai</w:t>
      </w:r>
    </w:p>
    <w:p>
      <w:r>
        <w:rPr>
          <w:b/>
        </w:rPr>
        <w:t xml:space="preserve">Tulos</w:t>
      </w:r>
    </w:p>
    <w:p>
      <w:r>
        <w:t xml:space="preserve">ladattu</w:t>
      </w:r>
    </w:p>
    <w:p>
      <w:r>
        <w:rPr>
          <w:b/>
        </w:rPr>
        <w:t xml:space="preserve">Tulos</w:t>
      </w:r>
    </w:p>
    <w:p>
      <w:r>
        <w:t xml:space="preserve">epäonnistuminen</w:t>
      </w:r>
    </w:p>
    <w:p>
      <w:r>
        <w:rPr>
          <w:b/>
        </w:rPr>
        <w:t xml:space="preserve">Tulos</w:t>
      </w:r>
    </w:p>
    <w:p>
      <w:r>
        <w:t xml:space="preserve">ilmoittaa</w:t>
      </w:r>
    </w:p>
    <w:p>
      <w:r>
        <w:rPr>
          <w:b/>
        </w:rPr>
        <w:t xml:space="preserve">Tulos</w:t>
      </w:r>
    </w:p>
    <w:p>
      <w:r>
        <w:t xml:space="preserve">Joulukuu</w:t>
      </w:r>
    </w:p>
    <w:p>
      <w:r>
        <w:rPr>
          <w:b/>
        </w:rPr>
        <w:t xml:space="preserve">Tulos</w:t>
      </w:r>
    </w:p>
    <w:p>
      <w:r>
        <w:t xml:space="preserve">1996</w:t>
      </w:r>
    </w:p>
    <w:p>
      <w:r>
        <w:rPr>
          <w:b/>
        </w:rPr>
        <w:t xml:space="preserve">Esimerkki 6.1088</w:t>
      </w:r>
    </w:p>
    <w:p>
      <w:r>
        <w:t xml:space="preserve">Läpikulku: Etelä-Korean ja Yhdistyneiden arabiemiirikuntien (UAE) odotetaan allekirjoittavan tällä viikolla sotilaallisen sopimuksen yhteistyönsä vahvistamiseksi, Etelä-Korean puolustusministeriö kertoi tiistaina. Etelä-Korean varapuolustusministeri Hwang Kyu-sik, joka lähti tiistaina nelipäiväiselle matkalle Arabiemiraatteihin, allekirjoittaa sopimuksen Arabiemiraattien virkamiesten kanssa keskiviikkona, ministeriö sanoi ja lisäsi, että sopimus auttaa lisäämään vaihtoa maiden armeijoiden sekä niiden puolustukseen liittyvän teollisuuden välillä.</w:t>
      </w:r>
    </w:p>
    <w:p>
      <w:r>
        <w:rPr>
          <w:b/>
        </w:rPr>
        <w:t xml:space="preserve">Tulos</w:t>
      </w:r>
    </w:p>
    <w:p>
      <w:r>
        <w:t xml:space="preserve">odotettu</w:t>
      </w:r>
    </w:p>
    <w:p>
      <w:r>
        <w:rPr>
          <w:b/>
        </w:rPr>
        <w:t xml:space="preserve">Tulos</w:t>
      </w:r>
    </w:p>
    <w:p>
      <w:r>
        <w:t xml:space="preserve">sign</w:t>
      </w:r>
    </w:p>
    <w:p>
      <w:r>
        <w:rPr>
          <w:b/>
        </w:rPr>
        <w:t xml:space="preserve">Tulos</w:t>
      </w:r>
    </w:p>
    <w:p>
      <w:r>
        <w:t xml:space="preserve">vahvistaa</w:t>
      </w:r>
    </w:p>
    <w:p>
      <w:r>
        <w:rPr>
          <w:b/>
        </w:rPr>
        <w:t xml:space="preserve">Tulos</w:t>
      </w:r>
    </w:p>
    <w:p>
      <w:r>
        <w:t xml:space="preserve">yhteistyö</w:t>
      </w:r>
    </w:p>
    <w:p>
      <w:r>
        <w:rPr>
          <w:b/>
        </w:rPr>
        <w:t xml:space="preserve">Tulos</w:t>
      </w:r>
    </w:p>
    <w:p>
      <w:r>
        <w:t xml:space="preserve">sanoi</w:t>
      </w:r>
    </w:p>
    <w:p>
      <w:r>
        <w:rPr>
          <w:b/>
        </w:rPr>
        <w:t xml:space="preserve">Tulos</w:t>
      </w:r>
    </w:p>
    <w:p>
      <w:r>
        <w:t xml:space="preserve">vasen</w:t>
      </w:r>
    </w:p>
    <w:p>
      <w:r>
        <w:rPr>
          <w:b/>
        </w:rPr>
        <w:t xml:space="preserve">Tulos</w:t>
      </w:r>
    </w:p>
    <w:p>
      <w:r>
        <w:t xml:space="preserve">sign</w:t>
      </w:r>
    </w:p>
    <w:p>
      <w:r>
        <w:rPr>
          <w:b/>
        </w:rPr>
        <w:t xml:space="preserve">Tulos</w:t>
      </w:r>
    </w:p>
    <w:p>
      <w:r>
        <w:t xml:space="preserve">sanoi</w:t>
      </w:r>
    </w:p>
    <w:p>
      <w:r>
        <w:rPr>
          <w:b/>
        </w:rPr>
        <w:t xml:space="preserve">Tulos</w:t>
      </w:r>
    </w:p>
    <w:p>
      <w:r>
        <w:t xml:space="preserve">lisäämällä</w:t>
      </w:r>
    </w:p>
    <w:p>
      <w:r>
        <w:rPr>
          <w:b/>
        </w:rPr>
        <w:t xml:space="preserve">Tulos</w:t>
      </w:r>
    </w:p>
    <w:p>
      <w:r>
        <w:t xml:space="preserve">apua</w:t>
      </w:r>
    </w:p>
    <w:p>
      <w:r>
        <w:rPr>
          <w:b/>
        </w:rPr>
        <w:t xml:space="preserve">Tulos</w:t>
      </w:r>
    </w:p>
    <w:p>
      <w:r>
        <w:t xml:space="preserve">lisätä</w:t>
      </w:r>
    </w:p>
    <w:p>
      <w:r>
        <w:rPr>
          <w:b/>
        </w:rPr>
        <w:t xml:space="preserve">Tulos</w:t>
      </w:r>
    </w:p>
    <w:p>
      <w:r>
        <w:t xml:space="preserve">vaihdot</w:t>
      </w:r>
    </w:p>
    <w:p>
      <w:r>
        <w:rPr>
          <w:b/>
        </w:rPr>
        <w:t xml:space="preserve">Esimerkki 6.1089</w:t>
      </w:r>
    </w:p>
    <w:p>
      <w:r>
        <w:t xml:space="preserve">Läpikulku: "Nämä uudet lentokoneet ovat elintärkeitä, jotta voimme jatkaa kasvuamme tulevina vuosina lisääntyvän kilpailun edessä", hän sanoi. "Ne palvelevat kansainvälisen kapasiteetin kasvua ja uusia reittejä sekä korvaavat Qantas Groupin laajarunkoisten Boeing 767-300 -koneiden laivaston", hän sanoi.</w:t>
      </w:r>
    </w:p>
    <w:p>
      <w:r>
        <w:rPr>
          <w:b/>
        </w:rPr>
        <w:t xml:space="preserve">Tulos</w:t>
      </w:r>
    </w:p>
    <w:p>
      <w:r>
        <w:t xml:space="preserve">ovat</w:t>
      </w:r>
    </w:p>
    <w:p>
      <w:r>
        <w:rPr>
          <w:b/>
        </w:rPr>
        <w:t xml:space="preserve">Tulos</w:t>
      </w:r>
    </w:p>
    <w:p>
      <w:r>
        <w:t xml:space="preserve">kasvu</w:t>
      </w:r>
    </w:p>
    <w:p>
      <w:r>
        <w:rPr>
          <w:b/>
        </w:rPr>
        <w:t xml:space="preserve">Tulos</w:t>
      </w:r>
    </w:p>
    <w:p>
      <w:r>
        <w:t xml:space="preserve">sanoi</w:t>
      </w:r>
    </w:p>
    <w:p>
      <w:r>
        <w:rPr>
          <w:b/>
        </w:rPr>
        <w:t xml:space="preserve">Tulos</w:t>
      </w:r>
    </w:p>
    <w:p>
      <w:r>
        <w:t xml:space="preserve">cater</w:t>
      </w:r>
    </w:p>
    <w:p>
      <w:r>
        <w:rPr>
          <w:b/>
        </w:rPr>
        <w:t xml:space="preserve">Tulos</w:t>
      </w:r>
    </w:p>
    <w:p>
      <w:r>
        <w:t xml:space="preserve">kasvu</w:t>
      </w:r>
    </w:p>
    <w:p>
      <w:r>
        <w:rPr>
          <w:b/>
        </w:rPr>
        <w:t xml:space="preserve">Tulos</w:t>
      </w:r>
    </w:p>
    <w:p>
      <w:r>
        <w:t xml:space="preserve">korvaamalla</w:t>
      </w:r>
    </w:p>
    <w:p>
      <w:r>
        <w:rPr>
          <w:b/>
        </w:rPr>
        <w:t xml:space="preserve">Tulos</w:t>
      </w:r>
    </w:p>
    <w:p>
      <w:r>
        <w:t xml:space="preserve">sanoi</w:t>
      </w:r>
    </w:p>
    <w:p>
      <w:r>
        <w:rPr>
          <w:b/>
        </w:rPr>
        <w:t xml:space="preserve">Tulos</w:t>
      </w:r>
    </w:p>
    <w:p>
      <w:r>
        <w:t xml:space="preserve">kilpailu</w:t>
      </w:r>
    </w:p>
    <w:p>
      <w:r>
        <w:rPr>
          <w:b/>
        </w:rPr>
        <w:t xml:space="preserve">Esimerkki 6.1090</w:t>
      </w:r>
    </w:p>
    <w:p>
      <w:r>
        <w:t xml:space="preserve">Läpikulku: Maan mainosliiketoiminnan arvo oli 7,6 miljardia juania (950 miljoonaa Yhdysvaltain dollaria) vuonna 2005, ja se oli kuudennella sijalla maailmassa. Jotkut väärennettyjen lääkkeiden mainokset ovat kuitenkin johtaneet kuluttajia harhaan ja vahingoittaneet heidän etujaan.</w:t>
      </w:r>
    </w:p>
    <w:p>
      <w:r>
        <w:rPr>
          <w:b/>
        </w:rPr>
        <w:t xml:space="preserve">Tulos</w:t>
      </w:r>
    </w:p>
    <w:p>
      <w:r>
        <w:t xml:space="preserve">liiketoiminta</w:t>
      </w:r>
    </w:p>
    <w:p>
      <w:r>
        <w:rPr>
          <w:b/>
        </w:rPr>
        <w:t xml:space="preserve">Tulos</w:t>
      </w:r>
    </w:p>
    <w:p>
      <w:r>
        <w:t xml:space="preserve">oli</w:t>
      </w:r>
    </w:p>
    <w:p>
      <w:r>
        <w:rPr>
          <w:b/>
        </w:rPr>
        <w:t xml:space="preserve">Tulos</w:t>
      </w:r>
    </w:p>
    <w:p>
      <w:r>
        <w:t xml:space="preserve">ranking</w:t>
      </w:r>
    </w:p>
    <w:p>
      <w:r>
        <w:rPr>
          <w:b/>
        </w:rPr>
        <w:t xml:space="preserve">Tulos</w:t>
      </w:r>
    </w:p>
    <w:p>
      <w:r>
        <w:t xml:space="preserve">mainokset</w:t>
      </w:r>
    </w:p>
    <w:p>
      <w:r>
        <w:rPr>
          <w:b/>
        </w:rPr>
        <w:t xml:space="preserve">Tulos</w:t>
      </w:r>
    </w:p>
    <w:p>
      <w:r>
        <w:t xml:space="preserve">harhaanjohdettu</w:t>
      </w:r>
    </w:p>
    <w:p>
      <w:r>
        <w:rPr>
          <w:b/>
        </w:rPr>
        <w:t xml:space="preserve">Tulos</w:t>
      </w:r>
    </w:p>
    <w:p>
      <w:r>
        <w:t xml:space="preserve">vahingoittanut</w:t>
      </w:r>
    </w:p>
    <w:p>
      <w:r>
        <w:rPr>
          <w:b/>
        </w:rPr>
        <w:t xml:space="preserve">Esimerkki 6.1091</w:t>
      </w:r>
    </w:p>
    <w:p>
      <w:r>
        <w:t xml:space="preserve">Läpikulku: Tämä oli korkein taso sitten 30 vuoden kiinnitysten 6,44 prosentin syyskuun 2003 alussa. Tällä viikolla 15 vuoden kiinteäkorkoisten asuntolainojen, jotka ovat suosittu valinta asuntolainan jälleenrahoitukseen, hinnat olivat keskimäärin 5,89 prosenttia, kun ne viime viikolla olivat 5,85 prosenttia.</w:t>
      </w:r>
    </w:p>
    <w:p>
      <w:r>
        <w:rPr>
          <w:b/>
        </w:rPr>
        <w:t xml:space="preserve">Tulos</w:t>
      </w:r>
    </w:p>
    <w:p>
      <w:r>
        <w:t xml:space="preserve">oli</w:t>
      </w:r>
    </w:p>
    <w:p>
      <w:r>
        <w:rPr>
          <w:b/>
        </w:rPr>
        <w:t xml:space="preserve">Tulos</w:t>
      </w:r>
    </w:p>
    <w:p>
      <w:r>
        <w:t xml:space="preserve">olivat</w:t>
      </w:r>
    </w:p>
    <w:p>
      <w:r>
        <w:rPr>
          <w:b/>
        </w:rPr>
        <w:t xml:space="preserve">Tulos</w:t>
      </w:r>
    </w:p>
    <w:p>
      <w:r>
        <w:t xml:space="preserve">Syyskuu</w:t>
      </w:r>
    </w:p>
    <w:p>
      <w:r>
        <w:rPr>
          <w:b/>
        </w:rPr>
        <w:t xml:space="preserve">Tulos</w:t>
      </w:r>
    </w:p>
    <w:p>
      <w:r>
        <w:t xml:space="preserve">2003</w:t>
      </w:r>
    </w:p>
    <w:p>
      <w:r>
        <w:rPr>
          <w:b/>
        </w:rPr>
        <w:t xml:space="preserve">Tulos</w:t>
      </w:r>
    </w:p>
    <w:p>
      <w:r>
        <w:t xml:space="preserve">viikko</w:t>
      </w:r>
    </w:p>
    <w:p>
      <w:r>
        <w:rPr>
          <w:b/>
        </w:rPr>
        <w:t xml:space="preserve">Tulos</w:t>
      </w:r>
    </w:p>
    <w:p>
      <w:r>
        <w:t xml:space="preserve">valinta</w:t>
      </w:r>
    </w:p>
    <w:p>
      <w:r>
        <w:rPr>
          <w:b/>
        </w:rPr>
        <w:t xml:space="preserve">Tulos</w:t>
      </w:r>
    </w:p>
    <w:p>
      <w:r>
        <w:t xml:space="preserve">jälleenrahoitus</w:t>
      </w:r>
    </w:p>
    <w:p>
      <w:r>
        <w:rPr>
          <w:b/>
        </w:rPr>
        <w:t xml:space="preserve">Tulos</w:t>
      </w:r>
    </w:p>
    <w:p>
      <w:r>
        <w:t xml:space="preserve">keskiarvo</w:t>
      </w:r>
    </w:p>
    <w:p>
      <w:r>
        <w:rPr>
          <w:b/>
        </w:rPr>
        <w:t xml:space="preserve">Tulos</w:t>
      </w:r>
    </w:p>
    <w:p>
      <w:r>
        <w:t xml:space="preserve">viikko</w:t>
      </w:r>
    </w:p>
    <w:p>
      <w:r>
        <w:rPr>
          <w:b/>
        </w:rPr>
        <w:t xml:space="preserve">Esimerkki 6.1092</w:t>
      </w:r>
    </w:p>
    <w:p>
      <w:r>
        <w:t xml:space="preserve">Läpikulku: Yli 1 700 ihmistä on saanut surmansa tammikuusta 2004 lähtien puhjenneessa uudessa aallossa. </w:t>
      </w:r>
    </w:p>
    <w:p>
      <w:r>
        <w:rPr>
          <w:b/>
        </w:rPr>
        <w:t xml:space="preserve">Tulos</w:t>
      </w:r>
    </w:p>
    <w:p>
      <w:r>
        <w:t xml:space="preserve">tappoi</w:t>
      </w:r>
    </w:p>
    <w:p>
      <w:r>
        <w:rPr>
          <w:b/>
        </w:rPr>
        <w:t xml:space="preserve">Tulos</w:t>
      </w:r>
    </w:p>
    <w:p>
      <w:r>
        <w:t xml:space="preserve">aalto</w:t>
      </w:r>
    </w:p>
    <w:p>
      <w:r>
        <w:rPr>
          <w:b/>
        </w:rPr>
        <w:t xml:space="preserve">Tulos</w:t>
      </w:r>
    </w:p>
    <w:p>
      <w:r>
        <w:t xml:space="preserve">leimahti</w:t>
      </w:r>
    </w:p>
    <w:p>
      <w:r>
        <w:rPr>
          <w:b/>
        </w:rPr>
        <w:t xml:space="preserve">Esimerkki 6.1093</w:t>
      </w:r>
    </w:p>
    <w:p>
      <w:r>
        <w:t xml:space="preserve">Läpikulku: Gonzalez sanoi maanantaina päivätyssä kirjeessä: "Vastustan virallisesti laillisia toimia, joita Eliania mielivaltaisesti pidättävät tahot ovat tehneet tai tekevät". Kirjeessä Gonzalez sanoi, ettei hän tunnusta Yhdysvaltain oikeuslaitoksen toimivaltaa, joka tutkii Elianin Miamin sukulaisten yritystä estää Elianin paluu Kuubaan.</w:t>
      </w:r>
    </w:p>
    <w:p>
      <w:r>
        <w:rPr>
          <w:b/>
        </w:rPr>
        <w:t xml:space="preserve">Tulos</w:t>
      </w:r>
    </w:p>
    <w:p>
      <w:r>
        <w:t xml:space="preserve">kohde</w:t>
      </w:r>
    </w:p>
    <w:p>
      <w:r>
        <w:rPr>
          <w:b/>
        </w:rPr>
        <w:t xml:space="preserve">Tulos</w:t>
      </w:r>
    </w:p>
    <w:p>
      <w:r>
        <w:t xml:space="preserve">siirtyy</w:t>
      </w:r>
    </w:p>
    <w:p>
      <w:r>
        <w:rPr>
          <w:b/>
        </w:rPr>
        <w:t xml:space="preserve">Tulos</w:t>
      </w:r>
    </w:p>
    <w:p>
      <w:r>
        <w:t xml:space="preserve">tehty</w:t>
      </w:r>
    </w:p>
    <w:p>
      <w:r>
        <w:rPr>
          <w:b/>
        </w:rPr>
        <w:t xml:space="preserve">Tulos</w:t>
      </w:r>
    </w:p>
    <w:p>
      <w:r>
        <w:t xml:space="preserve">tehty</w:t>
      </w:r>
    </w:p>
    <w:p>
      <w:r>
        <w:rPr>
          <w:b/>
        </w:rPr>
        <w:t xml:space="preserve">Tulos</w:t>
      </w:r>
    </w:p>
    <w:p>
      <w:r>
        <w:t xml:space="preserve">...</w:t>
      </w:r>
    </w:p>
    <w:p>
      <w:r>
        <w:rPr>
          <w:b/>
        </w:rPr>
        <w:t xml:space="preserve">Tulos</w:t>
      </w:r>
    </w:p>
    <w:p>
      <w:r>
        <w:t xml:space="preserve">sanoi</w:t>
      </w:r>
    </w:p>
    <w:p>
      <w:r>
        <w:rPr>
          <w:b/>
        </w:rPr>
        <w:t xml:space="preserve">Tulos</w:t>
      </w:r>
    </w:p>
    <w:p>
      <w:r>
        <w:t xml:space="preserve">päivätty</w:t>
      </w:r>
    </w:p>
    <w:p>
      <w:r>
        <w:rPr>
          <w:b/>
        </w:rPr>
        <w:t xml:space="preserve">Tulos</w:t>
      </w:r>
    </w:p>
    <w:p>
      <w:r>
        <w:t xml:space="preserve">sanoi</w:t>
      </w:r>
    </w:p>
    <w:p>
      <w:r>
        <w:rPr>
          <w:b/>
        </w:rPr>
        <w:t xml:space="preserve">Tulos</w:t>
      </w:r>
    </w:p>
    <w:p>
      <w:r>
        <w:t xml:space="preserve">tunnistaa</w:t>
      </w:r>
    </w:p>
    <w:p>
      <w:r>
        <w:rPr>
          <w:b/>
        </w:rPr>
        <w:t xml:space="preserve">Tulos</w:t>
      </w:r>
    </w:p>
    <w:p>
      <w:r>
        <w:t xml:space="preserve">punnitus</w:t>
      </w:r>
    </w:p>
    <w:p>
      <w:r>
        <w:rPr>
          <w:b/>
        </w:rPr>
        <w:t xml:space="preserve">Tulos</w:t>
      </w:r>
    </w:p>
    <w:p>
      <w:r>
        <w:t xml:space="preserve">yritys</w:t>
      </w:r>
    </w:p>
    <w:p>
      <w:r>
        <w:rPr>
          <w:b/>
        </w:rPr>
        <w:t xml:space="preserve">Tulos</w:t>
      </w:r>
    </w:p>
    <w:p>
      <w:r>
        <w:t xml:space="preserve">lohko</w:t>
      </w:r>
    </w:p>
    <w:p>
      <w:r>
        <w:rPr>
          <w:b/>
        </w:rPr>
        <w:t xml:space="preserve">Tulos</w:t>
      </w:r>
    </w:p>
    <w:p>
      <w:r>
        <w:t xml:space="preserve">return</w:t>
      </w:r>
    </w:p>
    <w:p>
      <w:r>
        <w:rPr>
          <w:b/>
        </w:rPr>
        <w:t xml:space="preserve">Esimerkki 6.1094</w:t>
      </w:r>
    </w:p>
    <w:p>
      <w:r>
        <w:t xml:space="preserve">Läpikulku: Elianin miamilaiset sukulaiset ottivat lapsen vastaan, mutta kieltäytyivät sitten palauttamasta häntä elossa olevalle isälleen Kuubaan vedoten Castron hallinnon ankaruuteen. Miamilaiset sukulaiset hakivat poliittista turvapaikkaa Elianin puolesta, koska lapsi ei halunnut palata Kuubaan.</w:t>
      </w:r>
    </w:p>
    <w:p>
      <w:r>
        <w:rPr>
          <w:b/>
        </w:rPr>
        <w:t xml:space="preserve">Tulos</w:t>
      </w:r>
    </w:p>
    <w:p>
      <w:r>
        <w:t xml:space="preserve">otti</w:t>
      </w:r>
    </w:p>
    <w:p>
      <w:r>
        <w:rPr>
          <w:b/>
        </w:rPr>
        <w:t xml:space="preserve">Tulos</w:t>
      </w:r>
    </w:p>
    <w:p>
      <w:r>
        <w:t xml:space="preserve">kieltäytyi</w:t>
      </w:r>
    </w:p>
    <w:p>
      <w:r>
        <w:rPr>
          <w:b/>
        </w:rPr>
        <w:t xml:space="preserve">Tulos</w:t>
      </w:r>
    </w:p>
    <w:p>
      <w:r>
        <w:t xml:space="preserve">return</w:t>
      </w:r>
    </w:p>
    <w:p>
      <w:r>
        <w:rPr>
          <w:b/>
        </w:rPr>
        <w:t xml:space="preserve">Tulos</w:t>
      </w:r>
    </w:p>
    <w:p>
      <w:r>
        <w:t xml:space="preserve">siteeraten</w:t>
      </w:r>
    </w:p>
    <w:p>
      <w:r>
        <w:rPr>
          <w:b/>
        </w:rPr>
        <w:t xml:space="preserve">Tulos</w:t>
      </w:r>
    </w:p>
    <w:p>
      <w:r>
        <w:t xml:space="preserve">sovellettu</w:t>
      </w:r>
    </w:p>
    <w:p>
      <w:r>
        <w:rPr>
          <w:b/>
        </w:rPr>
        <w:t xml:space="preserve">Tulos</w:t>
      </w:r>
    </w:p>
    <w:p>
      <w:r>
        <w:t xml:space="preserve">sanomalla</w:t>
      </w:r>
    </w:p>
    <w:p>
      <w:r>
        <w:rPr>
          <w:b/>
        </w:rPr>
        <w:t xml:space="preserve">Tulos</w:t>
      </w:r>
    </w:p>
    <w:p>
      <w:r>
        <w:t xml:space="preserve">haluavat</w:t>
      </w:r>
    </w:p>
    <w:p>
      <w:r>
        <w:rPr>
          <w:b/>
        </w:rPr>
        <w:t xml:space="preserve">Tulos</w:t>
      </w:r>
    </w:p>
    <w:p>
      <w:r>
        <w:t xml:space="preserve">return</w:t>
      </w:r>
    </w:p>
    <w:p>
      <w:r>
        <w:rPr>
          <w:b/>
        </w:rPr>
        <w:t xml:space="preserve">Esimerkki 6.1095</w:t>
      </w:r>
    </w:p>
    <w:p>
      <w:r>
        <w:t xml:space="preserve">Läpikulku: Hän nousi vaaleanruskeasta Peugeot 405 -autosta ja käveli kohti toimistorakennusta, kun hänet pidätettiin. Aluksi häntä ympäröi noin 30 aseistettua siviilivartijaa, jotka suojelivat häntä.</w:t>
      </w:r>
    </w:p>
    <w:p>
      <w:r>
        <w:rPr>
          <w:b/>
        </w:rPr>
        <w:t xml:space="preserve">Tulos</w:t>
      </w:r>
    </w:p>
    <w:p>
      <w:r>
        <w:t xml:space="preserve">sain</w:t>
      </w:r>
    </w:p>
    <w:p>
      <w:r>
        <w:rPr>
          <w:b/>
        </w:rPr>
        <w:t xml:space="preserve">Tulos</w:t>
      </w:r>
    </w:p>
    <w:p>
      <w:r>
        <w:t xml:space="preserve">kävely</w:t>
      </w:r>
    </w:p>
    <w:p>
      <w:r>
        <w:rPr>
          <w:b/>
        </w:rPr>
        <w:t xml:space="preserve">Tulos</w:t>
      </w:r>
    </w:p>
    <w:p>
      <w:r>
        <w:t xml:space="preserve">pidätetty</w:t>
      </w:r>
    </w:p>
    <w:p>
      <w:r>
        <w:rPr>
          <w:b/>
        </w:rPr>
        <w:t xml:space="preserve">Tulos</w:t>
      </w:r>
    </w:p>
    <w:p>
      <w:r>
        <w:t xml:space="preserve">ympäröi</w:t>
      </w:r>
    </w:p>
    <w:p>
      <w:r>
        <w:rPr>
          <w:b/>
        </w:rPr>
        <w:t xml:space="preserve">Tulos</w:t>
      </w:r>
    </w:p>
    <w:p>
      <w:r>
        <w:t xml:space="preserve">suojelu</w:t>
      </w:r>
    </w:p>
    <w:p>
      <w:r>
        <w:rPr>
          <w:b/>
        </w:rPr>
        <w:t xml:space="preserve">Esimerkki 6.1096</w:t>
      </w:r>
    </w:p>
    <w:p>
      <w:r>
        <w:t xml:space="preserve">Läpikulku: Hän teki entisen miehensä Alanin kanssa 1960-, 70- ja 80-luvuilla useita ylistettyjä luontodokumentteja, kuten "Balloon Safari", jossa he käyttivät innovatiivisia ilmatekniikoita kuvaamaan Kenian upeaa luontoa ja maisemaa. Naivashassa on ollut paljon vihamielisyyttä ulkomaisten sijoittajien, lähinnä kukkaviljelijöiden, ja paikallisen väestön välillä resurssien saatavuudesta, ja siellä on tehty useita väkivaltaisia hyökkäyksiä eurooppalaisia asukkaita vastaan, vaikka Rootin murha onkin ensimmäinen useisiin kuukausiin.</w:t>
      </w:r>
    </w:p>
    <w:p>
      <w:r>
        <w:rPr>
          <w:b/>
        </w:rPr>
        <w:t xml:space="preserve">Tulos</w:t>
      </w:r>
    </w:p>
    <w:p>
      <w:r>
        <w:t xml:space="preserve">tehty</w:t>
      </w:r>
    </w:p>
    <w:p>
      <w:r>
        <w:rPr>
          <w:b/>
        </w:rPr>
        <w:t xml:space="preserve">Tulos</w:t>
      </w:r>
    </w:p>
    <w:p>
      <w:r>
        <w:t xml:space="preserve">käytetty</w:t>
      </w:r>
    </w:p>
    <w:p>
      <w:r>
        <w:rPr>
          <w:b/>
        </w:rPr>
        <w:t xml:space="preserve">Tulos</w:t>
      </w:r>
    </w:p>
    <w:p>
      <w:r>
        <w:t xml:space="preserve">kaapata</w:t>
      </w:r>
    </w:p>
    <w:p>
      <w:r>
        <w:rPr>
          <w:b/>
        </w:rPr>
        <w:t xml:space="preserve">Tulos</w:t>
      </w:r>
    </w:p>
    <w:p>
      <w:r>
        <w:t xml:space="preserve">vihamielisyys</w:t>
      </w:r>
    </w:p>
    <w:p>
      <w:r>
        <w:rPr>
          <w:b/>
        </w:rPr>
        <w:t xml:space="preserve">Tulos</w:t>
      </w:r>
    </w:p>
    <w:p>
      <w:r>
        <w:t xml:space="preserve">pääsy</w:t>
      </w:r>
    </w:p>
    <w:p>
      <w:r>
        <w:rPr>
          <w:b/>
        </w:rPr>
        <w:t xml:space="preserve">Tulos</w:t>
      </w:r>
    </w:p>
    <w:p>
      <w:r>
        <w:t xml:space="preserve">hyökkäykset</w:t>
      </w:r>
    </w:p>
    <w:p>
      <w:r>
        <w:rPr>
          <w:b/>
        </w:rPr>
        <w:t xml:space="preserve">Tulos</w:t>
      </w:r>
    </w:p>
    <w:p>
      <w:r>
        <w:t xml:space="preserve">murha</w:t>
      </w:r>
    </w:p>
    <w:p>
      <w:r>
        <w:rPr>
          <w:b/>
        </w:rPr>
        <w:t xml:space="preserve">Esimerkki 6.1097</w:t>
      </w:r>
    </w:p>
    <w:p>
      <w:r>
        <w:t xml:space="preserve">Läpikulku: Hän sanoi, että Airbus oli aiemmin ollut vahva kilpailija, joka tarjosi etuja, kuten täyden lentäjäkoulutuksen. Qantas on jo hyväksynyt tilaukset 12:sta Airbusin uudesta superjumbo A380-koneesta, ja yhtiö suunnittelee lentävänsä koneilla Australian ja Yhdysvaltojen välisellä reitillä sen jälkeen, kun koneet on toimitettu vuoden 2006 lopulla.</w:t>
      </w:r>
    </w:p>
    <w:p>
      <w:r>
        <w:rPr>
          <w:b/>
        </w:rPr>
        <w:t xml:space="preserve">Tulos</w:t>
      </w:r>
    </w:p>
    <w:p>
      <w:r>
        <w:t xml:space="preserve">ollut</w:t>
      </w:r>
    </w:p>
    <w:p>
      <w:r>
        <w:rPr>
          <w:b/>
        </w:rPr>
        <w:t xml:space="preserve">Tulos</w:t>
      </w:r>
    </w:p>
    <w:p>
      <w:r>
        <w:t xml:space="preserve">tarjoamalla</w:t>
      </w:r>
    </w:p>
    <w:p>
      <w:r>
        <w:rPr>
          <w:b/>
        </w:rPr>
        <w:t xml:space="preserve">Tulos</w:t>
      </w:r>
    </w:p>
    <w:p>
      <w:r>
        <w:t xml:space="preserve">koulutus</w:t>
      </w:r>
    </w:p>
    <w:p>
      <w:r>
        <w:rPr>
          <w:b/>
        </w:rPr>
        <w:t xml:space="preserve">Tulos</w:t>
      </w:r>
    </w:p>
    <w:p>
      <w:r>
        <w:t xml:space="preserve">sanoi</w:t>
      </w:r>
    </w:p>
    <w:p>
      <w:r>
        <w:rPr>
          <w:b/>
        </w:rPr>
        <w:t xml:space="preserve">Tulos</w:t>
      </w:r>
    </w:p>
    <w:p>
      <w:r>
        <w:t xml:space="preserve">hyväksytty</w:t>
      </w:r>
    </w:p>
    <w:p>
      <w:r>
        <w:rPr>
          <w:b/>
        </w:rPr>
        <w:t xml:space="preserve">Tulos</w:t>
      </w:r>
    </w:p>
    <w:p>
      <w:r>
        <w:t xml:space="preserve">tilaukset</w:t>
      </w:r>
    </w:p>
    <w:p>
      <w:r>
        <w:rPr>
          <w:b/>
        </w:rPr>
        <w:t xml:space="preserve">Tulos</w:t>
      </w:r>
    </w:p>
    <w:p>
      <w:r>
        <w:t xml:space="preserve">suunnittelu</w:t>
      </w:r>
    </w:p>
    <w:p>
      <w:r>
        <w:rPr>
          <w:b/>
        </w:rPr>
        <w:t xml:space="preserve">Tulos</w:t>
      </w:r>
    </w:p>
    <w:p>
      <w:r>
        <w:t xml:space="preserve">lentää</w:t>
      </w:r>
    </w:p>
    <w:p>
      <w:r>
        <w:rPr>
          <w:b/>
        </w:rPr>
        <w:t xml:space="preserve">Tulos</w:t>
      </w:r>
    </w:p>
    <w:p>
      <w:r>
        <w:t xml:space="preserve">toimitus</w:t>
      </w:r>
    </w:p>
    <w:p>
      <w:r>
        <w:rPr>
          <w:b/>
        </w:rPr>
        <w:t xml:space="preserve">Esimerkki 6.1098</w:t>
      </w:r>
    </w:p>
    <w:p>
      <w:r>
        <w:t xml:space="preserve">Läpikulku: Yhdysvaltain ulkoministeri Madeleine Albright matkusti tiistaina Itä-Afrikkaan ja pyrki osoittamaan amerikkalaisten tukea Yhdysvaltain suurlähetystöihin kohdistuneiden, mutta enimmäkseen afrikkalaisia kuolonuhreja vaatineiden pommi-iskujen jälkeen. "Amerikan suurlähetystöjen henkilökunnalle Nairobissa ja Dar es Salaamissa aion välittää viestin, jossa ilmaisen solidaarisuuden surun johdosta, ihailen heidän rohkeuttaan ja tuen heidän jatkuvia ponnistelujaan maamme puolesta", Albright sanoi maanantaina ennen lähtöään Andrewsin lentotukikohdasta Marylandissa.</w:t>
      </w:r>
    </w:p>
    <w:p>
      <w:r>
        <w:rPr>
          <w:b/>
        </w:rPr>
        <w:t xml:space="preserve">Tulos</w:t>
      </w:r>
    </w:p>
    <w:p>
      <w:r>
        <w:t xml:space="preserve">päähän</w:t>
      </w:r>
    </w:p>
    <w:p>
      <w:r>
        <w:rPr>
          <w:b/>
        </w:rPr>
        <w:t xml:space="preserve">Tulos</w:t>
      </w:r>
    </w:p>
    <w:p>
      <w:r>
        <w:t xml:space="preserve">Tiistai</w:t>
      </w:r>
    </w:p>
    <w:p>
      <w:r>
        <w:rPr>
          <w:b/>
        </w:rPr>
        <w:t xml:space="preserve">Tulos</w:t>
      </w:r>
    </w:p>
    <w:p>
      <w:r>
        <w:t xml:space="preserve">etsii</w:t>
      </w:r>
    </w:p>
    <w:p>
      <w:r>
        <w:rPr>
          <w:b/>
        </w:rPr>
        <w:t xml:space="preserve">Tulos</w:t>
      </w:r>
    </w:p>
    <w:p>
      <w:r>
        <w:t xml:space="preserve">osoittaa</w:t>
      </w:r>
    </w:p>
    <w:p>
      <w:r>
        <w:rPr>
          <w:b/>
        </w:rPr>
        <w:t xml:space="preserve">Tulos</w:t>
      </w:r>
    </w:p>
    <w:p>
      <w:r>
        <w:t xml:space="preserve">tuki</w:t>
      </w:r>
    </w:p>
    <w:p>
      <w:r>
        <w:rPr>
          <w:b/>
        </w:rPr>
        <w:t xml:space="preserve">Tulos</w:t>
      </w:r>
    </w:p>
    <w:p>
      <w:r>
        <w:t xml:space="preserve">pommi-iskut</w:t>
      </w:r>
    </w:p>
    <w:p>
      <w:r>
        <w:rPr>
          <w:b/>
        </w:rPr>
        <w:t xml:space="preserve">Tulos</w:t>
      </w:r>
    </w:p>
    <w:p>
      <w:r>
        <w:t xml:space="preserve">kohdennettu</w:t>
      </w:r>
    </w:p>
    <w:p>
      <w:r>
        <w:rPr>
          <w:b/>
        </w:rPr>
        <w:t xml:space="preserve">Tulos</w:t>
      </w:r>
    </w:p>
    <w:p>
      <w:r>
        <w:t xml:space="preserve">väitti</w:t>
      </w:r>
    </w:p>
    <w:p>
      <w:r>
        <w:rPr>
          <w:b/>
        </w:rPr>
        <w:t xml:space="preserve">Tulos</w:t>
      </w:r>
    </w:p>
    <w:p>
      <w:r>
        <w:t xml:space="preserve">tuo</w:t>
      </w:r>
    </w:p>
    <w:p>
      <w:r>
        <w:rPr>
          <w:b/>
        </w:rPr>
        <w:t xml:space="preserve">Tulos</w:t>
      </w:r>
    </w:p>
    <w:p>
      <w:r>
        <w:t xml:space="preserve">viesti</w:t>
      </w:r>
    </w:p>
    <w:p>
      <w:r>
        <w:rPr>
          <w:b/>
        </w:rPr>
        <w:t xml:space="preserve">Tulos</w:t>
      </w:r>
    </w:p>
    <w:p>
      <w:r>
        <w:t xml:space="preserve">solidaarisuus</w:t>
      </w:r>
    </w:p>
    <w:p>
      <w:r>
        <w:rPr>
          <w:b/>
        </w:rPr>
        <w:t xml:space="preserve">Tulos</w:t>
      </w:r>
    </w:p>
    <w:p>
      <w:r>
        <w:t xml:space="preserve">ihailu</w:t>
      </w:r>
    </w:p>
    <w:p>
      <w:r>
        <w:rPr>
          <w:b/>
        </w:rPr>
        <w:t xml:space="preserve">Tulos</w:t>
      </w:r>
    </w:p>
    <w:p>
      <w:r>
        <w:t xml:space="preserve">tuki</w:t>
      </w:r>
    </w:p>
    <w:p>
      <w:r>
        <w:rPr>
          <w:b/>
        </w:rPr>
        <w:t xml:space="preserve">Tulos</w:t>
      </w:r>
    </w:p>
    <w:p>
      <w:r>
        <w:t xml:space="preserve">ponnistelut</w:t>
      </w:r>
    </w:p>
    <w:p>
      <w:r>
        <w:rPr>
          <w:b/>
        </w:rPr>
        <w:t xml:space="preserve">Tulos</w:t>
      </w:r>
    </w:p>
    <w:p>
      <w:r>
        <w:t xml:space="preserve">sanoi</w:t>
      </w:r>
    </w:p>
    <w:p>
      <w:r>
        <w:rPr>
          <w:b/>
        </w:rPr>
        <w:t xml:space="preserve">Tulos</w:t>
      </w:r>
    </w:p>
    <w:p>
      <w:r>
        <w:t xml:space="preserve">Maanantai</w:t>
      </w:r>
    </w:p>
    <w:p>
      <w:r>
        <w:rPr>
          <w:b/>
        </w:rPr>
        <w:t xml:space="preserve">Tulos</w:t>
      </w:r>
    </w:p>
    <w:p>
      <w:r>
        <w:t xml:space="preserve">lähdössä</w:t>
      </w:r>
    </w:p>
    <w:p>
      <w:r>
        <w:rPr>
          <w:b/>
        </w:rPr>
        <w:t xml:space="preserve">Esimerkki 6.1099</w:t>
      </w:r>
    </w:p>
    <w:p>
      <w:r>
        <w:t xml:space="preserve">Läpikulku: Jotkut vanhukset ovat niin kuormittuneita, että he pyrkivät oikeustoimin pakottamaan lapsensa auttamaan. Pekingissä yli 2 000 maaseudun vanhempaa haastoi viime vuonna lapsensa oikeuteen tuen saamiseksi, kertoi kaupungin keskitason kansantuomioistuin, Xinhua kertoi.</w:t>
      </w:r>
    </w:p>
    <w:p>
      <w:r>
        <w:rPr>
          <w:b/>
        </w:rPr>
        <w:t xml:space="preserve">Tulos</w:t>
      </w:r>
    </w:p>
    <w:p>
      <w:r>
        <w:t xml:space="preserve">kanta</w:t>
      </w:r>
    </w:p>
    <w:p>
      <w:r>
        <w:rPr>
          <w:b/>
        </w:rPr>
        <w:t xml:space="preserve">Tulos</w:t>
      </w:r>
    </w:p>
    <w:p>
      <w:r>
        <w:t xml:space="preserve">etsi</w:t>
      </w:r>
    </w:p>
    <w:p>
      <w:r>
        <w:rPr>
          <w:b/>
        </w:rPr>
        <w:t xml:space="preserve">Tulos</w:t>
      </w:r>
    </w:p>
    <w:p>
      <w:r>
        <w:t xml:space="preserve">voima</w:t>
      </w:r>
    </w:p>
    <w:p>
      <w:r>
        <w:rPr>
          <w:b/>
        </w:rPr>
        <w:t xml:space="preserve">Tulos</w:t>
      </w:r>
    </w:p>
    <w:p>
      <w:r>
        <w:t xml:space="preserve">antaa</w:t>
      </w:r>
    </w:p>
    <w:p>
      <w:r>
        <w:rPr>
          <w:b/>
        </w:rPr>
        <w:t xml:space="preserve">Tulos</w:t>
      </w:r>
    </w:p>
    <w:p>
      <w:r>
        <w:t xml:space="preserve">haastettu oikeuteen</w:t>
      </w:r>
    </w:p>
    <w:p>
      <w:r>
        <w:rPr>
          <w:b/>
        </w:rPr>
        <w:t xml:space="preserve">Tulos</w:t>
      </w:r>
    </w:p>
    <w:p>
      <w:r>
        <w:t xml:space="preserve">tuki</w:t>
      </w:r>
    </w:p>
    <w:p>
      <w:r>
        <w:rPr>
          <w:b/>
        </w:rPr>
        <w:t xml:space="preserve">Tulos</w:t>
      </w:r>
    </w:p>
    <w:p>
      <w:r>
        <w:t xml:space="preserve">raportoitu</w:t>
      </w:r>
    </w:p>
    <w:p>
      <w:r>
        <w:rPr>
          <w:b/>
        </w:rPr>
        <w:t xml:space="preserve">Esimerkki 6.1100</w:t>
      </w:r>
    </w:p>
    <w:p>
      <w:r>
        <w:t xml:space="preserve">Läpikulku: Jotkut analyytikot kyseenalaistivat kuitenkin eläkepaketin vaikutuksen, koska vain harvat työpaikat lakkautetaan. "Se on vain kosmeettinen toimenpide", sanoi Jonathan S. Gelles Wertheim Schroder amp Co.</w:t>
      </w:r>
    </w:p>
    <w:p>
      <w:r>
        <w:rPr>
          <w:b/>
        </w:rPr>
        <w:t xml:space="preserve">Tulos</w:t>
      </w:r>
    </w:p>
    <w:p>
      <w:r>
        <w:t xml:space="preserve">kysyttiin</w:t>
      </w:r>
    </w:p>
    <w:p>
      <w:r>
        <w:rPr>
          <w:b/>
        </w:rPr>
        <w:t xml:space="preserve">Tulos</w:t>
      </w:r>
    </w:p>
    <w:p>
      <w:r>
        <w:t xml:space="preserve">paketti</w:t>
      </w:r>
    </w:p>
    <w:p>
      <w:r>
        <w:rPr>
          <w:b/>
        </w:rPr>
        <w:t xml:space="preserve">Tulos</w:t>
      </w:r>
    </w:p>
    <w:p>
      <w:r>
        <w:t xml:space="preserve">end</w:t>
      </w:r>
    </w:p>
    <w:p>
      <w:r>
        <w:rPr>
          <w:b/>
        </w:rPr>
        <w:t xml:space="preserve">Tulos</w:t>
      </w:r>
    </w:p>
    <w:p>
      <w:r>
        <w:t xml:space="preserve">poistettu</w:t>
      </w:r>
    </w:p>
    <w:p>
      <w:r>
        <w:rPr>
          <w:b/>
        </w:rPr>
        <w:t xml:space="preserve">Tulos</w:t>
      </w:r>
    </w:p>
    <w:p>
      <w:r>
        <w:t xml:space="preserve">siirrä</w:t>
      </w:r>
    </w:p>
    <w:p>
      <w:r>
        <w:rPr>
          <w:b/>
        </w:rPr>
        <w:t xml:space="preserve">Tulos</w:t>
      </w:r>
    </w:p>
    <w:p>
      <w:r>
        <w:t xml:space="preserve">vaikutus</w:t>
      </w:r>
    </w:p>
    <w:p>
      <w:r>
        <w:rPr>
          <w:b/>
        </w:rPr>
        <w:t xml:space="preserve">Esimerkki 6.1101</w:t>
      </w:r>
    </w:p>
    <w:p>
      <w:r>
        <w:t xml:space="preserve">Läpikulku: First of America ilmoitti, että se lakkauttaa entisen Midwest Financial -emoyhtiön 13 johtotehtävää. First of America sanoi, että osa johtajista ottaa muita työpaikkoja First of Americassa.</w:t>
      </w:r>
    </w:p>
    <w:p>
      <w:r>
        <w:rPr>
          <w:b/>
        </w:rPr>
        <w:t xml:space="preserve">Tulos</w:t>
      </w:r>
    </w:p>
    <w:p>
      <w:r>
        <w:t xml:space="preserve">sanoi</w:t>
      </w:r>
    </w:p>
    <w:p>
      <w:r>
        <w:rPr>
          <w:b/>
        </w:rPr>
        <w:t xml:space="preserve">Tulos</w:t>
      </w:r>
    </w:p>
    <w:p>
      <w:r>
        <w:t xml:space="preserve">poistaa</w:t>
      </w:r>
    </w:p>
    <w:p>
      <w:r>
        <w:rPr>
          <w:b/>
        </w:rPr>
        <w:t xml:space="preserve">Tulos</w:t>
      </w:r>
    </w:p>
    <w:p>
      <w:r>
        <w:t xml:space="preserve">sanoi</w:t>
      </w:r>
    </w:p>
    <w:p>
      <w:r>
        <w:rPr>
          <w:b/>
        </w:rPr>
        <w:t xml:space="preserve">Tulos</w:t>
      </w:r>
    </w:p>
    <w:p>
      <w:r>
        <w:t xml:space="preserve">ota</w:t>
      </w:r>
    </w:p>
    <w:p>
      <w:r>
        <w:rPr>
          <w:b/>
        </w:rPr>
        <w:t xml:space="preserve">Esimerkki 6.1102</w:t>
      </w:r>
    </w:p>
    <w:p>
      <w:r>
        <w:t xml:space="preserve">Läpikulku: Bulgarian lainsäätäjät hyväksyivät tiistaina uudet perustuslain muutokset, joita tarvitaan oikeuslaitoksen vastuuvelvollisuuden lisäämiseksi ennen ensi vuoden tammikuun 1. päivänä alkavaa Euroopan unionin jäsenyyttä. Valtion omistama BTA kertoi, että kansalliskokouksen eli parlamentin äänestyksessä 203 kansanedustajaa 240:stä kannatti muutoksia, joilla lopetetaan tuomareiden, syyttäjien ja tutkijoiden yleinen koskemattomuus ja perustetaan erityinen parlamentin valitsema tarkastusvirasto valvomaan oikeuslaitosta.</w:t>
      </w:r>
    </w:p>
    <w:p>
      <w:r>
        <w:rPr>
          <w:b/>
        </w:rPr>
        <w:t xml:space="preserve">Tulos</w:t>
      </w:r>
    </w:p>
    <w:p>
      <w:r>
        <w:t xml:space="preserve">hyväksytty</w:t>
      </w:r>
    </w:p>
    <w:p>
      <w:r>
        <w:rPr>
          <w:b/>
        </w:rPr>
        <w:t xml:space="preserve">Tulos</w:t>
      </w:r>
    </w:p>
    <w:p>
      <w:r>
        <w:t xml:space="preserve">nostaa</w:t>
      </w:r>
    </w:p>
    <w:p>
      <w:r>
        <w:rPr>
          <w:b/>
        </w:rPr>
        <w:t xml:space="preserve">Tulos</w:t>
      </w:r>
    </w:p>
    <w:p>
      <w:r>
        <w:t xml:space="preserve">vastuuvelvollisuus</w:t>
      </w:r>
    </w:p>
    <w:p>
      <w:r>
        <w:rPr>
          <w:b/>
        </w:rPr>
        <w:t xml:space="preserve">Tulos</w:t>
      </w:r>
    </w:p>
    <w:p>
      <w:r>
        <w:t xml:space="preserve">jäsenyys</w:t>
      </w:r>
    </w:p>
    <w:p>
      <w:r>
        <w:rPr>
          <w:b/>
        </w:rPr>
        <w:t xml:space="preserve">Tulos</w:t>
      </w:r>
    </w:p>
    <w:p>
      <w:r>
        <w:t xml:space="preserve">raportoitu</w:t>
      </w:r>
    </w:p>
    <w:p>
      <w:r>
        <w:rPr>
          <w:b/>
        </w:rPr>
        <w:t xml:space="preserve">Tulos</w:t>
      </w:r>
    </w:p>
    <w:p>
      <w:r>
        <w:t xml:space="preserve">äänestää</w:t>
      </w:r>
    </w:p>
    <w:p>
      <w:r>
        <w:rPr>
          <w:b/>
        </w:rPr>
        <w:t xml:space="preserve">Tulos</w:t>
      </w:r>
    </w:p>
    <w:p>
      <w:r>
        <w:t xml:space="preserve">tukena</w:t>
      </w:r>
    </w:p>
    <w:p>
      <w:r>
        <w:rPr>
          <w:b/>
        </w:rPr>
        <w:t xml:space="preserve">Tulos</w:t>
      </w:r>
    </w:p>
    <w:p>
      <w:r>
        <w:t xml:space="preserve">end</w:t>
      </w:r>
    </w:p>
    <w:p>
      <w:r>
        <w:rPr>
          <w:b/>
        </w:rPr>
        <w:t xml:space="preserve">Tulos</w:t>
      </w:r>
    </w:p>
    <w:p>
      <w:r>
        <w:t xml:space="preserve">koskemattomuus</w:t>
      </w:r>
    </w:p>
    <w:p>
      <w:r>
        <w:rPr>
          <w:b/>
        </w:rPr>
        <w:t xml:space="preserve">Tulos</w:t>
      </w:r>
    </w:p>
    <w:p>
      <w:r>
        <w:t xml:space="preserve">set</w:t>
      </w:r>
    </w:p>
    <w:p>
      <w:r>
        <w:rPr>
          <w:b/>
        </w:rPr>
        <w:t xml:space="preserve">Tulos</w:t>
      </w:r>
    </w:p>
    <w:p>
      <w:r>
        <w:t xml:space="preserve">näyttö</w:t>
      </w:r>
    </w:p>
    <w:p>
      <w:r>
        <w:rPr>
          <w:b/>
        </w:rPr>
        <w:t xml:space="preserve">Esimerkki 6.1103</w:t>
      </w:r>
    </w:p>
    <w:p>
      <w:r>
        <w:t xml:space="preserve">Läpikulku: Maaliskuussa toinen Cessna-kone syöksyi mereen Jomaligin saaren edustalla Quezonissa, kun se kuljetti kalatuotteita Palawanista Manilaan. </w:t>
      </w:r>
    </w:p>
    <w:p>
      <w:r>
        <w:rPr>
          <w:b/>
        </w:rPr>
        <w:t xml:space="preserve">Tulos</w:t>
      </w:r>
    </w:p>
    <w:p>
      <w:r>
        <w:t xml:space="preserve">kaatui</w:t>
      </w:r>
    </w:p>
    <w:p>
      <w:r>
        <w:rPr>
          <w:b/>
        </w:rPr>
        <w:t xml:space="preserve">Tulos</w:t>
      </w:r>
    </w:p>
    <w:p>
      <w:r>
        <w:t xml:space="preserve">kuljetus</w:t>
      </w:r>
    </w:p>
    <w:p>
      <w:r>
        <w:rPr>
          <w:b/>
        </w:rPr>
        <w:t xml:space="preserve">Esimerkki 6.1104</w:t>
      </w:r>
    </w:p>
    <w:p>
      <w:r>
        <w:t xml:space="preserve">Läpikulku: Yhdysvaltain kongressin odotetaan ratifioivan Yhdysvaltain ensimmäisen Hanoihin nimitetyn suurlähettilään Douglas Petersonin nimityksen myöhemmin tällä viikolla. Rubin lisäsi, että hän oli ottanut esille amerikkalaisten yritysten Vietnamissa kohtaamat esteet.</w:t>
      </w:r>
    </w:p>
    <w:p>
      <w:r>
        <w:rPr>
          <w:b/>
        </w:rPr>
        <w:t xml:space="preserve">Tulos</w:t>
      </w:r>
    </w:p>
    <w:p>
      <w:r>
        <w:t xml:space="preserve">ratifioi</w:t>
      </w:r>
    </w:p>
    <w:p>
      <w:r>
        <w:rPr>
          <w:b/>
        </w:rPr>
        <w:t xml:space="preserve">Tulos</w:t>
      </w:r>
    </w:p>
    <w:p>
      <w:r>
        <w:t xml:space="preserve">nimitys</w:t>
      </w:r>
    </w:p>
    <w:p>
      <w:r>
        <w:rPr>
          <w:b/>
        </w:rPr>
        <w:t xml:space="preserve">Tulos</w:t>
      </w:r>
    </w:p>
    <w:p>
      <w:r>
        <w:t xml:space="preserve">lisätty</w:t>
      </w:r>
    </w:p>
    <w:p>
      <w:r>
        <w:rPr>
          <w:b/>
        </w:rPr>
        <w:t xml:space="preserve">Tulos</w:t>
      </w:r>
    </w:p>
    <w:p>
      <w:r>
        <w:t xml:space="preserve">korotettu</w:t>
      </w:r>
    </w:p>
    <w:p>
      <w:r>
        <w:rPr>
          <w:b/>
        </w:rPr>
        <w:t xml:space="preserve">Tulos</w:t>
      </w:r>
    </w:p>
    <w:p>
      <w:r>
        <w:t xml:space="preserve">kohtasi</w:t>
      </w:r>
    </w:p>
    <w:p>
      <w:r>
        <w:rPr>
          <w:b/>
        </w:rPr>
        <w:t xml:space="preserve">Esimerkki 6.1105</w:t>
      </w:r>
    </w:p>
    <w:p>
      <w:r>
        <w:t xml:space="preserve">Läpikulku: Fani kuului ranskalais-israelilaisen fanin kimppuun hyökänneeseen väkijoukkoon, joka huuteli antisemitistisiä ja rasistisia iskulauseita. Lens voitti kotonaan 3-0 viime kauden kakkonen Bordeaux'n.</w:t>
      </w:r>
    </w:p>
    <w:p>
      <w:r>
        <w:rPr>
          <w:b/>
        </w:rPr>
        <w:t xml:space="preserve">Tulos</w:t>
      </w:r>
    </w:p>
    <w:p>
      <w:r>
        <w:t xml:space="preserve">hyökkäävät</w:t>
      </w:r>
    </w:p>
    <w:p>
      <w:r>
        <w:rPr>
          <w:b/>
        </w:rPr>
        <w:t xml:space="preserve">Tulos</w:t>
      </w:r>
    </w:p>
    <w:p>
      <w:r>
        <w:t xml:space="preserve">laulaminen</w:t>
      </w:r>
    </w:p>
    <w:p>
      <w:r>
        <w:rPr>
          <w:b/>
        </w:rPr>
        <w:t xml:space="preserve">Tulos</w:t>
      </w:r>
    </w:p>
    <w:p>
      <w:r>
        <w:t xml:space="preserve">voitti</w:t>
      </w:r>
    </w:p>
    <w:p>
      <w:r>
        <w:rPr>
          <w:b/>
        </w:rPr>
        <w:t xml:space="preserve">Tulos</w:t>
      </w:r>
    </w:p>
    <w:p>
      <w:r>
        <w:t xml:space="preserve">kausi</w:t>
      </w:r>
    </w:p>
    <w:p>
      <w:r>
        <w:rPr>
          <w:b/>
        </w:rPr>
        <w:t xml:space="preserve">Esimerkki 6.1106</w:t>
      </w:r>
    </w:p>
    <w:p>
      <w:r>
        <w:t xml:space="preserve">Läpikulku: Se johtaa dollarin vahvistumiseen." Japanin sijoitukset ulkomaisiin joukkovelkakirjoihin ovat toistaiseksi pysäyttämättömiä. Useammat poliittiset johtajat Japanissa todennäköisesti ilmaisevat huolensa korkeammasta dollarista, koska rahoitusviranomaiset eivät pidä Yhdysvaltain yksikön kurssia yli 125 jenissä", hän sanoi.</w:t>
      </w:r>
    </w:p>
    <w:p>
      <w:r>
        <w:rPr>
          <w:b/>
        </w:rPr>
        <w:t xml:space="preserve">Tulos</w:t>
      </w:r>
    </w:p>
    <w:p>
      <w:r>
        <w:t xml:space="preserve">investoinnit</w:t>
      </w:r>
    </w:p>
    <w:p>
      <w:r>
        <w:rPr>
          <w:b/>
        </w:rPr>
        <w:t xml:space="preserve">Tulos</w:t>
      </w:r>
    </w:p>
    <w:p>
      <w:r>
        <w:t xml:space="preserve">olla</w:t>
      </w:r>
    </w:p>
    <w:p>
      <w:r>
        <w:rPr>
          <w:b/>
        </w:rPr>
        <w:t xml:space="preserve">Tulos</w:t>
      </w:r>
    </w:p>
    <w:p>
      <w:r>
        <w:t xml:space="preserve">tuloksena</w:t>
      </w:r>
    </w:p>
    <w:p>
      <w:r>
        <w:rPr>
          <w:b/>
        </w:rPr>
        <w:t xml:space="preserve">Tulos</w:t>
      </w:r>
    </w:p>
    <w:p>
      <w:r>
        <w:t xml:space="preserve">ääni</w:t>
      </w:r>
    </w:p>
    <w:p>
      <w:r>
        <w:rPr>
          <w:b/>
        </w:rPr>
        <w:t xml:space="preserve">Tulos</w:t>
      </w:r>
    </w:p>
    <w:p>
      <w:r>
        <w:t xml:space="preserve">huoli</w:t>
      </w:r>
    </w:p>
    <w:p>
      <w:r>
        <w:rPr>
          <w:b/>
        </w:rPr>
        <w:t xml:space="preserve">Tulos</w:t>
      </w:r>
    </w:p>
    <w:p>
      <w:r>
        <w:t xml:space="preserve">ovat</w:t>
      </w:r>
    </w:p>
    <w:p>
      <w:r>
        <w:rPr>
          <w:b/>
        </w:rPr>
        <w:t xml:space="preserve">Tulos</w:t>
      </w:r>
    </w:p>
    <w:p>
      <w:r>
        <w:t xml:space="preserve">sanoi</w:t>
      </w:r>
    </w:p>
    <w:p>
      <w:r>
        <w:rPr>
          <w:b/>
        </w:rPr>
        <w:t xml:space="preserve">Esimerkki 6.1107</w:t>
      </w:r>
    </w:p>
    <w:p>
      <w:r>
        <w:t xml:space="preserve">Läpikulku: "Abu Alin oikeudenkäynnissä tämä perusoikeus on ilmeisesti puuttunut, varsinkin kun se heikentää huomattavasti vastaajan mahdollisuuksia todistaa, että hänen tunnustuksensa on saatu kiduttamalla, mikä on heittänyt synkän varjon oikeudenkäynnin oikeudenmukaisuuden ylle", hän lisäsi. Tuomio on määrä antaa 17. helmikuuta, ja syytetty voi saada elinkautisen tuomion.</w:t>
      </w:r>
    </w:p>
    <w:p>
      <w:r>
        <w:rPr>
          <w:b/>
        </w:rPr>
        <w:t xml:space="preserve">Tulos</w:t>
      </w:r>
    </w:p>
    <w:p>
      <w:r>
        <w:t xml:space="preserve">poissaolo</w:t>
      </w:r>
    </w:p>
    <w:p>
      <w:r>
        <w:rPr>
          <w:b/>
        </w:rPr>
        <w:t xml:space="preserve">Tulos</w:t>
      </w:r>
    </w:p>
    <w:p>
      <w:r>
        <w:t xml:space="preserve">kokeilu</w:t>
      </w:r>
    </w:p>
    <w:p>
      <w:r>
        <w:rPr>
          <w:b/>
        </w:rPr>
        <w:t xml:space="preserve">Tulos</w:t>
      </w:r>
    </w:p>
    <w:p>
      <w:r>
        <w:t xml:space="preserve">heikentää</w:t>
      </w:r>
    </w:p>
    <w:p>
      <w:r>
        <w:rPr>
          <w:b/>
        </w:rPr>
        <w:t xml:space="preserve">Tulos</w:t>
      </w:r>
    </w:p>
    <w:p>
      <w:r>
        <w:t xml:space="preserve">todistaa</w:t>
      </w:r>
    </w:p>
    <w:p>
      <w:r>
        <w:rPr>
          <w:b/>
        </w:rPr>
        <w:t xml:space="preserve">Tulos</w:t>
      </w:r>
    </w:p>
    <w:p>
      <w:r>
        <w:t xml:space="preserve">saatu</w:t>
      </w:r>
    </w:p>
    <w:p>
      <w:r>
        <w:rPr>
          <w:b/>
        </w:rPr>
        <w:t xml:space="preserve">Tulos</w:t>
      </w:r>
    </w:p>
    <w:p>
      <w:r>
        <w:t xml:space="preserve">valettu</w:t>
      </w:r>
    </w:p>
    <w:p>
      <w:r>
        <w:rPr>
          <w:b/>
        </w:rPr>
        <w:t xml:space="preserve">Tulos</w:t>
      </w:r>
    </w:p>
    <w:p>
      <w:r>
        <w:t xml:space="preserve">kokeilu</w:t>
      </w:r>
    </w:p>
    <w:p>
      <w:r>
        <w:rPr>
          <w:b/>
        </w:rPr>
        <w:t xml:space="preserve">Tulos</w:t>
      </w:r>
    </w:p>
    <w:p>
      <w:r>
        <w:t xml:space="preserve">lisätty</w:t>
      </w:r>
    </w:p>
    <w:p>
      <w:r>
        <w:rPr>
          <w:b/>
        </w:rPr>
        <w:t xml:space="preserve">Tulos</w:t>
      </w:r>
    </w:p>
    <w:p>
      <w:r>
        <w:t xml:space="preserve">Tuomioiminen</w:t>
      </w:r>
    </w:p>
    <w:p>
      <w:r>
        <w:rPr>
          <w:b/>
        </w:rPr>
        <w:t xml:space="preserve">Tulos</w:t>
      </w:r>
    </w:p>
    <w:p>
      <w:r>
        <w:t xml:space="preserve">aikataulun mukainen</w:t>
      </w:r>
    </w:p>
    <w:p>
      <w:r>
        <w:rPr>
          <w:b/>
        </w:rPr>
        <w:t xml:space="preserve">Tulos</w:t>
      </w:r>
    </w:p>
    <w:p>
      <w:r>
        <w:t xml:space="preserve">osoitteessa</w:t>
      </w:r>
    </w:p>
    <w:p>
      <w:r>
        <w:rPr>
          <w:b/>
        </w:rPr>
        <w:t xml:space="preserve">Tulos</w:t>
      </w:r>
    </w:p>
    <w:p>
      <w:r>
        <w:t xml:space="preserve">lause</w:t>
      </w:r>
    </w:p>
    <w:p>
      <w:r>
        <w:rPr>
          <w:b/>
        </w:rPr>
        <w:t xml:space="preserve">Esimerkki 6.1108</w:t>
      </w:r>
    </w:p>
    <w:p>
      <w:r>
        <w:t xml:space="preserve">Läpikulku: Eversti Francisco Salcedo, joka valvoi noin 1 000 reserviläisen koulutusta Caracasissa, sanoi: "Meidän tehtävämme on valvoa vaalimateriaalien turvaamista sekä laitosten ja ihmisten turvallisuutta." "Meidän on huolehdittava siitä, että vaalitapahtumat ovat turvalliset." Chavez, joka pyrkii uudelleenvaaleihin, on syyttänyt oppositiota yhteistyöstä Yhdysvaltojen kanssa äänestyksen häiritsemiseksi.</w:t>
      </w:r>
    </w:p>
    <w:p>
      <w:r>
        <w:rPr>
          <w:b/>
        </w:rPr>
        <w:t xml:space="preserve">Tulos</w:t>
      </w:r>
    </w:p>
    <w:p>
      <w:r>
        <w:t xml:space="preserve">valvottu</w:t>
      </w:r>
    </w:p>
    <w:p>
      <w:r>
        <w:rPr>
          <w:b/>
        </w:rPr>
        <w:t xml:space="preserve">Tulos</w:t>
      </w:r>
    </w:p>
    <w:p>
      <w:r>
        <w:t xml:space="preserve">koulutus</w:t>
      </w:r>
    </w:p>
    <w:p>
      <w:r>
        <w:rPr>
          <w:b/>
        </w:rPr>
        <w:t xml:space="preserve">Tulos</w:t>
      </w:r>
    </w:p>
    <w:p>
      <w:r>
        <w:t xml:space="preserve">sanoi</w:t>
      </w:r>
    </w:p>
    <w:p>
      <w:r>
        <w:rPr>
          <w:b/>
        </w:rPr>
        <w:t xml:space="preserve">Tulos</w:t>
      </w:r>
    </w:p>
    <w:p>
      <w:r>
        <w:t xml:space="preserve">ladattu</w:t>
      </w:r>
    </w:p>
    <w:p>
      <w:r>
        <w:rPr>
          <w:b/>
        </w:rPr>
        <w:t xml:space="preserve">Tulos</w:t>
      </w:r>
    </w:p>
    <w:p>
      <w:r>
        <w:t xml:space="preserve">katsomassa</w:t>
      </w:r>
    </w:p>
    <w:p>
      <w:r>
        <w:rPr>
          <w:b/>
        </w:rPr>
        <w:t xml:space="preserve">Tulos</w:t>
      </w:r>
    </w:p>
    <w:p>
      <w:r>
        <w:t xml:space="preserve">turvaaminen</w:t>
      </w:r>
    </w:p>
    <w:p>
      <w:r>
        <w:rPr>
          <w:b/>
        </w:rPr>
        <w:t xml:space="preserve">Tulos</w:t>
      </w:r>
    </w:p>
    <w:p>
      <w:r>
        <w:t xml:space="preserve">käynnissä</w:t>
      </w:r>
    </w:p>
    <w:p>
      <w:r>
        <w:rPr>
          <w:b/>
        </w:rPr>
        <w:t xml:space="preserve">Tulos</w:t>
      </w:r>
    </w:p>
    <w:p>
      <w:r>
        <w:t xml:space="preserve">uudelleenvalinta</w:t>
      </w:r>
    </w:p>
    <w:p>
      <w:r>
        <w:rPr>
          <w:b/>
        </w:rPr>
        <w:t xml:space="preserve">Tulos</w:t>
      </w:r>
    </w:p>
    <w:p>
      <w:r>
        <w:t xml:space="preserve">syytetty</w:t>
      </w:r>
    </w:p>
    <w:p>
      <w:r>
        <w:rPr>
          <w:b/>
        </w:rPr>
        <w:t xml:space="preserve">Tulos</w:t>
      </w:r>
    </w:p>
    <w:p>
      <w:r>
        <w:t xml:space="preserve">työskentely</w:t>
      </w:r>
    </w:p>
    <w:p>
      <w:r>
        <w:rPr>
          <w:b/>
        </w:rPr>
        <w:t xml:space="preserve">Tulos</w:t>
      </w:r>
    </w:p>
    <w:p>
      <w:r>
        <w:t xml:space="preserve">häiritä</w:t>
      </w:r>
    </w:p>
    <w:p>
      <w:r>
        <w:rPr>
          <w:b/>
        </w:rPr>
        <w:t xml:space="preserve">Tulos</w:t>
      </w:r>
    </w:p>
    <w:p>
      <w:r>
        <w:t xml:space="preserve">äänestää</w:t>
      </w:r>
    </w:p>
    <w:p>
      <w:r>
        <w:rPr>
          <w:b/>
        </w:rPr>
        <w:t xml:space="preserve">Esimerkki 6.1109</w:t>
      </w:r>
    </w:p>
    <w:p>
      <w:r>
        <w:t xml:space="preserve">Läpikulku: Flintoff oli sanonut toivovansa pysyvänsä kapteenina yhden päivän sarjassa maanantaina, heti Australian kolmannen testitappion jälkeen. "Jos tehtävä on tarjolla, totta kai teen sen", Flintoff sanoi, kun häneltä kysyttiin, asettuuko hän kapteeniksi yhden päivän otteluihin.</w:t>
      </w:r>
    </w:p>
    <w:p>
      <w:r>
        <w:rPr>
          <w:b/>
        </w:rPr>
        <w:t xml:space="preserve">Tulos</w:t>
      </w:r>
    </w:p>
    <w:p>
      <w:r>
        <w:t xml:space="preserve">sanoi</w:t>
      </w:r>
    </w:p>
    <w:p>
      <w:r>
        <w:rPr>
          <w:b/>
        </w:rPr>
        <w:t xml:space="preserve">Tulos</w:t>
      </w:r>
    </w:p>
    <w:p>
      <w:r>
        <w:t xml:space="preserve">toivoi</w:t>
      </w:r>
    </w:p>
    <w:p>
      <w:r>
        <w:rPr>
          <w:b/>
        </w:rPr>
        <w:t xml:space="preserve">Tulos</w:t>
      </w:r>
    </w:p>
    <w:p>
      <w:r>
        <w:t xml:space="preserve">pysyvät</w:t>
      </w:r>
    </w:p>
    <w:p>
      <w:r>
        <w:rPr>
          <w:b/>
        </w:rPr>
        <w:t xml:space="preserve">Tulos</w:t>
      </w:r>
    </w:p>
    <w:p>
      <w:r>
        <w:t xml:space="preserve">sarja</w:t>
      </w:r>
    </w:p>
    <w:p>
      <w:r>
        <w:rPr>
          <w:b/>
        </w:rPr>
        <w:t xml:space="preserve">Tulos</w:t>
      </w:r>
    </w:p>
    <w:p>
      <w:r>
        <w:t xml:space="preserve">tappio</w:t>
      </w:r>
    </w:p>
    <w:p>
      <w:r>
        <w:rPr>
          <w:b/>
        </w:rPr>
        <w:t xml:space="preserve">Tulos</w:t>
      </w:r>
    </w:p>
    <w:p>
      <w:r>
        <w:t xml:space="preserve">will</w:t>
      </w:r>
    </w:p>
    <w:p>
      <w:r>
        <w:rPr>
          <w:b/>
        </w:rPr>
        <w:t xml:space="preserve">Tulos</w:t>
      </w:r>
    </w:p>
    <w:p>
      <w:r>
        <w:t xml:space="preserve">sanoi</w:t>
      </w:r>
    </w:p>
    <w:p>
      <w:r>
        <w:rPr>
          <w:b/>
        </w:rPr>
        <w:t xml:space="preserve">Tulos</w:t>
      </w:r>
    </w:p>
    <w:p>
      <w:r>
        <w:t xml:space="preserve">kysyi</w:t>
      </w:r>
    </w:p>
    <w:p>
      <w:r>
        <w:rPr>
          <w:b/>
        </w:rPr>
        <w:t xml:space="preserve">Tulos</w:t>
      </w:r>
    </w:p>
    <w:p>
      <w:r>
        <w:t xml:space="preserve">olisi</w:t>
      </w:r>
    </w:p>
    <w:p>
      <w:r>
        <w:rPr>
          <w:b/>
        </w:rPr>
        <w:t xml:space="preserve">Tulos</w:t>
      </w:r>
    </w:p>
    <w:p>
      <w:r>
        <w:t xml:space="preserve">tee</w:t>
      </w:r>
    </w:p>
    <w:p>
      <w:r>
        <w:rPr>
          <w:b/>
        </w:rPr>
        <w:t xml:space="preserve">Tulos</w:t>
      </w:r>
    </w:p>
    <w:p>
      <w:r>
        <w:t xml:space="preserve">kapteeni</w:t>
      </w:r>
    </w:p>
    <w:p>
      <w:r>
        <w:rPr>
          <w:b/>
        </w:rPr>
        <w:t xml:space="preserve">Tulos</w:t>
      </w:r>
    </w:p>
    <w:p>
      <w:r>
        <w:t xml:space="preserve">yksipäiväiset</w:t>
      </w:r>
    </w:p>
    <w:p>
      <w:r>
        <w:rPr>
          <w:b/>
        </w:rPr>
        <w:t xml:space="preserve">Esimerkki 6.1110</w:t>
      </w:r>
    </w:p>
    <w:p>
      <w:r>
        <w:t xml:space="preserve">Läpikulku: "Tällaisella yhteistyöllä ja vaihdolla on suuri merkitys molempien osapuolten virkamiesten keskinäisen ymmärryksen edistämisessä ja kahdenvälisten ystävyyssuhteiden kehittämisessä", hän sanoi. Hän esitti huomautuksen tapaamisessa Singaporen kansallisen kehitysministeriön pysyvän sihteerin Tan Tee How'n kanssa, joka johti Singaporen valtuuskuntaa pysyvien sihteerien koulutuskurssilla.</w:t>
      </w:r>
    </w:p>
    <w:p>
      <w:r>
        <w:rPr>
          <w:b/>
        </w:rPr>
        <w:t xml:space="preserve">Tulos</w:t>
      </w:r>
    </w:p>
    <w:p>
      <w:r>
        <w:t xml:space="preserve">ovat</w:t>
      </w:r>
    </w:p>
    <w:p>
      <w:r>
        <w:rPr>
          <w:b/>
        </w:rPr>
        <w:t xml:space="preserve">Tulos</w:t>
      </w:r>
    </w:p>
    <w:p>
      <w:r>
        <w:t xml:space="preserve">edistää</w:t>
      </w:r>
    </w:p>
    <w:p>
      <w:r>
        <w:rPr>
          <w:b/>
        </w:rPr>
        <w:t xml:space="preserve">Tulos</w:t>
      </w:r>
    </w:p>
    <w:p>
      <w:r>
        <w:t xml:space="preserve">kehitys</w:t>
      </w:r>
    </w:p>
    <w:p>
      <w:r>
        <w:rPr>
          <w:b/>
        </w:rPr>
        <w:t xml:space="preserve">Tulos</w:t>
      </w:r>
    </w:p>
    <w:p>
      <w:r>
        <w:t xml:space="preserve">sanoi</w:t>
      </w:r>
    </w:p>
    <w:p>
      <w:r>
        <w:rPr>
          <w:b/>
        </w:rPr>
        <w:t xml:space="preserve">Tulos</w:t>
      </w:r>
    </w:p>
    <w:p>
      <w:r>
        <w:t xml:space="preserve">tehty</w:t>
      </w:r>
    </w:p>
    <w:p>
      <w:r>
        <w:rPr>
          <w:b/>
        </w:rPr>
        <w:t xml:space="preserve">Tulos</w:t>
      </w:r>
    </w:p>
    <w:p>
      <w:r>
        <w:t xml:space="preserve">kokous</w:t>
      </w:r>
    </w:p>
    <w:p>
      <w:r>
        <w:rPr>
          <w:b/>
        </w:rPr>
        <w:t xml:space="preserve">Tulos</w:t>
      </w:r>
    </w:p>
    <w:p>
      <w:r>
        <w:t xml:space="preserve">päähän</w:t>
      </w:r>
    </w:p>
    <w:p>
      <w:r>
        <w:rPr>
          <w:b/>
        </w:rPr>
        <w:t xml:space="preserve">Esimerkki 6.1111</w:t>
      </w:r>
    </w:p>
    <w:p>
      <w:r>
        <w:t xml:space="preserve">Läpikulku: Hallitus hajotti liiton 10 päivää myöhemmin ja perusti väliaikaisen komitean johtamaan urheilua. FIFA on myös erottanut hallituksen viime viikolla nimittämän väliaikaisen komitean, jonka tehtävänä oli valvoa jalkapallon pyörittämistä.</w:t>
      </w:r>
    </w:p>
    <w:p>
      <w:r>
        <w:rPr>
          <w:b/>
        </w:rPr>
        <w:t xml:space="preserve">Tulos</w:t>
      </w:r>
    </w:p>
    <w:p>
      <w:r>
        <w:t xml:space="preserve">liuennut</w:t>
      </w:r>
    </w:p>
    <w:p>
      <w:r>
        <w:rPr>
          <w:b/>
        </w:rPr>
        <w:t xml:space="preserve">Tulos</w:t>
      </w:r>
    </w:p>
    <w:p>
      <w:r>
        <w:t xml:space="preserve">päivät</w:t>
      </w:r>
    </w:p>
    <w:p>
      <w:r>
        <w:rPr>
          <w:b/>
        </w:rPr>
        <w:t xml:space="preserve">Tulos</w:t>
      </w:r>
    </w:p>
    <w:p>
      <w:r>
        <w:t xml:space="preserve">set</w:t>
      </w:r>
    </w:p>
    <w:p>
      <w:r>
        <w:rPr>
          <w:b/>
        </w:rPr>
        <w:t xml:space="preserve">Tulos</w:t>
      </w:r>
    </w:p>
    <w:p>
      <w:r>
        <w:t xml:space="preserve">ajaa</w:t>
      </w:r>
    </w:p>
    <w:p>
      <w:r>
        <w:rPr>
          <w:b/>
        </w:rPr>
        <w:t xml:space="preserve">Tulos</w:t>
      </w:r>
    </w:p>
    <w:p>
      <w:r>
        <w:t xml:space="preserve">irtisanottu</w:t>
      </w:r>
    </w:p>
    <w:p>
      <w:r>
        <w:rPr>
          <w:b/>
        </w:rPr>
        <w:t xml:space="preserve">Tulos</w:t>
      </w:r>
    </w:p>
    <w:p>
      <w:r>
        <w:t xml:space="preserve">nimitetty</w:t>
      </w:r>
    </w:p>
    <w:p>
      <w:r>
        <w:rPr>
          <w:b/>
        </w:rPr>
        <w:t xml:space="preserve">Tulos</w:t>
      </w:r>
    </w:p>
    <w:p>
      <w:r>
        <w:t xml:space="preserve">viikko</w:t>
      </w:r>
    </w:p>
    <w:p>
      <w:r>
        <w:rPr>
          <w:b/>
        </w:rPr>
        <w:t xml:space="preserve">Tulos</w:t>
      </w:r>
    </w:p>
    <w:p>
      <w:r>
        <w:t xml:space="preserve">valvoo</w:t>
      </w:r>
    </w:p>
    <w:p>
      <w:r>
        <w:rPr>
          <w:b/>
        </w:rPr>
        <w:t xml:space="preserve">Tulos</w:t>
      </w:r>
    </w:p>
    <w:p>
      <w:r>
        <w:t xml:space="preserve">käynnissä</w:t>
      </w:r>
    </w:p>
    <w:p>
      <w:r>
        <w:rPr>
          <w:b/>
        </w:rPr>
        <w:t xml:space="preserve">Esimerkki 6.1112</w:t>
      </w:r>
    </w:p>
    <w:p>
      <w:r>
        <w:t xml:space="preserve">Läpikulku: Sakko on kaksinkertainen lahjoitukseen verrattuna, kuten Saksan puoluerahoituslaissa säädetään. Puolueen tiedottaja Bernd Droese sanoi, että Kansanliitto riitauttaa sakon oikeudessa.</w:t>
      </w:r>
    </w:p>
    <w:p>
      <w:r>
        <w:rPr>
          <w:b/>
        </w:rPr>
        <w:t xml:space="preserve">Tulos</w:t>
      </w:r>
    </w:p>
    <w:p>
      <w:r>
        <w:t xml:space="preserve">lahjoitus</w:t>
      </w:r>
    </w:p>
    <w:p>
      <w:r>
        <w:rPr>
          <w:b/>
        </w:rPr>
        <w:t xml:space="preserve">Tulos</w:t>
      </w:r>
    </w:p>
    <w:p>
      <w:r>
        <w:t xml:space="preserve">toimitettu</w:t>
      </w:r>
    </w:p>
    <w:p>
      <w:r>
        <w:rPr>
          <w:b/>
        </w:rPr>
        <w:t xml:space="preserve">Tulos</w:t>
      </w:r>
    </w:p>
    <w:p>
      <w:r>
        <w:t xml:space="preserve">sanoi</w:t>
      </w:r>
    </w:p>
    <w:p>
      <w:r>
        <w:rPr>
          <w:b/>
        </w:rPr>
        <w:t xml:space="preserve">Tulos</w:t>
      </w:r>
    </w:p>
    <w:p>
      <w:r>
        <w:t xml:space="preserve">haaste</w:t>
      </w:r>
    </w:p>
    <w:p>
      <w:r>
        <w:rPr>
          <w:b/>
        </w:rPr>
        <w:t xml:space="preserve">Tulos</w:t>
      </w:r>
    </w:p>
    <w:p>
      <w:r>
        <w:t xml:space="preserve">tuomioistuin</w:t>
      </w:r>
    </w:p>
    <w:p>
      <w:r>
        <w:rPr>
          <w:b/>
        </w:rPr>
        <w:t xml:space="preserve">Tulos</w:t>
      </w:r>
    </w:p>
    <w:p>
      <w:r>
        <w:t xml:space="preserve">hieno</w:t>
      </w:r>
    </w:p>
    <w:p>
      <w:r>
        <w:rPr>
          <w:b/>
        </w:rPr>
        <w:t xml:space="preserve">Tulos</w:t>
      </w:r>
    </w:p>
    <w:p>
      <w:r>
        <w:t xml:space="preserve">hieno</w:t>
      </w:r>
    </w:p>
    <w:p>
      <w:r>
        <w:rPr>
          <w:b/>
        </w:rPr>
        <w:t xml:space="preserve">Esimerkki 6.1113</w:t>
      </w:r>
    </w:p>
    <w:p>
      <w:r>
        <w:t xml:space="preserve">Läpikulku: Mutta ne oli tapettu yhdessä kylän muun siipikarjan kanssa taudin puhjettua. "Kaikki tietävät, että Qinin siipikarjassa on jotain vikaa", Qi sanoi.</w:t>
      </w:r>
    </w:p>
    <w:p>
      <w:r>
        <w:rPr>
          <w:b/>
        </w:rPr>
        <w:t xml:space="preserve">Tulos</w:t>
      </w:r>
    </w:p>
    <w:p>
      <w:r>
        <w:t xml:space="preserve">tappoi</w:t>
      </w:r>
    </w:p>
    <w:p>
      <w:r>
        <w:rPr>
          <w:b/>
        </w:rPr>
        <w:t xml:space="preserve">Tulos</w:t>
      </w:r>
    </w:p>
    <w:p>
      <w:r>
        <w:t xml:space="preserve">taudinpurkaus</w:t>
      </w:r>
    </w:p>
    <w:p>
      <w:r>
        <w:rPr>
          <w:b/>
        </w:rPr>
        <w:t xml:space="preserve">Tulos</w:t>
      </w:r>
    </w:p>
    <w:p>
      <w:r>
        <w:t xml:space="preserve">tietää</w:t>
      </w:r>
    </w:p>
    <w:p>
      <w:r>
        <w:rPr>
          <w:b/>
        </w:rPr>
        <w:t xml:space="preserve">Tulos</w:t>
      </w:r>
    </w:p>
    <w:p>
      <w:r>
        <w:t xml:space="preserve">sanoi</w:t>
      </w:r>
    </w:p>
    <w:p>
      <w:r>
        <w:rPr>
          <w:b/>
        </w:rPr>
        <w:t xml:space="preserve">Tulos</w:t>
      </w:r>
    </w:p>
    <w:p>
      <w:r>
        <w:t xml:space="preserve">on</w:t>
      </w:r>
    </w:p>
    <w:p>
      <w:r>
        <w:rPr>
          <w:b/>
        </w:rPr>
        <w:t xml:space="preserve">Esimerkki 6.1114</w:t>
      </w:r>
    </w:p>
    <w:p>
      <w:r>
        <w:t xml:space="preserve">Läpikulku: Penangista kotoisin oleva nainen sanoi: "Kisoihin on valmistauduttu valtavasti, ja tällaisen voiton saaminen on aivan erilainen tunne". David on hyvässä vireessä, ja hänen voittonsa Belfastissa venytti hänen voittamattoman kansainvälisen sarjansa 33 otteluun.</w:t>
      </w:r>
    </w:p>
    <w:p>
      <w:r>
        <w:rPr>
          <w:b/>
        </w:rPr>
        <w:t xml:space="preserve">Tulos</w:t>
      </w:r>
    </w:p>
    <w:p>
      <w:r>
        <w:t xml:space="preserve">rakentaminen</w:t>
      </w:r>
    </w:p>
    <w:p>
      <w:r>
        <w:rPr>
          <w:b/>
        </w:rPr>
        <w:t xml:space="preserve">Tulos</w:t>
      </w:r>
    </w:p>
    <w:p>
      <w:r>
        <w:t xml:space="preserve">Pelit</w:t>
      </w:r>
    </w:p>
    <w:p>
      <w:r>
        <w:rPr>
          <w:b/>
        </w:rPr>
        <w:t xml:space="preserve">Tulos</w:t>
      </w:r>
    </w:p>
    <w:p>
      <w:r>
        <w:t xml:space="preserve">voittanut</w:t>
      </w:r>
    </w:p>
    <w:p>
      <w:r>
        <w:rPr>
          <w:b/>
        </w:rPr>
        <w:t xml:space="preserve">Tulos</w:t>
      </w:r>
    </w:p>
    <w:p>
      <w:r>
        <w:t xml:space="preserve">tunne</w:t>
      </w:r>
    </w:p>
    <w:p>
      <w:r>
        <w:rPr>
          <w:b/>
        </w:rPr>
        <w:t xml:space="preserve">Tulos</w:t>
      </w:r>
    </w:p>
    <w:p>
      <w:r>
        <w:t xml:space="preserve">on</w:t>
      </w:r>
    </w:p>
    <w:p>
      <w:r>
        <w:rPr>
          <w:b/>
        </w:rPr>
        <w:t xml:space="preserve">Tulos</w:t>
      </w:r>
    </w:p>
    <w:p>
      <w:r>
        <w:t xml:space="preserve">voittaa</w:t>
      </w:r>
    </w:p>
    <w:p>
      <w:r>
        <w:rPr>
          <w:b/>
        </w:rPr>
        <w:t xml:space="preserve">Tulos</w:t>
      </w:r>
    </w:p>
    <w:p>
      <w:r>
        <w:t xml:space="preserve">venyttely</w:t>
      </w:r>
    </w:p>
    <w:p>
      <w:r>
        <w:rPr>
          <w:b/>
        </w:rPr>
        <w:t xml:space="preserve">Tulos</w:t>
      </w:r>
    </w:p>
    <w:p>
      <w:r>
        <w:t xml:space="preserve">ajaa</w:t>
      </w:r>
    </w:p>
    <w:p>
      <w:r>
        <w:rPr>
          <w:b/>
        </w:rPr>
        <w:t xml:space="preserve">Esimerkki 6.1115</w:t>
      </w:r>
    </w:p>
    <w:p>
      <w:r>
        <w:t xml:space="preserve">Läpikulku: Kyseessä on mikro-organismien keskittymä, joka vähentää veden happipitoisuutta. Tuhannet ihmiset ovat kerääntyneet rannikolle keräämään rapuja.</w:t>
      </w:r>
    </w:p>
    <w:p>
      <w:r>
        <w:rPr>
          <w:b/>
        </w:rPr>
        <w:t xml:space="preserve">Tulos</w:t>
      </w:r>
    </w:p>
    <w:p>
      <w:r>
        <w:t xml:space="preserve">otsikko</w:t>
      </w:r>
    </w:p>
    <w:p>
      <w:r>
        <w:rPr>
          <w:b/>
        </w:rPr>
        <w:t xml:space="preserve">Tulos</w:t>
      </w:r>
    </w:p>
    <w:p>
      <w:r>
        <w:t xml:space="preserve">paeta</w:t>
      </w:r>
    </w:p>
    <w:p>
      <w:r>
        <w:rPr>
          <w:b/>
        </w:rPr>
        <w:t xml:space="preserve">Tulos</w:t>
      </w:r>
    </w:p>
    <w:p>
      <w:r>
        <w:t xml:space="preserve">vuorovesi</w:t>
      </w:r>
    </w:p>
    <w:p>
      <w:r>
        <w:rPr>
          <w:b/>
        </w:rPr>
        <w:t xml:space="preserve">Tulos</w:t>
      </w:r>
    </w:p>
    <w:p>
      <w:r>
        <w:t xml:space="preserve">tyhjentää</w:t>
      </w:r>
    </w:p>
    <w:p>
      <w:r>
        <w:rPr>
          <w:b/>
        </w:rPr>
        <w:t xml:space="preserve">Tulos</w:t>
      </w:r>
    </w:p>
    <w:p>
      <w:r>
        <w:t xml:space="preserve">flokattu</w:t>
      </w:r>
    </w:p>
    <w:p>
      <w:r>
        <w:rPr>
          <w:b/>
        </w:rPr>
        <w:t xml:space="preserve">Tulos</w:t>
      </w:r>
    </w:p>
    <w:p>
      <w:r>
        <w:t xml:space="preserve">kerätä</w:t>
      </w:r>
    </w:p>
    <w:p>
      <w:r>
        <w:rPr>
          <w:b/>
        </w:rPr>
        <w:t xml:space="preserve">Esimerkki 6.1116</w:t>
      </w:r>
    </w:p>
    <w:p>
      <w:r>
        <w:t xml:space="preserve">Läpikulku: LIN sanoi, että se odottaa lainaavansa rahaa osingon maksamiseen, mutta pankkien sitoumuksia ei ole vielä saatu. Aiempien ehtojen mukaan omistajat olisivat saaneet osinkoa vain 20 dollaria osakkeelta.</w:t>
      </w:r>
    </w:p>
    <w:p>
      <w:r>
        <w:rPr>
          <w:b/>
        </w:rPr>
        <w:t xml:space="preserve">Tulos</w:t>
      </w:r>
    </w:p>
    <w:p>
      <w:r>
        <w:t xml:space="preserve">sanoi</w:t>
      </w:r>
    </w:p>
    <w:p>
      <w:r>
        <w:rPr>
          <w:b/>
        </w:rPr>
        <w:t xml:space="preserve">Tulos</w:t>
      </w:r>
    </w:p>
    <w:p>
      <w:r>
        <w:t xml:space="preserve">lainaa</w:t>
      </w:r>
    </w:p>
    <w:p>
      <w:r>
        <w:rPr>
          <w:b/>
        </w:rPr>
        <w:t xml:space="preserve">Tulos</w:t>
      </w:r>
    </w:p>
    <w:p>
      <w:r>
        <w:t xml:space="preserve">maksaa</w:t>
      </w:r>
    </w:p>
    <w:p>
      <w:r>
        <w:rPr>
          <w:b/>
        </w:rPr>
        <w:t xml:space="preserve">Tulos</w:t>
      </w:r>
    </w:p>
    <w:p>
      <w:r>
        <w:t xml:space="preserve">sitoumukset</w:t>
      </w:r>
    </w:p>
    <w:p>
      <w:r>
        <w:rPr>
          <w:b/>
        </w:rPr>
        <w:t xml:space="preserve">Tulos</w:t>
      </w:r>
    </w:p>
    <w:p>
      <w:r>
        <w:t xml:space="preserve">saatu</w:t>
      </w:r>
    </w:p>
    <w:p>
      <w:r>
        <w:rPr>
          <w:b/>
        </w:rPr>
        <w:t xml:space="preserve">Tulos</w:t>
      </w:r>
    </w:p>
    <w:p>
      <w:r>
        <w:t xml:space="preserve">vastaanotettu</w:t>
      </w:r>
    </w:p>
    <w:p>
      <w:r>
        <w:rPr>
          <w:b/>
        </w:rPr>
        <w:t xml:space="preserve">Esimerkki 6.1117</w:t>
      </w:r>
    </w:p>
    <w:p>
      <w:r>
        <w:t xml:space="preserve">Läpikulku: Bethlehem Steel Corp., joka kärsi korkeammista kustannuksista ja pienemmistä toimituksista tärkeimmille autoteollisuuden ja huoltokeskusten asiakkaille, laski kolmannen neljänneksen tulostaan 54 prosenttia. Kaksi muuta maan suurinta teräksentuottajaa - Armco Inc. ja National Intergroup Inc. - ilmoittivat teräsliiketoimintojensa alhaisemmista liikevoitoista, mikä merkitsi sitä, mitä yleisesti pidetään alan kaksivuotisen nousukauden loppuna.</w:t>
      </w:r>
    </w:p>
    <w:p>
      <w:r>
        <w:rPr>
          <w:b/>
        </w:rPr>
        <w:t xml:space="preserve">Tulos</w:t>
      </w:r>
    </w:p>
    <w:p>
      <w:r>
        <w:t xml:space="preserve">vasaroitu</w:t>
      </w:r>
    </w:p>
    <w:p>
      <w:r>
        <w:rPr>
          <w:b/>
        </w:rPr>
        <w:t xml:space="preserve">Tulos</w:t>
      </w:r>
    </w:p>
    <w:p>
      <w:r>
        <w:t xml:space="preserve">lähetetty</w:t>
      </w:r>
    </w:p>
    <w:p>
      <w:r>
        <w:rPr>
          <w:b/>
        </w:rPr>
        <w:t xml:space="preserve">Tulos</w:t>
      </w:r>
    </w:p>
    <w:p>
      <w:r>
        <w:t xml:space="preserve">pudota</w:t>
      </w:r>
    </w:p>
    <w:p>
      <w:r>
        <w:rPr>
          <w:b/>
        </w:rPr>
        <w:t xml:space="preserve">Tulos</w:t>
      </w:r>
    </w:p>
    <w:p>
      <w:r>
        <w:t xml:space="preserve">raportoitu</w:t>
      </w:r>
    </w:p>
    <w:p>
      <w:r>
        <w:rPr>
          <w:b/>
        </w:rPr>
        <w:t xml:space="preserve">Tulos</w:t>
      </w:r>
    </w:p>
    <w:p>
      <w:r>
        <w:t xml:space="preserve">merkintä</w:t>
      </w:r>
    </w:p>
    <w:p>
      <w:r>
        <w:rPr>
          <w:b/>
        </w:rPr>
        <w:t xml:space="preserve">Tulos</w:t>
      </w:r>
    </w:p>
    <w:p>
      <w:r>
        <w:t xml:space="preserve">uskoi</w:t>
      </w:r>
    </w:p>
    <w:p>
      <w:r>
        <w:rPr>
          <w:b/>
        </w:rPr>
        <w:t xml:space="preserve">Tulos</w:t>
      </w:r>
    </w:p>
    <w:p>
      <w:r>
        <w:t xml:space="preserve">puomi</w:t>
      </w:r>
    </w:p>
    <w:p>
      <w:r>
        <w:rPr>
          <w:b/>
        </w:rPr>
        <w:t xml:space="preserve">Esimerkki 6.1118</w:t>
      </w:r>
    </w:p>
    <w:p>
      <w:r>
        <w:t xml:space="preserve">Läpikulku: Bronfmania syytetään juutalaisyhteisön "vääristelystä" ja vaaditaan häntä lopettamaan kaikki nykyiset neuvottelut, kunnes heidän valituksensa on ratkaistu. "Olemme tekemisissä sotasaaliin, esi-isiemme tuhkan kanssa", Stauber sanoi.</w:t>
      </w:r>
    </w:p>
    <w:p>
      <w:r>
        <w:rPr>
          <w:b/>
        </w:rPr>
        <w:t xml:space="preserve">Tulos</w:t>
      </w:r>
    </w:p>
    <w:p>
      <w:r>
        <w:t xml:space="preserve">syyttää</w:t>
      </w:r>
    </w:p>
    <w:p>
      <w:r>
        <w:rPr>
          <w:b/>
        </w:rPr>
        <w:t xml:space="preserve">Tulos</w:t>
      </w:r>
    </w:p>
    <w:p>
      <w:r>
        <w:t xml:space="preserve">vääristely</w:t>
      </w:r>
    </w:p>
    <w:p>
      <w:r>
        <w:rPr>
          <w:b/>
        </w:rPr>
        <w:t xml:space="preserve">Tulos</w:t>
      </w:r>
    </w:p>
    <w:p>
      <w:r>
        <w:t xml:space="preserve">kysyntä</w:t>
      </w:r>
    </w:p>
    <w:p>
      <w:r>
        <w:rPr>
          <w:b/>
        </w:rPr>
        <w:t xml:space="preserve">Tulos</w:t>
      </w:r>
    </w:p>
    <w:p>
      <w:r>
        <w:t xml:space="preserve">lopeta</w:t>
      </w:r>
    </w:p>
    <w:p>
      <w:r>
        <w:rPr>
          <w:b/>
        </w:rPr>
        <w:t xml:space="preserve">Tulos</w:t>
      </w:r>
    </w:p>
    <w:p>
      <w:r>
        <w:t xml:space="preserve">ratkaistu</w:t>
      </w:r>
    </w:p>
    <w:p>
      <w:r>
        <w:rPr>
          <w:b/>
        </w:rPr>
        <w:t xml:space="preserve">Tulos</w:t>
      </w:r>
    </w:p>
    <w:p>
      <w:r>
        <w:t xml:space="preserve">käsitellään</w:t>
      </w:r>
    </w:p>
    <w:p>
      <w:r>
        <w:rPr>
          <w:b/>
        </w:rPr>
        <w:t xml:space="preserve">Tulos</w:t>
      </w:r>
    </w:p>
    <w:p>
      <w:r>
        <w:t xml:space="preserve">sanoi</w:t>
      </w:r>
    </w:p>
    <w:p>
      <w:r>
        <w:rPr>
          <w:b/>
        </w:rPr>
        <w:t xml:space="preserve">Tulos</w:t>
      </w:r>
    </w:p>
    <w:p>
      <w:r>
        <w:t xml:space="preserve">neuvottelut</w:t>
      </w:r>
    </w:p>
    <w:p>
      <w:r>
        <w:rPr>
          <w:b/>
        </w:rPr>
        <w:t xml:space="preserve">Esimerkki 6.1119</w:t>
      </w:r>
    </w:p>
    <w:p>
      <w:r>
        <w:t xml:space="preserve">Läpikulku: Markkinoiden liikevaihto oli 2,1 miljardia ja kokonaisarvo 8 miljardia Australian dollaria (6,15 miljardia Yhdysvaltain dollaria), kun 492 osaketta nousi, 677 laski ja 319 pysyi ennallaan. SINGAPORE -- Osakekurssit Singaporessa sulkeutuivat maanantaina jyrkästi miinukselle, kun vertailuindeksi Straits Times Index (STI) laski 41,8 pistettä päätyen 2 771,4 pisteeseen.</w:t>
      </w:r>
    </w:p>
    <w:p>
      <w:r>
        <w:rPr>
          <w:b/>
        </w:rPr>
        <w:t xml:space="preserve">Tulos</w:t>
      </w:r>
    </w:p>
    <w:p>
      <w:r>
        <w:t xml:space="preserve">saavutettu</w:t>
      </w:r>
    </w:p>
    <w:p>
      <w:r>
        <w:rPr>
          <w:b/>
        </w:rPr>
        <w:t xml:space="preserve">Tulos</w:t>
      </w:r>
    </w:p>
    <w:p>
      <w:r>
        <w:t xml:space="preserve">liikkuvat</w:t>
      </w:r>
    </w:p>
    <w:p>
      <w:r>
        <w:rPr>
          <w:b/>
        </w:rPr>
        <w:t xml:space="preserve">Tulos</w:t>
      </w:r>
    </w:p>
    <w:p>
      <w:r>
        <w:t xml:space="preserve">liikkuvat</w:t>
      </w:r>
    </w:p>
    <w:p>
      <w:r>
        <w:rPr>
          <w:b/>
        </w:rPr>
        <w:t xml:space="preserve">Tulos</w:t>
      </w:r>
    </w:p>
    <w:p>
      <w:r>
        <w:t xml:space="preserve">suljettu</w:t>
      </w:r>
    </w:p>
    <w:p>
      <w:r>
        <w:rPr>
          <w:b/>
        </w:rPr>
        <w:t xml:space="preserve">Tulos</w:t>
      </w:r>
    </w:p>
    <w:p>
      <w:r>
        <w:t xml:space="preserve">vähentää</w:t>
      </w:r>
    </w:p>
    <w:p>
      <w:r>
        <w:rPr>
          <w:b/>
        </w:rPr>
        <w:t xml:space="preserve">Tulos</w:t>
      </w:r>
    </w:p>
    <w:p>
      <w:r>
        <w:t xml:space="preserve">end</w:t>
      </w:r>
    </w:p>
    <w:p>
      <w:r>
        <w:rPr>
          <w:b/>
        </w:rPr>
        <w:t xml:space="preserve">Esimerkki 6.1120</w:t>
      </w:r>
    </w:p>
    <w:p>
      <w:r>
        <w:t xml:space="preserve">Läpikulku: Ozawa, entinen LDP:n johtohahmo, erosi skandaalin saastuttamasta konservatiivipuolueesta ja auttoi lopettamaan sen 38 vuotta kestäneen vallanpidon vuonna 1993. LDP:n pääsihteeri Koichi Kato sanoi lauantaina, että LDP aikoo pysyä SDP:n ja keskustalaisen Uuden Sakigake-puolueen kanssa samoilla linjoilla parlamentissa "pyrkien kuitenkin keskustelemaan jokaisesta yksittäisestä politiikasta eri puolueiden kanssa".</w:t>
      </w:r>
    </w:p>
    <w:p>
      <w:r>
        <w:rPr>
          <w:b/>
        </w:rPr>
        <w:t xml:space="preserve">Tulos</w:t>
      </w:r>
    </w:p>
    <w:p>
      <w:r>
        <w:t xml:space="preserve">ruuvattu</w:t>
      </w:r>
    </w:p>
    <w:p>
      <w:r>
        <w:rPr>
          <w:b/>
        </w:rPr>
        <w:t xml:space="preserve">Tulos</w:t>
      </w:r>
    </w:p>
    <w:p>
      <w:r>
        <w:t xml:space="preserve">auttaminen</w:t>
      </w:r>
    </w:p>
    <w:p>
      <w:r>
        <w:rPr>
          <w:b/>
        </w:rPr>
        <w:t xml:space="preserve">Tulos</w:t>
      </w:r>
    </w:p>
    <w:p>
      <w:r>
        <w:t xml:space="preserve">end</w:t>
      </w:r>
    </w:p>
    <w:p>
      <w:r>
        <w:rPr>
          <w:b/>
        </w:rPr>
        <w:t xml:space="preserve">Tulos</w:t>
      </w:r>
    </w:p>
    <w:p>
      <w:r>
        <w:t xml:space="preserve">tartunta</w:t>
      </w:r>
    </w:p>
    <w:p>
      <w:r>
        <w:rPr>
          <w:b/>
        </w:rPr>
        <w:t xml:space="preserve">Tulos</w:t>
      </w:r>
    </w:p>
    <w:p>
      <w:r>
        <w:t xml:space="preserve">sanoi</w:t>
      </w:r>
    </w:p>
    <w:p>
      <w:r>
        <w:rPr>
          <w:b/>
        </w:rPr>
        <w:t xml:space="preserve">Tulos</w:t>
      </w:r>
    </w:p>
    <w:p>
      <w:r>
        <w:t xml:space="preserve">pysy</w:t>
      </w:r>
    </w:p>
    <w:p>
      <w:r>
        <w:rPr>
          <w:b/>
        </w:rPr>
        <w:t xml:space="preserve">Tulos</w:t>
      </w:r>
    </w:p>
    <w:p>
      <w:r>
        <w:t xml:space="preserve">etsii</w:t>
      </w:r>
    </w:p>
    <w:p>
      <w:r>
        <w:rPr>
          <w:b/>
        </w:rPr>
        <w:t xml:space="preserve">Tulos</w:t>
      </w:r>
    </w:p>
    <w:p>
      <w:r>
        <w:t xml:space="preserve">keskustella</w:t>
      </w:r>
    </w:p>
    <w:p>
      <w:r>
        <w:rPr>
          <w:b/>
        </w:rPr>
        <w:t xml:space="preserve">Esimerkki 6.1121</w:t>
      </w:r>
    </w:p>
    <w:p>
      <w:r>
        <w:t xml:space="preserve">Läpikulku: Kausi alkoi noin kuukauden tavallista aikaisemmin, mikä herätti huolta siitä, että siitä saattaa tulla pahin kymmeneen vuoteen. Se oli lopulta erittäin raskas vanhuksille, mutta oli kaiken kaikkiaan kohtalaisen vakava tautien valvonta- ja ehkäisykeskusten mukaan.</w:t>
      </w:r>
    </w:p>
    <w:p>
      <w:r>
        <w:rPr>
          <w:b/>
        </w:rPr>
        <w:t xml:space="preserve">Tulos</w:t>
      </w:r>
    </w:p>
    <w:p>
      <w:r>
        <w:t xml:space="preserve">aloitti</w:t>
      </w:r>
    </w:p>
    <w:p>
      <w:r>
        <w:rPr>
          <w:b/>
        </w:rPr>
        <w:t xml:space="preserve">Tulos</w:t>
      </w:r>
    </w:p>
    <w:p>
      <w:r>
        <w:t xml:space="preserve">kipinöivä</w:t>
      </w:r>
    </w:p>
    <w:p>
      <w:r>
        <w:rPr>
          <w:b/>
        </w:rPr>
        <w:t xml:space="preserve">Tulos</w:t>
      </w:r>
    </w:p>
    <w:p>
      <w:r>
        <w:t xml:space="preserve">käänny</w:t>
      </w:r>
    </w:p>
    <w:p>
      <w:r>
        <w:rPr>
          <w:b/>
        </w:rPr>
        <w:t xml:space="preserve">Tulos</w:t>
      </w:r>
    </w:p>
    <w:p>
      <w:r>
        <w:t xml:space="preserve">päättyi</w:t>
      </w:r>
    </w:p>
    <w:p>
      <w:r>
        <w:rPr>
          <w:b/>
        </w:rPr>
        <w:t xml:space="preserve">Tulos</w:t>
      </w:r>
    </w:p>
    <w:p>
      <w:r>
        <w:t xml:space="preserve">on</w:t>
      </w:r>
    </w:p>
    <w:p>
      <w:r>
        <w:rPr>
          <w:b/>
        </w:rPr>
        <w:t xml:space="preserve">Tulos</w:t>
      </w:r>
    </w:p>
    <w:p>
      <w:r>
        <w:t xml:space="preserve">oli</w:t>
      </w:r>
    </w:p>
    <w:p>
      <w:r>
        <w:rPr>
          <w:b/>
        </w:rPr>
        <w:t xml:space="preserve">Esimerkki 6.1122</w:t>
      </w:r>
    </w:p>
    <w:p>
      <w:r>
        <w:t xml:space="preserve">Läpikulku: Sijoittajaryhmään kuuluu Restaurant Investment Partnership, kalifornialainen avoin yhtiö, ja kolme Rally's-johtajaa: Sugarman, James M. Trotter III ja William E. Trotter II. Ryhmällä on tällä hetkellä hallussaan 3 027 330 Rallyn osaketta eli 45,2 prosenttia sen liikkeessä olevista osakkeista.</w:t>
      </w:r>
    </w:p>
    <w:p>
      <w:r>
        <w:rPr>
          <w:b/>
        </w:rPr>
        <w:t xml:space="preserve">Tulos</w:t>
      </w:r>
    </w:p>
    <w:p>
      <w:r>
        <w:t xml:space="preserve">sisältää</w:t>
      </w:r>
    </w:p>
    <w:p>
      <w:r>
        <w:rPr>
          <w:b/>
        </w:rPr>
        <w:t xml:space="preserve">Tulos</w:t>
      </w:r>
    </w:p>
    <w:p>
      <w:r>
        <w:t xml:space="preserve">pitää</w:t>
      </w:r>
    </w:p>
    <w:p>
      <w:r>
        <w:rPr>
          <w:b/>
        </w:rPr>
        <w:t xml:space="preserve">Esimerkki 6.1123</w:t>
      </w:r>
    </w:p>
    <w:p>
      <w:r>
        <w:t xml:space="preserve">Läpikulku: Hän on vain rauhallinen ja kertoo ihmisille, mitä tehdä, ei ole tarpeen huutaa ja huutaa." "Hän on vain rauhallinen ja kertoo ihmisille, mitä tehdä, ei ole tarpeen huutaa ja huutaa." Viime viikolla Eriksson vakuutti, ettei hänen Englannin-sopimuksessaan ole ulospääsylauseketta, kun hän ilmoitti, ettei ole koskaan harkinnut jättävänsä virkaansa Saksan lopputurnauksen jälkeen.</w:t>
      </w:r>
    </w:p>
    <w:p>
      <w:r>
        <w:rPr>
          <w:b/>
        </w:rPr>
        <w:t xml:space="preserve">Tulos</w:t>
      </w:r>
    </w:p>
    <w:p>
      <w:r>
        <w:t xml:space="preserve">kertomalla</w:t>
      </w:r>
    </w:p>
    <w:p>
      <w:r>
        <w:rPr>
          <w:b/>
        </w:rPr>
        <w:t xml:space="preserve">Tulos</w:t>
      </w:r>
    </w:p>
    <w:p>
      <w:r>
        <w:t xml:space="preserve">huutaa</w:t>
      </w:r>
    </w:p>
    <w:p>
      <w:r>
        <w:rPr>
          <w:b/>
        </w:rPr>
        <w:t xml:space="preserve">Tulos</w:t>
      </w:r>
    </w:p>
    <w:p>
      <w:r>
        <w:t xml:space="preserve">viikko</w:t>
      </w:r>
    </w:p>
    <w:p>
      <w:r>
        <w:rPr>
          <w:b/>
        </w:rPr>
        <w:t xml:space="preserve">Tulos</w:t>
      </w:r>
    </w:p>
    <w:p>
      <w:r>
        <w:t xml:space="preserve">vaati</w:t>
      </w:r>
    </w:p>
    <w:p>
      <w:r>
        <w:rPr>
          <w:b/>
        </w:rPr>
        <w:t xml:space="preserve">Tulos</w:t>
      </w:r>
    </w:p>
    <w:p>
      <w:r>
        <w:t xml:space="preserve">lauseke</w:t>
      </w:r>
    </w:p>
    <w:p>
      <w:r>
        <w:rPr>
          <w:b/>
        </w:rPr>
        <w:t xml:space="preserve">Tulos</w:t>
      </w:r>
    </w:p>
    <w:p>
      <w:r>
        <w:t xml:space="preserve">ilmoitettu</w:t>
      </w:r>
    </w:p>
    <w:p>
      <w:r>
        <w:rPr>
          <w:b/>
        </w:rPr>
        <w:t xml:space="preserve">Tulos</w:t>
      </w:r>
    </w:p>
    <w:p>
      <w:r>
        <w:t xml:space="preserve">katsotaan</w:t>
      </w:r>
    </w:p>
    <w:p>
      <w:r>
        <w:rPr>
          <w:b/>
        </w:rPr>
        <w:t xml:space="preserve">Tulos</w:t>
      </w:r>
    </w:p>
    <w:p>
      <w:r>
        <w:t xml:space="preserve">lähdössä</w:t>
      </w:r>
    </w:p>
    <w:p>
      <w:r>
        <w:rPr>
          <w:b/>
        </w:rPr>
        <w:t xml:space="preserve">Tulos</w:t>
      </w:r>
    </w:p>
    <w:p>
      <w:r>
        <w:t xml:space="preserve">finaalit</w:t>
      </w:r>
    </w:p>
    <w:p>
      <w:r>
        <w:rPr>
          <w:b/>
        </w:rPr>
        <w:t xml:space="preserve">Esimerkki 6.1124</w:t>
      </w:r>
    </w:p>
    <w:p>
      <w:r>
        <w:t xml:space="preserve">Läpikulku: Kosovon albaanienemmistö vaatii itsenäistä valtiota, kun taas Kosovon serbivähemmistö ja Belgradin virkamiehet haluavat maakunnan pysyvän osana Serbiaa. Nato-johtoisten rauhanturvajoukkojen (KFOR) tiedottaja Pio Sabetta torjui kaikki mahdollisuudet, että puolisotilaalliset ryhmät voisivat vaarantaa Kosovon turvallisuuden.</w:t>
      </w:r>
    </w:p>
    <w:p>
      <w:r>
        <w:rPr>
          <w:b/>
        </w:rPr>
        <w:t xml:space="preserve">Tulos</w:t>
      </w:r>
    </w:p>
    <w:p>
      <w:r>
        <w:t xml:space="preserve">vaatimukset</w:t>
      </w:r>
    </w:p>
    <w:p>
      <w:r>
        <w:rPr>
          <w:b/>
        </w:rPr>
        <w:t xml:space="preserve">Tulos</w:t>
      </w:r>
    </w:p>
    <w:p>
      <w:r>
        <w:t xml:space="preserve">haluavat</w:t>
      </w:r>
    </w:p>
    <w:p>
      <w:r>
        <w:rPr>
          <w:b/>
        </w:rPr>
        <w:t xml:space="preserve">Tulos</w:t>
      </w:r>
    </w:p>
    <w:p>
      <w:r>
        <w:t xml:space="preserve">pysyy</w:t>
      </w:r>
    </w:p>
    <w:p>
      <w:r>
        <w:rPr>
          <w:b/>
        </w:rPr>
        <w:t xml:space="preserve">Tulos</w:t>
      </w:r>
    </w:p>
    <w:p>
      <w:r>
        <w:t xml:space="preserve">hylätty</w:t>
      </w:r>
    </w:p>
    <w:p>
      <w:r>
        <w:rPr>
          <w:b/>
        </w:rPr>
        <w:t xml:space="preserve">Tulos</w:t>
      </w:r>
    </w:p>
    <w:p>
      <w:r>
        <w:t xml:space="preserve">vaarantaa</w:t>
      </w:r>
    </w:p>
    <w:p>
      <w:r>
        <w:rPr>
          <w:b/>
        </w:rPr>
        <w:t xml:space="preserve">Esimerkki 6.1125</w:t>
      </w:r>
    </w:p>
    <w:p>
      <w:r>
        <w:t xml:space="preserve">Läpikulku: Elian voi joutua jäämään maahan pidemmäksi aikaa, jos miamilaiset sukulaiset, jotka hakevat lapselle turvapaikkaa kuubalaisen isän vastustuksesta, jatkavat valituksia. Asianajaja Kendall Coffey sanoi, että hänen asiakkaansa harkitsevat vakavasti valitusta korkeimpaan oikeuteen.</w:t>
      </w:r>
    </w:p>
    <w:p>
      <w:r>
        <w:rPr>
          <w:b/>
        </w:rPr>
        <w:t xml:space="preserve">Tulos</w:t>
      </w:r>
    </w:p>
    <w:p>
      <w:r>
        <w:t xml:space="preserve">pakotettu</w:t>
      </w:r>
    </w:p>
    <w:p>
      <w:r>
        <w:rPr>
          <w:b/>
        </w:rPr>
        <w:t xml:space="preserve">Tulos</w:t>
      </w:r>
    </w:p>
    <w:p>
      <w:r>
        <w:t xml:space="preserve">pysy</w:t>
      </w:r>
    </w:p>
    <w:p>
      <w:r>
        <w:rPr>
          <w:b/>
        </w:rPr>
        <w:t xml:space="preserve">Tulos</w:t>
      </w:r>
    </w:p>
    <w:p>
      <w:r>
        <w:t xml:space="preserve">etsii</w:t>
      </w:r>
    </w:p>
    <w:p>
      <w:r>
        <w:rPr>
          <w:b/>
        </w:rPr>
        <w:t xml:space="preserve">Tulos</w:t>
      </w:r>
    </w:p>
    <w:p>
      <w:r>
        <w:t xml:space="preserve">turvapaikka</w:t>
      </w:r>
    </w:p>
    <w:p>
      <w:r>
        <w:rPr>
          <w:b/>
        </w:rPr>
        <w:t xml:space="preserve">Tulos</w:t>
      </w:r>
    </w:p>
    <w:p>
      <w:r>
        <w:t xml:space="preserve">väitteet</w:t>
      </w:r>
    </w:p>
    <w:p>
      <w:r>
        <w:rPr>
          <w:b/>
        </w:rPr>
        <w:t xml:space="preserve">Tulos</w:t>
      </w:r>
    </w:p>
    <w:p>
      <w:r>
        <w:t xml:space="preserve">jatkaa</w:t>
      </w:r>
    </w:p>
    <w:p>
      <w:r>
        <w:rPr>
          <w:b/>
        </w:rPr>
        <w:t xml:space="preserve">Tulos</w:t>
      </w:r>
    </w:p>
    <w:p>
      <w:r>
        <w:t xml:space="preserve">valitukset</w:t>
      </w:r>
    </w:p>
    <w:p>
      <w:r>
        <w:rPr>
          <w:b/>
        </w:rPr>
        <w:t xml:space="preserve">Tulos</w:t>
      </w:r>
    </w:p>
    <w:p>
      <w:r>
        <w:t xml:space="preserve">sanoi</w:t>
      </w:r>
    </w:p>
    <w:p>
      <w:r>
        <w:rPr>
          <w:b/>
        </w:rPr>
        <w:t xml:space="preserve">Tulos</w:t>
      </w:r>
    </w:p>
    <w:p>
      <w:r>
        <w:t xml:space="preserve">antamalla</w:t>
      </w:r>
    </w:p>
    <w:p>
      <w:r>
        <w:rPr>
          <w:b/>
        </w:rPr>
        <w:t xml:space="preserve">Tulos</w:t>
      </w:r>
    </w:p>
    <w:p>
      <w:r>
        <w:t xml:space="preserve">valitus</w:t>
      </w:r>
    </w:p>
    <w:p>
      <w:r>
        <w:rPr>
          <w:b/>
        </w:rPr>
        <w:t xml:space="preserve">Tulos</w:t>
      </w:r>
    </w:p>
    <w:p>
      <w:r>
        <w:t xml:space="preserve">vastike</w:t>
      </w:r>
    </w:p>
    <w:p>
      <w:r>
        <w:rPr>
          <w:b/>
        </w:rPr>
        <w:t xml:space="preserve">Esimerkki 6.1126</w:t>
      </w:r>
    </w:p>
    <w:p>
      <w:r>
        <w:t xml:space="preserve">Läpikulku: Nämä toimenpiteet ovat jatkoa viime vuoden toukokuussa käyttöön otetuille luottojen tiukennus- ja verotustoimenpiteille, joilla torjutaan yksityisomaisuudella keinottelua, mikä on pehmentänyt kiinteistöjen hintoja. Markkinaspekulaatiot saivat perjantaina kiinteistöosakkeet romahtamaan, ja Singaporen pörssin kiinteistöindeksi laski viisi prosenttia - suurin yhden päivän lasku sitten toukokuun rajoitusten.</w:t>
      </w:r>
    </w:p>
    <w:p>
      <w:r>
        <w:rPr>
          <w:b/>
        </w:rPr>
        <w:t xml:space="preserve">Tulos</w:t>
      </w:r>
    </w:p>
    <w:p>
      <w:r>
        <w:t xml:space="preserve">vaiheet</w:t>
      </w:r>
    </w:p>
    <w:p>
      <w:r>
        <w:rPr>
          <w:b/>
        </w:rPr>
        <w:t xml:space="preserve">Tulos</w:t>
      </w:r>
    </w:p>
    <w:p>
      <w:r>
        <w:t xml:space="preserve">toimenpiteet</w:t>
      </w:r>
    </w:p>
    <w:p>
      <w:r>
        <w:rPr>
          <w:b/>
        </w:rPr>
        <w:t xml:space="preserve">Tulos</w:t>
      </w:r>
    </w:p>
    <w:p>
      <w:r>
        <w:t xml:space="preserve">käyttöön</w:t>
      </w:r>
    </w:p>
    <w:p>
      <w:r>
        <w:rPr>
          <w:b/>
        </w:rPr>
        <w:t xml:space="preserve">Tulos</w:t>
      </w:r>
    </w:p>
    <w:p>
      <w:r>
        <w:t xml:space="preserve">spekulaatio</w:t>
      </w:r>
    </w:p>
    <w:p>
      <w:r>
        <w:rPr>
          <w:b/>
        </w:rPr>
        <w:t xml:space="preserve">Tulos</w:t>
      </w:r>
    </w:p>
    <w:p>
      <w:r>
        <w:t xml:space="preserve">pehmennetty</w:t>
      </w:r>
    </w:p>
    <w:p>
      <w:r>
        <w:rPr>
          <w:b/>
        </w:rPr>
        <w:t xml:space="preserve">Tulos</w:t>
      </w:r>
    </w:p>
    <w:p>
      <w:r>
        <w:t xml:space="preserve">spekulaatio</w:t>
      </w:r>
    </w:p>
    <w:p>
      <w:r>
        <w:rPr>
          <w:b/>
        </w:rPr>
        <w:t xml:space="preserve">Tulos</w:t>
      </w:r>
    </w:p>
    <w:p>
      <w:r>
        <w:t xml:space="preserve">kelaaminen</w:t>
      </w:r>
    </w:p>
    <w:p>
      <w:r>
        <w:rPr>
          <w:b/>
        </w:rPr>
        <w:t xml:space="preserve">Tulos</w:t>
      </w:r>
    </w:p>
    <w:p>
      <w:r>
        <w:t xml:space="preserve">alas</w:t>
      </w:r>
    </w:p>
    <w:p>
      <w:r>
        <w:rPr>
          <w:b/>
        </w:rPr>
        <w:t xml:space="preserve">Tulos</w:t>
      </w:r>
    </w:p>
    <w:p>
      <w:r>
        <w:t xml:space="preserve">syksy</w:t>
      </w:r>
    </w:p>
    <w:p>
      <w:r>
        <w:rPr>
          <w:b/>
        </w:rPr>
        <w:t xml:space="preserve">Tulos</w:t>
      </w:r>
    </w:p>
    <w:p>
      <w:r>
        <w:t xml:space="preserve">hillitsee</w:t>
      </w:r>
    </w:p>
    <w:p>
      <w:r>
        <w:rPr>
          <w:b/>
        </w:rPr>
        <w:t xml:space="preserve">Esimerkki 6.1127</w:t>
      </w:r>
    </w:p>
    <w:p>
      <w:r>
        <w:t xml:space="preserve">Läpikulku: Virkamiesten mukaan 20-30 ihmistä pidätettiin varhain maanantaina Pariisin alueella ääri-islamistien rahoitusta koskevan tutkinnan yhteydessä. Tutkijat uskovat, että osa pidätetyistä toimii aktiivisesti järjestäytyneessä rikollisuudessa ja on tehnyt aseellisia ryöstöjä kerätäkseen rahaa islamistisille ryhmille, virkamiehet kertoivat.</w:t>
      </w:r>
    </w:p>
    <w:p>
      <w:r>
        <w:rPr>
          <w:b/>
        </w:rPr>
        <w:t xml:space="preserve">Tulos</w:t>
      </w:r>
    </w:p>
    <w:p>
      <w:r>
        <w:t xml:space="preserve">pidätetty</w:t>
      </w:r>
    </w:p>
    <w:p>
      <w:r>
        <w:rPr>
          <w:b/>
        </w:rPr>
        <w:t xml:space="preserve">Tulos</w:t>
      </w:r>
    </w:p>
    <w:p>
      <w:r>
        <w:t xml:space="preserve">tutkimus</w:t>
      </w:r>
    </w:p>
    <w:p>
      <w:r>
        <w:rPr>
          <w:b/>
        </w:rPr>
        <w:t xml:space="preserve">Tulos</w:t>
      </w:r>
    </w:p>
    <w:p>
      <w:r>
        <w:t xml:space="preserve">rahoitus</w:t>
      </w:r>
    </w:p>
    <w:p>
      <w:r>
        <w:rPr>
          <w:b/>
        </w:rPr>
        <w:t xml:space="preserve">Tulos</w:t>
      </w:r>
    </w:p>
    <w:p>
      <w:r>
        <w:t xml:space="preserve">sanoi</w:t>
      </w:r>
    </w:p>
    <w:p>
      <w:r>
        <w:rPr>
          <w:b/>
        </w:rPr>
        <w:t xml:space="preserve">Tulos</w:t>
      </w:r>
    </w:p>
    <w:p>
      <w:r>
        <w:t xml:space="preserve">ryöstöt</w:t>
      </w:r>
    </w:p>
    <w:p>
      <w:r>
        <w:rPr>
          <w:b/>
        </w:rPr>
        <w:t xml:space="preserve">Tulos</w:t>
      </w:r>
    </w:p>
    <w:p>
      <w:r>
        <w:t xml:space="preserve">nostaa</w:t>
      </w:r>
    </w:p>
    <w:p>
      <w:r>
        <w:rPr>
          <w:b/>
        </w:rPr>
        <w:t xml:space="preserve">Tulos</w:t>
      </w:r>
    </w:p>
    <w:p>
      <w:r>
        <w:t xml:space="preserve">sanoi</w:t>
      </w:r>
    </w:p>
    <w:p>
      <w:r>
        <w:rPr>
          <w:b/>
        </w:rPr>
        <w:t xml:space="preserve">Tulos</w:t>
      </w:r>
    </w:p>
    <w:p>
      <w:r>
        <w:t xml:space="preserve">usko</w:t>
      </w:r>
    </w:p>
    <w:p>
      <w:r>
        <w:rPr>
          <w:b/>
        </w:rPr>
        <w:t xml:space="preserve">Esimerkki 6.1128</w:t>
      </w:r>
    </w:p>
    <w:p>
      <w:r>
        <w:t xml:space="preserve">Läpikulku: LTTE:tä lopettamaan vihamielisyydet välittömästi ja palaamaan neuvotteluihin ratkaisun löytämiseksi. "Konfliktiin ei ole sotilaallista ratkaisua", he sanoivat.</w:t>
      </w:r>
    </w:p>
    <w:p>
      <w:r>
        <w:rPr>
          <w:b/>
        </w:rPr>
        <w:t xml:space="preserve">Tulos</w:t>
      </w:r>
    </w:p>
    <w:p>
      <w:r>
        <w:t xml:space="preserve">kehotti</w:t>
      </w:r>
    </w:p>
    <w:p>
      <w:r>
        <w:rPr>
          <w:b/>
        </w:rPr>
        <w:t xml:space="preserve">Tulos</w:t>
      </w:r>
    </w:p>
    <w:p>
      <w:r>
        <w:t xml:space="preserve">lopeta</w:t>
      </w:r>
    </w:p>
    <w:p>
      <w:r>
        <w:rPr>
          <w:b/>
        </w:rPr>
        <w:t xml:space="preserve">Tulos</w:t>
      </w:r>
    </w:p>
    <w:p>
      <w:r>
        <w:t xml:space="preserve">return</w:t>
      </w:r>
    </w:p>
    <w:p>
      <w:r>
        <w:rPr>
          <w:b/>
        </w:rPr>
        <w:t xml:space="preserve">Tulos</w:t>
      </w:r>
    </w:p>
    <w:p>
      <w:r>
        <w:t xml:space="preserve">neuvottelut</w:t>
      </w:r>
    </w:p>
    <w:p>
      <w:r>
        <w:rPr>
          <w:b/>
        </w:rPr>
        <w:t xml:space="preserve">Tulos</w:t>
      </w:r>
    </w:p>
    <w:p>
      <w:r>
        <w:t xml:space="preserve">selvitys</w:t>
      </w:r>
    </w:p>
    <w:p>
      <w:r>
        <w:rPr>
          <w:b/>
        </w:rPr>
        <w:t xml:space="preserve">Tulos</w:t>
      </w:r>
    </w:p>
    <w:p>
      <w:r>
        <w:t xml:space="preserve">on</w:t>
      </w:r>
    </w:p>
    <w:p>
      <w:r>
        <w:rPr>
          <w:b/>
        </w:rPr>
        <w:t xml:space="preserve">Tulos</w:t>
      </w:r>
    </w:p>
    <w:p>
      <w:r>
        <w:t xml:space="preserve">konflikti</w:t>
      </w:r>
    </w:p>
    <w:p>
      <w:r>
        <w:rPr>
          <w:b/>
        </w:rPr>
        <w:t xml:space="preserve">Tulos</w:t>
      </w:r>
    </w:p>
    <w:p>
      <w:r>
        <w:t xml:space="preserve">sanoi</w:t>
      </w:r>
    </w:p>
    <w:p>
      <w:r>
        <w:rPr>
          <w:b/>
        </w:rPr>
        <w:t xml:space="preserve">Tulos</w:t>
      </w:r>
    </w:p>
    <w:p>
      <w:r>
        <w:t xml:space="preserve">vihollisuudet</w:t>
      </w:r>
    </w:p>
    <w:p>
      <w:r>
        <w:rPr>
          <w:b/>
        </w:rPr>
        <w:t xml:space="preserve">Esimerkki 6.1129</w:t>
      </w:r>
    </w:p>
    <w:p>
      <w:r>
        <w:t xml:space="preserve">Läpikulku: Villepin sanoi Ranskan kansalliskokoukselle (parlamentille) viitaten lupauksiin ravintoloiden ja hotellien verorasituksen keventämisestä: "Edeltäjäni (Jean-Pierre Raffarin) tasavallan presidentti teki sitoumuksen, ja aion taistella sen puolesta, että se täytetään." Hän lisäsi: "(Ranskan) hallitus haluaa saada aikaan yleisen sopimuksen alennetuista arvonlisäverokannoista, koska meille kyse on työpaikkojen luomisesta ja ranskalaisten ostovoiman puolustamisesta."</w:t>
      </w:r>
    </w:p>
    <w:p>
      <w:r>
        <w:rPr>
          <w:b/>
        </w:rPr>
        <w:t xml:space="preserve">Tulos</w:t>
      </w:r>
    </w:p>
    <w:p>
      <w:r>
        <w:t xml:space="preserve">Viitattu</w:t>
      </w:r>
    </w:p>
    <w:p>
      <w:r>
        <w:rPr>
          <w:b/>
        </w:rPr>
        <w:t xml:space="preserve">Tulos</w:t>
      </w:r>
    </w:p>
    <w:p>
      <w:r>
        <w:t xml:space="preserve">tehty</w:t>
      </w:r>
    </w:p>
    <w:p>
      <w:r>
        <w:rPr>
          <w:b/>
        </w:rPr>
        <w:t xml:space="preserve">Tulos</w:t>
      </w:r>
    </w:p>
    <w:p>
      <w:r>
        <w:t xml:space="preserve">vähentää</w:t>
      </w:r>
    </w:p>
    <w:p>
      <w:r>
        <w:rPr>
          <w:b/>
        </w:rPr>
        <w:t xml:space="preserve">Tulos</w:t>
      </w:r>
    </w:p>
    <w:p>
      <w:r>
        <w:t xml:space="preserve">kertoi</w:t>
      </w:r>
    </w:p>
    <w:p>
      <w:r>
        <w:rPr>
          <w:b/>
        </w:rPr>
        <w:t xml:space="preserve">Tulos</w:t>
      </w:r>
    </w:p>
    <w:p>
      <w:r>
        <w:t xml:space="preserve">otettu</w:t>
      </w:r>
    </w:p>
    <w:p>
      <w:r>
        <w:rPr>
          <w:b/>
        </w:rPr>
        <w:t xml:space="preserve">Tulos</w:t>
      </w:r>
    </w:p>
    <w:p>
      <w:r>
        <w:t xml:space="preserve">sitoutuminen</w:t>
      </w:r>
    </w:p>
    <w:p>
      <w:r>
        <w:rPr>
          <w:b/>
        </w:rPr>
        <w:t xml:space="preserve">Tulos</w:t>
      </w:r>
    </w:p>
    <w:p>
      <w:r>
        <w:t xml:space="preserve">taistelu</w:t>
      </w:r>
    </w:p>
    <w:p>
      <w:r>
        <w:rPr>
          <w:b/>
        </w:rPr>
        <w:t xml:space="preserve">Tulos</w:t>
      </w:r>
    </w:p>
    <w:p>
      <w:r>
        <w:t xml:space="preserve">varmistaa</w:t>
      </w:r>
    </w:p>
    <w:p>
      <w:r>
        <w:rPr>
          <w:b/>
        </w:rPr>
        <w:t xml:space="preserve">Tulos</w:t>
      </w:r>
    </w:p>
    <w:p>
      <w:r>
        <w:t xml:space="preserve">kunnioitettu</w:t>
      </w:r>
    </w:p>
    <w:p>
      <w:r>
        <w:rPr>
          <w:b/>
        </w:rPr>
        <w:t xml:space="preserve">Tulos</w:t>
      </w:r>
    </w:p>
    <w:p>
      <w:r>
        <w:t xml:space="preserve">lisätty</w:t>
      </w:r>
    </w:p>
    <w:p>
      <w:r>
        <w:rPr>
          <w:b/>
        </w:rPr>
        <w:t xml:space="preserve">Tulos</w:t>
      </w:r>
    </w:p>
    <w:p>
      <w:r>
        <w:t xml:space="preserve">haluaa</w:t>
      </w:r>
    </w:p>
    <w:p>
      <w:r>
        <w:rPr>
          <w:b/>
        </w:rPr>
        <w:t xml:space="preserve">Tulos</w:t>
      </w:r>
    </w:p>
    <w:p>
      <w:r>
        <w:t xml:space="preserve">Hanki</w:t>
      </w:r>
    </w:p>
    <w:p>
      <w:r>
        <w:rPr>
          <w:b/>
        </w:rPr>
        <w:t xml:space="preserve">Tulos</w:t>
      </w:r>
    </w:p>
    <w:p>
      <w:r>
        <w:t xml:space="preserve">sopimus</w:t>
      </w:r>
    </w:p>
    <w:p>
      <w:r>
        <w:rPr>
          <w:b/>
        </w:rPr>
        <w:t xml:space="preserve">Tulos</w:t>
      </w:r>
    </w:p>
    <w:p>
      <w:r>
        <w:t xml:space="preserve">on</w:t>
      </w:r>
    </w:p>
    <w:p>
      <w:r>
        <w:rPr>
          <w:b/>
        </w:rPr>
        <w:t xml:space="preserve">Tulos</w:t>
      </w:r>
    </w:p>
    <w:p>
      <w:r>
        <w:t xml:space="preserve">luominen</w:t>
      </w:r>
    </w:p>
    <w:p>
      <w:r>
        <w:rPr>
          <w:b/>
        </w:rPr>
        <w:t xml:space="preserve">Tulos</w:t>
      </w:r>
    </w:p>
    <w:p>
      <w:r>
        <w:t xml:space="preserve">puolustaa</w:t>
      </w:r>
    </w:p>
    <w:p>
      <w:r>
        <w:rPr>
          <w:b/>
        </w:rPr>
        <w:t xml:space="preserve">Esimerkki 6.1130</w:t>
      </w:r>
    </w:p>
    <w:p>
      <w:r>
        <w:t xml:space="preserve">Läpikulku: Hadep oli vaalikampanjan aikana sanonut tukevansa kurdien oikeuksia, mutta ettei se ole separatistiryhmä. Puolue kasvoi lakkautetusta kurdimyönteisestä demokratiapuolueesta, joka kiellettiin kolme vuotta sitten sillä perusteella, että se teki yhteistyötä laittoman Kurdistanin työväenpuolueen (PKK) kanssa.</w:t>
      </w:r>
    </w:p>
    <w:p>
      <w:r>
        <w:rPr>
          <w:b/>
        </w:rPr>
        <w:t xml:space="preserve">Tulos</w:t>
      </w:r>
    </w:p>
    <w:p>
      <w:r>
        <w:t xml:space="preserve">vaalit</w:t>
      </w:r>
    </w:p>
    <w:p>
      <w:r>
        <w:rPr>
          <w:b/>
        </w:rPr>
        <w:t xml:space="preserve">Tulos</w:t>
      </w:r>
    </w:p>
    <w:p>
      <w:r>
        <w:t xml:space="preserve">kampanja</w:t>
      </w:r>
    </w:p>
    <w:p>
      <w:r>
        <w:rPr>
          <w:b/>
        </w:rPr>
        <w:t xml:space="preserve">Tulos</w:t>
      </w:r>
    </w:p>
    <w:p>
      <w:r>
        <w:t xml:space="preserve">sanoi</w:t>
      </w:r>
    </w:p>
    <w:p>
      <w:r>
        <w:rPr>
          <w:b/>
        </w:rPr>
        <w:t xml:space="preserve">Tulos</w:t>
      </w:r>
    </w:p>
    <w:p>
      <w:r>
        <w:t xml:space="preserve">tuettu</w:t>
      </w:r>
    </w:p>
    <w:p>
      <w:r>
        <w:rPr>
          <w:b/>
        </w:rPr>
        <w:t xml:space="preserve">Tulos</w:t>
      </w:r>
    </w:p>
    <w:p>
      <w:r>
        <w:t xml:space="preserve">oli</w:t>
      </w:r>
    </w:p>
    <w:p>
      <w:r>
        <w:rPr>
          <w:b/>
        </w:rPr>
        <w:t xml:space="preserve">Tulos</w:t>
      </w:r>
    </w:p>
    <w:p>
      <w:r>
        <w:t xml:space="preserve">kasvoi</w:t>
      </w:r>
    </w:p>
    <w:p>
      <w:r>
        <w:rPr>
          <w:b/>
        </w:rPr>
        <w:t xml:space="preserve">Tulos</w:t>
      </w:r>
    </w:p>
    <w:p>
      <w:r>
        <w:t xml:space="preserve">sammunut</w:t>
      </w:r>
    </w:p>
    <w:p>
      <w:r>
        <w:rPr>
          <w:b/>
        </w:rPr>
        <w:t xml:space="preserve">Tulos</w:t>
      </w:r>
    </w:p>
    <w:p>
      <w:r>
        <w:t xml:space="preserve">kielletty</w:t>
      </w:r>
    </w:p>
    <w:p>
      <w:r>
        <w:rPr>
          <w:b/>
        </w:rPr>
        <w:t xml:space="preserve">Tulos</w:t>
      </w:r>
    </w:p>
    <w:p>
      <w:r>
        <w:t xml:space="preserve">yhteistyö</w:t>
      </w:r>
    </w:p>
    <w:p>
      <w:r>
        <w:rPr>
          <w:b/>
        </w:rPr>
        <w:t xml:space="preserve">Tulos</w:t>
      </w:r>
    </w:p>
    <w:p>
      <w:r>
        <w:t xml:space="preserve">kielletty</w:t>
      </w:r>
    </w:p>
    <w:p>
      <w:r>
        <w:rPr>
          <w:b/>
        </w:rPr>
        <w:t xml:space="preserve">Esimerkki 6.1131</w:t>
      </w:r>
    </w:p>
    <w:p>
      <w:r>
        <w:t xml:space="preserve">Läpikulku: Tämä toi esiin huolen kireistä työmarkkinoista ja inflaatiosta, mutta antoi myös ymmärtää, että talouskasvu ei ole pysähtymässä. "Kaksi peräkkäistä viikkoa kestänyt mukava lasku vahvistaa uskoa siihen, että yritykset pitävät kiinni työntekijöistään talouden elpymistä odotellessaan, vaikka viimeaikaiset luvut osoittavat toiminnan hidastumista", sanoi Morgan Keeganin osakestrategi John Wilson.</w:t>
      </w:r>
    </w:p>
    <w:p>
      <w:r>
        <w:rPr>
          <w:b/>
        </w:rPr>
        <w:t xml:space="preserve">Tulos</w:t>
      </w:r>
    </w:p>
    <w:p>
      <w:r>
        <w:t xml:space="preserve">korostettu</w:t>
      </w:r>
    </w:p>
    <w:p>
      <w:r>
        <w:rPr>
          <w:b/>
        </w:rPr>
        <w:t xml:space="preserve">Tulos</w:t>
      </w:r>
    </w:p>
    <w:p>
      <w:r>
        <w:t xml:space="preserve">kasvu</w:t>
      </w:r>
    </w:p>
    <w:p>
      <w:r>
        <w:rPr>
          <w:b/>
        </w:rPr>
        <w:t xml:space="preserve">Tulos</w:t>
      </w:r>
    </w:p>
    <w:p>
      <w:r>
        <w:t xml:space="preserve">ehdotettu</w:t>
      </w:r>
    </w:p>
    <w:p>
      <w:r>
        <w:rPr>
          <w:b/>
        </w:rPr>
        <w:t xml:space="preserve">Tulos</w:t>
      </w:r>
    </w:p>
    <w:p>
      <w:r>
        <w:t xml:space="preserve">horjuva</w:t>
      </w:r>
    </w:p>
    <w:p>
      <w:r>
        <w:rPr>
          <w:b/>
        </w:rPr>
        <w:t xml:space="preserve">Tulos</w:t>
      </w:r>
    </w:p>
    <w:p>
      <w:r>
        <w:t xml:space="preserve">laskee</w:t>
      </w:r>
    </w:p>
    <w:p>
      <w:r>
        <w:rPr>
          <w:b/>
        </w:rPr>
        <w:t xml:space="preserve">Tulos</w:t>
      </w:r>
    </w:p>
    <w:p>
      <w:r>
        <w:t xml:space="preserve">vahvistaa</w:t>
      </w:r>
    </w:p>
    <w:p>
      <w:r>
        <w:rPr>
          <w:b/>
        </w:rPr>
        <w:t xml:space="preserve">Tulos</w:t>
      </w:r>
    </w:p>
    <w:p>
      <w:r>
        <w:t xml:space="preserve">tilalla</w:t>
      </w:r>
    </w:p>
    <w:p>
      <w:r>
        <w:rPr>
          <w:b/>
        </w:rPr>
        <w:t xml:space="preserve">Tulos</w:t>
      </w:r>
    </w:p>
    <w:p>
      <w:r>
        <w:t xml:space="preserve">rebound</w:t>
      </w:r>
    </w:p>
    <w:p>
      <w:r>
        <w:rPr>
          <w:b/>
        </w:rPr>
        <w:t xml:space="preserve">Tulos</w:t>
      </w:r>
    </w:p>
    <w:p>
      <w:r>
        <w:t xml:space="preserve">toiminta</w:t>
      </w:r>
    </w:p>
    <w:p>
      <w:r>
        <w:rPr>
          <w:b/>
        </w:rPr>
        <w:t xml:space="preserve">Esimerkki 6.1132</w:t>
      </w:r>
    </w:p>
    <w:p>
      <w:r>
        <w:t xml:space="preserve">Läpikulku: Hän kuoli Santiagon sotilassairaalassa sunnuntaina 91-vuotiaana viikko sydänkohtauksen jälkeen, ja hänen hautajaisensa pidetään tiistaina sotilaskoulun sisäpihalla. Hänen kasvonsa ja rintakehänsä näkyivät lasi-ikkunan läpi, kun hänen arkkuaan reunustivat kahdeksan kunniavartijaa ja kaksi valtavaa kynttilää.</w:t>
      </w:r>
    </w:p>
    <w:p>
      <w:r>
        <w:rPr>
          <w:b/>
        </w:rPr>
        <w:t xml:space="preserve">Tulos</w:t>
      </w:r>
    </w:p>
    <w:p>
      <w:r>
        <w:t xml:space="preserve">Entinen</w:t>
      </w:r>
    </w:p>
    <w:p>
      <w:r>
        <w:rPr>
          <w:b/>
        </w:rPr>
        <w:t xml:space="preserve">Tulos</w:t>
      </w:r>
    </w:p>
    <w:p>
      <w:r>
        <w:t xml:space="preserve">kuoli</w:t>
      </w:r>
    </w:p>
    <w:p>
      <w:r>
        <w:rPr>
          <w:b/>
        </w:rPr>
        <w:t xml:space="preserve">Tulos</w:t>
      </w:r>
    </w:p>
    <w:p>
      <w:r>
        <w:t xml:space="preserve">Sunnuntai</w:t>
      </w:r>
    </w:p>
    <w:p>
      <w:r>
        <w:rPr>
          <w:b/>
        </w:rPr>
        <w:t xml:space="preserve">Tulos</w:t>
      </w:r>
    </w:p>
    <w:p>
      <w:r>
        <w:t xml:space="preserve">91</w:t>
      </w:r>
    </w:p>
    <w:p>
      <w:r>
        <w:rPr>
          <w:b/>
        </w:rPr>
        <w:t xml:space="preserve">Tulos</w:t>
      </w:r>
    </w:p>
    <w:p>
      <w:r>
        <w:t xml:space="preserve">viikko</w:t>
      </w:r>
    </w:p>
    <w:p>
      <w:r>
        <w:rPr>
          <w:b/>
        </w:rPr>
        <w:t xml:space="preserve">Tulos</w:t>
      </w:r>
    </w:p>
    <w:p>
      <w:r>
        <w:t xml:space="preserve">kärsimys</w:t>
      </w:r>
    </w:p>
    <w:p>
      <w:r>
        <w:rPr>
          <w:b/>
        </w:rPr>
        <w:t xml:space="preserve">Tulos</w:t>
      </w:r>
    </w:p>
    <w:p>
      <w:r>
        <w:t xml:space="preserve">hyökkäys</w:t>
      </w:r>
    </w:p>
    <w:p>
      <w:r>
        <w:rPr>
          <w:b/>
        </w:rPr>
        <w:t xml:space="preserve">Tulos</w:t>
      </w:r>
    </w:p>
    <w:p>
      <w:r>
        <w:t xml:space="preserve">annettu</w:t>
      </w:r>
    </w:p>
    <w:p>
      <w:r>
        <w:rPr>
          <w:b/>
        </w:rPr>
        <w:t xml:space="preserve">Tulos</w:t>
      </w:r>
    </w:p>
    <w:p>
      <w:r>
        <w:t xml:space="preserve">Hyvästi</w:t>
      </w:r>
    </w:p>
    <w:p>
      <w:r>
        <w:rPr>
          <w:b/>
        </w:rPr>
        <w:t xml:space="preserve">Tulos</w:t>
      </w:r>
    </w:p>
    <w:p>
      <w:r>
        <w:t xml:space="preserve">hautajaiset</w:t>
      </w:r>
    </w:p>
    <w:p>
      <w:r>
        <w:rPr>
          <w:b/>
        </w:rPr>
        <w:t xml:space="preserve">Tulos</w:t>
      </w:r>
    </w:p>
    <w:p>
      <w:r>
        <w:t xml:space="preserve">paikka</w:t>
      </w:r>
    </w:p>
    <w:p>
      <w:r>
        <w:rPr>
          <w:b/>
        </w:rPr>
        <w:t xml:space="preserve">Tulos</w:t>
      </w:r>
    </w:p>
    <w:p>
      <w:r>
        <w:t xml:space="preserve">Tiistai</w:t>
      </w:r>
    </w:p>
    <w:p>
      <w:r>
        <w:rPr>
          <w:b/>
        </w:rPr>
        <w:t xml:space="preserve">Tulos</w:t>
      </w:r>
    </w:p>
    <w:p>
      <w:r>
        <w:t xml:space="preserve">nähty</w:t>
      </w:r>
    </w:p>
    <w:p>
      <w:r>
        <w:rPr>
          <w:b/>
        </w:rPr>
        <w:t xml:space="preserve">Tulos</w:t>
      </w:r>
    </w:p>
    <w:p>
      <w:r>
        <w:t xml:space="preserve">sivuilla</w:t>
      </w:r>
    </w:p>
    <w:p>
      <w:r>
        <w:rPr>
          <w:b/>
        </w:rPr>
        <w:t xml:space="preserve">Esimerkki 6.1133</w:t>
      </w:r>
    </w:p>
    <w:p>
      <w:r>
        <w:t xml:space="preserve">Läpikulku: Compaq Computer Corp. kertoi, että sen nettotulos kasvoi 51 prosenttia kolmannella neljänneksellä, mikä johtui epätavallisista voitoista, jotka se sai levyasemavalmistajan sijoituksesta, ja sen Euroopan toimintojen jatkuvasta kasvusta. Tietokonevalmistaja kertoi nettotuloksen nousseen 87 miljoonaan dollariin eli 2,02 dollariin osakkeelta, kun se vuotta aiemmin oli 58 miljoonaa dollaria eli 1,40 dollaria osakkeelta.</w:t>
      </w:r>
    </w:p>
    <w:p>
      <w:r>
        <w:rPr>
          <w:b/>
        </w:rPr>
        <w:t xml:space="preserve">Tulos</w:t>
      </w:r>
    </w:p>
    <w:p>
      <w:r>
        <w:t xml:space="preserve">sanoi</w:t>
      </w:r>
    </w:p>
    <w:p>
      <w:r>
        <w:rPr>
          <w:b/>
        </w:rPr>
        <w:t xml:space="preserve">Tulos</w:t>
      </w:r>
    </w:p>
    <w:p>
      <w:r>
        <w:t xml:space="preserve">ruusu</w:t>
      </w:r>
    </w:p>
    <w:p>
      <w:r>
        <w:rPr>
          <w:b/>
        </w:rPr>
        <w:t xml:space="preserve">Tulos</w:t>
      </w:r>
    </w:p>
    <w:p>
      <w:r>
        <w:t xml:space="preserve">pehmustettu</w:t>
      </w:r>
    </w:p>
    <w:p>
      <w:r>
        <w:rPr>
          <w:b/>
        </w:rPr>
        <w:t xml:space="preserve">Tulos</w:t>
      </w:r>
    </w:p>
    <w:p>
      <w:r>
        <w:t xml:space="preserve">voitot</w:t>
      </w:r>
    </w:p>
    <w:p>
      <w:r>
        <w:rPr>
          <w:b/>
        </w:rPr>
        <w:t xml:space="preserve">Tulos</w:t>
      </w:r>
    </w:p>
    <w:p>
      <w:r>
        <w:t xml:space="preserve">sijoitus</w:t>
      </w:r>
    </w:p>
    <w:p>
      <w:r>
        <w:rPr>
          <w:b/>
        </w:rPr>
        <w:t xml:space="preserve">Tulos</w:t>
      </w:r>
    </w:p>
    <w:p>
      <w:r>
        <w:t xml:space="preserve">heijastava</w:t>
      </w:r>
    </w:p>
    <w:p>
      <w:r>
        <w:rPr>
          <w:b/>
        </w:rPr>
        <w:t xml:space="preserve">Tulos</w:t>
      </w:r>
    </w:p>
    <w:p>
      <w:r>
        <w:t xml:space="preserve">kasvu</w:t>
      </w:r>
    </w:p>
    <w:p>
      <w:r>
        <w:rPr>
          <w:b/>
        </w:rPr>
        <w:t xml:space="preserve">Tulos</w:t>
      </w:r>
    </w:p>
    <w:p>
      <w:r>
        <w:t xml:space="preserve">toiminta</w:t>
      </w:r>
    </w:p>
    <w:p>
      <w:r>
        <w:rPr>
          <w:b/>
        </w:rPr>
        <w:t xml:space="preserve">Tulos</w:t>
      </w:r>
    </w:p>
    <w:p>
      <w:r>
        <w:t xml:space="preserve">sanoi</w:t>
      </w:r>
    </w:p>
    <w:p>
      <w:r>
        <w:rPr>
          <w:b/>
        </w:rPr>
        <w:t xml:space="preserve">Tulos</w:t>
      </w:r>
    </w:p>
    <w:p>
      <w:r>
        <w:t xml:space="preserve">hyppäsi</w:t>
      </w:r>
    </w:p>
    <w:p>
      <w:r>
        <w:rPr>
          <w:b/>
        </w:rPr>
        <w:t xml:space="preserve">Esimerkki 6.1134</w:t>
      </w:r>
    </w:p>
    <w:p>
      <w:r>
        <w:t xml:space="preserve">Läpikulku: Intelogic Trace Inc., San Antonio, Texas, ilmoitti ostaneensa 2,7 miljoonaa osaketta eli noin 18 % kantaosakkeistaan riippumattomalta osakkeenomistajalta 3,625 dollarilla osakkeelta eli 9,9 miljoonalla dollarilla. Siirto kasvattaa Intelogicin hallituksen puheenjohtajan Asher Edelmanin osuuden 20 prosenttiin 16,2 prosentista ja saattaa auttaa estämään Martin Ackermania nousemasta tietokonepalvelukonserniin.</w:t>
      </w:r>
    </w:p>
    <w:p>
      <w:r>
        <w:rPr>
          <w:b/>
        </w:rPr>
        <w:t xml:space="preserve">Tulos</w:t>
      </w:r>
    </w:p>
    <w:p>
      <w:r>
        <w:t xml:space="preserve">sanoi</w:t>
      </w:r>
    </w:p>
    <w:p>
      <w:r>
        <w:rPr>
          <w:b/>
        </w:rPr>
        <w:t xml:space="preserve">Tulos</w:t>
      </w:r>
    </w:p>
    <w:p>
      <w:r>
        <w:t xml:space="preserve">ostettu</w:t>
      </w:r>
    </w:p>
    <w:p>
      <w:r>
        <w:rPr>
          <w:b/>
        </w:rPr>
        <w:t xml:space="preserve">Tulos</w:t>
      </w:r>
    </w:p>
    <w:p>
      <w:r>
        <w:t xml:space="preserve">lisää</w:t>
      </w:r>
    </w:p>
    <w:p>
      <w:r>
        <w:rPr>
          <w:b/>
        </w:rPr>
        <w:t xml:space="preserve">Tulos</w:t>
      </w:r>
    </w:p>
    <w:p>
      <w:r>
        <w:t xml:space="preserve">apua</w:t>
      </w:r>
    </w:p>
    <w:p>
      <w:r>
        <w:rPr>
          <w:b/>
        </w:rPr>
        <w:t xml:space="preserve">Tulos</w:t>
      </w:r>
    </w:p>
    <w:p>
      <w:r>
        <w:t xml:space="preserve">estää</w:t>
      </w:r>
    </w:p>
    <w:p>
      <w:r>
        <w:rPr>
          <w:b/>
        </w:rPr>
        <w:t xml:space="preserve">Tulos</w:t>
      </w:r>
    </w:p>
    <w:p>
      <w:r>
        <w:t xml:space="preserve">tekeminen</w:t>
      </w:r>
    </w:p>
    <w:p>
      <w:r>
        <w:rPr>
          <w:b/>
        </w:rPr>
        <w:t xml:space="preserve">Tulos</w:t>
      </w:r>
    </w:p>
    <w:p>
      <w:r>
        <w:t xml:space="preserve">ajaa</w:t>
      </w:r>
    </w:p>
    <w:p>
      <w:r>
        <w:rPr>
          <w:b/>
        </w:rPr>
        <w:t xml:space="preserve">Esimerkki 6.1135</w:t>
      </w:r>
    </w:p>
    <w:p>
      <w:r>
        <w:t xml:space="preserve">Läpikulku: Hän sanoi: "Meidän on osattava kävellä ja pureskella purukumia samaan aikaan". "Emme voi keskittyä vain yhteen asiaan."</w:t>
      </w:r>
    </w:p>
    <w:p>
      <w:r>
        <w:rPr>
          <w:b/>
        </w:rPr>
        <w:t xml:space="preserve">Tulos</w:t>
      </w:r>
    </w:p>
    <w:p>
      <w:r>
        <w:t xml:space="preserve">tietää</w:t>
      </w:r>
    </w:p>
    <w:p>
      <w:r>
        <w:rPr>
          <w:b/>
        </w:rPr>
        <w:t xml:space="preserve">Tulos</w:t>
      </w:r>
    </w:p>
    <w:p>
      <w:r>
        <w:t xml:space="preserve">kävellä</w:t>
      </w:r>
    </w:p>
    <w:p>
      <w:r>
        <w:rPr>
          <w:b/>
        </w:rPr>
        <w:t xml:space="preserve">Tulos</w:t>
      </w:r>
    </w:p>
    <w:p>
      <w:r>
        <w:t xml:space="preserve">pureskele</w:t>
      </w:r>
    </w:p>
    <w:p>
      <w:r>
        <w:rPr>
          <w:b/>
        </w:rPr>
        <w:t xml:space="preserve">Tulos</w:t>
      </w:r>
    </w:p>
    <w:p>
      <w:r>
        <w:t xml:space="preserve">aika</w:t>
      </w:r>
    </w:p>
    <w:p>
      <w:r>
        <w:rPr>
          <w:b/>
        </w:rPr>
        <w:t xml:space="preserve">Tulos</w:t>
      </w:r>
    </w:p>
    <w:p>
      <w:r>
        <w:t xml:space="preserve">focus</w:t>
      </w:r>
    </w:p>
    <w:p>
      <w:r>
        <w:rPr>
          <w:b/>
        </w:rPr>
        <w:t xml:space="preserve">Tulos</w:t>
      </w:r>
    </w:p>
    <w:p>
      <w:r>
        <w:t xml:space="preserve">kysymys</w:t>
      </w:r>
    </w:p>
    <w:p>
      <w:r>
        <w:rPr>
          <w:b/>
        </w:rPr>
        <w:t xml:space="preserve">Tulos</w:t>
      </w:r>
    </w:p>
    <w:p>
      <w:r>
        <w:t xml:space="preserve">sanoi</w:t>
      </w:r>
    </w:p>
    <w:p>
      <w:r>
        <w:rPr>
          <w:b/>
        </w:rPr>
        <w:t xml:space="preserve">Esimerkki 6.1136</w:t>
      </w:r>
    </w:p>
    <w:p>
      <w:r>
        <w:t xml:space="preserve">Läpikulku: rajan molemmin puolin asuvat etniset pashtunit ovat vuosisatojen ajan käyttäneet jirgoja sisäisten riitojen ratkaisemiseen. Kasuri keskusteli myös Pakistanin strategiasta sen karulla heimovyöhykkeellä, jossa hallitus allekirjoitti syyskuussa rauhansopimuksen Talebania kannattavien taistelijoiden kanssa väkivallan hillitsemiseksi.</w:t>
      </w:r>
    </w:p>
    <w:p>
      <w:r>
        <w:rPr>
          <w:b/>
        </w:rPr>
        <w:t xml:space="preserve">Tulos</w:t>
      </w:r>
    </w:p>
    <w:p>
      <w:r>
        <w:t xml:space="preserve">living</w:t>
      </w:r>
    </w:p>
    <w:p>
      <w:r>
        <w:rPr>
          <w:b/>
        </w:rPr>
        <w:t xml:space="preserve">Tulos</w:t>
      </w:r>
    </w:p>
    <w:p>
      <w:r>
        <w:t xml:space="preserve">käytetty</w:t>
      </w:r>
    </w:p>
    <w:p>
      <w:r>
        <w:rPr>
          <w:b/>
        </w:rPr>
        <w:t xml:space="preserve">Tulos</w:t>
      </w:r>
    </w:p>
    <w:p>
      <w:r>
        <w:t xml:space="preserve">ratkaise</w:t>
      </w:r>
    </w:p>
    <w:p>
      <w:r>
        <w:rPr>
          <w:b/>
        </w:rPr>
        <w:t xml:space="preserve">Tulos</w:t>
      </w:r>
    </w:p>
    <w:p>
      <w:r>
        <w:t xml:space="preserve">riidat</w:t>
      </w:r>
    </w:p>
    <w:p>
      <w:r>
        <w:rPr>
          <w:b/>
        </w:rPr>
        <w:t xml:space="preserve">Tulos</w:t>
      </w:r>
    </w:p>
    <w:p>
      <w:r>
        <w:t xml:space="preserve">keskustella</w:t>
      </w:r>
    </w:p>
    <w:p>
      <w:r>
        <w:rPr>
          <w:b/>
        </w:rPr>
        <w:t xml:space="preserve">Tulos</w:t>
      </w:r>
    </w:p>
    <w:p>
      <w:r>
        <w:t xml:space="preserve">strategia</w:t>
      </w:r>
    </w:p>
    <w:p>
      <w:r>
        <w:rPr>
          <w:b/>
        </w:rPr>
        <w:t xml:space="preserve">Tulos</w:t>
      </w:r>
    </w:p>
    <w:p>
      <w:r>
        <w:t xml:space="preserve">seuraavat</w:t>
      </w:r>
    </w:p>
    <w:p>
      <w:r>
        <w:rPr>
          <w:b/>
        </w:rPr>
        <w:t xml:space="preserve">Tulos</w:t>
      </w:r>
    </w:p>
    <w:p>
      <w:r>
        <w:t xml:space="preserve">allekirjoitettu</w:t>
      </w:r>
    </w:p>
    <w:p>
      <w:r>
        <w:rPr>
          <w:b/>
        </w:rPr>
        <w:t xml:space="preserve">Tulos</w:t>
      </w:r>
    </w:p>
    <w:p>
      <w:r>
        <w:t xml:space="preserve">kauppa</w:t>
      </w:r>
    </w:p>
    <w:p>
      <w:r>
        <w:rPr>
          <w:b/>
        </w:rPr>
        <w:t xml:space="preserve">Tulos</w:t>
      </w:r>
    </w:p>
    <w:p>
      <w:r>
        <w:t xml:space="preserve">hillitse</w:t>
      </w:r>
    </w:p>
    <w:p>
      <w:r>
        <w:rPr>
          <w:b/>
        </w:rPr>
        <w:t xml:space="preserve">Tulos</w:t>
      </w:r>
    </w:p>
    <w:p>
      <w:r>
        <w:t xml:space="preserve">väkivalta</w:t>
      </w:r>
    </w:p>
    <w:p>
      <w:r>
        <w:rPr>
          <w:b/>
        </w:rPr>
        <w:t xml:space="preserve">Esimerkki 6.1137</w:t>
      </w:r>
    </w:p>
    <w:p>
      <w:r>
        <w:t xml:space="preserve">Läpikulku: "Ei mikään kosmeettinen muutos pysty selvittämään kongressin ja United Frontin luomaa sotkua." </w:t>
      </w:r>
    </w:p>
    <w:p>
      <w:r>
        <w:rPr>
          <w:b/>
        </w:rPr>
        <w:t xml:space="preserve">Tulos</w:t>
      </w:r>
    </w:p>
    <w:p>
      <w:r>
        <w:t xml:space="preserve">lajittele</w:t>
      </w:r>
    </w:p>
    <w:p>
      <w:r>
        <w:rPr>
          <w:b/>
        </w:rPr>
        <w:t xml:space="preserve">Tulos</w:t>
      </w:r>
    </w:p>
    <w:p>
      <w:r>
        <w:t xml:space="preserve">sotku</w:t>
      </w:r>
    </w:p>
    <w:p>
      <w:r>
        <w:rPr>
          <w:b/>
        </w:rPr>
        <w:t xml:space="preserve">Tulos</w:t>
      </w:r>
    </w:p>
    <w:p>
      <w:r>
        <w:t xml:space="preserve">luotu</w:t>
      </w:r>
    </w:p>
    <w:p>
      <w:r>
        <w:rPr>
          <w:b/>
        </w:rPr>
        <w:t xml:space="preserve">Tulos</w:t>
      </w:r>
    </w:p>
    <w:p>
      <w:r>
        <w:t xml:space="preserve">muutos</w:t>
      </w:r>
    </w:p>
    <w:p>
      <w:r>
        <w:rPr>
          <w:b/>
        </w:rPr>
        <w:t xml:space="preserve">Esimerkki 6.1138</w:t>
      </w:r>
    </w:p>
    <w:p>
      <w:r>
        <w:t xml:space="preserve">Läpikulku: Ainakin neljä ihmistä kuoli ja useita muita loukkaantui tiistaiaamuna kahdessa pommi-iskussa eteläisessä Pakistanin satamakaupungissa Karachissa, kertovat paikalliset televisiot. Toinen räjähdys tapahtui Pakistan Industrial Development Corporationin (PIDC) lähellä.</w:t>
      </w:r>
    </w:p>
    <w:p>
      <w:r>
        <w:rPr>
          <w:b/>
        </w:rPr>
        <w:t xml:space="preserve">Tulos</w:t>
      </w:r>
    </w:p>
    <w:p>
      <w:r>
        <w:t xml:space="preserve">tappoi</w:t>
      </w:r>
    </w:p>
    <w:p>
      <w:r>
        <w:rPr>
          <w:b/>
        </w:rPr>
        <w:t xml:space="preserve">Tulos</w:t>
      </w:r>
    </w:p>
    <w:p>
      <w:r>
        <w:t xml:space="preserve">loukkaantunut</w:t>
      </w:r>
    </w:p>
    <w:p>
      <w:r>
        <w:rPr>
          <w:b/>
        </w:rPr>
        <w:t xml:space="preserve">Tulos</w:t>
      </w:r>
    </w:p>
    <w:p>
      <w:r>
        <w:t xml:space="preserve">Tiistai</w:t>
      </w:r>
    </w:p>
    <w:p>
      <w:r>
        <w:rPr>
          <w:b/>
        </w:rPr>
        <w:t xml:space="preserve">Tulos</w:t>
      </w:r>
    </w:p>
    <w:p>
      <w:r>
        <w:t xml:space="preserve">Huomenta</w:t>
      </w:r>
    </w:p>
    <w:p>
      <w:r>
        <w:rPr>
          <w:b/>
        </w:rPr>
        <w:t xml:space="preserve">Tulos</w:t>
      </w:r>
    </w:p>
    <w:p>
      <w:r>
        <w:t xml:space="preserve">räjähdykset</w:t>
      </w:r>
    </w:p>
    <w:p>
      <w:r>
        <w:rPr>
          <w:b/>
        </w:rPr>
        <w:t xml:space="preserve">Tulos</w:t>
      </w:r>
    </w:p>
    <w:p>
      <w:r>
        <w:t xml:space="preserve">raportit</w:t>
      </w:r>
    </w:p>
    <w:p>
      <w:r>
        <w:rPr>
          <w:b/>
        </w:rPr>
        <w:t xml:space="preserve">Tulos</w:t>
      </w:r>
    </w:p>
    <w:p>
      <w:r>
        <w:t xml:space="preserve">tapahtui</w:t>
      </w:r>
    </w:p>
    <w:p>
      <w:r>
        <w:rPr>
          <w:b/>
        </w:rPr>
        <w:t xml:space="preserve">Esimerkki 6.1139</w:t>
      </w:r>
    </w:p>
    <w:p>
      <w:r>
        <w:t xml:space="preserve">Läpikulku: Rossijskaja Gazeta vitsaili: "Joskus pahempi koettelemus kuin hänen elämänsä oli ollut". </w:t>
      </w:r>
    </w:p>
    <w:p>
      <w:r>
        <w:rPr>
          <w:b/>
        </w:rPr>
        <w:t xml:space="preserve">Tulos</w:t>
      </w:r>
    </w:p>
    <w:p>
      <w:r>
        <w:t xml:space="preserve">kokeilu</w:t>
      </w:r>
    </w:p>
    <w:p>
      <w:r>
        <w:rPr>
          <w:b/>
        </w:rPr>
        <w:t xml:space="preserve">Tulos</w:t>
      </w:r>
    </w:p>
    <w:p>
      <w:r>
        <w:t xml:space="preserve">vinkkasi</w:t>
      </w:r>
    </w:p>
    <w:p>
      <w:r>
        <w:rPr>
          <w:b/>
        </w:rPr>
        <w:t xml:space="preserve">Tulos</w:t>
      </w:r>
    </w:p>
    <w:p>
      <w:r>
        <w:t xml:space="preserve">elämä</w:t>
      </w:r>
    </w:p>
    <w:p>
      <w:r>
        <w:rPr>
          <w:b/>
        </w:rPr>
        <w:t xml:space="preserve">Esimerkki 6.1140</w:t>
      </w:r>
    </w:p>
    <w:p>
      <w:r>
        <w:t xml:space="preserve">Läpikulku: Antarin asianajajille on kerrottu, että he uskovat Antarin laittomasti hankkimien voittojen olevan niin suuria, että kaikki hänen asianajajiensa maksamiseen käyttämänsä rahat ovat peräisin laittomasta toiminnasta. Siksi rahat voidaan heidän mukaansa ottaa pois asianajajilta myös sen jälkeen, kun heille on maksettu.</w:t>
      </w:r>
    </w:p>
    <w:p>
      <w:r>
        <w:rPr>
          <w:b/>
        </w:rPr>
        <w:t xml:space="preserve">Tulos</w:t>
      </w:r>
    </w:p>
    <w:p>
      <w:r>
        <w:t xml:space="preserve">Syyttäjät</w:t>
      </w:r>
    </w:p>
    <w:p>
      <w:r>
        <w:rPr>
          <w:b/>
        </w:rPr>
        <w:t xml:space="preserve">Tulos</w:t>
      </w:r>
    </w:p>
    <w:p>
      <w:r>
        <w:t xml:space="preserve">kertoi</w:t>
      </w:r>
    </w:p>
    <w:p>
      <w:r>
        <w:rPr>
          <w:b/>
        </w:rPr>
        <w:t xml:space="preserve">Tulos</w:t>
      </w:r>
    </w:p>
    <w:p>
      <w:r>
        <w:t xml:space="preserve">usko</w:t>
      </w:r>
    </w:p>
    <w:p>
      <w:r>
        <w:rPr>
          <w:b/>
        </w:rPr>
        <w:t xml:space="preserve">Tulos</w:t>
      </w:r>
    </w:p>
    <w:p>
      <w:r>
        <w:t xml:space="preserve">voitot</w:t>
      </w:r>
    </w:p>
    <w:p>
      <w:r>
        <w:rPr>
          <w:b/>
        </w:rPr>
        <w:t xml:space="preserve">Tulos</w:t>
      </w:r>
    </w:p>
    <w:p>
      <w:r>
        <w:t xml:space="preserve">ovat</w:t>
      </w:r>
    </w:p>
    <w:p>
      <w:r>
        <w:rPr>
          <w:b/>
        </w:rPr>
        <w:t xml:space="preserve">Tulos</w:t>
      </w:r>
    </w:p>
    <w:p>
      <w:r>
        <w:t xml:space="preserve">käytetty</w:t>
      </w:r>
    </w:p>
    <w:p>
      <w:r>
        <w:rPr>
          <w:b/>
        </w:rPr>
        <w:t xml:space="preserve">Tulos</w:t>
      </w:r>
    </w:p>
    <w:p>
      <w:r>
        <w:t xml:space="preserve">maksaa</w:t>
      </w:r>
    </w:p>
    <w:p>
      <w:r>
        <w:rPr>
          <w:b/>
        </w:rPr>
        <w:t xml:space="preserve">Tulos</w:t>
      </w:r>
    </w:p>
    <w:p>
      <w:r>
        <w:t xml:space="preserve">johtaa</w:t>
      </w:r>
    </w:p>
    <w:p>
      <w:r>
        <w:rPr>
          <w:b/>
        </w:rPr>
        <w:t xml:space="preserve">Tulos</w:t>
      </w:r>
    </w:p>
    <w:p>
      <w:r>
        <w:t xml:space="preserve">toiminta</w:t>
      </w:r>
    </w:p>
    <w:p>
      <w:r>
        <w:rPr>
          <w:b/>
        </w:rPr>
        <w:t xml:space="preserve">Tulos</w:t>
      </w:r>
    </w:p>
    <w:p>
      <w:r>
        <w:t xml:space="preserve">sanoi</w:t>
      </w:r>
    </w:p>
    <w:p>
      <w:r>
        <w:rPr>
          <w:b/>
        </w:rPr>
        <w:t xml:space="preserve">Tulos</w:t>
      </w:r>
    </w:p>
    <w:p>
      <w:r>
        <w:t xml:space="preserve">otettu</w:t>
      </w:r>
    </w:p>
    <w:p>
      <w:r>
        <w:rPr>
          <w:b/>
        </w:rPr>
        <w:t xml:space="preserve">Tulos</w:t>
      </w:r>
    </w:p>
    <w:p>
      <w:r>
        <w:t xml:space="preserve">ovat</w:t>
      </w:r>
    </w:p>
    <w:p>
      <w:r>
        <w:rPr>
          <w:b/>
        </w:rPr>
        <w:t xml:space="preserve">Esimerkki 6.1141</w:t>
      </w:r>
    </w:p>
    <w:p>
      <w:r>
        <w:t xml:space="preserve">Läpikulku: Yhtiön tiedottajan mukaan on "mahdollista, mutta erittäin epätodennäköistä", että laitosta ei koskaan rakenneta. "Kun pääsemme takaisin johtoasemaan, jossa olemme olleet, ja kun jatkamme uusien tuotteiden tuomista markkinoille ja tarvitsemme lisäkapasiteettia, tarkastelemme suunnitelmamme jatkamista", hän sanoi.</w:t>
      </w:r>
    </w:p>
    <w:p>
      <w:r>
        <w:rPr>
          <w:b/>
        </w:rPr>
        <w:t xml:space="preserve">Tulos</w:t>
      </w:r>
    </w:p>
    <w:p>
      <w:r>
        <w:t xml:space="preserve">sanoi</w:t>
      </w:r>
    </w:p>
    <w:p>
      <w:r>
        <w:rPr>
          <w:b/>
        </w:rPr>
        <w:t xml:space="preserve">Tulos</w:t>
      </w:r>
    </w:p>
    <w:p>
      <w:r>
        <w:t xml:space="preserve">olla</w:t>
      </w:r>
    </w:p>
    <w:p>
      <w:r>
        <w:rPr>
          <w:b/>
        </w:rPr>
        <w:t xml:space="preserve">Tulos</w:t>
      </w:r>
    </w:p>
    <w:p>
      <w:r>
        <w:t xml:space="preserve">rakennettu</w:t>
      </w:r>
    </w:p>
    <w:p>
      <w:r>
        <w:rPr>
          <w:b/>
        </w:rPr>
        <w:t xml:space="preserve">Tulos</w:t>
      </w:r>
    </w:p>
    <w:p>
      <w:r>
        <w:t xml:space="preserve">ollut</w:t>
      </w:r>
    </w:p>
    <w:p>
      <w:r>
        <w:rPr>
          <w:b/>
        </w:rPr>
        <w:t xml:space="preserve">Tulos</w:t>
      </w:r>
    </w:p>
    <w:p>
      <w:r>
        <w:t xml:space="preserve">laita</w:t>
      </w:r>
    </w:p>
    <w:p>
      <w:r>
        <w:rPr>
          <w:b/>
        </w:rPr>
        <w:t xml:space="preserve">Tulos</w:t>
      </w:r>
    </w:p>
    <w:p>
      <w:r>
        <w:t xml:space="preserve">jatka</w:t>
      </w:r>
    </w:p>
    <w:p>
      <w:r>
        <w:rPr>
          <w:b/>
        </w:rPr>
        <w:t xml:space="preserve">Tulos</w:t>
      </w:r>
    </w:p>
    <w:p>
      <w:r>
        <w:t xml:space="preserve">katso</w:t>
      </w:r>
    </w:p>
    <w:p>
      <w:r>
        <w:rPr>
          <w:b/>
        </w:rPr>
        <w:t xml:space="preserve">Tulos</w:t>
      </w:r>
    </w:p>
    <w:p>
      <w:r>
        <w:t xml:space="preserve">jatkaminen</w:t>
      </w:r>
    </w:p>
    <w:p>
      <w:r>
        <w:rPr>
          <w:b/>
        </w:rPr>
        <w:t xml:space="preserve">Tulos</w:t>
      </w:r>
    </w:p>
    <w:p>
      <w:r>
        <w:t xml:space="preserve">osallistuminen</w:t>
      </w:r>
    </w:p>
    <w:p>
      <w:r>
        <w:rPr>
          <w:b/>
        </w:rPr>
        <w:t xml:space="preserve">Tulos</w:t>
      </w:r>
    </w:p>
    <w:p>
      <w:r>
        <w:t xml:space="preserve">suunnitelma</w:t>
      </w:r>
    </w:p>
    <w:p>
      <w:r>
        <w:rPr>
          <w:b/>
        </w:rPr>
        <w:t xml:space="preserve">Tulos</w:t>
      </w:r>
    </w:p>
    <w:p>
      <w:r>
        <w:t xml:space="preserve">sanoi</w:t>
      </w:r>
    </w:p>
    <w:p>
      <w:r>
        <w:rPr>
          <w:b/>
        </w:rPr>
        <w:t xml:space="preserve">Esimerkki 6.1142</w:t>
      </w:r>
    </w:p>
    <w:p>
      <w:r>
        <w:t xml:space="preserve">Läpikulku: Hän kertoi toimittajille, että hänen valtuuskuntansa on ottanut mukaan edustajia kaikista Sudanin poliittisista puolueista, jotka kuuluvat kansallisen yhtenäisyyden hallitukseen, ja lisäksi Darfurin kansa on osallistunut asiaa valmisteleviin konferensseihin, joita he ovat pitäneet. Hän sanoi olevansa optimistinen seuraavien rauhanneuvottelujen suhteen huolimatta vaikeuksista, joita saattavat aiheuttaa erimielisyydet Darfurin kapinallisten pääryhmän sisällä, ja viittasi Sudanin vapautusliikkeen (SLM) kahden johtajan välisiin konflikteihin.</w:t>
      </w:r>
    </w:p>
    <w:p>
      <w:r>
        <w:rPr>
          <w:b/>
        </w:rPr>
        <w:t xml:space="preserve">Tulos</w:t>
      </w:r>
    </w:p>
    <w:p>
      <w:r>
        <w:t xml:space="preserve">kertoi</w:t>
      </w:r>
    </w:p>
    <w:p>
      <w:r>
        <w:rPr>
          <w:b/>
        </w:rPr>
        <w:t xml:space="preserve">Tulos</w:t>
      </w:r>
    </w:p>
    <w:p>
      <w:r>
        <w:t xml:space="preserve">mukana</w:t>
      </w:r>
    </w:p>
    <w:p>
      <w:r>
        <w:rPr>
          <w:b/>
        </w:rPr>
        <w:t xml:space="preserve">Tulos</w:t>
      </w:r>
    </w:p>
    <w:p>
      <w:r>
        <w:t xml:space="preserve">osallistuminen</w:t>
      </w:r>
    </w:p>
    <w:p>
      <w:r>
        <w:rPr>
          <w:b/>
        </w:rPr>
        <w:t xml:space="preserve">Tulos</w:t>
      </w:r>
    </w:p>
    <w:p>
      <w:r>
        <w:t xml:space="preserve">konferenssit</w:t>
      </w:r>
    </w:p>
    <w:p>
      <w:r>
        <w:rPr>
          <w:b/>
        </w:rPr>
        <w:t xml:space="preserve">Tulos</w:t>
      </w:r>
    </w:p>
    <w:p>
      <w:r>
        <w:t xml:space="preserve">pidetty</w:t>
      </w:r>
    </w:p>
    <w:p>
      <w:r>
        <w:rPr>
          <w:b/>
        </w:rPr>
        <w:t xml:space="preserve">Tulos</w:t>
      </w:r>
    </w:p>
    <w:p>
      <w:r>
        <w:t xml:space="preserve">sanoi</w:t>
      </w:r>
    </w:p>
    <w:p>
      <w:r>
        <w:rPr>
          <w:b/>
        </w:rPr>
        <w:t xml:space="preserve">Tulos</w:t>
      </w:r>
    </w:p>
    <w:p>
      <w:r>
        <w:t xml:space="preserve">puhuu</w:t>
      </w:r>
    </w:p>
    <w:p>
      <w:r>
        <w:rPr>
          <w:b/>
        </w:rPr>
        <w:t xml:space="preserve">Tulos</w:t>
      </w:r>
    </w:p>
    <w:p>
      <w:r>
        <w:t xml:space="preserve">toi</w:t>
      </w:r>
    </w:p>
    <w:p>
      <w:r>
        <w:rPr>
          <w:b/>
        </w:rPr>
        <w:t xml:space="preserve">Tulos</w:t>
      </w:r>
    </w:p>
    <w:p>
      <w:r>
        <w:t xml:space="preserve">viittaus</w:t>
      </w:r>
    </w:p>
    <w:p>
      <w:r>
        <w:rPr>
          <w:b/>
        </w:rPr>
        <w:t xml:space="preserve">Tulos</w:t>
      </w:r>
    </w:p>
    <w:p>
      <w:r>
        <w:t xml:space="preserve">ristiriidat</w:t>
      </w:r>
    </w:p>
    <w:p>
      <w:r>
        <w:rPr>
          <w:b/>
        </w:rPr>
        <w:t xml:space="preserve">Esimerkki 6.1143</w:t>
      </w:r>
    </w:p>
    <w:p>
      <w:r>
        <w:t xml:space="preserve">Läpikulku: Martin kertoi torstaina iltapäivällä YK:n toimistossa Kathmandussa järjestetyssä lehdistötilaisuudessa, että hänen ryhmänsä aloittaa perjantaista alkaen kolmenväliset neuvottelut aseiden ja armeijan hallinnointiin liittyvien teknisten yksityiskohtien viimeistelemiseksi. Hän sanoi, että hallituksen ja sissien pitäisi tehdä yksityiskohtainen sopimus, jotta aseiden hallinnointiprosessi helpottuisi.</w:t>
      </w:r>
    </w:p>
    <w:p>
      <w:r>
        <w:rPr>
          <w:b/>
        </w:rPr>
        <w:t xml:space="preserve">Tulos</w:t>
      </w:r>
    </w:p>
    <w:p>
      <w:r>
        <w:t xml:space="preserve">kertoi</w:t>
      </w:r>
    </w:p>
    <w:p>
      <w:r>
        <w:rPr>
          <w:b/>
        </w:rPr>
        <w:t xml:space="preserve">Tulos</w:t>
      </w:r>
    </w:p>
    <w:p>
      <w:r>
        <w:t xml:space="preserve">konferenssi</w:t>
      </w:r>
    </w:p>
    <w:p>
      <w:r>
        <w:rPr>
          <w:b/>
        </w:rPr>
        <w:t xml:space="preserve">Tulos</w:t>
      </w:r>
    </w:p>
    <w:p>
      <w:r>
        <w:t xml:space="preserve">järjestetty</w:t>
      </w:r>
    </w:p>
    <w:p>
      <w:r>
        <w:rPr>
          <w:b/>
        </w:rPr>
        <w:t xml:space="preserve">Tulos</w:t>
      </w:r>
    </w:p>
    <w:p>
      <w:r>
        <w:t xml:space="preserve">aloita</w:t>
      </w:r>
    </w:p>
    <w:p>
      <w:r>
        <w:rPr>
          <w:b/>
        </w:rPr>
        <w:t xml:space="preserve">Tulos</w:t>
      </w:r>
    </w:p>
    <w:p>
      <w:r>
        <w:t xml:space="preserve">neuvottelut</w:t>
      </w:r>
    </w:p>
    <w:p>
      <w:r>
        <w:rPr>
          <w:b/>
        </w:rPr>
        <w:t xml:space="preserve">Tulos</w:t>
      </w:r>
    </w:p>
    <w:p>
      <w:r>
        <w:t xml:space="preserve">viimeistellä</w:t>
      </w:r>
    </w:p>
    <w:p>
      <w:r>
        <w:rPr>
          <w:b/>
        </w:rPr>
        <w:t xml:space="preserve">Tulos</w:t>
      </w:r>
    </w:p>
    <w:p>
      <w:r>
        <w:t xml:space="preserve">sanoi</w:t>
      </w:r>
    </w:p>
    <w:p>
      <w:r>
        <w:rPr>
          <w:b/>
        </w:rPr>
        <w:t xml:space="preserve">Tulos</w:t>
      </w:r>
    </w:p>
    <w:p>
      <w:r>
        <w:t xml:space="preserve">tule</w:t>
      </w:r>
    </w:p>
    <w:p>
      <w:r>
        <w:rPr>
          <w:b/>
        </w:rPr>
        <w:t xml:space="preserve">Tulos</w:t>
      </w:r>
    </w:p>
    <w:p>
      <w:r>
        <w:t xml:space="preserve">tee</w:t>
      </w:r>
    </w:p>
    <w:p>
      <w:r>
        <w:rPr>
          <w:b/>
        </w:rPr>
        <w:t xml:space="preserve">Esimerkki 6.1144</w:t>
      </w:r>
    </w:p>
    <w:p>
      <w:r>
        <w:t xml:space="preserve">Läpikulku: Puhujaa on syytetty 50 miljoonan wonin (56 000 dollarin) saamisesta Hanbolta poliittisina varoina. Syyttäjä on tutkinut poliitikkoja, joiden on kerrottu olevan listalla, jolla on väitetty saaneensa rahaa Hanbolta.</w:t>
      </w:r>
    </w:p>
    <w:p>
      <w:r>
        <w:rPr>
          <w:b/>
        </w:rPr>
        <w:t xml:space="preserve">Tulos</w:t>
      </w:r>
    </w:p>
    <w:p>
      <w:r>
        <w:t xml:space="preserve">syytetty</w:t>
      </w:r>
    </w:p>
    <w:p>
      <w:r>
        <w:rPr>
          <w:b/>
        </w:rPr>
        <w:t xml:space="preserve">Tulos</w:t>
      </w:r>
    </w:p>
    <w:p>
      <w:r>
        <w:t xml:space="preserve">vastaanotto</w:t>
      </w:r>
    </w:p>
    <w:p>
      <w:r>
        <w:rPr>
          <w:b/>
        </w:rPr>
        <w:t xml:space="preserve">Tulos</w:t>
      </w:r>
    </w:p>
    <w:p>
      <w:r>
        <w:t xml:space="preserve">voitti</w:t>
      </w:r>
    </w:p>
    <w:p>
      <w:r>
        <w:rPr>
          <w:b/>
        </w:rPr>
        <w:t xml:space="preserve">Tulos</w:t>
      </w:r>
    </w:p>
    <w:p>
      <w:r>
        <w:t xml:space="preserve">tutkii</w:t>
      </w:r>
    </w:p>
    <w:p>
      <w:r>
        <w:rPr>
          <w:b/>
        </w:rPr>
        <w:t xml:space="preserve">Esimerkki 6.1145</w:t>
      </w:r>
    </w:p>
    <w:p>
      <w:r>
        <w:t xml:space="preserve">Läpikulku: Olmert tapaa tiistaina Berliinissä Saksan liittokanslerin Angela Merkelin ja seuraavana päivänä Roomassa italialaisen kollegansa Romano Prodin. Kyseessä on Olmertin ensimmäinen vierailu näihin kahteen maahan sen jälkeen, kun hän astui virkaansa viime toukokuussa.</w:t>
      </w:r>
    </w:p>
    <w:p>
      <w:r>
        <w:rPr>
          <w:b/>
        </w:rPr>
        <w:t xml:space="preserve">Tulos</w:t>
      </w:r>
    </w:p>
    <w:p>
      <w:r>
        <w:t xml:space="preserve">tapaa</w:t>
      </w:r>
    </w:p>
    <w:p>
      <w:r>
        <w:rPr>
          <w:b/>
        </w:rPr>
        <w:t xml:space="preserve">Tulos</w:t>
      </w:r>
    </w:p>
    <w:p>
      <w:r>
        <w:t xml:space="preserve">käy osoitteessa</w:t>
      </w:r>
    </w:p>
    <w:p>
      <w:r>
        <w:rPr>
          <w:b/>
        </w:rPr>
        <w:t xml:space="preserve">Tulos</w:t>
      </w:r>
    </w:p>
    <w:p>
      <w:r>
        <w:t xml:space="preserve">ottamalla</w:t>
      </w:r>
    </w:p>
    <w:p>
      <w:r>
        <w:rPr>
          <w:b/>
        </w:rPr>
        <w:t xml:space="preserve">Esimerkki 6.1146</w:t>
      </w:r>
    </w:p>
    <w:p>
      <w:r>
        <w:t xml:space="preserve">Läpikulku: Adalbertille, joka oli vuonna 997 marttyyrikuoleman kärsinyt Prahan piispa ja Puolan suojeluspyhimys. Pyhimyksen 1 000-vuotisjuhla on yksi paavin vierailun tärkeimmistä syistä.</w:t>
      </w:r>
    </w:p>
    <w:p>
      <w:r>
        <w:rPr>
          <w:b/>
        </w:rPr>
        <w:t xml:space="preserve">Tulos</w:t>
      </w:r>
    </w:p>
    <w:p>
      <w:r>
        <w:t xml:space="preserve">maksettu</w:t>
      </w:r>
    </w:p>
    <w:p>
      <w:r>
        <w:rPr>
          <w:b/>
        </w:rPr>
        <w:t xml:space="preserve">Tulos</w:t>
      </w:r>
    </w:p>
    <w:p>
      <w:r>
        <w:t xml:space="preserve">marttyyrikuoleman</w:t>
      </w:r>
    </w:p>
    <w:p>
      <w:r>
        <w:rPr>
          <w:b/>
        </w:rPr>
        <w:t xml:space="preserve">Tulos</w:t>
      </w:r>
    </w:p>
    <w:p>
      <w:r>
        <w:t xml:space="preserve">juhla</w:t>
      </w:r>
    </w:p>
    <w:p>
      <w:r>
        <w:rPr>
          <w:b/>
        </w:rPr>
        <w:t xml:space="preserve">Tulos</w:t>
      </w:r>
    </w:p>
    <w:p>
      <w:r>
        <w:t xml:space="preserve">käy osoitteessa</w:t>
      </w:r>
    </w:p>
    <w:p>
      <w:r>
        <w:rPr>
          <w:b/>
        </w:rPr>
        <w:t xml:space="preserve">Esimerkki 6.1147</w:t>
      </w:r>
    </w:p>
    <w:p>
      <w:r>
        <w:t xml:space="preserve">Läpikulku: Pattersonin perustajan James Pattersonin kanssa samoilla linjoilla oleva toinen kolmen yhtiön johtajan ryhmä tavoittelee myös pikaruokaketjun määräysvaltaa. Arvioiden mukaan Pattersonin ryhmä hallitsee yli 40 prosenttia Rallyn osakkeista.</w:t>
      </w:r>
    </w:p>
    <w:p>
      <w:r>
        <w:rPr>
          <w:b/>
        </w:rPr>
        <w:t xml:space="preserve">Tulos</w:t>
      </w:r>
    </w:p>
    <w:p>
      <w:r>
        <w:t xml:space="preserve">aligned</w:t>
      </w:r>
    </w:p>
    <w:p>
      <w:r>
        <w:rPr>
          <w:b/>
        </w:rPr>
        <w:t xml:space="preserve">Tulos</w:t>
      </w:r>
    </w:p>
    <w:p>
      <w:r>
        <w:t xml:space="preserve">etsii</w:t>
      </w:r>
    </w:p>
    <w:p>
      <w:r>
        <w:rPr>
          <w:b/>
        </w:rPr>
        <w:t xml:space="preserve">Tulos</w:t>
      </w:r>
    </w:p>
    <w:p>
      <w:r>
        <w:t xml:space="preserve">valvonta</w:t>
      </w:r>
    </w:p>
    <w:p>
      <w:r>
        <w:rPr>
          <w:b/>
        </w:rPr>
        <w:t xml:space="preserve">Tulos</w:t>
      </w:r>
    </w:p>
    <w:p>
      <w:r>
        <w:t xml:space="preserve">arvioitu</w:t>
      </w:r>
    </w:p>
    <w:p>
      <w:r>
        <w:rPr>
          <w:b/>
        </w:rPr>
        <w:t xml:space="preserve">Tulos</w:t>
      </w:r>
    </w:p>
    <w:p>
      <w:r>
        <w:t xml:space="preserve">tarkastukset</w:t>
      </w:r>
    </w:p>
    <w:p>
      <w:r>
        <w:rPr>
          <w:b/>
        </w:rPr>
        <w:t xml:space="preserve">Esimerkki 6.1148</w:t>
      </w:r>
    </w:p>
    <w:p>
      <w:r>
        <w:t xml:space="preserve">Läpikulku: Qantas on keskeyttänyt useita Australian, Indonesian, Thaimaan ja Malesian välisiä lentoja Aasian talouskriisin vuoksi. Lentoyhtiö on myös lopettanut kaikki lennot Etelä-Koreaan.</w:t>
      </w:r>
    </w:p>
    <w:p>
      <w:r>
        <w:rPr>
          <w:b/>
        </w:rPr>
        <w:t xml:space="preserve">Tulos</w:t>
      </w:r>
    </w:p>
    <w:p>
      <w:r>
        <w:t xml:space="preserve">siirrä</w:t>
      </w:r>
    </w:p>
    <w:p>
      <w:r>
        <w:rPr>
          <w:b/>
        </w:rPr>
        <w:t xml:space="preserve">Tulos</w:t>
      </w:r>
    </w:p>
    <w:p>
      <w:r>
        <w:t xml:space="preserve">keskeytetty</w:t>
      </w:r>
    </w:p>
    <w:p>
      <w:r>
        <w:rPr>
          <w:b/>
        </w:rPr>
        <w:t xml:space="preserve">Tulos</w:t>
      </w:r>
    </w:p>
    <w:p>
      <w:r>
        <w:t xml:space="preserve">herätä</w:t>
      </w:r>
    </w:p>
    <w:p>
      <w:r>
        <w:rPr>
          <w:b/>
        </w:rPr>
        <w:t xml:space="preserve">Tulos</w:t>
      </w:r>
    </w:p>
    <w:p>
      <w:r>
        <w:t xml:space="preserve">kriisi</w:t>
      </w:r>
    </w:p>
    <w:p>
      <w:r>
        <w:rPr>
          <w:b/>
        </w:rPr>
        <w:t xml:space="preserve">Tulos</w:t>
      </w:r>
    </w:p>
    <w:p>
      <w:r>
        <w:t xml:space="preserve">leikkaa</w:t>
      </w:r>
    </w:p>
    <w:p>
      <w:r>
        <w:rPr>
          <w:b/>
        </w:rPr>
        <w:t xml:space="preserve">Esimerkki 6.1149</w:t>
      </w:r>
    </w:p>
    <w:p>
      <w:r>
        <w:t xml:space="preserve">Läpikulku: Elokuuhun mennessä CDB on myöntänyt 260 miljoonaa juania lyhytaikaisia hätälainoja eri puolilla Kiinaa vuoden 2003 jälkipuoliskon jälkeen, jolloin se alkoi myöntää lainatukea vastatakseen kiireelliseen kysyntään, joka syntyi infrastruktuurin, perusteollisuuden, selkärangan teollisuuden ja niitä tukevien hankkeiden osalta erilaisten hätätilanteiden jälkeen. Kiinan maatalousministeriö ilmoitti tiistaina, että Kiinan kansallinen lintuinfluenssan vertailulaboratorio oli löytänyt tappavan H5N1-lintuinfluenssakannan kuolleista linnuista, jotka oli lähetetty joiltakin Zepun ja Urumqin piirikunnista, jotka sijaitsevat molemmat eteläisessä Xinjiangissa.</w:t>
      </w:r>
    </w:p>
    <w:p>
      <w:r>
        <w:rPr>
          <w:b/>
        </w:rPr>
        <w:t xml:space="preserve">Tulos</w:t>
      </w:r>
    </w:p>
    <w:p>
      <w:r>
        <w:t xml:space="preserve">myönnetty</w:t>
      </w:r>
    </w:p>
    <w:p>
      <w:r>
        <w:rPr>
          <w:b/>
        </w:rPr>
        <w:t xml:space="preserve">Tulos</w:t>
      </w:r>
    </w:p>
    <w:p>
      <w:r>
        <w:t xml:space="preserve">alkoi</w:t>
      </w:r>
    </w:p>
    <w:p>
      <w:r>
        <w:rPr>
          <w:b/>
        </w:rPr>
        <w:t xml:space="preserve">Tulos</w:t>
      </w:r>
    </w:p>
    <w:p>
      <w:r>
        <w:t xml:space="preserve">myöntäminen</w:t>
      </w:r>
    </w:p>
    <w:p>
      <w:r>
        <w:rPr>
          <w:b/>
        </w:rPr>
        <w:t xml:space="preserve">Tulos</w:t>
      </w:r>
    </w:p>
    <w:p>
      <w:r>
        <w:t xml:space="preserve">rajaus</w:t>
      </w:r>
    </w:p>
    <w:p>
      <w:r>
        <w:rPr>
          <w:b/>
        </w:rPr>
        <w:t xml:space="preserve">Tulos</w:t>
      </w:r>
    </w:p>
    <w:p>
      <w:r>
        <w:t xml:space="preserve">seuraavat</w:t>
      </w:r>
    </w:p>
    <w:p>
      <w:r>
        <w:rPr>
          <w:b/>
        </w:rPr>
        <w:t xml:space="preserve">Tulos</w:t>
      </w:r>
    </w:p>
    <w:p>
      <w:r>
        <w:t xml:space="preserve">tapaa</w:t>
      </w:r>
    </w:p>
    <w:p>
      <w:r>
        <w:rPr>
          <w:b/>
        </w:rPr>
        <w:t xml:space="preserve">Tulos</w:t>
      </w:r>
    </w:p>
    <w:p>
      <w:r>
        <w:t xml:space="preserve">julkistettu</w:t>
      </w:r>
    </w:p>
    <w:p>
      <w:r>
        <w:rPr>
          <w:b/>
        </w:rPr>
        <w:t xml:space="preserve">Tulos</w:t>
      </w:r>
    </w:p>
    <w:p>
      <w:r>
        <w:t xml:space="preserve">hätätilanteet</w:t>
      </w:r>
    </w:p>
    <w:p>
      <w:r>
        <w:rPr>
          <w:b/>
        </w:rPr>
        <w:t xml:space="preserve">Tulos</w:t>
      </w:r>
    </w:p>
    <w:p>
      <w:r>
        <w:t xml:space="preserve">löytyi</w:t>
      </w:r>
    </w:p>
    <w:p>
      <w:r>
        <w:rPr>
          <w:b/>
        </w:rPr>
        <w:t xml:space="preserve">Tulos</w:t>
      </w:r>
    </w:p>
    <w:p>
      <w:r>
        <w:t xml:space="preserve">lähetetty</w:t>
      </w:r>
    </w:p>
    <w:p>
      <w:r>
        <w:rPr>
          <w:b/>
        </w:rPr>
        <w:t xml:space="preserve">Esimerkki 6.1150</w:t>
      </w:r>
    </w:p>
    <w:p>
      <w:r>
        <w:t xml:space="preserve">Läpikulku: Mahathir kuitenkin väitti lauantaina, että vaikka Anwarin tuomio sodomiasta on kumottu, hän ei ole vieläkään selvillä ja hänen pitäisi hyväksyä, että hänen poliittiset päivänsä ovat ohi - aivan kuten hänen omansa. "Tuomari sanoi, että hän oli mukana homoseksuaalisissa teoissa, mutta ei sinä päivänä.</w:t>
      </w:r>
    </w:p>
    <w:p>
      <w:r>
        <w:rPr>
          <w:b/>
        </w:rPr>
        <w:t xml:space="preserve">Tulos</w:t>
      </w:r>
    </w:p>
    <w:p>
      <w:r>
        <w:t xml:space="preserve">ylläpidetty</w:t>
      </w:r>
    </w:p>
    <w:p>
      <w:r>
        <w:rPr>
          <w:b/>
        </w:rPr>
        <w:t xml:space="preserve">Tulos</w:t>
      </w:r>
    </w:p>
    <w:p>
      <w:r>
        <w:t xml:space="preserve">tuomio</w:t>
      </w:r>
    </w:p>
    <w:p>
      <w:r>
        <w:rPr>
          <w:b/>
        </w:rPr>
        <w:t xml:space="preserve">Tulos</w:t>
      </w:r>
    </w:p>
    <w:p>
      <w:r>
        <w:t xml:space="preserve">kumottu</w:t>
      </w:r>
    </w:p>
    <w:p>
      <w:r>
        <w:rPr>
          <w:b/>
        </w:rPr>
        <w:t xml:space="preserve">Tulos</w:t>
      </w:r>
    </w:p>
    <w:p>
      <w:r>
        <w:t xml:space="preserve">oli</w:t>
      </w:r>
    </w:p>
    <w:p>
      <w:r>
        <w:rPr>
          <w:b/>
        </w:rPr>
        <w:t xml:space="preserve">Tulos</w:t>
      </w:r>
    </w:p>
    <w:p>
      <w:r>
        <w:t xml:space="preserve">hyväksy</w:t>
      </w:r>
    </w:p>
    <w:p>
      <w:r>
        <w:rPr>
          <w:b/>
        </w:rPr>
        <w:t xml:space="preserve">Tulos</w:t>
      </w:r>
    </w:p>
    <w:p>
      <w:r>
        <w:t xml:space="preserve">ovat</w:t>
      </w:r>
    </w:p>
    <w:p>
      <w:r>
        <w:rPr>
          <w:b/>
        </w:rPr>
        <w:t xml:space="preserve">Tulos</w:t>
      </w:r>
    </w:p>
    <w:p>
      <w:r>
        <w:t xml:space="preserve">sanoi</w:t>
      </w:r>
    </w:p>
    <w:p>
      <w:r>
        <w:rPr>
          <w:b/>
        </w:rPr>
        <w:t xml:space="preserve">Tulos</w:t>
      </w:r>
    </w:p>
    <w:p>
      <w:r>
        <w:t xml:space="preserve">mukana</w:t>
      </w:r>
    </w:p>
    <w:p>
      <w:r>
        <w:rPr>
          <w:b/>
        </w:rPr>
        <w:t xml:space="preserve">Tulos</w:t>
      </w:r>
    </w:p>
    <w:p>
      <w:r>
        <w:t xml:space="preserve">sodomia</w:t>
      </w:r>
    </w:p>
    <w:p>
      <w:r>
        <w:rPr>
          <w:b/>
        </w:rPr>
        <w:t xml:space="preserve">Tulos</w:t>
      </w:r>
    </w:p>
    <w:p>
      <w:r>
        <w:t xml:space="preserve">toimii</w:t>
      </w:r>
    </w:p>
    <w:p>
      <w:r>
        <w:rPr>
          <w:b/>
        </w:rPr>
        <w:t xml:space="preserve">Esimerkki 6.1151</w:t>
      </w:r>
    </w:p>
    <w:p>
      <w:r>
        <w:t xml:space="preserve">Läpikulku: Al-Qaidan irakilainen haara kehotti lauantaina maan sunnia-arabeja olemaan antamatta tämän viikon merkittävien vaalien näennäisen menestyksen hämätä. "Sanomme (sunniveljillemme): Älkää antako sen hämätä, mitä olette kuulleet ristiretkeläisten ja heidän lakeijojensa propagandasta.</w:t>
      </w:r>
    </w:p>
    <w:p>
      <w:r>
        <w:rPr>
          <w:b/>
        </w:rPr>
        <w:t xml:space="preserve">Tulos</w:t>
      </w:r>
    </w:p>
    <w:p>
      <w:r>
        <w:t xml:space="preserve">kehotti</w:t>
      </w:r>
    </w:p>
    <w:p>
      <w:r>
        <w:rPr>
          <w:b/>
        </w:rPr>
        <w:t xml:space="preserve">Tulos</w:t>
      </w:r>
    </w:p>
    <w:p>
      <w:r>
        <w:t xml:space="preserve">huijattu</w:t>
      </w:r>
    </w:p>
    <w:p>
      <w:r>
        <w:rPr>
          <w:b/>
        </w:rPr>
        <w:t xml:space="preserve">Tulos</w:t>
      </w:r>
    </w:p>
    <w:p>
      <w:r>
        <w:t xml:space="preserve">menestys</w:t>
      </w:r>
    </w:p>
    <w:p>
      <w:r>
        <w:rPr>
          <w:b/>
        </w:rPr>
        <w:t xml:space="preserve">Tulos</w:t>
      </w:r>
    </w:p>
    <w:p>
      <w:r>
        <w:t xml:space="preserve">vaalit</w:t>
      </w:r>
    </w:p>
    <w:p>
      <w:r>
        <w:rPr>
          <w:b/>
        </w:rPr>
        <w:t xml:space="preserve">Tulos</w:t>
      </w:r>
    </w:p>
    <w:p>
      <w:r>
        <w:t xml:space="preserve">sano</w:t>
      </w:r>
    </w:p>
    <w:p>
      <w:r>
        <w:rPr>
          <w:b/>
        </w:rPr>
        <w:t xml:space="preserve">Tulos</w:t>
      </w:r>
    </w:p>
    <w:p>
      <w:r>
        <w:t xml:space="preserve">huijattu</w:t>
      </w:r>
    </w:p>
    <w:p>
      <w:r>
        <w:rPr>
          <w:b/>
        </w:rPr>
        <w:t xml:space="preserve">Tulos</w:t>
      </w:r>
    </w:p>
    <w:p>
      <w:r>
        <w:t xml:space="preserve">kuultu</w:t>
      </w:r>
    </w:p>
    <w:p>
      <w:r>
        <w:rPr>
          <w:b/>
        </w:rPr>
        <w:t xml:space="preserve">Tulos</w:t>
      </w:r>
    </w:p>
    <w:p>
      <w:r>
        <w:t xml:space="preserve">propaganda</w:t>
      </w:r>
    </w:p>
    <w:p>
      <w:r>
        <w:rPr>
          <w:b/>
        </w:rPr>
        <w:t xml:space="preserve">Esimerkki 6.1152</w:t>
      </w:r>
    </w:p>
    <w:p>
      <w:r>
        <w:t xml:space="preserve">Läpikulku: Sisäministeriön lähteiden mukaan sieppaajien hallussa olevien panttivankien määrä oli kuitenkin liioiteltu. Myöhään tiistaina ainakin 15 joukkokaappauksen panttivankia vapautettiin, kertoivat paikalliset turvallisuus- ja koulutuslähteet.</w:t>
      </w:r>
    </w:p>
    <w:p>
      <w:r>
        <w:rPr>
          <w:b/>
        </w:rPr>
        <w:t xml:space="preserve">Tulos</w:t>
      </w:r>
    </w:p>
    <w:p>
      <w:r>
        <w:t xml:space="preserve">sanoi</w:t>
      </w:r>
    </w:p>
    <w:p>
      <w:r>
        <w:rPr>
          <w:b/>
        </w:rPr>
        <w:t xml:space="preserve">Tulos</w:t>
      </w:r>
    </w:p>
    <w:p>
      <w:r>
        <w:t xml:space="preserve">liioiteltu</w:t>
      </w:r>
    </w:p>
    <w:p>
      <w:r>
        <w:rPr>
          <w:b/>
        </w:rPr>
        <w:t xml:space="preserve">Tulos</w:t>
      </w:r>
    </w:p>
    <w:p>
      <w:r>
        <w:t xml:space="preserve">kidnappaus</w:t>
      </w:r>
    </w:p>
    <w:p>
      <w:r>
        <w:rPr>
          <w:b/>
        </w:rPr>
        <w:t xml:space="preserve">Tulos</w:t>
      </w:r>
    </w:p>
    <w:p>
      <w:r>
        <w:t xml:space="preserve">julkaistu</w:t>
      </w:r>
    </w:p>
    <w:p>
      <w:r>
        <w:rPr>
          <w:b/>
        </w:rPr>
        <w:t xml:space="preserve">Tulos</w:t>
      </w:r>
    </w:p>
    <w:p>
      <w:r>
        <w:t xml:space="preserve">sanoi</w:t>
      </w:r>
    </w:p>
    <w:p>
      <w:r>
        <w:rPr>
          <w:b/>
        </w:rPr>
        <w:t xml:space="preserve">Tulos</w:t>
      </w:r>
    </w:p>
    <w:p>
      <w:r>
        <w:t xml:space="preserve">kädet</w:t>
      </w:r>
    </w:p>
    <w:p>
      <w:r>
        <w:rPr>
          <w:b/>
        </w:rPr>
        <w:t xml:space="preserve">Esimerkki 6.1153</w:t>
      </w:r>
    </w:p>
    <w:p>
      <w:r>
        <w:t xml:space="preserve">Läpikulku: Deve Gowdan johtama edellinen United Front -koalitio esitteli talousarvion helmikuun lopussa.</w:t>
      </w:r>
    </w:p>
    <w:p>
      <w:r>
        <w:rPr>
          <w:b/>
        </w:rPr>
        <w:t xml:space="preserve">Tulos</w:t>
      </w:r>
    </w:p>
    <w:p>
      <w:r>
        <w:t xml:space="preserve">paljastettu</w:t>
      </w:r>
    </w:p>
    <w:p>
      <w:r>
        <w:rPr>
          <w:b/>
        </w:rPr>
        <w:t xml:space="preserve">Tulos</w:t>
      </w:r>
    </w:p>
    <w:p>
      <w:r>
        <w:t xml:space="preserve">päähän</w:t>
      </w:r>
    </w:p>
    <w:p>
      <w:r>
        <w:rPr>
          <w:b/>
        </w:rPr>
        <w:t xml:space="preserve">Esimerkki 6.1154</w:t>
      </w:r>
    </w:p>
    <w:p>
      <w:r>
        <w:t xml:space="preserve">Läpikulku: John Labatt Ltd. kertoi suunnittelevansa 150 miljoonan Kanadan dollarin (127,5 miljoonan Yhdysvaltain dollarin) etuoikeutettujen osakkeiden yksityistä sijoittamista, joka on tarkoitus toteuttaa noin 1. marraskuuta. Tuotot käytetään olut- ja elintarvikekonsernin lyhytaikaisten velkojen lyhentämiseen, sanoi Robert Vaux, varatoimitusjohtaja, rahoitus.</w:t>
      </w:r>
    </w:p>
    <w:p>
      <w:r>
        <w:rPr>
          <w:b/>
        </w:rPr>
        <w:t xml:space="preserve">Tulos</w:t>
      </w:r>
    </w:p>
    <w:p>
      <w:r>
        <w:t xml:space="preserve">sanoi</w:t>
      </w:r>
    </w:p>
    <w:p>
      <w:r>
        <w:rPr>
          <w:b/>
        </w:rPr>
        <w:t xml:space="preserve">Tulos</w:t>
      </w:r>
    </w:p>
    <w:p>
      <w:r>
        <w:t xml:space="preserve">suunnitelmat</w:t>
      </w:r>
    </w:p>
    <w:p>
      <w:r>
        <w:rPr>
          <w:b/>
        </w:rPr>
        <w:t xml:space="preserve">Tulos</w:t>
      </w:r>
    </w:p>
    <w:p>
      <w:r>
        <w:t xml:space="preserve">valmis</w:t>
      </w:r>
    </w:p>
    <w:p>
      <w:r>
        <w:rPr>
          <w:b/>
        </w:rPr>
        <w:t xml:space="preserve">Tulos</w:t>
      </w:r>
    </w:p>
    <w:p>
      <w:r>
        <w:t xml:space="preserve">käytetty</w:t>
      </w:r>
    </w:p>
    <w:p>
      <w:r>
        <w:rPr>
          <w:b/>
        </w:rPr>
        <w:t xml:space="preserve">Tulos</w:t>
      </w:r>
    </w:p>
    <w:p>
      <w:r>
        <w:t xml:space="preserve">vähentää</w:t>
      </w:r>
    </w:p>
    <w:p>
      <w:r>
        <w:rPr>
          <w:b/>
        </w:rPr>
        <w:t xml:space="preserve">Tulos</w:t>
      </w:r>
    </w:p>
    <w:p>
      <w:r>
        <w:t xml:space="preserve">sanoi</w:t>
      </w:r>
    </w:p>
    <w:p>
      <w:r>
        <w:rPr>
          <w:b/>
        </w:rPr>
        <w:t xml:space="preserve">Esimerkki 6.1155</w:t>
      </w:r>
    </w:p>
    <w:p>
      <w:r>
        <w:t xml:space="preserve">Läpikulku: Sansuin johtajien synkkä käytös yhteisessä lehdistötilaisuudessa täällä ei jättänyt epäilystäkään siitä, että tämä ei ollut yhtiön paras hetki. Sansui oli aikoinaan yksi Japanin johtavista kalliiden, korkealaatuisten stereolaitteiden valmistajista audiofiileille.</w:t>
      </w:r>
    </w:p>
    <w:p>
      <w:r>
        <w:rPr>
          <w:b/>
        </w:rPr>
        <w:t xml:space="preserve">Tulos</w:t>
      </w:r>
    </w:p>
    <w:p>
      <w:r>
        <w:t xml:space="preserve">myydä</w:t>
      </w:r>
    </w:p>
    <w:p>
      <w:r>
        <w:rPr>
          <w:b/>
        </w:rPr>
        <w:t xml:space="preserve">Tulos</w:t>
      </w:r>
    </w:p>
    <w:p>
      <w:r>
        <w:t xml:space="preserve">on</w:t>
      </w:r>
    </w:p>
    <w:p>
      <w:r>
        <w:rPr>
          <w:b/>
        </w:rPr>
        <w:t xml:space="preserve">Tulos</w:t>
      </w:r>
    </w:p>
    <w:p>
      <w:r>
        <w:t xml:space="preserve">vasen</w:t>
      </w:r>
    </w:p>
    <w:p>
      <w:r>
        <w:rPr>
          <w:b/>
        </w:rPr>
        <w:t xml:space="preserve">Tulos</w:t>
      </w:r>
    </w:p>
    <w:p>
      <w:r>
        <w:t xml:space="preserve">epäilys</w:t>
      </w:r>
    </w:p>
    <w:p>
      <w:r>
        <w:rPr>
          <w:b/>
        </w:rPr>
        <w:t xml:space="preserve">Tulos</w:t>
      </w:r>
    </w:p>
    <w:p>
      <w:r>
        <w:t xml:space="preserve">oli</w:t>
      </w:r>
    </w:p>
    <w:p>
      <w:r>
        <w:rPr>
          <w:b/>
        </w:rPr>
        <w:t xml:space="preserve">Tulos</w:t>
      </w:r>
    </w:p>
    <w:p>
      <w:r>
        <w:t xml:space="preserve">oli</w:t>
      </w:r>
    </w:p>
    <w:p>
      <w:r>
        <w:rPr>
          <w:b/>
        </w:rPr>
        <w:t xml:space="preserve">Esimerkki 6.1156</w:t>
      </w:r>
    </w:p>
    <w:p>
      <w:r>
        <w:t xml:space="preserve">Läpikulku: Tomlinson otti Philip Riversin syötön ja juoksi vasemman laidan ympäri seitsemän jaardin touchdowniin. Tappio oli neljäs peräkkäinen Broncosille, joka jäi yhden pelin päähän Jacksonvillestä ja Cincinnatista AFC:n villien korttien kilpailussa.</w:t>
      </w:r>
    </w:p>
    <w:p>
      <w:r>
        <w:rPr>
          <w:b/>
        </w:rPr>
        <w:t xml:space="preserve">Tulos</w:t>
      </w:r>
    </w:p>
    <w:p>
      <w:r>
        <w:t xml:space="preserve">otti</w:t>
      </w:r>
    </w:p>
    <w:p>
      <w:r>
        <w:rPr>
          <w:b/>
        </w:rPr>
        <w:t xml:space="preserve">Tulos</w:t>
      </w:r>
    </w:p>
    <w:p>
      <w:r>
        <w:t xml:space="preserve">luovutus</w:t>
      </w:r>
    </w:p>
    <w:p>
      <w:r>
        <w:rPr>
          <w:b/>
        </w:rPr>
        <w:t xml:space="preserve">Tulos</w:t>
      </w:r>
    </w:p>
    <w:p>
      <w:r>
        <w:t xml:space="preserve">kilpaillut</w:t>
      </w:r>
    </w:p>
    <w:p>
      <w:r>
        <w:rPr>
          <w:b/>
        </w:rPr>
        <w:t xml:space="preserve">Tulos</w:t>
      </w:r>
    </w:p>
    <w:p>
      <w:r>
        <w:t xml:space="preserve">touchdown</w:t>
      </w:r>
    </w:p>
    <w:p>
      <w:r>
        <w:rPr>
          <w:b/>
        </w:rPr>
        <w:t xml:space="preserve">Tulos</w:t>
      </w:r>
    </w:p>
    <w:p>
      <w:r>
        <w:t xml:space="preserve">tappio</w:t>
      </w:r>
    </w:p>
    <w:p>
      <w:r>
        <w:rPr>
          <w:b/>
        </w:rPr>
        <w:t xml:space="preserve">Tulos</w:t>
      </w:r>
    </w:p>
    <w:p>
      <w:r>
        <w:t xml:space="preserve">liukastui</w:t>
      </w:r>
    </w:p>
    <w:p>
      <w:r>
        <w:rPr>
          <w:b/>
        </w:rPr>
        <w:t xml:space="preserve">Tulos</w:t>
      </w:r>
    </w:p>
    <w:p>
      <w:r>
        <w:t xml:space="preserve">takana</w:t>
      </w:r>
    </w:p>
    <w:p>
      <w:r>
        <w:rPr>
          <w:b/>
        </w:rPr>
        <w:t xml:space="preserve">Tulos</w:t>
      </w:r>
    </w:p>
    <w:p>
      <w:r>
        <w:t xml:space="preserve">kilpailu</w:t>
      </w:r>
    </w:p>
    <w:p>
      <w:r>
        <w:rPr>
          <w:b/>
        </w:rPr>
        <w:t xml:space="preserve">Esimerkki 6.1157</w:t>
      </w:r>
    </w:p>
    <w:p>
      <w:r>
        <w:t xml:space="preserve">Läpikulku: Yhdysvallat on jättänyt Maailman kauppajärjestölle (WTO) kauppapoliittisen kanteen, jossa se syyttää Turkkia epäreilujen rajoitusten asettamisesta Yhdysvaltojen riisin viennille, ilmoitti Yhdysvaltain kauppaedustaja Rob Portman keskiviikkona. "Juuri nyt amerikkalaisia riisinviejiä rajoitetaan epäoikeudenmukaisesti.</w:t>
      </w:r>
    </w:p>
    <w:p>
      <w:r>
        <w:rPr>
          <w:b/>
        </w:rPr>
        <w:t xml:space="preserve">Tulos</w:t>
      </w:r>
    </w:p>
    <w:p>
      <w:r>
        <w:t xml:space="preserve">arkistoitu</w:t>
      </w:r>
    </w:p>
    <w:p>
      <w:r>
        <w:rPr>
          <w:b/>
        </w:rPr>
        <w:t xml:space="preserve">Tulos</w:t>
      </w:r>
    </w:p>
    <w:p>
      <w:r>
        <w:t xml:space="preserve">syyttävät</w:t>
      </w:r>
    </w:p>
    <w:p>
      <w:r>
        <w:rPr>
          <w:b/>
        </w:rPr>
        <w:t xml:space="preserve">Tulos</w:t>
      </w:r>
    </w:p>
    <w:p>
      <w:r>
        <w:t xml:space="preserve">vaikuttava</w:t>
      </w:r>
    </w:p>
    <w:p>
      <w:r>
        <w:rPr>
          <w:b/>
        </w:rPr>
        <w:t xml:space="preserve">Tulos</w:t>
      </w:r>
    </w:p>
    <w:p>
      <w:r>
        <w:t xml:space="preserve">ilmoitti</w:t>
      </w:r>
    </w:p>
    <w:p>
      <w:r>
        <w:rPr>
          <w:b/>
        </w:rPr>
        <w:t xml:space="preserve">Tulos</w:t>
      </w:r>
    </w:p>
    <w:p>
      <w:r>
        <w:t xml:space="preserve">rajoitettu</w:t>
      </w:r>
    </w:p>
    <w:p>
      <w:r>
        <w:rPr>
          <w:b/>
        </w:rPr>
        <w:t xml:space="preserve">Tulos</w:t>
      </w:r>
    </w:p>
    <w:p>
      <w:r>
        <w:t xml:space="preserve">tapaus</w:t>
      </w:r>
    </w:p>
    <w:p>
      <w:r>
        <w:rPr>
          <w:b/>
        </w:rPr>
        <w:t xml:space="preserve">Tulos</w:t>
      </w:r>
    </w:p>
    <w:p>
      <w:r>
        <w:t xml:space="preserve">ovat</w:t>
      </w:r>
    </w:p>
    <w:p>
      <w:r>
        <w:rPr>
          <w:b/>
        </w:rPr>
        <w:t xml:space="preserve">Esimerkki 6.1158</w:t>
      </w:r>
    </w:p>
    <w:p>
      <w:r>
        <w:t xml:space="preserve">Läpikulku: Hän lisäsi: "Kansainvälisen yhteisön tehtävänä on siis ... auttaa luomaan ympäristö, joka mahdollistaa osapuolten kokoontumisen yhteen ratkaisemaan erimielisyytensä". Maanantaina julkaistussa viimeisessä Lähi-itää koskevassa raportissaan Annan korosti myös tarvetta löytää "uusia tapoja suojella palestiinalaisia ja israelilaisia siviilejä" väkivallalta ja luoda selkeät parametrit lopulliseen asemaan liittyvien kysymysten, kuten Jerusalemin kohtalon ja palestiinalaispakolaisten paluun, ratkaisemiseksi.</w:t>
      </w:r>
    </w:p>
    <w:p>
      <w:r>
        <w:rPr>
          <w:b/>
        </w:rPr>
        <w:t xml:space="preserve">Tulos</w:t>
      </w:r>
    </w:p>
    <w:p>
      <w:r>
        <w:t xml:space="preserve">olla</w:t>
      </w:r>
    </w:p>
    <w:p>
      <w:r>
        <w:rPr>
          <w:b/>
        </w:rPr>
        <w:t xml:space="preserve">Tulos</w:t>
      </w:r>
    </w:p>
    <w:p>
      <w:r>
        <w:t xml:space="preserve">apua</w:t>
      </w:r>
    </w:p>
    <w:p>
      <w:r>
        <w:rPr>
          <w:b/>
        </w:rPr>
        <w:t xml:space="preserve">Tulos</w:t>
      </w:r>
    </w:p>
    <w:p>
      <w:r>
        <w:t xml:space="preserve">luo</w:t>
      </w:r>
    </w:p>
    <w:p>
      <w:r>
        <w:rPr>
          <w:b/>
        </w:rPr>
        <w:t xml:space="preserve">Tulos</w:t>
      </w:r>
    </w:p>
    <w:p>
      <w:r>
        <w:t xml:space="preserve">enable</w:t>
      </w:r>
    </w:p>
    <w:p>
      <w:r>
        <w:rPr>
          <w:b/>
        </w:rPr>
        <w:t xml:space="preserve">Tulos</w:t>
      </w:r>
    </w:p>
    <w:p>
      <w:r>
        <w:t xml:space="preserve">ratkaise</w:t>
      </w:r>
    </w:p>
    <w:p>
      <w:r>
        <w:rPr>
          <w:b/>
        </w:rPr>
        <w:t xml:space="preserve">Tulos</w:t>
      </w:r>
    </w:p>
    <w:p>
      <w:r>
        <w:t xml:space="preserve">lisätty</w:t>
      </w:r>
    </w:p>
    <w:p>
      <w:r>
        <w:rPr>
          <w:b/>
        </w:rPr>
        <w:t xml:space="preserve">Tulos</w:t>
      </w:r>
    </w:p>
    <w:p>
      <w:r>
        <w:t xml:space="preserve">julkaistu</w:t>
      </w:r>
    </w:p>
    <w:p>
      <w:r>
        <w:rPr>
          <w:b/>
        </w:rPr>
        <w:t xml:space="preserve">Tulos</w:t>
      </w:r>
    </w:p>
    <w:p>
      <w:r>
        <w:t xml:space="preserve">stressaantunut</w:t>
      </w:r>
    </w:p>
    <w:p>
      <w:r>
        <w:rPr>
          <w:b/>
        </w:rPr>
        <w:t xml:space="preserve">Tulos</w:t>
      </w:r>
    </w:p>
    <w:p>
      <w:r>
        <w:t xml:space="preserve">löytää</w:t>
      </w:r>
    </w:p>
    <w:p>
      <w:r>
        <w:rPr>
          <w:b/>
        </w:rPr>
        <w:t xml:space="preserve">Tulos</w:t>
      </w:r>
    </w:p>
    <w:p>
      <w:r>
        <w:t xml:space="preserve">suojelu</w:t>
      </w:r>
    </w:p>
    <w:p>
      <w:r>
        <w:rPr>
          <w:b/>
        </w:rPr>
        <w:t xml:space="preserve">Tulos</w:t>
      </w:r>
    </w:p>
    <w:p>
      <w:r>
        <w:t xml:space="preserve">perustaa</w:t>
      </w:r>
    </w:p>
    <w:p>
      <w:r>
        <w:rPr>
          <w:b/>
        </w:rPr>
        <w:t xml:space="preserve">Tulos</w:t>
      </w:r>
    </w:p>
    <w:p>
      <w:r>
        <w:t xml:space="preserve">laskeutuminen</w:t>
      </w:r>
    </w:p>
    <w:p>
      <w:r>
        <w:rPr>
          <w:b/>
        </w:rPr>
        <w:t xml:space="preserve">Esimerkki 6.1159</w:t>
      </w:r>
    </w:p>
    <w:p>
      <w:r>
        <w:t xml:space="preserve">Läpikulku: Ja he kyseenalaistavat _ tai nauravat _ uutisen, jonka mukaan pojan isä aikoo tulla tänne hakemaan poikaansa. Se on kommunistien juoni, jonka vihattu diktaattori Fidel Castro on hautonut, he sanovat.</w:t>
      </w:r>
    </w:p>
    <w:p>
      <w:r>
        <w:rPr>
          <w:b/>
        </w:rPr>
        <w:t xml:space="preserve">Tulos</w:t>
      </w:r>
    </w:p>
    <w:p>
      <w:r>
        <w:t xml:space="preserve">kysymys</w:t>
      </w:r>
    </w:p>
    <w:p>
      <w:r>
        <w:rPr>
          <w:b/>
        </w:rPr>
        <w:t xml:space="preserve">Tulos</w:t>
      </w:r>
    </w:p>
    <w:p>
      <w:r>
        <w:t xml:space="preserve">pilkkaaminen</w:t>
      </w:r>
    </w:p>
    <w:p>
      <w:r>
        <w:rPr>
          <w:b/>
        </w:rPr>
        <w:t xml:space="preserve">Tulos</w:t>
      </w:r>
    </w:p>
    <w:p>
      <w:r>
        <w:t xml:space="preserve">suunnittelu</w:t>
      </w:r>
    </w:p>
    <w:p>
      <w:r>
        <w:rPr>
          <w:b/>
        </w:rPr>
        <w:t xml:space="preserve">Tulos</w:t>
      </w:r>
    </w:p>
    <w:p>
      <w:r>
        <w:t xml:space="preserve">tule</w:t>
      </w:r>
    </w:p>
    <w:p>
      <w:r>
        <w:rPr>
          <w:b/>
        </w:rPr>
        <w:t xml:space="preserve">Tulos</w:t>
      </w:r>
    </w:p>
    <w:p>
      <w:r>
        <w:t xml:space="preserve">hae</w:t>
      </w:r>
    </w:p>
    <w:p>
      <w:r>
        <w:rPr>
          <w:b/>
        </w:rPr>
        <w:t xml:space="preserve">Tulos</w:t>
      </w:r>
    </w:p>
    <w:p>
      <w:r>
        <w:t xml:space="preserve">kuoriutunut</w:t>
      </w:r>
    </w:p>
    <w:p>
      <w:r>
        <w:rPr>
          <w:b/>
        </w:rPr>
        <w:t xml:space="preserve">Tulos</w:t>
      </w:r>
    </w:p>
    <w:p>
      <w:r>
        <w:t xml:space="preserve">on</w:t>
      </w:r>
    </w:p>
    <w:p>
      <w:r>
        <w:rPr>
          <w:b/>
        </w:rPr>
        <w:t xml:space="preserve">Tulos</w:t>
      </w:r>
    </w:p>
    <w:p>
      <w:r>
        <w:t xml:space="preserve">sano</w:t>
      </w:r>
    </w:p>
    <w:p>
      <w:r>
        <w:rPr>
          <w:b/>
        </w:rPr>
        <w:t xml:space="preserve">Esimerkki 6.1160</w:t>
      </w:r>
    </w:p>
    <w:p>
      <w:r>
        <w:t xml:space="preserve">Läpikulku: Tietoja, lukuun ottamatta laivanrakennus- ja energiantuotantotilauksia, joilla on taipumus vaihdella suuresti, pidetään yritysten investointimenojen ennakoivina indikaattoreina. </w:t>
      </w:r>
    </w:p>
    <w:p>
      <w:r>
        <w:rPr>
          <w:b/>
        </w:rPr>
        <w:t xml:space="preserve">Tulos</w:t>
      </w:r>
    </w:p>
    <w:p>
      <w:r>
        <w:t xml:space="preserve">tendenssi</w:t>
      </w:r>
    </w:p>
    <w:p>
      <w:r>
        <w:rPr>
          <w:b/>
        </w:rPr>
        <w:t xml:space="preserve">Tulos</w:t>
      </w:r>
    </w:p>
    <w:p>
      <w:r>
        <w:t xml:space="preserve">vaihtelevat</w:t>
      </w:r>
    </w:p>
    <w:p>
      <w:r>
        <w:rPr>
          <w:b/>
        </w:rPr>
        <w:t xml:space="preserve">Tulos</w:t>
      </w:r>
    </w:p>
    <w:p>
      <w:r>
        <w:t xml:space="preserve">ovat</w:t>
      </w:r>
    </w:p>
    <w:p>
      <w:r>
        <w:rPr>
          <w:b/>
        </w:rPr>
        <w:t xml:space="preserve">Tulos</w:t>
      </w:r>
    </w:p>
    <w:p>
      <w:r>
        <w:t xml:space="preserve">menot</w:t>
      </w:r>
    </w:p>
    <w:p>
      <w:r>
        <w:rPr>
          <w:b/>
        </w:rPr>
        <w:t xml:space="preserve">Esimerkki 6.1161</w:t>
      </w:r>
    </w:p>
    <w:p>
      <w:r>
        <w:t xml:space="preserve">Läpikulku: Ryu So-Yeon voitti naisten mestaruuden ja Etelä-Korea säilytti naisten joukkuemestaruuden, jonka se oli vienyt Taiwanilta viimeisissä Aasian kisoissa 2002 Busanissa. Etelä-Korean yhteistulos oli 534 lyöntiä, kun Japani oli toinen tuloksella 547 ja Taiwan kolmas tuloksella 550.</w:t>
      </w:r>
    </w:p>
    <w:p>
      <w:r>
        <w:rPr>
          <w:b/>
        </w:rPr>
        <w:t xml:space="preserve">Tulos</w:t>
      </w:r>
    </w:p>
    <w:p>
      <w:r>
        <w:t xml:space="preserve">voitti</w:t>
      </w:r>
    </w:p>
    <w:p>
      <w:r>
        <w:rPr>
          <w:b/>
        </w:rPr>
        <w:t xml:space="preserve">Tulos</w:t>
      </w:r>
    </w:p>
    <w:p>
      <w:r>
        <w:t xml:space="preserve">pidätetty</w:t>
      </w:r>
    </w:p>
    <w:p>
      <w:r>
        <w:rPr>
          <w:b/>
        </w:rPr>
        <w:t xml:space="preserve">Tulos</w:t>
      </w:r>
    </w:p>
    <w:p>
      <w:r>
        <w:t xml:space="preserve">paini</w:t>
      </w:r>
    </w:p>
    <w:p>
      <w:r>
        <w:rPr>
          <w:b/>
        </w:rPr>
        <w:t xml:space="preserve">Tulos</w:t>
      </w:r>
    </w:p>
    <w:p>
      <w:r>
        <w:t xml:space="preserve">karstattu</w:t>
      </w:r>
    </w:p>
    <w:p>
      <w:r>
        <w:rPr>
          <w:b/>
        </w:rPr>
        <w:t xml:space="preserve">Tulos</w:t>
      </w:r>
    </w:p>
    <w:p>
      <w:r>
        <w:t xml:space="preserve">aivohalvaukset</w:t>
      </w:r>
    </w:p>
    <w:p>
      <w:r>
        <w:rPr>
          <w:b/>
        </w:rPr>
        <w:t xml:space="preserve">Esimerkki 6.1162</w:t>
      </w:r>
    </w:p>
    <w:p>
      <w:r>
        <w:t xml:space="preserve">Läpikulku: Thomsonin kanssa antamassaan yhteisessä lausunnossa se ilmoitti, että Bombaysta lähtee kaksi uutta lentoa maanantai- ja tiistai-iltaisin 30. maaliskuuta alkaen, ja kolmas lento lähtee torstaisin 6. elokuuta alkaen. Tämä lisää reitille lähes 700 paikkaa viikossa.</w:t>
      </w:r>
    </w:p>
    <w:p>
      <w:r>
        <w:rPr>
          <w:b/>
        </w:rPr>
        <w:t xml:space="preserve">Tulos</w:t>
      </w:r>
    </w:p>
    <w:p>
      <w:r>
        <w:t xml:space="preserve">lausunto</w:t>
      </w:r>
    </w:p>
    <w:p>
      <w:r>
        <w:rPr>
          <w:b/>
        </w:rPr>
        <w:t xml:space="preserve">Tulos</w:t>
      </w:r>
    </w:p>
    <w:p>
      <w:r>
        <w:t xml:space="preserve">sanoi</w:t>
      </w:r>
    </w:p>
    <w:p>
      <w:r>
        <w:rPr>
          <w:b/>
        </w:rPr>
        <w:t xml:space="preserve">Tulos</w:t>
      </w:r>
    </w:p>
    <w:p>
      <w:r>
        <w:t xml:space="preserve">lennot</w:t>
      </w:r>
    </w:p>
    <w:p>
      <w:r>
        <w:rPr>
          <w:b/>
        </w:rPr>
        <w:t xml:space="preserve">Tulos</w:t>
      </w:r>
    </w:p>
    <w:p>
      <w:r>
        <w:t xml:space="preserve">jätä</w:t>
      </w:r>
    </w:p>
    <w:p>
      <w:r>
        <w:rPr>
          <w:b/>
        </w:rPr>
        <w:t xml:space="preserve">Tulos</w:t>
      </w:r>
    </w:p>
    <w:p>
      <w:r>
        <w:t xml:space="preserve">lähtevät</w:t>
      </w:r>
    </w:p>
    <w:p>
      <w:r>
        <w:rPr>
          <w:b/>
        </w:rPr>
        <w:t xml:space="preserve">Tulos</w:t>
      </w:r>
    </w:p>
    <w:p>
      <w:r>
        <w:t xml:space="preserve">lisää</w:t>
      </w:r>
    </w:p>
    <w:p>
      <w:r>
        <w:rPr>
          <w:b/>
        </w:rPr>
        <w:t xml:space="preserve">Esimerkki 6.1163</w:t>
      </w:r>
    </w:p>
    <w:p>
      <w:r>
        <w:t xml:space="preserve">Läpikulku: Lyndinin mukaan pari vietti avaruudessa viisi tuntia ja 38 minuuttia suunnitellun viiden tunnin ja 47 minuutin sijasta. "Suurin osa ohjelmasta on toteutunut", Lyndin sanoi.</w:t>
      </w:r>
    </w:p>
    <w:p>
      <w:r>
        <w:rPr>
          <w:b/>
        </w:rPr>
        <w:t xml:space="preserve">Tulos</w:t>
      </w:r>
    </w:p>
    <w:p>
      <w:r>
        <w:t xml:space="preserve">käytetty</w:t>
      </w:r>
    </w:p>
    <w:p>
      <w:r>
        <w:rPr>
          <w:b/>
        </w:rPr>
        <w:t xml:space="preserve">Tulos</w:t>
      </w:r>
    </w:p>
    <w:p>
      <w:r>
        <w:t xml:space="preserve">suunniteltu</w:t>
      </w:r>
    </w:p>
    <w:p>
      <w:r>
        <w:rPr>
          <w:b/>
        </w:rPr>
        <w:t xml:space="preserve">Tulos</w:t>
      </w:r>
    </w:p>
    <w:p>
      <w:r>
        <w:t xml:space="preserve">sanoi</w:t>
      </w:r>
    </w:p>
    <w:p>
      <w:r>
        <w:rPr>
          <w:b/>
        </w:rPr>
        <w:t xml:space="preserve">Tulos</w:t>
      </w:r>
    </w:p>
    <w:p>
      <w:r>
        <w:t xml:space="preserve">täytetty</w:t>
      </w:r>
    </w:p>
    <w:p>
      <w:r>
        <w:rPr>
          <w:b/>
        </w:rPr>
        <w:t xml:space="preserve">Tulos</w:t>
      </w:r>
    </w:p>
    <w:p>
      <w:r>
        <w:t xml:space="preserve">sanoi</w:t>
      </w:r>
    </w:p>
    <w:p>
      <w:r>
        <w:rPr>
          <w:b/>
        </w:rPr>
        <w:t xml:space="preserve">Esimerkki 6.1164</w:t>
      </w:r>
    </w:p>
    <w:p>
      <w:r>
        <w:t xml:space="preserve">Läpikulku: Amin määräsi 10 minuutin tauon päättääkseen, miten nainen voisi parhaiten puhua. "Kaikkien on kuultava", Amin sanoi.</w:t>
      </w:r>
    </w:p>
    <w:p>
      <w:r>
        <w:rPr>
          <w:b/>
        </w:rPr>
        <w:t xml:space="preserve">Tulos</w:t>
      </w:r>
    </w:p>
    <w:p>
      <w:r>
        <w:t xml:space="preserve">seuraavat</w:t>
      </w:r>
    </w:p>
    <w:p>
      <w:r>
        <w:rPr>
          <w:b/>
        </w:rPr>
        <w:t xml:space="preserve">Tulos</w:t>
      </w:r>
    </w:p>
    <w:p>
      <w:r>
        <w:t xml:space="preserve">sat</w:t>
      </w:r>
    </w:p>
    <w:p>
      <w:r>
        <w:rPr>
          <w:b/>
        </w:rPr>
        <w:t xml:space="preserve">Tulos</w:t>
      </w:r>
    </w:p>
    <w:p>
      <w:r>
        <w:t xml:space="preserve">tilattu</w:t>
      </w:r>
    </w:p>
    <w:p>
      <w:r>
        <w:rPr>
          <w:b/>
        </w:rPr>
        <w:t xml:space="preserve">Tulos</w:t>
      </w:r>
    </w:p>
    <w:p>
      <w:r>
        <w:t xml:space="preserve">tauko</w:t>
      </w:r>
    </w:p>
    <w:p>
      <w:r>
        <w:rPr>
          <w:b/>
        </w:rPr>
        <w:t xml:space="preserve">Tulos</w:t>
      </w:r>
    </w:p>
    <w:p>
      <w:r>
        <w:t xml:space="preserve">päättää</w:t>
      </w:r>
    </w:p>
    <w:p>
      <w:r>
        <w:rPr>
          <w:b/>
        </w:rPr>
        <w:t xml:space="preserve">Tulos</w:t>
      </w:r>
    </w:p>
    <w:p>
      <w:r>
        <w:t xml:space="preserve">puhu</w:t>
      </w:r>
    </w:p>
    <w:p>
      <w:r>
        <w:rPr>
          <w:b/>
        </w:rPr>
        <w:t xml:space="preserve">Tulos</w:t>
      </w:r>
    </w:p>
    <w:p>
      <w:r>
        <w:t xml:space="preserve">kuule</w:t>
      </w:r>
    </w:p>
    <w:p>
      <w:r>
        <w:rPr>
          <w:b/>
        </w:rPr>
        <w:t xml:space="preserve">Tulos</w:t>
      </w:r>
    </w:p>
    <w:p>
      <w:r>
        <w:t xml:space="preserve">sanoi</w:t>
      </w:r>
    </w:p>
    <w:p>
      <w:r>
        <w:rPr>
          <w:b/>
        </w:rPr>
        <w:t xml:space="preserve">Esimerkki 6.1165</w:t>
      </w:r>
    </w:p>
    <w:p>
      <w:r>
        <w:t xml:space="preserve">Läpikulku: Dresdner Bank ostaa 32,99 prosenttia BIP:stä 1,015 Ranskan frangilla (162 dollaria) osakkeelta eli 528 miljoonalla frangilla (84,7 miljoonaa dollaria). Dresdner Bank ilmoitti ostavansa myös kaikki osakkeenomistajien Pariisin pörssissä tarjoamat osakkeet samaan hintaan tästä päivästä 17. marraskuuta asti.</w:t>
      </w:r>
    </w:p>
    <w:p>
      <w:r>
        <w:rPr>
          <w:b/>
        </w:rPr>
        <w:t xml:space="preserve">Tulos</w:t>
      </w:r>
    </w:p>
    <w:p>
      <w:r>
        <w:t xml:space="preserve">askel</w:t>
      </w:r>
    </w:p>
    <w:p>
      <w:r>
        <w:rPr>
          <w:b/>
        </w:rPr>
        <w:t xml:space="preserve">Tulos</w:t>
      </w:r>
    </w:p>
    <w:p>
      <w:r>
        <w:t xml:space="preserve">osta</w:t>
      </w:r>
    </w:p>
    <w:p>
      <w:r>
        <w:rPr>
          <w:b/>
        </w:rPr>
        <w:t xml:space="preserve">Tulos</w:t>
      </w:r>
    </w:p>
    <w:p>
      <w:r>
        <w:t xml:space="preserve">sanoi</w:t>
      </w:r>
    </w:p>
    <w:p>
      <w:r>
        <w:rPr>
          <w:b/>
        </w:rPr>
        <w:t xml:space="preserve">Tulos</w:t>
      </w:r>
    </w:p>
    <w:p>
      <w:r>
        <w:t xml:space="preserve">osta</w:t>
      </w:r>
    </w:p>
    <w:p>
      <w:r>
        <w:rPr>
          <w:b/>
        </w:rPr>
        <w:t xml:space="preserve">Tulos</w:t>
      </w:r>
    </w:p>
    <w:p>
      <w:r>
        <w:t xml:space="preserve">tarjottu</w:t>
      </w:r>
    </w:p>
    <w:p>
      <w:r>
        <w:rPr>
          <w:b/>
        </w:rPr>
        <w:t xml:space="preserve">Esimerkki 6.1166</w:t>
      </w:r>
    </w:p>
    <w:p>
      <w:r>
        <w:t xml:space="preserve">Läpikulku: Irakin ensimmäinen vaihtoehto voi tietysti olla vain istua paikoillaan ja toivoa, että se kestää kauppasaarron pidempään kuin länsimaat voivat elää ilman irakilaista ja kuwaitilaista öljyä. ABC:n ohjelmassa Irakin YK-suurlähettiläs Abdul Amir al-Anbari väitti, että Irakia koskeva kauppasaarto voisi syöstä Yhdysvallat "lamaan" ja muun maailman taloudelliseen "kriisiin".</w:t>
      </w:r>
    </w:p>
    <w:p>
      <w:r>
        <w:rPr>
          <w:b/>
        </w:rPr>
        <w:t xml:space="preserve">Tulos</w:t>
      </w:r>
    </w:p>
    <w:p>
      <w:r>
        <w:t xml:space="preserve">sit</w:t>
      </w:r>
    </w:p>
    <w:p>
      <w:r>
        <w:rPr>
          <w:b/>
        </w:rPr>
        <w:t xml:space="preserve">Tulos</w:t>
      </w:r>
    </w:p>
    <w:p>
      <w:r>
        <w:t xml:space="preserve">toivo</w:t>
      </w:r>
    </w:p>
    <w:p>
      <w:r>
        <w:rPr>
          <w:b/>
        </w:rPr>
        <w:t xml:space="preserve">Tulos</w:t>
      </w:r>
    </w:p>
    <w:p>
      <w:r>
        <w:t xml:space="preserve">kestää</w:t>
      </w:r>
    </w:p>
    <w:p>
      <w:r>
        <w:rPr>
          <w:b/>
        </w:rPr>
        <w:t xml:space="preserve">Tulos</w:t>
      </w:r>
    </w:p>
    <w:p>
      <w:r>
        <w:t xml:space="preserve">live</w:t>
      </w:r>
    </w:p>
    <w:p>
      <w:r>
        <w:rPr>
          <w:b/>
        </w:rPr>
        <w:t xml:space="preserve">Tulos</w:t>
      </w:r>
    </w:p>
    <w:p>
      <w:r>
        <w:t xml:space="preserve">Puhuminen</w:t>
      </w:r>
    </w:p>
    <w:p>
      <w:r>
        <w:rPr>
          <w:b/>
        </w:rPr>
        <w:t xml:space="preserve">Tulos</w:t>
      </w:r>
    </w:p>
    <w:p>
      <w:r>
        <w:t xml:space="preserve">väitti</w:t>
      </w:r>
    </w:p>
    <w:p>
      <w:r>
        <w:rPr>
          <w:b/>
        </w:rPr>
        <w:t xml:space="preserve">Tulos</w:t>
      </w:r>
    </w:p>
    <w:p>
      <w:r>
        <w:t xml:space="preserve">syöksy</w:t>
      </w:r>
    </w:p>
    <w:p>
      <w:r>
        <w:rPr>
          <w:b/>
        </w:rPr>
        <w:t xml:space="preserve">Tulos</w:t>
      </w:r>
    </w:p>
    <w:p>
      <w:r>
        <w:t xml:space="preserve">masennus</w:t>
      </w:r>
    </w:p>
    <w:p>
      <w:r>
        <w:rPr>
          <w:b/>
        </w:rPr>
        <w:t xml:space="preserve">Tulos</w:t>
      </w:r>
    </w:p>
    <w:p>
      <w:r>
        <w:t xml:space="preserve">kriisi</w:t>
      </w:r>
    </w:p>
    <w:p>
      <w:r>
        <w:rPr>
          <w:b/>
        </w:rPr>
        <w:t xml:space="preserve">Tulos</w:t>
      </w:r>
    </w:p>
    <w:p>
      <w:r>
        <w:t xml:space="preserve">kauppasaarto</w:t>
      </w:r>
    </w:p>
    <w:p>
      <w:r>
        <w:rPr>
          <w:b/>
        </w:rPr>
        <w:t xml:space="preserve">Tulos</w:t>
      </w:r>
    </w:p>
    <w:p>
      <w:r>
        <w:t xml:space="preserve">ohjelma</w:t>
      </w:r>
    </w:p>
    <w:p>
      <w:r>
        <w:rPr>
          <w:b/>
        </w:rPr>
        <w:t xml:space="preserve">Esimerkki 6.1167</w:t>
      </w:r>
    </w:p>
    <w:p>
      <w:r>
        <w:t xml:space="preserve">Läpikulku: Amanullah väitti, että saudioppaat olivat lukinneet intialaiset pyhiinvaeltajat leiriinsä ja tuominneet heidät kohtaloonsa. Yli 100 intialaisen uskotaan kuolleen tulipalossa.</w:t>
      </w:r>
    </w:p>
    <w:p>
      <w:r>
        <w:rPr>
          <w:b/>
        </w:rPr>
        <w:t xml:space="preserve">Tulos</w:t>
      </w:r>
    </w:p>
    <w:p>
      <w:r>
        <w:t xml:space="preserve">väitti</w:t>
      </w:r>
    </w:p>
    <w:p>
      <w:r>
        <w:rPr>
          <w:b/>
        </w:rPr>
        <w:t xml:space="preserve">Tulos</w:t>
      </w:r>
    </w:p>
    <w:p>
      <w:r>
        <w:t xml:space="preserve">lukittu</w:t>
      </w:r>
    </w:p>
    <w:p>
      <w:r>
        <w:rPr>
          <w:b/>
        </w:rPr>
        <w:t xml:space="preserve">Tulos</w:t>
      </w:r>
    </w:p>
    <w:p>
      <w:r>
        <w:t xml:space="preserve">tuomitsemalla</w:t>
      </w:r>
    </w:p>
    <w:p>
      <w:r>
        <w:rPr>
          <w:b/>
        </w:rPr>
        <w:t xml:space="preserve">Tulos</w:t>
      </w:r>
    </w:p>
    <w:p>
      <w:r>
        <w:t xml:space="preserve">uskoi</w:t>
      </w:r>
    </w:p>
    <w:p>
      <w:r>
        <w:rPr>
          <w:b/>
        </w:rPr>
        <w:t xml:space="preserve">Tulos</w:t>
      </w:r>
    </w:p>
    <w:p>
      <w:r>
        <w:t xml:space="preserve">kuoli</w:t>
      </w:r>
    </w:p>
    <w:p>
      <w:r>
        <w:rPr>
          <w:b/>
        </w:rPr>
        <w:t xml:space="preserve">Tulos</w:t>
      </w:r>
    </w:p>
    <w:p>
      <w:r>
        <w:t xml:space="preserve">tulipalo</w:t>
      </w:r>
    </w:p>
    <w:p>
      <w:r>
        <w:rPr>
          <w:b/>
        </w:rPr>
        <w:t xml:space="preserve">Esimerkki 6.1168</w:t>
      </w:r>
    </w:p>
    <w:p>
      <w:r>
        <w:t xml:space="preserve">Läpikulku: Maa on myös suunnitellut toimittavansa puhdasta vettä 85 prosentille maaseutuväestöstään kyseiseen vuoteen mennessä. Tämän vuoden alussa Vietnamin väkiluku oli noin 82,1 miljoonaa, joista 26 prosenttia asui kaupunkialueilla.</w:t>
      </w:r>
    </w:p>
    <w:p>
      <w:r>
        <w:rPr>
          <w:b/>
        </w:rPr>
        <w:t xml:space="preserve">Tulos</w:t>
      </w:r>
    </w:p>
    <w:p>
      <w:r>
        <w:t xml:space="preserve">suunniteltu</w:t>
      </w:r>
    </w:p>
    <w:p>
      <w:r>
        <w:rPr>
          <w:b/>
        </w:rPr>
        <w:t xml:space="preserve">Tulos</w:t>
      </w:r>
    </w:p>
    <w:p>
      <w:r>
        <w:t xml:space="preserve">toimitus</w:t>
      </w:r>
    </w:p>
    <w:p>
      <w:r>
        <w:rPr>
          <w:b/>
        </w:rPr>
        <w:t xml:space="preserve">Tulos</w:t>
      </w:r>
    </w:p>
    <w:p>
      <w:r>
        <w:t xml:space="preserve">oli</w:t>
      </w:r>
    </w:p>
    <w:p>
      <w:r>
        <w:rPr>
          <w:b/>
        </w:rPr>
        <w:t xml:space="preserve">Tulos</w:t>
      </w:r>
    </w:p>
    <w:p>
      <w:r>
        <w:t xml:space="preserve">oleskelu</w:t>
      </w:r>
    </w:p>
    <w:p>
      <w:r>
        <w:rPr>
          <w:b/>
        </w:rPr>
        <w:t xml:space="preserve">Esimerkki 6.1169</w:t>
      </w:r>
    </w:p>
    <w:p>
      <w:r>
        <w:t xml:space="preserve">Läpikulku: "Kun irakilaiset tehostavat toimintaansa, liittouman joukot voivat vetäytyä ja lopulta palata kotiin". Näin presidentti sanoi alusta alkaen."</w:t>
      </w:r>
    </w:p>
    <w:p>
      <w:r>
        <w:rPr>
          <w:b/>
        </w:rPr>
        <w:t xml:space="preserve">Tulos</w:t>
      </w:r>
    </w:p>
    <w:p>
      <w:r>
        <w:t xml:space="preserve">askel</w:t>
      </w:r>
    </w:p>
    <w:p>
      <w:r>
        <w:rPr>
          <w:b/>
        </w:rPr>
        <w:t xml:space="preserve">Tulos</w:t>
      </w:r>
    </w:p>
    <w:p>
      <w:r>
        <w:t xml:space="preserve">askel</w:t>
      </w:r>
    </w:p>
    <w:p>
      <w:r>
        <w:rPr>
          <w:b/>
        </w:rPr>
        <w:t xml:space="preserve">Tulos</w:t>
      </w:r>
    </w:p>
    <w:p>
      <w:r>
        <w:t xml:space="preserve">tule</w:t>
      </w:r>
    </w:p>
    <w:p>
      <w:r>
        <w:rPr>
          <w:b/>
        </w:rPr>
        <w:t xml:space="preserve">Tulos</w:t>
      </w:r>
    </w:p>
    <w:p>
      <w:r>
        <w:t xml:space="preserve">sanoi</w:t>
      </w:r>
    </w:p>
    <w:p>
      <w:r>
        <w:rPr>
          <w:b/>
        </w:rPr>
        <w:t xml:space="preserve">Tulos</w:t>
      </w:r>
    </w:p>
    <w:p>
      <w:r>
        <w:t xml:space="preserve">alku</w:t>
      </w:r>
    </w:p>
    <w:p>
      <w:r>
        <w:rPr>
          <w:b/>
        </w:rPr>
        <w:t xml:space="preserve">Esimerkki 6.1170</w:t>
      </w:r>
    </w:p>
    <w:p>
      <w:r>
        <w:t xml:space="preserve">Läpikulku: Kapteeni Noel Detoyato kertoi AFP:lle, että hyökkäys pakotti noin 2 000 kyläläistä pakenemaan. Armeija lähetti keskiviikkona alueelle merijalkaväen pataljoonan ja armeijan "nopean toiminnan joukot", hän lisäsi.</w:t>
      </w:r>
    </w:p>
    <w:p>
      <w:r>
        <w:rPr>
          <w:b/>
        </w:rPr>
        <w:t xml:space="preserve">Tulos</w:t>
      </w:r>
    </w:p>
    <w:p>
      <w:r>
        <w:t xml:space="preserve">hyökkäys</w:t>
      </w:r>
    </w:p>
    <w:p>
      <w:r>
        <w:rPr>
          <w:b/>
        </w:rPr>
        <w:t xml:space="preserve">Tulos</w:t>
      </w:r>
    </w:p>
    <w:p>
      <w:r>
        <w:t xml:space="preserve">pakotettu</w:t>
      </w:r>
    </w:p>
    <w:p>
      <w:r>
        <w:rPr>
          <w:b/>
        </w:rPr>
        <w:t xml:space="preserve">Tulos</w:t>
      </w:r>
    </w:p>
    <w:p>
      <w:r>
        <w:t xml:space="preserve">pakene</w:t>
      </w:r>
    </w:p>
    <w:p>
      <w:r>
        <w:rPr>
          <w:b/>
        </w:rPr>
        <w:t xml:space="preserve">Tulos</w:t>
      </w:r>
    </w:p>
    <w:p>
      <w:r>
        <w:t xml:space="preserve">kertoi</w:t>
      </w:r>
    </w:p>
    <w:p>
      <w:r>
        <w:rPr>
          <w:b/>
        </w:rPr>
        <w:t xml:space="preserve">Tulos</w:t>
      </w:r>
    </w:p>
    <w:p>
      <w:r>
        <w:t xml:space="preserve">käytössä</w:t>
      </w:r>
    </w:p>
    <w:p>
      <w:r>
        <w:rPr>
          <w:b/>
        </w:rPr>
        <w:t xml:space="preserve">Tulos</w:t>
      </w:r>
    </w:p>
    <w:p>
      <w:r>
        <w:t xml:space="preserve">Keskiviikko</w:t>
      </w:r>
    </w:p>
    <w:p>
      <w:r>
        <w:rPr>
          <w:b/>
        </w:rPr>
        <w:t xml:space="preserve">Tulos</w:t>
      </w:r>
    </w:p>
    <w:p>
      <w:r>
        <w:t xml:space="preserve">lisätty</w:t>
      </w:r>
    </w:p>
    <w:p>
      <w:r>
        <w:rPr>
          <w:b/>
        </w:rPr>
        <w:t xml:space="preserve">Esimerkki 6.1171</w:t>
      </w:r>
    </w:p>
    <w:p>
      <w:r>
        <w:t xml:space="preserve">Läpikulku: Ford voisi Jaguarin suurimpana omistajana ja Britannian suurimpana autonvalmistajana nostaa paineita kutsumalla koolle ylimääräisen osakkeenomistajien kokouksen ja kehottamalla osakkeenomistajia luopumaan rajoituksista ennenaikaisesti. Ford saattaa onnistua, koska monet osakkeenomistajat ovat spekulantteja, jotka haluavat tehdä täyden ostotarjouksen, tai institutionaalisia sijoittajia, jotka ovat tyytymättömiä siihen, miten Jaguarin johto on hoitanut sen nykyiset taloudelliset vaikeudet.</w:t>
      </w:r>
    </w:p>
    <w:p>
      <w:r>
        <w:rPr>
          <w:b/>
        </w:rPr>
        <w:t xml:space="preserve">Tulos</w:t>
      </w:r>
    </w:p>
    <w:p>
      <w:r>
        <w:t xml:space="preserve">käänny</w:t>
      </w:r>
    </w:p>
    <w:p>
      <w:r>
        <w:rPr>
          <w:b/>
        </w:rPr>
        <w:t xml:space="preserve">Tulos</w:t>
      </w:r>
    </w:p>
    <w:p>
      <w:r>
        <w:t xml:space="preserve">kutsu koolle</w:t>
      </w:r>
    </w:p>
    <w:p>
      <w:r>
        <w:rPr>
          <w:b/>
        </w:rPr>
        <w:t xml:space="preserve">Tulos</w:t>
      </w:r>
    </w:p>
    <w:p>
      <w:r>
        <w:t xml:space="preserve">kokous</w:t>
      </w:r>
    </w:p>
    <w:p>
      <w:r>
        <w:rPr>
          <w:b/>
        </w:rPr>
        <w:t xml:space="preserve">Tulos</w:t>
      </w:r>
    </w:p>
    <w:p>
      <w:r>
        <w:t xml:space="preserve">kehotus</w:t>
      </w:r>
    </w:p>
    <w:p>
      <w:r>
        <w:rPr>
          <w:b/>
        </w:rPr>
        <w:t xml:space="preserve">Tulos</w:t>
      </w:r>
    </w:p>
    <w:p>
      <w:r>
        <w:t xml:space="preserve">pudota</w:t>
      </w:r>
    </w:p>
    <w:p>
      <w:r>
        <w:rPr>
          <w:b/>
        </w:rPr>
        <w:t xml:space="preserve">Tulos</w:t>
      </w:r>
    </w:p>
    <w:p>
      <w:r>
        <w:t xml:space="preserve">menestyä</w:t>
      </w:r>
    </w:p>
    <w:p>
      <w:r>
        <w:rPr>
          <w:b/>
        </w:rPr>
        <w:t xml:space="preserve">Tulos</w:t>
      </w:r>
    </w:p>
    <w:p>
      <w:r>
        <w:t xml:space="preserve">ovat</w:t>
      </w:r>
    </w:p>
    <w:p>
      <w:r>
        <w:rPr>
          <w:b/>
        </w:rPr>
        <w:t xml:space="preserve">Tulos</w:t>
      </w:r>
    </w:p>
    <w:p>
      <w:r>
        <w:t xml:space="preserve">tarjous</w:t>
      </w:r>
    </w:p>
    <w:p>
      <w:r>
        <w:rPr>
          <w:b/>
        </w:rPr>
        <w:t xml:space="preserve">Tulos</w:t>
      </w:r>
    </w:p>
    <w:p>
      <w:r>
        <w:t xml:space="preserve">käsittely</w:t>
      </w:r>
    </w:p>
    <w:p>
      <w:r>
        <w:rPr>
          <w:b/>
        </w:rPr>
        <w:t xml:space="preserve">Tulos</w:t>
      </w:r>
    </w:p>
    <w:p>
      <w:r>
        <w:t xml:space="preserve">vaikeudet</w:t>
      </w:r>
    </w:p>
    <w:p>
      <w:r>
        <w:rPr>
          <w:b/>
        </w:rPr>
        <w:t xml:space="preserve">Esimerkki 6.1172</w:t>
      </w:r>
    </w:p>
    <w:p>
      <w:r>
        <w:t xml:space="preserve">Läpikulku: Viranomaisten mukaan sen tarkoituksena on jättää Irakin johtajalle vaihtoehdoksi joko vetäytyminen Kuwaitista tai uusien hyökkäysten käynnistäminen tilanteen muuttamiseksi. Vaikka he vakuuttavat, etteivät he yritä houkutella Saddam Husseinia hyökkäykseen, virkamiehet toivovat, että jos Saddam Hussein iskee uudelleen, Yhdysvalloilla ja sen liittolaisilla on Saudi-Arabiassa niin vaikuttavat joukot, että ne pystyvät murskaamaan hänet kostotoimena.</w:t>
      </w:r>
    </w:p>
    <w:p>
      <w:r>
        <w:rPr>
          <w:b/>
        </w:rPr>
        <w:t xml:space="preserve">Tulos</w:t>
      </w:r>
    </w:p>
    <w:p>
      <w:r>
        <w:t xml:space="preserve">suunniteltu</w:t>
      </w:r>
    </w:p>
    <w:p>
      <w:r>
        <w:rPr>
          <w:b/>
        </w:rPr>
        <w:t xml:space="preserve">Tulos</w:t>
      </w:r>
    </w:p>
    <w:p>
      <w:r>
        <w:t xml:space="preserve">tuki</w:t>
      </w:r>
    </w:p>
    <w:p>
      <w:r>
        <w:rPr>
          <w:b/>
        </w:rPr>
        <w:t xml:space="preserve">Tulos</w:t>
      </w:r>
    </w:p>
    <w:p>
      <w:r>
        <w:t xml:space="preserve">käynnistää</w:t>
      </w:r>
    </w:p>
    <w:p>
      <w:r>
        <w:rPr>
          <w:b/>
        </w:rPr>
        <w:t xml:space="preserve">Tulos</w:t>
      </w:r>
    </w:p>
    <w:p>
      <w:r>
        <w:t xml:space="preserve">hyökkäykset</w:t>
      </w:r>
    </w:p>
    <w:p>
      <w:r>
        <w:rPr>
          <w:b/>
        </w:rPr>
        <w:t xml:space="preserve">Tulos</w:t>
      </w:r>
    </w:p>
    <w:p>
      <w:r>
        <w:t xml:space="preserve">muutos</w:t>
      </w:r>
    </w:p>
    <w:p>
      <w:r>
        <w:rPr>
          <w:b/>
        </w:rPr>
        <w:t xml:space="preserve">Tulos</w:t>
      </w:r>
    </w:p>
    <w:p>
      <w:r>
        <w:t xml:space="preserve">vaatia</w:t>
      </w:r>
    </w:p>
    <w:p>
      <w:r>
        <w:rPr>
          <w:b/>
        </w:rPr>
        <w:t xml:space="preserve">Tulos</w:t>
      </w:r>
    </w:p>
    <w:p>
      <w:r>
        <w:t xml:space="preserve">yrittää</w:t>
      </w:r>
    </w:p>
    <w:p>
      <w:r>
        <w:rPr>
          <w:b/>
        </w:rPr>
        <w:t xml:space="preserve">Tulos</w:t>
      </w:r>
    </w:p>
    <w:p>
      <w:r>
        <w:t xml:space="preserve">Houkuttele</w:t>
      </w:r>
    </w:p>
    <w:p>
      <w:r>
        <w:rPr>
          <w:b/>
        </w:rPr>
        <w:t xml:space="preserve">Tulos</w:t>
      </w:r>
    </w:p>
    <w:p>
      <w:r>
        <w:t xml:space="preserve">hyökkäys</w:t>
      </w:r>
    </w:p>
    <w:p>
      <w:r>
        <w:rPr>
          <w:b/>
        </w:rPr>
        <w:t xml:space="preserve">Tulos</w:t>
      </w:r>
    </w:p>
    <w:p>
      <w:r>
        <w:t xml:space="preserve">toivo</w:t>
      </w:r>
    </w:p>
    <w:p>
      <w:r>
        <w:rPr>
          <w:b/>
        </w:rPr>
        <w:t xml:space="preserve">Tulos</w:t>
      </w:r>
    </w:p>
    <w:p>
      <w:r>
        <w:t xml:space="preserve">iskee</w:t>
      </w:r>
    </w:p>
    <w:p>
      <w:r>
        <w:rPr>
          <w:b/>
        </w:rPr>
        <w:t xml:space="preserve">Tulos</w:t>
      </w:r>
    </w:p>
    <w:p>
      <w:r>
        <w:t xml:space="preserve">on</w:t>
      </w:r>
    </w:p>
    <w:p>
      <w:r>
        <w:rPr>
          <w:b/>
        </w:rPr>
        <w:t xml:space="preserve">Tulos</w:t>
      </w:r>
    </w:p>
    <w:p>
      <w:r>
        <w:t xml:space="preserve">murskaa</w:t>
      </w:r>
    </w:p>
    <w:p>
      <w:r>
        <w:rPr>
          <w:b/>
        </w:rPr>
        <w:t xml:space="preserve">Tulos</w:t>
      </w:r>
    </w:p>
    <w:p>
      <w:r>
        <w:t xml:space="preserve">sano</w:t>
      </w:r>
    </w:p>
    <w:p>
      <w:r>
        <w:rPr>
          <w:b/>
        </w:rPr>
        <w:t xml:space="preserve">Esimerkki 6.1173</w:t>
      </w:r>
    </w:p>
    <w:p>
      <w:r>
        <w:t xml:space="preserve">Läpikulku: "Kuvernööri vietiin paikalliseen sairaalaan röntgenkuviin ja pääsi pian kotiin. Hän on tällä hetkellä perheensä kanssa kotonaan Sun Valleyssa Idahossa."</w:t>
      </w:r>
    </w:p>
    <w:p>
      <w:r>
        <w:rPr>
          <w:b/>
        </w:rPr>
        <w:t xml:space="preserve">Tulos</w:t>
      </w:r>
    </w:p>
    <w:p>
      <w:r>
        <w:t xml:space="preserve">onnettomuus</w:t>
      </w:r>
    </w:p>
    <w:p>
      <w:r>
        <w:rPr>
          <w:b/>
        </w:rPr>
        <w:t xml:space="preserve">Tulos</w:t>
      </w:r>
    </w:p>
    <w:p>
      <w:r>
        <w:t xml:space="preserve">otettu</w:t>
      </w:r>
    </w:p>
    <w:p>
      <w:r>
        <w:rPr>
          <w:b/>
        </w:rPr>
        <w:t xml:space="preserve">Tulos</w:t>
      </w:r>
    </w:p>
    <w:p>
      <w:r>
        <w:t xml:space="preserve">purettu</w:t>
      </w:r>
    </w:p>
    <w:p>
      <w:r>
        <w:rPr>
          <w:b/>
        </w:rPr>
        <w:t xml:space="preserve">Tulos</w:t>
      </w:r>
    </w:p>
    <w:p>
      <w:r>
        <w:t xml:space="preserve">on</w:t>
      </w:r>
    </w:p>
    <w:p>
      <w:r>
        <w:rPr>
          <w:b/>
        </w:rPr>
        <w:t xml:space="preserve">Tulos</w:t>
      </w:r>
    </w:p>
    <w:p>
      <w:r>
        <w:t xml:space="preserve">Röntgensäteet</w:t>
      </w:r>
    </w:p>
    <w:p>
      <w:r>
        <w:rPr>
          <w:b/>
        </w:rPr>
        <w:t xml:space="preserve">Esimerkki 6.1174</w:t>
      </w:r>
    </w:p>
    <w:p>
      <w:r>
        <w:t xml:space="preserve">Läpikulku: ECOMOGin kenttäkomentaja kenraalimajuri Victor Malu sanoi Liberian radion mukaan, että "tämä ei ole ensimmäinen kerta, kun upseerit ovat pettäneet heihin kohdistuneen luottamuksen". Diplomaattilähteiden mukaan pidätetty upseeri väitti saaneensa korit Freetownissa asuvalta naiskauppiaalta, joka kertoi, että lähetys oli foofoo - tärkkelyspitoinen mutta syötävä ruoka-aine, joka koostuu jauhetusta maniokista - toimitettavaksi ystävälle Monroviaan.</w:t>
      </w:r>
    </w:p>
    <w:p>
      <w:r>
        <w:rPr>
          <w:b/>
        </w:rPr>
        <w:t xml:space="preserve">Tulos</w:t>
      </w:r>
    </w:p>
    <w:p>
      <w:r>
        <w:t xml:space="preserve">lainattu</w:t>
      </w:r>
    </w:p>
    <w:p>
      <w:r>
        <w:rPr>
          <w:b/>
        </w:rPr>
        <w:t xml:space="preserve">Tulos</w:t>
      </w:r>
    </w:p>
    <w:p>
      <w:r>
        <w:t xml:space="preserve">sanoi</w:t>
      </w:r>
    </w:p>
    <w:p>
      <w:r>
        <w:rPr>
          <w:b/>
        </w:rPr>
        <w:t xml:space="preserve">Tulos</w:t>
      </w:r>
    </w:p>
    <w:p>
      <w:r>
        <w:t xml:space="preserve">on</w:t>
      </w:r>
    </w:p>
    <w:p>
      <w:r>
        <w:rPr>
          <w:b/>
        </w:rPr>
        <w:t xml:space="preserve">Tulos</w:t>
      </w:r>
    </w:p>
    <w:p>
      <w:r>
        <w:t xml:space="preserve">pettänyt</w:t>
      </w:r>
    </w:p>
    <w:p>
      <w:r>
        <w:rPr>
          <w:b/>
        </w:rPr>
        <w:t xml:space="preserve">Tulos</w:t>
      </w:r>
    </w:p>
    <w:p>
      <w:r>
        <w:t xml:space="preserve">sijoitettu</w:t>
      </w:r>
    </w:p>
    <w:p>
      <w:r>
        <w:rPr>
          <w:b/>
        </w:rPr>
        <w:t xml:space="preserve">Tulos</w:t>
      </w:r>
    </w:p>
    <w:p>
      <w:r>
        <w:t xml:space="preserve">sanoi</w:t>
      </w:r>
    </w:p>
    <w:p>
      <w:r>
        <w:rPr>
          <w:b/>
        </w:rPr>
        <w:t xml:space="preserve">Tulos</w:t>
      </w:r>
    </w:p>
    <w:p>
      <w:r>
        <w:t xml:space="preserve">väitti</w:t>
      </w:r>
    </w:p>
    <w:p>
      <w:r>
        <w:rPr>
          <w:b/>
        </w:rPr>
        <w:t xml:space="preserve">Tulos</w:t>
      </w:r>
    </w:p>
    <w:p>
      <w:r>
        <w:t xml:space="preserve">annettu</w:t>
      </w:r>
    </w:p>
    <w:p>
      <w:r>
        <w:rPr>
          <w:b/>
        </w:rPr>
        <w:t xml:space="preserve">Tulos</w:t>
      </w:r>
    </w:p>
    <w:p>
      <w:r>
        <w:t xml:space="preserve">kertoi</w:t>
      </w:r>
    </w:p>
    <w:p>
      <w:r>
        <w:rPr>
          <w:b/>
        </w:rPr>
        <w:t xml:space="preserve">Tulos</w:t>
      </w:r>
    </w:p>
    <w:p>
      <w:r>
        <w:t xml:space="preserve">oli</w:t>
      </w:r>
    </w:p>
    <w:p>
      <w:r>
        <w:rPr>
          <w:b/>
        </w:rPr>
        <w:t xml:space="preserve">Tulos</w:t>
      </w:r>
    </w:p>
    <w:p>
      <w:r>
        <w:t xml:space="preserve">tehty</w:t>
      </w:r>
    </w:p>
    <w:p>
      <w:r>
        <w:rPr>
          <w:b/>
        </w:rPr>
        <w:t xml:space="preserve">Tulos</w:t>
      </w:r>
    </w:p>
    <w:p>
      <w:r>
        <w:t xml:space="preserve">toimittaa</w:t>
      </w:r>
    </w:p>
    <w:p>
      <w:r>
        <w:rPr>
          <w:b/>
        </w:rPr>
        <w:t xml:space="preserve">Esimerkki 6.1175</w:t>
      </w:r>
    </w:p>
    <w:p>
      <w:r>
        <w:t xml:space="preserve">Läpikulku: Francois Lumumba, Zairen itsenäisyyden edesmenneen sankarin poika, sanoi torstaina, että presidentti Mobutu Sese Sekon syrjäyttämiseen pyrkiville kapinallisille annettavassa ulkomaisessa avussa ei ole mitään väärää. Helmikuussa 1961, vajaa vuosi itsenäistymisen jälkeen, murhatun pääministerin Patrice Lumumban poika lisäsi Genevessä, että hän aikoi matkustaa Itä-Zairessa sijaitsevaan Gomaan tapaamaan kapinallisjohtaja Laurent Kabilaa.</w:t>
      </w:r>
    </w:p>
    <w:p>
      <w:r>
        <w:rPr>
          <w:b/>
        </w:rPr>
        <w:t xml:space="preserve">Tulos</w:t>
      </w:r>
    </w:p>
    <w:p>
      <w:r>
        <w:t xml:space="preserve">sanoi</w:t>
      </w:r>
    </w:p>
    <w:p>
      <w:r>
        <w:rPr>
          <w:b/>
        </w:rPr>
        <w:t xml:space="preserve">Tulos</w:t>
      </w:r>
    </w:p>
    <w:p>
      <w:r>
        <w:t xml:space="preserve">oli</w:t>
      </w:r>
    </w:p>
    <w:p>
      <w:r>
        <w:rPr>
          <w:b/>
        </w:rPr>
        <w:t xml:space="preserve">Tulos</w:t>
      </w:r>
    </w:p>
    <w:p>
      <w:r>
        <w:t xml:space="preserve">apua</w:t>
      </w:r>
    </w:p>
    <w:p>
      <w:r>
        <w:rPr>
          <w:b/>
        </w:rPr>
        <w:t xml:space="preserve">Tulos</w:t>
      </w:r>
    </w:p>
    <w:p>
      <w:r>
        <w:t xml:space="preserve">etsii</w:t>
      </w:r>
    </w:p>
    <w:p>
      <w:r>
        <w:rPr>
          <w:b/>
        </w:rPr>
        <w:t xml:space="preserve">Tulos</w:t>
      </w:r>
    </w:p>
    <w:p>
      <w:r>
        <w:t xml:space="preserve">syrjäyttää</w:t>
      </w:r>
    </w:p>
    <w:p>
      <w:r>
        <w:rPr>
          <w:b/>
        </w:rPr>
        <w:t xml:space="preserve">Tulos</w:t>
      </w:r>
    </w:p>
    <w:p>
      <w:r>
        <w:t xml:space="preserve">murhattu</w:t>
      </w:r>
    </w:p>
    <w:p>
      <w:r>
        <w:rPr>
          <w:b/>
        </w:rPr>
        <w:t xml:space="preserve">Tulos</w:t>
      </w:r>
    </w:p>
    <w:p>
      <w:r>
        <w:t xml:space="preserve">itsenäisyys</w:t>
      </w:r>
    </w:p>
    <w:p>
      <w:r>
        <w:rPr>
          <w:b/>
        </w:rPr>
        <w:t xml:space="preserve">Tulos</w:t>
      </w:r>
    </w:p>
    <w:p>
      <w:r>
        <w:t xml:space="preserve">itsenäisyys</w:t>
      </w:r>
    </w:p>
    <w:p>
      <w:r>
        <w:rPr>
          <w:b/>
        </w:rPr>
        <w:t xml:space="preserve">Tulos</w:t>
      </w:r>
    </w:p>
    <w:p>
      <w:r>
        <w:t xml:space="preserve">lisätty</w:t>
      </w:r>
    </w:p>
    <w:p>
      <w:r>
        <w:rPr>
          <w:b/>
        </w:rPr>
        <w:t xml:space="preserve">Tulos</w:t>
      </w:r>
    </w:p>
    <w:p>
      <w:r>
        <w:t xml:space="preserve">suunniteltu</w:t>
      </w:r>
    </w:p>
    <w:p>
      <w:r>
        <w:rPr>
          <w:b/>
        </w:rPr>
        <w:t xml:space="preserve">Tulos</w:t>
      </w:r>
    </w:p>
    <w:p>
      <w:r>
        <w:t xml:space="preserve">go</w:t>
      </w:r>
    </w:p>
    <w:p>
      <w:r>
        <w:rPr>
          <w:b/>
        </w:rPr>
        <w:t xml:space="preserve">Tulos</w:t>
      </w:r>
    </w:p>
    <w:p>
      <w:r>
        <w:t xml:space="preserve">kokous</w:t>
      </w:r>
    </w:p>
    <w:p>
      <w:r>
        <w:rPr>
          <w:b/>
        </w:rPr>
        <w:t xml:space="preserve">Esimerkki 6.1176</w:t>
      </w:r>
    </w:p>
    <w:p>
      <w:r>
        <w:t xml:space="preserve">Läpikulku: "Olen pahoillani, että päätös osallistua vaaleihin tehtiin niin myöhään. Vaalit ovat kuitenkin koe 150 000 ihmiselle alueella, jossa sota raivosi viisi vuotta", Stanimirovic sanoi perjantaina.</w:t>
      </w:r>
    </w:p>
    <w:p>
      <w:r>
        <w:rPr>
          <w:b/>
        </w:rPr>
        <w:t xml:space="preserve">Tulos</w:t>
      </w:r>
    </w:p>
    <w:p>
      <w:r>
        <w:t xml:space="preserve">Olen</w:t>
      </w:r>
    </w:p>
    <w:p>
      <w:r>
        <w:rPr>
          <w:b/>
        </w:rPr>
        <w:t xml:space="preserve">Tulos</w:t>
      </w:r>
    </w:p>
    <w:p>
      <w:r>
        <w:t xml:space="preserve">päätös</w:t>
      </w:r>
    </w:p>
    <w:p>
      <w:r>
        <w:rPr>
          <w:b/>
        </w:rPr>
        <w:t xml:space="preserve">Tulos</w:t>
      </w:r>
    </w:p>
    <w:p>
      <w:r>
        <w:t xml:space="preserve">ota</w:t>
      </w:r>
    </w:p>
    <w:p>
      <w:r>
        <w:rPr>
          <w:b/>
        </w:rPr>
        <w:t xml:space="preserve">Tulos</w:t>
      </w:r>
    </w:p>
    <w:p>
      <w:r>
        <w:t xml:space="preserve">vaalit</w:t>
      </w:r>
    </w:p>
    <w:p>
      <w:r>
        <w:rPr>
          <w:b/>
        </w:rPr>
        <w:t xml:space="preserve">Tulos</w:t>
      </w:r>
    </w:p>
    <w:p>
      <w:r>
        <w:t xml:space="preserve">otettu</w:t>
      </w:r>
    </w:p>
    <w:p>
      <w:r>
        <w:rPr>
          <w:b/>
        </w:rPr>
        <w:t xml:space="preserve">Tulos</w:t>
      </w:r>
    </w:p>
    <w:p>
      <w:r>
        <w:t xml:space="preserve">vaalit</w:t>
      </w:r>
    </w:p>
    <w:p>
      <w:r>
        <w:rPr>
          <w:b/>
        </w:rPr>
        <w:t xml:space="preserve">Tulos</w:t>
      </w:r>
    </w:p>
    <w:p>
      <w:r>
        <w:t xml:space="preserve">ovat</w:t>
      </w:r>
    </w:p>
    <w:p>
      <w:r>
        <w:rPr>
          <w:b/>
        </w:rPr>
        <w:t xml:space="preserve">Tulos</w:t>
      </w:r>
    </w:p>
    <w:p>
      <w:r>
        <w:t xml:space="preserve">koe</w:t>
      </w:r>
    </w:p>
    <w:p>
      <w:r>
        <w:rPr>
          <w:b/>
        </w:rPr>
        <w:t xml:space="preserve">Tulos</w:t>
      </w:r>
    </w:p>
    <w:p>
      <w:r>
        <w:t xml:space="preserve">raivosi</w:t>
      </w:r>
    </w:p>
    <w:p>
      <w:r>
        <w:rPr>
          <w:b/>
        </w:rPr>
        <w:t xml:space="preserve">Tulos</w:t>
      </w:r>
    </w:p>
    <w:p>
      <w:r>
        <w:t xml:space="preserve">sota</w:t>
      </w:r>
    </w:p>
    <w:p>
      <w:r>
        <w:rPr>
          <w:b/>
        </w:rPr>
        <w:t xml:space="preserve">Tulos</w:t>
      </w:r>
    </w:p>
    <w:p>
      <w:r>
        <w:t xml:space="preserve">vuotta</w:t>
      </w:r>
    </w:p>
    <w:p>
      <w:r>
        <w:rPr>
          <w:b/>
        </w:rPr>
        <w:t xml:space="preserve">Tulos</w:t>
      </w:r>
    </w:p>
    <w:p>
      <w:r>
        <w:t xml:space="preserve">Perjantai</w:t>
      </w:r>
    </w:p>
    <w:p>
      <w:r>
        <w:rPr>
          <w:b/>
        </w:rPr>
        <w:t xml:space="preserve">Tulos</w:t>
      </w:r>
    </w:p>
    <w:p>
      <w:r>
        <w:t xml:space="preserve">sanoi</w:t>
      </w:r>
    </w:p>
    <w:p>
      <w:r>
        <w:rPr>
          <w:b/>
        </w:rPr>
        <w:t xml:space="preserve">Esimerkki 6.1177</w:t>
      </w:r>
    </w:p>
    <w:p>
      <w:r>
        <w:t xml:space="preserve">Läpikulku: Nikkei osakekeskiarvo nousi 307,83 pistettä eli 1,6 prosenttia maanantaista ensimmäisen tunnin aikana ja oli 18 978,20 kello 10.00 (0100 GMT). "New Yorkin nousu rohkaisi markkinaosapuolia täällä", Harushige Kobayashi Yamaichi Securities Co.:sta. Ltd. sanoi ja lisäsi, että Tokion markkinat pysyisivät todennäköisesti lujana koko päivän.</w:t>
      </w:r>
    </w:p>
    <w:p>
      <w:r>
        <w:rPr>
          <w:b/>
        </w:rPr>
        <w:t xml:space="preserve">Tulos</w:t>
      </w:r>
    </w:p>
    <w:p>
      <w:r>
        <w:t xml:space="preserve">sai</w:t>
      </w:r>
    </w:p>
    <w:p>
      <w:r>
        <w:rPr>
          <w:b/>
        </w:rPr>
        <w:t xml:space="preserve">Tulos</w:t>
      </w:r>
    </w:p>
    <w:p>
      <w:r>
        <w:t xml:space="preserve">stand</w:t>
      </w:r>
    </w:p>
    <w:p>
      <w:r>
        <w:rPr>
          <w:b/>
        </w:rPr>
        <w:t xml:space="preserve">Tulos</w:t>
      </w:r>
    </w:p>
    <w:p>
      <w:r>
        <w:t xml:space="preserve">nousu</w:t>
      </w:r>
    </w:p>
    <w:p>
      <w:r>
        <w:rPr>
          <w:b/>
        </w:rPr>
        <w:t xml:space="preserve">Tulos</w:t>
      </w:r>
    </w:p>
    <w:p>
      <w:r>
        <w:t xml:space="preserve">rohkaistu</w:t>
      </w:r>
    </w:p>
    <w:p>
      <w:r>
        <w:rPr>
          <w:b/>
        </w:rPr>
        <w:t xml:space="preserve">Tulos</w:t>
      </w:r>
    </w:p>
    <w:p>
      <w:r>
        <w:t xml:space="preserve">sanoi</w:t>
      </w:r>
    </w:p>
    <w:p>
      <w:r>
        <w:rPr>
          <w:b/>
        </w:rPr>
        <w:t xml:space="preserve">Tulos</w:t>
      </w:r>
    </w:p>
    <w:p>
      <w:r>
        <w:t xml:space="preserve">lisäämällä</w:t>
      </w:r>
    </w:p>
    <w:p>
      <w:r>
        <w:rPr>
          <w:b/>
        </w:rPr>
        <w:t xml:space="preserve">Tulos</w:t>
      </w:r>
    </w:p>
    <w:p>
      <w:r>
        <w:t xml:space="preserve">pidä</w:t>
      </w:r>
    </w:p>
    <w:p>
      <w:r>
        <w:rPr>
          <w:b/>
        </w:rPr>
        <w:t xml:space="preserve">Esimerkki 6.1178</w:t>
      </w:r>
    </w:p>
    <w:p>
      <w:r>
        <w:t xml:space="preserve">Läpikulku: Kuubalais-amerikkalaiset tyrmistyivät päätöksestä ja sanoivat, että nuorukainen joutuu kärsimään Fidel Castron kommunistisen sortohallinnon alla. Miamissa asuvan pojan perheen asianajajat lähettivät vastalauseen oikeusministeri Janet Renolle ja presidentti Clintonille ja ilmoittivat olevansa valmiita valittamaan asiasta tuomioistuimeen, jos Reno ja Clinton hylkäävät Gonzalezin perheen.</w:t>
      </w:r>
    </w:p>
    <w:p>
      <w:r>
        <w:rPr>
          <w:b/>
        </w:rPr>
        <w:t xml:space="preserve">Tulos</w:t>
      </w:r>
    </w:p>
    <w:p>
      <w:r>
        <w:t xml:space="preserve">met</w:t>
      </w:r>
    </w:p>
    <w:p>
      <w:r>
        <w:rPr>
          <w:b/>
        </w:rPr>
        <w:t xml:space="preserve">Tulos</w:t>
      </w:r>
    </w:p>
    <w:p>
      <w:r>
        <w:t xml:space="preserve">päätös</w:t>
      </w:r>
    </w:p>
    <w:p>
      <w:r>
        <w:rPr>
          <w:b/>
        </w:rPr>
        <w:t xml:space="preserve">Tulos</w:t>
      </w:r>
    </w:p>
    <w:p>
      <w:r>
        <w:t xml:space="preserve">närkästys</w:t>
      </w:r>
    </w:p>
    <w:p>
      <w:r>
        <w:rPr>
          <w:b/>
        </w:rPr>
        <w:t xml:space="preserve">Tulos</w:t>
      </w:r>
    </w:p>
    <w:p>
      <w:r>
        <w:t xml:space="preserve">sanoi</w:t>
      </w:r>
    </w:p>
    <w:p>
      <w:r>
        <w:rPr>
          <w:b/>
        </w:rPr>
        <w:t xml:space="preserve">Tulos</w:t>
      </w:r>
    </w:p>
    <w:p>
      <w:r>
        <w:t xml:space="preserve">kärsivät</w:t>
      </w:r>
    </w:p>
    <w:p>
      <w:r>
        <w:rPr>
          <w:b/>
        </w:rPr>
        <w:t xml:space="preserve">Tulos</w:t>
      </w:r>
    </w:p>
    <w:p>
      <w:r>
        <w:t xml:space="preserve">järjestelmä</w:t>
      </w:r>
    </w:p>
    <w:p>
      <w:r>
        <w:rPr>
          <w:b/>
        </w:rPr>
        <w:t xml:space="preserve">Tulos</w:t>
      </w:r>
    </w:p>
    <w:p>
      <w:r>
        <w:t xml:space="preserve">lähetetty</w:t>
      </w:r>
    </w:p>
    <w:p>
      <w:r>
        <w:rPr>
          <w:b/>
        </w:rPr>
        <w:t xml:space="preserve">Tulos</w:t>
      </w:r>
    </w:p>
    <w:p>
      <w:r>
        <w:t xml:space="preserve">sanoi</w:t>
      </w:r>
    </w:p>
    <w:p>
      <w:r>
        <w:rPr>
          <w:b/>
        </w:rPr>
        <w:t xml:space="preserve">Tulos</w:t>
      </w:r>
    </w:p>
    <w:p>
      <w:r>
        <w:t xml:space="preserve">olivat</w:t>
      </w:r>
    </w:p>
    <w:p>
      <w:r>
        <w:rPr>
          <w:b/>
        </w:rPr>
        <w:t xml:space="preserve">Tulos</w:t>
      </w:r>
    </w:p>
    <w:p>
      <w:r>
        <w:t xml:space="preserve">tiedosto</w:t>
      </w:r>
    </w:p>
    <w:p>
      <w:r>
        <w:rPr>
          <w:b/>
        </w:rPr>
        <w:t xml:space="preserve">Tulos</w:t>
      </w:r>
    </w:p>
    <w:p>
      <w:r>
        <w:t xml:space="preserve">valitus</w:t>
      </w:r>
    </w:p>
    <w:p>
      <w:r>
        <w:rPr>
          <w:b/>
        </w:rPr>
        <w:t xml:space="preserve">Tulos</w:t>
      </w:r>
    </w:p>
    <w:p>
      <w:r>
        <w:t xml:space="preserve">vastustaa</w:t>
      </w:r>
    </w:p>
    <w:p>
      <w:r>
        <w:rPr>
          <w:b/>
        </w:rPr>
        <w:t xml:space="preserve">Esimerkki 6.1179</w:t>
      </w:r>
    </w:p>
    <w:p>
      <w:r>
        <w:t xml:space="preserve">Läpikulku: Gingrichin on määrä tehdä keskiviikkona lyhyt vierailu Taiwaniin, jossa hän tapaa presidentti Lee Teng-huin ja pääministeri Lien Chanin, Taiwanin presidentin tiedottaja kertoi tiistaina. Heidän on määrä keskustella Yhdysvaltojen ja Taiwanin suhteista, Taiwanin ja Taiwanin välisistä suhteista ja muista molempia osapuolia kiinnostavista asioista, hän sanoi.</w:t>
      </w:r>
    </w:p>
    <w:p>
      <w:r>
        <w:rPr>
          <w:b/>
        </w:rPr>
        <w:t xml:space="preserve">Tulos</w:t>
      </w:r>
    </w:p>
    <w:p>
      <w:r>
        <w:t xml:space="preserve">maksaa</w:t>
      </w:r>
    </w:p>
    <w:p>
      <w:r>
        <w:rPr>
          <w:b/>
        </w:rPr>
        <w:t xml:space="preserve">Tulos</w:t>
      </w:r>
    </w:p>
    <w:p>
      <w:r>
        <w:t xml:space="preserve">käy osoitteessa</w:t>
      </w:r>
    </w:p>
    <w:p>
      <w:r>
        <w:rPr>
          <w:b/>
        </w:rPr>
        <w:t xml:space="preserve">Tulos</w:t>
      </w:r>
    </w:p>
    <w:p>
      <w:r>
        <w:t xml:space="preserve">tapaa</w:t>
      </w:r>
    </w:p>
    <w:p>
      <w:r>
        <w:rPr>
          <w:b/>
        </w:rPr>
        <w:t xml:space="preserve">Tulos</w:t>
      </w:r>
    </w:p>
    <w:p>
      <w:r>
        <w:t xml:space="preserve">sanoi</w:t>
      </w:r>
    </w:p>
    <w:p>
      <w:r>
        <w:rPr>
          <w:b/>
        </w:rPr>
        <w:t xml:space="preserve">Tulos</w:t>
      </w:r>
    </w:p>
    <w:p>
      <w:r>
        <w:t xml:space="preserve">keskustella</w:t>
      </w:r>
    </w:p>
    <w:p>
      <w:r>
        <w:rPr>
          <w:b/>
        </w:rPr>
        <w:t xml:space="preserve">Tulos</w:t>
      </w:r>
    </w:p>
    <w:p>
      <w:r>
        <w:t xml:space="preserve">sanoi</w:t>
      </w:r>
    </w:p>
    <w:p>
      <w:r>
        <w:rPr>
          <w:b/>
        </w:rPr>
        <w:t xml:space="preserve">Esimerkki 6.1180</w:t>
      </w:r>
    </w:p>
    <w:p>
      <w:r>
        <w:t xml:space="preserve">Läpikulku: Alueella alun perin asuneet maanviljelijät väittivät, etteivät he koskaan suostuneet myymään aluettaan. Ryhmät talonpoikia ovat viime päivinä rynnäköineet Tres Vidasin alueelle ja sen ympäristöön ja ottaneet haltuunsa maata, jonka he väittävät varastetuksi heiltä.</w:t>
      </w:r>
    </w:p>
    <w:p>
      <w:r>
        <w:rPr>
          <w:b/>
        </w:rPr>
        <w:t xml:space="preserve">Tulos</w:t>
      </w:r>
    </w:p>
    <w:p>
      <w:r>
        <w:t xml:space="preserve">asui</w:t>
      </w:r>
    </w:p>
    <w:p>
      <w:r>
        <w:rPr>
          <w:b/>
        </w:rPr>
        <w:t xml:space="preserve">Tulos</w:t>
      </w:r>
    </w:p>
    <w:p>
      <w:r>
        <w:t xml:space="preserve">väitti</w:t>
      </w:r>
    </w:p>
    <w:p>
      <w:r>
        <w:rPr>
          <w:b/>
        </w:rPr>
        <w:t xml:space="preserve">Tulos</w:t>
      </w:r>
    </w:p>
    <w:p>
      <w:r>
        <w:t xml:space="preserve">sovittu</w:t>
      </w:r>
    </w:p>
    <w:p>
      <w:r>
        <w:rPr>
          <w:b/>
        </w:rPr>
        <w:t xml:space="preserve">Tulos</w:t>
      </w:r>
    </w:p>
    <w:p>
      <w:r>
        <w:t xml:space="preserve">myydä</w:t>
      </w:r>
    </w:p>
    <w:p>
      <w:r>
        <w:rPr>
          <w:b/>
        </w:rPr>
        <w:t xml:space="preserve">Tulos</w:t>
      </w:r>
    </w:p>
    <w:p>
      <w:r>
        <w:t xml:space="preserve">myrskyssä</w:t>
      </w:r>
    </w:p>
    <w:p>
      <w:r>
        <w:rPr>
          <w:b/>
        </w:rPr>
        <w:t xml:space="preserve">Tulos</w:t>
      </w:r>
    </w:p>
    <w:p>
      <w:r>
        <w:t xml:space="preserve">päivät</w:t>
      </w:r>
    </w:p>
    <w:p>
      <w:r>
        <w:rPr>
          <w:b/>
        </w:rPr>
        <w:t xml:space="preserve">Tulos</w:t>
      </w:r>
    </w:p>
    <w:p>
      <w:r>
        <w:t xml:space="preserve">takavarikointi</w:t>
      </w:r>
    </w:p>
    <w:p>
      <w:r>
        <w:rPr>
          <w:b/>
        </w:rPr>
        <w:t xml:space="preserve">Tulos</w:t>
      </w:r>
    </w:p>
    <w:p>
      <w:r>
        <w:t xml:space="preserve">vaatimus</w:t>
      </w:r>
    </w:p>
    <w:p>
      <w:r>
        <w:rPr>
          <w:b/>
        </w:rPr>
        <w:t xml:space="preserve">Tulos</w:t>
      </w:r>
    </w:p>
    <w:p>
      <w:r>
        <w:t xml:space="preserve">varastettu</w:t>
      </w:r>
    </w:p>
    <w:p>
      <w:r>
        <w:rPr>
          <w:b/>
        </w:rPr>
        <w:t xml:space="preserve">Esimerkki 6.1181</w:t>
      </w:r>
    </w:p>
    <w:p>
      <w:r>
        <w:t xml:space="preserve">Läpikulku: Neuvostoliitto ilmoitti tänään lähettäneensä Lähi-itään lähettilään, joka tekee useita pysähdyksiä myös Bagdadiin. Neuvostoliiton virkamiehet sanoivat myös, että neuvostoliittolaiset naiset, lapset ja invalidit saisivat lähteä Irakista.</w:t>
      </w:r>
    </w:p>
    <w:p>
      <w:r>
        <w:rPr>
          <w:b/>
        </w:rPr>
        <w:t xml:space="preserve">Tulos</w:t>
      </w:r>
    </w:p>
    <w:p>
      <w:r>
        <w:t xml:space="preserve">sovittelu</w:t>
      </w:r>
    </w:p>
    <w:p>
      <w:r>
        <w:rPr>
          <w:b/>
        </w:rPr>
        <w:t xml:space="preserve">Tulos</w:t>
      </w:r>
    </w:p>
    <w:p>
      <w:r>
        <w:t xml:space="preserve">sanoi</w:t>
      </w:r>
    </w:p>
    <w:p>
      <w:r>
        <w:rPr>
          <w:b/>
        </w:rPr>
        <w:t xml:space="preserve">Tulos</w:t>
      </w:r>
    </w:p>
    <w:p>
      <w:r>
        <w:t xml:space="preserve">lähetetty</w:t>
      </w:r>
    </w:p>
    <w:p>
      <w:r>
        <w:rPr>
          <w:b/>
        </w:rPr>
        <w:t xml:space="preserve">Tulos</w:t>
      </w:r>
    </w:p>
    <w:p>
      <w:r>
        <w:t xml:space="preserve">sisällyttää</w:t>
      </w:r>
    </w:p>
    <w:p>
      <w:r>
        <w:rPr>
          <w:b/>
        </w:rPr>
        <w:t xml:space="preserve">Tulos</w:t>
      </w:r>
    </w:p>
    <w:p>
      <w:r>
        <w:t xml:space="preserve">sanoi</w:t>
      </w:r>
    </w:p>
    <w:p>
      <w:r>
        <w:rPr>
          <w:b/>
        </w:rPr>
        <w:t xml:space="preserve">Tulos</w:t>
      </w:r>
    </w:p>
    <w:p>
      <w:r>
        <w:t xml:space="preserve">sallittu</w:t>
      </w:r>
    </w:p>
    <w:p>
      <w:r>
        <w:rPr>
          <w:b/>
        </w:rPr>
        <w:t xml:space="preserve">Tulos</w:t>
      </w:r>
    </w:p>
    <w:p>
      <w:r>
        <w:t xml:space="preserve">jätä</w:t>
      </w:r>
    </w:p>
    <w:p>
      <w:r>
        <w:rPr>
          <w:b/>
        </w:rPr>
        <w:t xml:space="preserve">Esimerkki 6.1182</w:t>
      </w:r>
    </w:p>
    <w:p>
      <w:r>
        <w:t xml:space="preserve">Läpikulku: Vranitzky varoitti kuitenkin, että sotilasoperaatiolle ehdotettu laukaisupäivä 12. huhtikuuta voi olla optimistinen. "Huhtikuun 12. päivä on päivämäärä, jota kohti me kaikki työskentelemme.</w:t>
      </w:r>
    </w:p>
    <w:p>
      <w:r>
        <w:rPr>
          <w:b/>
        </w:rPr>
        <w:t xml:space="preserve">Tulos</w:t>
      </w:r>
    </w:p>
    <w:p>
      <w:r>
        <w:t xml:space="preserve">varoitti</w:t>
      </w:r>
    </w:p>
    <w:p>
      <w:r>
        <w:rPr>
          <w:b/>
        </w:rPr>
        <w:t xml:space="preserve">Tulos</w:t>
      </w:r>
    </w:p>
    <w:p>
      <w:r>
        <w:t xml:space="preserve">käynnistää</w:t>
      </w:r>
    </w:p>
    <w:p>
      <w:r>
        <w:rPr>
          <w:b/>
        </w:rPr>
        <w:t xml:space="preserve">Tulos</w:t>
      </w:r>
    </w:p>
    <w:p>
      <w:r>
        <w:t xml:space="preserve">ehdotettu</w:t>
      </w:r>
    </w:p>
    <w:p>
      <w:r>
        <w:rPr>
          <w:b/>
        </w:rPr>
        <w:t xml:space="preserve">Tulos</w:t>
      </w:r>
    </w:p>
    <w:p>
      <w:r>
        <w:t xml:space="preserve">optimistinen</w:t>
      </w:r>
    </w:p>
    <w:p>
      <w:r>
        <w:rPr>
          <w:b/>
        </w:rPr>
        <w:t xml:space="preserve">Tulos</w:t>
      </w:r>
    </w:p>
    <w:p>
      <w:r>
        <w:t xml:space="preserve">työskentely</w:t>
      </w:r>
    </w:p>
    <w:p>
      <w:r>
        <w:rPr>
          <w:b/>
        </w:rPr>
        <w:t xml:space="preserve">Tulos</w:t>
      </w:r>
    </w:p>
    <w:p>
      <w:r>
        <w:t xml:space="preserve">päivämäärä</w:t>
      </w:r>
    </w:p>
    <w:p>
      <w:r>
        <w:rPr>
          <w:b/>
        </w:rPr>
        <w:t xml:space="preserve">Esimerkki 6.1183</w:t>
      </w:r>
    </w:p>
    <w:p>
      <w:r>
        <w:t xml:space="preserve">Läpikulku: Ministeri kiisti, että kuningaskunta olisi ilmoittanut kenellekään asiakkaalleen öljytoimitusten supistamisesta. Japanin ulkoministeriölle annettujen raporttien mukaan Saudi-Arabia kertoi yhdysvaltalaisille, eurooppalaisille ja japanilaisille öljy-yhtiöille öljytoimitusten 15-20 prosentin leikkauksesta syyskuussa.</w:t>
      </w:r>
    </w:p>
    <w:p>
      <w:r>
        <w:rPr>
          <w:b/>
        </w:rPr>
        <w:t xml:space="preserve">Tulos</w:t>
      </w:r>
    </w:p>
    <w:p>
      <w:r>
        <w:t xml:space="preserve">kielletty</w:t>
      </w:r>
    </w:p>
    <w:p>
      <w:r>
        <w:rPr>
          <w:b/>
        </w:rPr>
        <w:t xml:space="preserve">Tulos</w:t>
      </w:r>
    </w:p>
    <w:p>
      <w:r>
        <w:t xml:space="preserve">Ilmoitettu</w:t>
      </w:r>
    </w:p>
    <w:p>
      <w:r>
        <w:rPr>
          <w:b/>
        </w:rPr>
        <w:t xml:space="preserve">Tulos</w:t>
      </w:r>
    </w:p>
    <w:p>
      <w:r>
        <w:t xml:space="preserve">Ilmoitettu</w:t>
      </w:r>
    </w:p>
    <w:p>
      <w:r>
        <w:rPr>
          <w:b/>
        </w:rPr>
        <w:t xml:space="preserve">Tulos</w:t>
      </w:r>
    </w:p>
    <w:p>
      <w:r>
        <w:t xml:space="preserve">leikkaukset</w:t>
      </w:r>
    </w:p>
    <w:p>
      <w:r>
        <w:rPr>
          <w:b/>
        </w:rPr>
        <w:t xml:space="preserve">Tulos</w:t>
      </w:r>
    </w:p>
    <w:p>
      <w:r>
        <w:t xml:space="preserve">omistettu</w:t>
      </w:r>
    </w:p>
    <w:p>
      <w:r>
        <w:rPr>
          <w:b/>
        </w:rPr>
        <w:t xml:space="preserve">Tulos</w:t>
      </w:r>
    </w:p>
    <w:p>
      <w:r>
        <w:t xml:space="preserve">sanoi</w:t>
      </w:r>
    </w:p>
    <w:p>
      <w:r>
        <w:rPr>
          <w:b/>
        </w:rPr>
        <w:t xml:space="preserve">Tulos</w:t>
      </w:r>
    </w:p>
    <w:p>
      <w:r>
        <w:t xml:space="preserve">kertoi</w:t>
      </w:r>
    </w:p>
    <w:p>
      <w:r>
        <w:rPr>
          <w:b/>
        </w:rPr>
        <w:t xml:space="preserve">Tulos</w:t>
      </w:r>
    </w:p>
    <w:p>
      <w:r>
        <w:t xml:space="preserve">cutback</w:t>
      </w:r>
    </w:p>
    <w:p>
      <w:r>
        <w:rPr>
          <w:b/>
        </w:rPr>
        <w:t xml:space="preserve">Esimerkki 6.1184</w:t>
      </w:r>
    </w:p>
    <w:p>
      <w:r>
        <w:t xml:space="preserve">Läpikulku: Aytunc Altindal, turkkilainen tutkija ja uskontoasiantuntija, pilkkasi raportit, joiden mukaan paavi olisi "rukoillut" Sinisessä moskeijassa. "Kuten kaikki paavin matkalla, se oli hyvin järjestetty", hän sanoi.</w:t>
      </w:r>
    </w:p>
    <w:p>
      <w:r>
        <w:rPr>
          <w:b/>
        </w:rPr>
        <w:t xml:space="preserve">Tulos</w:t>
      </w:r>
    </w:p>
    <w:p>
      <w:r>
        <w:t xml:space="preserve">pilkkasi</w:t>
      </w:r>
    </w:p>
    <w:p>
      <w:r>
        <w:rPr>
          <w:b/>
        </w:rPr>
        <w:t xml:space="preserve">Tulos</w:t>
      </w:r>
    </w:p>
    <w:p>
      <w:r>
        <w:t xml:space="preserve">rukoili</w:t>
      </w:r>
    </w:p>
    <w:p>
      <w:r>
        <w:rPr>
          <w:b/>
        </w:rPr>
        <w:t xml:space="preserve">Tulos</w:t>
      </w:r>
    </w:p>
    <w:p>
      <w:r>
        <w:t xml:space="preserve">matka</w:t>
      </w:r>
    </w:p>
    <w:p>
      <w:r>
        <w:rPr>
          <w:b/>
        </w:rPr>
        <w:t xml:space="preserve">Tulos</w:t>
      </w:r>
    </w:p>
    <w:p>
      <w:r>
        <w:t xml:space="preserve">oli</w:t>
      </w:r>
    </w:p>
    <w:p>
      <w:r>
        <w:rPr>
          <w:b/>
        </w:rPr>
        <w:t xml:space="preserve">Tulos</w:t>
      </w:r>
    </w:p>
    <w:p>
      <w:r>
        <w:t xml:space="preserve">sanoi</w:t>
      </w:r>
    </w:p>
    <w:p>
      <w:r>
        <w:rPr>
          <w:b/>
        </w:rPr>
        <w:t xml:space="preserve">Tulos</w:t>
      </w:r>
    </w:p>
    <w:p>
      <w:r>
        <w:t xml:space="preserve">raportit</w:t>
      </w:r>
    </w:p>
    <w:p>
      <w:r>
        <w:rPr>
          <w:b/>
        </w:rPr>
        <w:t xml:space="preserve">Esimerkki 6.1185</w:t>
      </w:r>
    </w:p>
    <w:p>
      <w:r>
        <w:t xml:space="preserve">Läpikulku: Irtautunut kapinallisryhmä aiheutti raskaita tappioita Sudanin kansan vapautusarmeijalle, joka hyökkäsi sen Wun Rojin tukikohtaan Etelä-Sudanin Bahrel Ghazalin osavaltiossa viime viikolla, kerrottiin keskiviikkona. SPLA:n Bahrel Ghazalin kapinallisryhmän tiedottaja Faustino Obanj sanoi, että sen joukot olivat "torjuneet hyökkääjät ja kärsineet raskaita tappioita sotilaiden ja aseiden muodossa", kertoi riippumaton Alwan-päivälehti.</w:t>
      </w:r>
    </w:p>
    <w:p>
      <w:r>
        <w:rPr>
          <w:b/>
        </w:rPr>
        <w:t xml:space="preserve">Tulos</w:t>
      </w:r>
    </w:p>
    <w:p>
      <w:r>
        <w:t xml:space="preserve">aiheutettu</w:t>
      </w:r>
    </w:p>
    <w:p>
      <w:r>
        <w:rPr>
          <w:b/>
        </w:rPr>
        <w:t xml:space="preserve">Tulos</w:t>
      </w:r>
    </w:p>
    <w:p>
      <w:r>
        <w:t xml:space="preserve">hyökkäsi</w:t>
      </w:r>
    </w:p>
    <w:p>
      <w:r>
        <w:rPr>
          <w:b/>
        </w:rPr>
        <w:t xml:space="preserve">Tulos</w:t>
      </w:r>
    </w:p>
    <w:p>
      <w:r>
        <w:t xml:space="preserve">raportoitu</w:t>
      </w:r>
    </w:p>
    <w:p>
      <w:r>
        <w:rPr>
          <w:b/>
        </w:rPr>
        <w:t xml:space="preserve">Tulos</w:t>
      </w:r>
    </w:p>
    <w:p>
      <w:r>
        <w:t xml:space="preserve">sanoi</w:t>
      </w:r>
    </w:p>
    <w:p>
      <w:r>
        <w:rPr>
          <w:b/>
        </w:rPr>
        <w:t xml:space="preserve">Tulos</w:t>
      </w:r>
    </w:p>
    <w:p>
      <w:r>
        <w:t xml:space="preserve">torjui</w:t>
      </w:r>
    </w:p>
    <w:p>
      <w:r>
        <w:rPr>
          <w:b/>
        </w:rPr>
        <w:t xml:space="preserve">Tulos</w:t>
      </w:r>
    </w:p>
    <w:p>
      <w:r>
        <w:t xml:space="preserve">aiheuttamalla</w:t>
      </w:r>
    </w:p>
    <w:p>
      <w:r>
        <w:rPr>
          <w:b/>
        </w:rPr>
        <w:t xml:space="preserve">Tulos</w:t>
      </w:r>
    </w:p>
    <w:p>
      <w:r>
        <w:t xml:space="preserve">raportoitu</w:t>
      </w:r>
    </w:p>
    <w:p>
      <w:r>
        <w:rPr>
          <w:b/>
        </w:rPr>
        <w:t xml:space="preserve">Tulos</w:t>
      </w:r>
    </w:p>
    <w:p>
      <w:r>
        <w:t xml:space="preserve">uhrit</w:t>
      </w:r>
    </w:p>
    <w:p>
      <w:r>
        <w:rPr>
          <w:b/>
        </w:rPr>
        <w:t xml:space="preserve">Esimerkki 6.1186</w:t>
      </w:r>
    </w:p>
    <w:p>
      <w:r>
        <w:t xml:space="preserve">Läpikulku: Useita sotilaita loukkaantui ja vietiin sairaalaan. </w:t>
      </w:r>
    </w:p>
    <w:p>
      <w:r>
        <w:rPr>
          <w:b/>
        </w:rPr>
        <w:t xml:space="preserve">Tulos</w:t>
      </w:r>
    </w:p>
    <w:p>
      <w:r>
        <w:t xml:space="preserve">tunnettu</w:t>
      </w:r>
    </w:p>
    <w:p>
      <w:r>
        <w:rPr>
          <w:b/>
        </w:rPr>
        <w:t xml:space="preserve">Tulos</w:t>
      </w:r>
    </w:p>
    <w:p>
      <w:r>
        <w:t xml:space="preserve">loukkaantunut</w:t>
      </w:r>
    </w:p>
    <w:p>
      <w:r>
        <w:rPr>
          <w:b/>
        </w:rPr>
        <w:t xml:space="preserve">Tulos</w:t>
      </w:r>
    </w:p>
    <w:p>
      <w:r>
        <w:t xml:space="preserve">otettu</w:t>
      </w:r>
    </w:p>
    <w:p>
      <w:r>
        <w:rPr>
          <w:b/>
        </w:rPr>
        <w:t xml:space="preserve">Esimerkki 6.1187</w:t>
      </w:r>
    </w:p>
    <w:p>
      <w:r>
        <w:t xml:space="preserve">Läpikulku: Hui sanoi, että Kiinan ja Ranskan maataloussektorit täydentävät toisiaan ja että niillä on valtavat mahdollisuudet yhteistyöhön. On molempien kansojen perustavanlaatuisten etujen mukaista tehostaa Kiinan ja Ranskan maatalousyhteistyötä, Hui sanoi.</w:t>
      </w:r>
    </w:p>
    <w:p>
      <w:r>
        <w:rPr>
          <w:b/>
        </w:rPr>
        <w:t xml:space="preserve">Tulos</w:t>
      </w:r>
    </w:p>
    <w:p>
      <w:r>
        <w:t xml:space="preserve">täydentää</w:t>
      </w:r>
    </w:p>
    <w:p>
      <w:r>
        <w:rPr>
          <w:b/>
        </w:rPr>
        <w:t xml:space="preserve">Tulos</w:t>
      </w:r>
    </w:p>
    <w:p>
      <w:r>
        <w:t xml:space="preserve">ylpeillä</w:t>
      </w:r>
    </w:p>
    <w:p>
      <w:r>
        <w:rPr>
          <w:b/>
        </w:rPr>
        <w:t xml:space="preserve">Tulos</w:t>
      </w:r>
    </w:p>
    <w:p>
      <w:r>
        <w:t xml:space="preserve">yhteistyö</w:t>
      </w:r>
    </w:p>
    <w:p>
      <w:r>
        <w:rPr>
          <w:b/>
        </w:rPr>
        <w:t xml:space="preserve">Tulos</w:t>
      </w:r>
    </w:p>
    <w:p>
      <w:r>
        <w:t xml:space="preserve">on</w:t>
      </w:r>
    </w:p>
    <w:p>
      <w:r>
        <w:rPr>
          <w:b/>
        </w:rPr>
        <w:t xml:space="preserve">Tulos</w:t>
      </w:r>
    </w:p>
    <w:p>
      <w:r>
        <w:t xml:space="preserve">askel</w:t>
      </w:r>
    </w:p>
    <w:p>
      <w:r>
        <w:rPr>
          <w:b/>
        </w:rPr>
        <w:t xml:space="preserve">Tulos</w:t>
      </w:r>
    </w:p>
    <w:p>
      <w:r>
        <w:t xml:space="preserve">sanoi</w:t>
      </w:r>
    </w:p>
    <w:p>
      <w:r>
        <w:rPr>
          <w:b/>
        </w:rPr>
        <w:t xml:space="preserve">Tulos</w:t>
      </w:r>
    </w:p>
    <w:p>
      <w:r>
        <w:t xml:space="preserve">sanoi</w:t>
      </w:r>
    </w:p>
    <w:p>
      <w:r>
        <w:rPr>
          <w:b/>
        </w:rPr>
        <w:t xml:space="preserve">Tulos</w:t>
      </w:r>
    </w:p>
    <w:p>
      <w:r>
        <w:t xml:space="preserve">yhteistyö</w:t>
      </w:r>
    </w:p>
    <w:p>
      <w:r>
        <w:rPr>
          <w:b/>
        </w:rPr>
        <w:t xml:space="preserve">Esimerkki 6.1188</w:t>
      </w:r>
    </w:p>
    <w:p>
      <w:r>
        <w:t xml:space="preserve">Läpikulku: Ayotten siirtyminen tuona tammikuisena päivänä vuonna 2011 maan poliittisen luokan harvinaisimpaan joukkoon, naissenaattoreihin, oli alkanut. "Pöytäasia jäi todella mieleeni", Ayotte sanoi.</w:t>
      </w:r>
    </w:p>
    <w:p>
      <w:r>
        <w:rPr>
          <w:b/>
        </w:rPr>
        <w:t xml:space="preserve">Tulos</w:t>
      </w:r>
    </w:p>
    <w:p>
      <w:r>
        <w:t xml:space="preserve">induktio</w:t>
      </w:r>
    </w:p>
    <w:p>
      <w:r>
        <w:rPr>
          <w:b/>
        </w:rPr>
        <w:t xml:space="preserve">Tulos</w:t>
      </w:r>
    </w:p>
    <w:p>
      <w:r>
        <w:t xml:space="preserve">alkanut</w:t>
      </w:r>
    </w:p>
    <w:p>
      <w:r>
        <w:rPr>
          <w:b/>
        </w:rPr>
        <w:t xml:space="preserve">Tulos</w:t>
      </w:r>
    </w:p>
    <w:p>
      <w:r>
        <w:t xml:space="preserve">jumissa</w:t>
      </w:r>
    </w:p>
    <w:p>
      <w:r>
        <w:rPr>
          <w:b/>
        </w:rPr>
        <w:t xml:space="preserve">Tulos</w:t>
      </w:r>
    </w:p>
    <w:p>
      <w:r>
        <w:t xml:space="preserve">sanoi</w:t>
      </w:r>
    </w:p>
    <w:p>
      <w:r>
        <w:rPr>
          <w:b/>
        </w:rPr>
        <w:t xml:space="preserve">Esimerkki 6.1189</w:t>
      </w:r>
    </w:p>
    <w:p>
      <w:r>
        <w:t xml:space="preserve">Läpikulku: Venäjän Sojuz-kantorakettia käytetään keskikokoisena vaihtoehtona, kun se laukaistaan ESA:n Ranskan Guyanassa sijaitsevasta keskuksesta vuosina 2008-2009. Euroopan avaruusjärjestö oli pyrkinyt saamaan jäsenvaltiot suosimaan Euroopassa valmistettuja kantoraketteja Venäjällä ja Intiassa valmistettujen halvempien vaihtoehtojen sijasta, jotta voitaisiin tukea mantereella kehitettyä teknologiaa.</w:t>
      </w:r>
    </w:p>
    <w:p>
      <w:r>
        <w:rPr>
          <w:b/>
        </w:rPr>
        <w:t xml:space="preserve">Tulos</w:t>
      </w:r>
    </w:p>
    <w:p>
      <w:r>
        <w:t xml:space="preserve">käytetty</w:t>
      </w:r>
    </w:p>
    <w:p>
      <w:r>
        <w:rPr>
          <w:b/>
        </w:rPr>
        <w:t xml:space="preserve">Tulos</w:t>
      </w:r>
    </w:p>
    <w:p>
      <w:r>
        <w:t xml:space="preserve">käynnistettiin</w:t>
      </w:r>
    </w:p>
    <w:p>
      <w:r>
        <w:rPr>
          <w:b/>
        </w:rPr>
        <w:t xml:space="preserve">Tulos</w:t>
      </w:r>
    </w:p>
    <w:p>
      <w:r>
        <w:t xml:space="preserve">etsii</w:t>
      </w:r>
    </w:p>
    <w:p>
      <w:r>
        <w:rPr>
          <w:b/>
        </w:rPr>
        <w:t xml:space="preserve">Tulos</w:t>
      </w:r>
    </w:p>
    <w:p>
      <w:r>
        <w:t xml:space="preserve">suostuttele</w:t>
      </w:r>
    </w:p>
    <w:p>
      <w:r>
        <w:rPr>
          <w:b/>
        </w:rPr>
        <w:t xml:space="preserve">Tulos</w:t>
      </w:r>
    </w:p>
    <w:p>
      <w:r>
        <w:t xml:space="preserve">anna</w:t>
      </w:r>
    </w:p>
    <w:p>
      <w:r>
        <w:rPr>
          <w:b/>
        </w:rPr>
        <w:t xml:space="preserve">Tulos</w:t>
      </w:r>
    </w:p>
    <w:p>
      <w:r>
        <w:t xml:space="preserve">tuki</w:t>
      </w:r>
    </w:p>
    <w:p>
      <w:r>
        <w:rPr>
          <w:b/>
        </w:rPr>
        <w:t xml:space="preserve">Tulos</w:t>
      </w:r>
    </w:p>
    <w:p>
      <w:r>
        <w:t xml:space="preserve">kehitetty</w:t>
      </w:r>
    </w:p>
    <w:p>
      <w:r>
        <w:rPr>
          <w:b/>
        </w:rPr>
        <w:t xml:space="preserve">Esimerkki 6.1190</w:t>
      </w:r>
    </w:p>
    <w:p>
      <w:r>
        <w:t xml:space="preserve">Läpikulku: Energiansäästön pitkän aikavälin tavoitteena on pysäyttää primäärienergian kokonaiskulutuksen kasvu ja saada aikaan laskeva suuntaus. Strategiassa hallitus lupaa investoida uusiutuviin energialähteisiin, säästää energiaa ja vähentää kasvihuonekaasupäästöjä.</w:t>
      </w:r>
    </w:p>
    <w:p>
      <w:r>
        <w:rPr>
          <w:b/>
        </w:rPr>
        <w:t xml:space="preserve">Tulos</w:t>
      </w:r>
    </w:p>
    <w:p>
      <w:r>
        <w:t xml:space="preserve">tavoite</w:t>
      </w:r>
    </w:p>
    <w:p>
      <w:r>
        <w:rPr>
          <w:b/>
        </w:rPr>
        <w:t xml:space="preserve">Tulos</w:t>
      </w:r>
    </w:p>
    <w:p>
      <w:r>
        <w:t xml:space="preserve">pysäytä</w:t>
      </w:r>
    </w:p>
    <w:p>
      <w:r>
        <w:rPr>
          <w:b/>
        </w:rPr>
        <w:t xml:space="preserve">Tulos</w:t>
      </w:r>
    </w:p>
    <w:p>
      <w:r>
        <w:t xml:space="preserve">kasvu</w:t>
      </w:r>
    </w:p>
    <w:p>
      <w:r>
        <w:rPr>
          <w:b/>
        </w:rPr>
        <w:t xml:space="preserve">Tulos</w:t>
      </w:r>
    </w:p>
    <w:p>
      <w:r>
        <w:t xml:space="preserve">kulutus</w:t>
      </w:r>
    </w:p>
    <w:p>
      <w:r>
        <w:rPr>
          <w:b/>
        </w:rPr>
        <w:t xml:space="preserve">Tulos</w:t>
      </w:r>
    </w:p>
    <w:p>
      <w:r>
        <w:t xml:space="preserve">putoaminen</w:t>
      </w:r>
    </w:p>
    <w:p>
      <w:r>
        <w:rPr>
          <w:b/>
        </w:rPr>
        <w:t xml:space="preserve">Tulos</w:t>
      </w:r>
    </w:p>
    <w:p>
      <w:r>
        <w:t xml:space="preserve">lupaukset</w:t>
      </w:r>
    </w:p>
    <w:p>
      <w:r>
        <w:rPr>
          <w:b/>
        </w:rPr>
        <w:t xml:space="preserve">Tulos</w:t>
      </w:r>
    </w:p>
    <w:p>
      <w:r>
        <w:t xml:space="preserve">investoi</w:t>
      </w:r>
    </w:p>
    <w:p>
      <w:r>
        <w:rPr>
          <w:b/>
        </w:rPr>
        <w:t xml:space="preserve">Tulos</w:t>
      </w:r>
    </w:p>
    <w:p>
      <w:r>
        <w:t xml:space="preserve">save</w:t>
      </w:r>
    </w:p>
    <w:p>
      <w:r>
        <w:rPr>
          <w:b/>
        </w:rPr>
        <w:t xml:space="preserve">Tulos</w:t>
      </w:r>
    </w:p>
    <w:p>
      <w:r>
        <w:t xml:space="preserve">vähentää</w:t>
      </w:r>
    </w:p>
    <w:p>
      <w:r>
        <w:rPr>
          <w:b/>
        </w:rPr>
        <w:t xml:space="preserve">Esimerkki 6.1191</w:t>
      </w:r>
    </w:p>
    <w:p>
      <w:r>
        <w:t xml:space="preserve">Läpikulku: Joulukuun 26. päivänä 2003 kaakkoiseen Bamin kaupunkiin iski Richterin asteikon 6,8 asteikon järistys, jossa kuoli lähes 262 000 ihmistä. Helmikuun 22. päivänä 2004 toisessa järistyksessä, jonka voimakkuus oli 6,4 astetta, kuoli yli 600 ihmistä ja 1400 loukkaantui 250 km Bamista luoteeseen sijaitsevan Zarandin kaupungin liepeillä.</w:t>
      </w:r>
    </w:p>
    <w:p>
      <w:r>
        <w:rPr>
          <w:b/>
        </w:rPr>
        <w:t xml:space="preserve">Tulos</w:t>
      </w:r>
    </w:p>
    <w:p>
      <w:r>
        <w:t xml:space="preserve">järistys</w:t>
      </w:r>
    </w:p>
    <w:p>
      <w:r>
        <w:rPr>
          <w:b/>
        </w:rPr>
        <w:t xml:space="preserve">Tulos</w:t>
      </w:r>
    </w:p>
    <w:p>
      <w:r>
        <w:t xml:space="preserve">osuma</w:t>
      </w:r>
    </w:p>
    <w:p>
      <w:r>
        <w:rPr>
          <w:b/>
        </w:rPr>
        <w:t xml:space="preserve">Tulos</w:t>
      </w:r>
    </w:p>
    <w:p>
      <w:r>
        <w:t xml:space="preserve">tappaminen</w:t>
      </w:r>
    </w:p>
    <w:p>
      <w:r>
        <w:rPr>
          <w:b/>
        </w:rPr>
        <w:t xml:space="preserve">Tulos</w:t>
      </w:r>
    </w:p>
    <w:p>
      <w:r>
        <w:t xml:space="preserve">järistys</w:t>
      </w:r>
    </w:p>
    <w:p>
      <w:r>
        <w:rPr>
          <w:b/>
        </w:rPr>
        <w:t xml:space="preserve">Tulos</w:t>
      </w:r>
    </w:p>
    <w:p>
      <w:r>
        <w:t xml:space="preserve">vasen</w:t>
      </w:r>
    </w:p>
    <w:p>
      <w:r>
        <w:rPr>
          <w:b/>
        </w:rPr>
        <w:t xml:space="preserve">Esimerkki 6.1192</w:t>
      </w:r>
    </w:p>
    <w:p>
      <w:r>
        <w:t xml:space="preserve">Läpikulku: ICG:n mukaan Washingtonin ja muiden kansainvälisten ja alueellisten toimijoiden olisi sen sijaan, että ne tukisivat sokeasti Malikin ahdistunutta hallintoa, omaksuttava "uusi voimakas monenvälinen lähestymistapa, jolla painostetaan todella kaikkia Irakin osapuolia". YK:n turvallisuusneuvoston viiden pysyvän jäsenen ja Irakin kuuden naapurin tulisi muodostaa maalle "kansainvälinen tukiryhmä".</w:t>
      </w:r>
    </w:p>
    <w:p>
      <w:r>
        <w:rPr>
          <w:b/>
        </w:rPr>
        <w:t xml:space="preserve">Tulos</w:t>
      </w:r>
    </w:p>
    <w:p>
      <w:r>
        <w:t xml:space="preserve">tuki</w:t>
      </w:r>
    </w:p>
    <w:p>
      <w:r>
        <w:rPr>
          <w:b/>
        </w:rPr>
        <w:t xml:space="preserve">Tulos</w:t>
      </w:r>
    </w:p>
    <w:p>
      <w:r>
        <w:t xml:space="preserve">ahdistettu</w:t>
      </w:r>
    </w:p>
    <w:p>
      <w:r>
        <w:rPr>
          <w:b/>
        </w:rPr>
        <w:t xml:space="preserve">Tulos</w:t>
      </w:r>
    </w:p>
    <w:p>
      <w:r>
        <w:t xml:space="preserve">sanoi</w:t>
      </w:r>
    </w:p>
    <w:p>
      <w:r>
        <w:rPr>
          <w:b/>
        </w:rPr>
        <w:t xml:space="preserve">Tulos</w:t>
      </w:r>
    </w:p>
    <w:p>
      <w:r>
        <w:t xml:space="preserve">hyväksyä</w:t>
      </w:r>
    </w:p>
    <w:p>
      <w:r>
        <w:rPr>
          <w:b/>
        </w:rPr>
        <w:t xml:space="preserve">Tulos</w:t>
      </w:r>
    </w:p>
    <w:p>
      <w:r>
        <w:t xml:space="preserve">lähestymistapa</w:t>
      </w:r>
    </w:p>
    <w:p>
      <w:r>
        <w:rPr>
          <w:b/>
        </w:rPr>
        <w:t xml:space="preserve">Tulos</w:t>
      </w:r>
    </w:p>
    <w:p>
      <w:r>
        <w:t xml:space="preserve">laittaa</w:t>
      </w:r>
    </w:p>
    <w:p>
      <w:r>
        <w:rPr>
          <w:b/>
        </w:rPr>
        <w:t xml:space="preserve">Tulos</w:t>
      </w:r>
    </w:p>
    <w:p>
      <w:r>
        <w:t xml:space="preserve">paine</w:t>
      </w:r>
    </w:p>
    <w:p>
      <w:r>
        <w:rPr>
          <w:b/>
        </w:rPr>
        <w:t xml:space="preserve">Tulos</w:t>
      </w:r>
    </w:p>
    <w:p>
      <w:r>
        <w:t xml:space="preserve">tulla</w:t>
      </w:r>
    </w:p>
    <w:p>
      <w:r>
        <w:rPr>
          <w:b/>
        </w:rPr>
        <w:t xml:space="preserve">Tulos</w:t>
      </w:r>
    </w:p>
    <w:p>
      <w:r>
        <w:t xml:space="preserve">tuki</w:t>
      </w:r>
    </w:p>
    <w:p>
      <w:r>
        <w:rPr>
          <w:b/>
        </w:rPr>
        <w:t xml:space="preserve">Esimerkki 6.1193</w:t>
      </w:r>
    </w:p>
    <w:p>
      <w:r>
        <w:t xml:space="preserve">Läpikulku: "Kroatia kehitti suhteita Libyaan erityisesti ollessaan osa Jugoslaviaa, ja kroatialaiset yritykset olivat mukana suurissa liiketoimintahankkeissa Libyassa. Haluamme, että näin tapahtuu myös tulevaisuudessa", Sanader sanoi yhteisessä lehdistötilaisuudessa neuvottelujen jälkeen.</w:t>
      </w:r>
    </w:p>
    <w:p>
      <w:r>
        <w:rPr>
          <w:b/>
        </w:rPr>
        <w:t xml:space="preserve">Tulos</w:t>
      </w:r>
    </w:p>
    <w:p>
      <w:r>
        <w:t xml:space="preserve">osa</w:t>
      </w:r>
    </w:p>
    <w:p>
      <w:r>
        <w:rPr>
          <w:b/>
        </w:rPr>
        <w:t xml:space="preserve">Tulos</w:t>
      </w:r>
    </w:p>
    <w:p>
      <w:r>
        <w:t xml:space="preserve">kehitetty</w:t>
      </w:r>
    </w:p>
    <w:p>
      <w:r>
        <w:rPr>
          <w:b/>
        </w:rPr>
        <w:t xml:space="preserve">Tulos</w:t>
      </w:r>
    </w:p>
    <w:p>
      <w:r>
        <w:t xml:space="preserve">suhteet</w:t>
      </w:r>
    </w:p>
    <w:p>
      <w:r>
        <w:rPr>
          <w:b/>
        </w:rPr>
        <w:t xml:space="preserve">Tulos</w:t>
      </w:r>
    </w:p>
    <w:p>
      <w:r>
        <w:t xml:space="preserve">mukana</w:t>
      </w:r>
    </w:p>
    <w:p>
      <w:r>
        <w:rPr>
          <w:b/>
        </w:rPr>
        <w:t xml:space="preserve">Tulos</w:t>
      </w:r>
    </w:p>
    <w:p>
      <w:r>
        <w:t xml:space="preserve">hankkeet</w:t>
      </w:r>
    </w:p>
    <w:p>
      <w:r>
        <w:rPr>
          <w:b/>
        </w:rPr>
        <w:t xml:space="preserve">Tulos</w:t>
      </w:r>
    </w:p>
    <w:p>
      <w:r>
        <w:t xml:space="preserve">tapahtua</w:t>
      </w:r>
    </w:p>
    <w:p>
      <w:r>
        <w:rPr>
          <w:b/>
        </w:rPr>
        <w:t xml:space="preserve">Tulos</w:t>
      </w:r>
    </w:p>
    <w:p>
      <w:r>
        <w:t xml:space="preserve">sanoi</w:t>
      </w:r>
    </w:p>
    <w:p>
      <w:r>
        <w:rPr>
          <w:b/>
        </w:rPr>
        <w:t xml:space="preserve">Tulos</w:t>
      </w:r>
    </w:p>
    <w:p>
      <w:r>
        <w:t xml:space="preserve">konferenssi</w:t>
      </w:r>
    </w:p>
    <w:p>
      <w:r>
        <w:rPr>
          <w:b/>
        </w:rPr>
        <w:t xml:space="preserve">Tulos</w:t>
      </w:r>
    </w:p>
    <w:p>
      <w:r>
        <w:t xml:space="preserve">puhuu</w:t>
      </w:r>
    </w:p>
    <w:p>
      <w:r>
        <w:rPr>
          <w:b/>
        </w:rPr>
        <w:t xml:space="preserve">Esimerkki 6.1194</w:t>
      </w:r>
    </w:p>
    <w:p>
      <w:r>
        <w:t xml:space="preserve">Läpikulku: Liikenneministeriön virkamies Pavel Siradegian totesi, että "näin suuri puhtaiden polttoaineiden käyttö johtuu siitä, että Armenia, jolla ei ole omia energiavaroja, pyrkii käyttämään edullisinta vaihtoehtoista polttoainetta". Tässä entinen neuvostotasavalta näyttää johtavan trendiä.</w:t>
      </w:r>
    </w:p>
    <w:p>
      <w:r>
        <w:rPr>
          <w:b/>
        </w:rPr>
        <w:t xml:space="preserve">Tulos</w:t>
      </w:r>
    </w:p>
    <w:p>
      <w:r>
        <w:t xml:space="preserve">käytä</w:t>
      </w:r>
    </w:p>
    <w:p>
      <w:r>
        <w:rPr>
          <w:b/>
        </w:rPr>
        <w:t xml:space="preserve">Tulos</w:t>
      </w:r>
    </w:p>
    <w:p>
      <w:r>
        <w:t xml:space="preserve">due</w:t>
      </w:r>
    </w:p>
    <w:p>
      <w:r>
        <w:rPr>
          <w:b/>
        </w:rPr>
        <w:t xml:space="preserve">Tulos</w:t>
      </w:r>
    </w:p>
    <w:p>
      <w:r>
        <w:t xml:space="preserve">on</w:t>
      </w:r>
    </w:p>
    <w:p>
      <w:r>
        <w:rPr>
          <w:b/>
        </w:rPr>
        <w:t xml:space="preserve">Tulos</w:t>
      </w:r>
    </w:p>
    <w:p>
      <w:r>
        <w:t xml:space="preserve">yrittää</w:t>
      </w:r>
    </w:p>
    <w:p>
      <w:r>
        <w:rPr>
          <w:b/>
        </w:rPr>
        <w:t xml:space="preserve">Tulos</w:t>
      </w:r>
    </w:p>
    <w:p>
      <w:r>
        <w:t xml:space="preserve">käytä</w:t>
      </w:r>
    </w:p>
    <w:p>
      <w:r>
        <w:rPr>
          <w:b/>
        </w:rPr>
        <w:t xml:space="preserve">Tulos</w:t>
      </w:r>
    </w:p>
    <w:p>
      <w:r>
        <w:t xml:space="preserve">sanoi</w:t>
      </w:r>
    </w:p>
    <w:p>
      <w:r>
        <w:rPr>
          <w:b/>
        </w:rPr>
        <w:t xml:space="preserve">Tulos</w:t>
      </w:r>
    </w:p>
    <w:p>
      <w:r>
        <w:t xml:space="preserve">Osoitteessa</w:t>
      </w:r>
    </w:p>
    <w:p>
      <w:r>
        <w:rPr>
          <w:b/>
        </w:rPr>
        <w:t xml:space="preserve">Tulos</w:t>
      </w:r>
    </w:p>
    <w:p>
      <w:r>
        <w:t xml:space="preserve">näkyy</w:t>
      </w:r>
    </w:p>
    <w:p>
      <w:r>
        <w:rPr>
          <w:b/>
        </w:rPr>
        <w:t xml:space="preserve">Tulos</w:t>
      </w:r>
    </w:p>
    <w:p>
      <w:r>
        <w:t xml:space="preserve">johtava</w:t>
      </w:r>
    </w:p>
    <w:p>
      <w:r>
        <w:rPr>
          <w:b/>
        </w:rPr>
        <w:t xml:space="preserve">Esimerkki 6.1195</w:t>
      </w:r>
    </w:p>
    <w:p>
      <w:r>
        <w:t xml:space="preserve">Läpikulku: Jordanian kuningas Hussein saapui tänään Washingtoniin pyrkien sovittelemaan Persianlahden kriisiä. Presidentti Bush sanoi tiistaina, että Yhdysvallat saattaa laajentaa merikaranteeninsa Jordanian Punaisenmeren satamaan Akabaan sulkeakseen Irakin viimeisen esteettömän kauppareitin.</w:t>
      </w:r>
    </w:p>
    <w:p>
      <w:r>
        <w:rPr>
          <w:b/>
        </w:rPr>
        <w:t xml:space="preserve">Tulos</w:t>
      </w:r>
    </w:p>
    <w:p>
      <w:r>
        <w:t xml:space="preserve">saapui</w:t>
      </w:r>
    </w:p>
    <w:p>
      <w:r>
        <w:rPr>
          <w:b/>
        </w:rPr>
        <w:t xml:space="preserve">Tulos</w:t>
      </w:r>
    </w:p>
    <w:p>
      <w:r>
        <w:t xml:space="preserve">etsii</w:t>
      </w:r>
    </w:p>
    <w:p>
      <w:r>
        <w:rPr>
          <w:b/>
        </w:rPr>
        <w:t xml:space="preserve">Tulos</w:t>
      </w:r>
    </w:p>
    <w:p>
      <w:r>
        <w:t xml:space="preserve">välittää</w:t>
      </w:r>
    </w:p>
    <w:p>
      <w:r>
        <w:rPr>
          <w:b/>
        </w:rPr>
        <w:t xml:space="preserve">Tulos</w:t>
      </w:r>
    </w:p>
    <w:p>
      <w:r>
        <w:t xml:space="preserve">sanoi</w:t>
      </w:r>
    </w:p>
    <w:p>
      <w:r>
        <w:rPr>
          <w:b/>
        </w:rPr>
        <w:t xml:space="preserve">Tulos</w:t>
      </w:r>
    </w:p>
    <w:p>
      <w:r>
        <w:t xml:space="preserve">laajentaa</w:t>
      </w:r>
    </w:p>
    <w:p>
      <w:r>
        <w:rPr>
          <w:b/>
        </w:rPr>
        <w:t xml:space="preserve">Tulos</w:t>
      </w:r>
    </w:p>
    <w:p>
      <w:r>
        <w:t xml:space="preserve">karanteeni</w:t>
      </w:r>
    </w:p>
    <w:p>
      <w:r>
        <w:rPr>
          <w:b/>
        </w:rPr>
        <w:t xml:space="preserve">Tulos</w:t>
      </w:r>
    </w:p>
    <w:p>
      <w:r>
        <w:t xml:space="preserve">sulje</w:t>
      </w:r>
    </w:p>
    <w:p>
      <w:r>
        <w:rPr>
          <w:b/>
        </w:rPr>
        <w:t xml:space="preserve">Esimerkki 6.1196</w:t>
      </w:r>
    </w:p>
    <w:p>
      <w:r>
        <w:t xml:space="preserve">Läpikulku: Heidän mukaansa kymmeniä ihmisiä oli kuitenkin edelleen kateissa, ja kuolonuhrien määrän odotettiin nousevan. Epäillyt autopommi-iskut tapahtuivat perjantaina 700 kilometrin päässä toisistaan, mutta vain minuuttien päässä toisistaan, ja ne muuttivat kahden afrikkalaisen pääkaupungin vilkkaasti liikennöidyt kadut verisiksi betonikasoiksi ja terässolmuiksi.</w:t>
      </w:r>
    </w:p>
    <w:p>
      <w:r>
        <w:rPr>
          <w:b/>
        </w:rPr>
        <w:t xml:space="preserve">Tulos</w:t>
      </w:r>
    </w:p>
    <w:p>
      <w:r>
        <w:t xml:space="preserve">olivat</w:t>
      </w:r>
    </w:p>
    <w:p>
      <w:r>
        <w:rPr>
          <w:b/>
        </w:rPr>
        <w:t xml:space="preserve">Tulos</w:t>
      </w:r>
    </w:p>
    <w:p>
      <w:r>
        <w:t xml:space="preserve">nousu</w:t>
      </w:r>
    </w:p>
    <w:p>
      <w:r>
        <w:rPr>
          <w:b/>
        </w:rPr>
        <w:t xml:space="preserve">Tulos</w:t>
      </w:r>
    </w:p>
    <w:p>
      <w:r>
        <w:t xml:space="preserve">sanoi</w:t>
      </w:r>
    </w:p>
    <w:p>
      <w:r>
        <w:rPr>
          <w:b/>
        </w:rPr>
        <w:t xml:space="preserve">Tulos</w:t>
      </w:r>
    </w:p>
    <w:p>
      <w:r>
        <w:t xml:space="preserve">pommi-iskut</w:t>
      </w:r>
    </w:p>
    <w:p>
      <w:r>
        <w:rPr>
          <w:b/>
        </w:rPr>
        <w:t xml:space="preserve">Tulos</w:t>
      </w:r>
    </w:p>
    <w:p>
      <w:r>
        <w:t xml:space="preserve">tapahtui</w:t>
      </w:r>
    </w:p>
    <w:p>
      <w:r>
        <w:rPr>
          <w:b/>
        </w:rPr>
        <w:t xml:space="preserve">Tulos</w:t>
      </w:r>
    </w:p>
    <w:p>
      <w:r>
        <w:t xml:space="preserve">kääntäminen</w:t>
      </w:r>
    </w:p>
    <w:p>
      <w:r>
        <w:rPr>
          <w:b/>
        </w:rPr>
        <w:t xml:space="preserve">Esimerkki 6.1197</w:t>
      </w:r>
    </w:p>
    <w:p>
      <w:r>
        <w:t xml:space="preserve">Läpikulku: Fortson sai porttikiellon, koska hän oli solvannut sanallisesti erotuomaria, ei poistunut kentältä ajoissa sen jälkeen, kun hänet oli poistettu kentältä, ja kaatanut vesijäähdyttimen lähtiessään. Välikohtaus sattui, kun Seattlen 106-90-voiton neljättä neljännestä neljännestä oli pelattu yhdeksän minuuttia ja 13 sekuntia.</w:t>
      </w:r>
    </w:p>
    <w:p>
      <w:r>
        <w:rPr>
          <w:b/>
        </w:rPr>
        <w:t xml:space="preserve">Tulos</w:t>
      </w:r>
    </w:p>
    <w:p>
      <w:r>
        <w:t xml:space="preserve">karkotettu</w:t>
      </w:r>
    </w:p>
    <w:p>
      <w:r>
        <w:rPr>
          <w:b/>
        </w:rPr>
        <w:t xml:space="preserve">Tulos</w:t>
      </w:r>
    </w:p>
    <w:p>
      <w:r>
        <w:t xml:space="preserve">väärinkäyttö</w:t>
      </w:r>
    </w:p>
    <w:p>
      <w:r>
        <w:rPr>
          <w:b/>
        </w:rPr>
        <w:t xml:space="preserve">Tulos</w:t>
      </w:r>
    </w:p>
    <w:p>
      <w:r>
        <w:t xml:space="preserve">jätä</w:t>
      </w:r>
    </w:p>
    <w:p>
      <w:r>
        <w:rPr>
          <w:b/>
        </w:rPr>
        <w:t xml:space="preserve">Tulos</w:t>
      </w:r>
    </w:p>
    <w:p>
      <w:r>
        <w:t xml:space="preserve">koputus</w:t>
      </w:r>
    </w:p>
    <w:p>
      <w:r>
        <w:rPr>
          <w:b/>
        </w:rPr>
        <w:t xml:space="preserve">Tulos</w:t>
      </w:r>
    </w:p>
    <w:p>
      <w:r>
        <w:t xml:space="preserve">epäonnistuminen</w:t>
      </w:r>
    </w:p>
    <w:p>
      <w:r>
        <w:rPr>
          <w:b/>
        </w:rPr>
        <w:t xml:space="preserve">Tulos</w:t>
      </w:r>
    </w:p>
    <w:p>
      <w:r>
        <w:t xml:space="preserve">heitetään ulos</w:t>
      </w:r>
    </w:p>
    <w:p>
      <w:r>
        <w:rPr>
          <w:b/>
        </w:rPr>
        <w:t xml:space="preserve">Tulos</w:t>
      </w:r>
    </w:p>
    <w:p>
      <w:r>
        <w:t xml:space="preserve">lähdössä</w:t>
      </w:r>
    </w:p>
    <w:p>
      <w:r>
        <w:rPr>
          <w:b/>
        </w:rPr>
        <w:t xml:space="preserve">Tulos</w:t>
      </w:r>
    </w:p>
    <w:p>
      <w:r>
        <w:t xml:space="preserve">tapahtuma</w:t>
      </w:r>
    </w:p>
    <w:p>
      <w:r>
        <w:rPr>
          <w:b/>
        </w:rPr>
        <w:t xml:space="preserve">Tulos</w:t>
      </w:r>
    </w:p>
    <w:p>
      <w:r>
        <w:t xml:space="preserve">pelata</w:t>
      </w:r>
    </w:p>
    <w:p>
      <w:r>
        <w:rPr>
          <w:b/>
        </w:rPr>
        <w:t xml:space="preserve">Tulos</w:t>
      </w:r>
    </w:p>
    <w:p>
      <w:r>
        <w:t xml:space="preserve">voitto</w:t>
      </w:r>
    </w:p>
    <w:p>
      <w:r>
        <w:rPr>
          <w:b/>
        </w:rPr>
        <w:t xml:space="preserve">Esimerkki 6.1198</w:t>
      </w:r>
    </w:p>
    <w:p>
      <w:r>
        <w:t xml:space="preserve">Läpikulku: "Singh sanoi, että palaan Japaniin uuden Intian pääministerinä, ja viittasi Intian nopeaan makrotaloudelliseen kasvuun. Ministerien kanssa torstaina käymissään keskusteluissa Singh haki japanilaiselta rahoitusta ehdotetulle 2 800 kilometrin (1 700 mailin) suurnopeusrautatieverkolle, jota pidetään elintärkeänä Intian rapistuvan infrastruktuurin parantamiseksi.</w:t>
      </w:r>
    </w:p>
    <w:p>
      <w:r>
        <w:rPr>
          <w:b/>
        </w:rPr>
        <w:t xml:space="preserve">Tulos</w:t>
      </w:r>
    </w:p>
    <w:p>
      <w:r>
        <w:t xml:space="preserve">return</w:t>
      </w:r>
    </w:p>
    <w:p>
      <w:r>
        <w:rPr>
          <w:b/>
        </w:rPr>
        <w:t xml:space="preserve">Tulos</w:t>
      </w:r>
    </w:p>
    <w:p>
      <w:r>
        <w:t xml:space="preserve">sanoi</w:t>
      </w:r>
    </w:p>
    <w:p>
      <w:r>
        <w:rPr>
          <w:b/>
        </w:rPr>
        <w:t xml:space="preserve">Tulos</w:t>
      </w:r>
    </w:p>
    <w:p>
      <w:r>
        <w:t xml:space="preserve">kasvu</w:t>
      </w:r>
    </w:p>
    <w:p>
      <w:r>
        <w:rPr>
          <w:b/>
        </w:rPr>
        <w:t xml:space="preserve">Tulos</w:t>
      </w:r>
    </w:p>
    <w:p>
      <w:r>
        <w:t xml:space="preserve">puhuu</w:t>
      </w:r>
    </w:p>
    <w:p>
      <w:r>
        <w:rPr>
          <w:b/>
        </w:rPr>
        <w:t xml:space="preserve">Tulos</w:t>
      </w:r>
    </w:p>
    <w:p>
      <w:r>
        <w:t xml:space="preserve">haettu</w:t>
      </w:r>
    </w:p>
    <w:p>
      <w:r>
        <w:rPr>
          <w:b/>
        </w:rPr>
        <w:t xml:space="preserve">Tulos</w:t>
      </w:r>
    </w:p>
    <w:p>
      <w:r>
        <w:t xml:space="preserve">rahoitus</w:t>
      </w:r>
    </w:p>
    <w:p>
      <w:r>
        <w:rPr>
          <w:b/>
        </w:rPr>
        <w:t xml:space="preserve">Tulos</w:t>
      </w:r>
    </w:p>
    <w:p>
      <w:r>
        <w:t xml:space="preserve">ehdotettu</w:t>
      </w:r>
    </w:p>
    <w:p>
      <w:r>
        <w:rPr>
          <w:b/>
        </w:rPr>
        <w:t xml:space="preserve">Tulos</w:t>
      </w:r>
    </w:p>
    <w:p>
      <w:r>
        <w:t xml:space="preserve">nähty</w:t>
      </w:r>
    </w:p>
    <w:p>
      <w:r>
        <w:rPr>
          <w:b/>
        </w:rPr>
        <w:t xml:space="preserve">Tulos</w:t>
      </w:r>
    </w:p>
    <w:p>
      <w:r>
        <w:t xml:space="preserve">parantaminen</w:t>
      </w:r>
    </w:p>
    <w:p>
      <w:r>
        <w:rPr>
          <w:b/>
        </w:rPr>
        <w:t xml:space="preserve">Esimerkki 6.1199</w:t>
      </w:r>
    </w:p>
    <w:p>
      <w:r>
        <w:t xml:space="preserve">Läpikulku: Lagardo aikoo korostaa niitä keskeisiä prioriteetteja, joita Ranska pitää maailmanlaajuisten kauppaneuvottelujen kehitysnäkökulmana, sanottiin Ranskan Nairobin suurlähetystön tiedotteessa, kun hän vierailee Keniassa vain kuusi viikkoa ennen Hongkongissa joulukuussa pidettävää Maailman kauppajärjestön (WTO) ministerikokousta. "Lagardo keskustelee kauppa- ja kehityskysymyksistä.</w:t>
      </w:r>
    </w:p>
    <w:p>
      <w:r>
        <w:rPr>
          <w:b/>
        </w:rPr>
        <w:t xml:space="preserve">Tulos</w:t>
      </w:r>
    </w:p>
    <w:p>
      <w:r>
        <w:t xml:space="preserve">käy osoitteessa</w:t>
      </w:r>
    </w:p>
    <w:p>
      <w:r>
        <w:rPr>
          <w:b/>
        </w:rPr>
        <w:t xml:space="preserve">Tulos</w:t>
      </w:r>
    </w:p>
    <w:p>
      <w:r>
        <w:t xml:space="preserve">tulee</w:t>
      </w:r>
    </w:p>
    <w:p>
      <w:r>
        <w:rPr>
          <w:b/>
        </w:rPr>
        <w:t xml:space="preserve">Tulos</w:t>
      </w:r>
    </w:p>
    <w:p>
      <w:r>
        <w:t xml:space="preserve">konferenssi</w:t>
      </w:r>
    </w:p>
    <w:p>
      <w:r>
        <w:rPr>
          <w:b/>
        </w:rPr>
        <w:t xml:space="preserve">Tulos</w:t>
      </w:r>
    </w:p>
    <w:p>
      <w:r>
        <w:t xml:space="preserve">pidetty</w:t>
      </w:r>
    </w:p>
    <w:p>
      <w:r>
        <w:rPr>
          <w:b/>
        </w:rPr>
        <w:t xml:space="preserve">Tulos</w:t>
      </w:r>
    </w:p>
    <w:p>
      <w:r>
        <w:t xml:space="preserve">korostaa</w:t>
      </w:r>
    </w:p>
    <w:p>
      <w:r>
        <w:rPr>
          <w:b/>
        </w:rPr>
        <w:t xml:space="preserve">Tulos</w:t>
      </w:r>
    </w:p>
    <w:p>
      <w:r>
        <w:t xml:space="preserve">kiinnitetään</w:t>
      </w:r>
    </w:p>
    <w:p>
      <w:r>
        <w:rPr>
          <w:b/>
        </w:rPr>
        <w:t xml:space="preserve">Tulos</w:t>
      </w:r>
    </w:p>
    <w:p>
      <w:r>
        <w:t xml:space="preserve">neuvottelut</w:t>
      </w:r>
    </w:p>
    <w:p>
      <w:r>
        <w:rPr>
          <w:b/>
        </w:rPr>
        <w:t xml:space="preserve">Tulos</w:t>
      </w:r>
    </w:p>
    <w:p>
      <w:r>
        <w:t xml:space="preserve">sanoi</w:t>
      </w:r>
    </w:p>
    <w:p>
      <w:r>
        <w:rPr>
          <w:b/>
        </w:rPr>
        <w:t xml:space="preserve">Tulos</w:t>
      </w:r>
    </w:p>
    <w:p>
      <w:r>
        <w:t xml:space="preserve">keskustella</w:t>
      </w:r>
    </w:p>
    <w:p>
      <w:r>
        <w:rPr>
          <w:b/>
        </w:rPr>
        <w:t xml:space="preserve">Esimerkki 6.1200</w:t>
      </w:r>
    </w:p>
    <w:p>
      <w:r>
        <w:t xml:space="preserve">Läpikulku: Song sanoi, että ulkomaisen pankin tarjoamien palvelujen yhdistäminen sen yritysasemaan auttaisi turvaamaan kiinalaisten asiakkaiden edut. Kansainvälisen käytännön mukaan likviditeettiriskien ilmetessä kotimaiset asiakkaat asetetaan etusijalle varojen nostamisessa.</w:t>
      </w:r>
    </w:p>
    <w:p>
      <w:r>
        <w:rPr>
          <w:b/>
        </w:rPr>
        <w:t xml:space="preserve">Tulos</w:t>
      </w:r>
    </w:p>
    <w:p>
      <w:r>
        <w:t xml:space="preserve">sanoi</w:t>
      </w:r>
    </w:p>
    <w:p>
      <w:r>
        <w:rPr>
          <w:b/>
        </w:rPr>
        <w:t xml:space="preserve">Tulos</w:t>
      </w:r>
    </w:p>
    <w:p>
      <w:r>
        <w:t xml:space="preserve">linkitys</w:t>
      </w:r>
    </w:p>
    <w:p>
      <w:r>
        <w:rPr>
          <w:b/>
        </w:rPr>
        <w:t xml:space="preserve">Tulos</w:t>
      </w:r>
    </w:p>
    <w:p>
      <w:r>
        <w:t xml:space="preserve">tarjous</w:t>
      </w:r>
    </w:p>
    <w:p>
      <w:r>
        <w:rPr>
          <w:b/>
        </w:rPr>
        <w:t xml:space="preserve">Tulos</w:t>
      </w:r>
    </w:p>
    <w:p>
      <w:r>
        <w:t xml:space="preserve">apua</w:t>
      </w:r>
    </w:p>
    <w:p>
      <w:r>
        <w:rPr>
          <w:b/>
        </w:rPr>
        <w:t xml:space="preserve">Tulos</w:t>
      </w:r>
    </w:p>
    <w:p>
      <w:r>
        <w:t xml:space="preserve">turvata</w:t>
      </w:r>
    </w:p>
    <w:p>
      <w:r>
        <w:rPr>
          <w:b/>
        </w:rPr>
        <w:t xml:space="preserve">Tulos</w:t>
      </w:r>
    </w:p>
    <w:p>
      <w:r>
        <w:t xml:space="preserve">riskit</w:t>
      </w:r>
    </w:p>
    <w:p>
      <w:r>
        <w:rPr>
          <w:b/>
        </w:rPr>
        <w:t xml:space="preserve">Tulos</w:t>
      </w:r>
    </w:p>
    <w:p>
      <w:r>
        <w:t xml:space="preserve">tapahtuu</w:t>
      </w:r>
    </w:p>
    <w:p>
      <w:r>
        <w:rPr>
          <w:b/>
        </w:rPr>
        <w:t xml:space="preserve">Tulos</w:t>
      </w:r>
    </w:p>
    <w:p>
      <w:r>
        <w:t xml:space="preserve">annettu</w:t>
      </w:r>
    </w:p>
    <w:p>
      <w:r>
        <w:rPr>
          <w:b/>
        </w:rPr>
        <w:t xml:space="preserve">Tulos</w:t>
      </w:r>
    </w:p>
    <w:p>
      <w:r>
        <w:t xml:space="preserve">vetäytyminen</w:t>
      </w:r>
    </w:p>
    <w:p>
      <w:r>
        <w:rPr>
          <w:b/>
        </w:rPr>
        <w:t xml:space="preserve">Esimerkki 6.1201</w:t>
      </w:r>
    </w:p>
    <w:p>
      <w:r>
        <w:t xml:space="preserve">Läpikulku: Tian sanoi: "Enemmän ponnisteluja tehdään, jotta järjestelmään saataisiin lisää ihmisiä, kuten yksityisissä yrityksissä työskenteleviä ihmisiä ja itsenäisiä ammatinharjoittajia". Ammattitaitoisten työntekijöiden kokonaismäärän odotetaan ylittävän 100 miljoonaa vuoteen 2010 mennessä, ja teknikkojen ja ylempien teknikkojen määrä nousee 5,5 miljoonaan.</w:t>
      </w:r>
    </w:p>
    <w:p>
      <w:r>
        <w:rPr>
          <w:b/>
        </w:rPr>
        <w:t xml:space="preserve">Tulos</w:t>
      </w:r>
    </w:p>
    <w:p>
      <w:r>
        <w:t xml:space="preserve">ponnistelut</w:t>
      </w:r>
    </w:p>
    <w:p>
      <w:r>
        <w:rPr>
          <w:b/>
        </w:rPr>
        <w:t xml:space="preserve">Tulos</w:t>
      </w:r>
    </w:p>
    <w:p>
      <w:r>
        <w:t xml:space="preserve">olla</w:t>
      </w:r>
    </w:p>
    <w:p>
      <w:r>
        <w:rPr>
          <w:b/>
        </w:rPr>
        <w:t xml:space="preserve">Tulos</w:t>
      </w:r>
    </w:p>
    <w:p>
      <w:r>
        <w:t xml:space="preserve">käytetty</w:t>
      </w:r>
    </w:p>
    <w:p>
      <w:r>
        <w:rPr>
          <w:b/>
        </w:rPr>
        <w:t xml:space="preserve">Tulos</w:t>
      </w:r>
    </w:p>
    <w:p>
      <w:r>
        <w:t xml:space="preserve">piirtää</w:t>
      </w:r>
    </w:p>
    <w:p>
      <w:r>
        <w:rPr>
          <w:b/>
        </w:rPr>
        <w:t xml:space="preserve">Tulos</w:t>
      </w:r>
    </w:p>
    <w:p>
      <w:r>
        <w:t xml:space="preserve">työskentely</w:t>
      </w:r>
    </w:p>
    <w:p>
      <w:r>
        <w:rPr>
          <w:b/>
        </w:rPr>
        <w:t xml:space="preserve">Tulos</w:t>
      </w:r>
    </w:p>
    <w:p>
      <w:r>
        <w:t xml:space="preserve">odotettu</w:t>
      </w:r>
    </w:p>
    <w:p>
      <w:r>
        <w:rPr>
          <w:b/>
        </w:rPr>
        <w:t xml:space="preserve">Tulos</w:t>
      </w:r>
    </w:p>
    <w:p>
      <w:r>
        <w:t xml:space="preserve">ylittää</w:t>
      </w:r>
    </w:p>
    <w:p>
      <w:r>
        <w:rPr>
          <w:b/>
        </w:rPr>
        <w:t xml:space="preserve">Tulos</w:t>
      </w:r>
    </w:p>
    <w:p>
      <w:r>
        <w:t xml:space="preserve">saavuttaa</w:t>
      </w:r>
    </w:p>
    <w:p>
      <w:r>
        <w:rPr>
          <w:b/>
        </w:rPr>
        <w:t xml:space="preserve">Esimerkki 6.1202</w:t>
      </w:r>
    </w:p>
    <w:p>
      <w:r>
        <w:t xml:space="preserve">Läpikulku: Paul Moskal, FBI:n Buffalon toimiston tiedottaja. "En tiedä mitään tietoja, joiden perusteella näitä kahta kohdeltaisiin eri tavalla tai jotka asettaisivat heidät johonkin muuhun kategoriaan kuin ne sadat johtolangat, joita tutkimme päivittäin.</w:t>
      </w:r>
    </w:p>
    <w:p>
      <w:r>
        <w:rPr>
          <w:b/>
        </w:rPr>
        <w:t xml:space="preserve">Tulos</w:t>
      </w:r>
    </w:p>
    <w:p>
      <w:r>
        <w:t xml:space="preserve">tehdä</w:t>
      </w:r>
    </w:p>
    <w:p>
      <w:r>
        <w:rPr>
          <w:b/>
        </w:rPr>
        <w:t xml:space="preserve">Tulos</w:t>
      </w:r>
    </w:p>
    <w:p>
      <w:r>
        <w:t xml:space="preserve">haastattelut</w:t>
      </w:r>
    </w:p>
    <w:p>
      <w:r>
        <w:rPr>
          <w:b/>
        </w:rPr>
        <w:t xml:space="preserve">Tulos</w:t>
      </w:r>
    </w:p>
    <w:p>
      <w:r>
        <w:t xml:space="preserve">sanoi</w:t>
      </w:r>
    </w:p>
    <w:p>
      <w:r>
        <w:rPr>
          <w:b/>
        </w:rPr>
        <w:t xml:space="preserve">Tulos</w:t>
      </w:r>
    </w:p>
    <w:p>
      <w:r>
        <w:t xml:space="preserve">tietää</w:t>
      </w:r>
    </w:p>
    <w:p>
      <w:r>
        <w:rPr>
          <w:b/>
        </w:rPr>
        <w:t xml:space="preserve">Tulos</w:t>
      </w:r>
    </w:p>
    <w:p>
      <w:r>
        <w:t xml:space="preserve">hoitaa</w:t>
      </w:r>
    </w:p>
    <w:p>
      <w:r>
        <w:rPr>
          <w:b/>
        </w:rPr>
        <w:t xml:space="preserve">Tulos</w:t>
      </w:r>
    </w:p>
    <w:p>
      <w:r>
        <w:t xml:space="preserve">laita</w:t>
      </w:r>
    </w:p>
    <w:p>
      <w:r>
        <w:rPr>
          <w:b/>
        </w:rPr>
        <w:t xml:space="preserve">Tulos</w:t>
      </w:r>
    </w:p>
    <w:p>
      <w:r>
        <w:t xml:space="preserve">luokka</w:t>
      </w:r>
    </w:p>
    <w:p>
      <w:r>
        <w:rPr>
          <w:b/>
        </w:rPr>
        <w:t xml:space="preserve">Tulos</w:t>
      </w:r>
    </w:p>
    <w:p>
      <w:r>
        <w:t xml:space="preserve">tutkii</w:t>
      </w:r>
    </w:p>
    <w:p>
      <w:r>
        <w:rPr>
          <w:b/>
        </w:rPr>
        <w:t xml:space="preserve">Tulos</w:t>
      </w:r>
    </w:p>
    <w:p>
      <w:r>
        <w:t xml:space="preserve">johtaa</w:t>
      </w:r>
    </w:p>
    <w:p>
      <w:r>
        <w:rPr>
          <w:b/>
        </w:rPr>
        <w:t xml:space="preserve">Esimerkki 6.1203</w:t>
      </w:r>
    </w:p>
    <w:p>
      <w:r>
        <w:t xml:space="preserve">Läpikulku: Yhtiön mukaan tämä oli ollut suuri tulosvajaus. Yhtiön mukaan kertaluonteinen varaus poistaa olennaisesti kaikki yksikön tulevat tappiot.</w:t>
      </w:r>
    </w:p>
    <w:p>
      <w:r>
        <w:rPr>
          <w:b/>
        </w:rPr>
        <w:t xml:space="preserve">Tulos</w:t>
      </w:r>
    </w:p>
    <w:p>
      <w:r>
        <w:t xml:space="preserve">on</w:t>
      </w:r>
    </w:p>
    <w:p>
      <w:r>
        <w:rPr>
          <w:b/>
        </w:rPr>
        <w:t xml:space="preserve">Tulos</w:t>
      </w:r>
    </w:p>
    <w:p>
      <w:r>
        <w:t xml:space="preserve">poisto</w:t>
      </w:r>
    </w:p>
    <w:p>
      <w:r>
        <w:rPr>
          <w:b/>
        </w:rPr>
        <w:t xml:space="preserve">Tulos</w:t>
      </w:r>
    </w:p>
    <w:p>
      <w:r>
        <w:t xml:space="preserve">sanoi</w:t>
      </w:r>
    </w:p>
    <w:p>
      <w:r>
        <w:rPr>
          <w:b/>
        </w:rPr>
        <w:t xml:space="preserve">Tulos</w:t>
      </w:r>
    </w:p>
    <w:p>
      <w:r>
        <w:t xml:space="preserve">ollut</w:t>
      </w:r>
    </w:p>
    <w:p>
      <w:r>
        <w:rPr>
          <w:b/>
        </w:rPr>
        <w:t xml:space="preserve">Tulos</w:t>
      </w:r>
    </w:p>
    <w:p>
      <w:r>
        <w:t xml:space="preserve">sanoi</w:t>
      </w:r>
    </w:p>
    <w:p>
      <w:r>
        <w:rPr>
          <w:b/>
        </w:rPr>
        <w:t xml:space="preserve">Tulos</w:t>
      </w:r>
    </w:p>
    <w:p>
      <w:r>
        <w:t xml:space="preserve">poistaa</w:t>
      </w:r>
    </w:p>
    <w:p>
      <w:r>
        <w:rPr>
          <w:b/>
        </w:rPr>
        <w:t xml:space="preserve">Esimerkki 6.1204</w:t>
      </w:r>
    </w:p>
    <w:p>
      <w:r>
        <w:t xml:space="preserve">Läpikulku: Williamsia, jonka tapaus on saanut aikaan kansainvälisen armahduskampanjan, uhkaa kuolemantuomio neljän ihmisen murhasta, ellei kuvernööri puutu asiaan ennen tiistaita. Hollywoodin julkkikset, kuten Jamie Foxx ja Danny Glover, afroamerikkalaiset johtajat ja kuolemanrangaistuksen vastustajat ovat puolustaneet Williamsin tapausta vedoten hänen työhönsä jengiväkivaltaa vastaan.</w:t>
      </w:r>
    </w:p>
    <w:p>
      <w:r>
        <w:rPr>
          <w:b/>
        </w:rPr>
        <w:t xml:space="preserve">Tulos</w:t>
      </w:r>
    </w:p>
    <w:p>
      <w:r>
        <w:t xml:space="preserve">tapaus</w:t>
      </w:r>
    </w:p>
    <w:p>
      <w:r>
        <w:rPr>
          <w:b/>
        </w:rPr>
        <w:t xml:space="preserve">Tulos</w:t>
      </w:r>
    </w:p>
    <w:p>
      <w:r>
        <w:t xml:space="preserve">kehotti</w:t>
      </w:r>
    </w:p>
    <w:p>
      <w:r>
        <w:rPr>
          <w:b/>
        </w:rPr>
        <w:t xml:space="preserve">Tulos</w:t>
      </w:r>
    </w:p>
    <w:p>
      <w:r>
        <w:t xml:space="preserve">kampanja</w:t>
      </w:r>
    </w:p>
    <w:p>
      <w:r>
        <w:rPr>
          <w:b/>
        </w:rPr>
        <w:t xml:space="preserve">Tulos</w:t>
      </w:r>
    </w:p>
    <w:p>
      <w:r>
        <w:t xml:space="preserve">armahdus</w:t>
      </w:r>
    </w:p>
    <w:p>
      <w:r>
        <w:rPr>
          <w:b/>
        </w:rPr>
        <w:t xml:space="preserve">Tulos</w:t>
      </w:r>
    </w:p>
    <w:p>
      <w:r>
        <w:t xml:space="preserve">kasvot</w:t>
      </w:r>
    </w:p>
    <w:p>
      <w:r>
        <w:rPr>
          <w:b/>
        </w:rPr>
        <w:t xml:space="preserve">Tulos</w:t>
      </w:r>
    </w:p>
    <w:p>
      <w:r>
        <w:t xml:space="preserve">rangaistus</w:t>
      </w:r>
    </w:p>
    <w:p>
      <w:r>
        <w:rPr>
          <w:b/>
        </w:rPr>
        <w:t xml:space="preserve">Tulos</w:t>
      </w:r>
    </w:p>
    <w:p>
      <w:r>
        <w:t xml:space="preserve">murhaava</w:t>
      </w:r>
    </w:p>
    <w:p>
      <w:r>
        <w:rPr>
          <w:b/>
        </w:rPr>
        <w:t xml:space="preserve">Tulos</w:t>
      </w:r>
    </w:p>
    <w:p>
      <w:r>
        <w:t xml:space="preserve">puuttuu asiaan</w:t>
      </w:r>
    </w:p>
    <w:p>
      <w:r>
        <w:rPr>
          <w:b/>
        </w:rPr>
        <w:t xml:space="preserve">Tulos</w:t>
      </w:r>
    </w:p>
    <w:p>
      <w:r>
        <w:t xml:space="preserve">Tiistai</w:t>
      </w:r>
    </w:p>
    <w:p>
      <w:r>
        <w:rPr>
          <w:b/>
        </w:rPr>
        <w:t xml:space="preserve">Tulos</w:t>
      </w:r>
    </w:p>
    <w:p>
      <w:r>
        <w:t xml:space="preserve">mukaan lukien</w:t>
      </w:r>
    </w:p>
    <w:p>
      <w:r>
        <w:rPr>
          <w:b/>
        </w:rPr>
        <w:t xml:space="preserve">Tulos</w:t>
      </w:r>
    </w:p>
    <w:p>
      <w:r>
        <w:t xml:space="preserve">rangaistus</w:t>
      </w:r>
    </w:p>
    <w:p>
      <w:r>
        <w:rPr>
          <w:b/>
        </w:rPr>
        <w:t xml:space="preserve">Tulos</w:t>
      </w:r>
    </w:p>
    <w:p>
      <w:r>
        <w:t xml:space="preserve">mestaroitu</w:t>
      </w:r>
    </w:p>
    <w:p>
      <w:r>
        <w:rPr>
          <w:b/>
        </w:rPr>
        <w:t xml:space="preserve">Tulos</w:t>
      </w:r>
    </w:p>
    <w:p>
      <w:r>
        <w:t xml:space="preserve">tapaus</w:t>
      </w:r>
    </w:p>
    <w:p>
      <w:r>
        <w:rPr>
          <w:b/>
        </w:rPr>
        <w:t xml:space="preserve">Tulos</w:t>
      </w:r>
    </w:p>
    <w:p>
      <w:r>
        <w:t xml:space="preserve">siteeraten</w:t>
      </w:r>
    </w:p>
    <w:p>
      <w:r>
        <w:rPr>
          <w:b/>
        </w:rPr>
        <w:t xml:space="preserve">Tulos</w:t>
      </w:r>
    </w:p>
    <w:p>
      <w:r>
        <w:t xml:space="preserve">työ</w:t>
      </w:r>
    </w:p>
    <w:p>
      <w:r>
        <w:rPr>
          <w:b/>
        </w:rPr>
        <w:t xml:space="preserve">Tulos</w:t>
      </w:r>
    </w:p>
    <w:p>
      <w:r>
        <w:t xml:space="preserve">väkivalta</w:t>
      </w:r>
    </w:p>
    <w:p>
      <w:r>
        <w:rPr>
          <w:b/>
        </w:rPr>
        <w:t xml:space="preserve">Esimerkki 6.1205</w:t>
      </w:r>
    </w:p>
    <w:p>
      <w:r>
        <w:t xml:space="preserve">Läpikulku: Lee, varapresidentti Lien Chan ja muut korkea-arvoiset hallituksen virkamiehet söivät sianrystyset ja sianlihaa KMT:n kokouksen jälkeen järjestetyssä lehdistötilaisuudessa. He kehottivat yleisöä syömään sianlihaa ja sanoivat, että markkinoilla saatavilla oleva sianliha ei ole pilaantunutta.</w:t>
      </w:r>
    </w:p>
    <w:p>
      <w:r>
        <w:rPr>
          <w:b/>
        </w:rPr>
        <w:t xml:space="preserve">Tulos</w:t>
      </w:r>
    </w:p>
    <w:p>
      <w:r>
        <w:t xml:space="preserve">ate</w:t>
      </w:r>
    </w:p>
    <w:p>
      <w:r>
        <w:rPr>
          <w:b/>
        </w:rPr>
        <w:t xml:space="preserve">Tulos</w:t>
      </w:r>
    </w:p>
    <w:p>
      <w:r>
        <w:t xml:space="preserve">kampanja</w:t>
      </w:r>
    </w:p>
    <w:p>
      <w:r>
        <w:rPr>
          <w:b/>
        </w:rPr>
        <w:t xml:space="preserve">Tulos</w:t>
      </w:r>
    </w:p>
    <w:p>
      <w:r>
        <w:t xml:space="preserve">kokous</w:t>
      </w:r>
    </w:p>
    <w:p>
      <w:r>
        <w:rPr>
          <w:b/>
        </w:rPr>
        <w:t xml:space="preserve">Tulos</w:t>
      </w:r>
    </w:p>
    <w:p>
      <w:r>
        <w:t xml:space="preserve">kehotti</w:t>
      </w:r>
    </w:p>
    <w:p>
      <w:r>
        <w:rPr>
          <w:b/>
        </w:rPr>
        <w:t xml:space="preserve">Tulos</w:t>
      </w:r>
    </w:p>
    <w:p>
      <w:r>
        <w:t xml:space="preserve">kuluttaa</w:t>
      </w:r>
    </w:p>
    <w:p>
      <w:r>
        <w:rPr>
          <w:b/>
        </w:rPr>
        <w:t xml:space="preserve">Tulos</w:t>
      </w:r>
    </w:p>
    <w:p>
      <w:r>
        <w:t xml:space="preserve">pilaantunut</w:t>
      </w:r>
    </w:p>
    <w:p>
      <w:r>
        <w:rPr>
          <w:b/>
        </w:rPr>
        <w:t xml:space="preserve">Tulos</w:t>
      </w:r>
    </w:p>
    <w:p>
      <w:r>
        <w:t xml:space="preserve">sanomalla</w:t>
      </w:r>
    </w:p>
    <w:p>
      <w:r>
        <w:rPr>
          <w:b/>
        </w:rPr>
        <w:t xml:space="preserve">Esimerkki 6.1206</w:t>
      </w:r>
    </w:p>
    <w:p>
      <w:r>
        <w:t xml:space="preserve">Läpikulku: Poughkeepsie sanoi muun muassa, että sääntelyviranomaisten tietyille säästötalletusten siirroille kaupallisiin pankkeihin määräämät korkeat maksut "muuttivat olennaisesti liiketoimen taloudellisuutta molempien osapuolten kannalta". Lisäksi pankki lisää kolmannen neljänneksen luottotappiovarauksiaan 8,5 miljoonalla dollarilla ennen veroja.</w:t>
      </w:r>
    </w:p>
    <w:p>
      <w:r>
        <w:rPr>
          <w:b/>
        </w:rPr>
        <w:t xml:space="preserve">Tulos</w:t>
      </w:r>
    </w:p>
    <w:p>
      <w:r>
        <w:t xml:space="preserve">määrätty</w:t>
      </w:r>
    </w:p>
    <w:p>
      <w:r>
        <w:rPr>
          <w:b/>
        </w:rPr>
        <w:t xml:space="preserve">Tulos</w:t>
      </w:r>
    </w:p>
    <w:p>
      <w:r>
        <w:t xml:space="preserve">siirrot</w:t>
      </w:r>
    </w:p>
    <w:p>
      <w:r>
        <w:rPr>
          <w:b/>
        </w:rPr>
        <w:t xml:space="preserve">Tulos</w:t>
      </w:r>
    </w:p>
    <w:p>
      <w:r>
        <w:t xml:space="preserve">talletukset</w:t>
      </w:r>
    </w:p>
    <w:p>
      <w:r>
        <w:rPr>
          <w:b/>
        </w:rPr>
        <w:t xml:space="preserve">Tulos</w:t>
      </w:r>
    </w:p>
    <w:p>
      <w:r>
        <w:t xml:space="preserve">muutettu</w:t>
      </w:r>
    </w:p>
    <w:p>
      <w:r>
        <w:rPr>
          <w:b/>
        </w:rPr>
        <w:t xml:space="preserve">Tulos</w:t>
      </w:r>
    </w:p>
    <w:p>
      <w:r>
        <w:t xml:space="preserve">transaktio</w:t>
      </w:r>
    </w:p>
    <w:p>
      <w:r>
        <w:rPr>
          <w:b/>
        </w:rPr>
        <w:t xml:space="preserve">Tulos</w:t>
      </w:r>
    </w:p>
    <w:p>
      <w:r>
        <w:t xml:space="preserve">sanoi</w:t>
      </w:r>
    </w:p>
    <w:p>
      <w:r>
        <w:rPr>
          <w:b/>
        </w:rPr>
        <w:t xml:space="preserve">Tulos</w:t>
      </w:r>
    </w:p>
    <w:p>
      <w:r>
        <w:t xml:space="preserve">lisäämällä</w:t>
      </w:r>
    </w:p>
    <w:p>
      <w:r>
        <w:rPr>
          <w:b/>
        </w:rPr>
        <w:t xml:space="preserve">Tulos</w:t>
      </w:r>
    </w:p>
    <w:p>
      <w:r>
        <w:t xml:space="preserve">verot</w:t>
      </w:r>
    </w:p>
    <w:p>
      <w:r>
        <w:rPr>
          <w:b/>
        </w:rPr>
        <w:t xml:space="preserve">Esimerkki 6.1207</w:t>
      </w:r>
    </w:p>
    <w:p>
      <w:r>
        <w:t xml:space="preserve">Läpikulku: New Yorkissa pohjoiskorealainen virkamies sanoi keskiviikkona, että Kiinan pitäisi liittyä neuvotteluihin vasta sen jälkeen, kun Washington on tunnustanut Pohjois-Korean. Etelä-Korean Yonhap-uutistoimisto siteerasi Pohjois-Korean YK-edustuston päällikköä Han Sung-Ryolia, joka toisti Kimin vaatimuksen, jonka mukaan tällaiset askeleet ovat välttämättömiä, jotta Pohjois-Korea saataisiin "tasavertaiseen asemaan" ennen kuin neljän osapuolen neuvottelut käydään.</w:t>
      </w:r>
    </w:p>
    <w:p>
      <w:r>
        <w:rPr>
          <w:b/>
        </w:rPr>
        <w:t xml:space="preserve">Tulos</w:t>
      </w:r>
    </w:p>
    <w:p>
      <w:r>
        <w:t xml:space="preserve">sanoi</w:t>
      </w:r>
    </w:p>
    <w:p>
      <w:r>
        <w:rPr>
          <w:b/>
        </w:rPr>
        <w:t xml:space="preserve">Tulos</w:t>
      </w:r>
    </w:p>
    <w:p>
      <w:r>
        <w:t xml:space="preserve">liity</w:t>
      </w:r>
    </w:p>
    <w:p>
      <w:r>
        <w:rPr>
          <w:b/>
        </w:rPr>
        <w:t xml:space="preserve">Tulos</w:t>
      </w:r>
    </w:p>
    <w:p>
      <w:r>
        <w:t xml:space="preserve">tunnistaa</w:t>
      </w:r>
    </w:p>
    <w:p>
      <w:r>
        <w:rPr>
          <w:b/>
        </w:rPr>
        <w:t xml:space="preserve">Tulos</w:t>
      </w:r>
    </w:p>
    <w:p>
      <w:r>
        <w:t xml:space="preserve">lainattu</w:t>
      </w:r>
    </w:p>
    <w:p>
      <w:r>
        <w:rPr>
          <w:b/>
        </w:rPr>
        <w:t xml:space="preserve">Tulos</w:t>
      </w:r>
    </w:p>
    <w:p>
      <w:r>
        <w:t xml:space="preserve">Toistuva</w:t>
      </w:r>
    </w:p>
    <w:p>
      <w:r>
        <w:rPr>
          <w:b/>
        </w:rPr>
        <w:t xml:space="preserve">Tulos</w:t>
      </w:r>
    </w:p>
    <w:p>
      <w:r>
        <w:t xml:space="preserve">tarvitaan</w:t>
      </w:r>
    </w:p>
    <w:p>
      <w:r>
        <w:rPr>
          <w:b/>
        </w:rPr>
        <w:t xml:space="preserve">Tulos</w:t>
      </w:r>
    </w:p>
    <w:p>
      <w:r>
        <w:t xml:space="preserve">ota</w:t>
      </w:r>
    </w:p>
    <w:p>
      <w:r>
        <w:rPr>
          <w:b/>
        </w:rPr>
        <w:t xml:space="preserve">Tulos</w:t>
      </w:r>
    </w:p>
    <w:p>
      <w:r>
        <w:t xml:space="preserve">laita</w:t>
      </w:r>
    </w:p>
    <w:p>
      <w:r>
        <w:rPr>
          <w:b/>
        </w:rPr>
        <w:t xml:space="preserve">Esimerkki 6.1208</w:t>
      </w:r>
    </w:p>
    <w:p>
      <w:r>
        <w:t xml:space="preserve">Läpikulku: Teheran haluaa saada takeet siitä, että Teheran ei hanki ydinaseita, ja suorapuheinen presidentti vannoi, ettei hän tingi "tippaakaan" Teheranin ydinohjelmasta. "He ovat keksineet myytin, jonka mukaan juutalaisia teurastettiin, ja asettavat sen Jumalan, uskontojen ja profeettojen yläpuolelle", kiistelty oikeistolainen julisti puheessaan, joka esitettiin suorana lähetyksenä valtion televisiossa.</w:t>
      </w:r>
    </w:p>
    <w:p>
      <w:r>
        <w:rPr>
          <w:b/>
        </w:rPr>
        <w:t xml:space="preserve">Tulos</w:t>
      </w:r>
    </w:p>
    <w:p>
      <w:r>
        <w:t xml:space="preserve">puhuu</w:t>
      </w:r>
    </w:p>
    <w:p>
      <w:r>
        <w:rPr>
          <w:b/>
        </w:rPr>
        <w:t xml:space="preserve">Tulos</w:t>
      </w:r>
    </w:p>
    <w:p>
      <w:r>
        <w:t xml:space="preserve">etsii</w:t>
      </w:r>
    </w:p>
    <w:p>
      <w:r>
        <w:rPr>
          <w:b/>
        </w:rPr>
        <w:t xml:space="preserve">Tulos</w:t>
      </w:r>
    </w:p>
    <w:p>
      <w:r>
        <w:t xml:space="preserve">hankkia</w:t>
      </w:r>
    </w:p>
    <w:p>
      <w:r>
        <w:rPr>
          <w:b/>
        </w:rPr>
        <w:t xml:space="preserve">Tulos</w:t>
      </w:r>
    </w:p>
    <w:p>
      <w:r>
        <w:t xml:space="preserve">vannoi</w:t>
      </w:r>
    </w:p>
    <w:p>
      <w:r>
        <w:rPr>
          <w:b/>
        </w:rPr>
        <w:t xml:space="preserve">Tulos</w:t>
      </w:r>
    </w:p>
    <w:p>
      <w:r>
        <w:t xml:space="preserve">kompromissi</w:t>
      </w:r>
    </w:p>
    <w:p>
      <w:r>
        <w:rPr>
          <w:b/>
        </w:rPr>
        <w:t xml:space="preserve">Tulos</w:t>
      </w:r>
    </w:p>
    <w:p>
      <w:r>
        <w:t xml:space="preserve">keksi</w:t>
      </w:r>
    </w:p>
    <w:p>
      <w:r>
        <w:rPr>
          <w:b/>
        </w:rPr>
        <w:t xml:space="preserve">Tulos</w:t>
      </w:r>
    </w:p>
    <w:p>
      <w:r>
        <w:t xml:space="preserve">teurastettu</w:t>
      </w:r>
    </w:p>
    <w:p>
      <w:r>
        <w:rPr>
          <w:b/>
        </w:rPr>
        <w:t xml:space="preserve">Tulos</w:t>
      </w:r>
    </w:p>
    <w:p>
      <w:r>
        <w:t xml:space="preserve">paikka</w:t>
      </w:r>
    </w:p>
    <w:p>
      <w:r>
        <w:rPr>
          <w:b/>
        </w:rPr>
        <w:t xml:space="preserve">Tulos</w:t>
      </w:r>
    </w:p>
    <w:p>
      <w:r>
        <w:t xml:space="preserve">ilmoitettu</w:t>
      </w:r>
    </w:p>
    <w:p>
      <w:r>
        <w:rPr>
          <w:b/>
        </w:rPr>
        <w:t xml:space="preserve">Tulos</w:t>
      </w:r>
    </w:p>
    <w:p>
      <w:r>
        <w:t xml:space="preserve">puhe</w:t>
      </w:r>
    </w:p>
    <w:p>
      <w:r>
        <w:rPr>
          <w:b/>
        </w:rPr>
        <w:t xml:space="preserve">Tulos</w:t>
      </w:r>
    </w:p>
    <w:p>
      <w:r>
        <w:t xml:space="preserve">toteutettu</w:t>
      </w:r>
    </w:p>
    <w:p>
      <w:r>
        <w:rPr>
          <w:b/>
        </w:rPr>
        <w:t xml:space="preserve">Esimerkki 6.1209</w:t>
      </w:r>
    </w:p>
    <w:p>
      <w:r>
        <w:t xml:space="preserve">Läpikulku: Euro noteerattiin 1,2866-2869 dollariin ja 151,15-19 jeniin verrattuna tiistain kello 17.00 noteerauksiin 1,2839-2849 dollariin ja 151,39-49 jeniin New Yorkissa ja 1,2825-2827 dollariin ja 151,49-53 jeniin Tokiossa. </w:t>
      </w:r>
    </w:p>
    <w:p>
      <w:r>
        <w:rPr>
          <w:b/>
        </w:rPr>
        <w:t xml:space="preserve">Tulos</w:t>
      </w:r>
    </w:p>
    <w:p>
      <w:r>
        <w:t xml:space="preserve">lainattu</w:t>
      </w:r>
    </w:p>
    <w:p>
      <w:r>
        <w:rPr>
          <w:b/>
        </w:rPr>
        <w:t xml:space="preserve">Tulos</w:t>
      </w:r>
    </w:p>
    <w:p>
      <w:r>
        <w:t xml:space="preserve">verrattuna</w:t>
      </w:r>
    </w:p>
    <w:p>
      <w:r>
        <w:rPr>
          <w:b/>
        </w:rPr>
        <w:t xml:space="preserve">Tulos</w:t>
      </w:r>
    </w:p>
    <w:p>
      <w:r>
        <w:t xml:space="preserve">Tiistai</w:t>
      </w:r>
    </w:p>
    <w:p>
      <w:r>
        <w:rPr>
          <w:b/>
        </w:rPr>
        <w:t xml:space="preserve">Tulos</w:t>
      </w:r>
    </w:p>
    <w:p>
      <w:r>
        <w:t xml:space="preserve">lainauksia</w:t>
      </w:r>
    </w:p>
    <w:p>
      <w:r>
        <w:rPr>
          <w:b/>
        </w:rPr>
        <w:t xml:space="preserve">Esimerkki 6.1210</w:t>
      </w:r>
    </w:p>
    <w:p>
      <w:r>
        <w:t xml:space="preserve">Läpikulku: Asemiehet vapauttivat tiistaina kaksi iranilaista naista ja irakilaisen naisoppaan, jotka siepattiin maanantai-iltana Bagdadin pohjoispuolella, kertoi Xinhualle lähde Yhdysvaltain ja Irakin Tikritin koordinointitoimistosta. "Kaksi iranilaista shiiapyhiinvaeltajaa ja irakilainen naisopas vapautettiin ja heidät löydettiin läheltä paikkaa, josta heidät siepattiin maanantai-iltana", lähde sanoi.</w:t>
      </w:r>
    </w:p>
    <w:p>
      <w:r>
        <w:rPr>
          <w:b/>
        </w:rPr>
        <w:t xml:space="preserve">Tulos</w:t>
      </w:r>
    </w:p>
    <w:p>
      <w:r>
        <w:t xml:space="preserve">julkaistu</w:t>
      </w:r>
    </w:p>
    <w:p>
      <w:r>
        <w:rPr>
          <w:b/>
        </w:rPr>
        <w:t xml:space="preserve">Tulos</w:t>
      </w:r>
    </w:p>
    <w:p>
      <w:r>
        <w:t xml:space="preserve">siepattu</w:t>
      </w:r>
    </w:p>
    <w:p>
      <w:r>
        <w:rPr>
          <w:b/>
        </w:rPr>
        <w:t xml:space="preserve">Tulos</w:t>
      </w:r>
    </w:p>
    <w:p>
      <w:r>
        <w:t xml:space="preserve">kertoi</w:t>
      </w:r>
    </w:p>
    <w:p>
      <w:r>
        <w:rPr>
          <w:b/>
        </w:rPr>
        <w:t xml:space="preserve">Tulos</w:t>
      </w:r>
    </w:p>
    <w:p>
      <w:r>
        <w:t xml:space="preserve">julkaistu</w:t>
      </w:r>
    </w:p>
    <w:p>
      <w:r>
        <w:rPr>
          <w:b/>
        </w:rPr>
        <w:t xml:space="preserve">Tulos</w:t>
      </w:r>
    </w:p>
    <w:p>
      <w:r>
        <w:t xml:space="preserve">löytyi</w:t>
      </w:r>
    </w:p>
    <w:p>
      <w:r>
        <w:rPr>
          <w:b/>
        </w:rPr>
        <w:t xml:space="preserve">Tulos</w:t>
      </w:r>
    </w:p>
    <w:p>
      <w:r>
        <w:t xml:space="preserve">siepattu</w:t>
      </w:r>
    </w:p>
    <w:p>
      <w:r>
        <w:rPr>
          <w:b/>
        </w:rPr>
        <w:t xml:space="preserve">Tulos</w:t>
      </w:r>
    </w:p>
    <w:p>
      <w:r>
        <w:t xml:space="preserve">sanoi</w:t>
      </w:r>
    </w:p>
    <w:p>
      <w:r>
        <w:rPr>
          <w:b/>
        </w:rPr>
        <w:t xml:space="preserve">Esimerkki 6.1211</w:t>
      </w:r>
    </w:p>
    <w:p>
      <w:r>
        <w:t xml:space="preserve">Läpikulku: Uri Lubrani, Israelin Libanon-asioista vastaava korkein virkamies, antoi myös ymmärtää, että Israel on valmis muuttamaan poliittisia tavoitteitaan Libanonissa. "Tämä on uusi asia... se tarkoittaa, että olemme valmiita puhumaan tänään _ piste_ turvallisuudesta", Lubrani sanoi Israelin Channel One -kanavalle.</w:t>
      </w:r>
    </w:p>
    <w:p>
      <w:r>
        <w:rPr>
          <w:b/>
        </w:rPr>
        <w:t xml:space="preserve">Tulos</w:t>
      </w:r>
    </w:p>
    <w:p>
      <w:r>
        <w:t xml:space="preserve">ehdotettu</w:t>
      </w:r>
    </w:p>
    <w:p>
      <w:r>
        <w:rPr>
          <w:b/>
        </w:rPr>
        <w:t xml:space="preserve">Tulos</w:t>
      </w:r>
    </w:p>
    <w:p>
      <w:r>
        <w:t xml:space="preserve">halukas</w:t>
      </w:r>
    </w:p>
    <w:p>
      <w:r>
        <w:rPr>
          <w:b/>
        </w:rPr>
        <w:t xml:space="preserve">Tulos</w:t>
      </w:r>
    </w:p>
    <w:p>
      <w:r>
        <w:t xml:space="preserve">muuttaa</w:t>
      </w:r>
    </w:p>
    <w:p>
      <w:r>
        <w:rPr>
          <w:b/>
        </w:rPr>
        <w:t xml:space="preserve">Tulos</w:t>
      </w:r>
    </w:p>
    <w:p>
      <w:r>
        <w:t xml:space="preserve">on</w:t>
      </w:r>
    </w:p>
    <w:p>
      <w:r>
        <w:rPr>
          <w:b/>
        </w:rPr>
        <w:t xml:space="preserve">Tulos</w:t>
      </w:r>
    </w:p>
    <w:p>
      <w:r>
        <w:t xml:space="preserve">tarkoittaa</w:t>
      </w:r>
    </w:p>
    <w:p>
      <w:r>
        <w:rPr>
          <w:b/>
        </w:rPr>
        <w:t xml:space="preserve">Tulos</w:t>
      </w:r>
    </w:p>
    <w:p>
      <w:r>
        <w:t xml:space="preserve">halukas</w:t>
      </w:r>
    </w:p>
    <w:p>
      <w:r>
        <w:rPr>
          <w:b/>
        </w:rPr>
        <w:t xml:space="preserve">Tulos</w:t>
      </w:r>
    </w:p>
    <w:p>
      <w:r>
        <w:t xml:space="preserve">puhu</w:t>
      </w:r>
    </w:p>
    <w:p>
      <w:r>
        <w:rPr>
          <w:b/>
        </w:rPr>
        <w:t xml:space="preserve">Tulos</w:t>
      </w:r>
    </w:p>
    <w:p>
      <w:r>
        <w:t xml:space="preserve">kertoi</w:t>
      </w:r>
    </w:p>
    <w:p>
      <w:r>
        <w:rPr>
          <w:b/>
        </w:rPr>
        <w:t xml:space="preserve">Esimerkki 6.1212</w:t>
      </w:r>
    </w:p>
    <w:p>
      <w:r>
        <w:t xml:space="preserve">Läpikulku: Sophon Maichania, 55, ammuttiin kolme kertaa rintaan, kun hän ajoi moottoripyörällä töihin Yalan kunnassa. Vakavasti haavoittuneena hän kuitenkin vastasi tuleen, mutta ei ilmeisesti osunut hyökkääjiin, kertoo virallinen Thaimaan uutistoimisto.</w:t>
      </w:r>
    </w:p>
    <w:p>
      <w:r>
        <w:rPr>
          <w:b/>
        </w:rPr>
        <w:t xml:space="preserve">Tulos</w:t>
      </w:r>
    </w:p>
    <w:p>
      <w:r>
        <w:t xml:space="preserve">laukaus</w:t>
      </w:r>
    </w:p>
    <w:p>
      <w:r>
        <w:rPr>
          <w:b/>
        </w:rPr>
        <w:t xml:space="preserve">Tulos</w:t>
      </w:r>
    </w:p>
    <w:p>
      <w:r>
        <w:t xml:space="preserve">ratsastus</w:t>
      </w:r>
    </w:p>
    <w:p>
      <w:r>
        <w:rPr>
          <w:b/>
        </w:rPr>
        <w:t xml:space="preserve">Tulos</w:t>
      </w:r>
    </w:p>
    <w:p>
      <w:r>
        <w:t xml:space="preserve">palautettu</w:t>
      </w:r>
    </w:p>
    <w:p>
      <w:r>
        <w:rPr>
          <w:b/>
        </w:rPr>
        <w:t xml:space="preserve">Tulos</w:t>
      </w:r>
    </w:p>
    <w:p>
      <w:r>
        <w:t xml:space="preserve">kaipasin</w:t>
      </w:r>
    </w:p>
    <w:p>
      <w:r>
        <w:rPr>
          <w:b/>
        </w:rPr>
        <w:t xml:space="preserve">Esimerkki 6.1213</w:t>
      </w:r>
    </w:p>
    <w:p>
      <w:r>
        <w:t xml:space="preserve">Läpikulku: Öljyn hinta laski perjantaina, kun ennustettiin odotettua lämpimämpää säätä Yhdysvalloissa, maailman suurimmassa energiankuluttajassa. New Yorkin tärkein sopimus, tammikuussa toimitettavaksi tarkoitettu kevyt makea raakaöljy, laski sähköisessä kaupankäynnissä 29 senttiä 59,70 dollariin tynnyriltä.</w:t>
      </w:r>
    </w:p>
    <w:p>
      <w:r>
        <w:rPr>
          <w:b/>
        </w:rPr>
        <w:t xml:space="preserve">Tulos</w:t>
      </w:r>
    </w:p>
    <w:p>
      <w:r>
        <w:t xml:space="preserve">putosi</w:t>
      </w:r>
    </w:p>
    <w:p>
      <w:r>
        <w:rPr>
          <w:b/>
        </w:rPr>
        <w:t xml:space="preserve">Tulos</w:t>
      </w:r>
    </w:p>
    <w:p>
      <w:r>
        <w:t xml:space="preserve">liukastui</w:t>
      </w:r>
    </w:p>
    <w:p>
      <w:r>
        <w:rPr>
          <w:b/>
        </w:rPr>
        <w:t xml:space="preserve">Tulos</w:t>
      </w:r>
    </w:p>
    <w:p>
      <w:r>
        <w:t xml:space="preserve">toimitus</w:t>
      </w:r>
    </w:p>
    <w:p>
      <w:r>
        <w:rPr>
          <w:b/>
        </w:rPr>
        <w:t xml:space="preserve">Tulos</w:t>
      </w:r>
    </w:p>
    <w:p>
      <w:r>
        <w:t xml:space="preserve">ennusteet</w:t>
      </w:r>
    </w:p>
    <w:p>
      <w:r>
        <w:rPr>
          <w:b/>
        </w:rPr>
        <w:t xml:space="preserve">Esimerkki 6.1214</w:t>
      </w:r>
    </w:p>
    <w:p>
      <w:r>
        <w:t xml:space="preserve">Läpikulku: Maailman terveysjärjestö (WHO) on kirjannut 16. lokakuuta mennessä maailmanlaajuisesti 256 tartuntaa, joista 151 on kuollut. </w:t>
      </w:r>
    </w:p>
    <w:p>
      <w:r>
        <w:rPr>
          <w:b/>
        </w:rPr>
        <w:t xml:space="preserve">Tulos</w:t>
      </w:r>
    </w:p>
    <w:p>
      <w:r>
        <w:t xml:space="preserve">tallennettu</w:t>
      </w:r>
    </w:p>
    <w:p>
      <w:r>
        <w:rPr>
          <w:b/>
        </w:rPr>
        <w:t xml:space="preserve">Tulos</w:t>
      </w:r>
    </w:p>
    <w:p>
      <w:r>
        <w:t xml:space="preserve">infektiot</w:t>
      </w:r>
    </w:p>
    <w:p>
      <w:r>
        <w:rPr>
          <w:b/>
        </w:rPr>
        <w:t xml:space="preserve">Tulos</w:t>
      </w:r>
    </w:p>
    <w:p>
      <w:r>
        <w:t xml:space="preserve">kuolemantapaukset</w:t>
      </w:r>
    </w:p>
    <w:p>
      <w:r>
        <w:rPr>
          <w:b/>
        </w:rPr>
        <w:t xml:space="preserve">Esimerkki 6.1215</w:t>
      </w:r>
    </w:p>
    <w:p>
      <w:r>
        <w:t xml:space="preserve">Läpikulku: Iran torjui tiistaina Euroopan unionin (EU) äskettäin antaman lausunnon, jossa kehotetaan Teherania keskeyttämään kokonaan uraanin rikastamiseen liittyvät toimet ennen kuin osapuolet jatkavat uudelleen pysähtyneitä kahdenvälisiä ydinvoimaneuvotteluja. Iranin ydinaseneuvottelujen pääneuvottelija Ali Larijani torjui tiistaina EU:n kehotuksen pysäyttää uraanin muuntamislaitokset ja tuomitsi EU:n menneen äärimmäisyyksiin ja omaksuneen journalistisen hypetyksen Iranin ydinkysymystä kohtaan, kertoi virallinen uutistoimisto IRNA.</w:t>
      </w:r>
    </w:p>
    <w:p>
      <w:r>
        <w:rPr>
          <w:b/>
        </w:rPr>
        <w:t xml:space="preserve">Tulos</w:t>
      </w:r>
    </w:p>
    <w:p>
      <w:r>
        <w:t xml:space="preserve">hylätty</w:t>
      </w:r>
    </w:p>
    <w:p>
      <w:r>
        <w:rPr>
          <w:b/>
        </w:rPr>
        <w:t xml:space="preserve">Tulos</w:t>
      </w:r>
    </w:p>
    <w:p>
      <w:r>
        <w:t xml:space="preserve">myönnetty</w:t>
      </w:r>
    </w:p>
    <w:p>
      <w:r>
        <w:rPr>
          <w:b/>
        </w:rPr>
        <w:t xml:space="preserve">Tulos</w:t>
      </w:r>
    </w:p>
    <w:p>
      <w:r>
        <w:t xml:space="preserve">kehottaa</w:t>
      </w:r>
    </w:p>
    <w:p>
      <w:r>
        <w:rPr>
          <w:b/>
        </w:rPr>
        <w:t xml:space="preserve">Tulos</w:t>
      </w:r>
    </w:p>
    <w:p>
      <w:r>
        <w:t xml:space="preserve">keskeyttää</w:t>
      </w:r>
    </w:p>
    <w:p>
      <w:r>
        <w:rPr>
          <w:b/>
        </w:rPr>
        <w:t xml:space="preserve">Tulos</w:t>
      </w:r>
    </w:p>
    <w:p>
      <w:r>
        <w:t xml:space="preserve">jatkaa</w:t>
      </w:r>
    </w:p>
    <w:p>
      <w:r>
        <w:rPr>
          <w:b/>
        </w:rPr>
        <w:t xml:space="preserve">Tulos</w:t>
      </w:r>
    </w:p>
    <w:p>
      <w:r>
        <w:t xml:space="preserve">pysäytetty</w:t>
      </w:r>
    </w:p>
    <w:p>
      <w:r>
        <w:rPr>
          <w:b/>
        </w:rPr>
        <w:t xml:space="preserve">Tulos</w:t>
      </w:r>
    </w:p>
    <w:p>
      <w:r>
        <w:t xml:space="preserve">puhuu</w:t>
      </w:r>
    </w:p>
    <w:p>
      <w:r>
        <w:rPr>
          <w:b/>
        </w:rPr>
        <w:t xml:space="preserve">Tulos</w:t>
      </w:r>
    </w:p>
    <w:p>
      <w:r>
        <w:t xml:space="preserve">hylätty</w:t>
      </w:r>
    </w:p>
    <w:p>
      <w:r>
        <w:rPr>
          <w:b/>
        </w:rPr>
        <w:t xml:space="preserve">Tulos</w:t>
      </w:r>
    </w:p>
    <w:p>
      <w:r>
        <w:t xml:space="preserve">soita</w:t>
      </w:r>
    </w:p>
    <w:p>
      <w:r>
        <w:rPr>
          <w:b/>
        </w:rPr>
        <w:t xml:space="preserve">Tulos</w:t>
      </w:r>
    </w:p>
    <w:p>
      <w:r>
        <w:t xml:space="preserve">stop</w:t>
      </w:r>
    </w:p>
    <w:p>
      <w:r>
        <w:rPr>
          <w:b/>
        </w:rPr>
        <w:t xml:space="preserve">Tulos</w:t>
      </w:r>
    </w:p>
    <w:p>
      <w:r>
        <w:t xml:space="preserve">tuomittu</w:t>
      </w:r>
    </w:p>
    <w:p>
      <w:r>
        <w:rPr>
          <w:b/>
        </w:rPr>
        <w:t xml:space="preserve">Tulos</w:t>
      </w:r>
    </w:p>
    <w:p>
      <w:r>
        <w:t xml:space="preserve">mennyt</w:t>
      </w:r>
    </w:p>
    <w:p>
      <w:r>
        <w:rPr>
          <w:b/>
        </w:rPr>
        <w:t xml:space="preserve">Tulos</w:t>
      </w:r>
    </w:p>
    <w:p>
      <w:r>
        <w:t xml:space="preserve">hyväksymällä</w:t>
      </w:r>
    </w:p>
    <w:p>
      <w:r>
        <w:rPr>
          <w:b/>
        </w:rPr>
        <w:t xml:space="preserve">Tulos</w:t>
      </w:r>
    </w:p>
    <w:p>
      <w:r>
        <w:t xml:space="preserve">raportoitu</w:t>
      </w:r>
    </w:p>
    <w:p>
      <w:r>
        <w:rPr>
          <w:b/>
        </w:rPr>
        <w:t xml:space="preserve">Esimerkki 6.1216</w:t>
      </w:r>
    </w:p>
    <w:p>
      <w:r>
        <w:t xml:space="preserve">Läpikulku: Nikkei-pörssin keskiarvo laski 34,70 pistettä eli 0,2 prosenttia 17 987,00 pisteeseen kaupankäynnin ensimmäisten viiden minuutin aikana. </w:t>
      </w:r>
    </w:p>
    <w:p>
      <w:r>
        <w:rPr>
          <w:b/>
        </w:rPr>
        <w:t xml:space="preserve">Tulos</w:t>
      </w:r>
    </w:p>
    <w:p>
      <w:r>
        <w:t xml:space="preserve">avattu</w:t>
      </w:r>
    </w:p>
    <w:p>
      <w:r>
        <w:rPr>
          <w:b/>
        </w:rPr>
        <w:t xml:space="preserve">Tulos</w:t>
      </w:r>
    </w:p>
    <w:p>
      <w:r>
        <w:t xml:space="preserve">putoaminen</w:t>
      </w:r>
    </w:p>
    <w:p>
      <w:r>
        <w:rPr>
          <w:b/>
        </w:rPr>
        <w:t xml:space="preserve">Tulos</w:t>
      </w:r>
    </w:p>
    <w:p>
      <w:r>
        <w:t xml:space="preserve">kaupankäynti</w:t>
      </w:r>
    </w:p>
    <w:p>
      <w:r>
        <w:rPr>
          <w:b/>
        </w:rPr>
        <w:t xml:space="preserve">Esimerkki 6.1217</w:t>
      </w:r>
    </w:p>
    <w:p>
      <w:r>
        <w:t xml:space="preserve">Läpikulku: Oxfam vetosi täällä torstaina antamassaan lausunnossa YK:n meneillään olevaan ilmastonmuutoskonferenssiin osallistuviin valtuutettuihin, jotta he pelastaisivat Pohjois-Kenian Turkana-heimon kaltaisten paimentolaisyhteisöjen hengen. "YK:n ilmastonmuutoskonferenssiin Nairobissa kokoontuvien hallitusten tarvitsee vain katsoa muutama sata kilometriä pohjoiseen nähdäkseen, miten ilmastonmuutoksella on välitön ja tuhoisa vaikutus ihmisten elämään", sanoi Oxfamin vanhempi poliittinen neuvonantaja Antonio Hill.</w:t>
      </w:r>
    </w:p>
    <w:p>
      <w:r>
        <w:rPr>
          <w:b/>
        </w:rPr>
        <w:t xml:space="preserve">Tulos</w:t>
      </w:r>
    </w:p>
    <w:p>
      <w:r>
        <w:t xml:space="preserve">lausunto</w:t>
      </w:r>
    </w:p>
    <w:p>
      <w:r>
        <w:rPr>
          <w:b/>
        </w:rPr>
        <w:t xml:space="preserve">Tulos</w:t>
      </w:r>
    </w:p>
    <w:p>
      <w:r>
        <w:t xml:space="preserve">myönnetty</w:t>
      </w:r>
    </w:p>
    <w:p>
      <w:r>
        <w:rPr>
          <w:b/>
        </w:rPr>
        <w:t xml:space="preserve">Tulos</w:t>
      </w:r>
    </w:p>
    <w:p>
      <w:r>
        <w:t xml:space="preserve">valitti</w:t>
      </w:r>
    </w:p>
    <w:p>
      <w:r>
        <w:rPr>
          <w:b/>
        </w:rPr>
        <w:t xml:space="preserve">Tulos</w:t>
      </w:r>
    </w:p>
    <w:p>
      <w:r>
        <w:t xml:space="preserve">konferenssi</w:t>
      </w:r>
    </w:p>
    <w:p>
      <w:r>
        <w:rPr>
          <w:b/>
        </w:rPr>
        <w:t xml:space="preserve">Tulos</w:t>
      </w:r>
    </w:p>
    <w:p>
      <w:r>
        <w:t xml:space="preserve">save</w:t>
      </w:r>
    </w:p>
    <w:p>
      <w:r>
        <w:rPr>
          <w:b/>
        </w:rPr>
        <w:t xml:space="preserve">Tulos</w:t>
      </w:r>
    </w:p>
    <w:p>
      <w:r>
        <w:t xml:space="preserve">kokous</w:t>
      </w:r>
    </w:p>
    <w:p>
      <w:r>
        <w:rPr>
          <w:b/>
        </w:rPr>
        <w:t xml:space="preserve">Tulos</w:t>
      </w:r>
    </w:p>
    <w:p>
      <w:r>
        <w:t xml:space="preserve">konferenssi</w:t>
      </w:r>
    </w:p>
    <w:p>
      <w:r>
        <w:rPr>
          <w:b/>
        </w:rPr>
        <w:t xml:space="preserve">Tulos</w:t>
      </w:r>
    </w:p>
    <w:p>
      <w:r>
        <w:t xml:space="preserve">katso</w:t>
      </w:r>
    </w:p>
    <w:p>
      <w:r>
        <w:rPr>
          <w:b/>
        </w:rPr>
        <w:t xml:space="preserve">Tulos</w:t>
      </w:r>
    </w:p>
    <w:p>
      <w:r>
        <w:t xml:space="preserve">katso</w:t>
      </w:r>
    </w:p>
    <w:p>
      <w:r>
        <w:rPr>
          <w:b/>
        </w:rPr>
        <w:t xml:space="preserve">Tulos</w:t>
      </w:r>
    </w:p>
    <w:p>
      <w:r>
        <w:t xml:space="preserve">jolla on</w:t>
      </w:r>
    </w:p>
    <w:p>
      <w:r>
        <w:rPr>
          <w:b/>
        </w:rPr>
        <w:t xml:space="preserve">Tulos</w:t>
      </w:r>
    </w:p>
    <w:p>
      <w:r>
        <w:t xml:space="preserve">vaikutus</w:t>
      </w:r>
    </w:p>
    <w:p>
      <w:r>
        <w:rPr>
          <w:b/>
        </w:rPr>
        <w:t xml:space="preserve">Tulos</w:t>
      </w:r>
    </w:p>
    <w:p>
      <w:r>
        <w:t xml:space="preserve">sanoi</w:t>
      </w:r>
    </w:p>
    <w:p>
      <w:r>
        <w:rPr>
          <w:b/>
        </w:rPr>
        <w:t xml:space="preserve">Tulos</w:t>
      </w:r>
    </w:p>
    <w:p>
      <w:r>
        <w:t xml:space="preserve">muutos</w:t>
      </w:r>
    </w:p>
    <w:p>
      <w:r>
        <w:rPr>
          <w:b/>
        </w:rPr>
        <w:t xml:space="preserve">Tulos</w:t>
      </w:r>
    </w:p>
    <w:p>
      <w:r>
        <w:t xml:space="preserve">muutos</w:t>
      </w:r>
    </w:p>
    <w:p>
      <w:r>
        <w:rPr>
          <w:b/>
        </w:rPr>
        <w:t xml:space="preserve">Esimerkki 6.1218</w:t>
      </w:r>
    </w:p>
    <w:p>
      <w:r>
        <w:t xml:space="preserve">Läpikulku: Jeltsin ja Kutšma kehottivat neuvottelujen jälkeen antamassaan yhteisessä julkilausumassaan ratifioimaan sopimuksen mahdollisimman nopeasti ja sanoivat, että se loisi "vahvan oikeudellisen perustan" kahdenvälisille suhteille ja edistäisi Euroopan vakautta. Kutšma vakuutti Jeltsinille, ettei Ukraina liity Natoon, Jeltsinin tiedottaja Sergei Jastrzhembski sanoi uutistoimisto Interfaxin mukaan.</w:t>
      </w:r>
    </w:p>
    <w:p>
      <w:r>
        <w:rPr>
          <w:b/>
        </w:rPr>
        <w:t xml:space="preserve">Tulos</w:t>
      </w:r>
    </w:p>
    <w:p>
      <w:r>
        <w:t xml:space="preserve">myönnetty</w:t>
      </w:r>
    </w:p>
    <w:p>
      <w:r>
        <w:rPr>
          <w:b/>
        </w:rPr>
        <w:t xml:space="preserve">Tulos</w:t>
      </w:r>
    </w:p>
    <w:p>
      <w:r>
        <w:t xml:space="preserve">puhuu</w:t>
      </w:r>
    </w:p>
    <w:p>
      <w:r>
        <w:rPr>
          <w:b/>
        </w:rPr>
        <w:t xml:space="preserve">Tulos</w:t>
      </w:r>
    </w:p>
    <w:p>
      <w:r>
        <w:t xml:space="preserve">nimeltään</w:t>
      </w:r>
    </w:p>
    <w:p>
      <w:r>
        <w:rPr>
          <w:b/>
        </w:rPr>
        <w:t xml:space="preserve">Tulos</w:t>
      </w:r>
    </w:p>
    <w:p>
      <w:r>
        <w:t xml:space="preserve">ratifiointi</w:t>
      </w:r>
    </w:p>
    <w:p>
      <w:r>
        <w:rPr>
          <w:b/>
        </w:rPr>
        <w:t xml:space="preserve">Tulos</w:t>
      </w:r>
    </w:p>
    <w:p>
      <w:r>
        <w:t xml:space="preserve">sanomalla</w:t>
      </w:r>
    </w:p>
    <w:p>
      <w:r>
        <w:rPr>
          <w:b/>
        </w:rPr>
        <w:t xml:space="preserve">Tulos</w:t>
      </w:r>
    </w:p>
    <w:p>
      <w:r>
        <w:t xml:space="preserve">luo</w:t>
      </w:r>
    </w:p>
    <w:p>
      <w:r>
        <w:rPr>
          <w:b/>
        </w:rPr>
        <w:t xml:space="preserve">Tulos</w:t>
      </w:r>
    </w:p>
    <w:p>
      <w:r>
        <w:t xml:space="preserve">vakuutettu</w:t>
      </w:r>
    </w:p>
    <w:p>
      <w:r>
        <w:rPr>
          <w:b/>
        </w:rPr>
        <w:t xml:space="preserve">Tulos</w:t>
      </w:r>
    </w:p>
    <w:p>
      <w:r>
        <w:t xml:space="preserve">vakaus</w:t>
      </w:r>
    </w:p>
    <w:p>
      <w:r>
        <w:rPr>
          <w:b/>
        </w:rPr>
        <w:t xml:space="preserve">Tulos</w:t>
      </w:r>
    </w:p>
    <w:p>
      <w:r>
        <w:t xml:space="preserve">liity</w:t>
      </w:r>
    </w:p>
    <w:p>
      <w:r>
        <w:rPr>
          <w:b/>
        </w:rPr>
        <w:t xml:space="preserve">Tulos</w:t>
      </w:r>
    </w:p>
    <w:p>
      <w:r>
        <w:t xml:space="preserve">sanoi</w:t>
      </w:r>
    </w:p>
    <w:p>
      <w:r>
        <w:rPr>
          <w:b/>
        </w:rPr>
        <w:t xml:space="preserve">Esimerkki 6.1219</w:t>
      </w:r>
    </w:p>
    <w:p>
      <w:r>
        <w:t xml:space="preserve">Läpikulku: Palestiinalaishallinto (PNA) ei pääse mihinkään sopimukseen Israelin kanssa ennen kuin kaikki palestiinalaisvangit on vapautettu. Vankien asioista vastaava ministeri Sufian Abu Zayda kertoi Voice of Palestine -lehdelle, että PNA vaatii kaikkien palestiinalaisvankien vapauttamista Israelin vankiloista ilman minkäänlaista syrjintää.</w:t>
      </w:r>
    </w:p>
    <w:p>
      <w:r>
        <w:rPr>
          <w:b/>
        </w:rPr>
        <w:t xml:space="preserve">Tulos</w:t>
      </w:r>
    </w:p>
    <w:p>
      <w:r>
        <w:t xml:space="preserve">sanoi</w:t>
      </w:r>
    </w:p>
    <w:p>
      <w:r>
        <w:rPr>
          <w:b/>
        </w:rPr>
        <w:t xml:space="preserve">Tulos</w:t>
      </w:r>
    </w:p>
    <w:p>
      <w:r>
        <w:t xml:space="preserve">tavoittaa</w:t>
      </w:r>
    </w:p>
    <w:p>
      <w:r>
        <w:rPr>
          <w:b/>
        </w:rPr>
        <w:t xml:space="preserve">Tulos</w:t>
      </w:r>
    </w:p>
    <w:p>
      <w:r>
        <w:t xml:space="preserve">sopimus</w:t>
      </w:r>
    </w:p>
    <w:p>
      <w:r>
        <w:rPr>
          <w:b/>
        </w:rPr>
        <w:t xml:space="preserve">Tulos</w:t>
      </w:r>
    </w:p>
    <w:p>
      <w:r>
        <w:t xml:space="preserve">vapauta</w:t>
      </w:r>
    </w:p>
    <w:p>
      <w:r>
        <w:rPr>
          <w:b/>
        </w:rPr>
        <w:t xml:space="preserve">Tulos</w:t>
      </w:r>
    </w:p>
    <w:p>
      <w:r>
        <w:t xml:space="preserve">kertoi</w:t>
      </w:r>
    </w:p>
    <w:p>
      <w:r>
        <w:rPr>
          <w:b/>
        </w:rPr>
        <w:t xml:space="preserve">Tulos</w:t>
      </w:r>
    </w:p>
    <w:p>
      <w:r>
        <w:t xml:space="preserve">vaatii</w:t>
      </w:r>
    </w:p>
    <w:p>
      <w:r>
        <w:rPr>
          <w:b/>
        </w:rPr>
        <w:t xml:space="preserve">Tulos</w:t>
      </w:r>
    </w:p>
    <w:p>
      <w:r>
        <w:t xml:space="preserve">vapauttaa</w:t>
      </w:r>
    </w:p>
    <w:p>
      <w:r>
        <w:rPr>
          <w:b/>
        </w:rPr>
        <w:t xml:space="preserve">Tulos</w:t>
      </w:r>
    </w:p>
    <w:p>
      <w:r>
        <w:t xml:space="preserve">syrjintä</w:t>
      </w:r>
    </w:p>
    <w:p>
      <w:r>
        <w:rPr>
          <w:b/>
        </w:rPr>
        <w:t xml:space="preserve">Esimerkki 6.1220</w:t>
      </w:r>
    </w:p>
    <w:p>
      <w:r>
        <w:t xml:space="preserve">Läpikulku: Gazprom lähes kaksinkertaisti Ukrainaan toimitetun kaasun hinnan tämän vuoden alussa, ja viime kuussa tehdyt sopimukset mahdollistavat sen, että Ukraina voi tuoda kaasua Venäjältä ensi vuonna hieman korkeampaan hintaan kuin tänä vuonna. </w:t>
      </w:r>
    </w:p>
    <w:p>
      <w:r>
        <w:rPr>
          <w:b/>
        </w:rPr>
        <w:t xml:space="preserve">Tulos</w:t>
      </w:r>
    </w:p>
    <w:p>
      <w:r>
        <w:t xml:space="preserve">kaksinkertaistettu</w:t>
      </w:r>
    </w:p>
    <w:p>
      <w:r>
        <w:rPr>
          <w:b/>
        </w:rPr>
        <w:t xml:space="preserve">Tulos</w:t>
      </w:r>
    </w:p>
    <w:p>
      <w:r>
        <w:t xml:space="preserve">toimitettu</w:t>
      </w:r>
    </w:p>
    <w:p>
      <w:r>
        <w:rPr>
          <w:b/>
        </w:rPr>
        <w:t xml:space="preserve">Tulos</w:t>
      </w:r>
    </w:p>
    <w:p>
      <w:r>
        <w:t xml:space="preserve">käynnistä</w:t>
      </w:r>
    </w:p>
    <w:p>
      <w:r>
        <w:rPr>
          <w:b/>
        </w:rPr>
        <w:t xml:space="preserve">Tulos</w:t>
      </w:r>
    </w:p>
    <w:p>
      <w:r>
        <w:t xml:space="preserve">saavutettu</w:t>
      </w:r>
    </w:p>
    <w:p>
      <w:r>
        <w:rPr>
          <w:b/>
        </w:rPr>
        <w:t xml:space="preserve">Tulos</w:t>
      </w:r>
    </w:p>
    <w:p>
      <w:r>
        <w:t xml:space="preserve">sallia</w:t>
      </w:r>
    </w:p>
    <w:p>
      <w:r>
        <w:rPr>
          <w:b/>
        </w:rPr>
        <w:t xml:space="preserve">Tulos</w:t>
      </w:r>
    </w:p>
    <w:p>
      <w:r>
        <w:t xml:space="preserve">tuonti</w:t>
      </w:r>
    </w:p>
    <w:p>
      <w:r>
        <w:rPr>
          <w:b/>
        </w:rPr>
        <w:t xml:space="preserve">Esimerkki 6.1221</w:t>
      </w:r>
    </w:p>
    <w:p>
      <w:r>
        <w:t xml:space="preserve">Läpikulku: "Pitkällä aikavälillä voimme pohtia, onko tästä jotain opittavaa tai viestejä, jotka on syytä ottaa huomioon", hän sanoi viime viikon tapahtumista. Samaan aikaan pääministeri kehotti australialaisia nauttimaan lomakaudesta.</w:t>
      </w:r>
    </w:p>
    <w:p>
      <w:r>
        <w:rPr>
          <w:b/>
        </w:rPr>
        <w:t xml:space="preserve">Tulos</w:t>
      </w:r>
    </w:p>
    <w:p>
      <w:r>
        <w:t xml:space="preserve">termi</w:t>
      </w:r>
    </w:p>
    <w:p>
      <w:r>
        <w:rPr>
          <w:b/>
        </w:rPr>
        <w:t xml:space="preserve">Tulos</w:t>
      </w:r>
    </w:p>
    <w:p>
      <w:r>
        <w:t xml:space="preserve">heijastaa</w:t>
      </w:r>
    </w:p>
    <w:p>
      <w:r>
        <w:rPr>
          <w:b/>
        </w:rPr>
        <w:t xml:space="preserve">Tulos</w:t>
      </w:r>
    </w:p>
    <w:p>
      <w:r>
        <w:t xml:space="preserve">ovat</w:t>
      </w:r>
    </w:p>
    <w:p>
      <w:r>
        <w:rPr>
          <w:b/>
        </w:rPr>
        <w:t xml:space="preserve">Tulos</w:t>
      </w:r>
    </w:p>
    <w:p>
      <w:r>
        <w:t xml:space="preserve">oppinut</w:t>
      </w:r>
    </w:p>
    <w:p>
      <w:r>
        <w:rPr>
          <w:b/>
        </w:rPr>
        <w:t xml:space="preserve">Tulos</w:t>
      </w:r>
    </w:p>
    <w:p>
      <w:r>
        <w:t xml:space="preserve">viestit</w:t>
      </w:r>
    </w:p>
    <w:p>
      <w:r>
        <w:rPr>
          <w:b/>
        </w:rPr>
        <w:t xml:space="preserve">Tulos</w:t>
      </w:r>
    </w:p>
    <w:p>
      <w:r>
        <w:t xml:space="preserve">oppitunnit</w:t>
      </w:r>
    </w:p>
    <w:p>
      <w:r>
        <w:rPr>
          <w:b/>
        </w:rPr>
        <w:t xml:space="preserve">Tulos</w:t>
      </w:r>
    </w:p>
    <w:p>
      <w:r>
        <w:t xml:space="preserve">kuunteli</w:t>
      </w:r>
    </w:p>
    <w:p>
      <w:r>
        <w:rPr>
          <w:b/>
        </w:rPr>
        <w:t xml:space="preserve">Tulos</w:t>
      </w:r>
    </w:p>
    <w:p>
      <w:r>
        <w:t xml:space="preserve">sanoi</w:t>
      </w:r>
    </w:p>
    <w:p>
      <w:r>
        <w:rPr>
          <w:b/>
        </w:rPr>
        <w:t xml:space="preserve">Tulos</w:t>
      </w:r>
    </w:p>
    <w:p>
      <w:r>
        <w:t xml:space="preserve">tapahtumat</w:t>
      </w:r>
    </w:p>
    <w:p>
      <w:r>
        <w:rPr>
          <w:b/>
        </w:rPr>
        <w:t xml:space="preserve">Tulos</w:t>
      </w:r>
    </w:p>
    <w:p>
      <w:r>
        <w:t xml:space="preserve">viikko</w:t>
      </w:r>
    </w:p>
    <w:p>
      <w:r>
        <w:rPr>
          <w:b/>
        </w:rPr>
        <w:t xml:space="preserve">Tulos</w:t>
      </w:r>
    </w:p>
    <w:p>
      <w:r>
        <w:t xml:space="preserve">rohkaistu</w:t>
      </w:r>
    </w:p>
    <w:p>
      <w:r>
        <w:rPr>
          <w:b/>
        </w:rPr>
        <w:t xml:space="preserve">Tulos</w:t>
      </w:r>
    </w:p>
    <w:p>
      <w:r>
        <w:t xml:space="preserve">Nauti</w:t>
      </w:r>
    </w:p>
    <w:p>
      <w:r>
        <w:rPr>
          <w:b/>
        </w:rPr>
        <w:t xml:space="preserve">Tulos</w:t>
      </w:r>
    </w:p>
    <w:p>
      <w:r>
        <w:t xml:space="preserve">kausi</w:t>
      </w:r>
    </w:p>
    <w:p>
      <w:r>
        <w:rPr>
          <w:b/>
        </w:rPr>
        <w:t xml:space="preserve">Esimerkki 6.1222</w:t>
      </w:r>
    </w:p>
    <w:p>
      <w:r>
        <w:t xml:space="preserve">Läpikulku: Saddam Husseinin etsiessä keinoa eristyksensä lievittämiseksi kansainvälinen paine häntä vastaan kasvoi entisestään. Valkoinen talo paljasti eilen, että Kuwaitin syrjäytetty hallitus on virallisesti pyytänyt Yhdysvaltoja panemaan täytäntöön YK:n Irakia vastaan määräämän täydellisen kauppasaarron, minkä ansiosta Yhdysvallat ja muut valtiot voivat välittömästi ryhtyä pysäyttämään irakilaisia tavaroita kuljettavia aluksia.</w:t>
      </w:r>
    </w:p>
    <w:p>
      <w:r>
        <w:rPr>
          <w:b/>
        </w:rPr>
        <w:t xml:space="preserve">Tulos</w:t>
      </w:r>
    </w:p>
    <w:p>
      <w:r>
        <w:t xml:space="preserve">etsintä</w:t>
      </w:r>
    </w:p>
    <w:p>
      <w:r>
        <w:rPr>
          <w:b/>
        </w:rPr>
        <w:t xml:space="preserve">Tulos</w:t>
      </w:r>
    </w:p>
    <w:p>
      <w:r>
        <w:t xml:space="preserve">juoni</w:t>
      </w:r>
    </w:p>
    <w:p>
      <w:r>
        <w:rPr>
          <w:b/>
        </w:rPr>
        <w:t xml:space="preserve">Tulos</w:t>
      </w:r>
    </w:p>
    <w:p>
      <w:r>
        <w:t xml:space="preserve">eristäminen</w:t>
      </w:r>
    </w:p>
    <w:p>
      <w:r>
        <w:rPr>
          <w:b/>
        </w:rPr>
        <w:t xml:space="preserve">Tulos</w:t>
      </w:r>
    </w:p>
    <w:p>
      <w:r>
        <w:t xml:space="preserve">paine</w:t>
      </w:r>
    </w:p>
    <w:p>
      <w:r>
        <w:rPr>
          <w:b/>
        </w:rPr>
        <w:t xml:space="preserve">Tulos</w:t>
      </w:r>
    </w:p>
    <w:p>
      <w:r>
        <w:t xml:space="preserve">klikattu</w:t>
      </w:r>
    </w:p>
    <w:p>
      <w:r>
        <w:rPr>
          <w:b/>
        </w:rPr>
        <w:t xml:space="preserve">Tulos</w:t>
      </w:r>
    </w:p>
    <w:p>
      <w:r>
        <w:t xml:space="preserve">julkistettu</w:t>
      </w:r>
    </w:p>
    <w:p>
      <w:r>
        <w:rPr>
          <w:b/>
        </w:rPr>
        <w:t xml:space="preserve">Tulos</w:t>
      </w:r>
    </w:p>
    <w:p>
      <w:r>
        <w:t xml:space="preserve">syrjäytetty</w:t>
      </w:r>
    </w:p>
    <w:p>
      <w:r>
        <w:rPr>
          <w:b/>
        </w:rPr>
        <w:t xml:space="preserve">Tulos</w:t>
      </w:r>
    </w:p>
    <w:p>
      <w:r>
        <w:t xml:space="preserve">kysyi</w:t>
      </w:r>
    </w:p>
    <w:p>
      <w:r>
        <w:rPr>
          <w:b/>
        </w:rPr>
        <w:t xml:space="preserve">Tulos</w:t>
      </w:r>
    </w:p>
    <w:p>
      <w:r>
        <w:t xml:space="preserve">valvoa</w:t>
      </w:r>
    </w:p>
    <w:p>
      <w:r>
        <w:rPr>
          <w:b/>
        </w:rPr>
        <w:t xml:space="preserve">Tulos</w:t>
      </w:r>
    </w:p>
    <w:p>
      <w:r>
        <w:t xml:space="preserve">määrätty</w:t>
      </w:r>
    </w:p>
    <w:p>
      <w:r>
        <w:rPr>
          <w:b/>
        </w:rPr>
        <w:t xml:space="preserve">Tulos</w:t>
      </w:r>
    </w:p>
    <w:p>
      <w:r>
        <w:t xml:space="preserve">pysäyttäminen</w:t>
      </w:r>
    </w:p>
    <w:p>
      <w:r>
        <w:rPr>
          <w:b/>
        </w:rPr>
        <w:t xml:space="preserve">Tulos</w:t>
      </w:r>
    </w:p>
    <w:p>
      <w:r>
        <w:t xml:space="preserve">sallimalla</w:t>
      </w:r>
    </w:p>
    <w:p>
      <w:r>
        <w:rPr>
          <w:b/>
        </w:rPr>
        <w:t xml:space="preserve">Tulos</w:t>
      </w:r>
    </w:p>
    <w:p>
      <w:r>
        <w:t xml:space="preserve">kauppasaarto</w:t>
      </w:r>
    </w:p>
    <w:p>
      <w:r>
        <w:rPr>
          <w:b/>
        </w:rPr>
        <w:t xml:space="preserve">Esimerkki 6.1223</w:t>
      </w:r>
    </w:p>
    <w:p>
      <w:r>
        <w:t xml:space="preserve">Läpikulku: Cohen vahvisti myöhään maanantaina Japanin puolustusviraston johtajan Fumio Kyuman kanssa käymissään neuvotteluissa Washingtonin päättäväisyyden säilyttää Yhdysvaltain joukkojen määrä Aasian ja Tyynenmeren alueella 100 000:ssa, Pentagonin tiedottaja Kenneth Bacon sanoi. Yhdysvaltojen sotilaallista läsnäoloa koskevien mielenosoitusten keskellä Okinawan maanomistajat ovat kieltäytyneet uusimasta Yhdysvaltojen laitosten vuokrasopimuksia, kun ne päättyvät toukokuussa, mikä sai pääministeri Ryutaro Hashimoton pyrkimään lain säätämiseen maanomistajien ohittamiseksi.</w:t>
      </w:r>
    </w:p>
    <w:p>
      <w:r>
        <w:rPr>
          <w:b/>
        </w:rPr>
        <w:t xml:space="preserve">Tulos</w:t>
      </w:r>
    </w:p>
    <w:p>
      <w:r>
        <w:t xml:space="preserve">puhuu</w:t>
      </w:r>
    </w:p>
    <w:p>
      <w:r>
        <w:rPr>
          <w:b/>
        </w:rPr>
        <w:t xml:space="preserve">Tulos</w:t>
      </w:r>
    </w:p>
    <w:p>
      <w:r>
        <w:t xml:space="preserve">vahvisti uudelleen</w:t>
      </w:r>
    </w:p>
    <w:p>
      <w:r>
        <w:rPr>
          <w:b/>
        </w:rPr>
        <w:t xml:space="preserve">Tulos</w:t>
      </w:r>
    </w:p>
    <w:p>
      <w:r>
        <w:t xml:space="preserve">määrittäminen</w:t>
      </w:r>
    </w:p>
    <w:p>
      <w:r>
        <w:rPr>
          <w:b/>
        </w:rPr>
        <w:t xml:space="preserve">Tulos</w:t>
      </w:r>
    </w:p>
    <w:p>
      <w:r>
        <w:t xml:space="preserve">ylläpitää</w:t>
      </w:r>
    </w:p>
    <w:p>
      <w:r>
        <w:rPr>
          <w:b/>
        </w:rPr>
        <w:t xml:space="preserve">Tulos</w:t>
      </w:r>
    </w:p>
    <w:p>
      <w:r>
        <w:t xml:space="preserve">sanoi</w:t>
      </w:r>
    </w:p>
    <w:p>
      <w:r>
        <w:rPr>
          <w:b/>
        </w:rPr>
        <w:t xml:space="preserve">Tulos</w:t>
      </w:r>
    </w:p>
    <w:p>
      <w:r>
        <w:t xml:space="preserve">protestit</w:t>
      </w:r>
    </w:p>
    <w:p>
      <w:r>
        <w:rPr>
          <w:b/>
        </w:rPr>
        <w:t xml:space="preserve">Tulos</w:t>
      </w:r>
    </w:p>
    <w:p>
      <w:r>
        <w:t xml:space="preserve">kieltäytyi</w:t>
      </w:r>
    </w:p>
    <w:p>
      <w:r>
        <w:rPr>
          <w:b/>
        </w:rPr>
        <w:t xml:space="preserve">Tulos</w:t>
      </w:r>
    </w:p>
    <w:p>
      <w:r>
        <w:t xml:space="preserve">uudistaa</w:t>
      </w:r>
    </w:p>
    <w:p>
      <w:r>
        <w:rPr>
          <w:b/>
        </w:rPr>
        <w:t xml:space="preserve">Tulos</w:t>
      </w:r>
    </w:p>
    <w:p>
      <w:r>
        <w:t xml:space="preserve">päättyy</w:t>
      </w:r>
    </w:p>
    <w:p>
      <w:r>
        <w:rPr>
          <w:b/>
        </w:rPr>
        <w:t xml:space="preserve">Tulos</w:t>
      </w:r>
    </w:p>
    <w:p>
      <w:r>
        <w:t xml:space="preserve">kehotus</w:t>
      </w:r>
    </w:p>
    <w:p>
      <w:r>
        <w:rPr>
          <w:b/>
        </w:rPr>
        <w:t xml:space="preserve">Tulos</w:t>
      </w:r>
    </w:p>
    <w:p>
      <w:r>
        <w:t xml:space="preserve">etsi</w:t>
      </w:r>
    </w:p>
    <w:p>
      <w:r>
        <w:rPr>
          <w:b/>
        </w:rPr>
        <w:t xml:space="preserve">Tulos</w:t>
      </w:r>
    </w:p>
    <w:p>
      <w:r>
        <w:t xml:space="preserve">läpikäynti</w:t>
      </w:r>
    </w:p>
    <w:p>
      <w:r>
        <w:rPr>
          <w:b/>
        </w:rPr>
        <w:t xml:space="preserve">Tulos</w:t>
      </w:r>
    </w:p>
    <w:p>
      <w:r>
        <w:t xml:space="preserve">override</w:t>
      </w:r>
    </w:p>
    <w:p>
      <w:r>
        <w:rPr>
          <w:b/>
        </w:rPr>
        <w:t xml:space="preserve">Esimerkki 6.1224</w:t>
      </w:r>
    </w:p>
    <w:p>
      <w:r>
        <w:t xml:space="preserve">Läpikulku: YK:n huumausaine- ja rikostoimiston syyskuussa julkaistun raportin mukaan unikonviljely Afganistanissa oli vuonna 2006 ennätykselliset 165 000 hehtaaria, mikä on 59 prosenttia enemmän kuin edellisenä vuonna. Oopiumin tuotanto nousi 6100 tonniin, mikä on 49 prosenttia enemmän kuin vuonna 2005 ja vastaa 92 prosenttia maailman kokonaistarjonnasta, raportissa todetaan.</w:t>
      </w:r>
    </w:p>
    <w:p>
      <w:r>
        <w:rPr>
          <w:b/>
        </w:rPr>
        <w:t xml:space="preserve">Tulos</w:t>
      </w:r>
    </w:p>
    <w:p>
      <w:r>
        <w:t xml:space="preserve">viljely</w:t>
      </w:r>
    </w:p>
    <w:p>
      <w:r>
        <w:rPr>
          <w:b/>
        </w:rPr>
        <w:t xml:space="preserve">Tulos</w:t>
      </w:r>
    </w:p>
    <w:p>
      <w:r>
        <w:t xml:space="preserve">saavutettu</w:t>
      </w:r>
    </w:p>
    <w:p>
      <w:r>
        <w:rPr>
          <w:b/>
        </w:rPr>
        <w:t xml:space="preserve">Tulos</w:t>
      </w:r>
    </w:p>
    <w:p>
      <w:r>
        <w:t xml:space="preserve">ylös</w:t>
      </w:r>
    </w:p>
    <w:p>
      <w:r>
        <w:rPr>
          <w:b/>
        </w:rPr>
        <w:t xml:space="preserve">Tulos</w:t>
      </w:r>
    </w:p>
    <w:p>
      <w:r>
        <w:t xml:space="preserve">raportti</w:t>
      </w:r>
    </w:p>
    <w:p>
      <w:r>
        <w:rPr>
          <w:b/>
        </w:rPr>
        <w:t xml:space="preserve">Tulos</w:t>
      </w:r>
    </w:p>
    <w:p>
      <w:r>
        <w:t xml:space="preserve">myönnetty</w:t>
      </w:r>
    </w:p>
    <w:p>
      <w:r>
        <w:rPr>
          <w:b/>
        </w:rPr>
        <w:t xml:space="preserve">Tulos</w:t>
      </w:r>
    </w:p>
    <w:p>
      <w:r>
        <w:t xml:space="preserve">tuotanto</w:t>
      </w:r>
    </w:p>
    <w:p>
      <w:r>
        <w:rPr>
          <w:b/>
        </w:rPr>
        <w:t xml:space="preserve">Tulos</w:t>
      </w:r>
    </w:p>
    <w:p>
      <w:r>
        <w:t xml:space="preserve">saavutettu</w:t>
      </w:r>
    </w:p>
    <w:p>
      <w:r>
        <w:rPr>
          <w:b/>
        </w:rPr>
        <w:t xml:space="preserve">Tulos</w:t>
      </w:r>
    </w:p>
    <w:p>
      <w:r>
        <w:t xml:space="preserve">nousu</w:t>
      </w:r>
    </w:p>
    <w:p>
      <w:r>
        <w:rPr>
          <w:b/>
        </w:rPr>
        <w:t xml:space="preserve">Tulos</w:t>
      </w:r>
    </w:p>
    <w:p>
      <w:r>
        <w:t xml:space="preserve">kirjanpito</w:t>
      </w:r>
    </w:p>
    <w:p>
      <w:r>
        <w:rPr>
          <w:b/>
        </w:rPr>
        <w:t xml:space="preserve">Tulos</w:t>
      </w:r>
    </w:p>
    <w:p>
      <w:r>
        <w:t xml:space="preserve">sanoi</w:t>
      </w:r>
    </w:p>
    <w:p>
      <w:r>
        <w:rPr>
          <w:b/>
        </w:rPr>
        <w:t xml:space="preserve">Esimerkki 6.1225</w:t>
      </w:r>
    </w:p>
    <w:p>
      <w:r>
        <w:t xml:space="preserve">Läpikulku: Monet kiinalaiset uskovat, että heidän ruumiinsa on heidän vanhempiensa lihaa ja verta, ja vain harvat ovat halukkaita luovuttamaan elimiään kuoleman jälkeen. Tuoreen raportin mukaan Kiinassa noin 1,5 miljoonaa potilasta tarvitsee elinsiirtoja vuosittain, mutta vain noin 10 000 leikkausta voidaan tehdä elinpulan vuoksi.</w:t>
      </w:r>
    </w:p>
    <w:p>
      <w:r>
        <w:rPr>
          <w:b/>
        </w:rPr>
        <w:t xml:space="preserve">Tulos</w:t>
      </w:r>
    </w:p>
    <w:p>
      <w:r>
        <w:t xml:space="preserve">kärsimys</w:t>
      </w:r>
    </w:p>
    <w:p>
      <w:r>
        <w:rPr>
          <w:b/>
        </w:rPr>
        <w:t xml:space="preserve">Tulos</w:t>
      </w:r>
    </w:p>
    <w:p>
      <w:r>
        <w:t xml:space="preserve">puute</w:t>
      </w:r>
    </w:p>
    <w:p>
      <w:r>
        <w:rPr>
          <w:b/>
        </w:rPr>
        <w:t xml:space="preserve">Tulos</w:t>
      </w:r>
    </w:p>
    <w:p>
      <w:r>
        <w:t xml:space="preserve">lahjoitukset</w:t>
      </w:r>
    </w:p>
    <w:p>
      <w:r>
        <w:rPr>
          <w:b/>
        </w:rPr>
        <w:t xml:space="preserve">Tulos</w:t>
      </w:r>
    </w:p>
    <w:p>
      <w:r>
        <w:t xml:space="preserve">usko</w:t>
      </w:r>
    </w:p>
    <w:p>
      <w:r>
        <w:rPr>
          <w:b/>
        </w:rPr>
        <w:t xml:space="preserve">Tulos</w:t>
      </w:r>
    </w:p>
    <w:p>
      <w:r>
        <w:t xml:space="preserve">halukas</w:t>
      </w:r>
    </w:p>
    <w:p>
      <w:r>
        <w:rPr>
          <w:b/>
        </w:rPr>
        <w:t xml:space="preserve">Tulos</w:t>
      </w:r>
    </w:p>
    <w:p>
      <w:r>
        <w:t xml:space="preserve">lahjoittaa</w:t>
      </w:r>
    </w:p>
    <w:p>
      <w:r>
        <w:rPr>
          <w:b/>
        </w:rPr>
        <w:t xml:space="preserve">Tulos</w:t>
      </w:r>
    </w:p>
    <w:p>
      <w:r>
        <w:t xml:space="preserve">kuolema</w:t>
      </w:r>
    </w:p>
    <w:p>
      <w:r>
        <w:rPr>
          <w:b/>
        </w:rPr>
        <w:t xml:space="preserve">Tulos</w:t>
      </w:r>
    </w:p>
    <w:p>
      <w:r>
        <w:t xml:space="preserve">raportti</w:t>
      </w:r>
    </w:p>
    <w:p>
      <w:r>
        <w:rPr>
          <w:b/>
        </w:rPr>
        <w:t xml:space="preserve">Tulos</w:t>
      </w:r>
    </w:p>
    <w:p>
      <w:r>
        <w:t xml:space="preserve">Tarvitsen</w:t>
      </w:r>
    </w:p>
    <w:p>
      <w:r>
        <w:rPr>
          <w:b/>
        </w:rPr>
        <w:t xml:space="preserve">Tulos</w:t>
      </w:r>
    </w:p>
    <w:p>
      <w:r>
        <w:t xml:space="preserve">elinsiirrot</w:t>
      </w:r>
    </w:p>
    <w:p>
      <w:r>
        <w:rPr>
          <w:b/>
        </w:rPr>
        <w:t xml:space="preserve">Tulos</w:t>
      </w:r>
    </w:p>
    <w:p>
      <w:r>
        <w:t xml:space="preserve">toiminta</w:t>
      </w:r>
    </w:p>
    <w:p>
      <w:r>
        <w:rPr>
          <w:b/>
        </w:rPr>
        <w:t xml:space="preserve">Tulos</w:t>
      </w:r>
    </w:p>
    <w:p>
      <w:r>
        <w:t xml:space="preserve">toteutettu</w:t>
      </w:r>
    </w:p>
    <w:p>
      <w:r>
        <w:rPr>
          <w:b/>
        </w:rPr>
        <w:t xml:space="preserve">Tulos</w:t>
      </w:r>
    </w:p>
    <w:p>
      <w:r>
        <w:t xml:space="preserve">puutteet</w:t>
      </w:r>
    </w:p>
    <w:p>
      <w:r>
        <w:rPr>
          <w:b/>
        </w:rPr>
        <w:t xml:space="preserve">Esimerkki 6.1226</w:t>
      </w:r>
    </w:p>
    <w:p>
      <w:r>
        <w:t xml:space="preserve">Läpikulku: Niiden osuus on lähes kolmannes Kelloggin myyntivolyymista. Kellogg on niin innokas kääntämään Corn Flakesin myynnin suunnan, että se alkaa pian myydä laatikoita jopa 99 sentin hintaan, kaupalliset lähteet kertovat.</w:t>
      </w:r>
    </w:p>
    <w:p>
      <w:r>
        <w:rPr>
          <w:b/>
        </w:rPr>
        <w:t xml:space="preserve">Tulos</w:t>
      </w:r>
    </w:p>
    <w:p>
      <w:r>
        <w:t xml:space="preserve">sano</w:t>
      </w:r>
    </w:p>
    <w:p>
      <w:r>
        <w:rPr>
          <w:b/>
        </w:rPr>
        <w:t xml:space="preserve">Tulos</w:t>
      </w:r>
    </w:p>
    <w:p>
      <w:r>
        <w:t xml:space="preserve">eroosio</w:t>
      </w:r>
    </w:p>
    <w:p>
      <w:r>
        <w:rPr>
          <w:b/>
        </w:rPr>
        <w:t xml:space="preserve">Tulos</w:t>
      </w:r>
    </w:p>
    <w:p>
      <w:r>
        <w:t xml:space="preserve">edustaa</w:t>
      </w:r>
    </w:p>
    <w:p>
      <w:r>
        <w:rPr>
          <w:b/>
        </w:rPr>
        <w:t xml:space="preserve">Tulos</w:t>
      </w:r>
    </w:p>
    <w:p>
      <w:r>
        <w:t xml:space="preserve">ahdistunut</w:t>
      </w:r>
    </w:p>
    <w:p>
      <w:r>
        <w:rPr>
          <w:b/>
        </w:rPr>
        <w:t xml:space="preserve">Tulos</w:t>
      </w:r>
    </w:p>
    <w:p>
      <w:r>
        <w:t xml:space="preserve">myynti</w:t>
      </w:r>
    </w:p>
    <w:p>
      <w:r>
        <w:rPr>
          <w:b/>
        </w:rPr>
        <w:t xml:space="preserve">Tulos</w:t>
      </w:r>
    </w:p>
    <w:p>
      <w:r>
        <w:t xml:space="preserve">myynti</w:t>
      </w:r>
    </w:p>
    <w:p>
      <w:r>
        <w:rPr>
          <w:b/>
        </w:rPr>
        <w:t xml:space="preserve">Tulos</w:t>
      </w:r>
    </w:p>
    <w:p>
      <w:r>
        <w:t xml:space="preserve">sano</w:t>
      </w:r>
    </w:p>
    <w:p>
      <w:r>
        <w:rPr>
          <w:b/>
        </w:rPr>
        <w:t xml:space="preserve">Tulos</w:t>
      </w:r>
    </w:p>
    <w:p>
      <w:r>
        <w:t xml:space="preserve">käännä</w:t>
      </w:r>
    </w:p>
    <w:p>
      <w:r>
        <w:rPr>
          <w:b/>
        </w:rPr>
        <w:t xml:space="preserve">Esimerkki 6.1227</w:t>
      </w:r>
    </w:p>
    <w:p>
      <w:r>
        <w:t xml:space="preserve">Läpikulku: Saksa hävisi Tšekille 1-3 (23-25, 27-25, 21-25, 13-25).</w:t>
      </w:r>
    </w:p>
    <w:p>
      <w:r>
        <w:rPr>
          <w:b/>
        </w:rPr>
        <w:t xml:space="preserve">Tulos</w:t>
      </w:r>
    </w:p>
    <w:p>
      <w:r>
        <w:t xml:space="preserve">kadonnut</w:t>
      </w:r>
    </w:p>
    <w:p>
      <w:r>
        <w:rPr>
          <w:b/>
        </w:rPr>
        <w:t xml:space="preserve">Tulos</w:t>
      </w:r>
    </w:p>
    <w:p>
      <w:r>
        <w:t xml:space="preserve">kadonnut</w:t>
      </w:r>
    </w:p>
    <w:p>
      <w:r>
        <w:rPr>
          <w:b/>
        </w:rPr>
        <w:t xml:space="preserve">Esimerkki 6.1228</w:t>
      </w:r>
    </w:p>
    <w:p>
      <w:r>
        <w:t xml:space="preserve">Läpikulku: Cid sanoi, että isän vastaus, kun hän kuuli, että hänen poikansa oli turvassa Miamissa, oli: "Pidä hänestä huolta, kunnes voin lähteä, eli lähteä Yhdysvaltoihin. Ryhmä floridalaisia lainsäätäjiä esitti tässä kuussa lakialoitteen, jolla Elianille myönnettäisiin Yhdysvaltain kansalaisuus, mikä veisi päätöksen Elianin tulevaisuudesta pois maahanmuuttovirastolta ja antaisi sen floridalaiselle perheoikeudelle.</w:t>
      </w:r>
    </w:p>
    <w:p>
      <w:r>
        <w:rPr>
          <w:b/>
        </w:rPr>
        <w:t xml:space="preserve">Tulos</w:t>
      </w:r>
    </w:p>
    <w:p>
      <w:r>
        <w:t xml:space="preserve">vastaus</w:t>
      </w:r>
    </w:p>
    <w:p>
      <w:r>
        <w:rPr>
          <w:b/>
        </w:rPr>
        <w:t xml:space="preserve">Tulos</w:t>
      </w:r>
    </w:p>
    <w:p>
      <w:r>
        <w:t xml:space="preserve">oppiminen</w:t>
      </w:r>
    </w:p>
    <w:p>
      <w:r>
        <w:rPr>
          <w:b/>
        </w:rPr>
        <w:t xml:space="preserve">Tulos</w:t>
      </w:r>
    </w:p>
    <w:p>
      <w:r>
        <w:t xml:space="preserve">oli</w:t>
      </w:r>
    </w:p>
    <w:p>
      <w:r>
        <w:rPr>
          <w:b/>
        </w:rPr>
        <w:t xml:space="preserve">Tulos</w:t>
      </w:r>
    </w:p>
    <w:p>
      <w:r>
        <w:t xml:space="preserve">hoito</w:t>
      </w:r>
    </w:p>
    <w:p>
      <w:r>
        <w:rPr>
          <w:b/>
        </w:rPr>
        <w:t xml:space="preserve">Tulos</w:t>
      </w:r>
    </w:p>
    <w:p>
      <w:r>
        <w:t xml:space="preserve">go</w:t>
      </w:r>
    </w:p>
    <w:p>
      <w:r>
        <w:rPr>
          <w:b/>
        </w:rPr>
        <w:t xml:space="preserve">Tulos</w:t>
      </w:r>
    </w:p>
    <w:p>
      <w:r>
        <w:t xml:space="preserve">go</w:t>
      </w:r>
    </w:p>
    <w:p>
      <w:r>
        <w:rPr>
          <w:b/>
        </w:rPr>
        <w:t xml:space="preserve">Tulos</w:t>
      </w:r>
    </w:p>
    <w:p>
      <w:r>
        <w:t xml:space="preserve">sanoi</w:t>
      </w:r>
    </w:p>
    <w:p>
      <w:r>
        <w:rPr>
          <w:b/>
        </w:rPr>
        <w:t xml:space="preserve">Tulos</w:t>
      </w:r>
    </w:p>
    <w:p>
      <w:r>
        <w:t xml:space="preserve">käyttöön</w:t>
      </w:r>
    </w:p>
    <w:p>
      <w:r>
        <w:rPr>
          <w:b/>
        </w:rPr>
        <w:t xml:space="preserve">Tulos</w:t>
      </w:r>
    </w:p>
    <w:p>
      <w:r>
        <w:t xml:space="preserve">avustus</w:t>
      </w:r>
    </w:p>
    <w:p>
      <w:r>
        <w:rPr>
          <w:b/>
        </w:rPr>
        <w:t xml:space="preserve">Tulos</w:t>
      </w:r>
    </w:p>
    <w:p>
      <w:r>
        <w:t xml:space="preserve">ota</w:t>
      </w:r>
    </w:p>
    <w:p>
      <w:r>
        <w:rPr>
          <w:b/>
        </w:rPr>
        <w:t xml:space="preserve">Tulos</w:t>
      </w:r>
    </w:p>
    <w:p>
      <w:r>
        <w:t xml:space="preserve">anna</w:t>
      </w:r>
    </w:p>
    <w:p>
      <w:r>
        <w:rPr>
          <w:b/>
        </w:rPr>
        <w:t xml:space="preserve">Esimerkki 6.1229</w:t>
      </w:r>
    </w:p>
    <w:p>
      <w:r>
        <w:t xml:space="preserve">Läpikulku: "LIN:n varatoimitusjohtaja ja rahastonhoitaja Michael Plouf myönsi, että olemme ottaneet enemmän velkaa kuin olisimme halunneet. Vaikka hän ilmaisi luottavansa siihen, että ehdotetun uuden yhtiön kassavirta riittäisi kattamaan velan korkomaksut, hän arvioi, että yhtiö olisi kannattava vasta vuonna 1994 tai myöhemmin.</w:t>
      </w:r>
    </w:p>
    <w:p>
      <w:r>
        <w:rPr>
          <w:b/>
        </w:rPr>
        <w:t xml:space="preserve">Tulos</w:t>
      </w:r>
    </w:p>
    <w:p>
      <w:r>
        <w:t xml:space="preserve">ottamalla</w:t>
      </w:r>
    </w:p>
    <w:p>
      <w:r>
        <w:rPr>
          <w:b/>
        </w:rPr>
        <w:t xml:space="preserve">Tulos</w:t>
      </w:r>
    </w:p>
    <w:p>
      <w:r>
        <w:t xml:space="preserve">piti</w:t>
      </w:r>
    </w:p>
    <w:p>
      <w:r>
        <w:rPr>
          <w:b/>
        </w:rPr>
        <w:t xml:space="preserve">Tulos</w:t>
      </w:r>
    </w:p>
    <w:p>
      <w:r>
        <w:t xml:space="preserve">tunnustettu</w:t>
      </w:r>
    </w:p>
    <w:p>
      <w:r>
        <w:rPr>
          <w:b/>
        </w:rPr>
        <w:t xml:space="preserve">Tulos</w:t>
      </w:r>
    </w:p>
    <w:p>
      <w:r>
        <w:t xml:space="preserve">ilmaistu</w:t>
      </w:r>
    </w:p>
    <w:p>
      <w:r>
        <w:rPr>
          <w:b/>
        </w:rPr>
        <w:t xml:space="preserve">Tulos</w:t>
      </w:r>
    </w:p>
    <w:p>
      <w:r>
        <w:t xml:space="preserve">ehdotettu</w:t>
      </w:r>
    </w:p>
    <w:p>
      <w:r>
        <w:rPr>
          <w:b/>
        </w:rPr>
        <w:t xml:space="preserve">Tulos</w:t>
      </w:r>
    </w:p>
    <w:p>
      <w:r>
        <w:t xml:space="preserve">virtaus</w:t>
      </w:r>
    </w:p>
    <w:p>
      <w:r>
        <w:rPr>
          <w:b/>
        </w:rPr>
        <w:t xml:space="preserve">Tulos</w:t>
      </w:r>
    </w:p>
    <w:p>
      <w:r>
        <w:t xml:space="preserve">olla</w:t>
      </w:r>
    </w:p>
    <w:p>
      <w:r>
        <w:rPr>
          <w:b/>
        </w:rPr>
        <w:t xml:space="preserve">Tulos</w:t>
      </w:r>
    </w:p>
    <w:p>
      <w:r>
        <w:t xml:space="preserve">kansi</w:t>
      </w:r>
    </w:p>
    <w:p>
      <w:r>
        <w:rPr>
          <w:b/>
        </w:rPr>
        <w:t xml:space="preserve">Tulos</w:t>
      </w:r>
    </w:p>
    <w:p>
      <w:r>
        <w:t xml:space="preserve">arvioitu</w:t>
      </w:r>
    </w:p>
    <w:p>
      <w:r>
        <w:rPr>
          <w:b/>
        </w:rPr>
        <w:t xml:space="preserve">Tulos</w:t>
      </w:r>
    </w:p>
    <w:p>
      <w:r>
        <w:t xml:space="preserve">olla</w:t>
      </w:r>
    </w:p>
    <w:p>
      <w:r>
        <w:rPr>
          <w:b/>
        </w:rPr>
        <w:t xml:space="preserve">Esimerkki 6.1230</w:t>
      </w:r>
    </w:p>
    <w:p>
      <w:r>
        <w:t xml:space="preserve">Läpikulku: Kysymykset vaihtelevat Irakin sodasta maahanmuuttouudistukseen ja useisiin eettisiin skandaaleihin. Monet poliittiset tarkkailijat sanovat, että Capitol Hillin republikaanien ja kilpailevien demokraattien väliset suhteet ovat nyt huonoimmat, mitä he ovat koskaan nähneet.</w:t>
      </w:r>
    </w:p>
    <w:p>
      <w:r>
        <w:rPr>
          <w:b/>
        </w:rPr>
        <w:t xml:space="preserve">Tulos</w:t>
      </w:r>
    </w:p>
    <w:p>
      <w:r>
        <w:t xml:space="preserve">päättyy</w:t>
      </w:r>
    </w:p>
    <w:p>
      <w:r>
        <w:rPr>
          <w:b/>
        </w:rPr>
        <w:t xml:space="preserve">Tulos</w:t>
      </w:r>
    </w:p>
    <w:p>
      <w:r>
        <w:t xml:space="preserve">sota</w:t>
      </w:r>
    </w:p>
    <w:p>
      <w:r>
        <w:rPr>
          <w:b/>
        </w:rPr>
        <w:t xml:space="preserve">Tulos</w:t>
      </w:r>
    </w:p>
    <w:p>
      <w:r>
        <w:t xml:space="preserve">uudistus</w:t>
      </w:r>
    </w:p>
    <w:p>
      <w:r>
        <w:rPr>
          <w:b/>
        </w:rPr>
        <w:t xml:space="preserve">Tulos</w:t>
      </w:r>
    </w:p>
    <w:p>
      <w:r>
        <w:t xml:space="preserve">skandaalit</w:t>
      </w:r>
    </w:p>
    <w:p>
      <w:r>
        <w:rPr>
          <w:b/>
        </w:rPr>
        <w:t xml:space="preserve">Tulos</w:t>
      </w:r>
    </w:p>
    <w:p>
      <w:r>
        <w:t xml:space="preserve">sano</w:t>
      </w:r>
    </w:p>
    <w:p>
      <w:r>
        <w:rPr>
          <w:b/>
        </w:rPr>
        <w:t xml:space="preserve">Tulos</w:t>
      </w:r>
    </w:p>
    <w:p>
      <w:r>
        <w:t xml:space="preserve">suhteet</w:t>
      </w:r>
    </w:p>
    <w:p>
      <w:r>
        <w:rPr>
          <w:b/>
        </w:rPr>
        <w:t xml:space="preserve">Tulos</w:t>
      </w:r>
    </w:p>
    <w:p>
      <w:r>
        <w:t xml:space="preserve">nähty</w:t>
      </w:r>
    </w:p>
    <w:p>
      <w:r>
        <w:rPr>
          <w:b/>
        </w:rPr>
        <w:t xml:space="preserve">Esimerkki 6.1231</w:t>
      </w:r>
    </w:p>
    <w:p>
      <w:r>
        <w:t xml:space="preserve">Läpikulku: Changin lentokentän VIP-kompleksin edessä pidettiin juhlallinen tervetulotilaisuus, jossa egyptiläinen vierailija sai tarkastaa kunniavartioston. Goh isännöi Kamalin illallista myöhemmin tiistaina.</w:t>
      </w:r>
    </w:p>
    <w:p>
      <w:r>
        <w:rPr>
          <w:b/>
        </w:rPr>
        <w:t xml:space="preserve">Tulos</w:t>
      </w:r>
    </w:p>
    <w:p>
      <w:r>
        <w:t xml:space="preserve">Tervetuloa</w:t>
      </w:r>
    </w:p>
    <w:p>
      <w:r>
        <w:rPr>
          <w:b/>
        </w:rPr>
        <w:t xml:space="preserve">Tulos</w:t>
      </w:r>
    </w:p>
    <w:p>
      <w:r>
        <w:t xml:space="preserve">pidetty</w:t>
      </w:r>
    </w:p>
    <w:p>
      <w:r>
        <w:rPr>
          <w:b/>
        </w:rPr>
        <w:t xml:space="preserve">Tulos</w:t>
      </w:r>
    </w:p>
    <w:p>
      <w:r>
        <w:t xml:space="preserve">tarkastettu</w:t>
      </w:r>
    </w:p>
    <w:p>
      <w:r>
        <w:rPr>
          <w:b/>
        </w:rPr>
        <w:t xml:space="preserve">Tulos</w:t>
      </w:r>
    </w:p>
    <w:p>
      <w:r>
        <w:t xml:space="preserve">isäntä</w:t>
      </w:r>
    </w:p>
    <w:p>
      <w:r>
        <w:rPr>
          <w:b/>
        </w:rPr>
        <w:t xml:space="preserve">Tulos</w:t>
      </w:r>
    </w:p>
    <w:p>
      <w:r>
        <w:t xml:space="preserve">illallinen</w:t>
      </w:r>
    </w:p>
    <w:p>
      <w:r>
        <w:rPr>
          <w:b/>
        </w:rPr>
        <w:t xml:space="preserve">Esimerkki 6.1232</w:t>
      </w:r>
    </w:p>
    <w:p>
      <w:r>
        <w:t xml:space="preserve">Läpikulku: Li Yunli sanoi syyskuussa toivovansa, että kaikki "ainoa lapsi" -parit hankkisivat toisen lapsen, jotta työvoimapula voitaisiin ratkaista ja jotta voitaisiin vastata väestön ikääntymisen aiheuttamiin haasteisiin. Itä-Kiinan Jiangsun maakunnassa oli tällainen politiikka jo vuonna 1985.</w:t>
      </w:r>
    </w:p>
    <w:p>
      <w:r>
        <w:rPr>
          <w:b/>
        </w:rPr>
        <w:t xml:space="preserve">Tulos</w:t>
      </w:r>
    </w:p>
    <w:p>
      <w:r>
        <w:t xml:space="preserve">sanoi</w:t>
      </w:r>
    </w:p>
    <w:p>
      <w:r>
        <w:rPr>
          <w:b/>
        </w:rPr>
        <w:t xml:space="preserve">Tulos</w:t>
      </w:r>
    </w:p>
    <w:p>
      <w:r>
        <w:t xml:space="preserve">toivoi</w:t>
      </w:r>
    </w:p>
    <w:p>
      <w:r>
        <w:rPr>
          <w:b/>
        </w:rPr>
        <w:t xml:space="preserve">Tulos</w:t>
      </w:r>
    </w:p>
    <w:p>
      <w:r>
        <w:t xml:space="preserve">on</w:t>
      </w:r>
    </w:p>
    <w:p>
      <w:r>
        <w:rPr>
          <w:b/>
        </w:rPr>
        <w:t xml:space="preserve">Tulos</w:t>
      </w:r>
    </w:p>
    <w:p>
      <w:r>
        <w:t xml:space="preserve">ratkaise</w:t>
      </w:r>
    </w:p>
    <w:p>
      <w:r>
        <w:rPr>
          <w:b/>
        </w:rPr>
        <w:t xml:space="preserve">Tulos</w:t>
      </w:r>
    </w:p>
    <w:p>
      <w:r>
        <w:t xml:space="preserve">kauppa</w:t>
      </w:r>
    </w:p>
    <w:p>
      <w:r>
        <w:rPr>
          <w:b/>
        </w:rPr>
        <w:t xml:space="preserve">Tulos</w:t>
      </w:r>
    </w:p>
    <w:p>
      <w:r>
        <w:t xml:space="preserve">edustettuna</w:t>
      </w:r>
    </w:p>
    <w:p>
      <w:r>
        <w:rPr>
          <w:b/>
        </w:rPr>
        <w:t xml:space="preserve">Tulos</w:t>
      </w:r>
    </w:p>
    <w:p>
      <w:r>
        <w:t xml:space="preserve">oli</w:t>
      </w:r>
    </w:p>
    <w:p>
      <w:r>
        <w:rPr>
          <w:b/>
        </w:rPr>
        <w:t xml:space="preserve">Tulos</w:t>
      </w:r>
    </w:p>
    <w:p>
      <w:r>
        <w:t xml:space="preserve">1985</w:t>
      </w:r>
    </w:p>
    <w:p>
      <w:r>
        <w:rPr>
          <w:b/>
        </w:rPr>
        <w:t xml:space="preserve">Esimerkki 6.1233</w:t>
      </w:r>
    </w:p>
    <w:p>
      <w:r>
        <w:t xml:space="preserve">Läpikulku: The Asian Age -lehden etusivun artikkelissa, johon ei ole lähteitä, syytetään Intian hallitusta "pehmeästä lähestymistavasta" ja väitetään, että Intia ei halua loukata Saudi-Arabiaa, koska monet sen kansalaisista työskentelevät siellä ja koska se on myös riippuvainen Saudi-Arabian öljytoimituksista. </w:t>
      </w:r>
    </w:p>
    <w:p>
      <w:r>
        <w:rPr>
          <w:b/>
        </w:rPr>
        <w:t xml:space="preserve">Tulos</w:t>
      </w:r>
    </w:p>
    <w:p>
      <w:r>
        <w:t xml:space="preserve">syytetty</w:t>
      </w:r>
    </w:p>
    <w:p>
      <w:r>
        <w:rPr>
          <w:b/>
        </w:rPr>
        <w:t xml:space="preserve">Tulos</w:t>
      </w:r>
    </w:p>
    <w:p>
      <w:r>
        <w:t xml:space="preserve">lähestymistapa</w:t>
      </w:r>
    </w:p>
    <w:p>
      <w:r>
        <w:rPr>
          <w:b/>
        </w:rPr>
        <w:t xml:space="preserve">Tulos</w:t>
      </w:r>
    </w:p>
    <w:p>
      <w:r>
        <w:t xml:space="preserve">riiteleminen</w:t>
      </w:r>
    </w:p>
    <w:p>
      <w:r>
        <w:rPr>
          <w:b/>
        </w:rPr>
        <w:t xml:space="preserve">Tulos</w:t>
      </w:r>
    </w:p>
    <w:p>
      <w:r>
        <w:t xml:space="preserve">haluavat</w:t>
      </w:r>
    </w:p>
    <w:p>
      <w:r>
        <w:rPr>
          <w:b/>
        </w:rPr>
        <w:t xml:space="preserve">Tulos</w:t>
      </w:r>
    </w:p>
    <w:p>
      <w:r>
        <w:t xml:space="preserve">loukkaa</w:t>
      </w:r>
    </w:p>
    <w:p>
      <w:r>
        <w:rPr>
          <w:b/>
        </w:rPr>
        <w:t xml:space="preserve">Tulos</w:t>
      </w:r>
    </w:p>
    <w:p>
      <w:r>
        <w:t xml:space="preserve">työskennellyt</w:t>
      </w:r>
    </w:p>
    <w:p>
      <w:r>
        <w:rPr>
          <w:b/>
        </w:rPr>
        <w:t xml:space="preserve">Tulos</w:t>
      </w:r>
    </w:p>
    <w:p>
      <w:r>
        <w:t xml:space="preserve">tukeutunut</w:t>
      </w:r>
    </w:p>
    <w:p>
      <w:r>
        <w:rPr>
          <w:b/>
        </w:rPr>
        <w:t xml:space="preserve">Esimerkki 6.1234</w:t>
      </w:r>
    </w:p>
    <w:p>
      <w:r>
        <w:t xml:space="preserve">Läpikulku: Intian yhden päivän kansainväliset ottelut Uutta-Seelantia vastaan vuonna 2003 ja Etelä-Afrikkaa vastaan viime viikolla keskeytettiin ilman, että palloakaan oli heitetty. Toinen testi Australiaa vastaan viime vuoden lokakuussa päättyi tasapeliin sen jälkeen, kun viimeinen pelipäivä huuhtoutui pois, kun Intia oli voiton kynnyksellä.</w:t>
      </w:r>
    </w:p>
    <w:p>
      <w:r>
        <w:rPr>
          <w:b/>
        </w:rPr>
        <w:t xml:space="preserve">Tulos</w:t>
      </w:r>
    </w:p>
    <w:p>
      <w:r>
        <w:t xml:space="preserve">yhden päivän</w:t>
      </w:r>
    </w:p>
    <w:p>
      <w:r>
        <w:rPr>
          <w:b/>
        </w:rPr>
        <w:t xml:space="preserve">Tulos</w:t>
      </w:r>
    </w:p>
    <w:p>
      <w:r>
        <w:t xml:space="preserve">kansainväliset</w:t>
      </w:r>
    </w:p>
    <w:p>
      <w:r>
        <w:rPr>
          <w:b/>
        </w:rPr>
        <w:t xml:space="preserve">Tulos</w:t>
      </w:r>
    </w:p>
    <w:p>
      <w:r>
        <w:t xml:space="preserve">2003</w:t>
      </w:r>
    </w:p>
    <w:p>
      <w:r>
        <w:rPr>
          <w:b/>
        </w:rPr>
        <w:t xml:space="preserve">Tulos</w:t>
      </w:r>
    </w:p>
    <w:p>
      <w:r>
        <w:t xml:space="preserve">kaksi viikkoa</w:t>
      </w:r>
    </w:p>
    <w:p>
      <w:r>
        <w:rPr>
          <w:b/>
        </w:rPr>
        <w:t xml:space="preserve">Tulos</w:t>
      </w:r>
    </w:p>
    <w:p>
      <w:r>
        <w:t xml:space="preserve">olivat</w:t>
      </w:r>
    </w:p>
    <w:p>
      <w:r>
        <w:rPr>
          <w:b/>
        </w:rPr>
        <w:t xml:space="preserve">Tulos</w:t>
      </w:r>
    </w:p>
    <w:p>
      <w:r>
        <w:t xml:space="preserve">hylätty</w:t>
      </w:r>
    </w:p>
    <w:p>
      <w:r>
        <w:rPr>
          <w:b/>
        </w:rPr>
        <w:t xml:space="preserve">Tulos</w:t>
      </w:r>
    </w:p>
    <w:p>
      <w:r>
        <w:t xml:space="preserve">on</w:t>
      </w:r>
    </w:p>
    <w:p>
      <w:r>
        <w:rPr>
          <w:b/>
        </w:rPr>
        <w:t xml:space="preserve">Tulos</w:t>
      </w:r>
    </w:p>
    <w:p>
      <w:r>
        <w:t xml:space="preserve">keilasi</w:t>
      </w:r>
    </w:p>
    <w:p>
      <w:r>
        <w:rPr>
          <w:b/>
        </w:rPr>
        <w:t xml:space="preserve">Tulos</w:t>
      </w:r>
    </w:p>
    <w:p>
      <w:r>
        <w:t xml:space="preserve">Testi</w:t>
      </w:r>
    </w:p>
    <w:p>
      <w:r>
        <w:rPr>
          <w:b/>
        </w:rPr>
        <w:t xml:space="preserve">Tulos</w:t>
      </w:r>
    </w:p>
    <w:p>
      <w:r>
        <w:t xml:space="preserve">Lokakuu</w:t>
      </w:r>
    </w:p>
    <w:p>
      <w:r>
        <w:rPr>
          <w:b/>
        </w:rPr>
        <w:t xml:space="preserve">Tulos</w:t>
      </w:r>
    </w:p>
    <w:p>
      <w:r>
        <w:t xml:space="preserve">vuosi</w:t>
      </w:r>
    </w:p>
    <w:p>
      <w:r>
        <w:rPr>
          <w:b/>
        </w:rPr>
        <w:t xml:space="preserve">Tulos</w:t>
      </w:r>
    </w:p>
    <w:p>
      <w:r>
        <w:t xml:space="preserve">piirretty</w:t>
      </w:r>
    </w:p>
    <w:p>
      <w:r>
        <w:rPr>
          <w:b/>
        </w:rPr>
        <w:t xml:space="preserve">Tulos</w:t>
      </w:r>
    </w:p>
    <w:p>
      <w:r>
        <w:t xml:space="preserve">pelata</w:t>
      </w:r>
    </w:p>
    <w:p>
      <w:r>
        <w:rPr>
          <w:b/>
        </w:rPr>
        <w:t xml:space="preserve">Tulos</w:t>
      </w:r>
    </w:p>
    <w:p>
      <w:r>
        <w:t xml:space="preserve">oli</w:t>
      </w:r>
    </w:p>
    <w:p>
      <w:r>
        <w:rPr>
          <w:b/>
        </w:rPr>
        <w:t xml:space="preserve">Tulos</w:t>
      </w:r>
    </w:p>
    <w:p>
      <w:r>
        <w:t xml:space="preserve">pesty</w:t>
      </w:r>
    </w:p>
    <w:p>
      <w:r>
        <w:rPr>
          <w:b/>
        </w:rPr>
        <w:t xml:space="preserve">Tulos</w:t>
      </w:r>
    </w:p>
    <w:p>
      <w:r>
        <w:t xml:space="preserve">voitto</w:t>
      </w:r>
    </w:p>
    <w:p>
      <w:r>
        <w:rPr>
          <w:b/>
        </w:rPr>
        <w:t xml:space="preserve">Tulos</w:t>
      </w:r>
    </w:p>
    <w:p>
      <w:r>
        <w:t xml:space="preserve">ovella</w:t>
      </w:r>
    </w:p>
    <w:p>
      <w:r>
        <w:rPr>
          <w:b/>
        </w:rPr>
        <w:t xml:space="preserve">Tulos</w:t>
      </w:r>
    </w:p>
    <w:p>
      <w:r>
        <w:t xml:space="preserve">päivän</w:t>
      </w:r>
    </w:p>
    <w:p>
      <w:r>
        <w:rPr>
          <w:b/>
        </w:rPr>
        <w:t xml:space="preserve">Esimerkki 6.1235</w:t>
      </w:r>
    </w:p>
    <w:p>
      <w:r>
        <w:t xml:space="preserve">Läpikulku: N24 Sat1 -televisiolle: "Iran uhkaa avoimesti, selvästi ja julkisesti pyyhkiä Israelin pois kartalta. "Voitteko sanoa, että tämä on samaa tasoa, kun he pyrkivät saamaan ydinaseita, kuin Ranska, Amerikka, Venäjä ja Israel?"</w:t>
      </w:r>
    </w:p>
    <w:p>
      <w:r>
        <w:rPr>
          <w:b/>
        </w:rPr>
        <w:t xml:space="preserve">Tulos</w:t>
      </w:r>
    </w:p>
    <w:p>
      <w:r>
        <w:t xml:space="preserve">kertoi</w:t>
      </w:r>
    </w:p>
    <w:p>
      <w:r>
        <w:rPr>
          <w:b/>
        </w:rPr>
        <w:t xml:space="preserve">Tulos</w:t>
      </w:r>
    </w:p>
    <w:p>
      <w:r>
        <w:t xml:space="preserve">uhkaa</w:t>
      </w:r>
    </w:p>
    <w:p>
      <w:r>
        <w:rPr>
          <w:b/>
        </w:rPr>
        <w:t xml:space="preserve">Tulos</w:t>
      </w:r>
    </w:p>
    <w:p>
      <w:r>
        <w:t xml:space="preserve">pyyhi</w:t>
      </w:r>
    </w:p>
    <w:p>
      <w:r>
        <w:rPr>
          <w:b/>
        </w:rPr>
        <w:t xml:space="preserve">Tulos</w:t>
      </w:r>
    </w:p>
    <w:p>
      <w:r>
        <w:t xml:space="preserve">sano</w:t>
      </w:r>
    </w:p>
    <w:p>
      <w:r>
        <w:rPr>
          <w:b/>
        </w:rPr>
        <w:t xml:space="preserve">Tulos</w:t>
      </w:r>
    </w:p>
    <w:p>
      <w:r>
        <w:t xml:space="preserve">pyrkivä</w:t>
      </w:r>
    </w:p>
    <w:p>
      <w:r>
        <w:rPr>
          <w:b/>
        </w:rPr>
        <w:t xml:space="preserve">Tulos</w:t>
      </w:r>
    </w:p>
    <w:p>
      <w:r>
        <w:t xml:space="preserve">on</w:t>
      </w:r>
    </w:p>
    <w:p>
      <w:r>
        <w:rPr>
          <w:b/>
        </w:rPr>
        <w:t xml:space="preserve">Esimerkki 6.1236</w:t>
      </w:r>
    </w:p>
    <w:p>
      <w:r>
        <w:t xml:space="preserve">Läpikulku: Kuubalainen toimittaja Luis Baez, joka on kirjoittanut useita kirjoja Kuuban siirtolaisuudesta Yhdysvaltoihin, sanoi: "Elianin tapaus on nykynuorille sitä, mitä 40 vuotta kestänyt saarrossaolo, aseelliset hyökkäykset, sabotaasi ja yritykset tappaa presidentti Fidel Castro olivat aiemmille sukupolville. Mielenosoituksen jälkeen valtion televisio näytti kuubalaisia maanpakolaisia Miamin kaduilla - jotkut heistä kantoivat kylttejä, joissa vaadittiin "Elianin vapautta", samaa taisteluhuutoa, jota huudetaan säännöllisesti mielenosoituksissa Floridan salmien tällä puolella.</w:t>
      </w:r>
    </w:p>
    <w:p>
      <w:r>
        <w:rPr>
          <w:b/>
        </w:rPr>
        <w:t xml:space="preserve">Tulos</w:t>
      </w:r>
    </w:p>
    <w:p>
      <w:r>
        <w:t xml:space="preserve">on</w:t>
      </w:r>
    </w:p>
    <w:p>
      <w:r>
        <w:rPr>
          <w:b/>
        </w:rPr>
        <w:t xml:space="preserve">Tulos</w:t>
      </w:r>
    </w:p>
    <w:p>
      <w:r>
        <w:t xml:space="preserve">saarto</w:t>
      </w:r>
    </w:p>
    <w:p>
      <w:r>
        <w:rPr>
          <w:b/>
        </w:rPr>
        <w:t xml:space="preserve">Tulos</w:t>
      </w:r>
    </w:p>
    <w:p>
      <w:r>
        <w:t xml:space="preserve">hyökkäykset</w:t>
      </w:r>
    </w:p>
    <w:p>
      <w:r>
        <w:rPr>
          <w:b/>
        </w:rPr>
        <w:t xml:space="preserve">Tulos</w:t>
      </w:r>
    </w:p>
    <w:p>
      <w:r>
        <w:t xml:space="preserve">sabotaasi</w:t>
      </w:r>
    </w:p>
    <w:p>
      <w:r>
        <w:rPr>
          <w:b/>
        </w:rPr>
        <w:t xml:space="preserve">Tulos</w:t>
      </w:r>
    </w:p>
    <w:p>
      <w:r>
        <w:t xml:space="preserve">yritykset</w:t>
      </w:r>
    </w:p>
    <w:p>
      <w:r>
        <w:rPr>
          <w:b/>
        </w:rPr>
        <w:t xml:space="preserve">Tulos</w:t>
      </w:r>
    </w:p>
    <w:p>
      <w:r>
        <w:t xml:space="preserve">tappaa</w:t>
      </w:r>
    </w:p>
    <w:p>
      <w:r>
        <w:rPr>
          <w:b/>
        </w:rPr>
        <w:t xml:space="preserve">Tulos</w:t>
      </w:r>
    </w:p>
    <w:p>
      <w:r>
        <w:t xml:space="preserve">olivat</w:t>
      </w:r>
    </w:p>
    <w:p>
      <w:r>
        <w:rPr>
          <w:b/>
        </w:rPr>
        <w:t xml:space="preserve">Tulos</w:t>
      </w:r>
    </w:p>
    <w:p>
      <w:r>
        <w:t xml:space="preserve">sanoi</w:t>
      </w:r>
    </w:p>
    <w:p>
      <w:r>
        <w:rPr>
          <w:b/>
        </w:rPr>
        <w:t xml:space="preserve">Tulos</w:t>
      </w:r>
    </w:p>
    <w:p>
      <w:r>
        <w:t xml:space="preserve">kirjoitettu</w:t>
      </w:r>
    </w:p>
    <w:p>
      <w:r>
        <w:rPr>
          <w:b/>
        </w:rPr>
        <w:t xml:space="preserve">Tulos</w:t>
      </w:r>
    </w:p>
    <w:p>
      <w:r>
        <w:t xml:space="preserve">maastamuutto</w:t>
      </w:r>
    </w:p>
    <w:p>
      <w:r>
        <w:rPr>
          <w:b/>
        </w:rPr>
        <w:t xml:space="preserve">Tulos</w:t>
      </w:r>
    </w:p>
    <w:p>
      <w:r>
        <w:t xml:space="preserve">ralli</w:t>
      </w:r>
    </w:p>
    <w:p>
      <w:r>
        <w:rPr>
          <w:b/>
        </w:rPr>
        <w:t xml:space="preserve">Tulos</w:t>
      </w:r>
    </w:p>
    <w:p>
      <w:r>
        <w:t xml:space="preserve">osoitti</w:t>
      </w:r>
    </w:p>
    <w:p>
      <w:r>
        <w:rPr>
          <w:b/>
        </w:rPr>
        <w:t xml:space="preserve">Tulos</w:t>
      </w:r>
    </w:p>
    <w:p>
      <w:r>
        <w:t xml:space="preserve">kuljetus</w:t>
      </w:r>
    </w:p>
    <w:p>
      <w:r>
        <w:rPr>
          <w:b/>
        </w:rPr>
        <w:t xml:space="preserve">Tulos</w:t>
      </w:r>
    </w:p>
    <w:p>
      <w:r>
        <w:t xml:space="preserve">vaativa</w:t>
      </w:r>
    </w:p>
    <w:p>
      <w:r>
        <w:rPr>
          <w:b/>
        </w:rPr>
        <w:t xml:space="preserve">Tulos</w:t>
      </w:r>
    </w:p>
    <w:p>
      <w:r>
        <w:t xml:space="preserve">chanted</w:t>
      </w:r>
    </w:p>
    <w:p>
      <w:r>
        <w:rPr>
          <w:b/>
        </w:rPr>
        <w:t xml:space="preserve">Tulos</w:t>
      </w:r>
    </w:p>
    <w:p>
      <w:r>
        <w:t xml:space="preserve">rallit</w:t>
      </w:r>
    </w:p>
    <w:p>
      <w:r>
        <w:rPr>
          <w:b/>
        </w:rPr>
        <w:t xml:space="preserve">Tulos</w:t>
      </w:r>
    </w:p>
    <w:p>
      <w:r>
        <w:t xml:space="preserve">Vapaus</w:t>
      </w:r>
    </w:p>
    <w:p>
      <w:r>
        <w:rPr>
          <w:b/>
        </w:rPr>
        <w:t xml:space="preserve">Tulos</w:t>
      </w:r>
    </w:p>
    <w:p>
      <w:r>
        <w:t xml:space="preserve">cry</w:t>
      </w:r>
    </w:p>
    <w:p>
      <w:r>
        <w:rPr>
          <w:b/>
        </w:rPr>
        <w:t xml:space="preserve">Esimerkki 6.1237</w:t>
      </w:r>
    </w:p>
    <w:p>
      <w:r>
        <w:t xml:space="preserve">Läpikulku: Liittouma ei tuolloin antanut tietoja uhreista ja sanoi, että uhrien määrää arvioidaan parhaillaan. "Tiedustelutietojen mukaan olemme tappaneet 30 talebania, mukaan lukien joitakin heidän komentajiaan", kertoi Kandaharin kuvernööri Asadullah Khalid lehdistötilaisuudessa sunnuntaina, neljä päivää hyökkäyksen jälkeen.</w:t>
      </w:r>
    </w:p>
    <w:p>
      <w:r>
        <w:rPr>
          <w:b/>
        </w:rPr>
        <w:t xml:space="preserve">Tulos</w:t>
      </w:r>
    </w:p>
    <w:p>
      <w:r>
        <w:t xml:space="preserve">alliance</w:t>
      </w:r>
    </w:p>
    <w:p>
      <w:r>
        <w:rPr>
          <w:b/>
        </w:rPr>
        <w:t xml:space="preserve">Tulos</w:t>
      </w:r>
    </w:p>
    <w:p>
      <w:r>
        <w:t xml:space="preserve">aika</w:t>
      </w:r>
    </w:p>
    <w:p>
      <w:r>
        <w:rPr>
          <w:b/>
        </w:rPr>
        <w:t xml:space="preserve">Tulos</w:t>
      </w:r>
    </w:p>
    <w:p>
      <w:r>
        <w:t xml:space="preserve">uhrit</w:t>
      </w:r>
    </w:p>
    <w:p>
      <w:r>
        <w:rPr>
          <w:b/>
        </w:rPr>
        <w:t xml:space="preserve">Tulos</w:t>
      </w:r>
    </w:p>
    <w:p>
      <w:r>
        <w:t xml:space="preserve">tietulli</w:t>
      </w:r>
    </w:p>
    <w:p>
      <w:r>
        <w:rPr>
          <w:b/>
        </w:rPr>
        <w:t xml:space="preserve">Tulos</w:t>
      </w:r>
    </w:p>
    <w:p>
      <w:r>
        <w:t xml:space="preserve">arvioitu</w:t>
      </w:r>
    </w:p>
    <w:p>
      <w:r>
        <w:rPr>
          <w:b/>
        </w:rPr>
        <w:t xml:space="preserve">Tulos</w:t>
      </w:r>
    </w:p>
    <w:p>
      <w:r>
        <w:t xml:space="preserve">raportit</w:t>
      </w:r>
    </w:p>
    <w:p>
      <w:r>
        <w:rPr>
          <w:b/>
        </w:rPr>
        <w:t xml:space="preserve">Tulos</w:t>
      </w:r>
    </w:p>
    <w:p>
      <w:r>
        <w:t xml:space="preserve">tappoi</w:t>
      </w:r>
    </w:p>
    <w:p>
      <w:r>
        <w:rPr>
          <w:b/>
        </w:rPr>
        <w:t xml:space="preserve">Tulos</w:t>
      </w:r>
    </w:p>
    <w:p>
      <w:r>
        <w:t xml:space="preserve">konferenssi</w:t>
      </w:r>
    </w:p>
    <w:p>
      <w:r>
        <w:rPr>
          <w:b/>
        </w:rPr>
        <w:t xml:space="preserve">Tulos</w:t>
      </w:r>
    </w:p>
    <w:p>
      <w:r>
        <w:t xml:space="preserve">kertoi</w:t>
      </w:r>
    </w:p>
    <w:p>
      <w:r>
        <w:rPr>
          <w:b/>
        </w:rPr>
        <w:t xml:space="preserve">Tulos</w:t>
      </w:r>
    </w:p>
    <w:p>
      <w:r>
        <w:t xml:space="preserve">raid</w:t>
      </w:r>
    </w:p>
    <w:p>
      <w:r>
        <w:rPr>
          <w:b/>
        </w:rPr>
        <w:t xml:space="preserve">Esimerkki 6.1238</w:t>
      </w:r>
    </w:p>
    <w:p>
      <w:r>
        <w:t xml:space="preserve">Läpikulku: Ase lähetettiin FBI:n laboratorioon Washingtoniin sen selvittämiseksi, käytettiinkö sitä Slepianin tappamiseen. "Jos se ei ole liian pahasti ruostunut, he voivat ehkä yhdistää luodin aseeseen", sanoi Walter Rowe, George Washingtonin yliopiston rikostekniikan professori.</w:t>
      </w:r>
    </w:p>
    <w:p>
      <w:r>
        <w:rPr>
          <w:b/>
        </w:rPr>
        <w:t xml:space="preserve">Tulos</w:t>
      </w:r>
    </w:p>
    <w:p>
      <w:r>
        <w:t xml:space="preserve">lähetetty</w:t>
      </w:r>
    </w:p>
    <w:p>
      <w:r>
        <w:rPr>
          <w:b/>
        </w:rPr>
        <w:t xml:space="preserve">Tulos</w:t>
      </w:r>
    </w:p>
    <w:p>
      <w:r>
        <w:t xml:space="preserve">määrittää</w:t>
      </w:r>
    </w:p>
    <w:p>
      <w:r>
        <w:rPr>
          <w:b/>
        </w:rPr>
        <w:t xml:space="preserve">Tulos</w:t>
      </w:r>
    </w:p>
    <w:p>
      <w:r>
        <w:t xml:space="preserve">käytetty</w:t>
      </w:r>
    </w:p>
    <w:p>
      <w:r>
        <w:rPr>
          <w:b/>
        </w:rPr>
        <w:t xml:space="preserve">Tulos</w:t>
      </w:r>
    </w:p>
    <w:p>
      <w:r>
        <w:t xml:space="preserve">tappaa</w:t>
      </w:r>
    </w:p>
    <w:p>
      <w:r>
        <w:rPr>
          <w:b/>
        </w:rPr>
        <w:t xml:space="preserve">Tulos</w:t>
      </w:r>
    </w:p>
    <w:p>
      <w:r>
        <w:t xml:space="preserve">ruostunut</w:t>
      </w:r>
    </w:p>
    <w:p>
      <w:r>
        <w:rPr>
          <w:b/>
        </w:rPr>
        <w:t xml:space="preserve">Tulos</w:t>
      </w:r>
    </w:p>
    <w:p>
      <w:r>
        <w:t xml:space="preserve">ottelu</w:t>
      </w:r>
    </w:p>
    <w:p>
      <w:r>
        <w:rPr>
          <w:b/>
        </w:rPr>
        <w:t xml:space="preserve">Tulos</w:t>
      </w:r>
    </w:p>
    <w:p>
      <w:r>
        <w:t xml:space="preserve">sanoi</w:t>
      </w:r>
    </w:p>
    <w:p>
      <w:r>
        <w:rPr>
          <w:b/>
        </w:rPr>
        <w:t xml:space="preserve">Esimerkki 6.1239</w:t>
      </w:r>
    </w:p>
    <w:p>
      <w:r>
        <w:t xml:space="preserve">Läpikulku: Britannia on Thaimaassa ja Kambodžassa sijaitsevien suurlähetystöjensä välityksellä painostanut kovasti Howesin tapauksen ratkaisemiseksi, kun toinen vuosipäivä hänen sieppauksestaan lähestyy. Nhek Bunchhay, joka oli ollut tiiviisti mukana Howesin etsinnöissä ennen kuin joutui pakenemaan Kambodžan pääkaupungista viime vuonna tapahtuneen vallankaappauksen jälkeen, vaikutti luottavaiselta Howesin jäännösten löytymiseen.</w:t>
      </w:r>
    </w:p>
    <w:p>
      <w:r>
        <w:rPr>
          <w:b/>
        </w:rPr>
        <w:t xml:space="preserve">Tulos</w:t>
      </w:r>
    </w:p>
    <w:p>
      <w:r>
        <w:t xml:space="preserve">näyttö</w:t>
      </w:r>
    </w:p>
    <w:p>
      <w:r>
        <w:rPr>
          <w:b/>
        </w:rPr>
        <w:t xml:space="preserve">Tulos</w:t>
      </w:r>
    </w:p>
    <w:p>
      <w:r>
        <w:t xml:space="preserve">sanoi</w:t>
      </w:r>
    </w:p>
    <w:p>
      <w:r>
        <w:rPr>
          <w:b/>
        </w:rPr>
        <w:t xml:space="preserve">Tulos</w:t>
      </w:r>
    </w:p>
    <w:p>
      <w:r>
        <w:t xml:space="preserve">kautta</w:t>
      </w:r>
    </w:p>
    <w:p>
      <w:r>
        <w:rPr>
          <w:b/>
        </w:rPr>
        <w:t xml:space="preserve">Tulos</w:t>
      </w:r>
    </w:p>
    <w:p>
      <w:r>
        <w:t xml:space="preserve">työntäminen</w:t>
      </w:r>
    </w:p>
    <w:p>
      <w:r>
        <w:rPr>
          <w:b/>
        </w:rPr>
        <w:t xml:space="preserve">Tulos</w:t>
      </w:r>
    </w:p>
    <w:p>
      <w:r>
        <w:t xml:space="preserve">ratkaise</w:t>
      </w:r>
    </w:p>
    <w:p>
      <w:r>
        <w:rPr>
          <w:b/>
        </w:rPr>
        <w:t xml:space="preserve">Tulos</w:t>
      </w:r>
    </w:p>
    <w:p>
      <w:r>
        <w:t xml:space="preserve">sieppaus</w:t>
      </w:r>
    </w:p>
    <w:p>
      <w:r>
        <w:rPr>
          <w:b/>
        </w:rPr>
        <w:t xml:space="preserve">Tulos</w:t>
      </w:r>
    </w:p>
    <w:p>
      <w:r>
        <w:t xml:space="preserve">vuosipäivä</w:t>
      </w:r>
    </w:p>
    <w:p>
      <w:r>
        <w:rPr>
          <w:b/>
        </w:rPr>
        <w:t xml:space="preserve">Tulos</w:t>
      </w:r>
    </w:p>
    <w:p>
      <w:r>
        <w:t xml:space="preserve">mukana</w:t>
      </w:r>
    </w:p>
    <w:p>
      <w:r>
        <w:rPr>
          <w:b/>
        </w:rPr>
        <w:t xml:space="preserve">Tulos</w:t>
      </w:r>
    </w:p>
    <w:p>
      <w:r>
        <w:t xml:space="preserve">haku</w:t>
      </w:r>
    </w:p>
    <w:p>
      <w:r>
        <w:rPr>
          <w:b/>
        </w:rPr>
        <w:t xml:space="preserve">Tulos</w:t>
      </w:r>
    </w:p>
    <w:p>
      <w:r>
        <w:t xml:space="preserve">pakene</w:t>
      </w:r>
    </w:p>
    <w:p>
      <w:r>
        <w:rPr>
          <w:b/>
        </w:rPr>
        <w:t xml:space="preserve">Tulos</w:t>
      </w:r>
    </w:p>
    <w:p>
      <w:r>
        <w:t xml:space="preserve">Vallankaappaus</w:t>
      </w:r>
    </w:p>
    <w:p>
      <w:r>
        <w:rPr>
          <w:b/>
        </w:rPr>
        <w:t xml:space="preserve">Tulos</w:t>
      </w:r>
    </w:p>
    <w:p>
      <w:r>
        <w:t xml:space="preserve">ilmestyi</w:t>
      </w:r>
    </w:p>
    <w:p>
      <w:r>
        <w:rPr>
          <w:b/>
        </w:rPr>
        <w:t xml:space="preserve">Tulos</w:t>
      </w:r>
    </w:p>
    <w:p>
      <w:r>
        <w:t xml:space="preserve">löytää</w:t>
      </w:r>
    </w:p>
    <w:p>
      <w:r>
        <w:rPr>
          <w:b/>
        </w:rPr>
        <w:t xml:space="preserve">Esimerkki 6.1240</w:t>
      </w:r>
    </w:p>
    <w:p>
      <w:r>
        <w:t xml:space="preserve">Läpikulku: Best haudataan äitinsä Annin viereen Roselawnin hautausmaalle Castlereaghin kukkuloille, josta avautuu näkymä Itä-Belfastiin ja kentille, joilla hän loisti jalkapalloilijana. </w:t>
      </w:r>
    </w:p>
    <w:p>
      <w:r>
        <w:rPr>
          <w:b/>
        </w:rPr>
        <w:t xml:space="preserve">Tulos</w:t>
      </w:r>
    </w:p>
    <w:p>
      <w:r>
        <w:t xml:space="preserve">haudattu</w:t>
      </w:r>
    </w:p>
    <w:p>
      <w:r>
        <w:rPr>
          <w:b/>
        </w:rPr>
        <w:t xml:space="preserve">Tulos</w:t>
      </w:r>
    </w:p>
    <w:p>
      <w:r>
        <w:t xml:space="preserve">näkymät</w:t>
      </w:r>
    </w:p>
    <w:p>
      <w:r>
        <w:rPr>
          <w:b/>
        </w:rPr>
        <w:t xml:space="preserve">Tulos</w:t>
      </w:r>
    </w:p>
    <w:p>
      <w:r>
        <w:t xml:space="preserve">loisti</w:t>
      </w:r>
    </w:p>
    <w:p>
      <w:r>
        <w:rPr>
          <w:b/>
        </w:rPr>
        <w:t xml:space="preserve">Esimerkki 6.1241</w:t>
      </w:r>
    </w:p>
    <w:p>
      <w:r>
        <w:t xml:space="preserve">Läpikulku: Norsunluurannikolla olevien Ranskan joukkojen entinen komentaja on syyttänyt presidentti Laurent Gbagbon vanhempia liittolaisia ranskalaisjoukkoihin kohdistuneesta tappavasta ilmaiskusta maassa viime vuonna, kertoi eräs virkamies keskiviikkona. Kenraali Henri Poncet, jota tutkitaan erikseen norsunluurannikkolaisen miehen tappamisesta Ranskan armeijan huostassa, kertoi tutkintatuomarille viime viikolla, että kaksi Gbagbon liittolaista on saattanut tilata pommi-iskun, virkamies sanoi.</w:t>
      </w:r>
    </w:p>
    <w:p>
      <w:r>
        <w:rPr>
          <w:b/>
        </w:rPr>
        <w:t xml:space="preserve">Tulos</w:t>
      </w:r>
    </w:p>
    <w:p>
      <w:r>
        <w:t xml:space="preserve">mukana</w:t>
      </w:r>
    </w:p>
    <w:p>
      <w:r>
        <w:rPr>
          <w:b/>
        </w:rPr>
        <w:t xml:space="preserve">Tulos</w:t>
      </w:r>
    </w:p>
    <w:p>
      <w:r>
        <w:t xml:space="preserve">lakko</w:t>
      </w:r>
    </w:p>
    <w:p>
      <w:r>
        <w:rPr>
          <w:b/>
        </w:rPr>
        <w:t xml:space="preserve">Tulos</w:t>
      </w:r>
    </w:p>
    <w:p>
      <w:r>
        <w:t xml:space="preserve">sanoi</w:t>
      </w:r>
    </w:p>
    <w:p>
      <w:r>
        <w:rPr>
          <w:b/>
        </w:rPr>
        <w:t xml:space="preserve">Tulos</w:t>
      </w:r>
    </w:p>
    <w:p>
      <w:r>
        <w:t xml:space="preserve">on</w:t>
      </w:r>
    </w:p>
    <w:p>
      <w:r>
        <w:rPr>
          <w:b/>
        </w:rPr>
        <w:t xml:space="preserve">Tulos</w:t>
      </w:r>
    </w:p>
    <w:p>
      <w:r>
        <w:t xml:space="preserve">on</w:t>
      </w:r>
    </w:p>
    <w:p>
      <w:r>
        <w:rPr>
          <w:b/>
        </w:rPr>
        <w:t xml:space="preserve">Tulos</w:t>
      </w:r>
    </w:p>
    <w:p>
      <w:r>
        <w:t xml:space="preserve">tutkittu</w:t>
      </w:r>
    </w:p>
    <w:p>
      <w:r>
        <w:rPr>
          <w:b/>
        </w:rPr>
        <w:t xml:space="preserve">Tulos</w:t>
      </w:r>
    </w:p>
    <w:p>
      <w:r>
        <w:t xml:space="preserve">tappaminen</w:t>
      </w:r>
    </w:p>
    <w:p>
      <w:r>
        <w:rPr>
          <w:b/>
        </w:rPr>
        <w:t xml:space="preserve">Tulos</w:t>
      </w:r>
    </w:p>
    <w:p>
      <w:r>
        <w:t xml:space="preserve">kertoi</w:t>
      </w:r>
    </w:p>
    <w:p>
      <w:r>
        <w:rPr>
          <w:b/>
        </w:rPr>
        <w:t xml:space="preserve">Tulos</w:t>
      </w:r>
    </w:p>
    <w:p>
      <w:r>
        <w:t xml:space="preserve">tilattu</w:t>
      </w:r>
    </w:p>
    <w:p>
      <w:r>
        <w:rPr>
          <w:b/>
        </w:rPr>
        <w:t xml:space="preserve">Tulos</w:t>
      </w:r>
    </w:p>
    <w:p>
      <w:r>
        <w:t xml:space="preserve">pommitus</w:t>
      </w:r>
    </w:p>
    <w:p>
      <w:r>
        <w:rPr>
          <w:b/>
        </w:rPr>
        <w:t xml:space="preserve">Tulos</w:t>
      </w:r>
    </w:p>
    <w:p>
      <w:r>
        <w:t xml:space="preserve">sanoi</w:t>
      </w:r>
    </w:p>
    <w:p>
      <w:r>
        <w:rPr>
          <w:b/>
        </w:rPr>
        <w:t xml:space="preserve">Esimerkki 6.1242</w:t>
      </w:r>
    </w:p>
    <w:p>
      <w:r>
        <w:t xml:space="preserve">Läpikulku: Agustin Carstens, valtiovarainministeri, oli Kansainvälisen valuuttarahaston entinen numero kolme. Vain yksi virkamies vahvistettiin hänen virkaansa: Matkailuministeri Rodolfo Elizondo.</w:t>
      </w:r>
    </w:p>
    <w:p>
      <w:r>
        <w:rPr>
          <w:b/>
        </w:rPr>
        <w:t xml:space="preserve">Tulos</w:t>
      </w:r>
    </w:p>
    <w:p>
      <w:r>
        <w:t xml:space="preserve">oli</w:t>
      </w:r>
    </w:p>
    <w:p>
      <w:r>
        <w:rPr>
          <w:b/>
        </w:rPr>
        <w:t xml:space="preserve">Tulos</w:t>
      </w:r>
    </w:p>
    <w:p>
      <w:r>
        <w:t xml:space="preserve">oli</w:t>
      </w:r>
    </w:p>
    <w:p>
      <w:r>
        <w:rPr>
          <w:b/>
        </w:rPr>
        <w:t xml:space="preserve">Esimerkki 6.1243</w:t>
      </w:r>
    </w:p>
    <w:p>
      <w:r>
        <w:t xml:space="preserve">Läpikulku: "Tämä on polttoainetta, jotta hallitus voi toimia seuraavien viiden kuukauden aikana", hän lisäsi. Presidentti ei kertonut syytä siihen, miksi budjetti oli ylittynyt.</w:t>
      </w:r>
    </w:p>
    <w:p>
      <w:r>
        <w:rPr>
          <w:b/>
        </w:rPr>
        <w:t xml:space="preserve">Tulos</w:t>
      </w:r>
    </w:p>
    <w:p>
      <w:r>
        <w:t xml:space="preserve">olla</w:t>
      </w:r>
    </w:p>
    <w:p>
      <w:r>
        <w:rPr>
          <w:b/>
        </w:rPr>
        <w:t xml:space="preserve">Tulos</w:t>
      </w:r>
    </w:p>
    <w:p>
      <w:r>
        <w:t xml:space="preserve">toimi</w:t>
      </w:r>
    </w:p>
    <w:p>
      <w:r>
        <w:rPr>
          <w:b/>
        </w:rPr>
        <w:t xml:space="preserve">Tulos</w:t>
      </w:r>
    </w:p>
    <w:p>
      <w:r>
        <w:t xml:space="preserve">lisätty</w:t>
      </w:r>
    </w:p>
    <w:p>
      <w:r>
        <w:rPr>
          <w:b/>
        </w:rPr>
        <w:t xml:space="preserve">Tulos</w:t>
      </w:r>
    </w:p>
    <w:p>
      <w:r>
        <w:t xml:space="preserve">anna</w:t>
      </w:r>
    </w:p>
    <w:p>
      <w:r>
        <w:rPr>
          <w:b/>
        </w:rPr>
        <w:t xml:space="preserve">Tulos</w:t>
      </w:r>
    </w:p>
    <w:p>
      <w:r>
        <w:t xml:space="preserve">ajaa</w:t>
      </w:r>
    </w:p>
    <w:p>
      <w:r>
        <w:rPr>
          <w:b/>
        </w:rPr>
        <w:t xml:space="preserve">Esimerkki 6.1244</w:t>
      </w:r>
    </w:p>
    <w:p>
      <w:r>
        <w:t xml:space="preserve">Läpikulku: Yhdysvaltain puolustusministeri William Cohen lentää maanantaina Tokioon suoraan poliittiseen myrskyyn, joka on syntynyt hallituksen toimista, joilla Okinawan maanomistajat pakotetaan jatkamaan maanvuokrausta Yhdysvaltain joukoille. Hallituksen perjantaina antaman lakiesityksen vastaiset protestit jatkuivat sunnuntaina sen jälkeen, kun hallitus sai suurimman oppositiopuolueen tuen. Noin 2 500 ihmistä marssi sunnuntaina pääkaupungissa kovaa sadetta uhmaten.</w:t>
      </w:r>
    </w:p>
    <w:p>
      <w:r>
        <w:rPr>
          <w:b/>
        </w:rPr>
        <w:t xml:space="preserve">Tulos</w:t>
      </w:r>
    </w:p>
    <w:p>
      <w:r>
        <w:t xml:space="preserve">lentää</w:t>
      </w:r>
    </w:p>
    <w:p>
      <w:r>
        <w:rPr>
          <w:b/>
        </w:rPr>
        <w:t xml:space="preserve">Tulos</w:t>
      </w:r>
    </w:p>
    <w:p>
      <w:r>
        <w:t xml:space="preserve">myrsky</w:t>
      </w:r>
    </w:p>
    <w:p>
      <w:r>
        <w:rPr>
          <w:b/>
        </w:rPr>
        <w:t xml:space="preserve">Tulos</w:t>
      </w:r>
    </w:p>
    <w:p>
      <w:r>
        <w:t xml:space="preserve">siirrä</w:t>
      </w:r>
    </w:p>
    <w:p>
      <w:r>
        <w:rPr>
          <w:b/>
        </w:rPr>
        <w:t xml:space="preserve">Tulos</w:t>
      </w:r>
    </w:p>
    <w:p>
      <w:r>
        <w:t xml:space="preserve">voima</w:t>
      </w:r>
    </w:p>
    <w:p>
      <w:r>
        <w:rPr>
          <w:b/>
        </w:rPr>
        <w:t xml:space="preserve">Tulos</w:t>
      </w:r>
    </w:p>
    <w:p>
      <w:r>
        <w:t xml:space="preserve">jatka</w:t>
      </w:r>
    </w:p>
    <w:p>
      <w:r>
        <w:rPr>
          <w:b/>
        </w:rPr>
        <w:t xml:space="preserve">Tulos</w:t>
      </w:r>
    </w:p>
    <w:p>
      <w:r>
        <w:t xml:space="preserve">leasing</w:t>
      </w:r>
    </w:p>
    <w:p>
      <w:r>
        <w:rPr>
          <w:b/>
        </w:rPr>
        <w:t xml:space="preserve">Tulos</w:t>
      </w:r>
    </w:p>
    <w:p>
      <w:r>
        <w:t xml:space="preserve">Protestit</w:t>
      </w:r>
    </w:p>
    <w:p>
      <w:r>
        <w:rPr>
          <w:b/>
        </w:rPr>
        <w:t xml:space="preserve">Tulos</w:t>
      </w:r>
    </w:p>
    <w:p>
      <w:r>
        <w:t xml:space="preserve">käyttöön</w:t>
      </w:r>
    </w:p>
    <w:p>
      <w:r>
        <w:rPr>
          <w:b/>
        </w:rPr>
        <w:t xml:space="preserve">Tulos</w:t>
      </w:r>
    </w:p>
    <w:p>
      <w:r>
        <w:t xml:space="preserve">voitti</w:t>
      </w:r>
    </w:p>
    <w:p>
      <w:r>
        <w:rPr>
          <w:b/>
        </w:rPr>
        <w:t xml:space="preserve">Tulos</w:t>
      </w:r>
    </w:p>
    <w:p>
      <w:r>
        <w:t xml:space="preserve">tuki</w:t>
      </w:r>
    </w:p>
    <w:p>
      <w:r>
        <w:rPr>
          <w:b/>
        </w:rPr>
        <w:t xml:space="preserve">Tulos</w:t>
      </w:r>
    </w:p>
    <w:p>
      <w:r>
        <w:t xml:space="preserve">jatkuu</w:t>
      </w:r>
    </w:p>
    <w:p>
      <w:r>
        <w:rPr>
          <w:b/>
        </w:rPr>
        <w:t xml:space="preserve">Tulos</w:t>
      </w:r>
    </w:p>
    <w:p>
      <w:r>
        <w:t xml:space="preserve">uhmaten</w:t>
      </w:r>
    </w:p>
    <w:p>
      <w:r>
        <w:rPr>
          <w:b/>
        </w:rPr>
        <w:t xml:space="preserve">Tulos</w:t>
      </w:r>
    </w:p>
    <w:p>
      <w:r>
        <w:t xml:space="preserve">sade</w:t>
      </w:r>
    </w:p>
    <w:p>
      <w:r>
        <w:rPr>
          <w:b/>
        </w:rPr>
        <w:t xml:space="preserve">Tulos</w:t>
      </w:r>
    </w:p>
    <w:p>
      <w:r>
        <w:t xml:space="preserve">maaliskuu</w:t>
      </w:r>
    </w:p>
    <w:p>
      <w:r>
        <w:rPr>
          <w:b/>
        </w:rPr>
        <w:t xml:space="preserve">Esimerkki 6.1245</w:t>
      </w:r>
    </w:p>
    <w:p>
      <w:r>
        <w:t xml:space="preserve">Läpikulku: "Pukuhuoneessamme on kuitenkin paljon ylpeyttä ja luonnetta. "Monet pojat haluavat todistaa, että he pystyvät voittamaan testiottelun Australiassa ja todistamaan, että he pystyvät pelaamaan Australiaa vastaan."</w:t>
      </w:r>
    </w:p>
    <w:p>
      <w:r>
        <w:rPr>
          <w:b/>
        </w:rPr>
        <w:t xml:space="preserve">Tulos</w:t>
      </w:r>
    </w:p>
    <w:p>
      <w:r>
        <w:t xml:space="preserve">on</w:t>
      </w:r>
    </w:p>
    <w:p>
      <w:r>
        <w:rPr>
          <w:b/>
        </w:rPr>
        <w:t xml:space="preserve">Tulos</w:t>
      </w:r>
    </w:p>
    <w:p>
      <w:r>
        <w:t xml:space="preserve">on</w:t>
      </w:r>
    </w:p>
    <w:p>
      <w:r>
        <w:rPr>
          <w:b/>
        </w:rPr>
        <w:t xml:space="preserve">Tulos</w:t>
      </w:r>
    </w:p>
    <w:p>
      <w:r>
        <w:t xml:space="preserve">ovat</w:t>
      </w:r>
    </w:p>
    <w:p>
      <w:r>
        <w:rPr>
          <w:b/>
        </w:rPr>
        <w:t xml:space="preserve">Tulos</w:t>
      </w:r>
    </w:p>
    <w:p>
      <w:r>
        <w:t xml:space="preserve">haluavat</w:t>
      </w:r>
    </w:p>
    <w:p>
      <w:r>
        <w:rPr>
          <w:b/>
        </w:rPr>
        <w:t xml:space="preserve">Tulos</w:t>
      </w:r>
    </w:p>
    <w:p>
      <w:r>
        <w:t xml:space="preserve">todistaa</w:t>
      </w:r>
    </w:p>
    <w:p>
      <w:r>
        <w:rPr>
          <w:b/>
        </w:rPr>
        <w:t xml:space="preserve">Tulos</w:t>
      </w:r>
    </w:p>
    <w:p>
      <w:r>
        <w:t xml:space="preserve">voittaa</w:t>
      </w:r>
    </w:p>
    <w:p>
      <w:r>
        <w:rPr>
          <w:b/>
        </w:rPr>
        <w:t xml:space="preserve">Tulos</w:t>
      </w:r>
    </w:p>
    <w:p>
      <w:r>
        <w:t xml:space="preserve">todistaa</w:t>
      </w:r>
    </w:p>
    <w:p>
      <w:r>
        <w:rPr>
          <w:b/>
        </w:rPr>
        <w:t xml:space="preserve">Tulos</w:t>
      </w:r>
    </w:p>
    <w:p>
      <w:r>
        <w:t xml:space="preserve">pelata</w:t>
      </w:r>
    </w:p>
    <w:p>
      <w:r>
        <w:rPr>
          <w:b/>
        </w:rPr>
        <w:t xml:space="preserve">Tulos</w:t>
      </w:r>
    </w:p>
    <w:p>
      <w:r>
        <w:t xml:space="preserve">ottelu</w:t>
      </w:r>
    </w:p>
    <w:p>
      <w:r>
        <w:rPr>
          <w:b/>
        </w:rPr>
        <w:t xml:space="preserve">Esimerkki 6.1246</w:t>
      </w:r>
    </w:p>
    <w:p>
      <w:r>
        <w:t xml:space="preserve">Läpikulku: Hullin puheenjohtaja Adam Pearson päätti erottaa Parkinsonin, joka nimitettiin vasta kesäkuussa, sen jälkeen, kun lauantain 4-2-kotitappio Southamptonia vastaan jätti hänen joukkueensa 23. sijalle Englannin jalkapallon kakkosliigassa. Parkinsonin joukkue oli voittanut tällä kaudella vain neljä 21 liigaottelusta, ja fanit vaativat häntä eroamaan lauantain tappion jälkeen.</w:t>
      </w:r>
    </w:p>
    <w:p>
      <w:r>
        <w:rPr>
          <w:b/>
        </w:rPr>
        <w:t xml:space="preserve">Tulos</w:t>
      </w:r>
    </w:p>
    <w:p>
      <w:r>
        <w:t xml:space="preserve">päätti</w:t>
      </w:r>
    </w:p>
    <w:p>
      <w:r>
        <w:rPr>
          <w:b/>
        </w:rPr>
        <w:t xml:space="preserve">Tulos</w:t>
      </w:r>
    </w:p>
    <w:p>
      <w:r>
        <w:t xml:space="preserve">irtisanoa</w:t>
      </w:r>
    </w:p>
    <w:p>
      <w:r>
        <w:rPr>
          <w:b/>
        </w:rPr>
        <w:t xml:space="preserve">Tulos</w:t>
      </w:r>
    </w:p>
    <w:p>
      <w:r>
        <w:t xml:space="preserve">nimitetty</w:t>
      </w:r>
    </w:p>
    <w:p>
      <w:r>
        <w:rPr>
          <w:b/>
        </w:rPr>
        <w:t xml:space="preserve">Tulos</w:t>
      </w:r>
    </w:p>
    <w:p>
      <w:r>
        <w:t xml:space="preserve">voittaa</w:t>
      </w:r>
    </w:p>
    <w:p>
      <w:r>
        <w:rPr>
          <w:b/>
        </w:rPr>
        <w:t xml:space="preserve">Tulos</w:t>
      </w:r>
    </w:p>
    <w:p>
      <w:r>
        <w:t xml:space="preserve">vasen</w:t>
      </w:r>
    </w:p>
    <w:p>
      <w:r>
        <w:rPr>
          <w:b/>
        </w:rPr>
        <w:t xml:space="preserve">Tulos</w:t>
      </w:r>
    </w:p>
    <w:p>
      <w:r>
        <w:t xml:space="preserve">voitti</w:t>
      </w:r>
    </w:p>
    <w:p>
      <w:r>
        <w:rPr>
          <w:b/>
        </w:rPr>
        <w:t xml:space="preserve">Tulos</w:t>
      </w:r>
    </w:p>
    <w:p>
      <w:r>
        <w:t xml:space="preserve">nimeltään</w:t>
      </w:r>
    </w:p>
    <w:p>
      <w:r>
        <w:rPr>
          <w:b/>
        </w:rPr>
        <w:t xml:space="preserve">Tulos</w:t>
      </w:r>
    </w:p>
    <w:p>
      <w:r>
        <w:t xml:space="preserve">lopeta</w:t>
      </w:r>
    </w:p>
    <w:p>
      <w:r>
        <w:rPr>
          <w:b/>
        </w:rPr>
        <w:t xml:space="preserve">Tulos</w:t>
      </w:r>
    </w:p>
    <w:p>
      <w:r>
        <w:t xml:space="preserve">tappio</w:t>
      </w:r>
    </w:p>
    <w:p>
      <w:r>
        <w:rPr>
          <w:b/>
        </w:rPr>
        <w:t xml:space="preserve">Tulos</w:t>
      </w:r>
    </w:p>
    <w:p>
      <w:r>
        <w:t xml:space="preserve">kausi</w:t>
      </w:r>
    </w:p>
    <w:p>
      <w:r>
        <w:rPr>
          <w:b/>
        </w:rPr>
        <w:t xml:space="preserve">Esimerkki 6.1247</w:t>
      </w:r>
    </w:p>
    <w:p>
      <w:r>
        <w:t xml:space="preserve">Läpikulku: "Abbasin johtama toimeenpaneva komitea päätti kehottaa Abbasia järjestämään ennenaikaiset parlamentti- ja presidentinvaalit, kertoi toimeenpanevan komitean jäsen Saleh Rafaat AFP:lle. </w:t>
      </w:r>
    </w:p>
    <w:p>
      <w:r>
        <w:rPr>
          <w:b/>
        </w:rPr>
        <w:t xml:space="preserve">Tulos</w:t>
      </w:r>
    </w:p>
    <w:p>
      <w:r>
        <w:t xml:space="preserve">puheenjohtajana</w:t>
      </w:r>
    </w:p>
    <w:p>
      <w:r>
        <w:rPr>
          <w:b/>
        </w:rPr>
        <w:t xml:space="preserve">Tulos</w:t>
      </w:r>
    </w:p>
    <w:p>
      <w:r>
        <w:t xml:space="preserve">päätti</w:t>
      </w:r>
    </w:p>
    <w:p>
      <w:r>
        <w:rPr>
          <w:b/>
        </w:rPr>
        <w:t xml:space="preserve">Tulos</w:t>
      </w:r>
    </w:p>
    <w:p>
      <w:r>
        <w:t xml:space="preserve">soita</w:t>
      </w:r>
    </w:p>
    <w:p>
      <w:r>
        <w:rPr>
          <w:b/>
        </w:rPr>
        <w:t xml:space="preserve">Tulos</w:t>
      </w:r>
    </w:p>
    <w:p>
      <w:r>
        <w:t xml:space="preserve">pidä</w:t>
      </w:r>
    </w:p>
    <w:p>
      <w:r>
        <w:rPr>
          <w:b/>
        </w:rPr>
        <w:t xml:space="preserve">Tulos</w:t>
      </w:r>
    </w:p>
    <w:p>
      <w:r>
        <w:t xml:space="preserve">vaalit</w:t>
      </w:r>
    </w:p>
    <w:p>
      <w:r>
        <w:rPr>
          <w:b/>
        </w:rPr>
        <w:t xml:space="preserve">Tulos</w:t>
      </w:r>
    </w:p>
    <w:p>
      <w:r>
        <w:t xml:space="preserve">kertoi</w:t>
      </w:r>
    </w:p>
    <w:p>
      <w:r>
        <w:rPr>
          <w:b/>
        </w:rPr>
        <w:t xml:space="preserve">Esimerkki 6.1248</w:t>
      </w:r>
    </w:p>
    <w:p>
      <w:r>
        <w:t xml:space="preserve">Läpikulku: Spitzer hyökkäsi Vaccoa vastaan sunnuntain väittelyssä siitä, että tämä ei ollut vuonna 1992 pannut täytäntöön tuomioistuimen määräystä abortinvastaisia mielenosoittajia vastaan, jotka olivat tukkineet klinikan sisäänkäynnin. Kyseessä oli sama klinikka, jossa Slepian työskenteli.</w:t>
      </w:r>
    </w:p>
    <w:p>
      <w:r>
        <w:rPr>
          <w:b/>
        </w:rPr>
        <w:t xml:space="preserve">Tulos</w:t>
      </w:r>
    </w:p>
    <w:p>
      <w:r>
        <w:t xml:space="preserve">keskustelu</w:t>
      </w:r>
    </w:p>
    <w:p>
      <w:r>
        <w:rPr>
          <w:b/>
        </w:rPr>
        <w:t xml:space="preserve">Tulos</w:t>
      </w:r>
    </w:p>
    <w:p>
      <w:r>
        <w:t xml:space="preserve">hyökkäsi</w:t>
      </w:r>
    </w:p>
    <w:p>
      <w:r>
        <w:rPr>
          <w:b/>
        </w:rPr>
        <w:t xml:space="preserve">Tulos</w:t>
      </w:r>
    </w:p>
    <w:p>
      <w:r>
        <w:t xml:space="preserve">epäonnistuminen</w:t>
      </w:r>
    </w:p>
    <w:p>
      <w:r>
        <w:rPr>
          <w:b/>
        </w:rPr>
        <w:t xml:space="preserve">Tulos</w:t>
      </w:r>
    </w:p>
    <w:p>
      <w:r>
        <w:t xml:space="preserve">valvoa</w:t>
      </w:r>
    </w:p>
    <w:p>
      <w:r>
        <w:rPr>
          <w:b/>
        </w:rPr>
        <w:t xml:space="preserve">Tulos</w:t>
      </w:r>
    </w:p>
    <w:p>
      <w:r>
        <w:t xml:space="preserve">tilaus</w:t>
      </w:r>
    </w:p>
    <w:p>
      <w:r>
        <w:rPr>
          <w:b/>
        </w:rPr>
        <w:t xml:space="preserve">Tulos</w:t>
      </w:r>
    </w:p>
    <w:p>
      <w:r>
        <w:t xml:space="preserve">tukossa</w:t>
      </w:r>
    </w:p>
    <w:p>
      <w:r>
        <w:rPr>
          <w:b/>
        </w:rPr>
        <w:t xml:space="preserve">Tulos</w:t>
      </w:r>
    </w:p>
    <w:p>
      <w:r>
        <w:t xml:space="preserve">oli</w:t>
      </w:r>
    </w:p>
    <w:p>
      <w:r>
        <w:rPr>
          <w:b/>
        </w:rPr>
        <w:t xml:space="preserve">Tulos</w:t>
      </w:r>
    </w:p>
    <w:p>
      <w:r>
        <w:t xml:space="preserve">työskennellyt</w:t>
      </w:r>
    </w:p>
    <w:p>
      <w:r>
        <w:rPr>
          <w:b/>
        </w:rPr>
        <w:t xml:space="preserve">Esimerkki 6.1249</w:t>
      </w:r>
    </w:p>
    <w:p>
      <w:r>
        <w:t xml:space="preserve">Läpikulku: Ne tukehtuivat kuoliaaksi", sanoi Haute-Marnen pääeläinlääkäri Bernard Brocvielle. Sunnuntaina otettiin käyttöön hätäsuunnitelma, koska pelättiin, että kanat olisivat voineet saada tartunnan H5N1-influenssaviruksesta, joka voi olla ihmiselle tappava.</w:t>
      </w:r>
    </w:p>
    <w:p>
      <w:r>
        <w:rPr>
          <w:b/>
        </w:rPr>
        <w:t xml:space="preserve">Tulos</w:t>
      </w:r>
    </w:p>
    <w:p>
      <w:r>
        <w:t xml:space="preserve">tukehtui</w:t>
      </w:r>
    </w:p>
    <w:p>
      <w:r>
        <w:rPr>
          <w:b/>
        </w:rPr>
        <w:t xml:space="preserve">Tulos</w:t>
      </w:r>
    </w:p>
    <w:p>
      <w:r>
        <w:t xml:space="preserve">kuolema</w:t>
      </w:r>
    </w:p>
    <w:p>
      <w:r>
        <w:rPr>
          <w:b/>
        </w:rPr>
        <w:t xml:space="preserve">Tulos</w:t>
      </w:r>
    </w:p>
    <w:p>
      <w:r>
        <w:t xml:space="preserve">sanoi</w:t>
      </w:r>
    </w:p>
    <w:p>
      <w:r>
        <w:rPr>
          <w:b/>
        </w:rPr>
        <w:t xml:space="preserve">Tulos</w:t>
      </w:r>
    </w:p>
    <w:p>
      <w:r>
        <w:t xml:space="preserve">tartunnan saanut</w:t>
      </w:r>
    </w:p>
    <w:p>
      <w:r>
        <w:rPr>
          <w:b/>
        </w:rPr>
        <w:t xml:space="preserve">Tulos</w:t>
      </w:r>
    </w:p>
    <w:p>
      <w:r>
        <w:t xml:space="preserve">olla</w:t>
      </w:r>
    </w:p>
    <w:p>
      <w:r>
        <w:rPr>
          <w:b/>
        </w:rPr>
        <w:t xml:space="preserve">Tulos</w:t>
      </w:r>
    </w:p>
    <w:p>
      <w:r>
        <w:t xml:space="preserve">set</w:t>
      </w:r>
    </w:p>
    <w:p>
      <w:r>
        <w:rPr>
          <w:b/>
        </w:rPr>
        <w:t xml:space="preserve">Esimerkki 6.1250</w:t>
      </w:r>
    </w:p>
    <w:p>
      <w:r>
        <w:t xml:space="preserve">Läpikulku: Gatesin mainitsemat uudet mahdollisuudet ovat kuitenkin myös joidenkin varsin epäsuotuisien henkilöiden käytössä. Uuden raportin mukaan viharyhmien määrä on kasvanut dramaattisesti Yhdysvalloissa viime vuoden aikana.</w:t>
      </w:r>
    </w:p>
    <w:p>
      <w:r>
        <w:rPr>
          <w:b/>
        </w:rPr>
        <w:t xml:space="preserve">Tulos</w:t>
      </w:r>
    </w:p>
    <w:p>
      <w:r>
        <w:t xml:space="preserve">laajennus</w:t>
      </w:r>
    </w:p>
    <w:p>
      <w:r>
        <w:rPr>
          <w:b/>
        </w:rPr>
        <w:t xml:space="preserve">Tulos</w:t>
      </w:r>
    </w:p>
    <w:p>
      <w:r>
        <w:t xml:space="preserve">mainittu</w:t>
      </w:r>
    </w:p>
    <w:p>
      <w:r>
        <w:rPr>
          <w:b/>
        </w:rPr>
        <w:t xml:space="preserve">Tulos</w:t>
      </w:r>
    </w:p>
    <w:p>
      <w:r>
        <w:t xml:space="preserve">käytetty</w:t>
      </w:r>
    </w:p>
    <w:p>
      <w:r>
        <w:rPr>
          <w:b/>
        </w:rPr>
        <w:t xml:space="preserve">Tulos</w:t>
      </w:r>
    </w:p>
    <w:p>
      <w:r>
        <w:t xml:space="preserve">nousu</w:t>
      </w:r>
    </w:p>
    <w:p>
      <w:r>
        <w:rPr>
          <w:b/>
        </w:rPr>
        <w:t xml:space="preserve">Tulos</w:t>
      </w:r>
    </w:p>
    <w:p>
      <w:r>
        <w:t xml:space="preserve">kasvu</w:t>
      </w:r>
    </w:p>
    <w:p>
      <w:r>
        <w:rPr>
          <w:b/>
        </w:rPr>
        <w:t xml:space="preserve">Esimerkki 6.1251</w:t>
      </w:r>
    </w:p>
    <w:p>
      <w:r>
        <w:t xml:space="preserve">Läpikulku: Washington Post kertoi perjantaina nimettömiin hallituksen virkamiehiin vedoten, että Yhdysvaltain virkamiehet harkitsevat sovittelupyrkimysten lopettamista sunnikapinallisten kanssa osana meneillään olevaa Yhdysvaltain Irakin-politiikan tarkistamista. Ulkoministeriön esittämä ehdotus on seurausta sisäisestä tarkastelusta, jonka mukaan Yhdysvaltain pyrkimykset tavoittaa sunnidissidenttejä ovat epäonnistuneet, Post kertoi.</w:t>
      </w:r>
    </w:p>
    <w:p>
      <w:r>
        <w:rPr>
          <w:b/>
        </w:rPr>
        <w:t xml:space="preserve">Tulos</w:t>
      </w:r>
    </w:p>
    <w:p>
      <w:r>
        <w:t xml:space="preserve">etsii</w:t>
      </w:r>
    </w:p>
    <w:p>
      <w:r>
        <w:rPr>
          <w:b/>
        </w:rPr>
        <w:t xml:space="preserve">Tulos</w:t>
      </w:r>
    </w:p>
    <w:p>
      <w:r>
        <w:t xml:space="preserve">ending</w:t>
      </w:r>
    </w:p>
    <w:p>
      <w:r>
        <w:rPr>
          <w:b/>
        </w:rPr>
        <w:t xml:space="preserve">Tulos</w:t>
      </w:r>
    </w:p>
    <w:p>
      <w:r>
        <w:t xml:space="preserve">täsmäytys</w:t>
      </w:r>
    </w:p>
    <w:p>
      <w:r>
        <w:rPr>
          <w:b/>
        </w:rPr>
        <w:t xml:space="preserve">Tulos</w:t>
      </w:r>
    </w:p>
    <w:p>
      <w:r>
        <w:t xml:space="preserve">ponnistelut</w:t>
      </w:r>
    </w:p>
    <w:p>
      <w:r>
        <w:rPr>
          <w:b/>
        </w:rPr>
        <w:t xml:space="preserve">Tulos</w:t>
      </w:r>
    </w:p>
    <w:p>
      <w:r>
        <w:t xml:space="preserve">kapinalliset</w:t>
      </w:r>
    </w:p>
    <w:p>
      <w:r>
        <w:rPr>
          <w:b/>
        </w:rPr>
        <w:t xml:space="preserve">Tulos</w:t>
      </w:r>
    </w:p>
    <w:p>
      <w:r>
        <w:t xml:space="preserve">arvostelu</w:t>
      </w:r>
    </w:p>
    <w:p>
      <w:r>
        <w:rPr>
          <w:b/>
        </w:rPr>
        <w:t xml:space="preserve">Tulos</w:t>
      </w:r>
    </w:p>
    <w:p>
      <w:r>
        <w:t xml:space="preserve">politiikka</w:t>
      </w:r>
    </w:p>
    <w:p>
      <w:r>
        <w:rPr>
          <w:b/>
        </w:rPr>
        <w:t xml:space="preserve">Tulos</w:t>
      </w:r>
    </w:p>
    <w:p>
      <w:r>
        <w:t xml:space="preserve">raportoitu</w:t>
      </w:r>
    </w:p>
    <w:p>
      <w:r>
        <w:rPr>
          <w:b/>
        </w:rPr>
        <w:t xml:space="preserve">Tulos</w:t>
      </w:r>
    </w:p>
    <w:p>
      <w:r>
        <w:t xml:space="preserve">siteeraten</w:t>
      </w:r>
    </w:p>
    <w:p>
      <w:r>
        <w:rPr>
          <w:b/>
        </w:rPr>
        <w:t xml:space="preserve">Tulos</w:t>
      </w:r>
    </w:p>
    <w:p>
      <w:r>
        <w:t xml:space="preserve">ehdotus</w:t>
      </w:r>
    </w:p>
    <w:p>
      <w:r>
        <w:rPr>
          <w:b/>
        </w:rPr>
        <w:t xml:space="preserve">Tulos</w:t>
      </w:r>
    </w:p>
    <w:p>
      <w:r>
        <w:t xml:space="preserve">esitetty</w:t>
      </w:r>
    </w:p>
    <w:p>
      <w:r>
        <w:rPr>
          <w:b/>
        </w:rPr>
        <w:t xml:space="preserve">Tulos</w:t>
      </w:r>
    </w:p>
    <w:p>
      <w:r>
        <w:t xml:space="preserve">seuraa</w:t>
      </w:r>
    </w:p>
    <w:p>
      <w:r>
        <w:rPr>
          <w:b/>
        </w:rPr>
        <w:t xml:space="preserve">Tulos</w:t>
      </w:r>
    </w:p>
    <w:p>
      <w:r>
        <w:t xml:space="preserve">arvostelu</w:t>
      </w:r>
    </w:p>
    <w:p>
      <w:r>
        <w:rPr>
          <w:b/>
        </w:rPr>
        <w:t xml:space="preserve">Tulos</w:t>
      </w:r>
    </w:p>
    <w:p>
      <w:r>
        <w:t xml:space="preserve">sanoo</w:t>
      </w:r>
    </w:p>
    <w:p>
      <w:r>
        <w:rPr>
          <w:b/>
        </w:rPr>
        <w:t xml:space="preserve">Tulos</w:t>
      </w:r>
    </w:p>
    <w:p>
      <w:r>
        <w:t xml:space="preserve">ponnistelut</w:t>
      </w:r>
    </w:p>
    <w:p>
      <w:r>
        <w:rPr>
          <w:b/>
        </w:rPr>
        <w:t xml:space="preserve">Tulos</w:t>
      </w:r>
    </w:p>
    <w:p>
      <w:r>
        <w:t xml:space="preserve">tavoittaa</w:t>
      </w:r>
    </w:p>
    <w:p>
      <w:r>
        <w:rPr>
          <w:b/>
        </w:rPr>
        <w:t xml:space="preserve">Tulos</w:t>
      </w:r>
    </w:p>
    <w:p>
      <w:r>
        <w:t xml:space="preserve">epäonnistunut</w:t>
      </w:r>
    </w:p>
    <w:p>
      <w:r>
        <w:rPr>
          <w:b/>
        </w:rPr>
        <w:t xml:space="preserve">Tulos</w:t>
      </w:r>
    </w:p>
    <w:p>
      <w:r>
        <w:t xml:space="preserve">raportoitu</w:t>
      </w:r>
    </w:p>
    <w:p>
      <w:r>
        <w:rPr>
          <w:b/>
        </w:rPr>
        <w:t xml:space="preserve">Esimerkki 6.1252</w:t>
      </w:r>
    </w:p>
    <w:p>
      <w:r>
        <w:t xml:space="preserve">Läpikulku: Lin Kuang Hung, Kiinan Taipein päävalmentaja, syytti joukkueensa huonoa fyysistä kuntoa ja liiallisia syöttö- ja vastaanottovirheitä dramaattisesta tappiosta. "Maailmanmestaruus tuli meille kalliiksi ja jätti vain vähän aikaa toipumiseen", Lin sanoi.</w:t>
      </w:r>
    </w:p>
    <w:p>
      <w:r>
        <w:rPr>
          <w:b/>
        </w:rPr>
        <w:t xml:space="preserve">Tulos</w:t>
      </w:r>
    </w:p>
    <w:p>
      <w:r>
        <w:t xml:space="preserve">syytti</w:t>
      </w:r>
    </w:p>
    <w:p>
      <w:r>
        <w:rPr>
          <w:b/>
        </w:rPr>
        <w:t xml:space="preserve">Tulos</w:t>
      </w:r>
    </w:p>
    <w:p>
      <w:r>
        <w:t xml:space="preserve">tarjoilut</w:t>
      </w:r>
    </w:p>
    <w:p>
      <w:r>
        <w:rPr>
          <w:b/>
        </w:rPr>
        <w:t xml:space="preserve">Tulos</w:t>
      </w:r>
    </w:p>
    <w:p>
      <w:r>
        <w:t xml:space="preserve">vastaanotto</w:t>
      </w:r>
    </w:p>
    <w:p>
      <w:r>
        <w:rPr>
          <w:b/>
        </w:rPr>
        <w:t xml:space="preserve">Tulos</w:t>
      </w:r>
    </w:p>
    <w:p>
      <w:r>
        <w:t xml:space="preserve">virheet</w:t>
      </w:r>
    </w:p>
    <w:p>
      <w:r>
        <w:rPr>
          <w:b/>
        </w:rPr>
        <w:t xml:space="preserve">Tulos</w:t>
      </w:r>
    </w:p>
    <w:p>
      <w:r>
        <w:t xml:space="preserve">tappio</w:t>
      </w:r>
    </w:p>
    <w:p>
      <w:r>
        <w:rPr>
          <w:b/>
        </w:rPr>
        <w:t xml:space="preserve">Tulos</w:t>
      </w:r>
    </w:p>
    <w:p>
      <w:r>
        <w:t xml:space="preserve">kustannukset</w:t>
      </w:r>
    </w:p>
    <w:p>
      <w:r>
        <w:rPr>
          <w:b/>
        </w:rPr>
        <w:t xml:space="preserve">Tulos</w:t>
      </w:r>
    </w:p>
    <w:p>
      <w:r>
        <w:t xml:space="preserve">vasen</w:t>
      </w:r>
    </w:p>
    <w:p>
      <w:r>
        <w:rPr>
          <w:b/>
        </w:rPr>
        <w:t xml:space="preserve">Tulos</w:t>
      </w:r>
    </w:p>
    <w:p>
      <w:r>
        <w:t xml:space="preserve">elpyminen</w:t>
      </w:r>
    </w:p>
    <w:p>
      <w:r>
        <w:rPr>
          <w:b/>
        </w:rPr>
        <w:t xml:space="preserve">Esimerkki 6.1253</w:t>
      </w:r>
    </w:p>
    <w:p>
      <w:r>
        <w:t xml:space="preserve">Läpikulku: "Tämä on vallankumouksellista, kun otetaan huomioon paavin sanojen painoarvo kristillisdemokraattisille puolueille ja julkiselle mielipiteelle Euroopassa." "Panin tyytyväisenä merkille, että hän muutti kantaansa Turkin EU-jäsenyyteen", sanoi Fouad Alaoui, radikaali muslimijohtaja Ranskasta.</w:t>
      </w:r>
    </w:p>
    <w:p>
      <w:r>
        <w:rPr>
          <w:b/>
        </w:rPr>
        <w:t xml:space="preserve">Tulos</w:t>
      </w:r>
    </w:p>
    <w:p>
      <w:r>
        <w:t xml:space="preserve">on</w:t>
      </w:r>
    </w:p>
    <w:p>
      <w:r>
        <w:rPr>
          <w:b/>
        </w:rPr>
        <w:t xml:space="preserve">Tulos</w:t>
      </w:r>
    </w:p>
    <w:p>
      <w:r>
        <w:t xml:space="preserve">Huomattu</w:t>
      </w:r>
    </w:p>
    <w:p>
      <w:r>
        <w:rPr>
          <w:b/>
        </w:rPr>
        <w:t xml:space="preserve">Tulos</w:t>
      </w:r>
    </w:p>
    <w:p>
      <w:r>
        <w:t xml:space="preserve">muuttunut</w:t>
      </w:r>
    </w:p>
    <w:p>
      <w:r>
        <w:rPr>
          <w:b/>
        </w:rPr>
        <w:t xml:space="preserve">Tulos</w:t>
      </w:r>
    </w:p>
    <w:p>
      <w:r>
        <w:t xml:space="preserve">sanoi</w:t>
      </w:r>
    </w:p>
    <w:p>
      <w:r>
        <w:rPr>
          <w:b/>
        </w:rPr>
        <w:t xml:space="preserve">Esimerkki 6.1254</w:t>
      </w:r>
    </w:p>
    <w:p>
      <w:r>
        <w:t xml:space="preserve">Läpikulku: He lisäsivät, että sillä ei ollut juurikaan vaikutusta valuuttamarkkinoihin, koska se oli odotusten mukainen. "Ennakkoluulomme on nähdä Yhdysvaltain dollarin ajautuvan korkeammalle vuoden lopulla, kun tunnelma paranee edelleen, varsinkin jos asuntomarkkinoiden indikaattorit vakiintuvat ja suuri spekulatiivinen nettomääräinen lyhyt (myynti)positio purkautuu edelleen", National Australia Bankin vanhempi tutkija John Kyriakopoulos kirjoitti asiakkaille suunnatussa huomautuksessa.</w:t>
      </w:r>
    </w:p>
    <w:p>
      <w:r>
        <w:rPr>
          <w:b/>
        </w:rPr>
        <w:t xml:space="preserve">Tulos</w:t>
      </w:r>
    </w:p>
    <w:p>
      <w:r>
        <w:t xml:space="preserve">oli</w:t>
      </w:r>
    </w:p>
    <w:p>
      <w:r>
        <w:rPr>
          <w:b/>
        </w:rPr>
        <w:t xml:space="preserve">Tulos</w:t>
      </w:r>
    </w:p>
    <w:p>
      <w:r>
        <w:t xml:space="preserve">oli</w:t>
      </w:r>
    </w:p>
    <w:p>
      <w:r>
        <w:rPr>
          <w:b/>
        </w:rPr>
        <w:t xml:space="preserve">Tulos</w:t>
      </w:r>
    </w:p>
    <w:p>
      <w:r>
        <w:t xml:space="preserve">odotukset</w:t>
      </w:r>
    </w:p>
    <w:p>
      <w:r>
        <w:rPr>
          <w:b/>
        </w:rPr>
        <w:t xml:space="preserve">Tulos</w:t>
      </w:r>
    </w:p>
    <w:p>
      <w:r>
        <w:t xml:space="preserve">lisätty</w:t>
      </w:r>
    </w:p>
    <w:p>
      <w:r>
        <w:rPr>
          <w:b/>
        </w:rPr>
        <w:t xml:space="preserve">Tulos</w:t>
      </w:r>
    </w:p>
    <w:p>
      <w:r>
        <w:t xml:space="preserve">katso</w:t>
      </w:r>
    </w:p>
    <w:p>
      <w:r>
        <w:rPr>
          <w:b/>
        </w:rPr>
        <w:t xml:space="preserve">Tulos</w:t>
      </w:r>
    </w:p>
    <w:p>
      <w:r>
        <w:t xml:space="preserve">ajautuminen</w:t>
      </w:r>
    </w:p>
    <w:p>
      <w:r>
        <w:rPr>
          <w:b/>
        </w:rPr>
        <w:t xml:space="preserve">Tulos</w:t>
      </w:r>
    </w:p>
    <w:p>
      <w:r>
        <w:t xml:space="preserve">tunne</w:t>
      </w:r>
    </w:p>
    <w:p>
      <w:r>
        <w:rPr>
          <w:b/>
        </w:rPr>
        <w:t xml:space="preserve">Tulos</w:t>
      </w:r>
    </w:p>
    <w:p>
      <w:r>
        <w:t xml:space="preserve">jatkuu</w:t>
      </w:r>
    </w:p>
    <w:p>
      <w:r>
        <w:rPr>
          <w:b/>
        </w:rPr>
        <w:t xml:space="preserve">Tulos</w:t>
      </w:r>
    </w:p>
    <w:p>
      <w:r>
        <w:t xml:space="preserve">parantaa</w:t>
      </w:r>
    </w:p>
    <w:p>
      <w:r>
        <w:rPr>
          <w:b/>
        </w:rPr>
        <w:t xml:space="preserve">Tulos</w:t>
      </w:r>
    </w:p>
    <w:p>
      <w:r>
        <w:t xml:space="preserve">vakauttaa</w:t>
      </w:r>
    </w:p>
    <w:p>
      <w:r>
        <w:rPr>
          <w:b/>
        </w:rPr>
        <w:t xml:space="preserve">Tulos</w:t>
      </w:r>
    </w:p>
    <w:p>
      <w:r>
        <w:t xml:space="preserve">purettu</w:t>
      </w:r>
    </w:p>
    <w:p>
      <w:r>
        <w:rPr>
          <w:b/>
        </w:rPr>
        <w:t xml:space="preserve">Tulos</w:t>
      </w:r>
    </w:p>
    <w:p>
      <w:r>
        <w:t xml:space="preserve">kirjoitti</w:t>
      </w:r>
    </w:p>
    <w:p>
      <w:r>
        <w:rPr>
          <w:b/>
        </w:rPr>
        <w:t xml:space="preserve">Tulos</w:t>
      </w:r>
    </w:p>
    <w:p>
      <w:r>
        <w:t xml:space="preserve">vaikutus</w:t>
      </w:r>
    </w:p>
    <w:p>
      <w:r>
        <w:rPr>
          <w:b/>
        </w:rPr>
        <w:t xml:space="preserve">Esimerkki 6.1255</w:t>
      </w:r>
    </w:p>
    <w:p>
      <w:r>
        <w:t xml:space="preserve">Läpikulku: Cui sanoi, että vierailu osoittaa maailmalle, että Kiinan ja Intian yhteinen kehitys edistää myönteisesti rauhaa, vakautta ja kehitystä maailmassa. Hu matkan viimeinen etappi vie hänet Pakistaniin 23.-26. marraskuuta, mikä on myös ensimmäinen Kiinan huippujohtajien vierailu tähän Etelä-Aasian maahan kymmeneen vuoteen.</w:t>
      </w:r>
    </w:p>
    <w:p>
      <w:r>
        <w:rPr>
          <w:b/>
        </w:rPr>
        <w:t xml:space="preserve">Tulos</w:t>
      </w:r>
    </w:p>
    <w:p>
      <w:r>
        <w:t xml:space="preserve">käy osoitteessa</w:t>
      </w:r>
    </w:p>
    <w:p>
      <w:r>
        <w:rPr>
          <w:b/>
        </w:rPr>
        <w:t xml:space="preserve">Tulos</w:t>
      </w:r>
    </w:p>
    <w:p>
      <w:r>
        <w:t xml:space="preserve">osoittaa</w:t>
      </w:r>
    </w:p>
    <w:p>
      <w:r>
        <w:rPr>
          <w:b/>
        </w:rPr>
        <w:t xml:space="preserve">Tulos</w:t>
      </w:r>
    </w:p>
    <w:p>
      <w:r>
        <w:t xml:space="preserve">kehitys</w:t>
      </w:r>
    </w:p>
    <w:p>
      <w:r>
        <w:rPr>
          <w:b/>
        </w:rPr>
        <w:t xml:space="preserve">Tulos</w:t>
      </w:r>
    </w:p>
    <w:p>
      <w:r>
        <w:t xml:space="preserve">panokset</w:t>
      </w:r>
    </w:p>
    <w:p>
      <w:r>
        <w:rPr>
          <w:b/>
        </w:rPr>
        <w:t xml:space="preserve">Tulos</w:t>
      </w:r>
    </w:p>
    <w:p>
      <w:r>
        <w:t xml:space="preserve">kehitys</w:t>
      </w:r>
    </w:p>
    <w:p>
      <w:r>
        <w:rPr>
          <w:b/>
        </w:rPr>
        <w:t xml:space="preserve">Tulos</w:t>
      </w:r>
    </w:p>
    <w:p>
      <w:r>
        <w:t xml:space="preserve">käy osoitteessa</w:t>
      </w:r>
    </w:p>
    <w:p>
      <w:r>
        <w:rPr>
          <w:b/>
        </w:rPr>
        <w:t xml:space="preserve">Tulos</w:t>
      </w:r>
    </w:p>
    <w:p>
      <w:r>
        <w:t xml:space="preserve">ota</w:t>
      </w:r>
    </w:p>
    <w:p>
      <w:r>
        <w:rPr>
          <w:b/>
        </w:rPr>
        <w:t xml:space="preserve">Tulos</w:t>
      </w:r>
    </w:p>
    <w:p>
      <w:r>
        <w:t xml:space="preserve">käy osoitteessa</w:t>
      </w:r>
    </w:p>
    <w:p>
      <w:r>
        <w:rPr>
          <w:b/>
        </w:rPr>
        <w:t xml:space="preserve">Esimerkki 6.1256</w:t>
      </w:r>
    </w:p>
    <w:p>
      <w:r>
        <w:t xml:space="preserve">Läpikulku: Miller sanoi aiemmin tällä viikolla, että toimitukset Ukrainan markkinoille voidaan katkaista kokonaan, jos Kiova ei suostu yhtiön ehtoihin 1. tammikuuta mennessä. </w:t>
      </w:r>
    </w:p>
    <w:p>
      <w:r>
        <w:rPr>
          <w:b/>
        </w:rPr>
        <w:t xml:space="preserve">Tulos</w:t>
      </w:r>
    </w:p>
    <w:p>
      <w:r>
        <w:t xml:space="preserve">sanoi</w:t>
      </w:r>
    </w:p>
    <w:p>
      <w:r>
        <w:rPr>
          <w:b/>
        </w:rPr>
        <w:t xml:space="preserve">Tulos</w:t>
      </w:r>
    </w:p>
    <w:p>
      <w:r>
        <w:t xml:space="preserve">leikkaa</w:t>
      </w:r>
    </w:p>
    <w:p>
      <w:r>
        <w:rPr>
          <w:b/>
        </w:rPr>
        <w:t xml:space="preserve">Tulos</w:t>
      </w:r>
    </w:p>
    <w:p>
      <w:r>
        <w:t xml:space="preserve">samaa mieltä</w:t>
      </w:r>
    </w:p>
    <w:p>
      <w:r>
        <w:rPr>
          <w:b/>
        </w:rPr>
        <w:t xml:space="preserve">Esimerkki 6.1257</w:t>
      </w:r>
    </w:p>
    <w:p>
      <w:r>
        <w:t xml:space="preserve">Läpikulku: DPC Acquisition on Crescott Investment Associatesin, Wilson Investment Groupin, Kernel Corp:n ja Catalyst Partnersin määräysvallassa. Sijoittajaryhmä omistaa 1 534 600 Dataproductsin kantaosaketta eli 7,6 prosentin osuuden.</w:t>
      </w:r>
    </w:p>
    <w:p>
      <w:r>
        <w:rPr>
          <w:b/>
        </w:rPr>
        <w:t xml:space="preserve">Tulos</w:t>
      </w:r>
    </w:p>
    <w:p>
      <w:r>
        <w:t xml:space="preserve">valvottu</w:t>
      </w:r>
    </w:p>
    <w:p>
      <w:r>
        <w:rPr>
          <w:b/>
        </w:rPr>
        <w:t xml:space="preserve">Tulos</w:t>
      </w:r>
    </w:p>
    <w:p>
      <w:r>
        <w:t xml:space="preserve">omistaa</w:t>
      </w:r>
    </w:p>
    <w:p>
      <w:r>
        <w:rPr>
          <w:b/>
        </w:rPr>
        <w:t xml:space="preserve">Tulos</w:t>
      </w:r>
    </w:p>
    <w:p>
      <w:r>
        <w:t xml:space="preserve">on</w:t>
      </w:r>
    </w:p>
    <w:p>
      <w:r>
        <w:rPr>
          <w:b/>
        </w:rPr>
        <w:t xml:space="preserve">Esimerkki 6.1258</w:t>
      </w:r>
    </w:p>
    <w:p>
      <w:r>
        <w:t xml:space="preserve">Läpikulku: Jotkut kenialaiset ovat valittaneet, että Nairobin pommi-iskun jälkeen pelastustyöntekijät asettivat etusijalle amerikkalaisten uhrien löytämisen ja todisteiden suojaamisen afrikkalaisten ihmishenkien pelastamisen kustannuksella. Albright ja muut Yhdysvaltain virkamiehet ovat kuitenkin kiistäneet tämän käsityksen jyrkästi ja sanoneet, että etusijalla on ollut kaikkien mahdollisten, niin afrikkalaisten kuin amerikkalaisten, pelastaminen.</w:t>
      </w:r>
    </w:p>
    <w:p>
      <w:r>
        <w:rPr>
          <w:b/>
        </w:rPr>
        <w:t xml:space="preserve">Tulos</w:t>
      </w:r>
    </w:p>
    <w:p>
      <w:r>
        <w:t xml:space="preserve">valitti</w:t>
      </w:r>
    </w:p>
    <w:p>
      <w:r>
        <w:rPr>
          <w:b/>
        </w:rPr>
        <w:t xml:space="preserve">Tulos</w:t>
      </w:r>
    </w:p>
    <w:p>
      <w:r>
        <w:t xml:space="preserve">pommitus</w:t>
      </w:r>
    </w:p>
    <w:p>
      <w:r>
        <w:rPr>
          <w:b/>
        </w:rPr>
        <w:t xml:space="preserve">Tulos</w:t>
      </w:r>
    </w:p>
    <w:p>
      <w:r>
        <w:t xml:space="preserve">antoi</w:t>
      </w:r>
    </w:p>
    <w:p>
      <w:r>
        <w:rPr>
          <w:b/>
        </w:rPr>
        <w:t xml:space="preserve">Tulos</w:t>
      </w:r>
    </w:p>
    <w:p>
      <w:r>
        <w:t xml:space="preserve">löytäminen</w:t>
      </w:r>
    </w:p>
    <w:p>
      <w:r>
        <w:rPr>
          <w:b/>
        </w:rPr>
        <w:t xml:space="preserve">Tulos</w:t>
      </w:r>
    </w:p>
    <w:p>
      <w:r>
        <w:t xml:space="preserve">suojelu</w:t>
      </w:r>
    </w:p>
    <w:p>
      <w:r>
        <w:rPr>
          <w:b/>
        </w:rPr>
        <w:t xml:space="preserve">Tulos</w:t>
      </w:r>
    </w:p>
    <w:p>
      <w:r>
        <w:t xml:space="preserve">säästö</w:t>
      </w:r>
    </w:p>
    <w:p>
      <w:r>
        <w:rPr>
          <w:b/>
        </w:rPr>
        <w:t xml:space="preserve">Tulos</w:t>
      </w:r>
    </w:p>
    <w:p>
      <w:r>
        <w:t xml:space="preserve">kiistanalainen</w:t>
      </w:r>
    </w:p>
    <w:p>
      <w:r>
        <w:rPr>
          <w:b/>
        </w:rPr>
        <w:t xml:space="preserve">Tulos</w:t>
      </w:r>
    </w:p>
    <w:p>
      <w:r>
        <w:t xml:space="preserve">sanomalla</w:t>
      </w:r>
    </w:p>
    <w:p>
      <w:r>
        <w:rPr>
          <w:b/>
        </w:rPr>
        <w:t xml:space="preserve">Tulos</w:t>
      </w:r>
    </w:p>
    <w:p>
      <w:r>
        <w:t xml:space="preserve">pelastaminen</w:t>
      </w:r>
    </w:p>
    <w:p>
      <w:r>
        <w:rPr>
          <w:b/>
        </w:rPr>
        <w:t xml:space="preserve">Esimerkki 6.1259</w:t>
      </w:r>
    </w:p>
    <w:p>
      <w:r>
        <w:t xml:space="preserve">Läpikulku: Eric Holder sanoi, kun häneltä kysyttiin torstaina rikkomuksista. "Tarkastelemme asiaa, yritämme tehdä jonkinlaisen tosiasioihin perustuvan päätöksen ja päätämme sitten, mihin toimiin on mahdollisesti ryhdyttävä.</w:t>
      </w:r>
    </w:p>
    <w:p>
      <w:r>
        <w:rPr>
          <w:b/>
        </w:rPr>
        <w:t xml:space="preserve">Tulos</w:t>
      </w:r>
    </w:p>
    <w:p>
      <w:r>
        <w:t xml:space="preserve">on</w:t>
      </w:r>
    </w:p>
    <w:p>
      <w:r>
        <w:rPr>
          <w:b/>
        </w:rPr>
        <w:t xml:space="preserve">Tulos</w:t>
      </w:r>
    </w:p>
    <w:p>
      <w:r>
        <w:t xml:space="preserve">sanoi</w:t>
      </w:r>
    </w:p>
    <w:p>
      <w:r>
        <w:rPr>
          <w:b/>
        </w:rPr>
        <w:t xml:space="preserve">Tulos</w:t>
      </w:r>
    </w:p>
    <w:p>
      <w:r>
        <w:t xml:space="preserve">kysyi</w:t>
      </w:r>
    </w:p>
    <w:p>
      <w:r>
        <w:rPr>
          <w:b/>
        </w:rPr>
        <w:t xml:space="preserve">Tulos</w:t>
      </w:r>
    </w:p>
    <w:p>
      <w:r>
        <w:t xml:space="preserve">katso</w:t>
      </w:r>
    </w:p>
    <w:p>
      <w:r>
        <w:rPr>
          <w:b/>
        </w:rPr>
        <w:t xml:space="preserve">Tulos</w:t>
      </w:r>
    </w:p>
    <w:p>
      <w:r>
        <w:t xml:space="preserve">tee</w:t>
      </w:r>
    </w:p>
    <w:p>
      <w:r>
        <w:rPr>
          <w:b/>
        </w:rPr>
        <w:t xml:space="preserve">Tulos</w:t>
      </w:r>
    </w:p>
    <w:p>
      <w:r>
        <w:t xml:space="preserve">päättää</w:t>
      </w:r>
    </w:p>
    <w:p>
      <w:r>
        <w:rPr>
          <w:b/>
        </w:rPr>
        <w:t xml:space="preserve">Tulos</w:t>
      </w:r>
    </w:p>
    <w:p>
      <w:r>
        <w:t xml:space="preserve">otettu</w:t>
      </w:r>
    </w:p>
    <w:p>
      <w:r>
        <w:rPr>
          <w:b/>
        </w:rPr>
        <w:t xml:space="preserve">Tulos</w:t>
      </w:r>
    </w:p>
    <w:p>
      <w:r>
        <w:t xml:space="preserve">kokeile</w:t>
      </w:r>
    </w:p>
    <w:p>
      <w:r>
        <w:rPr>
          <w:b/>
        </w:rPr>
        <w:t xml:space="preserve">Esimerkki 6.1260</w:t>
      </w:r>
    </w:p>
    <w:p>
      <w:r>
        <w:t xml:space="preserve">Läpikulku: New Yorkin tärkein sopimus, tammikuussa toimitettavaksi tarkoitettu kevyt makea raakaöljy, nousi 30 senttiä 61,67 dollariin tynnyriltä sähköisissä kaupoissa ennen Yhdysvaltain markkinoiden virallista avautumista. Lontoossa Pohjanmeren Brent-raakaöljy tammikuun toimitukseen nousi sähköisessä kaupankäynnissä 23 senttiä 61,56 dollariin.</w:t>
      </w:r>
    </w:p>
    <w:p>
      <w:r>
        <w:rPr>
          <w:b/>
        </w:rPr>
        <w:t xml:space="preserve">Tulos</w:t>
      </w:r>
    </w:p>
    <w:p>
      <w:r>
        <w:t xml:space="preserve">toimitus</w:t>
      </w:r>
    </w:p>
    <w:p>
      <w:r>
        <w:rPr>
          <w:b/>
        </w:rPr>
        <w:t xml:space="preserve">Tulos</w:t>
      </w:r>
    </w:p>
    <w:p>
      <w:r>
        <w:t xml:space="preserve">tarjoukset</w:t>
      </w:r>
    </w:p>
    <w:p>
      <w:r>
        <w:rPr>
          <w:b/>
        </w:rPr>
        <w:t xml:space="preserve">Tulos</w:t>
      </w:r>
    </w:p>
    <w:p>
      <w:r>
        <w:t xml:space="preserve">ruusu</w:t>
      </w:r>
    </w:p>
    <w:p>
      <w:r>
        <w:rPr>
          <w:b/>
        </w:rPr>
        <w:t xml:space="preserve">Tulos</w:t>
      </w:r>
    </w:p>
    <w:p>
      <w:r>
        <w:t xml:space="preserve">avaaminen</w:t>
      </w:r>
    </w:p>
    <w:p>
      <w:r>
        <w:rPr>
          <w:b/>
        </w:rPr>
        <w:t xml:space="preserve">Tulos</w:t>
      </w:r>
    </w:p>
    <w:p>
      <w:r>
        <w:t xml:space="preserve">toimitus</w:t>
      </w:r>
    </w:p>
    <w:p>
      <w:r>
        <w:rPr>
          <w:b/>
        </w:rPr>
        <w:t xml:space="preserve">Tulos</w:t>
      </w:r>
    </w:p>
    <w:p>
      <w:r>
        <w:t xml:space="preserve">sai</w:t>
      </w:r>
    </w:p>
    <w:p>
      <w:r>
        <w:rPr>
          <w:b/>
        </w:rPr>
        <w:t xml:space="preserve">Tulos</w:t>
      </w:r>
    </w:p>
    <w:p>
      <w:r>
        <w:t xml:space="preserve">kaupankäynti</w:t>
      </w:r>
    </w:p>
    <w:p>
      <w:r>
        <w:rPr>
          <w:b/>
        </w:rPr>
        <w:t xml:space="preserve">Esimerkki 6.1261</w:t>
      </w:r>
    </w:p>
    <w:p>
      <w:r>
        <w:t xml:space="preserve">Läpikulku: Tšekki pyrkii nyt liittymään euroon vuonna 2012 ja Unkari vuonna 2013. </w:t>
      </w:r>
    </w:p>
    <w:p>
      <w:r>
        <w:rPr>
          <w:b/>
        </w:rPr>
        <w:t xml:space="preserve">Tulos</w:t>
      </w:r>
    </w:p>
    <w:p>
      <w:r>
        <w:t xml:space="preserve">tähtääminen</w:t>
      </w:r>
    </w:p>
    <w:p>
      <w:r>
        <w:rPr>
          <w:b/>
        </w:rPr>
        <w:t xml:space="preserve">Tulos</w:t>
      </w:r>
    </w:p>
    <w:p>
      <w:r>
        <w:t xml:space="preserve">liity</w:t>
      </w:r>
    </w:p>
    <w:p>
      <w:r>
        <w:rPr>
          <w:b/>
        </w:rPr>
        <w:t xml:space="preserve">Esimerkki 6.1262</w:t>
      </w:r>
    </w:p>
    <w:p>
      <w:r>
        <w:t xml:space="preserve">Läpikulku: Baikhanov sanoi, että alustavat tulokset ilmoitetaan maanantaihin puoleenpäivään mennessä, mutta viralliset tulokset saadaan vasta ensi viikon lopulla. Presidentti Vladimir Putin on kutsunut vaaleja "virstanpylvääksi", joka lisää vakautta tasavallassa ja koko Pohjois-Kaukasuksen alueella.</w:t>
      </w:r>
    </w:p>
    <w:p>
      <w:r>
        <w:rPr>
          <w:b/>
        </w:rPr>
        <w:t xml:space="preserve">Tulos</w:t>
      </w:r>
    </w:p>
    <w:p>
      <w:r>
        <w:t xml:space="preserve">ilmoitti</w:t>
      </w:r>
    </w:p>
    <w:p>
      <w:r>
        <w:rPr>
          <w:b/>
        </w:rPr>
        <w:t xml:space="preserve">Tulos</w:t>
      </w:r>
    </w:p>
    <w:p>
      <w:r>
        <w:t xml:space="preserve">olla</w:t>
      </w:r>
    </w:p>
    <w:p>
      <w:r>
        <w:rPr>
          <w:b/>
        </w:rPr>
        <w:t xml:space="preserve">Tulos</w:t>
      </w:r>
    </w:p>
    <w:p>
      <w:r>
        <w:t xml:space="preserve">end</w:t>
      </w:r>
    </w:p>
    <w:p>
      <w:r>
        <w:rPr>
          <w:b/>
        </w:rPr>
        <w:t xml:space="preserve">Tulos</w:t>
      </w:r>
    </w:p>
    <w:p>
      <w:r>
        <w:t xml:space="preserve">sanoi</w:t>
      </w:r>
    </w:p>
    <w:p>
      <w:r>
        <w:rPr>
          <w:b/>
        </w:rPr>
        <w:t xml:space="preserve">Tulos</w:t>
      </w:r>
    </w:p>
    <w:p>
      <w:r>
        <w:t xml:space="preserve">nimeltään</w:t>
      </w:r>
    </w:p>
    <w:p>
      <w:r>
        <w:rPr>
          <w:b/>
        </w:rPr>
        <w:t xml:space="preserve">Tulos</w:t>
      </w:r>
    </w:p>
    <w:p>
      <w:r>
        <w:t xml:space="preserve">vaalit</w:t>
      </w:r>
    </w:p>
    <w:p>
      <w:r>
        <w:rPr>
          <w:b/>
        </w:rPr>
        <w:t xml:space="preserve">Tulos</w:t>
      </w:r>
    </w:p>
    <w:p>
      <w:r>
        <w:t xml:space="preserve">virstanpylväs</w:t>
      </w:r>
    </w:p>
    <w:p>
      <w:r>
        <w:rPr>
          <w:b/>
        </w:rPr>
        <w:t xml:space="preserve">Tulos</w:t>
      </w:r>
    </w:p>
    <w:p>
      <w:r>
        <w:t xml:space="preserve">boost</w:t>
      </w:r>
    </w:p>
    <w:p>
      <w:r>
        <w:rPr>
          <w:b/>
        </w:rPr>
        <w:t xml:space="preserve">Tulos</w:t>
      </w:r>
    </w:p>
    <w:p>
      <w:r>
        <w:t xml:space="preserve">vakaus</w:t>
      </w:r>
    </w:p>
    <w:p>
      <w:r>
        <w:rPr>
          <w:b/>
        </w:rPr>
        <w:t xml:space="preserve">Esimerkki 6.1263</w:t>
      </w:r>
    </w:p>
    <w:p>
      <w:r>
        <w:t xml:space="preserve">Läpikulku: "Neritan Sejamini kertoi toimittajille paljastamatta muita yksityiskohtia. Albania myönsi lauantaina, että se ottaa Yhdysvalloilta vastaan kolme vankia, jotka on vapautettu kiistellystä tukikohdasta, jota on käytetty terroriepäiltyjen säilyttämiseen.</w:t>
      </w:r>
    </w:p>
    <w:p>
      <w:r>
        <w:rPr>
          <w:b/>
        </w:rPr>
        <w:t xml:space="preserve">Tulos</w:t>
      </w:r>
    </w:p>
    <w:p>
      <w:r>
        <w:t xml:space="preserve">saapui</w:t>
      </w:r>
    </w:p>
    <w:p>
      <w:r>
        <w:rPr>
          <w:b/>
        </w:rPr>
        <w:t xml:space="preserve">Tulos</w:t>
      </w:r>
    </w:p>
    <w:p>
      <w:r>
        <w:t xml:space="preserve">kertoi</w:t>
      </w:r>
    </w:p>
    <w:p>
      <w:r>
        <w:rPr>
          <w:b/>
        </w:rPr>
        <w:t xml:space="preserve">Tulos</w:t>
      </w:r>
    </w:p>
    <w:p>
      <w:r>
        <w:t xml:space="preserve">myönsi</w:t>
      </w:r>
    </w:p>
    <w:p>
      <w:r>
        <w:rPr>
          <w:b/>
        </w:rPr>
        <w:t xml:space="preserve">Tulos</w:t>
      </w:r>
    </w:p>
    <w:p>
      <w:r>
        <w:t xml:space="preserve">ota</w:t>
      </w:r>
    </w:p>
    <w:p>
      <w:r>
        <w:rPr>
          <w:b/>
        </w:rPr>
        <w:t xml:space="preserve">Tulos</w:t>
      </w:r>
    </w:p>
    <w:p>
      <w:r>
        <w:t xml:space="preserve">julkaistu</w:t>
      </w:r>
    </w:p>
    <w:p>
      <w:r>
        <w:rPr>
          <w:b/>
        </w:rPr>
        <w:t xml:space="preserve">Tulos</w:t>
      </w:r>
    </w:p>
    <w:p>
      <w:r>
        <w:t xml:space="preserve">pidä</w:t>
      </w:r>
    </w:p>
    <w:p>
      <w:r>
        <w:rPr>
          <w:b/>
        </w:rPr>
        <w:t xml:space="preserve">Tulos</w:t>
      </w:r>
    </w:p>
    <w:p>
      <w:r>
        <w:t xml:space="preserve">käytetty</w:t>
      </w:r>
    </w:p>
    <w:p>
      <w:r>
        <w:rPr>
          <w:b/>
        </w:rPr>
        <w:t xml:space="preserve">Esimerkki 6.1264</w:t>
      </w:r>
    </w:p>
    <w:p>
      <w:r>
        <w:t xml:space="preserve">Läpikulku: Chungilla, joka kärsii diabeteksesta, on ollut korkea verenpaine sen jälkeen, kun hänet vangittiin 31. tammikuuta syytettynä kavalluksesta, veronkierrosta ja lahjonnasta, hän sanoi. Vangittu suurpäällikkö sai aivohalvauksen ja halvaantui, kertoi etelävaltioiden uutistoimisto Yonhap.</w:t>
      </w:r>
    </w:p>
    <w:p>
      <w:r>
        <w:rPr>
          <w:b/>
        </w:rPr>
        <w:t xml:space="preserve">Tulos</w:t>
      </w:r>
    </w:p>
    <w:p>
      <w:r>
        <w:t xml:space="preserve">kärsii</w:t>
      </w:r>
    </w:p>
    <w:p>
      <w:r>
        <w:rPr>
          <w:b/>
        </w:rPr>
        <w:t xml:space="preserve">Tulos</w:t>
      </w:r>
    </w:p>
    <w:p>
      <w:r>
        <w:t xml:space="preserve">vangittu</w:t>
      </w:r>
    </w:p>
    <w:p>
      <w:r>
        <w:rPr>
          <w:b/>
        </w:rPr>
        <w:t xml:space="preserve">Tulos</w:t>
      </w:r>
    </w:p>
    <w:p>
      <w:r>
        <w:t xml:space="preserve">maksut</w:t>
      </w:r>
    </w:p>
    <w:p>
      <w:r>
        <w:rPr>
          <w:b/>
        </w:rPr>
        <w:t xml:space="preserve">Tulos</w:t>
      </w:r>
    </w:p>
    <w:p>
      <w:r>
        <w:t xml:space="preserve">kavallus</w:t>
      </w:r>
    </w:p>
    <w:p>
      <w:r>
        <w:rPr>
          <w:b/>
        </w:rPr>
        <w:t xml:space="preserve">Tulos</w:t>
      </w:r>
    </w:p>
    <w:p>
      <w:r>
        <w:t xml:space="preserve">väistäminen</w:t>
      </w:r>
    </w:p>
    <w:p>
      <w:r>
        <w:rPr>
          <w:b/>
        </w:rPr>
        <w:t xml:space="preserve">Tulos</w:t>
      </w:r>
    </w:p>
    <w:p>
      <w:r>
        <w:t xml:space="preserve">lahjonta</w:t>
      </w:r>
    </w:p>
    <w:p>
      <w:r>
        <w:rPr>
          <w:b/>
        </w:rPr>
        <w:t xml:space="preserve">Tulos</w:t>
      </w:r>
    </w:p>
    <w:p>
      <w:r>
        <w:t xml:space="preserve">diabetes</w:t>
      </w:r>
    </w:p>
    <w:p>
      <w:r>
        <w:rPr>
          <w:b/>
        </w:rPr>
        <w:t xml:space="preserve">Tulos</w:t>
      </w:r>
    </w:p>
    <w:p>
      <w:r>
        <w:t xml:space="preserve">paine</w:t>
      </w:r>
    </w:p>
    <w:p>
      <w:r>
        <w:rPr>
          <w:b/>
        </w:rPr>
        <w:t xml:space="preserve">Tulos</w:t>
      </w:r>
    </w:p>
    <w:p>
      <w:r>
        <w:t xml:space="preserve">kärsi</w:t>
      </w:r>
    </w:p>
    <w:p>
      <w:r>
        <w:rPr>
          <w:b/>
        </w:rPr>
        <w:t xml:space="preserve">Tulos</w:t>
      </w:r>
    </w:p>
    <w:p>
      <w:r>
        <w:t xml:space="preserve">aivohalvaus</w:t>
      </w:r>
    </w:p>
    <w:p>
      <w:r>
        <w:rPr>
          <w:b/>
        </w:rPr>
        <w:t xml:space="preserve">Tulos</w:t>
      </w:r>
    </w:p>
    <w:p>
      <w:r>
        <w:t xml:space="preserve">halvaus</w:t>
      </w:r>
    </w:p>
    <w:p>
      <w:r>
        <w:rPr>
          <w:b/>
        </w:rPr>
        <w:t xml:space="preserve">Tulos</w:t>
      </w:r>
    </w:p>
    <w:p>
      <w:r>
        <w:t xml:space="preserve">raportoitu</w:t>
      </w:r>
    </w:p>
    <w:p>
      <w:r>
        <w:rPr>
          <w:b/>
        </w:rPr>
        <w:t xml:space="preserve">Esimerkki 6.1265</w:t>
      </w:r>
    </w:p>
    <w:p>
      <w:r>
        <w:t xml:space="preserve">Läpikulku: Kiinan presidentti sanoi: "Tärkeintä on, että kaikki maat työskentelevät yhdessä maailman energiamarkkinoiden vakauden puolesta ja että maailman talouden kestävää kasvua edistetään riittävillä, turvallisilla, taloudellisilla ja puhtailla energiavaroilla". Hu lisäsi, että on myös tärkeää ottaa pitkän aikavälin näkökulma, tehostaa energiakehitystä, syventää energiayhteistyötä, lisätä energiatehokkuutta ja helpottaa uusien energiavarojen kehittämistä ja käyttöä.</w:t>
      </w:r>
    </w:p>
    <w:p>
      <w:r>
        <w:rPr>
          <w:b/>
        </w:rPr>
        <w:t xml:space="preserve">Tulos</w:t>
      </w:r>
    </w:p>
    <w:p>
      <w:r>
        <w:t xml:space="preserve">työ</w:t>
      </w:r>
    </w:p>
    <w:p>
      <w:r>
        <w:rPr>
          <w:b/>
        </w:rPr>
        <w:t xml:space="preserve">Tulos</w:t>
      </w:r>
    </w:p>
    <w:p>
      <w:r>
        <w:t xml:space="preserve">polttoaine</w:t>
      </w:r>
    </w:p>
    <w:p>
      <w:r>
        <w:rPr>
          <w:b/>
        </w:rPr>
        <w:t xml:space="preserve">Tulos</w:t>
      </w:r>
    </w:p>
    <w:p>
      <w:r>
        <w:t xml:space="preserve">kasvu</w:t>
      </w:r>
    </w:p>
    <w:p>
      <w:r>
        <w:rPr>
          <w:b/>
        </w:rPr>
        <w:t xml:space="preserve">Tulos</w:t>
      </w:r>
    </w:p>
    <w:p>
      <w:r>
        <w:t xml:space="preserve">sanoi</w:t>
      </w:r>
    </w:p>
    <w:p>
      <w:r>
        <w:rPr>
          <w:b/>
        </w:rPr>
        <w:t xml:space="preserve">Tulos</w:t>
      </w:r>
    </w:p>
    <w:p>
      <w:r>
        <w:t xml:space="preserve">näkökulma</w:t>
      </w:r>
    </w:p>
    <w:p>
      <w:r>
        <w:rPr>
          <w:b/>
        </w:rPr>
        <w:t xml:space="preserve">Tulos</w:t>
      </w:r>
    </w:p>
    <w:p>
      <w:r>
        <w:t xml:space="preserve">tehostaa</w:t>
      </w:r>
    </w:p>
    <w:p>
      <w:r>
        <w:rPr>
          <w:b/>
        </w:rPr>
        <w:t xml:space="preserve">Tulos</w:t>
      </w:r>
    </w:p>
    <w:p>
      <w:r>
        <w:t xml:space="preserve">syventää</w:t>
      </w:r>
    </w:p>
    <w:p>
      <w:r>
        <w:rPr>
          <w:b/>
        </w:rPr>
        <w:t xml:space="preserve">Tulos</w:t>
      </w:r>
    </w:p>
    <w:p>
      <w:r>
        <w:t xml:space="preserve">lisätä</w:t>
      </w:r>
    </w:p>
    <w:p>
      <w:r>
        <w:rPr>
          <w:b/>
        </w:rPr>
        <w:t xml:space="preserve">Tulos</w:t>
      </w:r>
    </w:p>
    <w:p>
      <w:r>
        <w:t xml:space="preserve">helpottaa</w:t>
      </w:r>
    </w:p>
    <w:p>
      <w:r>
        <w:rPr>
          <w:b/>
        </w:rPr>
        <w:t xml:space="preserve">Tulos</w:t>
      </w:r>
    </w:p>
    <w:p>
      <w:r>
        <w:t xml:space="preserve">lisätty</w:t>
      </w:r>
    </w:p>
    <w:p>
      <w:r>
        <w:rPr>
          <w:b/>
        </w:rPr>
        <w:t xml:space="preserve">Esimerkki 6.1266</w:t>
      </w:r>
    </w:p>
    <w:p>
      <w:r>
        <w:t xml:space="preserve">Läpikulku: Tarkkaa lukua käsitellään Kiinassa valtiosalaisuutena. Kuparin hinnan nousu, joka on lisännyt kuparisulatusteollisuuden voittomarginaalia, on saanut hallituksen pelkäämään investointikuplan syntymistä, minkä vuoksi NDRC ilmoitti viime kuussa, että hallitus ottaa pian käyttöön joukon toimenpiteitä kuparisulatusteollisuuden investointien hillitsemiseksi.</w:t>
      </w:r>
    </w:p>
    <w:p>
      <w:r>
        <w:rPr>
          <w:b/>
        </w:rPr>
        <w:t xml:space="preserve">Tulos</w:t>
      </w:r>
    </w:p>
    <w:p>
      <w:r>
        <w:t xml:space="preserve">arvio</w:t>
      </w:r>
    </w:p>
    <w:p>
      <w:r>
        <w:rPr>
          <w:b/>
        </w:rPr>
        <w:t xml:space="preserve">Tulos</w:t>
      </w:r>
    </w:p>
    <w:p>
      <w:r>
        <w:t xml:space="preserve">on</w:t>
      </w:r>
    </w:p>
    <w:p>
      <w:r>
        <w:rPr>
          <w:b/>
        </w:rPr>
        <w:t xml:space="preserve">Tulos</w:t>
      </w:r>
    </w:p>
    <w:p>
      <w:r>
        <w:t xml:space="preserve">käsitelty</w:t>
      </w:r>
    </w:p>
    <w:p>
      <w:r>
        <w:rPr>
          <w:b/>
        </w:rPr>
        <w:t xml:space="preserve">Tulos</w:t>
      </w:r>
    </w:p>
    <w:p>
      <w:r>
        <w:t xml:space="preserve">kohoava</w:t>
      </w:r>
    </w:p>
    <w:p>
      <w:r>
        <w:rPr>
          <w:b/>
        </w:rPr>
        <w:t xml:space="preserve">Tulos</w:t>
      </w:r>
    </w:p>
    <w:p>
      <w:r>
        <w:t xml:space="preserve">lisääntynyt</w:t>
      </w:r>
    </w:p>
    <w:p>
      <w:r>
        <w:rPr>
          <w:b/>
        </w:rPr>
        <w:t xml:space="preserve">Tulos</w:t>
      </w:r>
    </w:p>
    <w:p>
      <w:r>
        <w:t xml:space="preserve">pelko</w:t>
      </w:r>
    </w:p>
    <w:p>
      <w:r>
        <w:rPr>
          <w:b/>
        </w:rPr>
        <w:t xml:space="preserve">Tulos</w:t>
      </w:r>
    </w:p>
    <w:p>
      <w:r>
        <w:t xml:space="preserve">tekeminen</w:t>
      </w:r>
    </w:p>
    <w:p>
      <w:r>
        <w:rPr>
          <w:b/>
        </w:rPr>
        <w:t xml:space="preserve">Tulos</w:t>
      </w:r>
    </w:p>
    <w:p>
      <w:r>
        <w:t xml:space="preserve">kehotus</w:t>
      </w:r>
    </w:p>
    <w:p>
      <w:r>
        <w:rPr>
          <w:b/>
        </w:rPr>
        <w:t xml:space="preserve">Tulos</w:t>
      </w:r>
    </w:p>
    <w:p>
      <w:r>
        <w:t xml:space="preserve">ilmoittaa</w:t>
      </w:r>
    </w:p>
    <w:p>
      <w:r>
        <w:rPr>
          <w:b/>
        </w:rPr>
        <w:t xml:space="preserve">Tulos</w:t>
      </w:r>
    </w:p>
    <w:p>
      <w:r>
        <w:t xml:space="preserve">esittelee</w:t>
      </w:r>
    </w:p>
    <w:p>
      <w:r>
        <w:rPr>
          <w:b/>
        </w:rPr>
        <w:t xml:space="preserve">Tulos</w:t>
      </w:r>
    </w:p>
    <w:p>
      <w:r>
        <w:t xml:space="preserve">rein</w:t>
      </w:r>
    </w:p>
    <w:p>
      <w:r>
        <w:rPr>
          <w:b/>
        </w:rPr>
        <w:t xml:space="preserve">Tulos</w:t>
      </w:r>
    </w:p>
    <w:p>
      <w:r>
        <w:t xml:space="preserve">sijoitus</w:t>
      </w:r>
    </w:p>
    <w:p>
      <w:r>
        <w:rPr>
          <w:b/>
        </w:rPr>
        <w:t xml:space="preserve">Esimerkki 6.1267</w:t>
      </w:r>
    </w:p>
    <w:p>
      <w:r>
        <w:t xml:space="preserve">Läpikulku: Kokeilu on alusta lähtien kärsinyt monista ongelmista, erityisesti vakavista turvallisuusongelmista. Kaksi puolustusasianajajaa on saanut surmansa, ja Irakin turvallisuusjoukot ilmoittivat sunnuntaina estäneensä kapinallisryhmän suunnitelman ampua raketteja oikeustaloon.</w:t>
      </w:r>
    </w:p>
    <w:p>
      <w:r>
        <w:rPr>
          <w:b/>
        </w:rPr>
        <w:t xml:space="preserve">Tulos</w:t>
      </w:r>
    </w:p>
    <w:p>
      <w:r>
        <w:t xml:space="preserve">kokeilu</w:t>
      </w:r>
    </w:p>
    <w:p>
      <w:r>
        <w:rPr>
          <w:b/>
        </w:rPr>
        <w:t xml:space="preserve">Tulos</w:t>
      </w:r>
    </w:p>
    <w:p>
      <w:r>
        <w:t xml:space="preserve">piinaava</w:t>
      </w:r>
    </w:p>
    <w:p>
      <w:r>
        <w:rPr>
          <w:b/>
        </w:rPr>
        <w:t xml:space="preserve">Tulos</w:t>
      </w:r>
    </w:p>
    <w:p>
      <w:r>
        <w:t xml:space="preserve">alku</w:t>
      </w:r>
    </w:p>
    <w:p>
      <w:r>
        <w:rPr>
          <w:b/>
        </w:rPr>
        <w:t xml:space="preserve">Tulos</w:t>
      </w:r>
    </w:p>
    <w:p>
      <w:r>
        <w:t xml:space="preserve">tappoi</w:t>
      </w:r>
    </w:p>
    <w:p>
      <w:r>
        <w:rPr>
          <w:b/>
        </w:rPr>
        <w:t xml:space="preserve">Tulos</w:t>
      </w:r>
    </w:p>
    <w:p>
      <w:r>
        <w:t xml:space="preserve">sanoi</w:t>
      </w:r>
    </w:p>
    <w:p>
      <w:r>
        <w:rPr>
          <w:b/>
        </w:rPr>
        <w:t xml:space="preserve">Tulos</w:t>
      </w:r>
    </w:p>
    <w:p>
      <w:r>
        <w:t xml:space="preserve">folioitu</w:t>
      </w:r>
    </w:p>
    <w:p>
      <w:r>
        <w:rPr>
          <w:b/>
        </w:rPr>
        <w:t xml:space="preserve">Tulos</w:t>
      </w:r>
    </w:p>
    <w:p>
      <w:r>
        <w:t xml:space="preserve">tulipalo</w:t>
      </w:r>
    </w:p>
    <w:p>
      <w:r>
        <w:rPr>
          <w:b/>
        </w:rPr>
        <w:t xml:space="preserve">Esimerkki 6.1268</w:t>
      </w:r>
    </w:p>
    <w:p>
      <w:r>
        <w:t xml:space="preserve">Läpikulku: Portugali sijoittui toiseksi vuoden 2006 MM-kisoissa Saksassa ja viimeisessä EM-kisassa. </w:t>
      </w:r>
    </w:p>
    <w:p>
      <w:r>
        <w:rPr>
          <w:b/>
        </w:rPr>
        <w:t xml:space="preserve">Tulos</w:t>
      </w:r>
    </w:p>
    <w:p>
      <w:r>
        <w:t xml:space="preserve">Kuppi</w:t>
      </w:r>
    </w:p>
    <w:p>
      <w:r>
        <w:rPr>
          <w:b/>
        </w:rPr>
        <w:t xml:space="preserve">Tulos</w:t>
      </w:r>
    </w:p>
    <w:p>
      <w:r>
        <w:t xml:space="preserve">valmis</w:t>
      </w:r>
    </w:p>
    <w:p>
      <w:r>
        <w:rPr>
          <w:b/>
        </w:rPr>
        <w:t xml:space="preserve">Esimerkki 6.1269</w:t>
      </w:r>
    </w:p>
    <w:p>
      <w:r>
        <w:t xml:space="preserve">Läpikulku: Ensin he uhmasivat Englannin pirteää hyökkäystä ja lopulta repivät sen kappaleiksi, kun he saivat aikaan ottelun käänteentekevän 279 pisteen kuudennen wicketin. Symondsin henki ei ollut tällä kertaa vaakalaudalla, mutta hänen testiuransa oli, ja moniottelija vastasi siihen toisella oikea-aikaisella lyöntisuorituksellaan yhtä monessa Boxing Day Testissä.</w:t>
      </w:r>
    </w:p>
    <w:p>
      <w:r>
        <w:rPr>
          <w:b/>
        </w:rPr>
        <w:t xml:space="preserve">Tulos</w:t>
      </w:r>
    </w:p>
    <w:p>
      <w:r>
        <w:t xml:space="preserve">kovettui</w:t>
      </w:r>
    </w:p>
    <w:p>
      <w:r>
        <w:rPr>
          <w:b/>
        </w:rPr>
        <w:t xml:space="preserve">Tulos</w:t>
      </w:r>
    </w:p>
    <w:p>
      <w:r>
        <w:t xml:space="preserve">voitti</w:t>
      </w:r>
    </w:p>
    <w:p>
      <w:r>
        <w:rPr>
          <w:b/>
        </w:rPr>
        <w:t xml:space="preserve">Tulos</w:t>
      </w:r>
    </w:p>
    <w:p>
      <w:r>
        <w:t xml:space="preserve">uhmaa</w:t>
      </w:r>
    </w:p>
    <w:p>
      <w:r>
        <w:rPr>
          <w:b/>
        </w:rPr>
        <w:t xml:space="preserve">Tulos</w:t>
      </w:r>
    </w:p>
    <w:p>
      <w:r>
        <w:t xml:space="preserve">hyökkäys</w:t>
      </w:r>
    </w:p>
    <w:p>
      <w:r>
        <w:rPr>
          <w:b/>
        </w:rPr>
        <w:t xml:space="preserve">Tulos</w:t>
      </w:r>
    </w:p>
    <w:p>
      <w:r>
        <w:t xml:space="preserve">repiminen</w:t>
      </w:r>
    </w:p>
    <w:p>
      <w:r>
        <w:rPr>
          <w:b/>
        </w:rPr>
        <w:t xml:space="preserve">Tulos</w:t>
      </w:r>
    </w:p>
    <w:p>
      <w:r>
        <w:t xml:space="preserve">oli</w:t>
      </w:r>
    </w:p>
    <w:p>
      <w:r>
        <w:rPr>
          <w:b/>
        </w:rPr>
        <w:t xml:space="preserve">Tulos</w:t>
      </w:r>
    </w:p>
    <w:p>
      <w:r>
        <w:t xml:space="preserve">oli</w:t>
      </w:r>
    </w:p>
    <w:p>
      <w:r>
        <w:rPr>
          <w:b/>
        </w:rPr>
        <w:t xml:space="preserve">Tulos</w:t>
      </w:r>
    </w:p>
    <w:p>
      <w:r>
        <w:t xml:space="preserve">vastasi</w:t>
      </w:r>
    </w:p>
    <w:p>
      <w:r>
        <w:rPr>
          <w:b/>
        </w:rPr>
        <w:t xml:space="preserve">Tulos</w:t>
      </w:r>
    </w:p>
    <w:p>
      <w:r>
        <w:t xml:space="preserve">suorituskyky</w:t>
      </w:r>
    </w:p>
    <w:p>
      <w:r>
        <w:rPr>
          <w:b/>
        </w:rPr>
        <w:t xml:space="preserve">Tulos</w:t>
      </w:r>
    </w:p>
    <w:p>
      <w:r>
        <w:t xml:space="preserve">Testit</w:t>
      </w:r>
    </w:p>
    <w:p>
      <w:r>
        <w:rPr>
          <w:b/>
        </w:rPr>
        <w:t xml:space="preserve">Tulos</w:t>
      </w:r>
    </w:p>
    <w:p>
      <w:r>
        <w:t xml:space="preserve">279</w:t>
      </w:r>
    </w:p>
    <w:p>
      <w:r>
        <w:rPr>
          <w:b/>
        </w:rPr>
        <w:t xml:space="preserve">Esimerkki 6.1270</w:t>
      </w:r>
    </w:p>
    <w:p>
      <w:r>
        <w:t xml:space="preserve">Läpikulku: Alkhanov sanoi: "Tasavallan demokraattisista prosesseista tulee dynaamisempia, koska meillä on valtaelin, joka kruunaa tasavaltalaisuuden valtiollisen aseman". Alkhanov toivoi, että uusi parlamentti kokoontuisi mahdollisimman pian hyväksymään lakeja.</w:t>
      </w:r>
    </w:p>
    <w:p>
      <w:r>
        <w:rPr>
          <w:b/>
        </w:rPr>
        <w:t xml:space="preserve">Tulos</w:t>
      </w:r>
    </w:p>
    <w:p>
      <w:r>
        <w:t xml:space="preserve">tulla</w:t>
      </w:r>
    </w:p>
    <w:p>
      <w:r>
        <w:rPr>
          <w:b/>
        </w:rPr>
        <w:t xml:space="preserve">Tulos</w:t>
      </w:r>
    </w:p>
    <w:p>
      <w:r>
        <w:t xml:space="preserve">on</w:t>
      </w:r>
    </w:p>
    <w:p>
      <w:r>
        <w:rPr>
          <w:b/>
        </w:rPr>
        <w:t xml:space="preserve">Tulos</w:t>
      </w:r>
    </w:p>
    <w:p>
      <w:r>
        <w:t xml:space="preserve">kruunaava</w:t>
      </w:r>
    </w:p>
    <w:p>
      <w:r>
        <w:rPr>
          <w:b/>
        </w:rPr>
        <w:t xml:space="preserve">Tulos</w:t>
      </w:r>
    </w:p>
    <w:p>
      <w:r>
        <w:t xml:space="preserve">etsintäkuulutettu</w:t>
      </w:r>
    </w:p>
    <w:p>
      <w:r>
        <w:rPr>
          <w:b/>
        </w:rPr>
        <w:t xml:space="preserve">Tulos</w:t>
      </w:r>
    </w:p>
    <w:p>
      <w:r>
        <w:t xml:space="preserve">kutsua koolle</w:t>
      </w:r>
    </w:p>
    <w:p>
      <w:r>
        <w:rPr>
          <w:b/>
        </w:rPr>
        <w:t xml:space="preserve">Tulos</w:t>
      </w:r>
    </w:p>
    <w:p>
      <w:r>
        <w:t xml:space="preserve">hyväksyä</w:t>
      </w:r>
    </w:p>
    <w:p>
      <w:r>
        <w:rPr>
          <w:b/>
        </w:rPr>
        <w:t xml:space="preserve">Tulos</w:t>
      </w:r>
    </w:p>
    <w:p>
      <w:r>
        <w:t xml:space="preserve">sanoi</w:t>
      </w:r>
    </w:p>
    <w:p>
      <w:r>
        <w:rPr>
          <w:b/>
        </w:rPr>
        <w:t xml:space="preserve">Esimerkki 6.1271</w:t>
      </w:r>
    </w:p>
    <w:p>
      <w:r>
        <w:t xml:space="preserve">Läpikulku: Hänellä saattaa tulevaisuudessa olla mahdollisuus tehdä paluu. Mutta hän on silloin jo vanha.</w:t>
      </w:r>
    </w:p>
    <w:p>
      <w:r>
        <w:rPr>
          <w:b/>
        </w:rPr>
        <w:t xml:space="preserve">Tulos</w:t>
      </w:r>
    </w:p>
    <w:p>
      <w:r>
        <w:t xml:space="preserve">olla</w:t>
      </w:r>
    </w:p>
    <w:p>
      <w:r>
        <w:rPr>
          <w:b/>
        </w:rPr>
        <w:t xml:space="preserve">Tulos</w:t>
      </w:r>
    </w:p>
    <w:p>
      <w:r>
        <w:t xml:space="preserve">mahdollisuus</w:t>
      </w:r>
    </w:p>
    <w:p>
      <w:r>
        <w:rPr>
          <w:b/>
        </w:rPr>
        <w:t xml:space="preserve">Tulos</w:t>
      </w:r>
    </w:p>
    <w:p>
      <w:r>
        <w:t xml:space="preserve">comeback</w:t>
      </w:r>
    </w:p>
    <w:p>
      <w:r>
        <w:rPr>
          <w:b/>
        </w:rPr>
        <w:t xml:space="preserve">Tulos</w:t>
      </w:r>
    </w:p>
    <w:p>
      <w:r>
        <w:t xml:space="preserve">olla</w:t>
      </w:r>
    </w:p>
    <w:p>
      <w:r>
        <w:rPr>
          <w:b/>
        </w:rPr>
        <w:t xml:space="preserve">Esimerkki 6.1272</w:t>
      </w:r>
    </w:p>
    <w:p>
      <w:r>
        <w:t xml:space="preserve">Läpikulku: &amp;QL; Yhdysvaltain maahanmuuttovirasto teki kohtuullisen päätöksen keskiviikkona päättäessään, että Elian Gonzalez, 6-vuotias poika, joka selviytyi epäonnisesta siirtolaisten salakuljetusretkestä Floridan salmen yli, pitäisi yhdistää isänsä kanssa Kuubaan.</w:t>
      </w:r>
    </w:p>
    <w:p>
      <w:r>
        <w:rPr>
          <w:b/>
        </w:rPr>
        <w:t xml:space="preserve">Tulos</w:t>
      </w:r>
    </w:p>
    <w:p>
      <w:r>
        <w:t xml:space="preserve">sanoo</w:t>
      </w:r>
    </w:p>
    <w:p>
      <w:r>
        <w:rPr>
          <w:b/>
        </w:rPr>
        <w:t xml:space="preserve">Tulos</w:t>
      </w:r>
    </w:p>
    <w:p>
      <w:r>
        <w:t xml:space="preserve">tehty</w:t>
      </w:r>
    </w:p>
    <w:p>
      <w:r>
        <w:rPr>
          <w:b/>
        </w:rPr>
        <w:t xml:space="preserve">Tulos</w:t>
      </w:r>
    </w:p>
    <w:p>
      <w:r>
        <w:t xml:space="preserve">päättävä</w:t>
      </w:r>
    </w:p>
    <w:p>
      <w:r>
        <w:rPr>
          <w:b/>
        </w:rPr>
        <w:t xml:space="preserve">Tulos</w:t>
      </w:r>
    </w:p>
    <w:p>
      <w:r>
        <w:t xml:space="preserve">selviytyi</w:t>
      </w:r>
    </w:p>
    <w:p>
      <w:r>
        <w:rPr>
          <w:b/>
        </w:rPr>
        <w:t xml:space="preserve">Tulos</w:t>
      </w:r>
    </w:p>
    <w:p>
      <w:r>
        <w:t xml:space="preserve">matka</w:t>
      </w:r>
    </w:p>
    <w:p>
      <w:r>
        <w:rPr>
          <w:b/>
        </w:rPr>
        <w:t xml:space="preserve">Tulos</w:t>
      </w:r>
    </w:p>
    <w:p>
      <w:r>
        <w:t xml:space="preserve">yhdistetty</w:t>
      </w:r>
    </w:p>
    <w:p>
      <w:r>
        <w:rPr>
          <w:b/>
        </w:rPr>
        <w:t xml:space="preserve">Esimerkki 6.1273</w:t>
      </w:r>
    </w:p>
    <w:p>
      <w:r>
        <w:t xml:space="preserve">Läpikulku: Tulokset ovat hänen mukaansa 2719:stä 3070:stä äänestyspaikasta sodan runtelemassa Länsi-Afrikan maassa. </w:t>
      </w:r>
    </w:p>
    <w:p>
      <w:r>
        <w:rPr>
          <w:b/>
        </w:rPr>
        <w:t xml:space="preserve">Tulos</w:t>
      </w:r>
    </w:p>
    <w:p>
      <w:r>
        <w:t xml:space="preserve">tulokset</w:t>
      </w:r>
    </w:p>
    <w:p>
      <w:r>
        <w:rPr>
          <w:b/>
        </w:rPr>
        <w:t xml:space="preserve">Tulos</w:t>
      </w:r>
    </w:p>
    <w:p>
      <w:r>
        <w:t xml:space="preserve">sanoi</w:t>
      </w:r>
    </w:p>
    <w:p>
      <w:r>
        <w:rPr>
          <w:b/>
        </w:rPr>
        <w:t xml:space="preserve">Tulos</w:t>
      </w:r>
    </w:p>
    <w:p>
      <w:r>
        <w:t xml:space="preserve">kysely</w:t>
      </w:r>
    </w:p>
    <w:p>
      <w:r>
        <w:rPr>
          <w:b/>
        </w:rPr>
        <w:t xml:space="preserve">Tulos</w:t>
      </w:r>
    </w:p>
    <w:p>
      <w:r>
        <w:t xml:space="preserve">sodan runtelema</w:t>
      </w:r>
    </w:p>
    <w:p>
      <w:r>
        <w:rPr>
          <w:b/>
        </w:rPr>
        <w:t xml:space="preserve">Esimerkki 6.1274</w:t>
      </w:r>
    </w:p>
    <w:p>
      <w:r>
        <w:t xml:space="preserve">Läpikulku: Mutta hänen viimeisimmät kommenttinsa poistavat kaikki epäilyt siitä, että hän tukee myös revisionistisia historioitsijoita - jotka usein leimataan länsimaissa uusnatseiksi - jotka väittävät, että natsi-Saksan järjestelmällistä noin kuuden miljoonan juutalaisen teurastusta vuosina 1933-1945 ei koskaan tapahtunut. "Miksi olette tämän verilöylyn varjolla tulleet Palestiinan ja islamilaisen maailman sydämeen..., miksi olette luoneet keinotekoisen sionistisen hallinnon?" "Miksi olette luoneet keinotekoisen sionistisen hallinnon?", kysyi hän.</w:t>
      </w:r>
    </w:p>
    <w:p>
      <w:r>
        <w:rPr>
          <w:b/>
        </w:rPr>
        <w:t xml:space="preserve">Tulos</w:t>
      </w:r>
    </w:p>
    <w:p>
      <w:r>
        <w:t xml:space="preserve">selkä</w:t>
      </w:r>
    </w:p>
    <w:p>
      <w:r>
        <w:rPr>
          <w:b/>
        </w:rPr>
        <w:t xml:space="preserve">Tulos</w:t>
      </w:r>
    </w:p>
    <w:p>
      <w:r>
        <w:t xml:space="preserve">tuotemerkillä</w:t>
      </w:r>
    </w:p>
    <w:p>
      <w:r>
        <w:rPr>
          <w:b/>
        </w:rPr>
        <w:t xml:space="preserve">Tulos</w:t>
      </w:r>
    </w:p>
    <w:p>
      <w:r>
        <w:t xml:space="preserve">ylläpitää</w:t>
      </w:r>
    </w:p>
    <w:p>
      <w:r>
        <w:rPr>
          <w:b/>
        </w:rPr>
        <w:t xml:space="preserve">Tulos</w:t>
      </w:r>
    </w:p>
    <w:p>
      <w:r>
        <w:t xml:space="preserve">teurastus</w:t>
      </w:r>
    </w:p>
    <w:p>
      <w:r>
        <w:rPr>
          <w:b/>
        </w:rPr>
        <w:t xml:space="preserve">Tulos</w:t>
      </w:r>
    </w:p>
    <w:p>
      <w:r>
        <w:t xml:space="preserve">tule</w:t>
      </w:r>
    </w:p>
    <w:p>
      <w:r>
        <w:rPr>
          <w:b/>
        </w:rPr>
        <w:t xml:space="preserve">Tulos</w:t>
      </w:r>
    </w:p>
    <w:p>
      <w:r>
        <w:t xml:space="preserve">luotu</w:t>
      </w:r>
    </w:p>
    <w:p>
      <w:r>
        <w:rPr>
          <w:b/>
        </w:rPr>
        <w:t xml:space="preserve">Tulos</w:t>
      </w:r>
    </w:p>
    <w:p>
      <w:r>
        <w:t xml:space="preserve">poista</w:t>
      </w:r>
    </w:p>
    <w:p>
      <w:r>
        <w:rPr>
          <w:b/>
        </w:rPr>
        <w:t xml:space="preserve">Tulos</w:t>
      </w:r>
    </w:p>
    <w:p>
      <w:r>
        <w:t xml:space="preserve">verilöyly</w:t>
      </w:r>
    </w:p>
    <w:p>
      <w:r>
        <w:rPr>
          <w:b/>
        </w:rPr>
        <w:t xml:space="preserve">Esimerkki 6.1275</w:t>
      </w:r>
    </w:p>
    <w:p>
      <w:r>
        <w:t xml:space="preserve">Läpikulku: Tuenin ollessa matkalla saattueessa Beirutin toimistoonsa noin klo 9.00 (0700 GMT) hyökkäyksessä haavoittui noin 30 muuta ihmistä. Voimakas räjähdys muutti kymmenkunta autoa hiiltyneiksi kuoriksi, jotkut heittäytyivät viereiseen metsään, ja ikkunoita särkyi jopa 500 metrin päässä.</w:t>
      </w:r>
    </w:p>
    <w:p>
      <w:r>
        <w:rPr>
          <w:b/>
        </w:rPr>
        <w:t xml:space="preserve">Tulos</w:t>
      </w:r>
    </w:p>
    <w:p>
      <w:r>
        <w:t xml:space="preserve">haavoittunut</w:t>
      </w:r>
    </w:p>
    <w:p>
      <w:r>
        <w:rPr>
          <w:b/>
        </w:rPr>
        <w:t xml:space="preserve">Tulos</w:t>
      </w:r>
    </w:p>
    <w:p>
      <w:r>
        <w:t xml:space="preserve">hyökkäys</w:t>
      </w:r>
    </w:p>
    <w:p>
      <w:r>
        <w:rPr>
          <w:b/>
        </w:rPr>
        <w:t xml:space="preserve">Tulos</w:t>
      </w:r>
    </w:p>
    <w:p>
      <w:r>
        <w:t xml:space="preserve">otsikko</w:t>
      </w:r>
    </w:p>
    <w:p>
      <w:r>
        <w:rPr>
          <w:b/>
        </w:rPr>
        <w:t xml:space="preserve">Tulos</w:t>
      </w:r>
    </w:p>
    <w:p>
      <w:r>
        <w:t xml:space="preserve">kääntyi</w:t>
      </w:r>
    </w:p>
    <w:p>
      <w:r>
        <w:rPr>
          <w:b/>
        </w:rPr>
        <w:t xml:space="preserve">Tulos</w:t>
      </w:r>
    </w:p>
    <w:p>
      <w:r>
        <w:t xml:space="preserve">puhallus</w:t>
      </w:r>
    </w:p>
    <w:p>
      <w:r>
        <w:rPr>
          <w:b/>
        </w:rPr>
        <w:t xml:space="preserve">Tulos</w:t>
      </w:r>
    </w:p>
    <w:p>
      <w:r>
        <w:t xml:space="preserve">heitetty</w:t>
      </w:r>
    </w:p>
    <w:p>
      <w:r>
        <w:rPr>
          <w:b/>
        </w:rPr>
        <w:t xml:space="preserve">Tulos</w:t>
      </w:r>
    </w:p>
    <w:p>
      <w:r>
        <w:t xml:space="preserve">särkynyt</w:t>
      </w:r>
    </w:p>
    <w:p>
      <w:r>
        <w:rPr>
          <w:b/>
        </w:rPr>
        <w:t xml:space="preserve">Esimerkki 6.1276</w:t>
      </w:r>
    </w:p>
    <w:p>
      <w:r>
        <w:t xml:space="preserve">Läpikulku: Paul sanoi, että Dar työskenteli Johnson and Johnsonin myyntiedustajana Srinagarissa. Dar oli suorittanut kemian kandidaatin tutkinnon vuonna 1995 ja kirjoitti myös Srinagarissa ilmestyvään Mount Valley Magazine -lehteen.</w:t>
      </w:r>
    </w:p>
    <w:p>
      <w:r>
        <w:rPr>
          <w:b/>
        </w:rPr>
        <w:t xml:space="preserve">Tulos</w:t>
      </w:r>
    </w:p>
    <w:p>
      <w:r>
        <w:t xml:space="preserve">sanoi</w:t>
      </w:r>
    </w:p>
    <w:p>
      <w:r>
        <w:rPr>
          <w:b/>
        </w:rPr>
        <w:t xml:space="preserve">Tulos</w:t>
      </w:r>
    </w:p>
    <w:p>
      <w:r>
        <w:t xml:space="preserve">työskennellyt</w:t>
      </w:r>
    </w:p>
    <w:p>
      <w:r>
        <w:rPr>
          <w:b/>
        </w:rPr>
        <w:t xml:space="preserve">Tulos</w:t>
      </w:r>
    </w:p>
    <w:p>
      <w:r>
        <w:t xml:space="preserve">saatu</w:t>
      </w:r>
    </w:p>
    <w:p>
      <w:r>
        <w:rPr>
          <w:b/>
        </w:rPr>
        <w:t xml:space="preserve">Tulos</w:t>
      </w:r>
    </w:p>
    <w:p>
      <w:r>
        <w:t xml:space="preserve">kirjoitti</w:t>
      </w:r>
    </w:p>
    <w:p>
      <w:r>
        <w:rPr>
          <w:b/>
        </w:rPr>
        <w:t xml:space="preserve">Esimerkki 6.1277</w:t>
      </w:r>
    </w:p>
    <w:p>
      <w:r>
        <w:t xml:space="preserve">Läpikulku: Luhman sanoi: "Tavoitteenamme on määrittää pienin 'aurinko', jolla on todisteita planeettojen muodostumisesta." "Tässä meillä on aurinko, joka on niin pieni, että se on planeetan kokoinen.</w:t>
      </w:r>
    </w:p>
    <w:p>
      <w:r>
        <w:rPr>
          <w:b/>
        </w:rPr>
        <w:t xml:space="preserve">Tulos</w:t>
      </w:r>
    </w:p>
    <w:p>
      <w:r>
        <w:t xml:space="preserve">määrittää</w:t>
      </w:r>
    </w:p>
    <w:p>
      <w:r>
        <w:rPr>
          <w:b/>
        </w:rPr>
        <w:t xml:space="preserve">Tulos</w:t>
      </w:r>
    </w:p>
    <w:p>
      <w:r>
        <w:t xml:space="preserve">sanoi</w:t>
      </w:r>
    </w:p>
    <w:p>
      <w:r>
        <w:rPr>
          <w:b/>
        </w:rPr>
        <w:t xml:space="preserve">Tulos</w:t>
      </w:r>
    </w:p>
    <w:p>
      <w:r>
        <w:t xml:space="preserve">on</w:t>
      </w:r>
    </w:p>
    <w:p>
      <w:r>
        <w:rPr>
          <w:b/>
        </w:rPr>
        <w:t xml:space="preserve">Tulos</w:t>
      </w:r>
    </w:p>
    <w:p>
      <w:r>
        <w:t xml:space="preserve">muodostuminen</w:t>
      </w:r>
    </w:p>
    <w:p>
      <w:r>
        <w:rPr>
          <w:b/>
        </w:rPr>
        <w:t xml:space="preserve">Tulos</w:t>
      </w:r>
    </w:p>
    <w:p>
      <w:r>
        <w:t xml:space="preserve">tavoite</w:t>
      </w:r>
    </w:p>
    <w:p>
      <w:r>
        <w:rPr>
          <w:b/>
        </w:rPr>
        <w:t xml:space="preserve">Tulos</w:t>
      </w:r>
    </w:p>
    <w:p>
      <w:r>
        <w:t xml:space="preserve">on</w:t>
      </w:r>
    </w:p>
    <w:p>
      <w:r>
        <w:rPr>
          <w:b/>
        </w:rPr>
        <w:t xml:space="preserve">Esimerkki 6.1278</w:t>
      </w:r>
    </w:p>
    <w:p>
      <w:r>
        <w:t xml:space="preserve">Läpikulku: Barhoom sanoi viitaten israelilaisraporttiin, jonka mukaan tuleva hallitus ei tunnusta kahden valtion ratkaisua, koska siihen sisältyy Israelin tunnustaminen. Hän sanoi, että uusi hallitus muodostetaan vankien asiakirjan pohjalta.</w:t>
      </w:r>
    </w:p>
    <w:p>
      <w:r>
        <w:rPr>
          <w:b/>
        </w:rPr>
        <w:t xml:space="preserve">Tulos</w:t>
      </w:r>
    </w:p>
    <w:p>
      <w:r>
        <w:t xml:space="preserve">asema</w:t>
      </w:r>
    </w:p>
    <w:p>
      <w:r>
        <w:rPr>
          <w:b/>
        </w:rPr>
        <w:t xml:space="preserve">Tulos</w:t>
      </w:r>
    </w:p>
    <w:p>
      <w:r>
        <w:t xml:space="preserve">olla</w:t>
      </w:r>
    </w:p>
    <w:p>
      <w:r>
        <w:rPr>
          <w:b/>
        </w:rPr>
        <w:t xml:space="preserve">Tulos</w:t>
      </w:r>
    </w:p>
    <w:p>
      <w:r>
        <w:t xml:space="preserve">asema</w:t>
      </w:r>
    </w:p>
    <w:p>
      <w:r>
        <w:rPr>
          <w:b/>
        </w:rPr>
        <w:t xml:space="preserve">Tulos</w:t>
      </w:r>
    </w:p>
    <w:p>
      <w:r>
        <w:t xml:space="preserve">sanoi</w:t>
      </w:r>
    </w:p>
    <w:p>
      <w:r>
        <w:rPr>
          <w:b/>
        </w:rPr>
        <w:t xml:space="preserve">Tulos</w:t>
      </w:r>
    </w:p>
    <w:p>
      <w:r>
        <w:t xml:space="preserve">raportti</w:t>
      </w:r>
    </w:p>
    <w:p>
      <w:r>
        <w:rPr>
          <w:b/>
        </w:rPr>
        <w:t xml:space="preserve">Tulos</w:t>
      </w:r>
    </w:p>
    <w:p>
      <w:r>
        <w:t xml:space="preserve">tunnistaa</w:t>
      </w:r>
    </w:p>
    <w:p>
      <w:r>
        <w:rPr>
          <w:b/>
        </w:rPr>
        <w:t xml:space="preserve">Tulos</w:t>
      </w:r>
    </w:p>
    <w:p>
      <w:r>
        <w:t xml:space="preserve">ratkaisu</w:t>
      </w:r>
    </w:p>
    <w:p>
      <w:r>
        <w:rPr>
          <w:b/>
        </w:rPr>
        <w:t xml:space="preserve">Tulos</w:t>
      </w:r>
    </w:p>
    <w:p>
      <w:r>
        <w:t xml:space="preserve">tunnustaminen</w:t>
      </w:r>
    </w:p>
    <w:p>
      <w:r>
        <w:rPr>
          <w:b/>
        </w:rPr>
        <w:t xml:space="preserve">Tulos</w:t>
      </w:r>
    </w:p>
    <w:p>
      <w:r>
        <w:t xml:space="preserve">sanoi</w:t>
      </w:r>
    </w:p>
    <w:p>
      <w:r>
        <w:rPr>
          <w:b/>
        </w:rPr>
        <w:t xml:space="preserve">Tulos</w:t>
      </w:r>
    </w:p>
    <w:p>
      <w:r>
        <w:t xml:space="preserve">muodostettu</w:t>
      </w:r>
    </w:p>
    <w:p>
      <w:r>
        <w:rPr>
          <w:b/>
        </w:rPr>
        <w:t xml:space="preserve">Esimerkki 6.1279</w:t>
      </w:r>
    </w:p>
    <w:p>
      <w:r>
        <w:t xml:space="preserve">Läpikulku: Hän lisäsi, että kahden uuden ostoskeskuksen avaaminen vuoden loppupuoliskolla kasvattaisi yhtiön vuokrattavaa pinta-alaa 20 prosenttia. </w:t>
      </w:r>
    </w:p>
    <w:p>
      <w:r>
        <w:rPr>
          <w:b/>
        </w:rPr>
        <w:t xml:space="preserve">Tulos</w:t>
      </w:r>
    </w:p>
    <w:p>
      <w:r>
        <w:t xml:space="preserve">avaaminen</w:t>
      </w:r>
    </w:p>
    <w:p>
      <w:r>
        <w:rPr>
          <w:b/>
        </w:rPr>
        <w:t xml:space="preserve">Tulos</w:t>
      </w:r>
    </w:p>
    <w:p>
      <w:r>
        <w:t xml:space="preserve">boost</w:t>
      </w:r>
    </w:p>
    <w:p>
      <w:r>
        <w:rPr>
          <w:b/>
        </w:rPr>
        <w:t xml:space="preserve">Tulos</w:t>
      </w:r>
    </w:p>
    <w:p>
      <w:r>
        <w:t xml:space="preserve">lisätty</w:t>
      </w:r>
    </w:p>
    <w:p>
      <w:r>
        <w:rPr>
          <w:b/>
        </w:rPr>
        <w:t xml:space="preserve">Esimerkki 6.1280</w:t>
      </w:r>
    </w:p>
    <w:p>
      <w:r>
        <w:t xml:space="preserve">Läpikulku: Oferin vankilassa israelilaiset vartijat hyökkäsivät maanantaina ja tiistaina palestiinalaisvankien kimppuun ampumalla kyynelkaasua ja pahoinpitelemällä heitä nuijalla ja haavoittamalla noin 20 vankia. </w:t>
      </w:r>
    </w:p>
    <w:p>
      <w:r>
        <w:rPr>
          <w:b/>
        </w:rPr>
        <w:t xml:space="preserve">Tulos</w:t>
      </w:r>
    </w:p>
    <w:p>
      <w:r>
        <w:t xml:space="preserve">raportoitu</w:t>
      </w:r>
    </w:p>
    <w:p>
      <w:r>
        <w:rPr>
          <w:b/>
        </w:rPr>
        <w:t xml:space="preserve">Tulos</w:t>
      </w:r>
    </w:p>
    <w:p>
      <w:r>
        <w:t xml:space="preserve">hyökkäsi</w:t>
      </w:r>
    </w:p>
    <w:p>
      <w:r>
        <w:rPr>
          <w:b/>
        </w:rPr>
        <w:t xml:space="preserve">Tulos</w:t>
      </w:r>
    </w:p>
    <w:p>
      <w:r>
        <w:t xml:space="preserve">ampuminen</w:t>
      </w:r>
    </w:p>
    <w:p>
      <w:r>
        <w:rPr>
          <w:b/>
        </w:rPr>
        <w:t xml:space="preserve">Tulos</w:t>
      </w:r>
    </w:p>
    <w:p>
      <w:r>
        <w:t xml:space="preserve">voittaminen</w:t>
      </w:r>
    </w:p>
    <w:p>
      <w:r>
        <w:rPr>
          <w:b/>
        </w:rPr>
        <w:t xml:space="preserve">Tulos</w:t>
      </w:r>
    </w:p>
    <w:p>
      <w:r>
        <w:t xml:space="preserve">haavoittaminen</w:t>
      </w:r>
    </w:p>
    <w:p>
      <w:r>
        <w:rPr>
          <w:b/>
        </w:rPr>
        <w:t xml:space="preserve">Esimerkki 6.1281</w:t>
      </w:r>
    </w:p>
    <w:p>
      <w:r>
        <w:t xml:space="preserve">Läpikulku: EADS:n hallitus päätti myöhään perjantaina jatkaa A350-sarjan lentokoneiden rakentamisohjelmaa. Lentokoneen katsottiin olevan ratkaisevan tärkeä Airbusin tulevaisuudelle yhdysvaltalaisen Boeingin pääkilpailijana, mutta Airbus on vaikeuksissa, koska sen toinen tärkeä uusi ohjelma, A380-superjumbolentokone, on viivästynyt jopa 24 kuukautta.</w:t>
      </w:r>
    </w:p>
    <w:p>
      <w:r>
        <w:rPr>
          <w:b/>
        </w:rPr>
        <w:t xml:space="preserve">Tulos</w:t>
      </w:r>
    </w:p>
    <w:p>
      <w:r>
        <w:t xml:space="preserve">päätti</w:t>
      </w:r>
    </w:p>
    <w:p>
      <w:r>
        <w:rPr>
          <w:b/>
        </w:rPr>
        <w:t xml:space="preserve">Tulos</w:t>
      </w:r>
    </w:p>
    <w:p>
      <w:r>
        <w:t xml:space="preserve">go</w:t>
      </w:r>
    </w:p>
    <w:p>
      <w:r>
        <w:rPr>
          <w:b/>
        </w:rPr>
        <w:t xml:space="preserve">Tulos</w:t>
      </w:r>
    </w:p>
    <w:p>
      <w:r>
        <w:t xml:space="preserve">rakentaa</w:t>
      </w:r>
    </w:p>
    <w:p>
      <w:r>
        <w:rPr>
          <w:b/>
        </w:rPr>
        <w:t xml:space="preserve">Tulos</w:t>
      </w:r>
    </w:p>
    <w:p>
      <w:r>
        <w:t xml:space="preserve">katsotaan</w:t>
      </w:r>
    </w:p>
    <w:p>
      <w:r>
        <w:rPr>
          <w:b/>
        </w:rPr>
        <w:t xml:space="preserve">Tulos</w:t>
      </w:r>
    </w:p>
    <w:p>
      <w:r>
        <w:t xml:space="preserve">tuleva</w:t>
      </w:r>
    </w:p>
    <w:p>
      <w:r>
        <w:rPr>
          <w:b/>
        </w:rPr>
        <w:t xml:space="preserve">Tulos</w:t>
      </w:r>
    </w:p>
    <w:p>
      <w:r>
        <w:t xml:space="preserve">on</w:t>
      </w:r>
    </w:p>
    <w:p>
      <w:r>
        <w:rPr>
          <w:b/>
        </w:rPr>
        <w:t xml:space="preserve">Tulos</w:t>
      </w:r>
    </w:p>
    <w:p>
      <w:r>
        <w:t xml:space="preserve">viivästyy</w:t>
      </w:r>
    </w:p>
    <w:p>
      <w:r>
        <w:rPr>
          <w:b/>
        </w:rPr>
        <w:t xml:space="preserve">Esimerkki 6.1282</w:t>
      </w:r>
    </w:p>
    <w:p>
      <w:r>
        <w:t xml:space="preserve">Läpikulku: Pommien ainekset olivat peräisin Lähi-idästä, ja ne siirrettiin meriteitse Komoronsaarten kautta Tansaniaan. Keniassa julkaistujen tietojen mukaan Nairobissa räjähtäneen pommin osat kuljetettiin maanteitse Tansaniasta Keniaan.</w:t>
      </w:r>
    </w:p>
    <w:p>
      <w:r>
        <w:rPr>
          <w:b/>
        </w:rPr>
        <w:t xml:space="preserve">Tulos</w:t>
      </w:r>
    </w:p>
    <w:p>
      <w:r>
        <w:t xml:space="preserve">raportit</w:t>
      </w:r>
    </w:p>
    <w:p>
      <w:r>
        <w:rPr>
          <w:b/>
        </w:rPr>
        <w:t xml:space="preserve">Tulos</w:t>
      </w:r>
    </w:p>
    <w:p>
      <w:r>
        <w:t xml:space="preserve">sanoi</w:t>
      </w:r>
    </w:p>
    <w:p>
      <w:r>
        <w:rPr>
          <w:b/>
        </w:rPr>
        <w:t xml:space="preserve">Tulos</w:t>
      </w:r>
    </w:p>
    <w:p>
      <w:r>
        <w:t xml:space="preserve">syntynyt</w:t>
      </w:r>
    </w:p>
    <w:p>
      <w:r>
        <w:rPr>
          <w:b/>
        </w:rPr>
        <w:t xml:space="preserve">Tulos</w:t>
      </w:r>
    </w:p>
    <w:p>
      <w:r>
        <w:t xml:space="preserve">siirretty</w:t>
      </w:r>
    </w:p>
    <w:p>
      <w:r>
        <w:rPr>
          <w:b/>
        </w:rPr>
        <w:t xml:space="preserve">Tulos</w:t>
      </w:r>
    </w:p>
    <w:p>
      <w:r>
        <w:t xml:space="preserve">kautta</w:t>
      </w:r>
    </w:p>
    <w:p>
      <w:r>
        <w:rPr>
          <w:b/>
        </w:rPr>
        <w:t xml:space="preserve">Tulos</w:t>
      </w:r>
    </w:p>
    <w:p>
      <w:r>
        <w:t xml:space="preserve">sanoi</w:t>
      </w:r>
    </w:p>
    <w:p>
      <w:r>
        <w:rPr>
          <w:b/>
        </w:rPr>
        <w:t xml:space="preserve">Tulos</w:t>
      </w:r>
    </w:p>
    <w:p>
      <w:r>
        <w:t xml:space="preserve">räjähtänyt</w:t>
      </w:r>
    </w:p>
    <w:p>
      <w:r>
        <w:rPr>
          <w:b/>
        </w:rPr>
        <w:t xml:space="preserve">Tulos</w:t>
      </w:r>
    </w:p>
    <w:p>
      <w:r>
        <w:t xml:space="preserve">kuljetettu</w:t>
      </w:r>
    </w:p>
    <w:p>
      <w:r>
        <w:rPr>
          <w:b/>
        </w:rPr>
        <w:t xml:space="preserve">Esimerkki 6.1283</w:t>
      </w:r>
    </w:p>
    <w:p>
      <w:r>
        <w:t xml:space="preserve">Läpikulku: Yhdysvallat ja Brasilian, Argentiinan, Paraguayn ja Uruguayn kaltaiset maat ovat kuitenkin ajautuneet jyrkkiin erimielisyyksiin. Presidentti Bush on korostanut, että vapaakauppa on paras tapa vähentää köyhyyttä ja luoda työpaikkoja, ja hän vaati huippukokouksessa tällaisten kauppaneuvottelujen jatkamista.</w:t>
      </w:r>
    </w:p>
    <w:p>
      <w:r>
        <w:rPr>
          <w:b/>
        </w:rPr>
        <w:t xml:space="preserve">Tulos</w:t>
      </w:r>
    </w:p>
    <w:p>
      <w:r>
        <w:t xml:space="preserve">puhuu</w:t>
      </w:r>
    </w:p>
    <w:p>
      <w:r>
        <w:rPr>
          <w:b/>
        </w:rPr>
        <w:t xml:space="preserve">Tulos</w:t>
      </w:r>
    </w:p>
    <w:p>
      <w:r>
        <w:t xml:space="preserve">bogged</w:t>
      </w:r>
    </w:p>
    <w:p>
      <w:r>
        <w:rPr>
          <w:b/>
        </w:rPr>
        <w:t xml:space="preserve">Tulos</w:t>
      </w:r>
    </w:p>
    <w:p>
      <w:r>
        <w:t xml:space="preserve">erimielisyys</w:t>
      </w:r>
    </w:p>
    <w:p>
      <w:r>
        <w:rPr>
          <w:b/>
        </w:rPr>
        <w:t xml:space="preserve">Tulos</w:t>
      </w:r>
    </w:p>
    <w:p>
      <w:r>
        <w:t xml:space="preserve">vaati</w:t>
      </w:r>
    </w:p>
    <w:p>
      <w:r>
        <w:rPr>
          <w:b/>
        </w:rPr>
        <w:t xml:space="preserve">Tulos</w:t>
      </w:r>
    </w:p>
    <w:p>
      <w:r>
        <w:t xml:space="preserve">on</w:t>
      </w:r>
    </w:p>
    <w:p>
      <w:r>
        <w:rPr>
          <w:b/>
        </w:rPr>
        <w:t xml:space="preserve">Tulos</w:t>
      </w:r>
    </w:p>
    <w:p>
      <w:r>
        <w:t xml:space="preserve">vähentää</w:t>
      </w:r>
    </w:p>
    <w:p>
      <w:r>
        <w:rPr>
          <w:b/>
        </w:rPr>
        <w:t xml:space="preserve">Tulos</w:t>
      </w:r>
    </w:p>
    <w:p>
      <w:r>
        <w:t xml:space="preserve">luo</w:t>
      </w:r>
    </w:p>
    <w:p>
      <w:r>
        <w:rPr>
          <w:b/>
        </w:rPr>
        <w:t xml:space="preserve">Tulos</w:t>
      </w:r>
    </w:p>
    <w:p>
      <w:r>
        <w:t xml:space="preserve">työnnetty</w:t>
      </w:r>
    </w:p>
    <w:p>
      <w:r>
        <w:rPr>
          <w:b/>
        </w:rPr>
        <w:t xml:space="preserve">Tulos</w:t>
      </w:r>
    </w:p>
    <w:p>
      <w:r>
        <w:t xml:space="preserve">jatkaminen</w:t>
      </w:r>
    </w:p>
    <w:p>
      <w:r>
        <w:rPr>
          <w:b/>
        </w:rPr>
        <w:t xml:space="preserve">Tulos</w:t>
      </w:r>
    </w:p>
    <w:p>
      <w:r>
        <w:t xml:space="preserve">puhuu</w:t>
      </w:r>
    </w:p>
    <w:p>
      <w:r>
        <w:rPr>
          <w:b/>
        </w:rPr>
        <w:t xml:space="preserve">Tulos</w:t>
      </w:r>
    </w:p>
    <w:p>
      <w:r>
        <w:t xml:space="preserve">huippukokous</w:t>
      </w:r>
    </w:p>
    <w:p>
      <w:r>
        <w:rPr>
          <w:b/>
        </w:rPr>
        <w:t xml:space="preserve">Tulos</w:t>
      </w:r>
    </w:p>
    <w:p>
      <w:r>
        <w:t xml:space="preserve">kauppa</w:t>
      </w:r>
    </w:p>
    <w:p>
      <w:r>
        <w:rPr>
          <w:b/>
        </w:rPr>
        <w:t xml:space="preserve">Tulos</w:t>
      </w:r>
    </w:p>
    <w:p>
      <w:r>
        <w:t xml:space="preserve">työllisyys</w:t>
      </w:r>
    </w:p>
    <w:p>
      <w:r>
        <w:rPr>
          <w:b/>
        </w:rPr>
        <w:t xml:space="preserve">Esimerkki 6.1284</w:t>
      </w:r>
    </w:p>
    <w:p>
      <w:r>
        <w:t xml:space="preserve">Läpikulku: Erään asiantuntijaelimen mukaan yli 860 ihmistä kuoli pakomatkalla Itä-Saksasta. </w:t>
      </w:r>
    </w:p>
    <w:p>
      <w:r>
        <w:rPr>
          <w:b/>
        </w:rPr>
        <w:t xml:space="preserve">Tulos</w:t>
      </w:r>
    </w:p>
    <w:p>
      <w:r>
        <w:t xml:space="preserve">syksy</w:t>
      </w:r>
    </w:p>
    <w:p>
      <w:r>
        <w:rPr>
          <w:b/>
        </w:rPr>
        <w:t xml:space="preserve">Tulos</w:t>
      </w:r>
    </w:p>
    <w:p>
      <w:r>
        <w:t xml:space="preserve">tappoi</w:t>
      </w:r>
    </w:p>
    <w:p>
      <w:r>
        <w:rPr>
          <w:b/>
        </w:rPr>
        <w:t xml:space="preserve">Tulos</w:t>
      </w:r>
    </w:p>
    <w:p>
      <w:r>
        <w:t xml:space="preserve">yrittää</w:t>
      </w:r>
    </w:p>
    <w:p>
      <w:r>
        <w:rPr>
          <w:b/>
        </w:rPr>
        <w:t xml:space="preserve">Tulos</w:t>
      </w:r>
    </w:p>
    <w:p>
      <w:r>
        <w:t xml:space="preserve">tunnettu</w:t>
      </w:r>
    </w:p>
    <w:p>
      <w:r>
        <w:rPr>
          <w:b/>
        </w:rPr>
        <w:t xml:space="preserve">Tulos</w:t>
      </w:r>
    </w:p>
    <w:p>
      <w:r>
        <w:t xml:space="preserve">mukaan</w:t>
      </w:r>
    </w:p>
    <w:p>
      <w:r>
        <w:rPr>
          <w:b/>
        </w:rPr>
        <w:t xml:space="preserve">Tulos</w:t>
      </w:r>
    </w:p>
    <w:p>
      <w:r>
        <w:t xml:space="preserve">kuoli</w:t>
      </w:r>
    </w:p>
    <w:p>
      <w:r>
        <w:rPr>
          <w:b/>
        </w:rPr>
        <w:t xml:space="preserve">Esimerkki 6.1285</w:t>
      </w:r>
    </w:p>
    <w:p>
      <w:r>
        <w:t xml:space="preserve">Läpikulku: Carpenterin mukaan Yhdysvaltain hallituksen terrorisminvastainen ohjelma on maksanut yli 6 miljoonaa dollaria noin 20 tapauksessa eri puolilla maailmaa uskottavista tiedoista. FBI:n listalla Bin Laden ja Kopp korvaavat kaksi Libyan entistä tiedusteluagenttia, joita syytetään 21. joulukuuta 1988 tapahtuneesta Pan Am -lento 103:n pommi-iskusta, jossa kuoli 259 ihmistä lentokoneessa ja 11 ihmistä maassa Lockerbiessa Skotlannissa.</w:t>
      </w:r>
    </w:p>
    <w:p>
      <w:r>
        <w:rPr>
          <w:b/>
        </w:rPr>
        <w:t xml:space="preserve">Tulos</w:t>
      </w:r>
    </w:p>
    <w:p>
      <w:r>
        <w:t xml:space="preserve">sanoi</w:t>
      </w:r>
    </w:p>
    <w:p>
      <w:r>
        <w:rPr>
          <w:b/>
        </w:rPr>
        <w:t xml:space="preserve">Tulos</w:t>
      </w:r>
    </w:p>
    <w:p>
      <w:r>
        <w:t xml:space="preserve">maksettu</w:t>
      </w:r>
    </w:p>
    <w:p>
      <w:r>
        <w:rPr>
          <w:b/>
        </w:rPr>
        <w:t xml:space="preserve">Tulos</w:t>
      </w:r>
    </w:p>
    <w:p>
      <w:r>
        <w:t xml:space="preserve">korvaa</w:t>
      </w:r>
    </w:p>
    <w:p>
      <w:r>
        <w:rPr>
          <w:b/>
        </w:rPr>
        <w:t xml:space="preserve">Tulos</w:t>
      </w:r>
    </w:p>
    <w:p>
      <w:r>
        <w:t xml:space="preserve">ladattu</w:t>
      </w:r>
    </w:p>
    <w:p>
      <w:r>
        <w:rPr>
          <w:b/>
        </w:rPr>
        <w:t xml:space="preserve">Tulos</w:t>
      </w:r>
    </w:p>
    <w:p>
      <w:r>
        <w:t xml:space="preserve">pommitus</w:t>
      </w:r>
    </w:p>
    <w:p>
      <w:r>
        <w:rPr>
          <w:b/>
        </w:rPr>
        <w:t xml:space="preserve">Tulos</w:t>
      </w:r>
    </w:p>
    <w:p>
      <w:r>
        <w:t xml:space="preserve">tappoi</w:t>
      </w:r>
    </w:p>
    <w:p>
      <w:r>
        <w:rPr>
          <w:b/>
        </w:rPr>
        <w:t xml:space="preserve">Esimerkki 6.1286</w:t>
      </w:r>
    </w:p>
    <w:p>
      <w:r>
        <w:t xml:space="preserve">Läpikulku: Baker sanoi ABC Newsin "This Week" -ohjelmassa, että Kuwaitin pyyntö antaa Yhdysvalloille ja muille maille "oikeusperustan öljynviennin ja muiden vastaavien asioiden pysäyttämiseen". Yhdysvallat väittää, että YK:n peruskirjan mukaan Kuwaitin pyyntö käynnistää toimet kansainvälisten pakotteiden kollektiiviseksi täytäntöönpanemiseksi.</w:t>
      </w:r>
    </w:p>
    <w:p>
      <w:r>
        <w:rPr>
          <w:b/>
        </w:rPr>
        <w:t xml:space="preserve">Tulos</w:t>
      </w:r>
    </w:p>
    <w:p>
      <w:r>
        <w:t xml:space="preserve">puhuu</w:t>
      </w:r>
    </w:p>
    <w:p>
      <w:r>
        <w:rPr>
          <w:b/>
        </w:rPr>
        <w:t xml:space="preserve">Tulos</w:t>
      </w:r>
    </w:p>
    <w:p>
      <w:r>
        <w:t xml:space="preserve">sanoi</w:t>
      </w:r>
    </w:p>
    <w:p>
      <w:r>
        <w:rPr>
          <w:b/>
        </w:rPr>
        <w:t xml:space="preserve">Tulos</w:t>
      </w:r>
    </w:p>
    <w:p>
      <w:r>
        <w:t xml:space="preserve">pyyntö</w:t>
      </w:r>
    </w:p>
    <w:p>
      <w:r>
        <w:rPr>
          <w:b/>
        </w:rPr>
        <w:t xml:space="preserve">Tulos</w:t>
      </w:r>
    </w:p>
    <w:p>
      <w:r>
        <w:t xml:space="preserve">antaa</w:t>
      </w:r>
    </w:p>
    <w:p>
      <w:r>
        <w:rPr>
          <w:b/>
        </w:rPr>
        <w:t xml:space="preserve">Tulos</w:t>
      </w:r>
    </w:p>
    <w:p>
      <w:r>
        <w:t xml:space="preserve">pysäyttäminen</w:t>
      </w:r>
    </w:p>
    <w:p>
      <w:r>
        <w:rPr>
          <w:b/>
        </w:rPr>
        <w:t xml:space="preserve">Tulos</w:t>
      </w:r>
    </w:p>
    <w:p>
      <w:r>
        <w:t xml:space="preserve">vienti</w:t>
      </w:r>
    </w:p>
    <w:p>
      <w:r>
        <w:rPr>
          <w:b/>
        </w:rPr>
        <w:t xml:space="preserve">Tulos</w:t>
      </w:r>
    </w:p>
    <w:p>
      <w:r>
        <w:t xml:space="preserve">ylläpitää</w:t>
      </w:r>
    </w:p>
    <w:p>
      <w:r>
        <w:rPr>
          <w:b/>
        </w:rPr>
        <w:t xml:space="preserve">Tulos</w:t>
      </w:r>
    </w:p>
    <w:p>
      <w:r>
        <w:t xml:space="preserve">pyyntö</w:t>
      </w:r>
    </w:p>
    <w:p>
      <w:r>
        <w:rPr>
          <w:b/>
        </w:rPr>
        <w:t xml:space="preserve">Tulos</w:t>
      </w:r>
    </w:p>
    <w:p>
      <w:r>
        <w:t xml:space="preserve">laukaisee</w:t>
      </w:r>
    </w:p>
    <w:p>
      <w:r>
        <w:rPr>
          <w:b/>
        </w:rPr>
        <w:t xml:space="preserve">Tulos</w:t>
      </w:r>
    </w:p>
    <w:p>
      <w:r>
        <w:t xml:space="preserve">täytäntöönpano</w:t>
      </w:r>
    </w:p>
    <w:p>
      <w:r>
        <w:rPr>
          <w:b/>
        </w:rPr>
        <w:t xml:space="preserve">Tulos</w:t>
      </w:r>
    </w:p>
    <w:p>
      <w:r>
        <w:t xml:space="preserve">pakotteet</w:t>
      </w:r>
    </w:p>
    <w:p>
      <w:r>
        <w:rPr>
          <w:b/>
        </w:rPr>
        <w:t xml:space="preserve">Esimerkki 6.1287</w:t>
      </w:r>
    </w:p>
    <w:p>
      <w:r>
        <w:t xml:space="preserve">Läpikulku: "Jos pystymme ehkäisemään äidiltä lapselle siirtymisen ja hoitamaan lapsia, voimme antaa (tartunnan saaneiden) äitien kasvattaa lapsensa 15-vuotiaiksi", hän sanoi AFP:lle. </w:t>
      </w:r>
    </w:p>
    <w:p>
      <w:r>
        <w:rPr>
          <w:b/>
        </w:rPr>
        <w:t xml:space="preserve">Tulos</w:t>
      </w:r>
    </w:p>
    <w:p>
      <w:r>
        <w:t xml:space="preserve">estää</w:t>
      </w:r>
    </w:p>
    <w:p>
      <w:r>
        <w:rPr>
          <w:b/>
        </w:rPr>
        <w:t xml:space="preserve">Tulos</w:t>
      </w:r>
    </w:p>
    <w:p>
      <w:r>
        <w:t xml:space="preserve">lähetys</w:t>
      </w:r>
    </w:p>
    <w:p>
      <w:r>
        <w:rPr>
          <w:b/>
        </w:rPr>
        <w:t xml:space="preserve">Tulos</w:t>
      </w:r>
    </w:p>
    <w:p>
      <w:r>
        <w:t xml:space="preserve">hoitaa</w:t>
      </w:r>
    </w:p>
    <w:p>
      <w:r>
        <w:rPr>
          <w:b/>
        </w:rPr>
        <w:t xml:space="preserve">Tulos</w:t>
      </w:r>
    </w:p>
    <w:p>
      <w:r>
        <w:t xml:space="preserve">olla</w:t>
      </w:r>
    </w:p>
    <w:p>
      <w:r>
        <w:rPr>
          <w:b/>
        </w:rPr>
        <w:t xml:space="preserve">Tulos</w:t>
      </w:r>
    </w:p>
    <w:p>
      <w:r>
        <w:t xml:space="preserve">sallia</w:t>
      </w:r>
    </w:p>
    <w:p>
      <w:r>
        <w:rPr>
          <w:b/>
        </w:rPr>
        <w:t xml:space="preserve">Tulos</w:t>
      </w:r>
    </w:p>
    <w:p>
      <w:r>
        <w:t xml:space="preserve">nostaa</w:t>
      </w:r>
    </w:p>
    <w:p>
      <w:r>
        <w:rPr>
          <w:b/>
        </w:rPr>
        <w:t xml:space="preserve">Tulos</w:t>
      </w:r>
    </w:p>
    <w:p>
      <w:r>
        <w:t xml:space="preserve">kertoi</w:t>
      </w:r>
    </w:p>
    <w:p>
      <w:r>
        <w:rPr>
          <w:b/>
        </w:rPr>
        <w:t xml:space="preserve">Esimerkki 6.1288</w:t>
      </w:r>
    </w:p>
    <w:p>
      <w:r>
        <w:t xml:space="preserve">Läpikulku: Palaniappan Chidambaramin laajalti ylistämässä uudistuksia suosivassa talousarviossa, joka esiteltiin parlamentissa 28. helmikuuta, leikattiin veroja ja luvattiin supistaa julkisen talouden alijäämää. Henkilökohtainen veroaste laskettiin rikkaiden iloksi 40 prosentista 30 prosenttiin, ja kotimaisten yritysten yritysvero laskettiin 40 prosentista 35 prosenttiin.</w:t>
      </w:r>
    </w:p>
    <w:p>
      <w:r>
        <w:rPr>
          <w:b/>
        </w:rPr>
        <w:t xml:space="preserve">Tulos</w:t>
      </w:r>
    </w:p>
    <w:p>
      <w:r>
        <w:t xml:space="preserve">laajalti tunnustettu</w:t>
      </w:r>
    </w:p>
    <w:p>
      <w:r>
        <w:rPr>
          <w:b/>
        </w:rPr>
        <w:t xml:space="preserve">Tulos</w:t>
      </w:r>
    </w:p>
    <w:p>
      <w:r>
        <w:t xml:space="preserve">talousarvio</w:t>
      </w:r>
    </w:p>
    <w:p>
      <w:r>
        <w:rPr>
          <w:b/>
        </w:rPr>
        <w:t xml:space="preserve">Tulos</w:t>
      </w:r>
    </w:p>
    <w:p>
      <w:r>
        <w:t xml:space="preserve">paljastettu</w:t>
      </w:r>
    </w:p>
    <w:p>
      <w:r>
        <w:rPr>
          <w:b/>
        </w:rPr>
        <w:t xml:space="preserve">Tulos</w:t>
      </w:r>
    </w:p>
    <w:p>
      <w:r>
        <w:t xml:space="preserve">viilletty</w:t>
      </w:r>
    </w:p>
    <w:p>
      <w:r>
        <w:rPr>
          <w:b/>
        </w:rPr>
        <w:t xml:space="preserve">Tulos</w:t>
      </w:r>
    </w:p>
    <w:p>
      <w:r>
        <w:t xml:space="preserve">luvattu</w:t>
      </w:r>
    </w:p>
    <w:p>
      <w:r>
        <w:rPr>
          <w:b/>
        </w:rPr>
        <w:t xml:space="preserve">Tulos</w:t>
      </w:r>
    </w:p>
    <w:p>
      <w:r>
        <w:t xml:space="preserve">vähentää</w:t>
      </w:r>
    </w:p>
    <w:p>
      <w:r>
        <w:rPr>
          <w:b/>
        </w:rPr>
        <w:t xml:space="preserve">Tulos</w:t>
      </w:r>
    </w:p>
    <w:p>
      <w:r>
        <w:t xml:space="preserve">viilletty</w:t>
      </w:r>
    </w:p>
    <w:p>
      <w:r>
        <w:rPr>
          <w:b/>
        </w:rPr>
        <w:t xml:space="preserve">Tulos</w:t>
      </w:r>
    </w:p>
    <w:p>
      <w:r>
        <w:t xml:space="preserve">cheers</w:t>
      </w:r>
    </w:p>
    <w:p>
      <w:r>
        <w:rPr>
          <w:b/>
        </w:rPr>
        <w:t xml:space="preserve">Tulos</w:t>
      </w:r>
    </w:p>
    <w:p>
      <w:r>
        <w:t xml:space="preserve">alennettu</w:t>
      </w:r>
    </w:p>
    <w:p>
      <w:r>
        <w:rPr>
          <w:b/>
        </w:rPr>
        <w:t xml:space="preserve">Esimerkki 6.1289</w:t>
      </w:r>
    </w:p>
    <w:p>
      <w:r>
        <w:t xml:space="preserve">Läpikulku: Nämä myynnit ovat täysin sopusoinnussa keskuspankkien 27. syyskuuta 2004 päivätyn kultasopimuksen kanssa, jonka EKP on allekirjoittanut", pankki totesi lyhyessä lausunnossaan. EKP ei antanut lisätietoja.</w:t>
      </w:r>
    </w:p>
    <w:p>
      <w:r>
        <w:rPr>
          <w:b/>
        </w:rPr>
        <w:t xml:space="preserve">Tulos</w:t>
      </w:r>
    </w:p>
    <w:p>
      <w:r>
        <w:t xml:space="preserve">myynti</w:t>
      </w:r>
    </w:p>
    <w:p>
      <w:r>
        <w:rPr>
          <w:b/>
        </w:rPr>
        <w:t xml:space="preserve">Tulos</w:t>
      </w:r>
    </w:p>
    <w:p>
      <w:r>
        <w:t xml:space="preserve">ovat</w:t>
      </w:r>
    </w:p>
    <w:p>
      <w:r>
        <w:rPr>
          <w:b/>
        </w:rPr>
        <w:t xml:space="preserve">Tulos</w:t>
      </w:r>
    </w:p>
    <w:p>
      <w:r>
        <w:t xml:space="preserve">päivätty</w:t>
      </w:r>
    </w:p>
    <w:p>
      <w:r>
        <w:rPr>
          <w:b/>
        </w:rPr>
        <w:t xml:space="preserve">Tulos</w:t>
      </w:r>
    </w:p>
    <w:p>
      <w:r>
        <w:t xml:space="preserve">on</w:t>
      </w:r>
    </w:p>
    <w:p>
      <w:r>
        <w:rPr>
          <w:b/>
        </w:rPr>
        <w:t xml:space="preserve">Tulos</w:t>
      </w:r>
    </w:p>
    <w:p>
      <w:r>
        <w:t xml:space="preserve">sanoi</w:t>
      </w:r>
    </w:p>
    <w:p>
      <w:r>
        <w:rPr>
          <w:b/>
        </w:rPr>
        <w:t xml:space="preserve">Tulos</w:t>
      </w:r>
    </w:p>
    <w:p>
      <w:r>
        <w:t xml:space="preserve">antaa</w:t>
      </w:r>
    </w:p>
    <w:p>
      <w:r>
        <w:rPr>
          <w:b/>
        </w:rPr>
        <w:t xml:space="preserve">Esimerkki 6.1290</w:t>
      </w:r>
    </w:p>
    <w:p>
      <w:r>
        <w:t xml:space="preserve">Läpikulku: Italia omistaa tällä hetkellä 49,9 prosenttia Alitaliasta, ja se oli aiemmin luvannut, ettei se aio vähentää omistusosuuttaan alle 30 prosentin. Mutta hallituksen lausunnossa sanottiin: "Päätös tehtiin aikeiden mukaisesti etsiä strategisia kansainvälisiä liittoutumia, ja mahdollinen lopullinen päätös Alitalian tulevaisuudesta tehdään tammikuuhun 2007 mennessä."</w:t>
      </w:r>
    </w:p>
    <w:p>
      <w:r>
        <w:rPr>
          <w:b/>
        </w:rPr>
        <w:t xml:space="preserve">Tulos</w:t>
      </w:r>
    </w:p>
    <w:p>
      <w:r>
        <w:t xml:space="preserve">omistaa</w:t>
      </w:r>
    </w:p>
    <w:p>
      <w:r>
        <w:rPr>
          <w:b/>
        </w:rPr>
        <w:t xml:space="preserve">Tulos</w:t>
      </w:r>
    </w:p>
    <w:p>
      <w:r>
        <w:t xml:space="preserve">pantattu</w:t>
      </w:r>
    </w:p>
    <w:p>
      <w:r>
        <w:rPr>
          <w:b/>
        </w:rPr>
        <w:t xml:space="preserve">Tulos</w:t>
      </w:r>
    </w:p>
    <w:p>
      <w:r>
        <w:t xml:space="preserve">vähentää</w:t>
      </w:r>
    </w:p>
    <w:p>
      <w:r>
        <w:rPr>
          <w:b/>
        </w:rPr>
        <w:t xml:space="preserve">Tulos</w:t>
      </w:r>
    </w:p>
    <w:p>
      <w:r>
        <w:t xml:space="preserve">tilalla</w:t>
      </w:r>
    </w:p>
    <w:p>
      <w:r>
        <w:rPr>
          <w:b/>
        </w:rPr>
        <w:t xml:space="preserve">Tulos</w:t>
      </w:r>
    </w:p>
    <w:p>
      <w:r>
        <w:t xml:space="preserve">sanoi</w:t>
      </w:r>
    </w:p>
    <w:p>
      <w:r>
        <w:rPr>
          <w:b/>
        </w:rPr>
        <w:t xml:space="preserve">Tulos</w:t>
      </w:r>
    </w:p>
    <w:p>
      <w:r>
        <w:t xml:space="preserve">päätös</w:t>
      </w:r>
    </w:p>
    <w:p>
      <w:r>
        <w:rPr>
          <w:b/>
        </w:rPr>
        <w:t xml:space="preserve">Tulos</w:t>
      </w:r>
    </w:p>
    <w:p>
      <w:r>
        <w:t xml:space="preserve">otettu</w:t>
      </w:r>
    </w:p>
    <w:p>
      <w:r>
        <w:rPr>
          <w:b/>
        </w:rPr>
        <w:t xml:space="preserve">Tulos</w:t>
      </w:r>
    </w:p>
    <w:p>
      <w:r>
        <w:t xml:space="preserve">aikeet</w:t>
      </w:r>
    </w:p>
    <w:p>
      <w:r>
        <w:rPr>
          <w:b/>
        </w:rPr>
        <w:t xml:space="preserve">Tulos</w:t>
      </w:r>
    </w:p>
    <w:p>
      <w:r>
        <w:t xml:space="preserve">etsi</w:t>
      </w:r>
    </w:p>
    <w:p>
      <w:r>
        <w:rPr>
          <w:b/>
        </w:rPr>
        <w:t xml:space="preserve">Tulos</w:t>
      </w:r>
    </w:p>
    <w:p>
      <w:r>
        <w:t xml:space="preserve">otettu</w:t>
      </w:r>
    </w:p>
    <w:p>
      <w:r>
        <w:rPr>
          <w:b/>
        </w:rPr>
        <w:t xml:space="preserve">Tulos</w:t>
      </w:r>
    </w:p>
    <w:p>
      <w:r>
        <w:t xml:space="preserve">päätös</w:t>
      </w:r>
    </w:p>
    <w:p>
      <w:r>
        <w:rPr>
          <w:b/>
        </w:rPr>
        <w:t xml:space="preserve">Esimerkki 6.1291</w:t>
      </w:r>
    </w:p>
    <w:p>
      <w:r>
        <w:t xml:space="preserve">Läpikulku: "Euroopan unioni katsoo, että kansanäänestys ja vaalit eivät edistäneet pyrkimyksiä konfliktin rauhanomaiseen ratkaisemiseen", lausunnossa todetaan. </w:t>
      </w:r>
    </w:p>
    <w:p>
      <w:r>
        <w:rPr>
          <w:b/>
        </w:rPr>
        <w:t xml:space="preserve">Tulos</w:t>
      </w:r>
    </w:p>
    <w:p>
      <w:r>
        <w:t xml:space="preserve">katsoo</w:t>
      </w:r>
    </w:p>
    <w:p>
      <w:r>
        <w:rPr>
          <w:b/>
        </w:rPr>
        <w:t xml:space="preserve">Tulos</w:t>
      </w:r>
    </w:p>
    <w:p>
      <w:r>
        <w:t xml:space="preserve">kansanäänestys</w:t>
      </w:r>
    </w:p>
    <w:p>
      <w:r>
        <w:rPr>
          <w:b/>
        </w:rPr>
        <w:t xml:space="preserve">Tulos</w:t>
      </w:r>
    </w:p>
    <w:p>
      <w:r>
        <w:t xml:space="preserve">vaalit</w:t>
      </w:r>
    </w:p>
    <w:p>
      <w:r>
        <w:rPr>
          <w:b/>
        </w:rPr>
        <w:t xml:space="preserve">Tulos</w:t>
      </w:r>
    </w:p>
    <w:p>
      <w:r>
        <w:t xml:space="preserve">osallistua</w:t>
      </w:r>
    </w:p>
    <w:p>
      <w:r>
        <w:rPr>
          <w:b/>
        </w:rPr>
        <w:t xml:space="preserve">Tulos</w:t>
      </w:r>
    </w:p>
    <w:p>
      <w:r>
        <w:t xml:space="preserve">ponnistelut</w:t>
      </w:r>
    </w:p>
    <w:p>
      <w:r>
        <w:rPr>
          <w:b/>
        </w:rPr>
        <w:t xml:space="preserve">Tulos</w:t>
      </w:r>
    </w:p>
    <w:p>
      <w:r>
        <w:t xml:space="preserve">päätöslauselma</w:t>
      </w:r>
    </w:p>
    <w:p>
      <w:r>
        <w:rPr>
          <w:b/>
        </w:rPr>
        <w:t xml:space="preserve">Tulos</w:t>
      </w:r>
    </w:p>
    <w:p>
      <w:r>
        <w:t xml:space="preserve">sanoi</w:t>
      </w:r>
    </w:p>
    <w:p>
      <w:r>
        <w:rPr>
          <w:b/>
        </w:rPr>
        <w:t xml:space="preserve">Esimerkki 6.1292</w:t>
      </w:r>
    </w:p>
    <w:p>
      <w:r>
        <w:t xml:space="preserve">Läpikulku: Neljännesvuosittainen nettotulos on tänä vuonna noussut vain hieman enemmän kuin vastaavina ajanjaksoina vuonna 1988, jolloin nettotulos oli vuoden lopussa alle vuoden 1987 tason. Esimerkiksi tämän vuoden kolmannella neljänneksellä nettotulos oli 10,5 miljoonaa dollaria eli 1,05 dollaria osakkeelta, kun se vuotta aiemmin oli 10,3 miljoonaa dollaria eli 1,02 dollaria osakkeelta.</w:t>
      </w:r>
    </w:p>
    <w:p>
      <w:r>
        <w:rPr>
          <w:b/>
        </w:rPr>
        <w:t xml:space="preserve">Tulos</w:t>
      </w:r>
    </w:p>
    <w:p>
      <w:r>
        <w:t xml:space="preserve">noussut</w:t>
      </w:r>
    </w:p>
    <w:p>
      <w:r>
        <w:rPr>
          <w:b/>
        </w:rPr>
        <w:t xml:space="preserve">Tulos</w:t>
      </w:r>
    </w:p>
    <w:p>
      <w:r>
        <w:t xml:space="preserve">oli</w:t>
      </w:r>
    </w:p>
    <w:p>
      <w:r>
        <w:rPr>
          <w:b/>
        </w:rPr>
        <w:t xml:space="preserve">Tulos</w:t>
      </w:r>
    </w:p>
    <w:p>
      <w:r>
        <w:t xml:space="preserve">verrattuna</w:t>
      </w:r>
    </w:p>
    <w:p>
      <w:r>
        <w:rPr>
          <w:b/>
        </w:rPr>
        <w:t xml:space="preserve">Tulos</w:t>
      </w:r>
    </w:p>
    <w:p>
      <w:r>
        <w:t xml:space="preserve">oli</w:t>
      </w:r>
    </w:p>
    <w:p>
      <w:r>
        <w:rPr>
          <w:b/>
        </w:rPr>
        <w:t xml:space="preserve">Esimerkki 6.1293</w:t>
      </w:r>
    </w:p>
    <w:p>
      <w:r>
        <w:t xml:space="preserve">Läpikulku: John Yates, Metropolitan Police -poliisin virkamies, joka johtaa tutkintaa syytöksistä, jotka koskevat "rahaa kunniasta", sanoi viime kuussa, että etsivät olivat suorittaneet 90 haastattelua. Näistä 35 liittyi hallitsevaan työväenpuolueeseen, 29 pääoppositiossa oleviin konservatiiveihin ja neljä liberaalidemokraatteihin, Britannian kolmanneksi suurimpaan puolueeseen.</w:t>
      </w:r>
    </w:p>
    <w:p>
      <w:r>
        <w:rPr>
          <w:b/>
        </w:rPr>
        <w:t xml:space="preserve">Tulos</w:t>
      </w:r>
    </w:p>
    <w:p>
      <w:r>
        <w:t xml:space="preserve">johtava</w:t>
      </w:r>
    </w:p>
    <w:p>
      <w:r>
        <w:rPr>
          <w:b/>
        </w:rPr>
        <w:t xml:space="preserve">Tulos</w:t>
      </w:r>
    </w:p>
    <w:p>
      <w:r>
        <w:t xml:space="preserve">tutkimus</w:t>
      </w:r>
    </w:p>
    <w:p>
      <w:r>
        <w:rPr>
          <w:b/>
        </w:rPr>
        <w:t xml:space="preserve">Tulos</w:t>
      </w:r>
    </w:p>
    <w:p>
      <w:r>
        <w:t xml:space="preserve">väitteet</w:t>
      </w:r>
    </w:p>
    <w:p>
      <w:r>
        <w:rPr>
          <w:b/>
        </w:rPr>
        <w:t xml:space="preserve">Tulos</w:t>
      </w:r>
    </w:p>
    <w:p>
      <w:r>
        <w:t xml:space="preserve">sanoi</w:t>
      </w:r>
    </w:p>
    <w:p>
      <w:r>
        <w:rPr>
          <w:b/>
        </w:rPr>
        <w:t xml:space="preserve">Tulos</w:t>
      </w:r>
    </w:p>
    <w:p>
      <w:r>
        <w:t xml:space="preserve">toteutettu</w:t>
      </w:r>
    </w:p>
    <w:p>
      <w:r>
        <w:rPr>
          <w:b/>
        </w:rPr>
        <w:t xml:space="preserve">Tulos</w:t>
      </w:r>
    </w:p>
    <w:p>
      <w:r>
        <w:t xml:space="preserve">oli</w:t>
      </w:r>
    </w:p>
    <w:p>
      <w:r>
        <w:rPr>
          <w:b/>
        </w:rPr>
        <w:t xml:space="preserve">Tulos</w:t>
      </w:r>
    </w:p>
    <w:p>
      <w:r>
        <w:t xml:space="preserve">haastattelut</w:t>
      </w:r>
    </w:p>
    <w:p>
      <w:r>
        <w:rPr>
          <w:b/>
        </w:rPr>
        <w:t xml:space="preserve">Tulos</w:t>
      </w:r>
    </w:p>
    <w:p>
      <w:r>
        <w:t xml:space="preserve">olivat</w:t>
      </w:r>
    </w:p>
    <w:p>
      <w:r>
        <w:rPr>
          <w:b/>
        </w:rPr>
        <w:t xml:space="preserve">Tulos</w:t>
      </w:r>
    </w:p>
    <w:p>
      <w:r>
        <w:t xml:space="preserve">linkitetty</w:t>
      </w:r>
    </w:p>
    <w:p>
      <w:r>
        <w:rPr>
          <w:b/>
        </w:rPr>
        <w:t xml:space="preserve">Tulos</w:t>
      </w:r>
    </w:p>
    <w:p>
      <w:r>
        <w:t xml:space="preserve">hallinto</w:t>
      </w:r>
    </w:p>
    <w:p>
      <w:r>
        <w:rPr>
          <w:b/>
        </w:rPr>
        <w:t xml:space="preserve">Esimerkki 6.1294</w:t>
      </w:r>
    </w:p>
    <w:p>
      <w:r>
        <w:t xml:space="preserve">Läpikulku: Perun presidentti Alberto Fujimori tapasi maanantaina johtavan panttivankivälittäjän arkkipiispa Juan Luis Ciprianin yrittäessään löytää ratkaisun kriisiin. "Pieniä edistysaskelia kohti hyvää lopputulosta on tapahtunut", Cipriani sanoi.</w:t>
      </w:r>
    </w:p>
    <w:p>
      <w:r>
        <w:rPr>
          <w:b/>
        </w:rPr>
        <w:t xml:space="preserve">Tulos</w:t>
      </w:r>
    </w:p>
    <w:p>
      <w:r>
        <w:t xml:space="preserve">met</w:t>
      </w:r>
    </w:p>
    <w:p>
      <w:r>
        <w:rPr>
          <w:b/>
        </w:rPr>
        <w:t xml:space="preserve">Tulos</w:t>
      </w:r>
    </w:p>
    <w:p>
      <w:r>
        <w:t xml:space="preserve">löytää</w:t>
      </w:r>
    </w:p>
    <w:p>
      <w:r>
        <w:rPr>
          <w:b/>
        </w:rPr>
        <w:t xml:space="preserve">Tulos</w:t>
      </w:r>
    </w:p>
    <w:p>
      <w:r>
        <w:t xml:space="preserve">ovat</w:t>
      </w:r>
    </w:p>
    <w:p>
      <w:r>
        <w:rPr>
          <w:b/>
        </w:rPr>
        <w:t xml:space="preserve">Tulos</w:t>
      </w:r>
    </w:p>
    <w:p>
      <w:r>
        <w:t xml:space="preserve">sanoi</w:t>
      </w:r>
    </w:p>
    <w:p>
      <w:r>
        <w:rPr>
          <w:b/>
        </w:rPr>
        <w:t xml:space="preserve">Esimerkki 6.1295</w:t>
      </w:r>
    </w:p>
    <w:p>
      <w:r>
        <w:t xml:space="preserve">Läpikulku: Lapuma sanoi: "Olemme yhteydessä Independenceen ja yritämme selvittää, mitä he haluavat tehdä lentokoneelleen ja lentäjälleen". Independence, joka otettiin käyttöön vuonna 1959, on Yhdysvaltain laivaston vanhin toiminnassa oleva alus.</w:t>
      </w:r>
    </w:p>
    <w:p>
      <w:r>
        <w:rPr>
          <w:b/>
        </w:rPr>
        <w:t xml:space="preserve">Tulos</w:t>
      </w:r>
    </w:p>
    <w:p>
      <w:r>
        <w:t xml:space="preserve">Ota yhteyttä</w:t>
      </w:r>
    </w:p>
    <w:p>
      <w:r>
        <w:rPr>
          <w:b/>
        </w:rPr>
        <w:t xml:space="preserve">Tulos</w:t>
      </w:r>
    </w:p>
    <w:p>
      <w:r>
        <w:t xml:space="preserve">yrittää</w:t>
      </w:r>
    </w:p>
    <w:p>
      <w:r>
        <w:rPr>
          <w:b/>
        </w:rPr>
        <w:t xml:space="preserve">Tulos</w:t>
      </w:r>
    </w:p>
    <w:p>
      <w:r>
        <w:t xml:space="preserve">kuva</w:t>
      </w:r>
    </w:p>
    <w:p>
      <w:r>
        <w:rPr>
          <w:b/>
        </w:rPr>
        <w:t xml:space="preserve">Tulos</w:t>
      </w:r>
    </w:p>
    <w:p>
      <w:r>
        <w:t xml:space="preserve">haluavat</w:t>
      </w:r>
    </w:p>
    <w:p>
      <w:r>
        <w:rPr>
          <w:b/>
        </w:rPr>
        <w:t xml:space="preserve">Tulos</w:t>
      </w:r>
    </w:p>
    <w:p>
      <w:r>
        <w:t xml:space="preserve">tee</w:t>
      </w:r>
    </w:p>
    <w:p>
      <w:r>
        <w:rPr>
          <w:b/>
        </w:rPr>
        <w:t xml:space="preserve">Tulos</w:t>
      </w:r>
    </w:p>
    <w:p>
      <w:r>
        <w:t xml:space="preserve">Tilattu</w:t>
      </w:r>
    </w:p>
    <w:p>
      <w:r>
        <w:rPr>
          <w:b/>
        </w:rPr>
        <w:t xml:space="preserve">Tulos</w:t>
      </w:r>
    </w:p>
    <w:p>
      <w:r>
        <w:t xml:space="preserve">on</w:t>
      </w:r>
    </w:p>
    <w:p>
      <w:r>
        <w:rPr>
          <w:b/>
        </w:rPr>
        <w:t xml:space="preserve">Esimerkki 6.1296</w:t>
      </w:r>
    </w:p>
    <w:p>
      <w:r>
        <w:t xml:space="preserve">Läpikulku: Lisäksi viime aikoina öljyn hinnannousua ovat vauhdittaneet vähäinen käyttämätön kapasiteetti - maailman öljyjärjestelmän turvatyyny - ja geopoliittiset jännitteet. Molempien vaikutus on viime aikoina vähentynyt ja varastot ovat kasvaneet.</w:t>
      </w:r>
    </w:p>
    <w:p>
      <w:r>
        <w:rPr>
          <w:b/>
        </w:rPr>
        <w:t xml:space="preserve">Tulos</w:t>
      </w:r>
    </w:p>
    <w:p>
      <w:r>
        <w:t xml:space="preserve">vaikutus</w:t>
      </w:r>
    </w:p>
    <w:p>
      <w:r>
        <w:rPr>
          <w:b/>
        </w:rPr>
        <w:t xml:space="preserve">Tulos</w:t>
      </w:r>
    </w:p>
    <w:p>
      <w:r>
        <w:t xml:space="preserve">vähentynyt</w:t>
      </w:r>
    </w:p>
    <w:p>
      <w:r>
        <w:rPr>
          <w:b/>
        </w:rPr>
        <w:t xml:space="preserve">Tulos</w:t>
      </w:r>
    </w:p>
    <w:p>
      <w:r>
        <w:t xml:space="preserve">rakennettu</w:t>
      </w:r>
    </w:p>
    <w:p>
      <w:r>
        <w:rPr>
          <w:b/>
        </w:rPr>
        <w:t xml:space="preserve">Tulos</w:t>
      </w:r>
    </w:p>
    <w:p>
      <w:r>
        <w:t xml:space="preserve">tule</w:t>
      </w:r>
    </w:p>
    <w:p>
      <w:r>
        <w:rPr>
          <w:b/>
        </w:rPr>
        <w:t xml:space="preserve">Esimerkki 6.1297</w:t>
      </w:r>
    </w:p>
    <w:p>
      <w:r>
        <w:t xml:space="preserve">Läpikulku: Viime kuussa Canadian Bond Rating Service alensi Provigon yritystodistusten ja joukkovelkakirjojen luokitusta sen heikon tuloskehityksen vuoksi. Analyytikot suhtautuvat epäilevästi siihen, pystyykö Provigo myymään non-food-liiketoimintaryhmänsä vähintään kirjanpitoarvoon, ja odottavat alaskirjauksia.</w:t>
      </w:r>
    </w:p>
    <w:p>
      <w:r>
        <w:rPr>
          <w:b/>
        </w:rPr>
        <w:t xml:space="preserve">Tulos</w:t>
      </w:r>
    </w:p>
    <w:p>
      <w:r>
        <w:t xml:space="preserve">alennettu</w:t>
      </w:r>
    </w:p>
    <w:p>
      <w:r>
        <w:rPr>
          <w:b/>
        </w:rPr>
        <w:t xml:space="preserve">Tulos</w:t>
      </w:r>
    </w:p>
    <w:p>
      <w:r>
        <w:t xml:space="preserve">suorituskyky</w:t>
      </w:r>
    </w:p>
    <w:p>
      <w:r>
        <w:rPr>
          <w:b/>
        </w:rPr>
        <w:t xml:space="preserve">Tulos</w:t>
      </w:r>
    </w:p>
    <w:p>
      <w:r>
        <w:t xml:space="preserve">ovat</w:t>
      </w:r>
    </w:p>
    <w:p>
      <w:r>
        <w:rPr>
          <w:b/>
        </w:rPr>
        <w:t xml:space="preserve">Tulos</w:t>
      </w:r>
    </w:p>
    <w:p>
      <w:r>
        <w:t xml:space="preserve">kykenevä</w:t>
      </w:r>
    </w:p>
    <w:p>
      <w:r>
        <w:rPr>
          <w:b/>
        </w:rPr>
        <w:t xml:space="preserve">Tulos</w:t>
      </w:r>
    </w:p>
    <w:p>
      <w:r>
        <w:t xml:space="preserve">myydä</w:t>
      </w:r>
    </w:p>
    <w:p>
      <w:r>
        <w:rPr>
          <w:b/>
        </w:rPr>
        <w:t xml:space="preserve">Tulos</w:t>
      </w:r>
    </w:p>
    <w:p>
      <w:r>
        <w:t xml:space="preserve">ovat</w:t>
      </w:r>
    </w:p>
    <w:p>
      <w:r>
        <w:rPr>
          <w:b/>
        </w:rPr>
        <w:t xml:space="preserve">Tulos</w:t>
      </w:r>
    </w:p>
    <w:p>
      <w:r>
        <w:t xml:space="preserve">arvonalennukset</w:t>
      </w:r>
    </w:p>
    <w:p>
      <w:r>
        <w:rPr>
          <w:b/>
        </w:rPr>
        <w:t xml:space="preserve">Esimerkki 6.1298</w:t>
      </w:r>
    </w:p>
    <w:p>
      <w:r>
        <w:t xml:space="preserve">Läpikulku: Valko-Venäjän rautakouraisen johtajan Aleksandr Lukašenkon "julkisesta loukkaamisesta" kahdeksi vuodeksi vankilaan tuomitulta poliittiselta vangilta evättiin pyydetty yhden päivän virkavapaus, jotta hän voisi osallistua isänsä hautajaisiin, kertoi hänen perheensä. Yrittäjien lakkokomitean johtajan Valeri Levonevskin sallittiin soittaa kotiin vain esittääkseen surunvalittelunsa, kertoi hänen poikansa Vladimir myöhään torstaina AFP:lle ja sanoi, että vankilan hallinto perusteli päätöstään Levonevskin "toistuvilla hallinnon rikkomuksilla".</w:t>
      </w:r>
    </w:p>
    <w:p>
      <w:r>
        <w:rPr>
          <w:b/>
        </w:rPr>
        <w:t xml:space="preserve">Tulos</w:t>
      </w:r>
    </w:p>
    <w:p>
      <w:r>
        <w:t xml:space="preserve">tuomittu</w:t>
      </w:r>
    </w:p>
    <w:p>
      <w:r>
        <w:rPr>
          <w:b/>
        </w:rPr>
        <w:t xml:space="preserve">Tulos</w:t>
      </w:r>
    </w:p>
    <w:p>
      <w:r>
        <w:t xml:space="preserve">loukkaus</w:t>
      </w:r>
    </w:p>
    <w:p>
      <w:r>
        <w:rPr>
          <w:b/>
        </w:rPr>
        <w:t xml:space="preserve">Tulos</w:t>
      </w:r>
    </w:p>
    <w:p>
      <w:r>
        <w:t xml:space="preserve">kielletty</w:t>
      </w:r>
    </w:p>
    <w:p>
      <w:r>
        <w:rPr>
          <w:b/>
        </w:rPr>
        <w:t xml:space="preserve">Tulos</w:t>
      </w:r>
    </w:p>
    <w:p>
      <w:r>
        <w:t xml:space="preserve">pyydetty</w:t>
      </w:r>
    </w:p>
    <w:p>
      <w:r>
        <w:rPr>
          <w:b/>
        </w:rPr>
        <w:t xml:space="preserve">Tulos</w:t>
      </w:r>
    </w:p>
    <w:p>
      <w:r>
        <w:t xml:space="preserve">jätä</w:t>
      </w:r>
    </w:p>
    <w:p>
      <w:r>
        <w:rPr>
          <w:b/>
        </w:rPr>
        <w:t xml:space="preserve">Tulos</w:t>
      </w:r>
    </w:p>
    <w:p>
      <w:r>
        <w:t xml:space="preserve">osallistu</w:t>
      </w:r>
    </w:p>
    <w:p>
      <w:r>
        <w:rPr>
          <w:b/>
        </w:rPr>
        <w:t xml:space="preserve">Tulos</w:t>
      </w:r>
    </w:p>
    <w:p>
      <w:r>
        <w:t xml:space="preserve">hautajaiset</w:t>
      </w:r>
    </w:p>
    <w:p>
      <w:r>
        <w:rPr>
          <w:b/>
        </w:rPr>
        <w:t xml:space="preserve">Tulos</w:t>
      </w:r>
    </w:p>
    <w:p>
      <w:r>
        <w:t xml:space="preserve">sallittu</w:t>
      </w:r>
    </w:p>
    <w:p>
      <w:r>
        <w:rPr>
          <w:b/>
        </w:rPr>
        <w:t xml:space="preserve">Tulos</w:t>
      </w:r>
    </w:p>
    <w:p>
      <w:r>
        <w:t xml:space="preserve">puhelin</w:t>
      </w:r>
    </w:p>
    <w:p>
      <w:r>
        <w:rPr>
          <w:b/>
        </w:rPr>
        <w:t xml:space="preserve">Tulos</w:t>
      </w:r>
    </w:p>
    <w:p>
      <w:r>
        <w:t xml:space="preserve">surunvalittelut</w:t>
      </w:r>
    </w:p>
    <w:p>
      <w:r>
        <w:rPr>
          <w:b/>
        </w:rPr>
        <w:t xml:space="preserve">Tulos</w:t>
      </w:r>
    </w:p>
    <w:p>
      <w:r>
        <w:t xml:space="preserve">kertoi</w:t>
      </w:r>
    </w:p>
    <w:p>
      <w:r>
        <w:rPr>
          <w:b/>
        </w:rPr>
        <w:t xml:space="preserve">Tulos</w:t>
      </w:r>
    </w:p>
    <w:p>
      <w:r>
        <w:t xml:space="preserve">sanomalla</w:t>
      </w:r>
    </w:p>
    <w:p>
      <w:r>
        <w:rPr>
          <w:b/>
        </w:rPr>
        <w:t xml:space="preserve">Tulos</w:t>
      </w:r>
    </w:p>
    <w:p>
      <w:r>
        <w:t xml:space="preserve">perusteltu</w:t>
      </w:r>
    </w:p>
    <w:p>
      <w:r>
        <w:rPr>
          <w:b/>
        </w:rPr>
        <w:t xml:space="preserve">Tulos</w:t>
      </w:r>
    </w:p>
    <w:p>
      <w:r>
        <w:t xml:space="preserve">päätös</w:t>
      </w:r>
    </w:p>
    <w:p>
      <w:r>
        <w:rPr>
          <w:b/>
        </w:rPr>
        <w:t xml:space="preserve">Tulos</w:t>
      </w:r>
    </w:p>
    <w:p>
      <w:r>
        <w:t xml:space="preserve">toistuva</w:t>
      </w:r>
    </w:p>
    <w:p>
      <w:r>
        <w:rPr>
          <w:b/>
        </w:rPr>
        <w:t xml:space="preserve">Tulos</w:t>
      </w:r>
    </w:p>
    <w:p>
      <w:r>
        <w:t xml:space="preserve">rikkomukset</w:t>
      </w:r>
    </w:p>
    <w:p>
      <w:r>
        <w:rPr>
          <w:b/>
        </w:rPr>
        <w:t xml:space="preserve">Tulos</w:t>
      </w:r>
    </w:p>
    <w:p>
      <w:r>
        <w:t xml:space="preserve">sanoi</w:t>
      </w:r>
    </w:p>
    <w:p>
      <w:r>
        <w:rPr>
          <w:b/>
        </w:rPr>
        <w:t xml:space="preserve">Esimerkki 6.1299</w:t>
      </w:r>
    </w:p>
    <w:p>
      <w:r>
        <w:t xml:space="preserve">Läpikulku: Slepian, 52, synnytys- ja gynekologi, ammuttiin Amherstissa sijaitsevan kotinsa keittiön ikkunan läpi pian sen jälkeen, kun hän ja hänen vaimonsa olivat palanneet kotiin synagogasta perjantai-iltana 23. lokakuuta. Hän oli yksi kolmesta lääkäristä, jotka tekivät abortteja Buffalon alueella.</w:t>
      </w:r>
    </w:p>
    <w:p>
      <w:r>
        <w:rPr>
          <w:b/>
        </w:rPr>
        <w:t xml:space="preserve">Tulos</w:t>
      </w:r>
    </w:p>
    <w:p>
      <w:r>
        <w:t xml:space="preserve">laukaus</w:t>
      </w:r>
    </w:p>
    <w:p>
      <w:r>
        <w:rPr>
          <w:b/>
        </w:rPr>
        <w:t xml:space="preserve">Tulos</w:t>
      </w:r>
    </w:p>
    <w:p>
      <w:r>
        <w:t xml:space="preserve">palautettu</w:t>
      </w:r>
    </w:p>
    <w:p>
      <w:r>
        <w:rPr>
          <w:b/>
        </w:rPr>
        <w:t xml:space="preserve">Tulos</w:t>
      </w:r>
    </w:p>
    <w:p>
      <w:r>
        <w:t xml:space="preserve">yö</w:t>
      </w:r>
    </w:p>
    <w:p>
      <w:r>
        <w:rPr>
          <w:b/>
        </w:rPr>
        <w:t xml:space="preserve">Tulos</w:t>
      </w:r>
    </w:p>
    <w:p>
      <w:r>
        <w:t xml:space="preserve">suoritettu</w:t>
      </w:r>
    </w:p>
    <w:p>
      <w:r>
        <w:rPr>
          <w:b/>
        </w:rPr>
        <w:t xml:space="preserve">Tulos</w:t>
      </w:r>
    </w:p>
    <w:p>
      <w:r>
        <w:t xml:space="preserve">abortit</w:t>
      </w:r>
    </w:p>
    <w:p>
      <w:r>
        <w:rPr>
          <w:b/>
        </w:rPr>
        <w:t xml:space="preserve">Esimerkki 6.1300</w:t>
      </w:r>
    </w:p>
    <w:p>
      <w:r>
        <w:t xml:space="preserve">Läpikulku: de Navigation Mixte -yhtiön 43 000 osaketta, ilmeisesti auttaakseen torjumaan epätoivottua ostotarjousta yhtiöstä. Aiemmin eilen Societe de Bourses Francaisesille kerrottiin, että myös Framatome S.A:n yksikkö osti Navigation Mixten osakkeita, ja tämä osto kattoi yli 160 000 osaketta.</w:t>
      </w:r>
    </w:p>
    <w:p>
      <w:r>
        <w:rPr>
          <w:b/>
        </w:rPr>
        <w:t xml:space="preserve">Tulos</w:t>
      </w:r>
    </w:p>
    <w:p>
      <w:r>
        <w:t xml:space="preserve">kertoi</w:t>
      </w:r>
    </w:p>
    <w:p>
      <w:r>
        <w:rPr>
          <w:b/>
        </w:rPr>
        <w:t xml:space="preserve">Tulos</w:t>
      </w:r>
    </w:p>
    <w:p>
      <w:r>
        <w:t xml:space="preserve">ostettu</w:t>
      </w:r>
    </w:p>
    <w:p>
      <w:r>
        <w:rPr>
          <w:b/>
        </w:rPr>
        <w:t xml:space="preserve">Tulos</w:t>
      </w:r>
    </w:p>
    <w:p>
      <w:r>
        <w:t xml:space="preserve">apua</w:t>
      </w:r>
    </w:p>
    <w:p>
      <w:r>
        <w:rPr>
          <w:b/>
        </w:rPr>
        <w:t xml:space="preserve">Tulos</w:t>
      </w:r>
    </w:p>
    <w:p>
      <w:r>
        <w:t xml:space="preserve">torjua</w:t>
      </w:r>
    </w:p>
    <w:p>
      <w:r>
        <w:rPr>
          <w:b/>
        </w:rPr>
        <w:t xml:space="preserve">Tulos</w:t>
      </w:r>
    </w:p>
    <w:p>
      <w:r>
        <w:t xml:space="preserve">tarjous</w:t>
      </w:r>
    </w:p>
    <w:p>
      <w:r>
        <w:rPr>
          <w:b/>
        </w:rPr>
        <w:t xml:space="preserve">Tulos</w:t>
      </w:r>
    </w:p>
    <w:p>
      <w:r>
        <w:t xml:space="preserve">kertoi</w:t>
      </w:r>
    </w:p>
    <w:p>
      <w:r>
        <w:rPr>
          <w:b/>
        </w:rPr>
        <w:t xml:space="preserve">Tulos</w:t>
      </w:r>
    </w:p>
    <w:p>
      <w:r>
        <w:t xml:space="preserve">ostettu</w:t>
      </w:r>
    </w:p>
    <w:p>
      <w:r>
        <w:rPr>
          <w:b/>
        </w:rPr>
        <w:t xml:space="preserve">Tulos</w:t>
      </w:r>
    </w:p>
    <w:p>
      <w:r>
        <w:t xml:space="preserve">osta</w:t>
      </w:r>
    </w:p>
    <w:p>
      <w:r>
        <w:rPr>
          <w:b/>
        </w:rPr>
        <w:t xml:space="preserve">Tulos</w:t>
      </w:r>
    </w:p>
    <w:p>
      <w:r>
        <w:t xml:space="preserve">kattaen</w:t>
      </w:r>
    </w:p>
    <w:p>
      <w:r>
        <w:rPr>
          <w:b/>
        </w:rPr>
        <w:t xml:space="preserve">Esimerkki 6.1301</w:t>
      </w:r>
    </w:p>
    <w:p>
      <w:r>
        <w:t xml:space="preserve">Läpikulku: "Siksi ilmoitan tänään eroavani Likudista edustettuani puoluetta viimeiset 17 vuotta Knessetissä", hän kertoi lehdistötilaisuudessa. "Pääministeri, olen kanssanne", Hanegbi sanoi.</w:t>
      </w:r>
    </w:p>
    <w:p>
      <w:r>
        <w:rPr>
          <w:b/>
        </w:rPr>
        <w:t xml:space="preserve">Tulos</w:t>
      </w:r>
    </w:p>
    <w:p>
      <w:r>
        <w:t xml:space="preserve">oli</w:t>
      </w:r>
    </w:p>
    <w:p>
      <w:r>
        <w:rPr>
          <w:b/>
        </w:rPr>
        <w:t xml:space="preserve">Tulos</w:t>
      </w:r>
    </w:p>
    <w:p>
      <w:r>
        <w:t xml:space="preserve">kertomalla</w:t>
      </w:r>
    </w:p>
    <w:p>
      <w:r>
        <w:rPr>
          <w:b/>
        </w:rPr>
        <w:t xml:space="preserve">Tulos</w:t>
      </w:r>
    </w:p>
    <w:p>
      <w:r>
        <w:t xml:space="preserve">pysy</w:t>
      </w:r>
    </w:p>
    <w:p>
      <w:r>
        <w:rPr>
          <w:b/>
        </w:rPr>
        <w:t xml:space="preserve">Tulos</w:t>
      </w:r>
    </w:p>
    <w:p>
      <w:r>
        <w:t xml:space="preserve">kertoi</w:t>
      </w:r>
    </w:p>
    <w:p>
      <w:r>
        <w:rPr>
          <w:b/>
        </w:rPr>
        <w:t xml:space="preserve">Tulos</w:t>
      </w:r>
    </w:p>
    <w:p>
      <w:r>
        <w:t xml:space="preserve">Olen</w:t>
      </w:r>
    </w:p>
    <w:p>
      <w:r>
        <w:rPr>
          <w:b/>
        </w:rPr>
        <w:t xml:space="preserve">Tulos</w:t>
      </w:r>
    </w:p>
    <w:p>
      <w:r>
        <w:t xml:space="preserve">tänään</w:t>
      </w:r>
    </w:p>
    <w:p>
      <w:r>
        <w:rPr>
          <w:b/>
        </w:rPr>
        <w:t xml:space="preserve">Tulos</w:t>
      </w:r>
    </w:p>
    <w:p>
      <w:r>
        <w:t xml:space="preserve">ilmoittamalla</w:t>
      </w:r>
    </w:p>
    <w:p>
      <w:r>
        <w:rPr>
          <w:b/>
        </w:rPr>
        <w:t xml:space="preserve">Tulos</w:t>
      </w:r>
    </w:p>
    <w:p>
      <w:r>
        <w:t xml:space="preserve">eroaminen</w:t>
      </w:r>
    </w:p>
    <w:p>
      <w:r>
        <w:rPr>
          <w:b/>
        </w:rPr>
        <w:t xml:space="preserve">Tulos</w:t>
      </w:r>
    </w:p>
    <w:p>
      <w:r>
        <w:t xml:space="preserve">edustaa</w:t>
      </w:r>
    </w:p>
    <w:p>
      <w:r>
        <w:rPr>
          <w:b/>
        </w:rPr>
        <w:t xml:space="preserve">Tulos</w:t>
      </w:r>
    </w:p>
    <w:p>
      <w:r>
        <w:t xml:space="preserve">vuotta</w:t>
      </w:r>
    </w:p>
    <w:p>
      <w:r>
        <w:rPr>
          <w:b/>
        </w:rPr>
        <w:t xml:space="preserve">Tulos</w:t>
      </w:r>
    </w:p>
    <w:p>
      <w:r>
        <w:t xml:space="preserve">kertoi</w:t>
      </w:r>
    </w:p>
    <w:p>
      <w:r>
        <w:rPr>
          <w:b/>
        </w:rPr>
        <w:t xml:space="preserve">Tulos</w:t>
      </w:r>
    </w:p>
    <w:p>
      <w:r>
        <w:t xml:space="preserve">konferenssi</w:t>
      </w:r>
    </w:p>
    <w:p>
      <w:r>
        <w:rPr>
          <w:b/>
        </w:rPr>
        <w:t xml:space="preserve">Tulos</w:t>
      </w:r>
    </w:p>
    <w:p>
      <w:r>
        <w:t xml:space="preserve">Olen</w:t>
      </w:r>
    </w:p>
    <w:p>
      <w:r>
        <w:rPr>
          <w:b/>
        </w:rPr>
        <w:t xml:space="preserve">Tulos</w:t>
      </w:r>
    </w:p>
    <w:p>
      <w:r>
        <w:t xml:space="preserve">sanoi</w:t>
      </w:r>
    </w:p>
    <w:p>
      <w:r>
        <w:rPr>
          <w:b/>
        </w:rPr>
        <w:t xml:space="preserve">Esimerkki 6.1302</w:t>
      </w:r>
    </w:p>
    <w:p>
      <w:r>
        <w:t xml:space="preserve">Läpikulku: Jermaine O'Neal heitti 15 pistettä ja 11 levypalloa Pacersille, joka on hävinnyt kaksi kolmesta viimeisestä ottelustaan. Myös Jamaal Tinsley teki tappiossa 15 pistettä 6:sta 11 heittoon neljällä syötöllä, kun taas Al Harrington heitti 11 pistettä 14 levypallon kera.</w:t>
      </w:r>
    </w:p>
    <w:p>
      <w:r>
        <w:rPr>
          <w:b/>
        </w:rPr>
        <w:t xml:space="preserve">Tulos</w:t>
      </w:r>
    </w:p>
    <w:p>
      <w:r>
        <w:t xml:space="preserve">pisteet</w:t>
      </w:r>
    </w:p>
    <w:p>
      <w:r>
        <w:rPr>
          <w:b/>
        </w:rPr>
        <w:t xml:space="preserve">Tulos</w:t>
      </w:r>
    </w:p>
    <w:p>
      <w:r>
        <w:t xml:space="preserve">kaadetaan</w:t>
      </w:r>
    </w:p>
    <w:p>
      <w:r>
        <w:rPr>
          <w:b/>
        </w:rPr>
        <w:t xml:space="preserve">Tulos</w:t>
      </w:r>
    </w:p>
    <w:p>
      <w:r>
        <w:t xml:space="preserve">levypallot</w:t>
      </w:r>
    </w:p>
    <w:p>
      <w:r>
        <w:rPr>
          <w:b/>
        </w:rPr>
        <w:t xml:space="preserve">Tulos</w:t>
      </w:r>
    </w:p>
    <w:p>
      <w:r>
        <w:t xml:space="preserve">kadonnut</w:t>
      </w:r>
    </w:p>
    <w:p>
      <w:r>
        <w:rPr>
          <w:b/>
        </w:rPr>
        <w:t xml:space="preserve">Tulos</w:t>
      </w:r>
    </w:p>
    <w:p>
      <w:r>
        <w:t xml:space="preserve">neted</w:t>
      </w:r>
    </w:p>
    <w:p>
      <w:r>
        <w:rPr>
          <w:b/>
        </w:rPr>
        <w:t xml:space="preserve">Tulos</w:t>
      </w:r>
    </w:p>
    <w:p>
      <w:r>
        <w:t xml:space="preserve">ampuminen</w:t>
      </w:r>
    </w:p>
    <w:p>
      <w:r>
        <w:rPr>
          <w:b/>
        </w:rPr>
        <w:t xml:space="preserve">Tulos</w:t>
      </w:r>
    </w:p>
    <w:p>
      <w:r>
        <w:t xml:space="preserve">auttaa</w:t>
      </w:r>
    </w:p>
    <w:p>
      <w:r>
        <w:rPr>
          <w:b/>
        </w:rPr>
        <w:t xml:space="preserve">Tulos</w:t>
      </w:r>
    </w:p>
    <w:p>
      <w:r>
        <w:t xml:space="preserve">voittaa</w:t>
      </w:r>
    </w:p>
    <w:p>
      <w:r>
        <w:rPr>
          <w:b/>
        </w:rPr>
        <w:t xml:space="preserve">Tulos</w:t>
      </w:r>
    </w:p>
    <w:p>
      <w:r>
        <w:t xml:space="preserve">chipped</w:t>
      </w:r>
    </w:p>
    <w:p>
      <w:r>
        <w:rPr>
          <w:b/>
        </w:rPr>
        <w:t xml:space="preserve">Tulos</w:t>
      </w:r>
    </w:p>
    <w:p>
      <w:r>
        <w:t xml:space="preserve">levypallot</w:t>
      </w:r>
    </w:p>
    <w:p>
      <w:r>
        <w:rPr>
          <w:b/>
        </w:rPr>
        <w:t xml:space="preserve">Esimerkki 6.1303</w:t>
      </w:r>
    </w:p>
    <w:p>
      <w:r>
        <w:t xml:space="preserve">Läpikulku: Mutta jos Elian joutuu palaamaan Kuubaan, "Clinton-Goren hallinto, erityisesti (varapresidentti) Al Gore, maksaa kovan hinnan Floridan äänissä", Perez sanoi. Kuuba-asiantuntijat ja lasten huoltajuuslakimiehet sanoivat, että maahanmuuttoviraston päätös oli lain mukaan asianmukainen.</w:t>
      </w:r>
    </w:p>
    <w:p>
      <w:r>
        <w:rPr>
          <w:b/>
        </w:rPr>
        <w:t xml:space="preserve">Tulos</w:t>
      </w:r>
    </w:p>
    <w:p>
      <w:r>
        <w:t xml:space="preserve">pakotettu</w:t>
      </w:r>
    </w:p>
    <w:p>
      <w:r>
        <w:rPr>
          <w:b/>
        </w:rPr>
        <w:t xml:space="preserve">Tulos</w:t>
      </w:r>
    </w:p>
    <w:p>
      <w:r>
        <w:t xml:space="preserve">maksaa</w:t>
      </w:r>
    </w:p>
    <w:p>
      <w:r>
        <w:rPr>
          <w:b/>
        </w:rPr>
        <w:t xml:space="preserve">Tulos</w:t>
      </w:r>
    </w:p>
    <w:p>
      <w:r>
        <w:t xml:space="preserve">sanoi</w:t>
      </w:r>
    </w:p>
    <w:p>
      <w:r>
        <w:rPr>
          <w:b/>
        </w:rPr>
        <w:t xml:space="preserve">Tulos</w:t>
      </w:r>
    </w:p>
    <w:p>
      <w:r>
        <w:t xml:space="preserve">sanoi</w:t>
      </w:r>
    </w:p>
    <w:p>
      <w:r>
        <w:rPr>
          <w:b/>
        </w:rPr>
        <w:t xml:space="preserve">Tulos</w:t>
      </w:r>
    </w:p>
    <w:p>
      <w:r>
        <w:t xml:space="preserve">oli</w:t>
      </w:r>
    </w:p>
    <w:p>
      <w:r>
        <w:rPr>
          <w:b/>
        </w:rPr>
        <w:t xml:space="preserve">Tulos</w:t>
      </w:r>
    </w:p>
    <w:p>
      <w:r>
        <w:t xml:space="preserve">päättävä</w:t>
      </w:r>
    </w:p>
    <w:p>
      <w:r>
        <w:rPr>
          <w:b/>
        </w:rPr>
        <w:t xml:space="preserve">Tulos</w:t>
      </w:r>
    </w:p>
    <w:p>
      <w:r>
        <w:t xml:space="preserve">go</w:t>
      </w:r>
    </w:p>
    <w:p>
      <w:r>
        <w:rPr>
          <w:b/>
        </w:rPr>
        <w:t xml:space="preserve">Esimerkki 6.1304</w:t>
      </w:r>
    </w:p>
    <w:p>
      <w:r>
        <w:t xml:space="preserve">Läpikulku: Mobutu, 66, joka sairastaa vakavasti eturauhassyöpää, on menettänyt suuren osan Zairen hallinnasta Laurent Kabilan johtamille kapinallisille. Maan toiseksi suurin kaupunki Lubumbashi kaatui keskiviikkona.</w:t>
      </w:r>
    </w:p>
    <w:p>
      <w:r>
        <w:rPr>
          <w:b/>
        </w:rPr>
        <w:t xml:space="preserve">Tulos</w:t>
      </w:r>
    </w:p>
    <w:p>
      <w:r>
        <w:t xml:space="preserve">on</w:t>
      </w:r>
    </w:p>
    <w:p>
      <w:r>
        <w:rPr>
          <w:b/>
        </w:rPr>
        <w:t xml:space="preserve">Tulos</w:t>
      </w:r>
    </w:p>
    <w:p>
      <w:r>
        <w:t xml:space="preserve">kadonnut</w:t>
      </w:r>
    </w:p>
    <w:p>
      <w:r>
        <w:rPr>
          <w:b/>
        </w:rPr>
        <w:t xml:space="preserve">Tulos</w:t>
      </w:r>
    </w:p>
    <w:p>
      <w:r>
        <w:t xml:space="preserve">led</w:t>
      </w:r>
    </w:p>
    <w:p>
      <w:r>
        <w:rPr>
          <w:b/>
        </w:rPr>
        <w:t xml:space="preserve">Tulos</w:t>
      </w:r>
    </w:p>
    <w:p>
      <w:r>
        <w:t xml:space="preserve">putosi</w:t>
      </w:r>
    </w:p>
    <w:p>
      <w:r>
        <w:rPr>
          <w:b/>
        </w:rPr>
        <w:t xml:space="preserve">Esimerkki 6.1305</w:t>
      </w:r>
    </w:p>
    <w:p>
      <w:r>
        <w:t xml:space="preserve">Läpikulku: YK:n päätutkijan Detlev Mehlisin on määrä esittää YK:lle loppuraportti tutkimuksesta 15. joulukuuta. </w:t>
      </w:r>
    </w:p>
    <w:p>
      <w:r>
        <w:rPr>
          <w:b/>
        </w:rPr>
        <w:t xml:space="preserve">Tulos</w:t>
      </w:r>
    </w:p>
    <w:p>
      <w:r>
        <w:t xml:space="preserve">aikataulun mukainen</w:t>
      </w:r>
    </w:p>
    <w:p>
      <w:r>
        <w:rPr>
          <w:b/>
        </w:rPr>
        <w:t xml:space="preserve">Tulos</w:t>
      </w:r>
    </w:p>
    <w:p>
      <w:r>
        <w:t xml:space="preserve">läsnä</w:t>
      </w:r>
    </w:p>
    <w:p>
      <w:r>
        <w:rPr>
          <w:b/>
        </w:rPr>
        <w:t xml:space="preserve">Tulos</w:t>
      </w:r>
    </w:p>
    <w:p>
      <w:r>
        <w:t xml:space="preserve">koetin</w:t>
      </w:r>
    </w:p>
    <w:p>
      <w:r>
        <w:rPr>
          <w:b/>
        </w:rPr>
        <w:t xml:space="preserve">Esimerkki 6.1306</w:t>
      </w:r>
    </w:p>
    <w:p>
      <w:r>
        <w:t xml:space="preserve">Läpikulku: Yhtiöllä ei ole arviota maanjäristyksen vaikutuksesta neljännen vuosineljänneksen tulokseen, koska näitä korvausvaatimuksia on vaikeampi arvioida ja niitä on tullut hitaammin. New Yorkin pörssin perjantaisessa kaupankäynnissä Aetna sulkeutui 60 dollariin, 50 senttiä miinuksella.</w:t>
      </w:r>
    </w:p>
    <w:p>
      <w:r>
        <w:rPr>
          <w:b/>
        </w:rPr>
        <w:t xml:space="preserve">Tulos</w:t>
      </w:r>
    </w:p>
    <w:p>
      <w:r>
        <w:t xml:space="preserve">ovat</w:t>
      </w:r>
    </w:p>
    <w:p>
      <w:r>
        <w:rPr>
          <w:b/>
        </w:rPr>
        <w:t xml:space="preserve">Tulos</w:t>
      </w:r>
    </w:p>
    <w:p>
      <w:r>
        <w:t xml:space="preserve">arvioida</w:t>
      </w:r>
    </w:p>
    <w:p>
      <w:r>
        <w:rPr>
          <w:b/>
        </w:rPr>
        <w:t xml:space="preserve">Tulos</w:t>
      </w:r>
    </w:p>
    <w:p>
      <w:r>
        <w:t xml:space="preserve">tulossa</w:t>
      </w:r>
    </w:p>
    <w:p>
      <w:r>
        <w:rPr>
          <w:b/>
        </w:rPr>
        <w:t xml:space="preserve">Tulos</w:t>
      </w:r>
    </w:p>
    <w:p>
      <w:r>
        <w:t xml:space="preserve">vaikutus</w:t>
      </w:r>
    </w:p>
    <w:p>
      <w:r>
        <w:rPr>
          <w:b/>
        </w:rPr>
        <w:t xml:space="preserve">Tulos</w:t>
      </w:r>
    </w:p>
    <w:p>
      <w:r>
        <w:t xml:space="preserve">on</w:t>
      </w:r>
    </w:p>
    <w:p>
      <w:r>
        <w:rPr>
          <w:b/>
        </w:rPr>
        <w:t xml:space="preserve">Tulos</w:t>
      </w:r>
    </w:p>
    <w:p>
      <w:r>
        <w:t xml:space="preserve">maanjäristys</w:t>
      </w:r>
    </w:p>
    <w:p>
      <w:r>
        <w:rPr>
          <w:b/>
        </w:rPr>
        <w:t xml:space="preserve">Tulos</w:t>
      </w:r>
    </w:p>
    <w:p>
      <w:r>
        <w:t xml:space="preserve">kaupankäynti</w:t>
      </w:r>
    </w:p>
    <w:p>
      <w:r>
        <w:rPr>
          <w:b/>
        </w:rPr>
        <w:t xml:space="preserve">Tulos</w:t>
      </w:r>
    </w:p>
    <w:p>
      <w:r>
        <w:t xml:space="preserve">suljettu</w:t>
      </w:r>
    </w:p>
    <w:p>
      <w:r>
        <w:rPr>
          <w:b/>
        </w:rPr>
        <w:t xml:space="preserve">Esimerkki 6.1307</w:t>
      </w:r>
    </w:p>
    <w:p>
      <w:r>
        <w:t xml:space="preserve">Läpikulku: "Esitän syvimmät osanottoni tässä halveksittavassa teossa kuolleiden ja loukkaantuneiden omaisille", hän sanoi. </w:t>
      </w:r>
    </w:p>
    <w:p>
      <w:r>
        <w:rPr>
          <w:b/>
        </w:rPr>
        <w:t xml:space="preserve">Tulos</w:t>
      </w:r>
    </w:p>
    <w:p>
      <w:r>
        <w:t xml:space="preserve">laajentaa</w:t>
      </w:r>
    </w:p>
    <w:p>
      <w:r>
        <w:rPr>
          <w:b/>
        </w:rPr>
        <w:t xml:space="preserve">Tulos</w:t>
      </w:r>
    </w:p>
    <w:p>
      <w:r>
        <w:t xml:space="preserve">myötätuntoa</w:t>
      </w:r>
    </w:p>
    <w:p>
      <w:r>
        <w:rPr>
          <w:b/>
        </w:rPr>
        <w:t xml:space="preserve">Tulos</w:t>
      </w:r>
    </w:p>
    <w:p>
      <w:r>
        <w:t xml:space="preserve">tappoi</w:t>
      </w:r>
    </w:p>
    <w:p>
      <w:r>
        <w:rPr>
          <w:b/>
        </w:rPr>
        <w:t xml:space="preserve">Tulos</w:t>
      </w:r>
    </w:p>
    <w:p>
      <w:r>
        <w:t xml:space="preserve">loukkaantunut</w:t>
      </w:r>
    </w:p>
    <w:p>
      <w:r>
        <w:rPr>
          <w:b/>
        </w:rPr>
        <w:t xml:space="preserve">Tulos</w:t>
      </w:r>
    </w:p>
    <w:p>
      <w:r>
        <w:t xml:space="preserve">toimi</w:t>
      </w:r>
    </w:p>
    <w:p>
      <w:r>
        <w:rPr>
          <w:b/>
        </w:rPr>
        <w:t xml:space="preserve">Tulos</w:t>
      </w:r>
    </w:p>
    <w:p>
      <w:r>
        <w:t xml:space="preserve">sanoi</w:t>
      </w:r>
    </w:p>
    <w:p>
      <w:r>
        <w:rPr>
          <w:b/>
        </w:rPr>
        <w:t xml:space="preserve">Esimerkki 6.1308</w:t>
      </w:r>
    </w:p>
    <w:p>
      <w:r>
        <w:t xml:space="preserve">Läpikulku: Jugoslavian suurlähetystön portille laski mustan seppeleen muutama sata albaania pääkaupungissa Ankarassa. Etniset albaanit muodostavat 90 prosenttia Kosovon väestöstä, mutta serbit pitävät Kosovoa hallinnassaan laajan sotilas- ja poliisivoimien läsnäolon avulla.</w:t>
      </w:r>
    </w:p>
    <w:p>
      <w:r>
        <w:rPr>
          <w:b/>
        </w:rPr>
        <w:t xml:space="preserve">Tulos</w:t>
      </w:r>
    </w:p>
    <w:p>
      <w:r>
        <w:t xml:space="preserve">säädetty</w:t>
      </w:r>
    </w:p>
    <w:p>
      <w:r>
        <w:rPr>
          <w:b/>
        </w:rPr>
        <w:t xml:space="preserve">Tulos</w:t>
      </w:r>
    </w:p>
    <w:p>
      <w:r>
        <w:t xml:space="preserve">käsittää</w:t>
      </w:r>
    </w:p>
    <w:p>
      <w:r>
        <w:rPr>
          <w:b/>
        </w:rPr>
        <w:t xml:space="preserve">Tulos</w:t>
      </w:r>
    </w:p>
    <w:p>
      <w:r>
        <w:t xml:space="preserve">ylläpitää</w:t>
      </w:r>
    </w:p>
    <w:p>
      <w:r>
        <w:rPr>
          <w:b/>
        </w:rPr>
        <w:t xml:space="preserve">Tulos</w:t>
      </w:r>
    </w:p>
    <w:p>
      <w:r>
        <w:t xml:space="preserve">läsnäolo</w:t>
      </w:r>
    </w:p>
    <w:p>
      <w:r>
        <w:rPr>
          <w:b/>
        </w:rPr>
        <w:t xml:space="preserve">Esimerkki 6.1309</w:t>
      </w:r>
    </w:p>
    <w:p>
      <w:r>
        <w:t xml:space="preserve">Läpikulku: Landrieu voitti vain 5788 äänellä republikaanien Louis "Woody" Jenkinsin, joka on syyttänyt paikallisia demokraatteja laajamittaisista petoksista, kuten siitä, että he maksoivat äänestäjille New Orleansin köyhillä asuinalueilla, jotta nämä äänestäisivät useammin kuin kerran. Viime viikolla kaksi valiokunnan palkkaamaa lakimiestä - yksi republikaanien ja yksi demokraattien edustaja - sanoi haluavansa tutkia kolmea äänestäjähuijaukseen liittyvää syytettä ennen kuin he antavat suosituksen täysimittaisesta tutkimuksesta.</w:t>
      </w:r>
    </w:p>
    <w:p>
      <w:r>
        <w:rPr>
          <w:b/>
        </w:rPr>
        <w:t xml:space="preserve">Tulos</w:t>
      </w:r>
    </w:p>
    <w:p>
      <w:r>
        <w:t xml:space="preserve">voitti</w:t>
      </w:r>
    </w:p>
    <w:p>
      <w:r>
        <w:rPr>
          <w:b/>
        </w:rPr>
        <w:t xml:space="preserve">Tulos</w:t>
      </w:r>
    </w:p>
    <w:p>
      <w:r>
        <w:t xml:space="preserve">ladattu</w:t>
      </w:r>
    </w:p>
    <w:p>
      <w:r>
        <w:rPr>
          <w:b/>
        </w:rPr>
        <w:t xml:space="preserve">Tulos</w:t>
      </w:r>
    </w:p>
    <w:p>
      <w:r>
        <w:t xml:space="preserve">sitoutunut</w:t>
      </w:r>
    </w:p>
    <w:p>
      <w:r>
        <w:rPr>
          <w:b/>
        </w:rPr>
        <w:t xml:space="preserve">Tulos</w:t>
      </w:r>
    </w:p>
    <w:p>
      <w:r>
        <w:t xml:space="preserve">petos</w:t>
      </w:r>
    </w:p>
    <w:p>
      <w:r>
        <w:rPr>
          <w:b/>
        </w:rPr>
        <w:t xml:space="preserve">Tulos</w:t>
      </w:r>
    </w:p>
    <w:p>
      <w:r>
        <w:t xml:space="preserve">maksaminen</w:t>
      </w:r>
    </w:p>
    <w:p>
      <w:r>
        <w:rPr>
          <w:b/>
        </w:rPr>
        <w:t xml:space="preserve">Tulos</w:t>
      </w:r>
    </w:p>
    <w:p>
      <w:r>
        <w:t xml:space="preserve">äänestää</w:t>
      </w:r>
    </w:p>
    <w:p>
      <w:r>
        <w:rPr>
          <w:b/>
        </w:rPr>
        <w:t xml:space="preserve">Tulos</w:t>
      </w:r>
    </w:p>
    <w:p>
      <w:r>
        <w:t xml:space="preserve">palkattu</w:t>
      </w:r>
    </w:p>
    <w:p>
      <w:r>
        <w:rPr>
          <w:b/>
        </w:rPr>
        <w:t xml:space="preserve">Tulos</w:t>
      </w:r>
    </w:p>
    <w:p>
      <w:r>
        <w:t xml:space="preserve">sanoi</w:t>
      </w:r>
    </w:p>
    <w:p>
      <w:r>
        <w:rPr>
          <w:b/>
        </w:rPr>
        <w:t xml:space="preserve">Tulos</w:t>
      </w:r>
    </w:p>
    <w:p>
      <w:r>
        <w:t xml:space="preserve">etsintäkuulutettu</w:t>
      </w:r>
    </w:p>
    <w:p>
      <w:r>
        <w:rPr>
          <w:b/>
        </w:rPr>
        <w:t xml:space="preserve">Tulos</w:t>
      </w:r>
    </w:p>
    <w:p>
      <w:r>
        <w:t xml:space="preserve">katso</w:t>
      </w:r>
    </w:p>
    <w:p>
      <w:r>
        <w:rPr>
          <w:b/>
        </w:rPr>
        <w:t xml:space="preserve">Tulos</w:t>
      </w:r>
    </w:p>
    <w:p>
      <w:r>
        <w:t xml:space="preserve">maksut</w:t>
      </w:r>
    </w:p>
    <w:p>
      <w:r>
        <w:rPr>
          <w:b/>
        </w:rPr>
        <w:t xml:space="preserve">Tulos</w:t>
      </w:r>
    </w:p>
    <w:p>
      <w:r>
        <w:t xml:space="preserve">petos</w:t>
      </w:r>
    </w:p>
    <w:p>
      <w:r>
        <w:rPr>
          <w:b/>
        </w:rPr>
        <w:t xml:space="preserve">Tulos</w:t>
      </w:r>
    </w:p>
    <w:p>
      <w:r>
        <w:t xml:space="preserve">tekeminen</w:t>
      </w:r>
    </w:p>
    <w:p>
      <w:r>
        <w:rPr>
          <w:b/>
        </w:rPr>
        <w:t xml:space="preserve">Tulos</w:t>
      </w:r>
    </w:p>
    <w:p>
      <w:r>
        <w:t xml:space="preserve">tutkimus</w:t>
      </w:r>
    </w:p>
    <w:p>
      <w:r>
        <w:rPr>
          <w:b/>
        </w:rPr>
        <w:t xml:space="preserve">Esimerkki 6.1310</w:t>
      </w:r>
    </w:p>
    <w:p>
      <w:r>
        <w:t xml:space="preserve">Läpikulku: Jihadin (Pyhä sota) itsemurhapommittaja Jeninistä tappoi viisi israelilaista viime kuussa. Palestiinalaislähteiden mukaan operaation aikana pidätettiin satoja palestiinalaisia, ja suurin osa pidätetyistä on Hamasin ja Jihadin jäseniä.</w:t>
      </w:r>
    </w:p>
    <w:p>
      <w:r>
        <w:rPr>
          <w:b/>
        </w:rPr>
        <w:t xml:space="preserve">Tulos</w:t>
      </w:r>
    </w:p>
    <w:p>
      <w:r>
        <w:t xml:space="preserve">jatkuva</w:t>
      </w:r>
    </w:p>
    <w:p>
      <w:r>
        <w:rPr>
          <w:b/>
        </w:rPr>
        <w:t xml:space="preserve">Tulos</w:t>
      </w:r>
    </w:p>
    <w:p>
      <w:r>
        <w:t xml:space="preserve">tappoi</w:t>
      </w:r>
    </w:p>
    <w:p>
      <w:r>
        <w:rPr>
          <w:b/>
        </w:rPr>
        <w:t xml:space="preserve">Tulos</w:t>
      </w:r>
    </w:p>
    <w:p>
      <w:r>
        <w:t xml:space="preserve">pidätetty</w:t>
      </w:r>
    </w:p>
    <w:p>
      <w:r>
        <w:rPr>
          <w:b/>
        </w:rPr>
        <w:t xml:space="preserve">Tulos</w:t>
      </w:r>
    </w:p>
    <w:p>
      <w:r>
        <w:t xml:space="preserve">sanoi</w:t>
      </w:r>
    </w:p>
    <w:p>
      <w:r>
        <w:rPr>
          <w:b/>
        </w:rPr>
        <w:t xml:space="preserve">Tulos</w:t>
      </w:r>
    </w:p>
    <w:p>
      <w:r>
        <w:t xml:space="preserve">ovat</w:t>
      </w:r>
    </w:p>
    <w:p>
      <w:r>
        <w:rPr>
          <w:b/>
        </w:rPr>
        <w:t xml:space="preserve">Tulos</w:t>
      </w:r>
    </w:p>
    <w:p>
      <w:r>
        <w:t xml:space="preserve">toiminta</w:t>
      </w:r>
    </w:p>
    <w:p>
      <w:r>
        <w:rPr>
          <w:b/>
        </w:rPr>
        <w:t xml:space="preserve">Esimerkki 6.1311</w:t>
      </w:r>
    </w:p>
    <w:p>
      <w:r>
        <w:t xml:space="preserve">Läpikulku: ZEC perusti 14. lokakuuta tänä vuonna kansallisen logistiikkakomitean mobilisoimaan resursseja senaatin vaaleja varten. Silaigwana sanoi, että monipuolueyhteyskomiteat kannustivat poliittiseen suvaitsevaisuuteen, rauhaan ja hyvään käytökseen kampanjoinnin aikana ja vaalipäivänä.</w:t>
      </w:r>
    </w:p>
    <w:p>
      <w:r>
        <w:rPr>
          <w:b/>
        </w:rPr>
        <w:t xml:space="preserve">Tulos</w:t>
      </w:r>
    </w:p>
    <w:p>
      <w:r>
        <w:t xml:space="preserve">perustettu</w:t>
      </w:r>
    </w:p>
    <w:p>
      <w:r>
        <w:rPr>
          <w:b/>
        </w:rPr>
        <w:t xml:space="preserve">Tulos</w:t>
      </w:r>
    </w:p>
    <w:p>
      <w:r>
        <w:t xml:space="preserve">mobilisoida</w:t>
      </w:r>
    </w:p>
    <w:p>
      <w:r>
        <w:rPr>
          <w:b/>
        </w:rPr>
        <w:t xml:space="preserve">Tulos</w:t>
      </w:r>
    </w:p>
    <w:p>
      <w:r>
        <w:t xml:space="preserve">sanoi</w:t>
      </w:r>
    </w:p>
    <w:p>
      <w:r>
        <w:rPr>
          <w:b/>
        </w:rPr>
        <w:t xml:space="preserve">Tulos</w:t>
      </w:r>
    </w:p>
    <w:p>
      <w:r>
        <w:t xml:space="preserve">rohkaiseva</w:t>
      </w:r>
    </w:p>
    <w:p>
      <w:r>
        <w:rPr>
          <w:b/>
        </w:rPr>
        <w:t xml:space="preserve">Tulos</w:t>
      </w:r>
    </w:p>
    <w:p>
      <w:r>
        <w:t xml:space="preserve">kampanjointi</w:t>
      </w:r>
    </w:p>
    <w:p>
      <w:r>
        <w:rPr>
          <w:b/>
        </w:rPr>
        <w:t xml:space="preserve">Esimerkki 6.1312</w:t>
      </w:r>
    </w:p>
    <w:p>
      <w:r>
        <w:t xml:space="preserve">Läpikulku: CBS News kertoi eilen illalla ensimmäisenä, että haudassa saattaa olla ilmavoimien lentäjän Michael Blassien jäännökset. Ruumista epäiltiin Blassieksi, koska hänen univormunsa ja henkilökorttinsa löydettiin ruumiin läheltä Vietnamissa.</w:t>
      </w:r>
    </w:p>
    <w:p>
      <w:r>
        <w:rPr>
          <w:b/>
        </w:rPr>
        <w:t xml:space="preserve">Tulos</w:t>
      </w:r>
    </w:p>
    <w:p>
      <w:r>
        <w:t xml:space="preserve">raportoitu</w:t>
      </w:r>
    </w:p>
    <w:p>
      <w:r>
        <w:rPr>
          <w:b/>
        </w:rPr>
        <w:t xml:space="preserve">Tulos</w:t>
      </w:r>
    </w:p>
    <w:p>
      <w:r>
        <w:t xml:space="preserve">sisältävät</w:t>
      </w:r>
    </w:p>
    <w:p>
      <w:r>
        <w:rPr>
          <w:b/>
        </w:rPr>
        <w:t xml:space="preserve">Tulos</w:t>
      </w:r>
    </w:p>
    <w:p>
      <w:r>
        <w:t xml:space="preserve">oli</w:t>
      </w:r>
    </w:p>
    <w:p>
      <w:r>
        <w:rPr>
          <w:b/>
        </w:rPr>
        <w:t xml:space="preserve">Tulos</w:t>
      </w:r>
    </w:p>
    <w:p>
      <w:r>
        <w:t xml:space="preserve">oli</w:t>
      </w:r>
    </w:p>
    <w:p>
      <w:r>
        <w:rPr>
          <w:b/>
        </w:rPr>
        <w:t xml:space="preserve">Tulos</w:t>
      </w:r>
    </w:p>
    <w:p>
      <w:r>
        <w:t xml:space="preserve">löytyi</w:t>
      </w:r>
    </w:p>
    <w:p>
      <w:r>
        <w:rPr>
          <w:b/>
        </w:rPr>
        <w:t xml:space="preserve">Esimerkki 6.1313</w:t>
      </w:r>
    </w:p>
    <w:p>
      <w:r>
        <w:t xml:space="preserve">Läpikulku: Angelo, Phoenixin kenttätoimintojen vanhempi varatoimitusjohtaja, joka jätti Phoenixin lokakuun alussa. Angeloa kuvailtiin asiakirjoissa Oasiksen konsulttina.</w:t>
      </w:r>
    </w:p>
    <w:p>
      <w:r>
        <w:rPr>
          <w:b/>
        </w:rPr>
        <w:t xml:space="preserve">Tulos</w:t>
      </w:r>
    </w:p>
    <w:p>
      <w:r>
        <w:t xml:space="preserve">mukana</w:t>
      </w:r>
    </w:p>
    <w:p>
      <w:r>
        <w:rPr>
          <w:b/>
        </w:rPr>
        <w:t xml:space="preserve">Tulos</w:t>
      </w:r>
    </w:p>
    <w:p>
      <w:r>
        <w:t xml:space="preserve">vasen</w:t>
      </w:r>
    </w:p>
    <w:p>
      <w:r>
        <w:rPr>
          <w:b/>
        </w:rPr>
        <w:t xml:space="preserve">Tulos</w:t>
      </w:r>
    </w:p>
    <w:p>
      <w:r>
        <w:t xml:space="preserve">kuvattu</w:t>
      </w:r>
    </w:p>
    <w:p>
      <w:r>
        <w:rPr>
          <w:b/>
        </w:rPr>
        <w:t xml:space="preserve">Esimerkki 6.1314</w:t>
      </w:r>
    </w:p>
    <w:p>
      <w:r>
        <w:t xml:space="preserve">Läpikulku: Israel ja kansainväliset avunantajat katkaisivat suoran tuen Hamasin johtamalle palestiinalaishallitukselle, joka ei sen jälkeen pystynyt kuukausiin maksamaan palkkaa 160 000 virkamiehelleen. Lisäksi Israel aloitti uudelleen sotilasoperaationsa Gazan kaistalla 28. kesäkuuta, kolme päivää sen jälkeen, kun kolme palestiinalaista militanttiryhmää, joita johtaa Hamasin aseistettu siipi, oli siepannut israelilaisen korpraali Gilad Shalitin rajat ylittävässä hyökkäyksessä Israelin asemalle Gazan eteläosassa.</w:t>
      </w:r>
    </w:p>
    <w:p>
      <w:r>
        <w:rPr>
          <w:b/>
        </w:rPr>
        <w:t xml:space="preserve">Tulos</w:t>
      </w:r>
    </w:p>
    <w:p>
      <w:r>
        <w:t xml:space="preserve">leikkaa</w:t>
      </w:r>
    </w:p>
    <w:p>
      <w:r>
        <w:rPr>
          <w:b/>
        </w:rPr>
        <w:t xml:space="preserve">Tulos</w:t>
      </w:r>
    </w:p>
    <w:p>
      <w:r>
        <w:t xml:space="preserve">tuki</w:t>
      </w:r>
    </w:p>
    <w:p>
      <w:r>
        <w:rPr>
          <w:b/>
        </w:rPr>
        <w:t xml:space="preserve">Tulos</w:t>
      </w:r>
    </w:p>
    <w:p>
      <w:r>
        <w:t xml:space="preserve">led</w:t>
      </w:r>
    </w:p>
    <w:p>
      <w:r>
        <w:rPr>
          <w:b/>
        </w:rPr>
        <w:t xml:space="preserve">Tulos</w:t>
      </w:r>
    </w:p>
    <w:p>
      <w:r>
        <w:t xml:space="preserve">oli</w:t>
      </w:r>
    </w:p>
    <w:p>
      <w:r>
        <w:rPr>
          <w:b/>
        </w:rPr>
        <w:t xml:space="preserve">Tulos</w:t>
      </w:r>
    </w:p>
    <w:p>
      <w:r>
        <w:t xml:space="preserve">maksaa</w:t>
      </w:r>
    </w:p>
    <w:p>
      <w:r>
        <w:rPr>
          <w:b/>
        </w:rPr>
        <w:t xml:space="preserve">Tulos</w:t>
      </w:r>
    </w:p>
    <w:p>
      <w:r>
        <w:t xml:space="preserve">palautettu</w:t>
      </w:r>
    </w:p>
    <w:p>
      <w:r>
        <w:rPr>
          <w:b/>
        </w:rPr>
        <w:t xml:space="preserve">Tulos</w:t>
      </w:r>
    </w:p>
    <w:p>
      <w:r>
        <w:t xml:space="preserve">toiminta</w:t>
      </w:r>
    </w:p>
    <w:p>
      <w:r>
        <w:rPr>
          <w:b/>
        </w:rPr>
        <w:t xml:space="preserve">Tulos</w:t>
      </w:r>
    </w:p>
    <w:p>
      <w:r>
        <w:t xml:space="preserve">päähän</w:t>
      </w:r>
    </w:p>
    <w:p>
      <w:r>
        <w:rPr>
          <w:b/>
        </w:rPr>
        <w:t xml:space="preserve">Tulos</w:t>
      </w:r>
    </w:p>
    <w:p>
      <w:r>
        <w:t xml:space="preserve">siepattu</w:t>
      </w:r>
    </w:p>
    <w:p>
      <w:r>
        <w:rPr>
          <w:b/>
        </w:rPr>
        <w:t xml:space="preserve">Tulos</w:t>
      </w:r>
    </w:p>
    <w:p>
      <w:r>
        <w:t xml:space="preserve">raid</w:t>
      </w:r>
    </w:p>
    <w:p>
      <w:r>
        <w:rPr>
          <w:b/>
        </w:rPr>
        <w:t xml:space="preserve">Esimerkki 6.1315</w:t>
      </w:r>
    </w:p>
    <w:p>
      <w:r>
        <w:t xml:space="preserve">Läpikulku: Karzai sanoi keskustelleensa siviiliuhreista, kun hän piti turvallisuutta ja jälleenrakennusta käsittelevän kokouksen Naton ja Yhdysvaltojen komentajien, tärkeimpien ulkomaisten diplomaattien ja hallituksen ministerien kanssa Kandaharissa, joka rajoittuu Helmandiin. "Keskustelimme asiasta.</w:t>
      </w:r>
    </w:p>
    <w:p>
      <w:r>
        <w:rPr>
          <w:b/>
        </w:rPr>
        <w:t xml:space="preserve">Tulos</w:t>
      </w:r>
    </w:p>
    <w:p>
      <w:r>
        <w:t xml:space="preserve">sanoi</w:t>
      </w:r>
    </w:p>
    <w:p>
      <w:r>
        <w:rPr>
          <w:b/>
        </w:rPr>
        <w:t xml:space="preserve">Tulos</w:t>
      </w:r>
    </w:p>
    <w:p>
      <w:r>
        <w:t xml:space="preserve">keskusteltiin</w:t>
      </w:r>
    </w:p>
    <w:p>
      <w:r>
        <w:rPr>
          <w:b/>
        </w:rPr>
        <w:t xml:space="preserve">Tulos</w:t>
      </w:r>
    </w:p>
    <w:p>
      <w:r>
        <w:t xml:space="preserve">pidetty</w:t>
      </w:r>
    </w:p>
    <w:p>
      <w:r>
        <w:rPr>
          <w:b/>
        </w:rPr>
        <w:t xml:space="preserve">Tulos</w:t>
      </w:r>
    </w:p>
    <w:p>
      <w:r>
        <w:t xml:space="preserve">kokous</w:t>
      </w:r>
    </w:p>
    <w:p>
      <w:r>
        <w:rPr>
          <w:b/>
        </w:rPr>
        <w:t xml:space="preserve">Tulos</w:t>
      </w:r>
    </w:p>
    <w:p>
      <w:r>
        <w:t xml:space="preserve">keskusteltiin</w:t>
      </w:r>
    </w:p>
    <w:p>
      <w:r>
        <w:rPr>
          <w:b/>
        </w:rPr>
        <w:t xml:space="preserve">Esimerkki 6.1316</w:t>
      </w:r>
    </w:p>
    <w:p>
      <w:r>
        <w:t xml:space="preserve">Läpikulku: Monet Euroopan maat ovat huolissaan mahdollisesta osallisuudesta Washingtonin "terrorismin vastaiseen sotaan", ja kysymykset ovat herättäneet kysymyksiä 32:sta Yhdysvaltain rekisteröidyn lentokoneen lennosta Sveitsin ilmatilassa vuoden 2003 alun ja tämän vuoden joulukuun välisenä aikana. Sveitsin hallitus vaati 27. marraskuuta Washingtonilta selityksiä 27:stä Yhdysvaltain koneiden vuosina 2003 ja 2004 tekemästä ylilennosta Sveitsin alueelle.</w:t>
      </w:r>
    </w:p>
    <w:p>
      <w:r>
        <w:rPr>
          <w:b/>
        </w:rPr>
        <w:t xml:space="preserve">Tulos</w:t>
      </w:r>
    </w:p>
    <w:p>
      <w:r>
        <w:t xml:space="preserve">huolestunut</w:t>
      </w:r>
    </w:p>
    <w:p>
      <w:r>
        <w:rPr>
          <w:b/>
        </w:rPr>
        <w:t xml:space="preserve">Tulos</w:t>
      </w:r>
    </w:p>
    <w:p>
      <w:r>
        <w:t xml:space="preserve">implikaatio</w:t>
      </w:r>
    </w:p>
    <w:p>
      <w:r>
        <w:rPr>
          <w:b/>
        </w:rPr>
        <w:t xml:space="preserve">Tulos</w:t>
      </w:r>
    </w:p>
    <w:p>
      <w:r>
        <w:t xml:space="preserve">terrori</w:t>
      </w:r>
    </w:p>
    <w:p>
      <w:r>
        <w:rPr>
          <w:b/>
        </w:rPr>
        <w:t xml:space="preserve">Tulos</w:t>
      </w:r>
    </w:p>
    <w:p>
      <w:r>
        <w:t xml:space="preserve">kysymykset</w:t>
      </w:r>
    </w:p>
    <w:p>
      <w:r>
        <w:rPr>
          <w:b/>
        </w:rPr>
        <w:t xml:space="preserve">Tulos</w:t>
      </w:r>
    </w:p>
    <w:p>
      <w:r>
        <w:t xml:space="preserve">korotettu</w:t>
      </w:r>
    </w:p>
    <w:p>
      <w:r>
        <w:rPr>
          <w:b/>
        </w:rPr>
        <w:t xml:space="preserve">Tulos</w:t>
      </w:r>
    </w:p>
    <w:p>
      <w:r>
        <w:t xml:space="preserve">ollut</w:t>
      </w:r>
    </w:p>
    <w:p>
      <w:r>
        <w:rPr>
          <w:b/>
        </w:rPr>
        <w:t xml:space="preserve">Tulos</w:t>
      </w:r>
    </w:p>
    <w:p>
      <w:r>
        <w:t xml:space="preserve">lennot</w:t>
      </w:r>
    </w:p>
    <w:p>
      <w:r>
        <w:rPr>
          <w:b/>
        </w:rPr>
        <w:t xml:space="preserve">Tulos</w:t>
      </w:r>
    </w:p>
    <w:p>
      <w:r>
        <w:t xml:space="preserve">vaati</w:t>
      </w:r>
    </w:p>
    <w:p>
      <w:r>
        <w:rPr>
          <w:b/>
        </w:rPr>
        <w:t xml:space="preserve">Tulos</w:t>
      </w:r>
    </w:p>
    <w:p>
      <w:r>
        <w:t xml:space="preserve">selitykset</w:t>
      </w:r>
    </w:p>
    <w:p>
      <w:r>
        <w:rPr>
          <w:b/>
        </w:rPr>
        <w:t xml:space="preserve">Tulos</w:t>
      </w:r>
    </w:p>
    <w:p>
      <w:r>
        <w:t xml:space="preserve">ylilennot</w:t>
      </w:r>
    </w:p>
    <w:p>
      <w:r>
        <w:rPr>
          <w:b/>
        </w:rPr>
        <w:t xml:space="preserve">Tulos</w:t>
      </w:r>
    </w:p>
    <w:p>
      <w:r>
        <w:t xml:space="preserve">sen</w:t>
      </w:r>
    </w:p>
    <w:p>
      <w:r>
        <w:rPr>
          <w:b/>
        </w:rPr>
        <w:t xml:space="preserve">Esimerkki 6.1317</w:t>
      </w:r>
    </w:p>
    <w:p>
      <w:r>
        <w:t xml:space="preserve">Läpikulku: Libanonin armeija puuttui maanantai-iltana Beirutissa hallituksen kannattajien ja hallituksen eroa vaativien mielenosoittajien välisiin yhteenottoihin, AFP:n toimittaja todisti. Yhteenotot puhkesivat useilla sunnimuslimienemmistöisillä asuinalueilla lähellä paikkaa, jossa kymmenet tuhannet ihmiset pitivät shiialaisen Hizbollah-militian valvomaa istumamielenosoitusta vaatien länsimaiden tukeman hallituksen eroa.</w:t>
      </w:r>
    </w:p>
    <w:p>
      <w:r>
        <w:rPr>
          <w:b/>
        </w:rPr>
        <w:t xml:space="preserve">Tulos</w:t>
      </w:r>
    </w:p>
    <w:p>
      <w:r>
        <w:t xml:space="preserve">puuttui asiaan</w:t>
      </w:r>
    </w:p>
    <w:p>
      <w:r>
        <w:rPr>
          <w:b/>
        </w:rPr>
        <w:t xml:space="preserve">Tulos</w:t>
      </w:r>
    </w:p>
    <w:p>
      <w:r>
        <w:t xml:space="preserve">tauko</w:t>
      </w:r>
    </w:p>
    <w:p>
      <w:r>
        <w:rPr>
          <w:b/>
        </w:rPr>
        <w:t xml:space="preserve">Tulos</w:t>
      </w:r>
    </w:p>
    <w:p>
      <w:r>
        <w:t xml:space="preserve">yhteenotot</w:t>
      </w:r>
    </w:p>
    <w:p>
      <w:r>
        <w:rPr>
          <w:b/>
        </w:rPr>
        <w:t xml:space="preserve">Tulos</w:t>
      </w:r>
    </w:p>
    <w:p>
      <w:r>
        <w:t xml:space="preserve">soittaminen</w:t>
      </w:r>
    </w:p>
    <w:p>
      <w:r>
        <w:rPr>
          <w:b/>
        </w:rPr>
        <w:t xml:space="preserve">Tulos</w:t>
      </w:r>
    </w:p>
    <w:p>
      <w:r>
        <w:t xml:space="preserve">erota</w:t>
      </w:r>
    </w:p>
    <w:p>
      <w:r>
        <w:rPr>
          <w:b/>
        </w:rPr>
        <w:t xml:space="preserve">Tulos</w:t>
      </w:r>
    </w:p>
    <w:p>
      <w:r>
        <w:t xml:space="preserve">yhteenotot</w:t>
      </w:r>
    </w:p>
    <w:p>
      <w:r>
        <w:rPr>
          <w:b/>
        </w:rPr>
        <w:t xml:space="preserve">Tulos</w:t>
      </w:r>
    </w:p>
    <w:p>
      <w:r>
        <w:t xml:space="preserve">rikkoi</w:t>
      </w:r>
    </w:p>
    <w:p>
      <w:r>
        <w:rPr>
          <w:b/>
        </w:rPr>
        <w:t xml:space="preserve">Tulos</w:t>
      </w:r>
    </w:p>
    <w:p>
      <w:r>
        <w:t xml:space="preserve">tilalla</w:t>
      </w:r>
    </w:p>
    <w:p>
      <w:r>
        <w:rPr>
          <w:b/>
        </w:rPr>
        <w:t xml:space="preserve">Tulos</w:t>
      </w:r>
    </w:p>
    <w:p>
      <w:r>
        <w:t xml:space="preserve">protesti</w:t>
      </w:r>
    </w:p>
    <w:p>
      <w:r>
        <w:rPr>
          <w:b/>
        </w:rPr>
        <w:t xml:space="preserve">Tulos</w:t>
      </w:r>
    </w:p>
    <w:p>
      <w:r>
        <w:t xml:space="preserve">valvoo</w:t>
      </w:r>
    </w:p>
    <w:p>
      <w:r>
        <w:rPr>
          <w:b/>
        </w:rPr>
        <w:t xml:space="preserve">Tulos</w:t>
      </w:r>
    </w:p>
    <w:p>
      <w:r>
        <w:t xml:space="preserve">kysyntä</w:t>
      </w:r>
    </w:p>
    <w:p>
      <w:r>
        <w:rPr>
          <w:b/>
        </w:rPr>
        <w:t xml:space="preserve">Tulos</w:t>
      </w:r>
    </w:p>
    <w:p>
      <w:r>
        <w:t xml:space="preserve">eroaminen</w:t>
      </w:r>
    </w:p>
    <w:p>
      <w:r>
        <w:rPr>
          <w:b/>
        </w:rPr>
        <w:t xml:space="preserve">Esimerkki 6.1318</w:t>
      </w:r>
    </w:p>
    <w:p>
      <w:r>
        <w:t xml:space="preserve">Läpikulku: "Klinikkaväkivallan pysäyttäminen tulee olemaan kampanjamme pääteema tästä hetkestä vaalipäivään asti. Sunnuntain väittelyssä Vaccoa vastaan Spitzer hyökkäsi tämän kimppuun siitä, että tämä ei ollut vuonna 1992 pannut täytäntöön tuomioistuimen määräystä abortinvastaisia mielenosoittajia vastaan, jotka olivat tukkineet klinikan sisäänkäynnin.</w:t>
      </w:r>
    </w:p>
    <w:p>
      <w:r>
        <w:rPr>
          <w:b/>
        </w:rPr>
        <w:t xml:space="preserve">Tulos</w:t>
      </w:r>
    </w:p>
    <w:p>
      <w:r>
        <w:t xml:space="preserve">väkivalta</w:t>
      </w:r>
    </w:p>
    <w:p>
      <w:r>
        <w:rPr>
          <w:b/>
        </w:rPr>
        <w:t xml:space="preserve">Tulos</w:t>
      </w:r>
    </w:p>
    <w:p>
      <w:r>
        <w:t xml:space="preserve">kampanja</w:t>
      </w:r>
    </w:p>
    <w:p>
      <w:r>
        <w:rPr>
          <w:b/>
        </w:rPr>
        <w:t xml:space="preserve">Tulos</w:t>
      </w:r>
    </w:p>
    <w:p>
      <w:r>
        <w:t xml:space="preserve">Päivä</w:t>
      </w:r>
    </w:p>
    <w:p>
      <w:r>
        <w:rPr>
          <w:b/>
        </w:rPr>
        <w:t xml:space="preserve">Tulos</w:t>
      </w:r>
    </w:p>
    <w:p>
      <w:r>
        <w:t xml:space="preserve">keskustelu</w:t>
      </w:r>
    </w:p>
    <w:p>
      <w:r>
        <w:rPr>
          <w:b/>
        </w:rPr>
        <w:t xml:space="preserve">Tulos</w:t>
      </w:r>
    </w:p>
    <w:p>
      <w:r>
        <w:t xml:space="preserve">hyökkäsi</w:t>
      </w:r>
    </w:p>
    <w:p>
      <w:r>
        <w:rPr>
          <w:b/>
        </w:rPr>
        <w:t xml:space="preserve">Tulos</w:t>
      </w:r>
    </w:p>
    <w:p>
      <w:r>
        <w:t xml:space="preserve">epäonnistuminen</w:t>
      </w:r>
    </w:p>
    <w:p>
      <w:r>
        <w:rPr>
          <w:b/>
        </w:rPr>
        <w:t xml:space="preserve">Tulos</w:t>
      </w:r>
    </w:p>
    <w:p>
      <w:r>
        <w:t xml:space="preserve">valvoa</w:t>
      </w:r>
    </w:p>
    <w:p>
      <w:r>
        <w:rPr>
          <w:b/>
        </w:rPr>
        <w:t xml:space="preserve">Tulos</w:t>
      </w:r>
    </w:p>
    <w:p>
      <w:r>
        <w:t xml:space="preserve">tilaus</w:t>
      </w:r>
    </w:p>
    <w:p>
      <w:r>
        <w:rPr>
          <w:b/>
        </w:rPr>
        <w:t xml:space="preserve">Tulos</w:t>
      </w:r>
    </w:p>
    <w:p>
      <w:r>
        <w:t xml:space="preserve">tukossa</w:t>
      </w:r>
    </w:p>
    <w:p>
      <w:r>
        <w:rPr>
          <w:b/>
        </w:rPr>
        <w:t xml:space="preserve">Tulos</w:t>
      </w:r>
    </w:p>
    <w:p>
      <w:r>
        <w:t xml:space="preserve">Pysäyttäminen</w:t>
      </w:r>
    </w:p>
    <w:p>
      <w:r>
        <w:rPr>
          <w:b/>
        </w:rPr>
        <w:t xml:space="preserve">Esimerkki 6.1319</w:t>
      </w:r>
    </w:p>
    <w:p>
      <w:r>
        <w:t xml:space="preserve">Läpikulku: Hän sanoi: "Velvollisuutemme on vahvistaa uudistusprosessia". "Tähän mennessä hyväksytyt muutokset eivät ole kosmeettisia, mutta vielä on paljon tehtävää."</w:t>
      </w:r>
    </w:p>
    <w:p>
      <w:r>
        <w:rPr>
          <w:b/>
        </w:rPr>
        <w:t xml:space="preserve">Tulos</w:t>
      </w:r>
    </w:p>
    <w:p>
      <w:r>
        <w:t xml:space="preserve">'s</w:t>
      </w:r>
    </w:p>
    <w:p>
      <w:r>
        <w:rPr>
          <w:b/>
        </w:rPr>
        <w:t xml:space="preserve">Tulos</w:t>
      </w:r>
    </w:p>
    <w:p>
      <w:r>
        <w:t xml:space="preserve">vahvistaa</w:t>
      </w:r>
    </w:p>
    <w:p>
      <w:r>
        <w:rPr>
          <w:b/>
        </w:rPr>
        <w:t xml:space="preserve">Tulos</w:t>
      </w:r>
    </w:p>
    <w:p>
      <w:r>
        <w:t xml:space="preserve">prosessi</w:t>
      </w:r>
    </w:p>
    <w:p>
      <w:r>
        <w:rPr>
          <w:b/>
        </w:rPr>
        <w:t xml:space="preserve">Tulos</w:t>
      </w:r>
    </w:p>
    <w:p>
      <w:r>
        <w:t xml:space="preserve">sanoi</w:t>
      </w:r>
    </w:p>
    <w:p>
      <w:r>
        <w:rPr>
          <w:b/>
        </w:rPr>
        <w:t xml:space="preserve">Tulos</w:t>
      </w:r>
    </w:p>
    <w:p>
      <w:r>
        <w:t xml:space="preserve">hyväksytty</w:t>
      </w:r>
    </w:p>
    <w:p>
      <w:r>
        <w:rPr>
          <w:b/>
        </w:rPr>
        <w:t xml:space="preserve">Tulos</w:t>
      </w:r>
    </w:p>
    <w:p>
      <w:r>
        <w:t xml:space="preserve">ovat</w:t>
      </w:r>
    </w:p>
    <w:p>
      <w:r>
        <w:rPr>
          <w:b/>
        </w:rPr>
        <w:t xml:space="preserve">Tulos</w:t>
      </w:r>
    </w:p>
    <w:p>
      <w:r>
        <w:t xml:space="preserve">on</w:t>
      </w:r>
    </w:p>
    <w:p>
      <w:r>
        <w:rPr>
          <w:b/>
        </w:rPr>
        <w:t xml:space="preserve">Tulos</w:t>
      </w:r>
    </w:p>
    <w:p>
      <w:r>
        <w:t xml:space="preserve">olla</w:t>
      </w:r>
    </w:p>
    <w:p>
      <w:r>
        <w:rPr>
          <w:b/>
        </w:rPr>
        <w:t xml:space="preserve">Esimerkki 6.1320</w:t>
      </w:r>
    </w:p>
    <w:p>
      <w:r>
        <w:t xml:space="preserve">Läpikulku: Hän totesi, että tällä hetkellä IAEA on valmis työskentelemään Korean demokraattisen kansantasavallan ja kaikkien asianomaisten osapuolten kanssa sellaisen ratkaisun löytämiseksi, jolla varmistetaan kansainväliselle yhteisölle, että kaikki Korean demokraattisen kansantasavallan ydintoiminta tapahtuu "yksinomaan rauhanomaisiin tarkoituksiin". Iranin ydinkysymyksen osalta ElBaradei totesi, että koska Iran tekee vain vähän yhteistyötä IAEA:n kanssa, IAEA ei voinut edetä pyrkimyksissään vahvistaa, ettei Iranissa ole ilmoittamatonta ydinmateriaalia ja -toimintaa.</w:t>
      </w:r>
    </w:p>
    <w:p>
      <w:r>
        <w:rPr>
          <w:b/>
        </w:rPr>
        <w:t xml:space="preserve">Tulos</w:t>
      </w:r>
    </w:p>
    <w:p>
      <w:r>
        <w:t xml:space="preserve">läsnä</w:t>
      </w:r>
    </w:p>
    <w:p>
      <w:r>
        <w:rPr>
          <w:b/>
        </w:rPr>
        <w:t xml:space="preserve">Tulos</w:t>
      </w:r>
    </w:p>
    <w:p>
      <w:r>
        <w:t xml:space="preserve">Huomattu</w:t>
      </w:r>
    </w:p>
    <w:p>
      <w:r>
        <w:rPr>
          <w:b/>
        </w:rPr>
        <w:t xml:space="preserve">Tulos</w:t>
      </w:r>
    </w:p>
    <w:p>
      <w:r>
        <w:t xml:space="preserve">seisoi</w:t>
      </w:r>
    </w:p>
    <w:p>
      <w:r>
        <w:rPr>
          <w:b/>
        </w:rPr>
        <w:t xml:space="preserve">Tulos</w:t>
      </w:r>
    </w:p>
    <w:p>
      <w:r>
        <w:t xml:space="preserve">työ</w:t>
      </w:r>
    </w:p>
    <w:p>
      <w:r>
        <w:rPr>
          <w:b/>
        </w:rPr>
        <w:t xml:space="preserve">Tulos</w:t>
      </w:r>
    </w:p>
    <w:p>
      <w:r>
        <w:t xml:space="preserve">ratkaisu</w:t>
      </w:r>
    </w:p>
    <w:p>
      <w:r>
        <w:rPr>
          <w:b/>
        </w:rPr>
        <w:t xml:space="preserve">Tulos</w:t>
      </w:r>
    </w:p>
    <w:p>
      <w:r>
        <w:t xml:space="preserve">vakuuttaa</w:t>
      </w:r>
    </w:p>
    <w:p>
      <w:r>
        <w:rPr>
          <w:b/>
        </w:rPr>
        <w:t xml:space="preserve">Tulos</w:t>
      </w:r>
    </w:p>
    <w:p>
      <w:r>
        <w:t xml:space="preserve">toiminta</w:t>
      </w:r>
    </w:p>
    <w:p>
      <w:r>
        <w:rPr>
          <w:b/>
        </w:rPr>
        <w:t xml:space="preserve">Tulos</w:t>
      </w:r>
    </w:p>
    <w:p>
      <w:r>
        <w:t xml:space="preserve">olla</w:t>
      </w:r>
    </w:p>
    <w:p>
      <w:r>
        <w:rPr>
          <w:b/>
        </w:rPr>
        <w:t xml:space="preserve">Tulos</w:t>
      </w:r>
    </w:p>
    <w:p>
      <w:r>
        <w:t xml:space="preserve">tarkoitukset</w:t>
      </w:r>
    </w:p>
    <w:p>
      <w:r>
        <w:rPr>
          <w:b/>
        </w:rPr>
        <w:t xml:space="preserve">Tulos</w:t>
      </w:r>
    </w:p>
    <w:p>
      <w:r>
        <w:t xml:space="preserve">sanoi</w:t>
      </w:r>
    </w:p>
    <w:p>
      <w:r>
        <w:rPr>
          <w:b/>
        </w:rPr>
        <w:t xml:space="preserve">Tulos</w:t>
      </w:r>
    </w:p>
    <w:p>
      <w:r>
        <w:t xml:space="preserve">yhteistyö</w:t>
      </w:r>
    </w:p>
    <w:p>
      <w:r>
        <w:rPr>
          <w:b/>
        </w:rPr>
        <w:t xml:space="preserve">Tulos</w:t>
      </w:r>
    </w:p>
    <w:p>
      <w:r>
        <w:t xml:space="preserve">siirrä</w:t>
      </w:r>
    </w:p>
    <w:p>
      <w:r>
        <w:rPr>
          <w:b/>
        </w:rPr>
        <w:t xml:space="preserve">Tulos</w:t>
      </w:r>
    </w:p>
    <w:p>
      <w:r>
        <w:t xml:space="preserve">ponnistelut</w:t>
      </w:r>
    </w:p>
    <w:p>
      <w:r>
        <w:rPr>
          <w:b/>
        </w:rPr>
        <w:t xml:space="preserve">Tulos</w:t>
      </w:r>
    </w:p>
    <w:p>
      <w:r>
        <w:t xml:space="preserve">Vahvista</w:t>
      </w:r>
    </w:p>
    <w:p>
      <w:r>
        <w:rPr>
          <w:b/>
        </w:rPr>
        <w:t xml:space="preserve">Tulos</w:t>
      </w:r>
    </w:p>
    <w:p>
      <w:r>
        <w:t xml:space="preserve">poissaolo</w:t>
      </w:r>
    </w:p>
    <w:p>
      <w:r>
        <w:rPr>
          <w:b/>
        </w:rPr>
        <w:t xml:space="preserve">Tulos</w:t>
      </w:r>
    </w:p>
    <w:p>
      <w:r>
        <w:t xml:space="preserve">toiminta</w:t>
      </w:r>
    </w:p>
    <w:p>
      <w:r>
        <w:rPr>
          <w:b/>
        </w:rPr>
        <w:t xml:space="preserve">Esimerkki 6.1321</w:t>
      </w:r>
    </w:p>
    <w:p>
      <w:r>
        <w:t xml:space="preserve">Läpikulku: Dow Jonesin teollisuusindeksi nousi 72,24 pistettä 8 189,49 pisteeseen, jolloin indeksi jäi 70 pisteen päähän 6. elokuuta saavutetusta ennätyksestään. Joukkovelkakirjamarkkinoilla, jotka ovat herkkä inflaatiohuolia kuvaava barometri, hinnat nousivat, mikä laski 30-vuotisen valtion joukkovelkakirjalainan tuottoa 5,92 prosenttiin 5,93 prosentista.</w:t>
      </w:r>
    </w:p>
    <w:p>
      <w:r>
        <w:rPr>
          <w:b/>
        </w:rPr>
        <w:t xml:space="preserve">Tulos</w:t>
      </w:r>
    </w:p>
    <w:p>
      <w:r>
        <w:t xml:space="preserve">ruusu</w:t>
      </w:r>
    </w:p>
    <w:p>
      <w:r>
        <w:rPr>
          <w:b/>
        </w:rPr>
        <w:t xml:space="preserve">Tulos</w:t>
      </w:r>
    </w:p>
    <w:p>
      <w:r>
        <w:t xml:space="preserve">työntäminen</w:t>
      </w:r>
    </w:p>
    <w:p>
      <w:r>
        <w:rPr>
          <w:b/>
        </w:rPr>
        <w:t xml:space="preserve">Tulos</w:t>
      </w:r>
    </w:p>
    <w:p>
      <w:r>
        <w:t xml:space="preserve">lähdössä</w:t>
      </w:r>
    </w:p>
    <w:p>
      <w:r>
        <w:rPr>
          <w:b/>
        </w:rPr>
        <w:t xml:space="preserve">Tulos</w:t>
      </w:r>
    </w:p>
    <w:p>
      <w:r>
        <w:t xml:space="preserve">osoitteessa</w:t>
      </w:r>
    </w:p>
    <w:p>
      <w:r>
        <w:rPr>
          <w:b/>
        </w:rPr>
        <w:t xml:space="preserve">Tulos</w:t>
      </w:r>
    </w:p>
    <w:p>
      <w:r>
        <w:t xml:space="preserve">korkea</w:t>
      </w:r>
    </w:p>
    <w:p>
      <w:r>
        <w:rPr>
          <w:b/>
        </w:rPr>
        <w:t xml:space="preserve">Tulos</w:t>
      </w:r>
    </w:p>
    <w:p>
      <w:r>
        <w:t xml:space="preserve">särmikkäät</w:t>
      </w:r>
    </w:p>
    <w:p>
      <w:r>
        <w:rPr>
          <w:b/>
        </w:rPr>
        <w:t xml:space="preserve">Tulos</w:t>
      </w:r>
    </w:p>
    <w:p>
      <w:r>
        <w:t xml:space="preserve">työntäminen</w:t>
      </w:r>
    </w:p>
    <w:p>
      <w:r>
        <w:rPr>
          <w:b/>
        </w:rPr>
        <w:t xml:space="preserve">Esimerkki 6.1322</w:t>
      </w:r>
    </w:p>
    <w:p>
      <w:r>
        <w:t xml:space="preserve">Läpikulku: MCA:lla on puolet Cineplexin osakepääomasta ja 33 prosenttia sen äänivallasta äänioikeutettujen osakkeiden kautta, kun taas Bronfmanin osuudet omistavat noin 24 prosenttia yhtiön osakepääomasta. Kolber sanoi, että komitea oli saanut muitakin tarjouksia.</w:t>
      </w:r>
    </w:p>
    <w:p>
      <w:r>
        <w:rPr>
          <w:b/>
        </w:rPr>
        <w:t xml:space="preserve">Tulos</w:t>
      </w:r>
    </w:p>
    <w:p>
      <w:r>
        <w:t xml:space="preserve">pitää</w:t>
      </w:r>
    </w:p>
    <w:p>
      <w:r>
        <w:rPr>
          <w:b/>
        </w:rPr>
        <w:t xml:space="preserve">Tulos</w:t>
      </w:r>
    </w:p>
    <w:p>
      <w:r>
        <w:t xml:space="preserve">äänestys</w:t>
      </w:r>
    </w:p>
    <w:p>
      <w:r>
        <w:rPr>
          <w:b/>
        </w:rPr>
        <w:t xml:space="preserve">Tulos</w:t>
      </w:r>
    </w:p>
    <w:p>
      <w:r>
        <w:t xml:space="preserve">pidä</w:t>
      </w:r>
    </w:p>
    <w:p>
      <w:r>
        <w:rPr>
          <w:b/>
        </w:rPr>
        <w:t xml:space="preserve">Tulos</w:t>
      </w:r>
    </w:p>
    <w:p>
      <w:r>
        <w:t xml:space="preserve">sanoi</w:t>
      </w:r>
    </w:p>
    <w:p>
      <w:r>
        <w:rPr>
          <w:b/>
        </w:rPr>
        <w:t xml:space="preserve">Tulos</w:t>
      </w:r>
    </w:p>
    <w:p>
      <w:r>
        <w:t xml:space="preserve">vastaanotettu</w:t>
      </w:r>
    </w:p>
    <w:p>
      <w:r>
        <w:rPr>
          <w:b/>
        </w:rPr>
        <w:t xml:space="preserve">Tulos</w:t>
      </w:r>
    </w:p>
    <w:p>
      <w:r>
        <w:t xml:space="preserve">äänestys</w:t>
      </w:r>
    </w:p>
    <w:p>
      <w:r>
        <w:rPr>
          <w:b/>
        </w:rPr>
        <w:t xml:space="preserve">Esimerkki 6.1323</w:t>
      </w:r>
    </w:p>
    <w:p>
      <w:r>
        <w:t xml:space="preserve">Läpikulku: Ereli sanoi: "Sen yksityiskohdista keskustelemme meidän, libanonilaisten ja turvallisuusneuvoston kanssa". </w:t>
      </w:r>
    </w:p>
    <w:p>
      <w:r>
        <w:rPr>
          <w:b/>
        </w:rPr>
        <w:t xml:space="preserve">Tulos</w:t>
      </w:r>
    </w:p>
    <w:p>
      <w:r>
        <w:t xml:space="preserve">olla</w:t>
      </w:r>
    </w:p>
    <w:p>
      <w:r>
        <w:rPr>
          <w:b/>
        </w:rPr>
        <w:t xml:space="preserve">Tulos</w:t>
      </w:r>
    </w:p>
    <w:p>
      <w:r>
        <w:t xml:space="preserve">keskustelu</w:t>
      </w:r>
    </w:p>
    <w:p>
      <w:r>
        <w:rPr>
          <w:b/>
        </w:rPr>
        <w:t xml:space="preserve">Tulos</w:t>
      </w:r>
    </w:p>
    <w:p>
      <w:r>
        <w:t xml:space="preserve">sanoi</w:t>
      </w:r>
    </w:p>
    <w:p>
      <w:r>
        <w:rPr>
          <w:b/>
        </w:rPr>
        <w:t xml:space="preserve">Esimerkki 6.1324</w:t>
      </w:r>
    </w:p>
    <w:p>
      <w:r>
        <w:t xml:space="preserve">Läpikulku: Keskiviikkona alkaneisiin nelipäiväisiin yleisurheilun juniorimestaruuskilpailuihin osallistui noin 500 arabiurheilijaa, jotka edustivat 15 arabimaata. </w:t>
      </w:r>
    </w:p>
    <w:p>
      <w:r>
        <w:rPr>
          <w:b/>
        </w:rPr>
        <w:t xml:space="preserve">Tulos</w:t>
      </w:r>
    </w:p>
    <w:p>
      <w:r>
        <w:t xml:space="preserve">Mestaruuskilpailut</w:t>
      </w:r>
    </w:p>
    <w:p>
      <w:r>
        <w:rPr>
          <w:b/>
        </w:rPr>
        <w:t xml:space="preserve">Tulos</w:t>
      </w:r>
    </w:p>
    <w:p>
      <w:r>
        <w:t xml:space="preserve">alkoi</w:t>
      </w:r>
    </w:p>
    <w:p>
      <w:r>
        <w:rPr>
          <w:b/>
        </w:rPr>
        <w:t xml:space="preserve">Tulos</w:t>
      </w:r>
    </w:p>
    <w:p>
      <w:r>
        <w:t xml:space="preserve">drew</w:t>
      </w:r>
    </w:p>
    <w:p>
      <w:r>
        <w:rPr>
          <w:b/>
        </w:rPr>
        <w:t xml:space="preserve">Tulos</w:t>
      </w:r>
    </w:p>
    <w:p>
      <w:r>
        <w:t xml:space="preserve">edustaa</w:t>
      </w:r>
    </w:p>
    <w:p>
      <w:r>
        <w:rPr>
          <w:b/>
        </w:rPr>
        <w:t xml:space="preserve">Esimerkki 6.1325</w:t>
      </w:r>
    </w:p>
    <w:p>
      <w:r>
        <w:t xml:space="preserve">Läpikulku: Yli 5,5 miljoonalla eteläafrikkalaisella eli 11 prosentilla väestöstä on hiv-tartunta. Määrä on maailman toiseksi suurin Intian jälkeen.</w:t>
      </w:r>
    </w:p>
    <w:p>
      <w:r>
        <w:rPr>
          <w:b/>
        </w:rPr>
        <w:t xml:space="preserve">Tulos</w:t>
      </w:r>
    </w:p>
    <w:p>
      <w:r>
        <w:t xml:space="preserve">tartunnan saanut</w:t>
      </w:r>
    </w:p>
    <w:p>
      <w:r>
        <w:rPr>
          <w:b/>
        </w:rPr>
        <w:t xml:space="preserve">Tulos</w:t>
      </w:r>
    </w:p>
    <w:p>
      <w:r>
        <w:t xml:space="preserve">on</w:t>
      </w:r>
    </w:p>
    <w:p>
      <w:r>
        <w:rPr>
          <w:b/>
        </w:rPr>
        <w:t xml:space="preserve">Esimerkki 6.1326</w:t>
      </w:r>
    </w:p>
    <w:p>
      <w:r>
        <w:t xml:space="preserve">Läpikulku: Ipswichin yleensä rauhallisessa kauppakaupungissa monet ihmiset, erityisesti naiset, pelkäävät mennä ulos yksin yöllä. Kaupungin kadut ovat pimeän tultua lähes autiot, vaikka joulujuhlakausi on muualla Britanniassa täydessä vauhdissa.</w:t>
      </w:r>
    </w:p>
    <w:p>
      <w:r>
        <w:rPr>
          <w:b/>
        </w:rPr>
        <w:t xml:space="preserve">Tulos</w:t>
      </w:r>
    </w:p>
    <w:p>
      <w:r>
        <w:t xml:space="preserve">kauhuissaan</w:t>
      </w:r>
    </w:p>
    <w:p>
      <w:r>
        <w:rPr>
          <w:b/>
        </w:rPr>
        <w:t xml:space="preserve">Tulos</w:t>
      </w:r>
    </w:p>
    <w:p>
      <w:r>
        <w:t xml:space="preserve">go</w:t>
      </w:r>
    </w:p>
    <w:p>
      <w:r>
        <w:rPr>
          <w:b/>
        </w:rPr>
        <w:t xml:space="preserve">Tulos</w:t>
      </w:r>
    </w:p>
    <w:p>
      <w:r>
        <w:t xml:space="preserve">autio</w:t>
      </w:r>
    </w:p>
    <w:p>
      <w:r>
        <w:rPr>
          <w:b/>
        </w:rPr>
        <w:t xml:space="preserve">Tulos</w:t>
      </w:r>
    </w:p>
    <w:p>
      <w:r>
        <w:t xml:space="preserve">tumma</w:t>
      </w:r>
    </w:p>
    <w:p>
      <w:r>
        <w:rPr>
          <w:b/>
        </w:rPr>
        <w:t xml:space="preserve">Tulos</w:t>
      </w:r>
    </w:p>
    <w:p>
      <w:r>
        <w:t xml:space="preserve">kausi</w:t>
      </w:r>
    </w:p>
    <w:p>
      <w:r>
        <w:rPr>
          <w:b/>
        </w:rPr>
        <w:t xml:space="preserve">Tulos</w:t>
      </w:r>
    </w:p>
    <w:p>
      <w:r>
        <w:t xml:space="preserve">swing</w:t>
      </w:r>
    </w:p>
    <w:p>
      <w:r>
        <w:rPr>
          <w:b/>
        </w:rPr>
        <w:t xml:space="preserve">Tulos</w:t>
      </w:r>
    </w:p>
    <w:p>
      <w:r>
        <w:t xml:space="preserve">Joulu</w:t>
      </w:r>
    </w:p>
    <w:p>
      <w:r>
        <w:rPr>
          <w:b/>
        </w:rPr>
        <w:t xml:space="preserve">Tulos</w:t>
      </w:r>
    </w:p>
    <w:p>
      <w:r>
        <w:t xml:space="preserve">yö</w:t>
      </w:r>
    </w:p>
    <w:p>
      <w:r>
        <w:rPr>
          <w:b/>
        </w:rPr>
        <w:t xml:space="preserve">Esimerkki 6.1327</w:t>
      </w:r>
    </w:p>
    <w:p>
      <w:r>
        <w:t xml:space="preserve">Läpikulku: Virallinen edustaja kertoi perjantaina AFP:lle: "Irak on jo vuosia torjunut nämä kuvitteelliset linjat ja ilmoittanut virallisissa tiedonannoissaan, ettei se tunnusta vyöhykkeitä, koska ne eivät sisälly YK:n turvallisuusneuvoston päätöslauselmiin". Irak myös pilkkasi 9. huhtikuuta YK:n pakotteita, jotka ovat olleet voimassa sen elokuussa 1990 tapahtuneesta Kuwaitin hyökkäyksestä lähtien, ja lennätti yli 100 irakilaista Saudi-Arabiaan pyhiinvaelluksen alkamista varten.</w:t>
      </w:r>
    </w:p>
    <w:p>
      <w:r>
        <w:rPr>
          <w:b/>
        </w:rPr>
        <w:t xml:space="preserve">Tulos</w:t>
      </w:r>
    </w:p>
    <w:p>
      <w:r>
        <w:t xml:space="preserve">hylätty</w:t>
      </w:r>
    </w:p>
    <w:p>
      <w:r>
        <w:rPr>
          <w:b/>
        </w:rPr>
        <w:t xml:space="preserve">Tulos</w:t>
      </w:r>
    </w:p>
    <w:p>
      <w:r>
        <w:t xml:space="preserve">linjat</w:t>
      </w:r>
    </w:p>
    <w:p>
      <w:r>
        <w:rPr>
          <w:b/>
        </w:rPr>
        <w:t xml:space="preserve">Tulos</w:t>
      </w:r>
    </w:p>
    <w:p>
      <w:r>
        <w:t xml:space="preserve">ilmoitti</w:t>
      </w:r>
    </w:p>
    <w:p>
      <w:r>
        <w:rPr>
          <w:b/>
        </w:rPr>
        <w:t xml:space="preserve">Tulos</w:t>
      </w:r>
    </w:p>
    <w:p>
      <w:r>
        <w:t xml:space="preserve">tiedonannot</w:t>
      </w:r>
    </w:p>
    <w:p>
      <w:r>
        <w:rPr>
          <w:b/>
        </w:rPr>
        <w:t xml:space="preserve">Tulos</w:t>
      </w:r>
    </w:p>
    <w:p>
      <w:r>
        <w:t xml:space="preserve">tunnistaa</w:t>
      </w:r>
    </w:p>
    <w:p>
      <w:r>
        <w:rPr>
          <w:b/>
        </w:rPr>
        <w:t xml:space="preserve">Tulos</w:t>
      </w:r>
    </w:p>
    <w:p>
      <w:r>
        <w:t xml:space="preserve">alueet</w:t>
      </w:r>
    </w:p>
    <w:p>
      <w:r>
        <w:rPr>
          <w:b/>
        </w:rPr>
        <w:t xml:space="preserve">Tulos</w:t>
      </w:r>
    </w:p>
    <w:p>
      <w:r>
        <w:t xml:space="preserve">päätöslauselmat</w:t>
      </w:r>
    </w:p>
    <w:p>
      <w:r>
        <w:rPr>
          <w:b/>
        </w:rPr>
        <w:t xml:space="preserve">Tulos</w:t>
      </w:r>
    </w:p>
    <w:p>
      <w:r>
        <w:t xml:space="preserve">kertoi</w:t>
      </w:r>
    </w:p>
    <w:p>
      <w:r>
        <w:rPr>
          <w:b/>
        </w:rPr>
        <w:t xml:space="preserve">Tulos</w:t>
      </w:r>
    </w:p>
    <w:p>
      <w:r>
        <w:t xml:space="preserve">pilkkasi</w:t>
      </w:r>
    </w:p>
    <w:p>
      <w:r>
        <w:rPr>
          <w:b/>
        </w:rPr>
        <w:t xml:space="preserve">Tulos</w:t>
      </w:r>
    </w:p>
    <w:p>
      <w:r>
        <w:t xml:space="preserve">pakotteet</w:t>
      </w:r>
    </w:p>
    <w:p>
      <w:r>
        <w:rPr>
          <w:b/>
        </w:rPr>
        <w:t xml:space="preserve">Tulos</w:t>
      </w:r>
    </w:p>
    <w:p>
      <w:r>
        <w:t xml:space="preserve">hyökkäys</w:t>
      </w:r>
    </w:p>
    <w:p>
      <w:r>
        <w:rPr>
          <w:b/>
        </w:rPr>
        <w:t xml:space="preserve">Tulos</w:t>
      </w:r>
    </w:p>
    <w:p>
      <w:r>
        <w:t xml:space="preserve">lensi</w:t>
      </w:r>
    </w:p>
    <w:p>
      <w:r>
        <w:rPr>
          <w:b/>
        </w:rPr>
        <w:t xml:space="preserve">Tulos</w:t>
      </w:r>
    </w:p>
    <w:p>
      <w:r>
        <w:t xml:space="preserve">käynnistä</w:t>
      </w:r>
    </w:p>
    <w:p>
      <w:r>
        <w:rPr>
          <w:b/>
        </w:rPr>
        <w:t xml:space="preserve">Tulos</w:t>
      </w:r>
    </w:p>
    <w:p>
      <w:r>
        <w:t xml:space="preserve">pyhiinvaellus</w:t>
      </w:r>
    </w:p>
    <w:p>
      <w:r>
        <w:rPr>
          <w:b/>
        </w:rPr>
        <w:t xml:space="preserve">Esimerkki 6.1328</w:t>
      </w:r>
    </w:p>
    <w:p>
      <w:r>
        <w:t xml:space="preserve">Läpikulku: Analyytikot sanoivat, että sopimus ei kuitenkaan viittaa siihen, että Japani olisi avautumassa useammille ulkomaisille yritysostoille. Kellogg keskeytti miljardin dollarin arvoisen viljatehtaan työt, mikä on osoitus markkinaosuuttaan menettäneen viljatehtaan pessimistisistä näkymistä.</w:t>
      </w:r>
    </w:p>
    <w:p>
      <w:r>
        <w:rPr>
          <w:b/>
        </w:rPr>
        <w:t xml:space="preserve">Tulos</w:t>
      </w:r>
    </w:p>
    <w:p>
      <w:r>
        <w:t xml:space="preserve">sanoi</w:t>
      </w:r>
    </w:p>
    <w:p>
      <w:r>
        <w:rPr>
          <w:b/>
        </w:rPr>
        <w:t xml:space="preserve">Tulos</w:t>
      </w:r>
    </w:p>
    <w:p>
      <w:r>
        <w:t xml:space="preserve">accord</w:t>
      </w:r>
    </w:p>
    <w:p>
      <w:r>
        <w:rPr>
          <w:b/>
        </w:rPr>
        <w:t xml:space="preserve">Tulos</w:t>
      </w:r>
    </w:p>
    <w:p>
      <w:r>
        <w:t xml:space="preserve">ehdottaa</w:t>
      </w:r>
    </w:p>
    <w:p>
      <w:r>
        <w:rPr>
          <w:b/>
        </w:rPr>
        <w:t xml:space="preserve">Tulos</w:t>
      </w:r>
    </w:p>
    <w:p>
      <w:r>
        <w:t xml:space="preserve">avaaminen</w:t>
      </w:r>
    </w:p>
    <w:p>
      <w:r>
        <w:rPr>
          <w:b/>
        </w:rPr>
        <w:t xml:space="preserve">Tulos</w:t>
      </w:r>
    </w:p>
    <w:p>
      <w:r>
        <w:t xml:space="preserve">yritysostot</w:t>
      </w:r>
    </w:p>
    <w:p>
      <w:r>
        <w:rPr>
          <w:b/>
        </w:rPr>
        <w:t xml:space="preserve">Tulos</w:t>
      </w:r>
    </w:p>
    <w:p>
      <w:r>
        <w:t xml:space="preserve">keskeytetty</w:t>
      </w:r>
    </w:p>
    <w:p>
      <w:r>
        <w:rPr>
          <w:b/>
        </w:rPr>
        <w:t xml:space="preserve">Tulos</w:t>
      </w:r>
    </w:p>
    <w:p>
      <w:r>
        <w:t xml:space="preserve">työ</w:t>
      </w:r>
    </w:p>
    <w:p>
      <w:r>
        <w:rPr>
          <w:b/>
        </w:rPr>
        <w:t xml:space="preserve">Tulos</w:t>
      </w:r>
    </w:p>
    <w:p>
      <w:r>
        <w:t xml:space="preserve">osoittaa</w:t>
      </w:r>
    </w:p>
    <w:p>
      <w:r>
        <w:rPr>
          <w:b/>
        </w:rPr>
        <w:t xml:space="preserve">Tulos</w:t>
      </w:r>
    </w:p>
    <w:p>
      <w:r>
        <w:t xml:space="preserve">menettää</w:t>
      </w:r>
    </w:p>
    <w:p>
      <w:r>
        <w:rPr>
          <w:b/>
        </w:rPr>
        <w:t xml:space="preserve">Esimerkki 6.1329</w:t>
      </w:r>
    </w:p>
    <w:p>
      <w:r>
        <w:t xml:space="preserve">Läpikulku: "Olin iloinen, että meillä ei ollut pudotuspelejä, joten olin iloinen, ettei meillä ollut niitä. Olen ollut yhdeksässä pudotuspelissä ja taisin voittaa vain yhden - Ernie Elsiä vastaan Sun Cityssä, joten tuskin pääsin elävänä ulos!"</w:t>
      </w:r>
    </w:p>
    <w:p>
      <w:r>
        <w:rPr>
          <w:b/>
        </w:rPr>
        <w:t xml:space="preserve">Tulos</w:t>
      </w:r>
    </w:p>
    <w:p>
      <w:r>
        <w:t xml:space="preserve">on</w:t>
      </w:r>
    </w:p>
    <w:p>
      <w:r>
        <w:rPr>
          <w:b/>
        </w:rPr>
        <w:t xml:space="preserve">Tulos</w:t>
      </w:r>
    </w:p>
    <w:p>
      <w:r>
        <w:t xml:space="preserve">oli</w:t>
      </w:r>
    </w:p>
    <w:p>
      <w:r>
        <w:rPr>
          <w:b/>
        </w:rPr>
        <w:t xml:space="preserve">Tulos</w:t>
      </w:r>
    </w:p>
    <w:p>
      <w:r>
        <w:t xml:space="preserve">ollut</w:t>
      </w:r>
    </w:p>
    <w:p>
      <w:r>
        <w:rPr>
          <w:b/>
        </w:rPr>
        <w:t xml:space="preserve">Tulos</w:t>
      </w:r>
    </w:p>
    <w:p>
      <w:r>
        <w:t xml:space="preserve">Ajattele</w:t>
      </w:r>
    </w:p>
    <w:p>
      <w:r>
        <w:rPr>
          <w:b/>
        </w:rPr>
        <w:t xml:space="preserve">Tulos</w:t>
      </w:r>
    </w:p>
    <w:p>
      <w:r>
        <w:t xml:space="preserve">voitti</w:t>
      </w:r>
    </w:p>
    <w:p>
      <w:r>
        <w:rPr>
          <w:b/>
        </w:rPr>
        <w:t xml:space="preserve">Tulos</w:t>
      </w:r>
    </w:p>
    <w:p>
      <w:r>
        <w:t xml:space="preserve">sain</w:t>
      </w:r>
    </w:p>
    <w:p>
      <w:r>
        <w:rPr>
          <w:b/>
        </w:rPr>
        <w:t xml:space="preserve">Esimerkki 6.1330</w:t>
      </w:r>
    </w:p>
    <w:p>
      <w:r>
        <w:t xml:space="preserve">Läpikulku: Li oli sanonut suoraan, että se oli "kohtuuttomin aikataulu", jonka hän oli koskaan nähnyt. "Sulkapallokilpailu vaatii fyysistä voimaa", päävalmentaja sanoi.</w:t>
      </w:r>
    </w:p>
    <w:p>
      <w:r>
        <w:rPr>
          <w:b/>
        </w:rPr>
        <w:t xml:space="preserve">Tulos</w:t>
      </w:r>
    </w:p>
    <w:p>
      <w:r>
        <w:t xml:space="preserve">sanoi</w:t>
      </w:r>
    </w:p>
    <w:p>
      <w:r>
        <w:rPr>
          <w:b/>
        </w:rPr>
        <w:t xml:space="preserve">Tulos</w:t>
      </w:r>
    </w:p>
    <w:p>
      <w:r>
        <w:t xml:space="preserve">nähty</w:t>
      </w:r>
    </w:p>
    <w:p>
      <w:r>
        <w:rPr>
          <w:b/>
        </w:rPr>
        <w:t xml:space="preserve">Tulos</w:t>
      </w:r>
    </w:p>
    <w:p>
      <w:r>
        <w:t xml:space="preserve">sanoi</w:t>
      </w:r>
    </w:p>
    <w:p>
      <w:r>
        <w:rPr>
          <w:b/>
        </w:rPr>
        <w:t xml:space="preserve">Tulos</w:t>
      </w:r>
    </w:p>
    <w:p>
      <w:r>
        <w:t xml:space="preserve">kilpailu</w:t>
      </w:r>
    </w:p>
    <w:p>
      <w:r>
        <w:rPr>
          <w:b/>
        </w:rPr>
        <w:t xml:space="preserve">Esimerkki 6.1331</w:t>
      </w:r>
    </w:p>
    <w:p>
      <w:r>
        <w:t xml:space="preserve">Läpikulku: Uuden Etelä-Walesin osavaltion parlamentin hätäistunnon myöntämillä uusilla valtuuksilla varustautuneena poliisi perusti tarkastuspisteitä useille pääteille Sydneyn ongelmallisissa eteläisissä esikaupungeissa. Apulaiskomisario Dave Owens kertoi valtakunnalliselle AAP-uutistoimistolle, että useita välikohtauksia, kuten poliisia kohti heitetty Molotovin cocktail, sorkkaraudalla hyökännyt iäkäs mies ja tappelussa loukkaantunut poliisi, johti pidätysten aaltoon.</w:t>
      </w:r>
    </w:p>
    <w:p>
      <w:r>
        <w:rPr>
          <w:b/>
        </w:rPr>
        <w:t xml:space="preserve">Tulos</w:t>
      </w:r>
    </w:p>
    <w:p>
      <w:r>
        <w:t xml:space="preserve">Aseistettu</w:t>
      </w:r>
    </w:p>
    <w:p>
      <w:r>
        <w:rPr>
          <w:b/>
        </w:rPr>
        <w:t xml:space="preserve">Tulos</w:t>
      </w:r>
    </w:p>
    <w:p>
      <w:r>
        <w:t xml:space="preserve">myönnetty</w:t>
      </w:r>
    </w:p>
    <w:p>
      <w:r>
        <w:rPr>
          <w:b/>
        </w:rPr>
        <w:t xml:space="preserve">Tulos</w:t>
      </w:r>
    </w:p>
    <w:p>
      <w:r>
        <w:t xml:space="preserve">istunto</w:t>
      </w:r>
    </w:p>
    <w:p>
      <w:r>
        <w:rPr>
          <w:b/>
        </w:rPr>
        <w:t xml:space="preserve">Tulos</w:t>
      </w:r>
    </w:p>
    <w:p>
      <w:r>
        <w:t xml:space="preserve">set</w:t>
      </w:r>
    </w:p>
    <w:p>
      <w:r>
        <w:rPr>
          <w:b/>
        </w:rPr>
        <w:t xml:space="preserve">Tulos</w:t>
      </w:r>
    </w:p>
    <w:p>
      <w:r>
        <w:t xml:space="preserve">pidätykset</w:t>
      </w:r>
    </w:p>
    <w:p>
      <w:r>
        <w:rPr>
          <w:b/>
        </w:rPr>
        <w:t xml:space="preserve">Tulos</w:t>
      </w:r>
    </w:p>
    <w:p>
      <w:r>
        <w:t xml:space="preserve">seurasi</w:t>
      </w:r>
    </w:p>
    <w:p>
      <w:r>
        <w:rPr>
          <w:b/>
        </w:rPr>
        <w:t xml:space="preserve">Tulos</w:t>
      </w:r>
    </w:p>
    <w:p>
      <w:r>
        <w:t xml:space="preserve">tapahtumat</w:t>
      </w:r>
    </w:p>
    <w:p>
      <w:r>
        <w:rPr>
          <w:b/>
        </w:rPr>
        <w:t xml:space="preserve">Tulos</w:t>
      </w:r>
    </w:p>
    <w:p>
      <w:r>
        <w:t xml:space="preserve">heitetty</w:t>
      </w:r>
    </w:p>
    <w:p>
      <w:r>
        <w:rPr>
          <w:b/>
        </w:rPr>
        <w:t xml:space="preserve">Tulos</w:t>
      </w:r>
    </w:p>
    <w:p>
      <w:r>
        <w:t xml:space="preserve">hyökkäsi</w:t>
      </w:r>
    </w:p>
    <w:p>
      <w:r>
        <w:rPr>
          <w:b/>
        </w:rPr>
        <w:t xml:space="preserve">Tulos</w:t>
      </w:r>
    </w:p>
    <w:p>
      <w:r>
        <w:t xml:space="preserve">loukkaantunut</w:t>
      </w:r>
    </w:p>
    <w:p>
      <w:r>
        <w:rPr>
          <w:b/>
        </w:rPr>
        <w:t xml:space="preserve">Tulos</w:t>
      </w:r>
    </w:p>
    <w:p>
      <w:r>
        <w:t xml:space="preserve">brawl</w:t>
      </w:r>
    </w:p>
    <w:p>
      <w:r>
        <w:rPr>
          <w:b/>
        </w:rPr>
        <w:t xml:space="preserve">Tulos</w:t>
      </w:r>
    </w:p>
    <w:p>
      <w:r>
        <w:t xml:space="preserve">kertoi</w:t>
      </w:r>
    </w:p>
    <w:p>
      <w:r>
        <w:rPr>
          <w:b/>
        </w:rPr>
        <w:t xml:space="preserve">Esimerkki 6.1332</w:t>
      </w:r>
    </w:p>
    <w:p>
      <w:r>
        <w:t xml:space="preserve">Läpikulku: "Gyina sanoi, että tämä edistää alueen subtrooppisen eläimistön kasvua, erityisesti 12 000 hehtaarin bambualueella, jolla jättiläispandat ruokailevat. Xiluodun vesivoimalaitos korvaa paikallisia lämpövoimalaitoksia, mikä tarkoittaa 41 miljoonaa tonnia vähemmän poltettua hiiltä vuodessa, sanoi virkamies.</w:t>
      </w:r>
    </w:p>
    <w:p>
      <w:r>
        <w:rPr>
          <w:b/>
        </w:rPr>
        <w:t xml:space="preserve">Tulos</w:t>
      </w:r>
    </w:p>
    <w:p>
      <w:r>
        <w:t xml:space="preserve">valmis</w:t>
      </w:r>
    </w:p>
    <w:p>
      <w:r>
        <w:rPr>
          <w:b/>
        </w:rPr>
        <w:t xml:space="preserve">Tulos</w:t>
      </w:r>
    </w:p>
    <w:p>
      <w:r>
        <w:t xml:space="preserve">nostaa</w:t>
      </w:r>
    </w:p>
    <w:p>
      <w:r>
        <w:rPr>
          <w:b/>
        </w:rPr>
        <w:t xml:space="preserve">Tulos</w:t>
      </w:r>
    </w:p>
    <w:p>
      <w:r>
        <w:t xml:space="preserve">nousu</w:t>
      </w:r>
    </w:p>
    <w:p>
      <w:r>
        <w:rPr>
          <w:b/>
        </w:rPr>
        <w:t xml:space="preserve">Tulos</w:t>
      </w:r>
    </w:p>
    <w:p>
      <w:r>
        <w:t xml:space="preserve">sanoi</w:t>
      </w:r>
    </w:p>
    <w:p>
      <w:r>
        <w:rPr>
          <w:b/>
        </w:rPr>
        <w:t xml:space="preserve">Tulos</w:t>
      </w:r>
    </w:p>
    <w:p>
      <w:r>
        <w:t xml:space="preserve">lisäämällä</w:t>
      </w:r>
    </w:p>
    <w:p>
      <w:r>
        <w:rPr>
          <w:b/>
        </w:rPr>
        <w:t xml:space="preserve">Tulos</w:t>
      </w:r>
    </w:p>
    <w:p>
      <w:r>
        <w:t xml:space="preserve">apua</w:t>
      </w:r>
    </w:p>
    <w:p>
      <w:r>
        <w:rPr>
          <w:b/>
        </w:rPr>
        <w:t xml:space="preserve">Tulos</w:t>
      </w:r>
    </w:p>
    <w:p>
      <w:r>
        <w:t xml:space="preserve">kasvu</w:t>
      </w:r>
    </w:p>
    <w:p>
      <w:r>
        <w:rPr>
          <w:b/>
        </w:rPr>
        <w:t xml:space="preserve">Tulos</w:t>
      </w:r>
    </w:p>
    <w:p>
      <w:r>
        <w:t xml:space="preserve">juhla</w:t>
      </w:r>
    </w:p>
    <w:p>
      <w:r>
        <w:rPr>
          <w:b/>
        </w:rPr>
        <w:t xml:space="preserve">Tulos</w:t>
      </w:r>
    </w:p>
    <w:p>
      <w:r>
        <w:t xml:space="preserve">korvaa</w:t>
      </w:r>
    </w:p>
    <w:p>
      <w:r>
        <w:rPr>
          <w:b/>
        </w:rPr>
        <w:t xml:space="preserve">Tulos</w:t>
      </w:r>
    </w:p>
    <w:p>
      <w:r>
        <w:t xml:space="preserve">sanoi</w:t>
      </w:r>
    </w:p>
    <w:p>
      <w:r>
        <w:rPr>
          <w:b/>
        </w:rPr>
        <w:t xml:space="preserve">Tulos</w:t>
      </w:r>
    </w:p>
    <w:p>
      <w:r>
        <w:t xml:space="preserve">tarkoittaa</w:t>
      </w:r>
    </w:p>
    <w:p>
      <w:r>
        <w:rPr>
          <w:b/>
        </w:rPr>
        <w:t xml:space="preserve">Tulos</w:t>
      </w:r>
    </w:p>
    <w:p>
      <w:r>
        <w:t xml:space="preserve">palanut</w:t>
      </w:r>
    </w:p>
    <w:p>
      <w:r>
        <w:rPr>
          <w:b/>
        </w:rPr>
        <w:t xml:space="preserve">Esimerkki 6.1333</w:t>
      </w:r>
    </w:p>
    <w:p>
      <w:r>
        <w:t xml:space="preserve">Läpikulku: YK:n järjestöt ovat kuljettaneet viime viikkoina jo useita satoja ruandalaisia Itä-Zairesta Gomaan ja Kigaliin. Kisanganin lähistöllä olevat 80 000 ruandalaista ovat laihtuneita ja sairaita paettuaan kapinallisten etenemistä, eivätkä he yleensä saa hätäapurahaa tai sairaanhoitoa.</w:t>
      </w:r>
    </w:p>
    <w:p>
      <w:r>
        <w:rPr>
          <w:b/>
        </w:rPr>
        <w:t xml:space="preserve">Tulos</w:t>
      </w:r>
    </w:p>
    <w:p>
      <w:r>
        <w:t xml:space="preserve">ilmakuljetus</w:t>
      </w:r>
    </w:p>
    <w:p>
      <w:r>
        <w:rPr>
          <w:b/>
        </w:rPr>
        <w:t xml:space="preserve">Tulos</w:t>
      </w:r>
    </w:p>
    <w:p>
      <w:r>
        <w:t xml:space="preserve">laihtunut</w:t>
      </w:r>
    </w:p>
    <w:p>
      <w:r>
        <w:rPr>
          <w:b/>
        </w:rPr>
        <w:t xml:space="preserve">Tulos</w:t>
      </w:r>
    </w:p>
    <w:p>
      <w:r>
        <w:t xml:space="preserve">ill</w:t>
      </w:r>
    </w:p>
    <w:p>
      <w:r>
        <w:rPr>
          <w:b/>
        </w:rPr>
        <w:t xml:space="preserve">Tulos</w:t>
      </w:r>
    </w:p>
    <w:p>
      <w:r>
        <w:t xml:space="preserve">pakenevat</w:t>
      </w:r>
    </w:p>
    <w:p>
      <w:r>
        <w:rPr>
          <w:b/>
        </w:rPr>
        <w:t xml:space="preserve">Tulos</w:t>
      </w:r>
    </w:p>
    <w:p>
      <w:r>
        <w:t xml:space="preserve">ennakko</w:t>
      </w:r>
    </w:p>
    <w:p>
      <w:r>
        <w:rPr>
          <w:b/>
        </w:rPr>
        <w:t xml:space="preserve">Tulos</w:t>
      </w:r>
    </w:p>
    <w:p>
      <w:r>
        <w:t xml:space="preserve">pääsy</w:t>
      </w:r>
    </w:p>
    <w:p>
      <w:r>
        <w:rPr>
          <w:b/>
        </w:rPr>
        <w:t xml:space="preserve">Esimerkki 6.1334</w:t>
      </w:r>
    </w:p>
    <w:p>
      <w:r>
        <w:t xml:space="preserve">Läpikulku: Hänen hallintonsa käynnisti kuitenkin myös verisen Anfal-kampanjan kurdeja vastaan, jossa kuoli yli 180 000 ihmistä kahden viime vuosikymmenen aikana. Clark, joka muiden puolustusasianajajien kanssa käveli maanantaina hetkeksi ulos oikeudenkäynnistä, on myös vaatinut parempaa suojelua puolustusasianajajille.</w:t>
      </w:r>
    </w:p>
    <w:p>
      <w:r>
        <w:rPr>
          <w:b/>
        </w:rPr>
        <w:t xml:space="preserve">Tulos</w:t>
      </w:r>
    </w:p>
    <w:p>
      <w:r>
        <w:t xml:space="preserve">osoitteessa</w:t>
      </w:r>
    </w:p>
    <w:p>
      <w:r>
        <w:rPr>
          <w:b/>
        </w:rPr>
        <w:t xml:space="preserve">Tulos</w:t>
      </w:r>
    </w:p>
    <w:p>
      <w:r>
        <w:t xml:space="preserve">kokeilu</w:t>
      </w:r>
    </w:p>
    <w:p>
      <w:r>
        <w:rPr>
          <w:b/>
        </w:rPr>
        <w:t xml:space="preserve">Tulos</w:t>
      </w:r>
    </w:p>
    <w:p>
      <w:r>
        <w:t xml:space="preserve">maksut</w:t>
      </w:r>
    </w:p>
    <w:p>
      <w:r>
        <w:rPr>
          <w:b/>
        </w:rPr>
        <w:t xml:space="preserve">Tulos</w:t>
      </w:r>
    </w:p>
    <w:p>
      <w:r>
        <w:t xml:space="preserve">tappaminen</w:t>
      </w:r>
    </w:p>
    <w:p>
      <w:r>
        <w:rPr>
          <w:b/>
        </w:rPr>
        <w:t xml:space="preserve">Tulos</w:t>
      </w:r>
    </w:p>
    <w:p>
      <w:r>
        <w:t xml:space="preserve">käynnistettiin</w:t>
      </w:r>
    </w:p>
    <w:p>
      <w:r>
        <w:rPr>
          <w:b/>
        </w:rPr>
        <w:t xml:space="preserve">Tulos</w:t>
      </w:r>
    </w:p>
    <w:p>
      <w:r>
        <w:t xml:space="preserve">kampanja</w:t>
      </w:r>
    </w:p>
    <w:p>
      <w:r>
        <w:rPr>
          <w:b/>
        </w:rPr>
        <w:t xml:space="preserve">Tulos</w:t>
      </w:r>
    </w:p>
    <w:p>
      <w:r>
        <w:t xml:space="preserve">tappaminen</w:t>
      </w:r>
    </w:p>
    <w:p>
      <w:r>
        <w:rPr>
          <w:b/>
        </w:rPr>
        <w:t xml:space="preserve">Tulos</w:t>
      </w:r>
    </w:p>
    <w:p>
      <w:r>
        <w:t xml:space="preserve">käveli</w:t>
      </w:r>
    </w:p>
    <w:p>
      <w:r>
        <w:rPr>
          <w:b/>
        </w:rPr>
        <w:t xml:space="preserve">Tulos</w:t>
      </w:r>
    </w:p>
    <w:p>
      <w:r>
        <w:t xml:space="preserve">menettelyt</w:t>
      </w:r>
    </w:p>
    <w:p>
      <w:r>
        <w:rPr>
          <w:b/>
        </w:rPr>
        <w:t xml:space="preserve">Tulos</w:t>
      </w:r>
    </w:p>
    <w:p>
      <w:r>
        <w:t xml:space="preserve">vaati</w:t>
      </w:r>
    </w:p>
    <w:p>
      <w:r>
        <w:rPr>
          <w:b/>
        </w:rPr>
        <w:t xml:space="preserve">Tulos</w:t>
      </w:r>
    </w:p>
    <w:p>
      <w:r>
        <w:t xml:space="preserve">suojaus</w:t>
      </w:r>
    </w:p>
    <w:p>
      <w:r>
        <w:rPr>
          <w:b/>
        </w:rPr>
        <w:t xml:space="preserve">Esimerkki 6.1335</w:t>
      </w:r>
    </w:p>
    <w:p>
      <w:r>
        <w:t xml:space="preserve">Läpikulku: Talouskasvun hidastuminen herättää kysymyksiä talouden vahvuudesta, koska kulutuksen osuus kolmannen neljänneksen BKTL:n kasvusta oli suuri. Samaan aikaan henkilökohtaiset tulot kasvoivat 0,3 prosenttia.</w:t>
      </w:r>
    </w:p>
    <w:p>
      <w:r>
        <w:rPr>
          <w:b/>
        </w:rPr>
        <w:t xml:space="preserve">Tulos</w:t>
      </w:r>
    </w:p>
    <w:p>
      <w:r>
        <w:t xml:space="preserve">hidastus</w:t>
      </w:r>
    </w:p>
    <w:p>
      <w:r>
        <w:rPr>
          <w:b/>
        </w:rPr>
        <w:t xml:space="preserve">Tulos</w:t>
      </w:r>
    </w:p>
    <w:p>
      <w:r>
        <w:t xml:space="preserve">kysymykset</w:t>
      </w:r>
    </w:p>
    <w:p>
      <w:r>
        <w:rPr>
          <w:b/>
        </w:rPr>
        <w:t xml:space="preserve">Tulos</w:t>
      </w:r>
    </w:p>
    <w:p>
      <w:r>
        <w:t xml:space="preserve">menot</w:t>
      </w:r>
    </w:p>
    <w:p>
      <w:r>
        <w:rPr>
          <w:b/>
        </w:rPr>
        <w:t xml:space="preserve">Tulos</w:t>
      </w:r>
    </w:p>
    <w:p>
      <w:r>
        <w:t xml:space="preserve">polttoaineena</w:t>
      </w:r>
    </w:p>
    <w:p>
      <w:r>
        <w:rPr>
          <w:b/>
        </w:rPr>
        <w:t xml:space="preserve">Tulos</w:t>
      </w:r>
    </w:p>
    <w:p>
      <w:r>
        <w:t xml:space="preserve">kasvu</w:t>
      </w:r>
    </w:p>
    <w:p>
      <w:r>
        <w:rPr>
          <w:b/>
        </w:rPr>
        <w:t xml:space="preserve">Tulos</w:t>
      </w:r>
    </w:p>
    <w:p>
      <w:r>
        <w:t xml:space="preserve">särmikkäät</w:t>
      </w:r>
    </w:p>
    <w:p>
      <w:r>
        <w:rPr>
          <w:b/>
        </w:rPr>
        <w:t xml:space="preserve">Esimerkki 6.1336</w:t>
      </w:r>
    </w:p>
    <w:p>
      <w:r>
        <w:t xml:space="preserve">Läpikulku: Pahad toimi puheenjohtajana rauhanneuvotteluissa, jotka päättyivät tiistaina Etelä-Afrikassa Zairen kapinallisten ja hallituksen välillä. Pariisissa ulkoministeriön tiedottaja Jacques Rummelhardt, jolta kysyttiin, tukeeko Ranska edelleen Mobutua, totesi: "Emme tue ketään, kyse ei ole meille henkilöasiasta.</w:t>
      </w:r>
    </w:p>
    <w:p>
      <w:r>
        <w:rPr>
          <w:b/>
        </w:rPr>
        <w:t xml:space="preserve">Tulos</w:t>
      </w:r>
    </w:p>
    <w:p>
      <w:r>
        <w:t xml:space="preserve">yhteispuheenjohtajana</w:t>
      </w:r>
    </w:p>
    <w:p>
      <w:r>
        <w:rPr>
          <w:b/>
        </w:rPr>
        <w:t xml:space="preserve">Tulos</w:t>
      </w:r>
    </w:p>
    <w:p>
      <w:r>
        <w:t xml:space="preserve">puhuu</w:t>
      </w:r>
    </w:p>
    <w:p>
      <w:r>
        <w:rPr>
          <w:b/>
        </w:rPr>
        <w:t xml:space="preserve">Tulos</w:t>
      </w:r>
    </w:p>
    <w:p>
      <w:r>
        <w:t xml:space="preserve">päättyi</w:t>
      </w:r>
    </w:p>
    <w:p>
      <w:r>
        <w:rPr>
          <w:b/>
        </w:rPr>
        <w:t xml:space="preserve">Tulos</w:t>
      </w:r>
    </w:p>
    <w:p>
      <w:r>
        <w:t xml:space="preserve">Tiistai</w:t>
      </w:r>
    </w:p>
    <w:p>
      <w:r>
        <w:rPr>
          <w:b/>
        </w:rPr>
        <w:t xml:space="preserve">Tulos</w:t>
      </w:r>
    </w:p>
    <w:p>
      <w:r>
        <w:t xml:space="preserve">Pariisi</w:t>
      </w:r>
    </w:p>
    <w:p>
      <w:r>
        <w:rPr>
          <w:b/>
        </w:rPr>
        <w:t xml:space="preserve">Tulos</w:t>
      </w:r>
    </w:p>
    <w:p>
      <w:r>
        <w:t xml:space="preserve">kysyi</w:t>
      </w:r>
    </w:p>
    <w:p>
      <w:r>
        <w:rPr>
          <w:b/>
        </w:rPr>
        <w:t xml:space="preserve">Tulos</w:t>
      </w:r>
    </w:p>
    <w:p>
      <w:r>
        <w:t xml:space="preserve">tuettu</w:t>
      </w:r>
    </w:p>
    <w:p>
      <w:r>
        <w:rPr>
          <w:b/>
        </w:rPr>
        <w:t xml:space="preserve">Tulos</w:t>
      </w:r>
    </w:p>
    <w:p>
      <w:r>
        <w:t xml:space="preserve">ilmoitettu</w:t>
      </w:r>
    </w:p>
    <w:p>
      <w:r>
        <w:rPr>
          <w:b/>
        </w:rPr>
        <w:t xml:space="preserve">Tulos</w:t>
      </w:r>
    </w:p>
    <w:p>
      <w:r>
        <w:t xml:space="preserve">tuki</w:t>
      </w:r>
    </w:p>
    <w:p>
      <w:r>
        <w:rPr>
          <w:b/>
        </w:rPr>
        <w:t xml:space="preserve">Tulos</w:t>
      </w:r>
    </w:p>
    <w:p>
      <w:r>
        <w:t xml:space="preserve">tapaus</w:t>
      </w:r>
    </w:p>
    <w:p>
      <w:r>
        <w:rPr>
          <w:b/>
        </w:rPr>
        <w:t xml:space="preserve">Esimerkki 6.1337</w:t>
      </w:r>
    </w:p>
    <w:p>
      <w:r>
        <w:t xml:space="preserve">Läpikulku: Onnettomuuden jälkeen osa keltaisesta linjasta suljettiin, ja useilla asemilla matkustajia kuljetettiin vaihtobusseilla. Viranomaisten mukaan onnettomuutta tutkitaan.</w:t>
      </w:r>
    </w:p>
    <w:p>
      <w:r>
        <w:rPr>
          <w:b/>
        </w:rPr>
        <w:t xml:space="preserve">Tulos</w:t>
      </w:r>
    </w:p>
    <w:p>
      <w:r>
        <w:t xml:space="preserve">oli</w:t>
      </w:r>
    </w:p>
    <w:p>
      <w:r>
        <w:rPr>
          <w:b/>
        </w:rPr>
        <w:t xml:space="preserve">Tulos</w:t>
      </w:r>
    </w:p>
    <w:p>
      <w:r>
        <w:t xml:space="preserve">onnettomuus</w:t>
      </w:r>
    </w:p>
    <w:p>
      <w:r>
        <w:rPr>
          <w:b/>
        </w:rPr>
        <w:t xml:space="preserve">Tulos</w:t>
      </w:r>
    </w:p>
    <w:p>
      <w:r>
        <w:t xml:space="preserve">käytetty</w:t>
      </w:r>
    </w:p>
    <w:p>
      <w:r>
        <w:rPr>
          <w:b/>
        </w:rPr>
        <w:t xml:space="preserve">Tulos</w:t>
      </w:r>
    </w:p>
    <w:p>
      <w:r>
        <w:t xml:space="preserve">kuljetus</w:t>
      </w:r>
    </w:p>
    <w:p>
      <w:r>
        <w:rPr>
          <w:b/>
        </w:rPr>
        <w:t xml:space="preserve">Tulos</w:t>
      </w:r>
    </w:p>
    <w:p>
      <w:r>
        <w:t xml:space="preserve">onnettomuus</w:t>
      </w:r>
    </w:p>
    <w:p>
      <w:r>
        <w:rPr>
          <w:b/>
        </w:rPr>
        <w:t xml:space="preserve">Tulos</w:t>
      </w:r>
    </w:p>
    <w:p>
      <w:r>
        <w:t xml:space="preserve">tutkimus</w:t>
      </w:r>
    </w:p>
    <w:p>
      <w:r>
        <w:rPr>
          <w:b/>
        </w:rPr>
        <w:t xml:space="preserve">Tulos</w:t>
      </w:r>
    </w:p>
    <w:p>
      <w:r>
        <w:t xml:space="preserve">sanoi</w:t>
      </w:r>
    </w:p>
    <w:p>
      <w:r>
        <w:rPr>
          <w:b/>
        </w:rPr>
        <w:t xml:space="preserve">Esimerkki 6.1338</w:t>
      </w:r>
    </w:p>
    <w:p>
      <w:r>
        <w:t xml:space="preserve">Läpikulku: Ministerit kiittivät turvallisuusoperaatiota, jonka tarkoituksena oli estää itsemurhaiskut, joissa kuoli lähes 40 ihmistä tammikuun vaaleissa, jotka olivat Irakin ensimmäiset vapaat vaalit puoleen vuosisataan. "Turvallisuustilanne useimmissa maakunnissa on hyvä, ellei jopa erinomainen", ilmoitti sisäministeri Bayan Jabr Solagh.</w:t>
      </w:r>
    </w:p>
    <w:p>
      <w:r>
        <w:rPr>
          <w:b/>
        </w:rPr>
        <w:t xml:space="preserve">Tulos</w:t>
      </w:r>
    </w:p>
    <w:p>
      <w:r>
        <w:t xml:space="preserve">kehui</w:t>
      </w:r>
    </w:p>
    <w:p>
      <w:r>
        <w:rPr>
          <w:b/>
        </w:rPr>
        <w:t xml:space="preserve">Tulos</w:t>
      </w:r>
    </w:p>
    <w:p>
      <w:r>
        <w:t xml:space="preserve">toiminta</w:t>
      </w:r>
    </w:p>
    <w:p>
      <w:r>
        <w:rPr>
          <w:b/>
        </w:rPr>
        <w:t xml:space="preserve">Tulos</w:t>
      </w:r>
    </w:p>
    <w:p>
      <w:r>
        <w:t xml:space="preserve">aiottu</w:t>
      </w:r>
    </w:p>
    <w:p>
      <w:r>
        <w:rPr>
          <w:b/>
        </w:rPr>
        <w:t xml:space="preserve">Tulos</w:t>
      </w:r>
    </w:p>
    <w:p>
      <w:r>
        <w:t xml:space="preserve">estää</w:t>
      </w:r>
    </w:p>
    <w:p>
      <w:r>
        <w:rPr>
          <w:b/>
        </w:rPr>
        <w:t xml:space="preserve">Tulos</w:t>
      </w:r>
    </w:p>
    <w:p>
      <w:r>
        <w:t xml:space="preserve">hyökkäykset</w:t>
      </w:r>
    </w:p>
    <w:p>
      <w:r>
        <w:rPr>
          <w:b/>
        </w:rPr>
        <w:t xml:space="preserve">Tulos</w:t>
      </w:r>
    </w:p>
    <w:p>
      <w:r>
        <w:t xml:space="preserve">tappoi</w:t>
      </w:r>
    </w:p>
    <w:p>
      <w:r>
        <w:rPr>
          <w:b/>
        </w:rPr>
        <w:t xml:space="preserve">Tulos</w:t>
      </w:r>
    </w:p>
    <w:p>
      <w:r>
        <w:t xml:space="preserve">vaalit</w:t>
      </w:r>
    </w:p>
    <w:p>
      <w:r>
        <w:rPr>
          <w:b/>
        </w:rPr>
        <w:t xml:space="preserve">Tulos</w:t>
      </w:r>
    </w:p>
    <w:p>
      <w:r>
        <w:t xml:space="preserve">ilmoitti</w:t>
      </w:r>
    </w:p>
    <w:p>
      <w:r>
        <w:rPr>
          <w:b/>
        </w:rPr>
        <w:t xml:space="preserve">Tulos</w:t>
      </w:r>
    </w:p>
    <w:p>
      <w:r>
        <w:t xml:space="preserve">tilanne</w:t>
      </w:r>
    </w:p>
    <w:p>
      <w:r>
        <w:rPr>
          <w:b/>
        </w:rPr>
        <w:t xml:space="preserve">Tulos</w:t>
      </w:r>
    </w:p>
    <w:p>
      <w:r>
        <w:t xml:space="preserve">äänestää</w:t>
      </w:r>
    </w:p>
    <w:p>
      <w:r>
        <w:rPr>
          <w:b/>
        </w:rPr>
        <w:t xml:space="preserve">Esimerkki 6.1339</w:t>
      </w:r>
    </w:p>
    <w:p>
      <w:r>
        <w:t xml:space="preserve">Läpikulku: Upjohn tarjoaa lisäksi kertaluonteisen eläkepalkkion, joka vastaa kuuden kuukauden peruspalkkaa. Puheenjohtaja Theodore Cooper kutsui ohjelmaa osaksi yhtiön kaksivuotista strategiaa, jolla pyritään toteuttamaan budjettirajoituksia ja "tehokasta henkilöstömäärän hallintaohjelmaa".</w:t>
      </w:r>
    </w:p>
    <w:p>
      <w:r>
        <w:rPr>
          <w:b/>
        </w:rPr>
        <w:t xml:space="preserve">Tulos</w:t>
      </w:r>
    </w:p>
    <w:p>
      <w:r>
        <w:t xml:space="preserve">tarjoamalla</w:t>
      </w:r>
    </w:p>
    <w:p>
      <w:r>
        <w:rPr>
          <w:b/>
        </w:rPr>
        <w:t xml:space="preserve">Tulos</w:t>
      </w:r>
    </w:p>
    <w:p>
      <w:r>
        <w:t xml:space="preserve">yhtä suuri</w:t>
      </w:r>
    </w:p>
    <w:p>
      <w:r>
        <w:rPr>
          <w:b/>
        </w:rPr>
        <w:t xml:space="preserve">Tulos</w:t>
      </w:r>
    </w:p>
    <w:p>
      <w:r>
        <w:t xml:space="preserve">nimeltään</w:t>
      </w:r>
    </w:p>
    <w:p>
      <w:r>
        <w:rPr>
          <w:b/>
        </w:rPr>
        <w:t xml:space="preserve">Tulos</w:t>
      </w:r>
    </w:p>
    <w:p>
      <w:r>
        <w:t xml:space="preserve">toteuttaa</w:t>
      </w:r>
    </w:p>
    <w:p>
      <w:r>
        <w:rPr>
          <w:b/>
        </w:rPr>
        <w:t xml:space="preserve">Esimerkki 6.1340</w:t>
      </w:r>
    </w:p>
    <w:p>
      <w:r>
        <w:t xml:space="preserve">Läpikulku: "Heidän vastauksensa tuli hyvin myöhään", sanoi eräs shiialaisen puolueen, Irakin islamilaisen vallankumouksen korkeimman neuvoston (SCIRI), virkamies inhoten. Eräs pankkia vartioinut poliisi sanoi tunteneensa itsensä avuttomaksi, vaikka hänellä oli ase.</w:t>
      </w:r>
    </w:p>
    <w:p>
      <w:r>
        <w:rPr>
          <w:b/>
        </w:rPr>
        <w:t xml:space="preserve">Tulos</w:t>
      </w:r>
    </w:p>
    <w:p>
      <w:r>
        <w:t xml:space="preserve">vastaus</w:t>
      </w:r>
    </w:p>
    <w:p>
      <w:r>
        <w:rPr>
          <w:b/>
        </w:rPr>
        <w:t xml:space="preserve">Tulos</w:t>
      </w:r>
    </w:p>
    <w:p>
      <w:r>
        <w:t xml:space="preserve">tuli</w:t>
      </w:r>
    </w:p>
    <w:p>
      <w:r>
        <w:rPr>
          <w:b/>
        </w:rPr>
        <w:t xml:space="preserve">Tulos</w:t>
      </w:r>
    </w:p>
    <w:p>
      <w:r>
        <w:t xml:space="preserve">sanoi</w:t>
      </w:r>
    </w:p>
    <w:p>
      <w:r>
        <w:rPr>
          <w:b/>
        </w:rPr>
        <w:t xml:space="preserve">Tulos</w:t>
      </w:r>
    </w:p>
    <w:p>
      <w:r>
        <w:t xml:space="preserve">oli</w:t>
      </w:r>
    </w:p>
    <w:p>
      <w:r>
        <w:rPr>
          <w:b/>
        </w:rPr>
        <w:t xml:space="preserve">Tulos</w:t>
      </w:r>
    </w:p>
    <w:p>
      <w:r>
        <w:t xml:space="preserve">vartiointi</w:t>
      </w:r>
    </w:p>
    <w:p>
      <w:r>
        <w:rPr>
          <w:b/>
        </w:rPr>
        <w:t xml:space="preserve">Tulos</w:t>
      </w:r>
    </w:p>
    <w:p>
      <w:r>
        <w:t xml:space="preserve">sanoi</w:t>
      </w:r>
    </w:p>
    <w:p>
      <w:r>
        <w:rPr>
          <w:b/>
        </w:rPr>
        <w:t xml:space="preserve">Tulos</w:t>
      </w:r>
    </w:p>
    <w:p>
      <w:r>
        <w:t xml:space="preserve">huopa</w:t>
      </w:r>
    </w:p>
    <w:p>
      <w:r>
        <w:rPr>
          <w:b/>
        </w:rPr>
        <w:t xml:space="preserve">Tulos</w:t>
      </w:r>
    </w:p>
    <w:p>
      <w:r>
        <w:t xml:space="preserve">aseistettu</w:t>
      </w:r>
    </w:p>
    <w:p>
      <w:r>
        <w:rPr>
          <w:b/>
        </w:rPr>
        <w:t xml:space="preserve">Esimerkki 6.1341</w:t>
      </w:r>
    </w:p>
    <w:p>
      <w:r>
        <w:t xml:space="preserve">Läpikulku: Murray sanoi, että lääkärin vaimo ja yksi hänen pojistaan olivat keittiössä, kun ampuminen tapahtui. Luoti kimposi kaapista ja kimposi olohuoneeseen, jossa lääkärin kolme muuta lasta katsoivat televisiota, Murray sanoi.</w:t>
      </w:r>
    </w:p>
    <w:p>
      <w:r>
        <w:rPr>
          <w:b/>
        </w:rPr>
        <w:t xml:space="preserve">Tulos</w:t>
      </w:r>
    </w:p>
    <w:p>
      <w:r>
        <w:t xml:space="preserve">osoitteessa</w:t>
      </w:r>
    </w:p>
    <w:p>
      <w:r>
        <w:rPr>
          <w:b/>
        </w:rPr>
        <w:t xml:space="preserve">Tulos</w:t>
      </w:r>
    </w:p>
    <w:p>
      <w:r>
        <w:t xml:space="preserve">ampuminen</w:t>
      </w:r>
    </w:p>
    <w:p>
      <w:r>
        <w:rPr>
          <w:b/>
        </w:rPr>
        <w:t xml:space="preserve">Tulos</w:t>
      </w:r>
    </w:p>
    <w:p>
      <w:r>
        <w:t xml:space="preserve">sanoi</w:t>
      </w:r>
    </w:p>
    <w:p>
      <w:r>
        <w:rPr>
          <w:b/>
        </w:rPr>
        <w:t xml:space="preserve">Tulos</w:t>
      </w:r>
    </w:p>
    <w:p>
      <w:r>
        <w:t xml:space="preserve">pomppi</w:t>
      </w:r>
    </w:p>
    <w:p>
      <w:r>
        <w:rPr>
          <w:b/>
        </w:rPr>
        <w:t xml:space="preserve">Tulos</w:t>
      </w:r>
    </w:p>
    <w:p>
      <w:r>
        <w:t xml:space="preserve">kimposi</w:t>
      </w:r>
    </w:p>
    <w:p>
      <w:r>
        <w:rPr>
          <w:b/>
        </w:rPr>
        <w:t xml:space="preserve">Tulos</w:t>
      </w:r>
    </w:p>
    <w:p>
      <w:r>
        <w:t xml:space="preserve">osoitteeseen</w:t>
      </w:r>
    </w:p>
    <w:p>
      <w:r>
        <w:rPr>
          <w:b/>
        </w:rPr>
        <w:t xml:space="preserve">Tulos</w:t>
      </w:r>
    </w:p>
    <w:p>
      <w:r>
        <w:t xml:space="preserve">katsomassa</w:t>
      </w:r>
    </w:p>
    <w:p>
      <w:r>
        <w:rPr>
          <w:b/>
        </w:rPr>
        <w:t xml:space="preserve">Tulos</w:t>
      </w:r>
    </w:p>
    <w:p>
      <w:r>
        <w:t xml:space="preserve">sanoi</w:t>
      </w:r>
    </w:p>
    <w:p>
      <w:r>
        <w:rPr>
          <w:b/>
        </w:rPr>
        <w:t xml:space="preserve">Esimerkki 6.1342</w:t>
      </w:r>
    </w:p>
    <w:p>
      <w:r>
        <w:t xml:space="preserve">Läpikulku: Barcan ongelmana on se, että se kohtaa Atleticon samaan aikaan, kun sillä on hyvä formi. Se on neljäntenä, korkeimmalla sijallaan lähes kahteen kauteen.</w:t>
      </w:r>
    </w:p>
    <w:p>
      <w:r>
        <w:rPr>
          <w:b/>
        </w:rPr>
        <w:t xml:space="preserve">Tulos</w:t>
      </w:r>
    </w:p>
    <w:p>
      <w:r>
        <w:t xml:space="preserve">face</w:t>
      </w:r>
    </w:p>
    <w:p>
      <w:r>
        <w:rPr>
          <w:b/>
        </w:rPr>
        <w:t xml:space="preserve">Tulos</w:t>
      </w:r>
    </w:p>
    <w:p>
      <w:r>
        <w:t xml:space="preserve">jolla on</w:t>
      </w:r>
    </w:p>
    <w:p>
      <w:r>
        <w:rPr>
          <w:b/>
        </w:rPr>
        <w:t xml:space="preserve">Tulos</w:t>
      </w:r>
    </w:p>
    <w:p>
      <w:r>
        <w:t xml:space="preserve">ajaa</w:t>
      </w:r>
    </w:p>
    <w:p>
      <w:r>
        <w:rPr>
          <w:b/>
        </w:rPr>
        <w:t xml:space="preserve">Tulos</w:t>
      </w:r>
    </w:p>
    <w:p>
      <w:r>
        <w:t xml:space="preserve">lie</w:t>
      </w:r>
    </w:p>
    <w:p>
      <w:r>
        <w:rPr>
          <w:b/>
        </w:rPr>
        <w:t xml:space="preserve">Tulos</w:t>
      </w:r>
    </w:p>
    <w:p>
      <w:r>
        <w:t xml:space="preserve">ollut</w:t>
      </w:r>
    </w:p>
    <w:p>
      <w:r>
        <w:rPr>
          <w:b/>
        </w:rPr>
        <w:t xml:space="preserve">Esimerkki 6.1343</w:t>
      </w:r>
    </w:p>
    <w:p>
      <w:r>
        <w:t xml:space="preserve">Läpikulku: "He nostivat jalkojani ylöspäin ja sitoivat käteni ja hakkasivat minua kaapeleilla ja löivät minua sähköiskuilla - miten sitä voi kuvailla?" todistaja sanoi myöhemmin.</w:t>
      </w:r>
    </w:p>
    <w:p>
      <w:r>
        <w:rPr>
          <w:b/>
        </w:rPr>
        <w:t xml:space="preserve">Tulos</w:t>
      </w:r>
    </w:p>
    <w:p>
      <w:r>
        <w:t xml:space="preserve">nostettu</w:t>
      </w:r>
    </w:p>
    <w:p>
      <w:r>
        <w:rPr>
          <w:b/>
        </w:rPr>
        <w:t xml:space="preserve">Tulos</w:t>
      </w:r>
    </w:p>
    <w:p>
      <w:r>
        <w:t xml:space="preserve">sidottu</w:t>
      </w:r>
    </w:p>
    <w:p>
      <w:r>
        <w:rPr>
          <w:b/>
        </w:rPr>
        <w:t xml:space="preserve">Tulos</w:t>
      </w:r>
    </w:p>
    <w:p>
      <w:r>
        <w:t xml:space="preserve">voittaa</w:t>
      </w:r>
    </w:p>
    <w:p>
      <w:r>
        <w:rPr>
          <w:b/>
        </w:rPr>
        <w:t xml:space="preserve">Tulos</w:t>
      </w:r>
    </w:p>
    <w:p>
      <w:r>
        <w:t xml:space="preserve">osuma</w:t>
      </w:r>
    </w:p>
    <w:p>
      <w:r>
        <w:rPr>
          <w:b/>
        </w:rPr>
        <w:t xml:space="preserve">Tulos</w:t>
      </w:r>
    </w:p>
    <w:p>
      <w:r>
        <w:t xml:space="preserve">kuvaile</w:t>
      </w:r>
    </w:p>
    <w:p>
      <w:r>
        <w:rPr>
          <w:b/>
        </w:rPr>
        <w:t xml:space="preserve">Tulos</w:t>
      </w:r>
    </w:p>
    <w:p>
      <w:r>
        <w:t xml:space="preserve">sanoi</w:t>
      </w:r>
    </w:p>
    <w:p>
      <w:r>
        <w:rPr>
          <w:b/>
        </w:rPr>
        <w:t xml:space="preserve">Esimerkki 6.1344</w:t>
      </w:r>
    </w:p>
    <w:p>
      <w:r>
        <w:t xml:space="preserve">Läpikulku: Reno suostui tapaamiseen aiemmin tällä viikolla, mutta Lazaro Gonzalezin perhe perui pyynnön. Keskustelut on kuitenkin aloitettu uudelleen, kertoi oikeusministeriön virkamies torstaina.</w:t>
      </w:r>
    </w:p>
    <w:p>
      <w:r>
        <w:rPr>
          <w:b/>
        </w:rPr>
        <w:t xml:space="preserve">Tulos</w:t>
      </w:r>
    </w:p>
    <w:p>
      <w:r>
        <w:t xml:space="preserve">sovittu</w:t>
      </w:r>
    </w:p>
    <w:p>
      <w:r>
        <w:rPr>
          <w:b/>
        </w:rPr>
        <w:t xml:space="preserve">Tulos</w:t>
      </w:r>
    </w:p>
    <w:p>
      <w:r>
        <w:t xml:space="preserve">kokous</w:t>
      </w:r>
    </w:p>
    <w:p>
      <w:r>
        <w:rPr>
          <w:b/>
        </w:rPr>
        <w:t xml:space="preserve">Tulos</w:t>
      </w:r>
    </w:p>
    <w:p>
      <w:r>
        <w:t xml:space="preserve">vetäytyä</w:t>
      </w:r>
    </w:p>
    <w:p>
      <w:r>
        <w:rPr>
          <w:b/>
        </w:rPr>
        <w:t xml:space="preserve">Tulos</w:t>
      </w:r>
    </w:p>
    <w:p>
      <w:r>
        <w:t xml:space="preserve">pyyntö</w:t>
      </w:r>
    </w:p>
    <w:p>
      <w:r>
        <w:rPr>
          <w:b/>
        </w:rPr>
        <w:t xml:space="preserve">Tulos</w:t>
      </w:r>
    </w:p>
    <w:p>
      <w:r>
        <w:t xml:space="preserve">keskustelut</w:t>
      </w:r>
    </w:p>
    <w:p>
      <w:r>
        <w:rPr>
          <w:b/>
        </w:rPr>
        <w:t xml:space="preserve">Tulos</w:t>
      </w:r>
    </w:p>
    <w:p>
      <w:r>
        <w:t xml:space="preserve">uudistettu</w:t>
      </w:r>
    </w:p>
    <w:p>
      <w:r>
        <w:rPr>
          <w:b/>
        </w:rPr>
        <w:t xml:space="preserve">Tulos</w:t>
      </w:r>
    </w:p>
    <w:p>
      <w:r>
        <w:t xml:space="preserve">sanoi</w:t>
      </w:r>
    </w:p>
    <w:p>
      <w:r>
        <w:rPr>
          <w:b/>
        </w:rPr>
        <w:t xml:space="preserve">Esimerkki 6.1345</w:t>
      </w:r>
    </w:p>
    <w:p>
      <w:r>
        <w:t xml:space="preserve">Läpikulku: Mellakkapoliisit panssariautoissa, kilvissä ja kypärissä estivät muutamaa sataa protestanttia, joista monet heiluttivat Britannian ja Ulsterin lippuja, häiritsemästä katolilaisten marssia Portadownin harvoilla katolisilla kaduilla. Aiemmin sunnuntaina poliisi ja militantit protestantit ottivat yhteen uskonnollisesti polarisoituneessa Belfastin pohjoisosassa.</w:t>
      </w:r>
    </w:p>
    <w:p>
      <w:r>
        <w:rPr>
          <w:b/>
        </w:rPr>
        <w:t xml:space="preserve">Tulos</w:t>
      </w:r>
    </w:p>
    <w:p>
      <w:r>
        <w:t xml:space="preserve">estetty</w:t>
      </w:r>
    </w:p>
    <w:p>
      <w:r>
        <w:rPr>
          <w:b/>
        </w:rPr>
        <w:t xml:space="preserve">Tulos</w:t>
      </w:r>
    </w:p>
    <w:p>
      <w:r>
        <w:t xml:space="preserve">heiluttaa</w:t>
      </w:r>
    </w:p>
    <w:p>
      <w:r>
        <w:rPr>
          <w:b/>
        </w:rPr>
        <w:t xml:space="preserve">Tulos</w:t>
      </w:r>
    </w:p>
    <w:p>
      <w:r>
        <w:t xml:space="preserve">häiritsevä</w:t>
      </w:r>
    </w:p>
    <w:p>
      <w:r>
        <w:rPr>
          <w:b/>
        </w:rPr>
        <w:t xml:space="preserve">Tulos</w:t>
      </w:r>
    </w:p>
    <w:p>
      <w:r>
        <w:t xml:space="preserve">marssi</w:t>
      </w:r>
    </w:p>
    <w:p>
      <w:r>
        <w:rPr>
          <w:b/>
        </w:rPr>
        <w:t xml:space="preserve">Tulos</w:t>
      </w:r>
    </w:p>
    <w:p>
      <w:r>
        <w:t xml:space="preserve">törmäsi</w:t>
      </w:r>
    </w:p>
    <w:p>
      <w:r>
        <w:rPr>
          <w:b/>
        </w:rPr>
        <w:t xml:space="preserve">Esimerkki 6.1346</w:t>
      </w:r>
    </w:p>
    <w:p>
      <w:r>
        <w:t xml:space="preserve">Läpikulku: MOH:n mukaan asiantuntijaneuvonta keskittyy auttamaan ihmisiä selviytymään ja suojautumaan huonon sään ja kansanterveydellisten hätätilanteiden aikana. Terveysministeriö ja CMA tekevät yhdessä tutkimusta siitä, miten sää vaikuttaa ihmisten terveyteen, ja perustavat mekanismin seurantaa, ennustamista ja hätävaroituksia varten.</w:t>
      </w:r>
    </w:p>
    <w:p>
      <w:r>
        <w:rPr>
          <w:b/>
        </w:rPr>
        <w:t xml:space="preserve">Tulos</w:t>
      </w:r>
    </w:p>
    <w:p>
      <w:r>
        <w:t xml:space="preserve">auttaminen</w:t>
      </w:r>
    </w:p>
    <w:p>
      <w:r>
        <w:rPr>
          <w:b/>
        </w:rPr>
        <w:t xml:space="preserve">Tulos</w:t>
      </w:r>
    </w:p>
    <w:p>
      <w:r>
        <w:t xml:space="preserve">selviytyä</w:t>
      </w:r>
    </w:p>
    <w:p>
      <w:r>
        <w:rPr>
          <w:b/>
        </w:rPr>
        <w:t xml:space="preserve">Tulos</w:t>
      </w:r>
    </w:p>
    <w:p>
      <w:r>
        <w:t xml:space="preserve">suojella</w:t>
      </w:r>
    </w:p>
    <w:p>
      <w:r>
        <w:rPr>
          <w:b/>
        </w:rPr>
        <w:t xml:space="preserve">Tulos</w:t>
      </w:r>
    </w:p>
    <w:p>
      <w:r>
        <w:t xml:space="preserve">sää</w:t>
      </w:r>
    </w:p>
    <w:p>
      <w:r>
        <w:rPr>
          <w:b/>
        </w:rPr>
        <w:t xml:space="preserve">Tulos</w:t>
      </w:r>
    </w:p>
    <w:p>
      <w:r>
        <w:t xml:space="preserve">hätätilanteet</w:t>
      </w:r>
    </w:p>
    <w:p>
      <w:r>
        <w:rPr>
          <w:b/>
        </w:rPr>
        <w:t xml:space="preserve">Tulos</w:t>
      </w:r>
    </w:p>
    <w:p>
      <w:r>
        <w:t xml:space="preserve">käyttäytyminen</w:t>
      </w:r>
    </w:p>
    <w:p>
      <w:r>
        <w:rPr>
          <w:b/>
        </w:rPr>
        <w:t xml:space="preserve">Tulos</w:t>
      </w:r>
    </w:p>
    <w:p>
      <w:r>
        <w:t xml:space="preserve">vaikuttaa</w:t>
      </w:r>
    </w:p>
    <w:p>
      <w:r>
        <w:rPr>
          <w:b/>
        </w:rPr>
        <w:t xml:space="preserve">Tulos</w:t>
      </w:r>
    </w:p>
    <w:p>
      <w:r>
        <w:t xml:space="preserve">set</w:t>
      </w:r>
    </w:p>
    <w:p>
      <w:r>
        <w:rPr>
          <w:b/>
        </w:rPr>
        <w:t xml:space="preserve">Tulos</w:t>
      </w:r>
    </w:p>
    <w:p>
      <w:r>
        <w:t xml:space="preserve">seuranta</w:t>
      </w:r>
    </w:p>
    <w:p>
      <w:r>
        <w:rPr>
          <w:b/>
        </w:rPr>
        <w:t xml:space="preserve">Tulos</w:t>
      </w:r>
    </w:p>
    <w:p>
      <w:r>
        <w:t xml:space="preserve">ennustaminen</w:t>
      </w:r>
    </w:p>
    <w:p>
      <w:r>
        <w:rPr>
          <w:b/>
        </w:rPr>
        <w:t xml:space="preserve">Tulos</w:t>
      </w:r>
    </w:p>
    <w:p>
      <w:r>
        <w:t xml:space="preserve">varoitus</w:t>
      </w:r>
    </w:p>
    <w:p>
      <w:r>
        <w:rPr>
          <w:b/>
        </w:rPr>
        <w:t xml:space="preserve">Esimerkki 6.1347</w:t>
      </w:r>
    </w:p>
    <w:p>
      <w:r>
        <w:t xml:space="preserve">Läpikulku: 62-jäseninen pelastusryhmä, joka oli aiemmin lähetetty Oklahoma Cityn pommitettuun liittovaltion rakennukseen, oli matkalla Nairobiin. Yhdysvaltain suurlähetystöt ja sotilaslaitokset ympäri maailmaa määrättiin pystyttämään esteitä ja tiukentamaan turvajärjestelmiä, jotta asiattomat - amerikkalaiset ja ulkomaalaiset - eivät pääsisi helposti sisään.</w:t>
      </w:r>
    </w:p>
    <w:p>
      <w:r>
        <w:rPr>
          <w:b/>
        </w:rPr>
        <w:t xml:space="preserve">Tulos</w:t>
      </w:r>
    </w:p>
    <w:p>
      <w:r>
        <w:t xml:space="preserve">lähetetty</w:t>
      </w:r>
    </w:p>
    <w:p>
      <w:r>
        <w:rPr>
          <w:b/>
        </w:rPr>
        <w:t xml:space="preserve">Tulos</w:t>
      </w:r>
    </w:p>
    <w:p>
      <w:r>
        <w:t xml:space="preserve">pommitettu</w:t>
      </w:r>
    </w:p>
    <w:p>
      <w:r>
        <w:rPr>
          <w:b/>
        </w:rPr>
        <w:t xml:space="preserve">Tulos</w:t>
      </w:r>
    </w:p>
    <w:p>
      <w:r>
        <w:t xml:space="preserve">oli</w:t>
      </w:r>
    </w:p>
    <w:p>
      <w:r>
        <w:rPr>
          <w:b/>
        </w:rPr>
        <w:t xml:space="preserve">Tulos</w:t>
      </w:r>
    </w:p>
    <w:p>
      <w:r>
        <w:t xml:space="preserve">tilattu</w:t>
      </w:r>
    </w:p>
    <w:p>
      <w:r>
        <w:rPr>
          <w:b/>
        </w:rPr>
        <w:t xml:space="preserve">Tulos</w:t>
      </w:r>
    </w:p>
    <w:p>
      <w:r>
        <w:t xml:space="preserve">set</w:t>
      </w:r>
    </w:p>
    <w:p>
      <w:r>
        <w:rPr>
          <w:b/>
        </w:rPr>
        <w:t xml:space="preserve">Tulos</w:t>
      </w:r>
    </w:p>
    <w:p>
      <w:r>
        <w:t xml:space="preserve">kiristä</w:t>
      </w:r>
    </w:p>
    <w:p>
      <w:r>
        <w:rPr>
          <w:b/>
        </w:rPr>
        <w:t xml:space="preserve">Tulos</w:t>
      </w:r>
    </w:p>
    <w:p>
      <w:r>
        <w:t xml:space="preserve">estää</w:t>
      </w:r>
    </w:p>
    <w:p>
      <w:r>
        <w:rPr>
          <w:b/>
        </w:rPr>
        <w:t xml:space="preserve">Tulos</w:t>
      </w:r>
    </w:p>
    <w:p>
      <w:r>
        <w:t xml:space="preserve">pääsy</w:t>
      </w:r>
    </w:p>
    <w:p>
      <w:r>
        <w:rPr>
          <w:b/>
        </w:rPr>
        <w:t xml:space="preserve">Esimerkki 6.1348</w:t>
      </w:r>
    </w:p>
    <w:p>
      <w:r>
        <w:t xml:space="preserve">Läpikulku: Time-lehden maaliskuussa julkaisema tutkimus oli kuitenkin ristiriidassa virallisen version kanssa. Eversti Stewart Navarre kertoi torstaina lehdistötilaisuudessa, että merijalkaväen alkuperäinen tiedote oli väärä.</w:t>
      </w:r>
    </w:p>
    <w:p>
      <w:r>
        <w:rPr>
          <w:b/>
        </w:rPr>
        <w:t xml:space="preserve">Tulos</w:t>
      </w:r>
    </w:p>
    <w:p>
      <w:r>
        <w:t xml:space="preserve">tutkimus</w:t>
      </w:r>
    </w:p>
    <w:p>
      <w:r>
        <w:rPr>
          <w:b/>
        </w:rPr>
        <w:t xml:space="preserve">Tulos</w:t>
      </w:r>
    </w:p>
    <w:p>
      <w:r>
        <w:t xml:space="preserve">julkaistu</w:t>
      </w:r>
    </w:p>
    <w:p>
      <w:r>
        <w:rPr>
          <w:b/>
        </w:rPr>
        <w:t xml:space="preserve">Tulos</w:t>
      </w:r>
    </w:p>
    <w:p>
      <w:r>
        <w:t xml:space="preserve">ristiriidassa</w:t>
      </w:r>
    </w:p>
    <w:p>
      <w:r>
        <w:rPr>
          <w:b/>
        </w:rPr>
        <w:t xml:space="preserve">Tulos</w:t>
      </w:r>
    </w:p>
    <w:p>
      <w:r>
        <w:t xml:space="preserve">kertoi</w:t>
      </w:r>
    </w:p>
    <w:p>
      <w:r>
        <w:rPr>
          <w:b/>
        </w:rPr>
        <w:t xml:space="preserve">Tulos</w:t>
      </w:r>
    </w:p>
    <w:p>
      <w:r>
        <w:t xml:space="preserve">konferenssi</w:t>
      </w:r>
    </w:p>
    <w:p>
      <w:r>
        <w:rPr>
          <w:b/>
        </w:rPr>
        <w:t xml:space="preserve">Tulos</w:t>
      </w:r>
    </w:p>
    <w:p>
      <w:r>
        <w:t xml:space="preserve">tapahtumat</w:t>
      </w:r>
    </w:p>
    <w:p>
      <w:r>
        <w:rPr>
          <w:b/>
        </w:rPr>
        <w:t xml:space="preserve">Tulos</w:t>
      </w:r>
    </w:p>
    <w:p>
      <w:r>
        <w:t xml:space="preserve">oli</w:t>
      </w:r>
    </w:p>
    <w:p>
      <w:r>
        <w:rPr>
          <w:b/>
        </w:rPr>
        <w:t xml:space="preserve">Tulos</w:t>
      </w:r>
    </w:p>
    <w:p>
      <w:r>
        <w:t xml:space="preserve">vapauta</w:t>
      </w:r>
    </w:p>
    <w:p>
      <w:r>
        <w:rPr>
          <w:b/>
        </w:rPr>
        <w:t xml:space="preserve">Esimerkki 6.1349</w:t>
      </w:r>
    </w:p>
    <w:p>
      <w:r>
        <w:t xml:space="preserve">Läpikulku: Tshisekedi pidätettiin keskiviikkona puolenpäivän (1000 GMT) aikoihin, kun hän yritti päästä pääministerin virkarakennukseen aloittaakseen uuden hallituksensa johtamisen. Muutamaa tuntia myöhemmin hallitus ilmoitti valtion radiossa ja televisiossa välähdyksillä, että Mobutu oli nimittänyt pääministeriksi väistyvän hallituksen puolustusministerin, kenraali Likulia Bolongon.</w:t>
      </w:r>
    </w:p>
    <w:p>
      <w:r>
        <w:rPr>
          <w:b/>
        </w:rPr>
        <w:t xml:space="preserve">Tulos</w:t>
      </w:r>
    </w:p>
    <w:p>
      <w:r>
        <w:t xml:space="preserve">pidätetty</w:t>
      </w:r>
    </w:p>
    <w:p>
      <w:r>
        <w:rPr>
          <w:b/>
        </w:rPr>
        <w:t xml:space="preserve">Tulos</w:t>
      </w:r>
    </w:p>
    <w:p>
      <w:r>
        <w:t xml:space="preserve">yritys</w:t>
      </w:r>
    </w:p>
    <w:p>
      <w:r>
        <w:rPr>
          <w:b/>
        </w:rPr>
        <w:t xml:space="preserve">Tulos</w:t>
      </w:r>
    </w:p>
    <w:p>
      <w:r>
        <w:t xml:space="preserve">kirjoita</w:t>
      </w:r>
    </w:p>
    <w:p>
      <w:r>
        <w:rPr>
          <w:b/>
        </w:rPr>
        <w:t xml:space="preserve">Tulos</w:t>
      </w:r>
    </w:p>
    <w:p>
      <w:r>
        <w:t xml:space="preserve">begin</w:t>
      </w:r>
    </w:p>
    <w:p>
      <w:r>
        <w:rPr>
          <w:b/>
        </w:rPr>
        <w:t xml:space="preserve">Tulos</w:t>
      </w:r>
    </w:p>
    <w:p>
      <w:r>
        <w:t xml:space="preserve">käynnissä</w:t>
      </w:r>
    </w:p>
    <w:p>
      <w:r>
        <w:rPr>
          <w:b/>
        </w:rPr>
        <w:t xml:space="preserve">Tulos</w:t>
      </w:r>
    </w:p>
    <w:p>
      <w:r>
        <w:t xml:space="preserve">ilmoitti</w:t>
      </w:r>
    </w:p>
    <w:p>
      <w:r>
        <w:rPr>
          <w:b/>
        </w:rPr>
        <w:t xml:space="preserve">Tulos</w:t>
      </w:r>
    </w:p>
    <w:p>
      <w:r>
        <w:t xml:space="preserve">olla</w:t>
      </w:r>
    </w:p>
    <w:p>
      <w:r>
        <w:rPr>
          <w:b/>
        </w:rPr>
        <w:t xml:space="preserve">Tulos</w:t>
      </w:r>
    </w:p>
    <w:p>
      <w:r>
        <w:t xml:space="preserve">nimeltään</w:t>
      </w:r>
    </w:p>
    <w:p>
      <w:r>
        <w:rPr>
          <w:b/>
        </w:rPr>
        <w:t xml:space="preserve">Esimerkki 6.1350</w:t>
      </w:r>
    </w:p>
    <w:p>
      <w:r>
        <w:t xml:space="preserve">Läpikulku: Se laski 4,5 % edellisestä perjantaista ja 6,8 % lokakuun 13. päivästä, jolloin Wall Streetin romahdus auttoi Lontoon nykyisen heikkouden syttymisessä. 30-osakkeen indeksi laski 42,0 pistettä 1678,5 pisteeseen.</w:t>
      </w:r>
    </w:p>
    <w:p>
      <w:r>
        <w:rPr>
          <w:b/>
        </w:rPr>
        <w:t xml:space="preserve">Tulos</w:t>
      </w:r>
    </w:p>
    <w:p>
      <w:r>
        <w:t xml:space="preserve">irtoa</w:t>
      </w:r>
    </w:p>
    <w:p>
      <w:r>
        <w:rPr>
          <w:b/>
        </w:rPr>
        <w:t xml:space="preserve">Tulos</w:t>
      </w:r>
    </w:p>
    <w:p>
      <w:r>
        <w:t xml:space="preserve">sulje</w:t>
      </w:r>
    </w:p>
    <w:p>
      <w:r>
        <w:rPr>
          <w:b/>
        </w:rPr>
        <w:t xml:space="preserve">Tulos</w:t>
      </w:r>
    </w:p>
    <w:p>
      <w:r>
        <w:t xml:space="preserve">syöksy</w:t>
      </w:r>
    </w:p>
    <w:p>
      <w:r>
        <w:rPr>
          <w:b/>
        </w:rPr>
        <w:t xml:space="preserve">Tulos</w:t>
      </w:r>
    </w:p>
    <w:p>
      <w:r>
        <w:t xml:space="preserve">auttoi</w:t>
      </w:r>
    </w:p>
    <w:p>
      <w:r>
        <w:rPr>
          <w:b/>
        </w:rPr>
        <w:t xml:space="preserve">Tulos</w:t>
      </w:r>
    </w:p>
    <w:p>
      <w:r>
        <w:t xml:space="preserve">kipinä</w:t>
      </w:r>
    </w:p>
    <w:p>
      <w:r>
        <w:rPr>
          <w:b/>
        </w:rPr>
        <w:t xml:space="preserve">Tulos</w:t>
      </w:r>
    </w:p>
    <w:p>
      <w:r>
        <w:t xml:space="preserve">heikkous</w:t>
      </w:r>
    </w:p>
    <w:p>
      <w:r>
        <w:rPr>
          <w:b/>
        </w:rPr>
        <w:t xml:space="preserve">Tulos</w:t>
      </w:r>
    </w:p>
    <w:p>
      <w:r>
        <w:t xml:space="preserve">asettui</w:t>
      </w:r>
    </w:p>
    <w:p>
      <w:r>
        <w:rPr>
          <w:b/>
        </w:rPr>
        <w:t xml:space="preserve">Esimerkki 6.1351</w:t>
      </w:r>
    </w:p>
    <w:p>
      <w:r>
        <w:t xml:space="preserve">Läpikulku: Vaalivirkailijat sanoivat tarvitsevansa 110 päivää äänestyksen järjestämiseen, kunhan Abbas antaa virallisen määräyksen. Levottomuuksien lisääntyminen herätti kiireellisiä vetoomuksia maltillisuudesta eri puolilla maailmaa.</w:t>
      </w:r>
    </w:p>
    <w:p>
      <w:r>
        <w:rPr>
          <w:b/>
        </w:rPr>
        <w:t xml:space="preserve">Tulos</w:t>
      </w:r>
    </w:p>
    <w:p>
      <w:r>
        <w:t xml:space="preserve">set</w:t>
      </w:r>
    </w:p>
    <w:p>
      <w:r>
        <w:rPr>
          <w:b/>
        </w:rPr>
        <w:t xml:space="preserve">Tulos</w:t>
      </w:r>
    </w:p>
    <w:p>
      <w:r>
        <w:t xml:space="preserve">sanoi</w:t>
      </w:r>
    </w:p>
    <w:p>
      <w:r>
        <w:rPr>
          <w:b/>
        </w:rPr>
        <w:t xml:space="preserve">Tulos</w:t>
      </w:r>
    </w:p>
    <w:p>
      <w:r>
        <w:t xml:space="preserve">Tarvitsen</w:t>
      </w:r>
    </w:p>
    <w:p>
      <w:r>
        <w:rPr>
          <w:b/>
        </w:rPr>
        <w:t xml:space="preserve">Tulos</w:t>
      </w:r>
    </w:p>
    <w:p>
      <w:r>
        <w:t xml:space="preserve">järjestää</w:t>
      </w:r>
    </w:p>
    <w:p>
      <w:r>
        <w:rPr>
          <w:b/>
        </w:rPr>
        <w:t xml:space="preserve">Tulos</w:t>
      </w:r>
    </w:p>
    <w:p>
      <w:r>
        <w:t xml:space="preserve">kysymykset</w:t>
      </w:r>
    </w:p>
    <w:p>
      <w:r>
        <w:rPr>
          <w:b/>
        </w:rPr>
        <w:t xml:space="preserve">Tulos</w:t>
      </w:r>
    </w:p>
    <w:p>
      <w:r>
        <w:t xml:space="preserve">ylijännite</w:t>
      </w:r>
    </w:p>
    <w:p>
      <w:r>
        <w:rPr>
          <w:b/>
        </w:rPr>
        <w:t xml:space="preserve">Tulos</w:t>
      </w:r>
    </w:p>
    <w:p>
      <w:r>
        <w:t xml:space="preserve">levottomuudet</w:t>
      </w:r>
    </w:p>
    <w:p>
      <w:r>
        <w:rPr>
          <w:b/>
        </w:rPr>
        <w:t xml:space="preserve">Tulos</w:t>
      </w:r>
    </w:p>
    <w:p>
      <w:r>
        <w:t xml:space="preserve">valitukset</w:t>
      </w:r>
    </w:p>
    <w:p>
      <w:r>
        <w:rPr>
          <w:b/>
        </w:rPr>
        <w:t xml:space="preserve">Tulos</w:t>
      </w:r>
    </w:p>
    <w:p>
      <w:r>
        <w:t xml:space="preserve">rajoitus</w:t>
      </w:r>
    </w:p>
    <w:p>
      <w:r>
        <w:rPr>
          <w:b/>
        </w:rPr>
        <w:t xml:space="preserve">Esimerkki 6.1352</w:t>
      </w:r>
    </w:p>
    <w:p>
      <w:r>
        <w:t xml:space="preserve">Läpikulku: Kiirin johtama Sudanin kansan vapautusliike (SPLM) ja sen tärkein hallituskumppani kansallisessa hallituksessa, Kansalliskongressi, sekä muut poliittiset puolueet pyrkivät kiteyttämään hallituksen yhtenäisen näkemyksen Abujan rauhanneuvottelujen seuraavaa kierrosta varten. </w:t>
      </w:r>
    </w:p>
    <w:p>
      <w:r>
        <w:rPr>
          <w:b/>
        </w:rPr>
        <w:t xml:space="preserve">Tulos</w:t>
      </w:r>
    </w:p>
    <w:p>
      <w:r>
        <w:t xml:space="preserve">sanoi</w:t>
      </w:r>
    </w:p>
    <w:p>
      <w:r>
        <w:rPr>
          <w:b/>
        </w:rPr>
        <w:t xml:space="preserve">Tulos</w:t>
      </w:r>
    </w:p>
    <w:p>
      <w:r>
        <w:t xml:space="preserve">led</w:t>
      </w:r>
    </w:p>
    <w:p>
      <w:r>
        <w:rPr>
          <w:b/>
        </w:rPr>
        <w:t xml:space="preserve">Tulos</w:t>
      </w:r>
    </w:p>
    <w:p>
      <w:r>
        <w:t xml:space="preserve">pyrkimys</w:t>
      </w:r>
    </w:p>
    <w:p>
      <w:r>
        <w:rPr>
          <w:b/>
        </w:rPr>
        <w:t xml:space="preserve">Tulos</w:t>
      </w:r>
    </w:p>
    <w:p>
      <w:r>
        <w:t xml:space="preserve">kiteytyä</w:t>
      </w:r>
    </w:p>
    <w:p>
      <w:r>
        <w:rPr>
          <w:b/>
        </w:rPr>
        <w:t xml:space="preserve">Tulos</w:t>
      </w:r>
    </w:p>
    <w:p>
      <w:r>
        <w:t xml:space="preserve">pyöreä</w:t>
      </w:r>
    </w:p>
    <w:p>
      <w:r>
        <w:rPr>
          <w:b/>
        </w:rPr>
        <w:t xml:space="preserve">Tulos</w:t>
      </w:r>
    </w:p>
    <w:p>
      <w:r>
        <w:t xml:space="preserve">puhuu</w:t>
      </w:r>
    </w:p>
    <w:p>
      <w:r>
        <w:rPr>
          <w:b/>
        </w:rPr>
        <w:t xml:space="preserve">Esimerkki 6.1353</w:t>
      </w:r>
    </w:p>
    <w:p>
      <w:r>
        <w:t xml:space="preserve">Läpikulku: Israel on julkisesti ilmoittanut, että se vastaa Irakin hyökkäykseen Jordaniaan, koska se ei anna Irakin vaarallisen armeijan ottaa haltuunsa Jordanian pitkää rajaa Israelin kanssa. Irakin kolmas hyökkäysvaihtoehto olisi aloittaa julistamaton sota Yhdysvaltoja ja muita länsimaita vastaan terrorismin avulla.</w:t>
      </w:r>
    </w:p>
    <w:p>
      <w:r>
        <w:rPr>
          <w:b/>
        </w:rPr>
        <w:t xml:space="preserve">Tulos</w:t>
      </w:r>
    </w:p>
    <w:p>
      <w:r>
        <w:t xml:space="preserve">ilmoitettu</w:t>
      </w:r>
    </w:p>
    <w:p>
      <w:r>
        <w:rPr>
          <w:b/>
        </w:rPr>
        <w:t xml:space="preserve">Tulos</w:t>
      </w:r>
    </w:p>
    <w:p>
      <w:r>
        <w:t xml:space="preserve">vastaa</w:t>
      </w:r>
    </w:p>
    <w:p>
      <w:r>
        <w:rPr>
          <w:b/>
        </w:rPr>
        <w:t xml:space="preserve">Tulos</w:t>
      </w:r>
    </w:p>
    <w:p>
      <w:r>
        <w:t xml:space="preserve">hyökkäys</w:t>
      </w:r>
    </w:p>
    <w:p>
      <w:r>
        <w:rPr>
          <w:b/>
        </w:rPr>
        <w:t xml:space="preserve">Tulos</w:t>
      </w:r>
    </w:p>
    <w:p>
      <w:r>
        <w:t xml:space="preserve">sallia</w:t>
      </w:r>
    </w:p>
    <w:p>
      <w:r>
        <w:rPr>
          <w:b/>
        </w:rPr>
        <w:t xml:space="preserve">Tulos</w:t>
      </w:r>
    </w:p>
    <w:p>
      <w:r>
        <w:t xml:space="preserve">valvonta</w:t>
      </w:r>
    </w:p>
    <w:p>
      <w:r>
        <w:rPr>
          <w:b/>
        </w:rPr>
        <w:t xml:space="preserve">Tulos</w:t>
      </w:r>
    </w:p>
    <w:p>
      <w:r>
        <w:t xml:space="preserve">käynnistä</w:t>
      </w:r>
    </w:p>
    <w:p>
      <w:r>
        <w:rPr>
          <w:b/>
        </w:rPr>
        <w:t xml:space="preserve">Tulos</w:t>
      </w:r>
    </w:p>
    <w:p>
      <w:r>
        <w:t xml:space="preserve">sota</w:t>
      </w:r>
    </w:p>
    <w:p>
      <w:r>
        <w:rPr>
          <w:b/>
        </w:rPr>
        <w:t xml:space="preserve">Esimerkki 6.1354</w:t>
      </w:r>
    </w:p>
    <w:p>
      <w:r>
        <w:t xml:space="preserve">Läpikulku: Kirgisia, köyhtynyt mutta strategisesti tärkeä tasavalta, jossa on sekä Venäjän että Yhdysvaltojen lentotukikohtia, on kamppaillut vakiinnuttaakseen asemansa sen jälkeen, kun pitkäaikainen presidentti Askar Akajev syöstiin vallasta katukapinassa maaliskuussa 2005. Poliittiset levottomuudet, palkkamurhat ja järjestäytynyt rikollisuus ovat vaivanneet maata.</w:t>
      </w:r>
    </w:p>
    <w:p>
      <w:r>
        <w:rPr>
          <w:b/>
        </w:rPr>
        <w:t xml:space="preserve">Tulos</w:t>
      </w:r>
    </w:p>
    <w:p>
      <w:r>
        <w:t xml:space="preserve">isännät</w:t>
      </w:r>
    </w:p>
    <w:p>
      <w:r>
        <w:rPr>
          <w:b/>
        </w:rPr>
        <w:t xml:space="preserve">Tulos</w:t>
      </w:r>
    </w:p>
    <w:p>
      <w:r>
        <w:t xml:space="preserve">kamppailevat</w:t>
      </w:r>
    </w:p>
    <w:p>
      <w:r>
        <w:rPr>
          <w:b/>
        </w:rPr>
        <w:t xml:space="preserve">Tulos</w:t>
      </w:r>
    </w:p>
    <w:p>
      <w:r>
        <w:t xml:space="preserve">vakauttaa</w:t>
      </w:r>
    </w:p>
    <w:p>
      <w:r>
        <w:rPr>
          <w:b/>
        </w:rPr>
        <w:t xml:space="preserve">Tulos</w:t>
      </w:r>
    </w:p>
    <w:p>
      <w:r>
        <w:t xml:space="preserve">kaatunut</w:t>
      </w:r>
    </w:p>
    <w:p>
      <w:r>
        <w:rPr>
          <w:b/>
        </w:rPr>
        <w:t xml:space="preserve">Tulos</w:t>
      </w:r>
    </w:p>
    <w:p>
      <w:r>
        <w:t xml:space="preserve">kapina</w:t>
      </w:r>
    </w:p>
    <w:p>
      <w:r>
        <w:rPr>
          <w:b/>
        </w:rPr>
        <w:t xml:space="preserve">Tulos</w:t>
      </w:r>
    </w:p>
    <w:p>
      <w:r>
        <w:t xml:space="preserve">piinaava</w:t>
      </w:r>
    </w:p>
    <w:p>
      <w:r>
        <w:rPr>
          <w:b/>
        </w:rPr>
        <w:t xml:space="preserve">Tulos</w:t>
      </w:r>
    </w:p>
    <w:p>
      <w:r>
        <w:t xml:space="preserve">murhat</w:t>
      </w:r>
    </w:p>
    <w:p>
      <w:r>
        <w:rPr>
          <w:b/>
        </w:rPr>
        <w:t xml:space="preserve">Tulos</w:t>
      </w:r>
    </w:p>
    <w:p>
      <w:r>
        <w:t xml:space="preserve">levottomuudet</w:t>
      </w:r>
    </w:p>
    <w:p>
      <w:r>
        <w:rPr>
          <w:b/>
        </w:rPr>
        <w:t xml:space="preserve">Tulos</w:t>
      </w:r>
    </w:p>
    <w:p>
      <w:r>
        <w:t xml:space="preserve">rikos</w:t>
      </w:r>
    </w:p>
    <w:p>
      <w:r>
        <w:rPr>
          <w:b/>
        </w:rPr>
        <w:t xml:space="preserve">Esimerkki 6.1355</w:t>
      </w:r>
    </w:p>
    <w:p>
      <w:r>
        <w:t xml:space="preserve">Läpikulku: Singh kertoi lainsäätäjille, että Intian sitoutuminen ydinaseiden leviämisen pysäyttämiseen on "horjumatonta", vaikka se kieltäytyy allekirjoittamasta ydinsulkusopimusta. Japanin, ainoan ydinaseiden kohteeksi joutuneen maan, tuki voisi avata ovia kansainväliselle ydinaseyhteistyölle Intian kanssa ja torjua Singhin arvostelijoita, joiden mukaan hän on antanut liikaa myönnytyksiä Washingtonille.</w:t>
      </w:r>
    </w:p>
    <w:p>
      <w:r>
        <w:rPr>
          <w:b/>
        </w:rPr>
        <w:t xml:space="preserve">Tulos</w:t>
      </w:r>
    </w:p>
    <w:p>
      <w:r>
        <w:t xml:space="preserve">kertoi</w:t>
      </w:r>
    </w:p>
    <w:p>
      <w:r>
        <w:rPr>
          <w:b/>
        </w:rPr>
        <w:t xml:space="preserve">Tulos</w:t>
      </w:r>
    </w:p>
    <w:p>
      <w:r>
        <w:t xml:space="preserve">sitoutuminen</w:t>
      </w:r>
    </w:p>
    <w:p>
      <w:r>
        <w:rPr>
          <w:b/>
        </w:rPr>
        <w:t xml:space="preserve">Tulos</w:t>
      </w:r>
    </w:p>
    <w:p>
      <w:r>
        <w:t xml:space="preserve">pysäyttäminen</w:t>
      </w:r>
    </w:p>
    <w:p>
      <w:r>
        <w:rPr>
          <w:b/>
        </w:rPr>
        <w:t xml:space="preserve">Tulos</w:t>
      </w:r>
    </w:p>
    <w:p>
      <w:r>
        <w:t xml:space="preserve">sivuun</w:t>
      </w:r>
    </w:p>
    <w:p>
      <w:r>
        <w:rPr>
          <w:b/>
        </w:rPr>
        <w:t xml:space="preserve">Tulos</w:t>
      </w:r>
    </w:p>
    <w:p>
      <w:r>
        <w:t xml:space="preserve">levitä</w:t>
      </w:r>
    </w:p>
    <w:p>
      <w:r>
        <w:rPr>
          <w:b/>
        </w:rPr>
        <w:t xml:space="preserve">Tulos</w:t>
      </w:r>
    </w:p>
    <w:p>
      <w:r>
        <w:t xml:space="preserve">kieltäytyy</w:t>
      </w:r>
    </w:p>
    <w:p>
      <w:r>
        <w:rPr>
          <w:b/>
        </w:rPr>
        <w:t xml:space="preserve">Tulos</w:t>
      </w:r>
    </w:p>
    <w:p>
      <w:r>
        <w:t xml:space="preserve">sign</w:t>
      </w:r>
    </w:p>
    <w:p>
      <w:r>
        <w:rPr>
          <w:b/>
        </w:rPr>
        <w:t xml:space="preserve">Tulos</w:t>
      </w:r>
    </w:p>
    <w:p>
      <w:r>
        <w:t xml:space="preserve">tuki</w:t>
      </w:r>
    </w:p>
    <w:p>
      <w:r>
        <w:rPr>
          <w:b/>
        </w:rPr>
        <w:t xml:space="preserve">Tulos</w:t>
      </w:r>
    </w:p>
    <w:p>
      <w:r>
        <w:t xml:space="preserve">hyökkäsi</w:t>
      </w:r>
    </w:p>
    <w:p>
      <w:r>
        <w:rPr>
          <w:b/>
        </w:rPr>
        <w:t xml:space="preserve">Tulos</w:t>
      </w:r>
    </w:p>
    <w:p>
      <w:r>
        <w:t xml:space="preserve">avoin</w:t>
      </w:r>
    </w:p>
    <w:p>
      <w:r>
        <w:rPr>
          <w:b/>
        </w:rPr>
        <w:t xml:space="preserve">Tulos</w:t>
      </w:r>
    </w:p>
    <w:p>
      <w:r>
        <w:t xml:space="preserve">yhteistyö</w:t>
      </w:r>
    </w:p>
    <w:p>
      <w:r>
        <w:rPr>
          <w:b/>
        </w:rPr>
        <w:t xml:space="preserve">Tulos</w:t>
      </w:r>
    </w:p>
    <w:p>
      <w:r>
        <w:t xml:space="preserve">laskuri</w:t>
      </w:r>
    </w:p>
    <w:p>
      <w:r>
        <w:rPr>
          <w:b/>
        </w:rPr>
        <w:t xml:space="preserve">Tulos</w:t>
      </w:r>
    </w:p>
    <w:p>
      <w:r>
        <w:t xml:space="preserve">sano</w:t>
      </w:r>
    </w:p>
    <w:p>
      <w:r>
        <w:rPr>
          <w:b/>
        </w:rPr>
        <w:t xml:space="preserve">Tulos</w:t>
      </w:r>
    </w:p>
    <w:p>
      <w:r>
        <w:t xml:space="preserve">myönsi</w:t>
      </w:r>
    </w:p>
    <w:p>
      <w:r>
        <w:rPr>
          <w:b/>
        </w:rPr>
        <w:t xml:space="preserve">Esimerkki 6.1356</w:t>
      </w:r>
    </w:p>
    <w:p>
      <w:r>
        <w:t xml:space="preserve">Läpikulku: Valtiovarainministeri sanoi, että maan kauppataseen alijäämä on noin 3 miljardia dollaria ja budjetin alijäämä 4 miljardia dollaria 30. kesäkuuta päättyvän tilikauden 1996-97 aikana. Kuluvan verovuoden yhdeksän viime kuukauden aikana vienti oli 6,129 miljardia dollaria, kun se viime vuonna vastaavana aikana oli 5,928 miljardia dollaria.</w:t>
      </w:r>
    </w:p>
    <w:p>
      <w:r>
        <w:rPr>
          <w:b/>
        </w:rPr>
        <w:t xml:space="preserve">Tulos</w:t>
      </w:r>
    </w:p>
    <w:p>
      <w:r>
        <w:t xml:space="preserve">kasvot</w:t>
      </w:r>
    </w:p>
    <w:p>
      <w:r>
        <w:rPr>
          <w:b/>
        </w:rPr>
        <w:t xml:space="preserve">Tulos</w:t>
      </w:r>
    </w:p>
    <w:p>
      <w:r>
        <w:t xml:space="preserve">kauppa</w:t>
      </w:r>
    </w:p>
    <w:p>
      <w:r>
        <w:rPr>
          <w:b/>
        </w:rPr>
        <w:t xml:space="preserve">Tulos</w:t>
      </w:r>
    </w:p>
    <w:p>
      <w:r>
        <w:t xml:space="preserve">talousarvio</w:t>
      </w:r>
    </w:p>
    <w:p>
      <w:r>
        <w:rPr>
          <w:b/>
        </w:rPr>
        <w:t xml:space="preserve">Tulos</w:t>
      </w:r>
    </w:p>
    <w:p>
      <w:r>
        <w:t xml:space="preserve">ending</w:t>
      </w:r>
    </w:p>
    <w:p>
      <w:r>
        <w:rPr>
          <w:b/>
        </w:rPr>
        <w:t xml:space="preserve">Tulos</w:t>
      </w:r>
    </w:p>
    <w:p>
      <w:r>
        <w:t xml:space="preserve">sanoi</w:t>
      </w:r>
    </w:p>
    <w:p>
      <w:r>
        <w:rPr>
          <w:b/>
        </w:rPr>
        <w:t xml:space="preserve">Tulos</w:t>
      </w:r>
    </w:p>
    <w:p>
      <w:r>
        <w:t xml:space="preserve">vienti</w:t>
      </w:r>
    </w:p>
    <w:p>
      <w:r>
        <w:rPr>
          <w:b/>
        </w:rPr>
        <w:t xml:space="preserve">Tulos</w:t>
      </w:r>
    </w:p>
    <w:p>
      <w:r>
        <w:t xml:space="preserve">vastaava</w:t>
      </w:r>
    </w:p>
    <w:p>
      <w:r>
        <w:rPr>
          <w:b/>
        </w:rPr>
        <w:t xml:space="preserve">Tulos</w:t>
      </w:r>
    </w:p>
    <w:p>
      <w:r>
        <w:t xml:space="preserve">seisoi</w:t>
      </w:r>
    </w:p>
    <w:p>
      <w:r>
        <w:rPr>
          <w:b/>
        </w:rPr>
        <w:t xml:space="preserve">Esimerkki 6.1357</w:t>
      </w:r>
    </w:p>
    <w:p>
      <w:r>
        <w:t xml:space="preserve">Läpikulku: Juri Gremitskikh sanoi, että ensimmäinen 230 evakuoidun henkilön ryhmä oli kokoontumassa Bagdadissa tänään, mutta evakuointisuunnitelmia haittasivat aavikon kuumuus ja kuljetusten puute. Lähes 9 000 neuvostoliittolaista oli niiden satojentuhansien ulkomaalaisten joukossa, jotka olivat jääneet loukkuun Irakiin ja Kuwaitiin.</w:t>
      </w:r>
    </w:p>
    <w:p>
      <w:r>
        <w:rPr>
          <w:b/>
        </w:rPr>
        <w:t xml:space="preserve">Tulos</w:t>
      </w:r>
    </w:p>
    <w:p>
      <w:r>
        <w:t xml:space="preserve">sanoi</w:t>
      </w:r>
    </w:p>
    <w:p>
      <w:r>
        <w:rPr>
          <w:b/>
        </w:rPr>
        <w:t xml:space="preserve">Tulos</w:t>
      </w:r>
    </w:p>
    <w:p>
      <w:r>
        <w:t xml:space="preserve">oli</w:t>
      </w:r>
    </w:p>
    <w:p>
      <w:r>
        <w:rPr>
          <w:b/>
        </w:rPr>
        <w:t xml:space="preserve">Tulos</w:t>
      </w:r>
    </w:p>
    <w:p>
      <w:r>
        <w:t xml:space="preserve">kokoaminen</w:t>
      </w:r>
    </w:p>
    <w:p>
      <w:r>
        <w:rPr>
          <w:b/>
        </w:rPr>
        <w:t xml:space="preserve">Tulos</w:t>
      </w:r>
    </w:p>
    <w:p>
      <w:r>
        <w:t xml:space="preserve">haittaa</w:t>
      </w:r>
    </w:p>
    <w:p>
      <w:r>
        <w:rPr>
          <w:b/>
        </w:rPr>
        <w:t xml:space="preserve">Tulos</w:t>
      </w:r>
    </w:p>
    <w:p>
      <w:r>
        <w:t xml:space="preserve">puuttuu</w:t>
      </w:r>
    </w:p>
    <w:p>
      <w:r>
        <w:rPr>
          <w:b/>
        </w:rPr>
        <w:t xml:space="preserve">Tulos</w:t>
      </w:r>
    </w:p>
    <w:p>
      <w:r>
        <w:t xml:space="preserve">olivat</w:t>
      </w:r>
    </w:p>
    <w:p>
      <w:r>
        <w:rPr>
          <w:b/>
        </w:rPr>
        <w:t xml:space="preserve">Tulos</w:t>
      </w:r>
    </w:p>
    <w:p>
      <w:r>
        <w:t xml:space="preserve">osoitteessa</w:t>
      </w:r>
    </w:p>
    <w:p>
      <w:r>
        <w:rPr>
          <w:b/>
        </w:rPr>
        <w:t xml:space="preserve">Tulos</w:t>
      </w:r>
    </w:p>
    <w:p>
      <w:r>
        <w:t xml:space="preserve">loukussa</w:t>
      </w:r>
    </w:p>
    <w:p>
      <w:r>
        <w:rPr>
          <w:b/>
        </w:rPr>
        <w:t xml:space="preserve">Esimerkki 6.1358</w:t>
      </w:r>
    </w:p>
    <w:p>
      <w:r>
        <w:t xml:space="preserve">Läpikulku: "Senaattori Colston on antanut minulle luvan antaa lausunnon, jossa sanotaan, että hän on täällä sairauden vuoksi ja hän on täällä lepäämässä, tiedottaja sanoi. Itsenäiseksi muuttunut ex-Labor-senaattori nimitettiin senaatin avaintehtävään kahdeksan kuukautta sitten palkkioksi siitä, että hän antoi Howardin konservatiiviselle koalitiolle puuttuvan enemmistön ylähuoneessa eroamalla Labourista ja vaihtamalla äänensä.</w:t>
      </w:r>
    </w:p>
    <w:p>
      <w:r>
        <w:rPr>
          <w:b/>
        </w:rPr>
        <w:t xml:space="preserve">Tulos</w:t>
      </w:r>
    </w:p>
    <w:p>
      <w:r>
        <w:t xml:space="preserve">sallittu</w:t>
      </w:r>
    </w:p>
    <w:p>
      <w:r>
        <w:rPr>
          <w:b/>
        </w:rPr>
        <w:t xml:space="preserve">Tulos</w:t>
      </w:r>
    </w:p>
    <w:p>
      <w:r>
        <w:t xml:space="preserve">tee</w:t>
      </w:r>
    </w:p>
    <w:p>
      <w:r>
        <w:rPr>
          <w:b/>
        </w:rPr>
        <w:t xml:space="preserve">Tulos</w:t>
      </w:r>
    </w:p>
    <w:p>
      <w:r>
        <w:t xml:space="preserve">sanoo</w:t>
      </w:r>
    </w:p>
    <w:p>
      <w:r>
        <w:rPr>
          <w:b/>
        </w:rPr>
        <w:t xml:space="preserve">Tulos</w:t>
      </w:r>
    </w:p>
    <w:p>
      <w:r>
        <w:t xml:space="preserve">sanoi</w:t>
      </w:r>
    </w:p>
    <w:p>
      <w:r>
        <w:rPr>
          <w:b/>
        </w:rPr>
        <w:t xml:space="preserve">Tulos</w:t>
      </w:r>
    </w:p>
    <w:p>
      <w:r>
        <w:t xml:space="preserve">kääntyi</w:t>
      </w:r>
    </w:p>
    <w:p>
      <w:r>
        <w:rPr>
          <w:b/>
        </w:rPr>
        <w:t xml:space="preserve">Tulos</w:t>
      </w:r>
    </w:p>
    <w:p>
      <w:r>
        <w:t xml:space="preserve">nimitetty</w:t>
      </w:r>
    </w:p>
    <w:p>
      <w:r>
        <w:rPr>
          <w:b/>
        </w:rPr>
        <w:t xml:space="preserve">Tulos</w:t>
      </w:r>
    </w:p>
    <w:p>
      <w:r>
        <w:t xml:space="preserve">antamalla</w:t>
      </w:r>
    </w:p>
    <w:p>
      <w:r>
        <w:rPr>
          <w:b/>
        </w:rPr>
        <w:t xml:space="preserve">Tulos</w:t>
      </w:r>
    </w:p>
    <w:p>
      <w:r>
        <w:t xml:space="preserve">lopettaminen</w:t>
      </w:r>
    </w:p>
    <w:p>
      <w:r>
        <w:rPr>
          <w:b/>
        </w:rPr>
        <w:t xml:space="preserve">Tulos</w:t>
      </w:r>
    </w:p>
    <w:p>
      <w:r>
        <w:t xml:space="preserve">kytkentä</w:t>
      </w:r>
    </w:p>
    <w:p>
      <w:r>
        <w:rPr>
          <w:b/>
        </w:rPr>
        <w:t xml:space="preserve">Tulos</w:t>
      </w:r>
    </w:p>
    <w:p>
      <w:r>
        <w:t xml:space="preserve">'s</w:t>
      </w:r>
    </w:p>
    <w:p>
      <w:r>
        <w:rPr>
          <w:b/>
        </w:rPr>
        <w:t xml:space="preserve">Tulos</w:t>
      </w:r>
    </w:p>
    <w:p>
      <w:r>
        <w:t xml:space="preserve">'s</w:t>
      </w:r>
    </w:p>
    <w:p>
      <w:r>
        <w:rPr>
          <w:b/>
        </w:rPr>
        <w:t xml:space="preserve">Tulos</w:t>
      </w:r>
    </w:p>
    <w:p>
      <w:r>
        <w:t xml:space="preserve">levätä</w:t>
      </w:r>
    </w:p>
    <w:p>
      <w:r>
        <w:rPr>
          <w:b/>
        </w:rPr>
        <w:t xml:space="preserve">Esimerkki 6.1359</w:t>
      </w:r>
    </w:p>
    <w:p>
      <w:r>
        <w:t xml:space="preserve">Läpikulku: Cohenin Japanin-vierailun edellä. Japanin poliisi johtaa tutkintaa.</w:t>
      </w:r>
    </w:p>
    <w:p>
      <w:r>
        <w:rPr>
          <w:b/>
        </w:rPr>
        <w:t xml:space="preserve">Tulos</w:t>
      </w:r>
    </w:p>
    <w:p>
      <w:r>
        <w:t xml:space="preserve">tuli</w:t>
      </w:r>
    </w:p>
    <w:p>
      <w:r>
        <w:rPr>
          <w:b/>
        </w:rPr>
        <w:t xml:space="preserve">Tulos</w:t>
      </w:r>
    </w:p>
    <w:p>
      <w:r>
        <w:t xml:space="preserve">käy osoitteessa</w:t>
      </w:r>
    </w:p>
    <w:p>
      <w:r>
        <w:rPr>
          <w:b/>
        </w:rPr>
        <w:t xml:space="preserve">Tulos</w:t>
      </w:r>
    </w:p>
    <w:p>
      <w:r>
        <w:t xml:space="preserve">johtava</w:t>
      </w:r>
    </w:p>
    <w:p>
      <w:r>
        <w:rPr>
          <w:b/>
        </w:rPr>
        <w:t xml:space="preserve">Tulos</w:t>
      </w:r>
    </w:p>
    <w:p>
      <w:r>
        <w:t xml:space="preserve">tutkimus</w:t>
      </w:r>
    </w:p>
    <w:p>
      <w:r>
        <w:rPr>
          <w:b/>
        </w:rPr>
        <w:t xml:space="preserve">Esimerkki 6.1360</w:t>
      </w:r>
    </w:p>
    <w:p>
      <w:r>
        <w:t xml:space="preserve">Läpikulku: Turkes syntyi Nikosiassa Kyproksella vuonna 1917, valmistui sotilasakatemiasta vuonna 1938 ja liittyi armeijaan. Turkes oli mukana äärikansallismielisissä liikkeissä 1940-luvun alusta lähtien ja oli yksi johtavista järjestäjistä vuonna 1960 tehdyssä sotilasvallankaappauksessa, joka johti lopulta syrjäytetyn konservatiivisen pääministerin Adnan Menderesin hirttämiseen.</w:t>
      </w:r>
    </w:p>
    <w:p>
      <w:r>
        <w:rPr>
          <w:b/>
        </w:rPr>
        <w:t xml:space="preserve">Tulos</w:t>
      </w:r>
    </w:p>
    <w:p>
      <w:r>
        <w:t xml:space="preserve">syntynyt</w:t>
      </w:r>
    </w:p>
    <w:p>
      <w:r>
        <w:rPr>
          <w:b/>
        </w:rPr>
        <w:t xml:space="preserve">Tulos</w:t>
      </w:r>
    </w:p>
    <w:p>
      <w:r>
        <w:t xml:space="preserve">valmistunut</w:t>
      </w:r>
    </w:p>
    <w:p>
      <w:r>
        <w:rPr>
          <w:b/>
        </w:rPr>
        <w:t xml:space="preserve">Tulos</w:t>
      </w:r>
    </w:p>
    <w:p>
      <w:r>
        <w:t xml:space="preserve">liittyminen</w:t>
      </w:r>
    </w:p>
    <w:p>
      <w:r>
        <w:rPr>
          <w:b/>
        </w:rPr>
        <w:t xml:space="preserve">Tulos</w:t>
      </w:r>
    </w:p>
    <w:p>
      <w:r>
        <w:t xml:space="preserve">Osallistujat</w:t>
      </w:r>
    </w:p>
    <w:p>
      <w:r>
        <w:rPr>
          <w:b/>
        </w:rPr>
        <w:t xml:space="preserve">Tulos</w:t>
      </w:r>
    </w:p>
    <w:p>
      <w:r>
        <w:t xml:space="preserve">liikkeet</w:t>
      </w:r>
    </w:p>
    <w:p>
      <w:r>
        <w:rPr>
          <w:b/>
        </w:rPr>
        <w:t xml:space="preserve">Tulos</w:t>
      </w:r>
    </w:p>
    <w:p>
      <w:r>
        <w:t xml:space="preserve">järjestäjät</w:t>
      </w:r>
    </w:p>
    <w:p>
      <w:r>
        <w:rPr>
          <w:b/>
        </w:rPr>
        <w:t xml:space="preserve">Tulos</w:t>
      </w:r>
    </w:p>
    <w:p>
      <w:r>
        <w:t xml:space="preserve">led</w:t>
      </w:r>
    </w:p>
    <w:p>
      <w:r>
        <w:rPr>
          <w:b/>
        </w:rPr>
        <w:t xml:space="preserve">Tulos</w:t>
      </w:r>
    </w:p>
    <w:p>
      <w:r>
        <w:t xml:space="preserve">ripustettu</w:t>
      </w:r>
    </w:p>
    <w:p>
      <w:r>
        <w:rPr>
          <w:b/>
        </w:rPr>
        <w:t xml:space="preserve">Esimerkki 6.1361</w:t>
      </w:r>
    </w:p>
    <w:p>
      <w:r>
        <w:t xml:space="preserve">Läpikulku: Antarin lakimiehille, että korkeimman oikeuden viimeaikaisten päätösten vuoksi he voivat odottaa, että kaikki Antarilta kerätyt palkkiot voidaan takavarikoida. Syyttäjät ovat kertoneet Antarin asianajajille uskovansa, että Antarin väitetyt laittomasti saadut voitot ovat niin suuria, että kaikki hänen asianajajille maksamansa rahat ovat peräisin laittomasta toiminnasta.</w:t>
      </w:r>
    </w:p>
    <w:p>
      <w:r>
        <w:rPr>
          <w:b/>
        </w:rPr>
        <w:t xml:space="preserve">Tulos</w:t>
      </w:r>
    </w:p>
    <w:p>
      <w:r>
        <w:t xml:space="preserve">kertoi</w:t>
      </w:r>
    </w:p>
    <w:p>
      <w:r>
        <w:rPr>
          <w:b/>
        </w:rPr>
        <w:t xml:space="preserve">Tulos</w:t>
      </w:r>
    </w:p>
    <w:p>
      <w:r>
        <w:t xml:space="preserve">päätökset</w:t>
      </w:r>
    </w:p>
    <w:p>
      <w:r>
        <w:rPr>
          <w:b/>
        </w:rPr>
        <w:t xml:space="preserve">Tulos</w:t>
      </w:r>
    </w:p>
    <w:p>
      <w:r>
        <w:t xml:space="preserve">odottaa</w:t>
      </w:r>
    </w:p>
    <w:p>
      <w:r>
        <w:rPr>
          <w:b/>
        </w:rPr>
        <w:t xml:space="preserve">Tulos</w:t>
      </w:r>
    </w:p>
    <w:p>
      <w:r>
        <w:t xml:space="preserve">kerätty</w:t>
      </w:r>
    </w:p>
    <w:p>
      <w:r>
        <w:rPr>
          <w:b/>
        </w:rPr>
        <w:t xml:space="preserve">Tulos</w:t>
      </w:r>
    </w:p>
    <w:p>
      <w:r>
        <w:t xml:space="preserve">takavarikoitu</w:t>
      </w:r>
    </w:p>
    <w:p>
      <w:r>
        <w:rPr>
          <w:b/>
        </w:rPr>
        <w:t xml:space="preserve">Tulos</w:t>
      </w:r>
    </w:p>
    <w:p>
      <w:r>
        <w:t xml:space="preserve">kertoi</w:t>
      </w:r>
    </w:p>
    <w:p>
      <w:r>
        <w:rPr>
          <w:b/>
        </w:rPr>
        <w:t xml:space="preserve">Tulos</w:t>
      </w:r>
    </w:p>
    <w:p>
      <w:r>
        <w:t xml:space="preserve">usko</w:t>
      </w:r>
    </w:p>
    <w:p>
      <w:r>
        <w:rPr>
          <w:b/>
        </w:rPr>
        <w:t xml:space="preserve">Tulos</w:t>
      </w:r>
    </w:p>
    <w:p>
      <w:r>
        <w:t xml:space="preserve">ovat</w:t>
      </w:r>
    </w:p>
    <w:p>
      <w:r>
        <w:rPr>
          <w:b/>
        </w:rPr>
        <w:t xml:space="preserve">Tulos</w:t>
      </w:r>
    </w:p>
    <w:p>
      <w:r>
        <w:t xml:space="preserve">käytetty</w:t>
      </w:r>
    </w:p>
    <w:p>
      <w:r>
        <w:rPr>
          <w:b/>
        </w:rPr>
        <w:t xml:space="preserve">Tulos</w:t>
      </w:r>
    </w:p>
    <w:p>
      <w:r>
        <w:t xml:space="preserve">maksaa</w:t>
      </w:r>
    </w:p>
    <w:p>
      <w:r>
        <w:rPr>
          <w:b/>
        </w:rPr>
        <w:t xml:space="preserve">Tulos</w:t>
      </w:r>
    </w:p>
    <w:p>
      <w:r>
        <w:t xml:space="preserve">johtaa</w:t>
      </w:r>
    </w:p>
    <w:p>
      <w:r>
        <w:rPr>
          <w:b/>
        </w:rPr>
        <w:t xml:space="preserve">Tulos</w:t>
      </w:r>
    </w:p>
    <w:p>
      <w:r>
        <w:t xml:space="preserve">toiminta</w:t>
      </w:r>
    </w:p>
    <w:p>
      <w:r>
        <w:rPr>
          <w:b/>
        </w:rPr>
        <w:t xml:space="preserve">Esimerkki 6.1362</w:t>
      </w:r>
    </w:p>
    <w:p>
      <w:r>
        <w:t xml:space="preserve">Läpikulku: Eteläamerikkalaisen tuottajan Ecuadorin jäsenyyshakemuksen on poistettava samanlaiset poliittiset esteet. "Sekä Angola että Sudan katsovat, että OPEC:n jäsenyys antaa poliittista lisähyötyä ja suojaa, kun taas Ecuadorin kohdalla on oltava lisämotiivi", John Hall sanoi.</w:t>
      </w:r>
    </w:p>
    <w:p>
      <w:r>
        <w:rPr>
          <w:b/>
        </w:rPr>
        <w:t xml:space="preserve">Tulos</w:t>
      </w:r>
    </w:p>
    <w:p>
      <w:r>
        <w:t xml:space="preserve">ehdotettu</w:t>
      </w:r>
    </w:p>
    <w:p>
      <w:r>
        <w:rPr>
          <w:b/>
        </w:rPr>
        <w:t xml:space="preserve">Tulos</w:t>
      </w:r>
    </w:p>
    <w:p>
      <w:r>
        <w:t xml:space="preserve">Torstai</w:t>
      </w:r>
    </w:p>
    <w:p>
      <w:r>
        <w:rPr>
          <w:b/>
        </w:rPr>
        <w:t xml:space="preserve">Tulos</w:t>
      </w:r>
    </w:p>
    <w:p>
      <w:r>
        <w:t xml:space="preserve">voisi</w:t>
      </w:r>
    </w:p>
    <w:p>
      <w:r>
        <w:rPr>
          <w:b/>
        </w:rPr>
        <w:t xml:space="preserve">Tulos</w:t>
      </w:r>
    </w:p>
    <w:p>
      <w:r>
        <w:t xml:space="preserve">liity</w:t>
      </w:r>
    </w:p>
    <w:p>
      <w:r>
        <w:rPr>
          <w:b/>
        </w:rPr>
        <w:t xml:space="preserve">Tulos</w:t>
      </w:r>
    </w:p>
    <w:p>
      <w:r>
        <w:t xml:space="preserve">Maaliskuu</w:t>
      </w:r>
    </w:p>
    <w:p>
      <w:r>
        <w:rPr>
          <w:b/>
        </w:rPr>
        <w:t xml:space="preserve">Tulos</w:t>
      </w:r>
    </w:p>
    <w:p>
      <w:r>
        <w:t xml:space="preserve">hyväksyntä</w:t>
      </w:r>
    </w:p>
    <w:p>
      <w:r>
        <w:rPr>
          <w:b/>
        </w:rPr>
        <w:t xml:space="preserve">Tulos</w:t>
      </w:r>
    </w:p>
    <w:p>
      <w:r>
        <w:t xml:space="preserve">tarjous</w:t>
      </w:r>
    </w:p>
    <w:p>
      <w:r>
        <w:rPr>
          <w:b/>
        </w:rPr>
        <w:t xml:space="preserve">Tulos</w:t>
      </w:r>
    </w:p>
    <w:p>
      <w:r>
        <w:t xml:space="preserve">jäsenyys</w:t>
      </w:r>
    </w:p>
    <w:p>
      <w:r>
        <w:rPr>
          <w:b/>
        </w:rPr>
        <w:t xml:space="preserve">Tulos</w:t>
      </w:r>
    </w:p>
    <w:p>
      <w:r>
        <w:t xml:space="preserve">on</w:t>
      </w:r>
    </w:p>
    <w:p>
      <w:r>
        <w:rPr>
          <w:b/>
        </w:rPr>
        <w:t xml:space="preserve">Tulos</w:t>
      </w:r>
    </w:p>
    <w:p>
      <w:r>
        <w:t xml:space="preserve">esteet</w:t>
      </w:r>
    </w:p>
    <w:p>
      <w:r>
        <w:rPr>
          <w:b/>
        </w:rPr>
        <w:t xml:space="preserve">Tulos</w:t>
      </w:r>
    </w:p>
    <w:p>
      <w:r>
        <w:t xml:space="preserve">tuntea</w:t>
      </w:r>
    </w:p>
    <w:p>
      <w:r>
        <w:rPr>
          <w:b/>
        </w:rPr>
        <w:t xml:space="preserve">Tulos</w:t>
      </w:r>
    </w:p>
    <w:p>
      <w:r>
        <w:t xml:space="preserve">jäsenyys</w:t>
      </w:r>
    </w:p>
    <w:p>
      <w:r>
        <w:rPr>
          <w:b/>
        </w:rPr>
        <w:t xml:space="preserve">Tulos</w:t>
      </w:r>
    </w:p>
    <w:p>
      <w:r>
        <w:t xml:space="preserve">will</w:t>
      </w:r>
    </w:p>
    <w:p>
      <w:r>
        <w:rPr>
          <w:b/>
        </w:rPr>
        <w:t xml:space="preserve">Tulos</w:t>
      </w:r>
    </w:p>
    <w:p>
      <w:r>
        <w:t xml:space="preserve">anna</w:t>
      </w:r>
    </w:p>
    <w:p>
      <w:r>
        <w:rPr>
          <w:b/>
        </w:rPr>
        <w:t xml:space="preserve">Tulos</w:t>
      </w:r>
    </w:p>
    <w:p>
      <w:r>
        <w:t xml:space="preserve">etu</w:t>
      </w:r>
    </w:p>
    <w:p>
      <w:r>
        <w:rPr>
          <w:b/>
        </w:rPr>
        <w:t xml:space="preserve">Tulos</w:t>
      </w:r>
    </w:p>
    <w:p>
      <w:r>
        <w:t xml:space="preserve">suojaus</w:t>
      </w:r>
    </w:p>
    <w:p>
      <w:r>
        <w:rPr>
          <w:b/>
        </w:rPr>
        <w:t xml:space="preserve">Tulos</w:t>
      </w:r>
    </w:p>
    <w:p>
      <w:r>
        <w:t xml:space="preserve">on</w:t>
      </w:r>
    </w:p>
    <w:p>
      <w:r>
        <w:rPr>
          <w:b/>
        </w:rPr>
        <w:t xml:space="preserve">Tulos</w:t>
      </w:r>
    </w:p>
    <w:p>
      <w:r>
        <w:t xml:space="preserve">olla</w:t>
      </w:r>
    </w:p>
    <w:p>
      <w:r>
        <w:rPr>
          <w:b/>
        </w:rPr>
        <w:t xml:space="preserve">Tulos</w:t>
      </w:r>
    </w:p>
    <w:p>
      <w:r>
        <w:t xml:space="preserve">sanoi</w:t>
      </w:r>
    </w:p>
    <w:p>
      <w:r>
        <w:rPr>
          <w:b/>
        </w:rPr>
        <w:t xml:space="preserve">Tulos</w:t>
      </w:r>
    </w:p>
    <w:p>
      <w:r>
        <w:t xml:space="preserve">motiivi</w:t>
      </w:r>
    </w:p>
    <w:p>
      <w:r>
        <w:rPr>
          <w:b/>
        </w:rPr>
        <w:t xml:space="preserve">Tulos</w:t>
      </w:r>
    </w:p>
    <w:p>
      <w:r>
        <w:t xml:space="preserve">selkeä</w:t>
      </w:r>
    </w:p>
    <w:p>
      <w:r>
        <w:rPr>
          <w:b/>
        </w:rPr>
        <w:t xml:space="preserve">Esimerkki 6.1363</w:t>
      </w:r>
    </w:p>
    <w:p>
      <w:r>
        <w:t xml:space="preserve">Läpikulku: Kansainvälinen atomienergiajärjestö, YK:n ydinvoimaa valvova koira, ei ole vieläkään - lähes kolme vuotta kestäneen tutkimuksen jälkeen - tehnyt päätöstä siitä, onko Iranin ydinohjelma rauhanomainen. </w:t>
      </w:r>
    </w:p>
    <w:p>
      <w:r>
        <w:rPr>
          <w:b/>
        </w:rPr>
        <w:t xml:space="preserve">Tulos</w:t>
      </w:r>
    </w:p>
    <w:p>
      <w:r>
        <w:t xml:space="preserve">hallitsi</w:t>
      </w:r>
    </w:p>
    <w:p>
      <w:r>
        <w:rPr>
          <w:b/>
        </w:rPr>
        <w:t xml:space="preserve">Tulos</w:t>
      </w:r>
    </w:p>
    <w:p>
      <w:r>
        <w:t xml:space="preserve">tutkimus</w:t>
      </w:r>
    </w:p>
    <w:p>
      <w:r>
        <w:rPr>
          <w:b/>
        </w:rPr>
        <w:t xml:space="preserve">Tulos</w:t>
      </w:r>
    </w:p>
    <w:p>
      <w:r>
        <w:t xml:space="preserve">ohjelma</w:t>
      </w:r>
    </w:p>
    <w:p>
      <w:r>
        <w:rPr>
          <w:b/>
        </w:rPr>
        <w:t xml:space="preserve">Esimerkki 6.1364</w:t>
      </w:r>
    </w:p>
    <w:p>
      <w:r>
        <w:t xml:space="preserve">Läpikulku: Mehlisin tutkinnan soveltamisalan laajentamisesta koskemaan myös muita murhia, ehkä uuden elimen perustamisesta tai jostain muusta ratkaisusta. "Sen yksityiskohdista keskustellaan meidän, libanonilaisten ja turvallisuusneuvoston kanssa", Ereli sanoi.</w:t>
      </w:r>
    </w:p>
    <w:p>
      <w:r>
        <w:rPr>
          <w:b/>
        </w:rPr>
        <w:t xml:space="preserve">Tulos</w:t>
      </w:r>
    </w:p>
    <w:p>
      <w:r>
        <w:t xml:space="preserve">sanoi</w:t>
      </w:r>
    </w:p>
    <w:p>
      <w:r>
        <w:rPr>
          <w:b/>
        </w:rPr>
        <w:t xml:space="preserve">Tulos</w:t>
      </w:r>
    </w:p>
    <w:p>
      <w:r>
        <w:t xml:space="preserve">keskustelemalla</w:t>
      </w:r>
    </w:p>
    <w:p>
      <w:r>
        <w:rPr>
          <w:b/>
        </w:rPr>
        <w:t xml:space="preserve">Tulos</w:t>
      </w:r>
    </w:p>
    <w:p>
      <w:r>
        <w:t xml:space="preserve">laajenna</w:t>
      </w:r>
    </w:p>
    <w:p>
      <w:r>
        <w:rPr>
          <w:b/>
        </w:rPr>
        <w:t xml:space="preserve">Tulos</w:t>
      </w:r>
    </w:p>
    <w:p>
      <w:r>
        <w:t xml:space="preserve">sisällyttää</w:t>
      </w:r>
    </w:p>
    <w:p>
      <w:r>
        <w:rPr>
          <w:b/>
        </w:rPr>
        <w:t xml:space="preserve">Tulos</w:t>
      </w:r>
    </w:p>
    <w:p>
      <w:r>
        <w:t xml:space="preserve">murhat</w:t>
      </w:r>
    </w:p>
    <w:p>
      <w:r>
        <w:rPr>
          <w:b/>
        </w:rPr>
        <w:t xml:space="preserve">Tulos</w:t>
      </w:r>
    </w:p>
    <w:p>
      <w:r>
        <w:t xml:space="preserve">set</w:t>
      </w:r>
    </w:p>
    <w:p>
      <w:r>
        <w:rPr>
          <w:b/>
        </w:rPr>
        <w:t xml:space="preserve">Tulos</w:t>
      </w:r>
    </w:p>
    <w:p>
      <w:r>
        <w:t xml:space="preserve">tule</w:t>
      </w:r>
    </w:p>
    <w:p>
      <w:r>
        <w:rPr>
          <w:b/>
        </w:rPr>
        <w:t xml:space="preserve">Tulos</w:t>
      </w:r>
    </w:p>
    <w:p>
      <w:r>
        <w:t xml:space="preserve">olla</w:t>
      </w:r>
    </w:p>
    <w:p>
      <w:r>
        <w:rPr>
          <w:b/>
        </w:rPr>
        <w:t xml:space="preserve">Tulos</w:t>
      </w:r>
    </w:p>
    <w:p>
      <w:r>
        <w:t xml:space="preserve">sanoi</w:t>
      </w:r>
    </w:p>
    <w:p>
      <w:r>
        <w:rPr>
          <w:b/>
        </w:rPr>
        <w:t xml:space="preserve">Tulos</w:t>
      </w:r>
    </w:p>
    <w:p>
      <w:r>
        <w:t xml:space="preserve">koetin</w:t>
      </w:r>
    </w:p>
    <w:p>
      <w:r>
        <w:rPr>
          <w:b/>
        </w:rPr>
        <w:t xml:space="preserve">Tulos</w:t>
      </w:r>
    </w:p>
    <w:p>
      <w:r>
        <w:t xml:space="preserve">ratkaisu</w:t>
      </w:r>
    </w:p>
    <w:p>
      <w:r>
        <w:rPr>
          <w:b/>
        </w:rPr>
        <w:t xml:space="preserve">Tulos</w:t>
      </w:r>
    </w:p>
    <w:p>
      <w:r>
        <w:t xml:space="preserve">keskustelu</w:t>
      </w:r>
    </w:p>
    <w:p>
      <w:r>
        <w:rPr>
          <w:b/>
        </w:rPr>
        <w:t xml:space="preserve">Esimerkki 6.1365</w:t>
      </w:r>
    </w:p>
    <w:p>
      <w:r>
        <w:t xml:space="preserve">Läpikulku: Nikko vastasi kysyttäessä, onko Nikko tehnyt sisäisiä tutkimuksia: Nikko vastasi: "On luonnollista tehdä sisäisiä tutkimuksia, ja jos ongelmia ilmenee, paljastamme ne. Mutta emme voi paljastaa asiakkaiden kaupankäynnin yksityiskohtia."</w:t>
      </w:r>
    </w:p>
    <w:p>
      <w:r>
        <w:rPr>
          <w:b/>
        </w:rPr>
        <w:t xml:space="preserve">Tulos</w:t>
      </w:r>
    </w:p>
    <w:p>
      <w:r>
        <w:t xml:space="preserve">Kysytty</w:t>
      </w:r>
    </w:p>
    <w:p>
      <w:r>
        <w:rPr>
          <w:b/>
        </w:rPr>
        <w:t xml:space="preserve">Tulos</w:t>
      </w:r>
    </w:p>
    <w:p>
      <w:r>
        <w:t xml:space="preserve">toteutettu</w:t>
      </w:r>
    </w:p>
    <w:p>
      <w:r>
        <w:rPr>
          <w:b/>
        </w:rPr>
        <w:t xml:space="preserve">Tulos</w:t>
      </w:r>
    </w:p>
    <w:p>
      <w:r>
        <w:t xml:space="preserve">tutkimukset</w:t>
      </w:r>
    </w:p>
    <w:p>
      <w:r>
        <w:rPr>
          <w:b/>
        </w:rPr>
        <w:t xml:space="preserve">Tulos</w:t>
      </w:r>
    </w:p>
    <w:p>
      <w:r>
        <w:t xml:space="preserve">sanoi</w:t>
      </w:r>
    </w:p>
    <w:p>
      <w:r>
        <w:rPr>
          <w:b/>
        </w:rPr>
        <w:t xml:space="preserve">Tulos</w:t>
      </w:r>
    </w:p>
    <w:p>
      <w:r>
        <w:t xml:space="preserve">käyttäytyminen</w:t>
      </w:r>
    </w:p>
    <w:p>
      <w:r>
        <w:rPr>
          <w:b/>
        </w:rPr>
        <w:t xml:space="preserve">Tulos</w:t>
      </w:r>
    </w:p>
    <w:p>
      <w:r>
        <w:t xml:space="preserve">tutkimukset</w:t>
      </w:r>
    </w:p>
    <w:p>
      <w:r>
        <w:rPr>
          <w:b/>
        </w:rPr>
        <w:t xml:space="preserve">Tulos</w:t>
      </w:r>
    </w:p>
    <w:p>
      <w:r>
        <w:t xml:space="preserve">ilmestyy</w:t>
      </w:r>
    </w:p>
    <w:p>
      <w:r>
        <w:rPr>
          <w:b/>
        </w:rPr>
        <w:t xml:space="preserve">Tulos</w:t>
      </w:r>
    </w:p>
    <w:p>
      <w:r>
        <w:t xml:space="preserve">paljastaa</w:t>
      </w:r>
    </w:p>
    <w:p>
      <w:r>
        <w:rPr>
          <w:b/>
        </w:rPr>
        <w:t xml:space="preserve">Tulos</w:t>
      </w:r>
    </w:p>
    <w:p>
      <w:r>
        <w:t xml:space="preserve">paljastaa</w:t>
      </w:r>
    </w:p>
    <w:p>
      <w:r>
        <w:rPr>
          <w:b/>
        </w:rPr>
        <w:t xml:space="preserve">Tulos</w:t>
      </w:r>
    </w:p>
    <w:p>
      <w:r>
        <w:t xml:space="preserve">kaupankäynti</w:t>
      </w:r>
    </w:p>
    <w:p>
      <w:r>
        <w:rPr>
          <w:b/>
        </w:rPr>
        <w:t xml:space="preserve">Esimerkki 6.1366</w:t>
      </w:r>
    </w:p>
    <w:p>
      <w:r>
        <w:t xml:space="preserve">Läpikulku: Toimenpiteet eivät koske tuotanto- ja infrastruktuuriyritysten listautumisantia varten myönnettäviä lainoja eivätkä työntekijöille myönnettäviä optio-oikeuksia. Luotonannon rajoitukset eivät koske myöskään takuita, joita kauppapankit myöntävät paikalliselle pörssille listautumista hakevien yritysten voitoista - tämä on osa arvopaperikomission vaatimuksia.</w:t>
      </w:r>
    </w:p>
    <w:p>
      <w:r>
        <w:rPr>
          <w:b/>
        </w:rPr>
        <w:t xml:space="preserve">Tulos</w:t>
      </w:r>
    </w:p>
    <w:p>
      <w:r>
        <w:t xml:space="preserve">Lainaus</w:t>
      </w:r>
    </w:p>
    <w:p>
      <w:r>
        <w:rPr>
          <w:b/>
        </w:rPr>
        <w:t xml:space="preserve">Tulos</w:t>
      </w:r>
    </w:p>
    <w:p>
      <w:r>
        <w:t xml:space="preserve">tarjoukset</w:t>
      </w:r>
    </w:p>
    <w:p>
      <w:r>
        <w:rPr>
          <w:b/>
        </w:rPr>
        <w:t xml:space="preserve">Tulos</w:t>
      </w:r>
    </w:p>
    <w:p>
      <w:r>
        <w:t xml:space="preserve">katettu</w:t>
      </w:r>
    </w:p>
    <w:p>
      <w:r>
        <w:rPr>
          <w:b/>
        </w:rPr>
        <w:t xml:space="preserve">Tulos</w:t>
      </w:r>
    </w:p>
    <w:p>
      <w:r>
        <w:t xml:space="preserve">toimenpiteet</w:t>
      </w:r>
    </w:p>
    <w:p>
      <w:r>
        <w:rPr>
          <w:b/>
        </w:rPr>
        <w:t xml:space="preserve">Tulos</w:t>
      </w:r>
    </w:p>
    <w:p>
      <w:r>
        <w:t xml:space="preserve">Takaukset</w:t>
      </w:r>
    </w:p>
    <w:p>
      <w:r>
        <w:rPr>
          <w:b/>
        </w:rPr>
        <w:t xml:space="preserve">Tulos</w:t>
      </w:r>
    </w:p>
    <w:p>
      <w:r>
        <w:t xml:space="preserve">annettu</w:t>
      </w:r>
    </w:p>
    <w:p>
      <w:r>
        <w:rPr>
          <w:b/>
        </w:rPr>
        <w:t xml:space="preserve">Tulos</w:t>
      </w:r>
    </w:p>
    <w:p>
      <w:r>
        <w:t xml:space="preserve">etsii</w:t>
      </w:r>
    </w:p>
    <w:p>
      <w:r>
        <w:rPr>
          <w:b/>
        </w:rPr>
        <w:t xml:space="preserve">Tulos</w:t>
      </w:r>
    </w:p>
    <w:p>
      <w:r>
        <w:t xml:space="preserve">lista</w:t>
      </w:r>
    </w:p>
    <w:p>
      <w:r>
        <w:rPr>
          <w:b/>
        </w:rPr>
        <w:t xml:space="preserve">Tulos</w:t>
      </w:r>
    </w:p>
    <w:p>
      <w:r>
        <w:t xml:space="preserve">vapautettu</w:t>
      </w:r>
    </w:p>
    <w:p>
      <w:r>
        <w:rPr>
          <w:b/>
        </w:rPr>
        <w:t xml:space="preserve">Tulos</w:t>
      </w:r>
    </w:p>
    <w:p>
      <w:r>
        <w:t xml:space="preserve">hillitsee</w:t>
      </w:r>
    </w:p>
    <w:p>
      <w:r>
        <w:rPr>
          <w:b/>
        </w:rPr>
        <w:t xml:space="preserve">Esimerkki 6.1367</w:t>
      </w:r>
    </w:p>
    <w:p>
      <w:r>
        <w:t xml:space="preserve">Läpikulku: Vuonna 1978, kun käärinliina viimeksi esiteltiin, yli kolme miljoonaa pyhiinvaeltajaa matkusti Torinoon katsomaan sitä. Kankaassa olevaa negatiivista jälkeä, joka viittaa kasvoihin ja haavoja kantavaan vartaloon, pidettiin Kristuksen kasvoina ja vartalona.</w:t>
      </w:r>
    </w:p>
    <w:p>
      <w:r>
        <w:rPr>
          <w:b/>
        </w:rPr>
        <w:t xml:space="preserve">Tulos</w:t>
      </w:r>
    </w:p>
    <w:p>
      <w:r>
        <w:t xml:space="preserve">näytetään</w:t>
      </w:r>
    </w:p>
    <w:p>
      <w:r>
        <w:rPr>
          <w:b/>
        </w:rPr>
        <w:t xml:space="preserve">Tulos</w:t>
      </w:r>
    </w:p>
    <w:p>
      <w:r>
        <w:t xml:space="preserve">tehty</w:t>
      </w:r>
    </w:p>
    <w:p>
      <w:r>
        <w:rPr>
          <w:b/>
        </w:rPr>
        <w:t xml:space="preserve">Tulos</w:t>
      </w:r>
    </w:p>
    <w:p>
      <w:r>
        <w:t xml:space="preserve">matka</w:t>
      </w:r>
    </w:p>
    <w:p>
      <w:r>
        <w:rPr>
          <w:b/>
        </w:rPr>
        <w:t xml:space="preserve">Tulos</w:t>
      </w:r>
    </w:p>
    <w:p>
      <w:r>
        <w:t xml:space="preserve">katso</w:t>
      </w:r>
    </w:p>
    <w:p>
      <w:r>
        <w:rPr>
          <w:b/>
        </w:rPr>
        <w:t xml:space="preserve">Tulos</w:t>
      </w:r>
    </w:p>
    <w:p>
      <w:r>
        <w:t xml:space="preserve">ehdottaa</w:t>
      </w:r>
    </w:p>
    <w:p>
      <w:r>
        <w:rPr>
          <w:b/>
        </w:rPr>
        <w:t xml:space="preserve">Tulos</w:t>
      </w:r>
    </w:p>
    <w:p>
      <w:r>
        <w:t xml:space="preserve">laakeri</w:t>
      </w:r>
    </w:p>
    <w:p>
      <w:r>
        <w:rPr>
          <w:b/>
        </w:rPr>
        <w:t xml:space="preserve">Tulos</w:t>
      </w:r>
    </w:p>
    <w:p>
      <w:r>
        <w:t xml:space="preserve">palvottu</w:t>
      </w:r>
    </w:p>
    <w:p>
      <w:r>
        <w:rPr>
          <w:b/>
        </w:rPr>
        <w:t xml:space="preserve">Esimerkki 6.1368</w:t>
      </w:r>
    </w:p>
    <w:p>
      <w:r>
        <w:t xml:space="preserve">Läpikulku: Chiracin lisäksi avajaisissa oli läsnä noin 20 valtion- ja hallitusten päämiestä, mukaan lukien Etelä-Afrikan Thabo Mbeki ja äskettäin uudelleen valittu Gabonin Omar Bongo Ondimba. Malin presidentti Amadou Toumani Toure avasi huippukokouksen, joka alkoi noin tunnin myöhässä aikataulusta Malin pääkaupungin Bamakon erityisesti laajennetussa kongressisalissa.</w:t>
      </w:r>
    </w:p>
    <w:p>
      <w:r>
        <w:rPr>
          <w:b/>
        </w:rPr>
        <w:t xml:space="preserve">Tulos</w:t>
      </w:r>
    </w:p>
    <w:p>
      <w:r>
        <w:t xml:space="preserve">uudelleenvalittu</w:t>
      </w:r>
    </w:p>
    <w:p>
      <w:r>
        <w:rPr>
          <w:b/>
        </w:rPr>
        <w:t xml:space="preserve">Tulos</w:t>
      </w:r>
    </w:p>
    <w:p>
      <w:r>
        <w:t xml:space="preserve">läsnä</w:t>
      </w:r>
    </w:p>
    <w:p>
      <w:r>
        <w:rPr>
          <w:b/>
        </w:rPr>
        <w:t xml:space="preserve">Tulos</w:t>
      </w:r>
    </w:p>
    <w:p>
      <w:r>
        <w:t xml:space="preserve">avaaminen</w:t>
      </w:r>
    </w:p>
    <w:p>
      <w:r>
        <w:rPr>
          <w:b/>
        </w:rPr>
        <w:t xml:space="preserve">Tulos</w:t>
      </w:r>
    </w:p>
    <w:p>
      <w:r>
        <w:t xml:space="preserve">avattu</w:t>
      </w:r>
    </w:p>
    <w:p>
      <w:r>
        <w:rPr>
          <w:b/>
        </w:rPr>
        <w:t xml:space="preserve">Tulos</w:t>
      </w:r>
    </w:p>
    <w:p>
      <w:r>
        <w:t xml:space="preserve">huippukokous</w:t>
      </w:r>
    </w:p>
    <w:p>
      <w:r>
        <w:rPr>
          <w:b/>
        </w:rPr>
        <w:t xml:space="preserve">Tulos</w:t>
      </w:r>
    </w:p>
    <w:p>
      <w:r>
        <w:t xml:space="preserve">alkoi</w:t>
      </w:r>
    </w:p>
    <w:p>
      <w:r>
        <w:rPr>
          <w:b/>
        </w:rPr>
        <w:t xml:space="preserve">Esimerkki 6.1369</w:t>
      </w:r>
    </w:p>
    <w:p>
      <w:r>
        <w:t xml:space="preserve">Läpikulku: Poliisi otti yhteen nuorten kanssa tässä luoteisranskalaisessa kaupungissa lauantaina sen jälkeen, kun viranomaiset olivat kieltäneet rock-musiikkifestivaalin yhteydessä järjestettävät rave-bileet. Nuoret sytyttivät roskiksia tuleen, rikkoivat autojen ikkunoita ja heittivät pulloja poliiseja kohti sen jälkeen, kun viranomaiset olivat kieltäneet juhlat turvallisuuden puutteen vuoksi, kertoivat silminnäkijät.</w:t>
      </w:r>
    </w:p>
    <w:p>
      <w:r>
        <w:rPr>
          <w:b/>
        </w:rPr>
        <w:t xml:space="preserve">Tulos</w:t>
      </w:r>
    </w:p>
    <w:p>
      <w:r>
        <w:t xml:space="preserve">törmäsi</w:t>
      </w:r>
    </w:p>
    <w:p>
      <w:r>
        <w:rPr>
          <w:b/>
        </w:rPr>
        <w:t xml:space="preserve">Tulos</w:t>
      </w:r>
    </w:p>
    <w:p>
      <w:r>
        <w:t xml:space="preserve">kielletty</w:t>
      </w:r>
    </w:p>
    <w:p>
      <w:r>
        <w:rPr>
          <w:b/>
        </w:rPr>
        <w:t xml:space="preserve">Tulos</w:t>
      </w:r>
    </w:p>
    <w:p>
      <w:r>
        <w:t xml:space="preserve">pidetty</w:t>
      </w:r>
    </w:p>
    <w:p>
      <w:r>
        <w:rPr>
          <w:b/>
        </w:rPr>
        <w:t xml:space="preserve">Tulos</w:t>
      </w:r>
    </w:p>
    <w:p>
      <w:r>
        <w:t xml:space="preserve">set</w:t>
      </w:r>
    </w:p>
    <w:p>
      <w:r>
        <w:rPr>
          <w:b/>
        </w:rPr>
        <w:t xml:space="preserve">Tulos</w:t>
      </w:r>
    </w:p>
    <w:p>
      <w:r>
        <w:t xml:space="preserve">murskattu</w:t>
      </w:r>
    </w:p>
    <w:p>
      <w:r>
        <w:rPr>
          <w:b/>
        </w:rPr>
        <w:t xml:space="preserve">Tulos</w:t>
      </w:r>
    </w:p>
    <w:p>
      <w:r>
        <w:t xml:space="preserve">heitetty</w:t>
      </w:r>
    </w:p>
    <w:p>
      <w:r>
        <w:rPr>
          <w:b/>
        </w:rPr>
        <w:t xml:space="preserve">Tulos</w:t>
      </w:r>
    </w:p>
    <w:p>
      <w:r>
        <w:t xml:space="preserve">kielletty</w:t>
      </w:r>
    </w:p>
    <w:p>
      <w:r>
        <w:rPr>
          <w:b/>
        </w:rPr>
        <w:t xml:space="preserve">Tulos</w:t>
      </w:r>
    </w:p>
    <w:p>
      <w:r>
        <w:t xml:space="preserve">sanoi</w:t>
      </w:r>
    </w:p>
    <w:p>
      <w:r>
        <w:rPr>
          <w:b/>
        </w:rPr>
        <w:t xml:space="preserve">Tulos</w:t>
      </w:r>
    </w:p>
    <w:p>
      <w:r>
        <w:t xml:space="preserve">puolue</w:t>
      </w:r>
    </w:p>
    <w:p>
      <w:r>
        <w:rPr>
          <w:b/>
        </w:rPr>
        <w:t xml:space="preserve">Esimerkki 6.1370</w:t>
      </w:r>
    </w:p>
    <w:p>
      <w:r>
        <w:t xml:space="preserve">Läpikulku: Huippukokouksessa hyväksyttiin myös kolme sopimusta - kaksinkertaisen verotuksen välttäminen, viisumijärjestelmän vapauttaminen ja SAARC:n välimiesoikeusneuvosto. Bangladeshin pääministeri Khaleda Zia sanoi 13. SAARC-huippukokouksen päätösistunnossa, että Intia on tarjoutunut isännöimään seuraavaa huippukokousta, ja SAARCin seitsemän jäsenvaltiota ovat suhtautuneet siihen myönteisesti.</w:t>
      </w:r>
    </w:p>
    <w:p>
      <w:r>
        <w:rPr>
          <w:b/>
        </w:rPr>
        <w:t xml:space="preserve">Tulos</w:t>
      </w:r>
    </w:p>
    <w:p>
      <w:r>
        <w:t xml:space="preserve">läpäissyt</w:t>
      </w:r>
    </w:p>
    <w:p>
      <w:r>
        <w:rPr>
          <w:b/>
        </w:rPr>
        <w:t xml:space="preserve">Tulos</w:t>
      </w:r>
    </w:p>
    <w:p>
      <w:r>
        <w:t xml:space="preserve">sopimukset</w:t>
      </w:r>
    </w:p>
    <w:p>
      <w:r>
        <w:rPr>
          <w:b/>
        </w:rPr>
        <w:t xml:space="preserve">Tulos</w:t>
      </w:r>
    </w:p>
    <w:p>
      <w:r>
        <w:t xml:space="preserve">istunto</w:t>
      </w:r>
    </w:p>
    <w:p>
      <w:r>
        <w:rPr>
          <w:b/>
        </w:rPr>
        <w:t xml:space="preserve">Tulos</w:t>
      </w:r>
    </w:p>
    <w:p>
      <w:r>
        <w:t xml:space="preserve">huippukokous</w:t>
      </w:r>
    </w:p>
    <w:p>
      <w:r>
        <w:rPr>
          <w:b/>
        </w:rPr>
        <w:t xml:space="preserve">Tulos</w:t>
      </w:r>
    </w:p>
    <w:p>
      <w:r>
        <w:t xml:space="preserve">huippukokous</w:t>
      </w:r>
    </w:p>
    <w:p>
      <w:r>
        <w:rPr>
          <w:b/>
        </w:rPr>
        <w:t xml:space="preserve">Tulos</w:t>
      </w:r>
    </w:p>
    <w:p>
      <w:r>
        <w:t xml:space="preserve">sanoi</w:t>
      </w:r>
    </w:p>
    <w:p>
      <w:r>
        <w:rPr>
          <w:b/>
        </w:rPr>
        <w:t xml:space="preserve">Tulos</w:t>
      </w:r>
    </w:p>
    <w:p>
      <w:r>
        <w:t xml:space="preserve">tarjottu</w:t>
      </w:r>
    </w:p>
    <w:p>
      <w:r>
        <w:rPr>
          <w:b/>
        </w:rPr>
        <w:t xml:space="preserve">Tulos</w:t>
      </w:r>
    </w:p>
    <w:p>
      <w:r>
        <w:t xml:space="preserve">huippukokous</w:t>
      </w:r>
    </w:p>
    <w:p>
      <w:r>
        <w:rPr>
          <w:b/>
        </w:rPr>
        <w:t xml:space="preserve">Tulos</w:t>
      </w:r>
    </w:p>
    <w:p>
      <w:r>
        <w:t xml:space="preserve">Tervetuloa</w:t>
      </w:r>
    </w:p>
    <w:p>
      <w:r>
        <w:rPr>
          <w:b/>
        </w:rPr>
        <w:t xml:space="preserve">Esimerkki 6.1371</w:t>
      </w:r>
    </w:p>
    <w:p>
      <w:r>
        <w:t xml:space="preserve">Läpikulku: "Bush sanoi torstaina keskusteltuaan Ammanissa Jordaniassa Irakin vaikeuksissa olevan pääministerin Nuri al-Malikin kanssa. "Paljon spekuloidaan, että nämä raportit Washingtonissa tarkoittavat, että Irakista lähdetään jollakin tavalla hienovaraisesti.</w:t>
      </w:r>
    </w:p>
    <w:p>
      <w:r>
        <w:rPr>
          <w:b/>
        </w:rPr>
        <w:t xml:space="preserve">Tulos</w:t>
      </w:r>
    </w:p>
    <w:p>
      <w:r>
        <w:t xml:space="preserve">työ</w:t>
      </w:r>
    </w:p>
    <w:p>
      <w:r>
        <w:rPr>
          <w:b/>
        </w:rPr>
        <w:t xml:space="preserve">Tulos</w:t>
      </w:r>
    </w:p>
    <w:p>
      <w:r>
        <w:t xml:space="preserve">sanoi</w:t>
      </w:r>
    </w:p>
    <w:p>
      <w:r>
        <w:rPr>
          <w:b/>
        </w:rPr>
        <w:t xml:space="preserve">Tulos</w:t>
      </w:r>
    </w:p>
    <w:p>
      <w:r>
        <w:t xml:space="preserve">puhuu</w:t>
      </w:r>
    </w:p>
    <w:p>
      <w:r>
        <w:rPr>
          <w:b/>
        </w:rPr>
        <w:t xml:space="preserve">Tulos</w:t>
      </w:r>
    </w:p>
    <w:p>
      <w:r>
        <w:t xml:space="preserve">spekulaatio</w:t>
      </w:r>
    </w:p>
    <w:p>
      <w:r>
        <w:rPr>
          <w:b/>
        </w:rPr>
        <w:t xml:space="preserve">Tulos</w:t>
      </w:r>
    </w:p>
    <w:p>
      <w:r>
        <w:t xml:space="preserve">raportit</w:t>
      </w:r>
    </w:p>
    <w:p>
      <w:r>
        <w:rPr>
          <w:b/>
        </w:rPr>
        <w:t xml:space="preserve">Tulos</w:t>
      </w:r>
    </w:p>
    <w:p>
      <w:r>
        <w:t xml:space="preserve">exit</w:t>
      </w:r>
    </w:p>
    <w:p>
      <w:r>
        <w:rPr>
          <w:b/>
        </w:rPr>
        <w:t xml:space="preserve">Esimerkki 6.1372</w:t>
      </w:r>
    </w:p>
    <w:p>
      <w:r>
        <w:t xml:space="preserve">Läpikulku: Toinen putosi avoimelle alueelle läntisen Negevin kaupungin pohjoispuolella, ja kolmas laskeutui lähelle paikallista kibbutsia. Hamasin ja Islamilaisen jihadin sotilassiivet ilmoittivat olevansa vastuussa Israelin jatkuvasta Qassam-rakettitulituksesta.</w:t>
      </w:r>
    </w:p>
    <w:p>
      <w:r>
        <w:rPr>
          <w:b/>
        </w:rPr>
        <w:t xml:space="preserve">Tulos</w:t>
      </w:r>
    </w:p>
    <w:p>
      <w:r>
        <w:t xml:space="preserve">osuma</w:t>
      </w:r>
    </w:p>
    <w:p>
      <w:r>
        <w:rPr>
          <w:b/>
        </w:rPr>
        <w:t xml:space="preserve">Tulos</w:t>
      </w:r>
    </w:p>
    <w:p>
      <w:r>
        <w:t xml:space="preserve">putosi</w:t>
      </w:r>
    </w:p>
    <w:p>
      <w:r>
        <w:rPr>
          <w:b/>
        </w:rPr>
        <w:t xml:space="preserve">Tulos</w:t>
      </w:r>
    </w:p>
    <w:p>
      <w:r>
        <w:t xml:space="preserve">maihinnousu</w:t>
      </w:r>
    </w:p>
    <w:p>
      <w:r>
        <w:rPr>
          <w:b/>
        </w:rPr>
        <w:t xml:space="preserve">Tulos</w:t>
      </w:r>
    </w:p>
    <w:p>
      <w:r>
        <w:t xml:space="preserve">väitti</w:t>
      </w:r>
    </w:p>
    <w:p>
      <w:r>
        <w:rPr>
          <w:b/>
        </w:rPr>
        <w:t xml:space="preserve">Tulos</w:t>
      </w:r>
    </w:p>
    <w:p>
      <w:r>
        <w:t xml:space="preserve">tulipalo</w:t>
      </w:r>
    </w:p>
    <w:p>
      <w:r>
        <w:rPr>
          <w:b/>
        </w:rPr>
        <w:t xml:space="preserve">Esimerkki 6.1373</w:t>
      </w:r>
    </w:p>
    <w:p>
      <w:r>
        <w:t xml:space="preserve">Läpikulku: Levyä saatetaan pian haastatella kolmannen kerran. Poliisi tutkii väitteitä, joiden mukaan paikkoja parlamentin ylähuoneessa, parlamentin valitsemattomassa ylähuoneessa, on tarjottu vastineeksi taloudellisesta avusta poliittisille puolueille, mukaan lukien työväenpuolueelle sen jälkeen, kun siitä tuli hallituspuolue vuonna 1997, mikä on vastoin vuoden 1925 Honours (Prevention of Abuse) Act -lakia.</w:t>
      </w:r>
    </w:p>
    <w:p>
      <w:r>
        <w:rPr>
          <w:b/>
        </w:rPr>
        <w:t xml:space="preserve">Tulos</w:t>
      </w:r>
    </w:p>
    <w:p>
      <w:r>
        <w:t xml:space="preserve">raportoitu</w:t>
      </w:r>
    </w:p>
    <w:p>
      <w:r>
        <w:rPr>
          <w:b/>
        </w:rPr>
        <w:t xml:space="preserve">Tulos</w:t>
      </w:r>
    </w:p>
    <w:p>
      <w:r>
        <w:t xml:space="preserve">haastattelu</w:t>
      </w:r>
    </w:p>
    <w:p>
      <w:r>
        <w:rPr>
          <w:b/>
        </w:rPr>
        <w:t xml:space="preserve">Tulos</w:t>
      </w:r>
    </w:p>
    <w:p>
      <w:r>
        <w:t xml:space="preserve">tutkii</w:t>
      </w:r>
    </w:p>
    <w:p>
      <w:r>
        <w:rPr>
          <w:b/>
        </w:rPr>
        <w:t xml:space="preserve">Tulos</w:t>
      </w:r>
    </w:p>
    <w:p>
      <w:r>
        <w:t xml:space="preserve">korvausvaatimukset</w:t>
      </w:r>
    </w:p>
    <w:p>
      <w:r>
        <w:rPr>
          <w:b/>
        </w:rPr>
        <w:t xml:space="preserve">Tulos</w:t>
      </w:r>
    </w:p>
    <w:p>
      <w:r>
        <w:t xml:space="preserve">tarjottu</w:t>
      </w:r>
    </w:p>
    <w:p>
      <w:r>
        <w:rPr>
          <w:b/>
        </w:rPr>
        <w:t xml:space="preserve">Tulos</w:t>
      </w:r>
    </w:p>
    <w:p>
      <w:r>
        <w:t xml:space="preserve">apua</w:t>
      </w:r>
    </w:p>
    <w:p>
      <w:r>
        <w:rPr>
          <w:b/>
        </w:rPr>
        <w:t xml:space="preserve">Tulos</w:t>
      </w:r>
    </w:p>
    <w:p>
      <w:r>
        <w:t xml:space="preserve">tuli</w:t>
      </w:r>
    </w:p>
    <w:p>
      <w:r>
        <w:rPr>
          <w:b/>
        </w:rPr>
        <w:t xml:space="preserve">Tulos</w:t>
      </w:r>
    </w:p>
    <w:p>
      <w:r>
        <w:t xml:space="preserve">rikkominen</w:t>
      </w:r>
    </w:p>
    <w:p>
      <w:r>
        <w:rPr>
          <w:b/>
        </w:rPr>
        <w:t xml:space="preserve">Esimerkki 6.1374</w:t>
      </w:r>
    </w:p>
    <w:p>
      <w:r>
        <w:t xml:space="preserve">Läpikulku: Mutta tänä vuonna ne nousivat kaksikymmentä prosenttia, melko dramaattinen nousu. Mark Potachin mukaan on tunnistettu yli neljäsataa viharyhmää, ja monet niistä ovat yhä menestyksekkäämpiä rekrytoidessaan nuoria jäseniä Internet-sivujen ja rasistisen rockmusiikin avulla.</w:t>
      </w:r>
    </w:p>
    <w:p>
      <w:r>
        <w:rPr>
          <w:b/>
        </w:rPr>
        <w:t xml:space="preserve">Tulos</w:t>
      </w:r>
    </w:p>
    <w:p>
      <w:r>
        <w:t xml:space="preserve">nähty</w:t>
      </w:r>
    </w:p>
    <w:p>
      <w:r>
        <w:rPr>
          <w:b/>
        </w:rPr>
        <w:t xml:space="preserve">Tulos</w:t>
      </w:r>
    </w:p>
    <w:p>
      <w:r>
        <w:t xml:space="preserve">pudottamalla</w:t>
      </w:r>
    </w:p>
    <w:p>
      <w:r>
        <w:rPr>
          <w:b/>
        </w:rPr>
        <w:t xml:space="preserve">Tulos</w:t>
      </w:r>
    </w:p>
    <w:p>
      <w:r>
        <w:t xml:space="preserve">hyppäsi</w:t>
      </w:r>
    </w:p>
    <w:p>
      <w:r>
        <w:rPr>
          <w:b/>
        </w:rPr>
        <w:t xml:space="preserve">Tulos</w:t>
      </w:r>
    </w:p>
    <w:p>
      <w:r>
        <w:t xml:space="preserve">nousu</w:t>
      </w:r>
    </w:p>
    <w:p>
      <w:r>
        <w:rPr>
          <w:b/>
        </w:rPr>
        <w:t xml:space="preserve">Tulos</w:t>
      </w:r>
    </w:p>
    <w:p>
      <w:r>
        <w:t xml:space="preserve">sanoo</w:t>
      </w:r>
    </w:p>
    <w:p>
      <w:r>
        <w:rPr>
          <w:b/>
        </w:rPr>
        <w:t xml:space="preserve">Tulos</w:t>
      </w:r>
    </w:p>
    <w:p>
      <w:r>
        <w:t xml:space="preserve">tunnistettu</w:t>
      </w:r>
    </w:p>
    <w:p>
      <w:r>
        <w:rPr>
          <w:b/>
        </w:rPr>
        <w:t xml:space="preserve">Tulos</w:t>
      </w:r>
    </w:p>
    <w:p>
      <w:r>
        <w:t xml:space="preserve">onnistunut</w:t>
      </w:r>
    </w:p>
    <w:p>
      <w:r>
        <w:rPr>
          <w:b/>
        </w:rPr>
        <w:t xml:space="preserve">Tulos</w:t>
      </w:r>
    </w:p>
    <w:p>
      <w:r>
        <w:t xml:space="preserve">rekrytointi</w:t>
      </w:r>
    </w:p>
    <w:p>
      <w:r>
        <w:rPr>
          <w:b/>
        </w:rPr>
        <w:t xml:space="preserve">Tulos</w:t>
      </w:r>
    </w:p>
    <w:p>
      <w:r>
        <w:t xml:space="preserve">käytä</w:t>
      </w:r>
    </w:p>
    <w:p>
      <w:r>
        <w:rPr>
          <w:b/>
        </w:rPr>
        <w:t xml:space="preserve">Tulos</w:t>
      </w:r>
    </w:p>
    <w:p>
      <w:r>
        <w:t xml:space="preserve">edistäminen</w:t>
      </w:r>
    </w:p>
    <w:p>
      <w:r>
        <w:rPr>
          <w:b/>
        </w:rPr>
        <w:t xml:space="preserve">Esimerkki 6.1375</w:t>
      </w:r>
    </w:p>
    <w:p>
      <w:r>
        <w:t xml:space="preserve">Läpikulku: Mutta kansalaisoikeusryhmät ilmaisivat huolestuneisuutensa viimeisimmästä esimerkistä Arafatin kovakouraisesta reagoinnista hänen kolme vuotta kestäneen itsehallintonsa vastaisiin mielipiteisiin. "Opettajien pidätykset saavat meidät entistä huolestuneemmiksi demokratian ja sananvapauden tilasta palestiinalaisessa yhteiskunnassa", sanoi Riziq Shuqair Ramallahissa toimivasta Al-Haq-ihmisoikeusliikkeestä.</w:t>
      </w:r>
    </w:p>
    <w:p>
      <w:r>
        <w:rPr>
          <w:b/>
        </w:rPr>
        <w:t xml:space="preserve">Tulos</w:t>
      </w:r>
    </w:p>
    <w:p>
      <w:r>
        <w:t xml:space="preserve">ilmaistu</w:t>
      </w:r>
    </w:p>
    <w:p>
      <w:r>
        <w:rPr>
          <w:b/>
        </w:rPr>
        <w:t xml:space="preserve">Tulos</w:t>
      </w:r>
    </w:p>
    <w:p>
      <w:r>
        <w:t xml:space="preserve">hälytys</w:t>
      </w:r>
    </w:p>
    <w:p>
      <w:r>
        <w:rPr>
          <w:b/>
        </w:rPr>
        <w:t xml:space="preserve">Tulos</w:t>
      </w:r>
    </w:p>
    <w:p>
      <w:r>
        <w:t xml:space="preserve">kuva</w:t>
      </w:r>
    </w:p>
    <w:p>
      <w:r>
        <w:rPr>
          <w:b/>
        </w:rPr>
        <w:t xml:space="preserve">Tulos</w:t>
      </w:r>
    </w:p>
    <w:p>
      <w:r>
        <w:t xml:space="preserve">vastaus</w:t>
      </w:r>
    </w:p>
    <w:p>
      <w:r>
        <w:rPr>
          <w:b/>
        </w:rPr>
        <w:t xml:space="preserve">Tulos</w:t>
      </w:r>
    </w:p>
    <w:p>
      <w:r>
        <w:t xml:space="preserve">eriävä mielipide</w:t>
      </w:r>
    </w:p>
    <w:p>
      <w:r>
        <w:rPr>
          <w:b/>
        </w:rPr>
        <w:t xml:space="preserve">Tulos</w:t>
      </w:r>
    </w:p>
    <w:p>
      <w:r>
        <w:t xml:space="preserve">pidätykset</w:t>
      </w:r>
    </w:p>
    <w:p>
      <w:r>
        <w:rPr>
          <w:b/>
        </w:rPr>
        <w:t xml:space="preserve">Tulos</w:t>
      </w:r>
    </w:p>
    <w:p>
      <w:r>
        <w:t xml:space="preserve">huolestunut</w:t>
      </w:r>
    </w:p>
    <w:p>
      <w:r>
        <w:rPr>
          <w:b/>
        </w:rPr>
        <w:t xml:space="preserve">Tulos</w:t>
      </w:r>
    </w:p>
    <w:p>
      <w:r>
        <w:t xml:space="preserve">sanoi</w:t>
      </w:r>
    </w:p>
    <w:p>
      <w:r>
        <w:rPr>
          <w:b/>
        </w:rPr>
        <w:t xml:space="preserve">Tulos</w:t>
      </w:r>
    </w:p>
    <w:p>
      <w:r>
        <w:t xml:space="preserve">Ramallahissa sijaitseva</w:t>
      </w:r>
    </w:p>
    <w:p>
      <w:r>
        <w:rPr>
          <w:b/>
        </w:rPr>
        <w:t xml:space="preserve">Esimerkki 6.1376</w:t>
      </w:r>
    </w:p>
    <w:p>
      <w:r>
        <w:t xml:space="preserve">Läpikulku: He löysivät poikkeavuuksia, joita kutsutaan fibrilleiksi, pieniksi kuiduiksi, joita tutkijat havaitsivat ensimmäisen kerran lampaiden spongiformista enkefalopatiaa, scrapieta, tutkittaessa. Tutkijoiden mukaan fibrillien esiintyminen vahvisti, että joissakin aivoissa oli merkkejä hullun lehmän tautia vastaavasta koiran taudista.</w:t>
      </w:r>
    </w:p>
    <w:p>
      <w:r>
        <w:rPr>
          <w:b/>
        </w:rPr>
        <w:t xml:space="preserve">Tulos</w:t>
      </w:r>
    </w:p>
    <w:p>
      <w:r>
        <w:t xml:space="preserve">tutki</w:t>
      </w:r>
    </w:p>
    <w:p>
      <w:r>
        <w:rPr>
          <w:b/>
        </w:rPr>
        <w:t xml:space="preserve">Tulos</w:t>
      </w:r>
    </w:p>
    <w:p>
      <w:r>
        <w:t xml:space="preserve">kuoli</w:t>
      </w:r>
    </w:p>
    <w:p>
      <w:r>
        <w:rPr>
          <w:b/>
        </w:rPr>
        <w:t xml:space="preserve">Tulos</w:t>
      </w:r>
    </w:p>
    <w:p>
      <w:r>
        <w:t xml:space="preserve">osoittaa</w:t>
      </w:r>
    </w:p>
    <w:p>
      <w:r>
        <w:rPr>
          <w:b/>
        </w:rPr>
        <w:t xml:space="preserve">Tulos</w:t>
      </w:r>
    </w:p>
    <w:p>
      <w:r>
        <w:t xml:space="preserve">hätä</w:t>
      </w:r>
    </w:p>
    <w:p>
      <w:r>
        <w:rPr>
          <w:b/>
        </w:rPr>
        <w:t xml:space="preserve">Tulos</w:t>
      </w:r>
    </w:p>
    <w:p>
      <w:r>
        <w:t xml:space="preserve">löytyi</w:t>
      </w:r>
    </w:p>
    <w:p>
      <w:r>
        <w:rPr>
          <w:b/>
        </w:rPr>
        <w:t xml:space="preserve">Tulos</w:t>
      </w:r>
    </w:p>
    <w:p>
      <w:r>
        <w:t xml:space="preserve">poikkeavuudet</w:t>
      </w:r>
    </w:p>
    <w:p>
      <w:r>
        <w:rPr>
          <w:b/>
        </w:rPr>
        <w:t xml:space="preserve">Tulos</w:t>
      </w:r>
    </w:p>
    <w:p>
      <w:r>
        <w:t xml:space="preserve">huomannut</w:t>
      </w:r>
    </w:p>
    <w:p>
      <w:r>
        <w:rPr>
          <w:b/>
        </w:rPr>
        <w:t xml:space="preserve">Tulos</w:t>
      </w:r>
    </w:p>
    <w:p>
      <w:r>
        <w:t xml:space="preserve">opiskelu</w:t>
      </w:r>
    </w:p>
    <w:p>
      <w:r>
        <w:rPr>
          <w:b/>
        </w:rPr>
        <w:t xml:space="preserve">Tulos</w:t>
      </w:r>
    </w:p>
    <w:p>
      <w:r>
        <w:t xml:space="preserve">läsnäolo</w:t>
      </w:r>
    </w:p>
    <w:p>
      <w:r>
        <w:rPr>
          <w:b/>
        </w:rPr>
        <w:t xml:space="preserve">Tulos</w:t>
      </w:r>
    </w:p>
    <w:p>
      <w:r>
        <w:t xml:space="preserve">sanoi</w:t>
      </w:r>
    </w:p>
    <w:p>
      <w:r>
        <w:rPr>
          <w:b/>
        </w:rPr>
        <w:t xml:space="preserve">Tulos</w:t>
      </w:r>
    </w:p>
    <w:p>
      <w:r>
        <w:t xml:space="preserve">vahvistettu</w:t>
      </w:r>
    </w:p>
    <w:p>
      <w:r>
        <w:rPr>
          <w:b/>
        </w:rPr>
        <w:t xml:space="preserve">Tulos</w:t>
      </w:r>
    </w:p>
    <w:p>
      <w:r>
        <w:t xml:space="preserve">osoitti</w:t>
      </w:r>
    </w:p>
    <w:p>
      <w:r>
        <w:rPr>
          <w:b/>
        </w:rPr>
        <w:t xml:space="preserve">Tulos</w:t>
      </w:r>
    </w:p>
    <w:p>
      <w:r>
        <w:t xml:space="preserve">merkit</w:t>
      </w:r>
    </w:p>
    <w:p>
      <w:r>
        <w:rPr>
          <w:b/>
        </w:rPr>
        <w:t xml:space="preserve">Tulos</w:t>
      </w:r>
    </w:p>
    <w:p>
      <w:r>
        <w:t xml:space="preserve">tauti</w:t>
      </w:r>
    </w:p>
    <w:p>
      <w:r>
        <w:rPr>
          <w:b/>
        </w:rPr>
        <w:t xml:space="preserve">Tulos</w:t>
      </w:r>
    </w:p>
    <w:p>
      <w:r>
        <w:t xml:space="preserve">aika</w:t>
      </w:r>
    </w:p>
    <w:p>
      <w:r>
        <w:rPr>
          <w:b/>
        </w:rPr>
        <w:t xml:space="preserve">Tulos</w:t>
      </w:r>
    </w:p>
    <w:p>
      <w:r>
        <w:t xml:space="preserve">siihen liittyvä</w:t>
      </w:r>
    </w:p>
    <w:p>
      <w:r>
        <w:rPr>
          <w:b/>
        </w:rPr>
        <w:t xml:space="preserve">Tulos</w:t>
      </w:r>
    </w:p>
    <w:p>
      <w:r>
        <w:t xml:space="preserve">enkefalopatia</w:t>
      </w:r>
    </w:p>
    <w:p>
      <w:r>
        <w:rPr>
          <w:b/>
        </w:rPr>
        <w:t xml:space="preserve">Esimerkki 6.1377</w:t>
      </w:r>
    </w:p>
    <w:p>
      <w:r>
        <w:t xml:space="preserve">Läpikulku: Analyytikot sanoivat, että brittiläisen kemikaali- ja tekstiilialan yrityksen suunnitelma, joka edellyttää osakkeenomistajien hyväksyntää, loisi uuden, pörssilistatun brittiläisen osakkeen, jonka todennäköinen markkina-arvo olisi 300 miljoonasta dollarista (473 miljoonasta dollarista) 400 miljoonaan dollariin. Courtaulds Textiles -nimisen erillisen yhtiön perustaminen voisi tulla voimaan jo ensi vuoden ensimmäisellä neljänneksellä.</w:t>
      </w:r>
    </w:p>
    <w:p>
      <w:r>
        <w:rPr>
          <w:b/>
        </w:rPr>
        <w:t xml:space="preserve">Tulos</w:t>
      </w:r>
    </w:p>
    <w:p>
      <w:r>
        <w:t xml:space="preserve">suunnitelma</w:t>
      </w:r>
    </w:p>
    <w:p>
      <w:r>
        <w:rPr>
          <w:b/>
        </w:rPr>
        <w:t xml:space="preserve">Tulos</w:t>
      </w:r>
    </w:p>
    <w:p>
      <w:r>
        <w:t xml:space="preserve">vaatii</w:t>
      </w:r>
    </w:p>
    <w:p>
      <w:r>
        <w:rPr>
          <w:b/>
        </w:rPr>
        <w:t xml:space="preserve">Tulos</w:t>
      </w:r>
    </w:p>
    <w:p>
      <w:r>
        <w:t xml:space="preserve">hyväksyntä</w:t>
      </w:r>
    </w:p>
    <w:p>
      <w:r>
        <w:rPr>
          <w:b/>
        </w:rPr>
        <w:t xml:space="preserve">Tulos</w:t>
      </w:r>
    </w:p>
    <w:p>
      <w:r>
        <w:t xml:space="preserve">luo</w:t>
      </w:r>
    </w:p>
    <w:p>
      <w:r>
        <w:rPr>
          <w:b/>
        </w:rPr>
        <w:t xml:space="preserve">Tulos</w:t>
      </w:r>
    </w:p>
    <w:p>
      <w:r>
        <w:t xml:space="preserve">pääomitus</w:t>
      </w:r>
    </w:p>
    <w:p>
      <w:r>
        <w:rPr>
          <w:b/>
        </w:rPr>
        <w:t xml:space="preserve">Tulos</w:t>
      </w:r>
    </w:p>
    <w:p>
      <w:r>
        <w:t xml:space="preserve">sanoi</w:t>
      </w:r>
    </w:p>
    <w:p>
      <w:r>
        <w:rPr>
          <w:b/>
        </w:rPr>
        <w:t xml:space="preserve">Tulos</w:t>
      </w:r>
    </w:p>
    <w:p>
      <w:r>
        <w:t xml:space="preserve">perustaminen</w:t>
      </w:r>
    </w:p>
    <w:p>
      <w:r>
        <w:rPr>
          <w:b/>
        </w:rPr>
        <w:t xml:space="preserve">Tulos</w:t>
      </w:r>
    </w:p>
    <w:p>
      <w:r>
        <w:t xml:space="preserve">nimeltään</w:t>
      </w:r>
    </w:p>
    <w:p>
      <w:r>
        <w:rPr>
          <w:b/>
        </w:rPr>
        <w:t xml:space="preserve">Tulos</w:t>
      </w:r>
    </w:p>
    <w:p>
      <w:r>
        <w:t xml:space="preserve">olla</w:t>
      </w:r>
    </w:p>
    <w:p>
      <w:r>
        <w:rPr>
          <w:b/>
        </w:rPr>
        <w:t xml:space="preserve">Esimerkki 6.1378</w:t>
      </w:r>
    </w:p>
    <w:p>
      <w:r>
        <w:t xml:space="preserve">Läpikulku: Kardinaali Kungin säätiö kertoi tänne faksatussa lausunnossaan, että kuusi yleisen turvallisuuden virkamiestä tutki isä Zen Caijunin kotia 29. maaliskuuta viiden tunnin ajan ja vei sieltä käteistä rahaa, videonauhurin, uskonnollisia videoita ja muita sähkötarvikkeita. "Kuuden poliisin tekemä ratsia alkoi myöhään illalla 29. maaliskuuta ja jatkui varhain aamulla 30. maaliskuuta ja kesti noin viisi tuntia", lausunnossa sanottiin ja lisättiin, että etsinnälle ei annettu syytä eikä takavarikoidusta tavarasta annettu kuittia.</w:t>
      </w:r>
    </w:p>
    <w:p>
      <w:r>
        <w:rPr>
          <w:b/>
        </w:rPr>
        <w:t xml:space="preserve">Tulos</w:t>
      </w:r>
    </w:p>
    <w:p>
      <w:r>
        <w:t xml:space="preserve">sanoi</w:t>
      </w:r>
    </w:p>
    <w:p>
      <w:r>
        <w:rPr>
          <w:b/>
        </w:rPr>
        <w:t xml:space="preserve">Tulos</w:t>
      </w:r>
    </w:p>
    <w:p>
      <w:r>
        <w:t xml:space="preserve">faksattu</w:t>
      </w:r>
    </w:p>
    <w:p>
      <w:r>
        <w:rPr>
          <w:b/>
        </w:rPr>
        <w:t xml:space="preserve">Tulos</w:t>
      </w:r>
    </w:p>
    <w:p>
      <w:r>
        <w:t xml:space="preserve">haettu</w:t>
      </w:r>
    </w:p>
    <w:p>
      <w:r>
        <w:rPr>
          <w:b/>
        </w:rPr>
        <w:t xml:space="preserve">Tulos</w:t>
      </w:r>
    </w:p>
    <w:p>
      <w:r>
        <w:t xml:space="preserve">otti</w:t>
      </w:r>
    </w:p>
    <w:p>
      <w:r>
        <w:rPr>
          <w:b/>
        </w:rPr>
        <w:t xml:space="preserve">Tulos</w:t>
      </w:r>
    </w:p>
    <w:p>
      <w:r>
        <w:t xml:space="preserve">aloitti</w:t>
      </w:r>
    </w:p>
    <w:p>
      <w:r>
        <w:rPr>
          <w:b/>
        </w:rPr>
        <w:t xml:space="preserve">Tulos</w:t>
      </w:r>
    </w:p>
    <w:p>
      <w:r>
        <w:t xml:space="preserve">raid</w:t>
      </w:r>
    </w:p>
    <w:p>
      <w:r>
        <w:rPr>
          <w:b/>
        </w:rPr>
        <w:t xml:space="preserve">Tulos</w:t>
      </w:r>
    </w:p>
    <w:p>
      <w:r>
        <w:t xml:space="preserve">kestävä</w:t>
      </w:r>
    </w:p>
    <w:p>
      <w:r>
        <w:rPr>
          <w:b/>
        </w:rPr>
        <w:t xml:space="preserve">Tulos</w:t>
      </w:r>
    </w:p>
    <w:p>
      <w:r>
        <w:t xml:space="preserve">sanoi</w:t>
      </w:r>
    </w:p>
    <w:p>
      <w:r>
        <w:rPr>
          <w:b/>
        </w:rPr>
        <w:t xml:space="preserve">Tulos</w:t>
      </w:r>
    </w:p>
    <w:p>
      <w:r>
        <w:t xml:space="preserve">lisäämällä</w:t>
      </w:r>
    </w:p>
    <w:p>
      <w:r>
        <w:rPr>
          <w:b/>
        </w:rPr>
        <w:t xml:space="preserve">Tulos</w:t>
      </w:r>
    </w:p>
    <w:p>
      <w:r>
        <w:t xml:space="preserve">annettu</w:t>
      </w:r>
    </w:p>
    <w:p>
      <w:r>
        <w:rPr>
          <w:b/>
        </w:rPr>
        <w:t xml:space="preserve">Tulos</w:t>
      </w:r>
    </w:p>
    <w:p>
      <w:r>
        <w:t xml:space="preserve">haku</w:t>
      </w:r>
    </w:p>
    <w:p>
      <w:r>
        <w:rPr>
          <w:b/>
        </w:rPr>
        <w:t xml:space="preserve">Tulos</w:t>
      </w:r>
    </w:p>
    <w:p>
      <w:r>
        <w:t xml:space="preserve">myönnetty</w:t>
      </w:r>
    </w:p>
    <w:p>
      <w:r>
        <w:rPr>
          <w:b/>
        </w:rPr>
        <w:t xml:space="preserve">Tulos</w:t>
      </w:r>
    </w:p>
    <w:p>
      <w:r>
        <w:t xml:space="preserve">takavarikoitu</w:t>
      </w:r>
    </w:p>
    <w:p>
      <w:r>
        <w:rPr>
          <w:b/>
        </w:rPr>
        <w:t xml:space="preserve">Esimerkki 6.1379</w:t>
      </w:r>
    </w:p>
    <w:p>
      <w:r>
        <w:t xml:space="preserve">Läpikulku: Rompres-uutistoimisto kertoi lauantaina, että yhä useammat Israelin kansalaiset pyytävät Romanian kansalaisuutta, ja siteerasi Romanian Israelin-suurlähettilästä Mariana Stoicaa. Stoican mukaan hakijat ovat Romaniasta kotoisin olevia juutalaisia, jotka haluavat saada uudelleen Romanian kansalaisuuden, tai Romaniassa syntyneiden henkilöiden toisen sukupolven jälkeläisiä, jotka haluavat saada Romanian kansalaisuuden.</w:t>
      </w:r>
    </w:p>
    <w:p>
      <w:r>
        <w:rPr>
          <w:b/>
        </w:rPr>
        <w:t xml:space="preserve">Tulos</w:t>
      </w:r>
    </w:p>
    <w:p>
      <w:r>
        <w:t xml:space="preserve">on</w:t>
      </w:r>
    </w:p>
    <w:p>
      <w:r>
        <w:rPr>
          <w:b/>
        </w:rPr>
        <w:t xml:space="preserve">Tulos</w:t>
      </w:r>
    </w:p>
    <w:p>
      <w:r>
        <w:t xml:space="preserve">kysymällä</w:t>
      </w:r>
    </w:p>
    <w:p>
      <w:r>
        <w:rPr>
          <w:b/>
        </w:rPr>
        <w:t xml:space="preserve">Tulos</w:t>
      </w:r>
    </w:p>
    <w:p>
      <w:r>
        <w:t xml:space="preserve">raportoitu</w:t>
      </w:r>
    </w:p>
    <w:p>
      <w:r>
        <w:rPr>
          <w:b/>
        </w:rPr>
        <w:t xml:space="preserve">Tulos</w:t>
      </w:r>
    </w:p>
    <w:p>
      <w:r>
        <w:t xml:space="preserve">siteeraten</w:t>
      </w:r>
    </w:p>
    <w:p>
      <w:r>
        <w:rPr>
          <w:b/>
        </w:rPr>
        <w:t xml:space="preserve">Tulos</w:t>
      </w:r>
    </w:p>
    <w:p>
      <w:r>
        <w:t xml:space="preserve">sanomalla</w:t>
      </w:r>
    </w:p>
    <w:p>
      <w:r>
        <w:rPr>
          <w:b/>
        </w:rPr>
        <w:t xml:space="preserve">Tulos</w:t>
      </w:r>
    </w:p>
    <w:p>
      <w:r>
        <w:t xml:space="preserve">ovat</w:t>
      </w:r>
    </w:p>
    <w:p>
      <w:r>
        <w:rPr>
          <w:b/>
        </w:rPr>
        <w:t xml:space="preserve">Tulos</w:t>
      </w:r>
    </w:p>
    <w:p>
      <w:r>
        <w:t xml:space="preserve">peräisin oleva</w:t>
      </w:r>
    </w:p>
    <w:p>
      <w:r>
        <w:rPr>
          <w:b/>
        </w:rPr>
        <w:t xml:space="preserve">Tulos</w:t>
      </w:r>
    </w:p>
    <w:p>
      <w:r>
        <w:t xml:space="preserve">toive</w:t>
      </w:r>
    </w:p>
    <w:p>
      <w:r>
        <w:rPr>
          <w:b/>
        </w:rPr>
        <w:t xml:space="preserve">Tulos</w:t>
      </w:r>
    </w:p>
    <w:p>
      <w:r>
        <w:t xml:space="preserve">hankkia uudelleen</w:t>
      </w:r>
    </w:p>
    <w:p>
      <w:r>
        <w:rPr>
          <w:b/>
        </w:rPr>
        <w:t xml:space="preserve">Tulos</w:t>
      </w:r>
    </w:p>
    <w:p>
      <w:r>
        <w:t xml:space="preserve">syntynyt</w:t>
      </w:r>
    </w:p>
    <w:p>
      <w:r>
        <w:rPr>
          <w:b/>
        </w:rPr>
        <w:t xml:space="preserve">Tulos</w:t>
      </w:r>
    </w:p>
    <w:p>
      <w:r>
        <w:t xml:space="preserve">toive</w:t>
      </w:r>
    </w:p>
    <w:p>
      <w:r>
        <w:rPr>
          <w:b/>
        </w:rPr>
        <w:t xml:space="preserve">Tulos</w:t>
      </w:r>
    </w:p>
    <w:p>
      <w:r>
        <w:t xml:space="preserve">Hanki</w:t>
      </w:r>
    </w:p>
    <w:p>
      <w:r>
        <w:rPr>
          <w:b/>
        </w:rPr>
        <w:t xml:space="preserve">Esimerkki 6.1380</w:t>
      </w:r>
    </w:p>
    <w:p>
      <w:r>
        <w:t xml:space="preserve">Läpikulku: "Meksiko on hyvä joukkue, olin erittäin vaikuttunut heistä Confederations Cupissa. Angola on minulle uusi joukkue.</w:t>
      </w:r>
    </w:p>
    <w:p>
      <w:r>
        <w:rPr>
          <w:b/>
        </w:rPr>
        <w:t xml:space="preserve">Tulos</w:t>
      </w:r>
    </w:p>
    <w:p>
      <w:r>
        <w:t xml:space="preserve">ovat</w:t>
      </w:r>
    </w:p>
    <w:p>
      <w:r>
        <w:rPr>
          <w:b/>
        </w:rPr>
        <w:t xml:space="preserve">Tulos</w:t>
      </w:r>
    </w:p>
    <w:p>
      <w:r>
        <w:t xml:space="preserve">oli</w:t>
      </w:r>
    </w:p>
    <w:p>
      <w:r>
        <w:rPr>
          <w:b/>
        </w:rPr>
        <w:t xml:space="preserve">Tulos</w:t>
      </w:r>
    </w:p>
    <w:p>
      <w:r>
        <w:t xml:space="preserve">ovat</w:t>
      </w:r>
    </w:p>
    <w:p>
      <w:r>
        <w:rPr>
          <w:b/>
        </w:rPr>
        <w:t xml:space="preserve">Tulos</w:t>
      </w:r>
    </w:p>
    <w:p>
      <w:r>
        <w:t xml:space="preserve">Kuppi</w:t>
      </w:r>
    </w:p>
    <w:p>
      <w:r>
        <w:rPr>
          <w:b/>
        </w:rPr>
        <w:t xml:space="preserve">Esimerkki 6.1381</w:t>
      </w:r>
    </w:p>
    <w:p>
      <w:r>
        <w:t xml:space="preserve">Läpikulku: Sioufas sanoi, että hallituksen esityksen mukaan luotaisiin mekanismi, joka tarjoaisi tiedotus- ja yhteistyöyhteyden, jonka avulla pienemmät yritykset voisivat oppia monikansallisilta yrityksiltä pääsystä maailmanmarkkinoille. Sioufas esitti huomautuksensa OECD:n, Aasian ja Tyynenmeren taloudellisen yhteistyön (APEC) ja kehitysministeriön sponsoroiman kolmipäiväisen konferenssin avajaisissa Ateenassa.</w:t>
      </w:r>
    </w:p>
    <w:p>
      <w:r>
        <w:rPr>
          <w:b/>
        </w:rPr>
        <w:t xml:space="preserve">Tulos</w:t>
      </w:r>
    </w:p>
    <w:p>
      <w:r>
        <w:t xml:space="preserve">mekanismi</w:t>
      </w:r>
    </w:p>
    <w:p>
      <w:r>
        <w:rPr>
          <w:b/>
        </w:rPr>
        <w:t xml:space="preserve">Tulos</w:t>
      </w:r>
    </w:p>
    <w:p>
      <w:r>
        <w:t xml:space="preserve">luotu</w:t>
      </w:r>
    </w:p>
    <w:p>
      <w:r>
        <w:rPr>
          <w:b/>
        </w:rPr>
        <w:t xml:space="preserve">Tulos</w:t>
      </w:r>
    </w:p>
    <w:p>
      <w:r>
        <w:t xml:space="preserve">antaa</w:t>
      </w:r>
    </w:p>
    <w:p>
      <w:r>
        <w:rPr>
          <w:b/>
        </w:rPr>
        <w:t xml:space="preserve">Tulos</w:t>
      </w:r>
    </w:p>
    <w:p>
      <w:r>
        <w:t xml:space="preserve">sallia</w:t>
      </w:r>
    </w:p>
    <w:p>
      <w:r>
        <w:rPr>
          <w:b/>
        </w:rPr>
        <w:t xml:space="preserve">Tulos</w:t>
      </w:r>
    </w:p>
    <w:p>
      <w:r>
        <w:t xml:space="preserve">yhteistyö</w:t>
      </w:r>
    </w:p>
    <w:p>
      <w:r>
        <w:rPr>
          <w:b/>
        </w:rPr>
        <w:t xml:space="preserve">Tulos</w:t>
      </w:r>
    </w:p>
    <w:p>
      <w:r>
        <w:t xml:space="preserve">oppia</w:t>
      </w:r>
    </w:p>
    <w:p>
      <w:r>
        <w:rPr>
          <w:b/>
        </w:rPr>
        <w:t xml:space="preserve">Tulos</w:t>
      </w:r>
    </w:p>
    <w:p>
      <w:r>
        <w:t xml:space="preserve">pääsy</w:t>
      </w:r>
    </w:p>
    <w:p>
      <w:r>
        <w:rPr>
          <w:b/>
        </w:rPr>
        <w:t xml:space="preserve">Tulos</w:t>
      </w:r>
    </w:p>
    <w:p>
      <w:r>
        <w:t xml:space="preserve">sanoi</w:t>
      </w:r>
    </w:p>
    <w:p>
      <w:r>
        <w:rPr>
          <w:b/>
        </w:rPr>
        <w:t xml:space="preserve">Tulos</w:t>
      </w:r>
    </w:p>
    <w:p>
      <w:r>
        <w:t xml:space="preserve">tehty</w:t>
      </w:r>
    </w:p>
    <w:p>
      <w:r>
        <w:rPr>
          <w:b/>
        </w:rPr>
        <w:t xml:space="preserve">Tulos</w:t>
      </w:r>
    </w:p>
    <w:p>
      <w:r>
        <w:t xml:space="preserve">avaaminen</w:t>
      </w:r>
    </w:p>
    <w:p>
      <w:r>
        <w:rPr>
          <w:b/>
        </w:rPr>
        <w:t xml:space="preserve">Tulos</w:t>
      </w:r>
    </w:p>
    <w:p>
      <w:r>
        <w:t xml:space="preserve">konferenssi</w:t>
      </w:r>
    </w:p>
    <w:p>
      <w:r>
        <w:rPr>
          <w:b/>
        </w:rPr>
        <w:t xml:space="preserve">Tulos</w:t>
      </w:r>
    </w:p>
    <w:p>
      <w:r>
        <w:t xml:space="preserve">sponsoroitu</w:t>
      </w:r>
    </w:p>
    <w:p>
      <w:r>
        <w:rPr>
          <w:b/>
        </w:rPr>
        <w:t xml:space="preserve">Tulos</w:t>
      </w:r>
    </w:p>
    <w:p>
      <w:r>
        <w:t xml:space="preserve">ehdotus</w:t>
      </w:r>
    </w:p>
    <w:p>
      <w:r>
        <w:rPr>
          <w:b/>
        </w:rPr>
        <w:t xml:space="preserve">Esimerkki 6.1382</w:t>
      </w:r>
    </w:p>
    <w:p>
      <w:r>
        <w:t xml:space="preserve">Läpikulku: Toisen päätöksen myötä öljyn hinta nousi välittömästi, ja toinen päätös enteilee laajenemisen jatkumista, sillä toinen afrikkalainen tuottaja, Sudan, voi liittyä mukaan maaliskuussa. Huolimatta Saudi-Arabian öljyministeri Ali al-Nuaimin vastalauseista, joiden mukaan kartelli ei pyrkinyt hinnoitteluun, analyytikot olivat yksimielisiä siitä, että OPEC:n jäsenet olivat asettuneet riviin puolustaakseen 60 dollaria tynnyriltä.</w:t>
      </w:r>
    </w:p>
    <w:p>
      <w:r>
        <w:rPr>
          <w:b/>
        </w:rPr>
        <w:t xml:space="preserve">Tulos</w:t>
      </w:r>
    </w:p>
    <w:p>
      <w:r>
        <w:t xml:space="preserve">päätös</w:t>
      </w:r>
    </w:p>
    <w:p>
      <w:r>
        <w:rPr>
          <w:b/>
        </w:rPr>
        <w:t xml:space="preserve">Tulos</w:t>
      </w:r>
    </w:p>
    <w:p>
      <w:r>
        <w:t xml:space="preserve">lähetetty</w:t>
      </w:r>
    </w:p>
    <w:p>
      <w:r>
        <w:rPr>
          <w:b/>
        </w:rPr>
        <w:t xml:space="preserve">Tulos</w:t>
      </w:r>
    </w:p>
    <w:p>
      <w:r>
        <w:t xml:space="preserve">korkeampi</w:t>
      </w:r>
    </w:p>
    <w:p>
      <w:r>
        <w:rPr>
          <w:b/>
        </w:rPr>
        <w:t xml:space="preserve">Tulos</w:t>
      </w:r>
    </w:p>
    <w:p>
      <w:r>
        <w:t xml:space="preserve">ennakoi</w:t>
      </w:r>
    </w:p>
    <w:p>
      <w:r>
        <w:rPr>
          <w:b/>
        </w:rPr>
        <w:t xml:space="preserve">Tulos</w:t>
      </w:r>
    </w:p>
    <w:p>
      <w:r>
        <w:t xml:space="preserve">laajennus</w:t>
      </w:r>
    </w:p>
    <w:p>
      <w:r>
        <w:rPr>
          <w:b/>
        </w:rPr>
        <w:t xml:space="preserve">Tulos</w:t>
      </w:r>
    </w:p>
    <w:p>
      <w:r>
        <w:t xml:space="preserve">sisäänpääsy</w:t>
      </w:r>
    </w:p>
    <w:p>
      <w:r>
        <w:rPr>
          <w:b/>
        </w:rPr>
        <w:t xml:space="preserve">Tulos</w:t>
      </w:r>
    </w:p>
    <w:p>
      <w:r>
        <w:t xml:space="preserve">vastalauseet</w:t>
      </w:r>
    </w:p>
    <w:p>
      <w:r>
        <w:rPr>
          <w:b/>
        </w:rPr>
        <w:t xml:space="preserve">Tulos</w:t>
      </w:r>
    </w:p>
    <w:p>
      <w:r>
        <w:t xml:space="preserve">kohdistaminen</w:t>
      </w:r>
    </w:p>
    <w:p>
      <w:r>
        <w:rPr>
          <w:b/>
        </w:rPr>
        <w:t xml:space="preserve">Tulos</w:t>
      </w:r>
    </w:p>
    <w:p>
      <w:r>
        <w:t xml:space="preserve">Yhdistetty</w:t>
      </w:r>
    </w:p>
    <w:p>
      <w:r>
        <w:rPr>
          <w:b/>
        </w:rPr>
        <w:t xml:space="preserve">Tulos</w:t>
      </w:r>
    </w:p>
    <w:p>
      <w:r>
        <w:t xml:space="preserve">mielipide</w:t>
      </w:r>
    </w:p>
    <w:p>
      <w:r>
        <w:rPr>
          <w:b/>
        </w:rPr>
        <w:t xml:space="preserve">Tulos</w:t>
      </w:r>
    </w:p>
    <w:p>
      <w:r>
        <w:t xml:space="preserve">vuorattu</w:t>
      </w:r>
    </w:p>
    <w:p>
      <w:r>
        <w:rPr>
          <w:b/>
        </w:rPr>
        <w:t xml:space="preserve">Tulos</w:t>
      </w:r>
    </w:p>
    <w:p>
      <w:r>
        <w:t xml:space="preserve">puolustaa</w:t>
      </w:r>
    </w:p>
    <w:p>
      <w:r>
        <w:rPr>
          <w:b/>
        </w:rPr>
        <w:t xml:space="preserve">Esimerkki 6.1383</w:t>
      </w:r>
    </w:p>
    <w:p>
      <w:r>
        <w:t xml:space="preserve">Läpikulku: Weisfield'sin 87 myymälän osto nostaa Ratnersin läsnäolon Yhdysvalloissa 450 myymälään. Noin 30 prosenttia Ratnersin voitosta tulee jo nyt Yhdysvalloista.</w:t>
      </w:r>
    </w:p>
    <w:p>
      <w:r>
        <w:rPr>
          <w:b/>
        </w:rPr>
        <w:t xml:space="preserve">Tulos</w:t>
      </w:r>
    </w:p>
    <w:p>
      <w:r>
        <w:t xml:space="preserve">hankinta</w:t>
      </w:r>
    </w:p>
    <w:p>
      <w:r>
        <w:rPr>
          <w:b/>
        </w:rPr>
        <w:t xml:space="preserve">Tulos</w:t>
      </w:r>
    </w:p>
    <w:p>
      <w:r>
        <w:t xml:space="preserve">nostaa</w:t>
      </w:r>
    </w:p>
    <w:p>
      <w:r>
        <w:rPr>
          <w:b/>
        </w:rPr>
        <w:t xml:space="preserve">Tulos</w:t>
      </w:r>
    </w:p>
    <w:p>
      <w:r>
        <w:t xml:space="preserve">johdettu</w:t>
      </w:r>
    </w:p>
    <w:p>
      <w:r>
        <w:rPr>
          <w:b/>
        </w:rPr>
        <w:t xml:space="preserve">Esimerkki 6.1384</w:t>
      </w:r>
    </w:p>
    <w:p>
      <w:r>
        <w:t xml:space="preserve">Läpikulku: Hän sanoi: "Uskomme, että on hyvät mahdollisuudet päästä sopimukseen neuvostossa ensi viikolla". Kuten kaikki verotuksen yhdenmukaistamista EU:ssa koskevat kysymykset, 25 jäsenvaltion on hyväksyttävä luettelo yksimielisesti.</w:t>
      </w:r>
    </w:p>
    <w:p>
      <w:r>
        <w:rPr>
          <w:b/>
        </w:rPr>
        <w:t xml:space="preserve">Tulos</w:t>
      </w:r>
    </w:p>
    <w:p>
      <w:r>
        <w:t xml:space="preserve">Ajattele</w:t>
      </w:r>
    </w:p>
    <w:p>
      <w:r>
        <w:rPr>
          <w:b/>
        </w:rPr>
        <w:t xml:space="preserve">Tulos</w:t>
      </w:r>
    </w:p>
    <w:p>
      <w:r>
        <w:t xml:space="preserve">saavuttaa</w:t>
      </w:r>
    </w:p>
    <w:p>
      <w:r>
        <w:rPr>
          <w:b/>
        </w:rPr>
        <w:t xml:space="preserve">Tulos</w:t>
      </w:r>
    </w:p>
    <w:p>
      <w:r>
        <w:t xml:space="preserve">sopimus</w:t>
      </w:r>
    </w:p>
    <w:p>
      <w:r>
        <w:rPr>
          <w:b/>
        </w:rPr>
        <w:t xml:space="preserve">Tulos</w:t>
      </w:r>
    </w:p>
    <w:p>
      <w:r>
        <w:t xml:space="preserve">yhdenmukaistaminen</w:t>
      </w:r>
    </w:p>
    <w:p>
      <w:r>
        <w:rPr>
          <w:b/>
        </w:rPr>
        <w:t xml:space="preserve">Tulos</w:t>
      </w:r>
    </w:p>
    <w:p>
      <w:r>
        <w:t xml:space="preserve">olla</w:t>
      </w:r>
    </w:p>
    <w:p>
      <w:r>
        <w:rPr>
          <w:b/>
        </w:rPr>
        <w:t xml:space="preserve">Tulos</w:t>
      </w:r>
    </w:p>
    <w:p>
      <w:r>
        <w:t xml:space="preserve">neuvosto</w:t>
      </w:r>
    </w:p>
    <w:p>
      <w:r>
        <w:rPr>
          <w:b/>
        </w:rPr>
        <w:t xml:space="preserve">Tulos</w:t>
      </w:r>
    </w:p>
    <w:p>
      <w:r>
        <w:t xml:space="preserve">sanoi</w:t>
      </w:r>
    </w:p>
    <w:p>
      <w:r>
        <w:rPr>
          <w:b/>
        </w:rPr>
        <w:t xml:space="preserve">Esimerkki 6.1385</w:t>
      </w:r>
    </w:p>
    <w:p>
      <w:r>
        <w:t xml:space="preserve">Läpikulku: Hänen oma veljensä Pedro Fujimori oli panttivankien joukossa, joiden uskottiin vapautuneen turvallisesti. Perulaisten tiedotusvälineiden mukaan kaikki panttivangit vapautettiin turvallisesti, mutta tätä raporttia ei ole vielä vahvistettu.</w:t>
      </w:r>
    </w:p>
    <w:p>
      <w:r>
        <w:rPr>
          <w:b/>
        </w:rPr>
        <w:t xml:space="preserve">Tulos</w:t>
      </w:r>
    </w:p>
    <w:p>
      <w:r>
        <w:t xml:space="preserve">oli</w:t>
      </w:r>
    </w:p>
    <w:p>
      <w:r>
        <w:rPr>
          <w:b/>
        </w:rPr>
        <w:t xml:space="preserve">Tulos</w:t>
      </w:r>
    </w:p>
    <w:p>
      <w:r>
        <w:t xml:space="preserve">ajatus</w:t>
      </w:r>
    </w:p>
    <w:p>
      <w:r>
        <w:rPr>
          <w:b/>
        </w:rPr>
        <w:t xml:space="preserve">Tulos</w:t>
      </w:r>
    </w:p>
    <w:p>
      <w:r>
        <w:t xml:space="preserve">vapautettu</w:t>
      </w:r>
    </w:p>
    <w:p>
      <w:r>
        <w:rPr>
          <w:b/>
        </w:rPr>
        <w:t xml:space="preserve">Tulos</w:t>
      </w:r>
    </w:p>
    <w:p>
      <w:r>
        <w:t xml:space="preserve">sanoi</w:t>
      </w:r>
    </w:p>
    <w:p>
      <w:r>
        <w:rPr>
          <w:b/>
        </w:rPr>
        <w:t xml:space="preserve">Tulos</w:t>
      </w:r>
    </w:p>
    <w:p>
      <w:r>
        <w:t xml:space="preserve">vapautettu</w:t>
      </w:r>
    </w:p>
    <w:p>
      <w:r>
        <w:rPr>
          <w:b/>
        </w:rPr>
        <w:t xml:space="preserve">Tulos</w:t>
      </w:r>
    </w:p>
    <w:p>
      <w:r>
        <w:t xml:space="preserve">vahvistettu</w:t>
      </w:r>
    </w:p>
    <w:p>
      <w:r>
        <w:rPr>
          <w:b/>
        </w:rPr>
        <w:t xml:space="preserve">Esimerkki 6.1386</w:t>
      </w:r>
    </w:p>
    <w:p>
      <w:r>
        <w:t xml:space="preserve">Läpikulku: Ryhmän jäsenet edustavat noin 85 prosenttia maailman bruttokansantuotteesta, 80 prosenttia maailmankaupasta ja kahta kolmasosaa maailman väestöstä. </w:t>
      </w:r>
    </w:p>
    <w:p>
      <w:r>
        <w:rPr>
          <w:b/>
        </w:rPr>
        <w:t xml:space="preserve">Tulos</w:t>
      </w:r>
    </w:p>
    <w:p>
      <w:r>
        <w:t xml:space="preserve">edustaa</w:t>
      </w:r>
    </w:p>
    <w:p>
      <w:r>
        <w:rPr>
          <w:b/>
        </w:rPr>
        <w:t xml:space="preserve">Esimerkki 6.1387</w:t>
      </w:r>
    </w:p>
    <w:p>
      <w:r>
        <w:t xml:space="preserve">Läpikulku: Yli 17 000 ulkomaalaista sotilasta riisui aseista kymmeniätuhansia kapinallisia ja miliisitaistelijoita YK:n suurimmassa rauhanturvaamismenestyksessä Afrikassa moneen vuoteen Angolan, Ruandan ja Somalian 1990-luvun epäonnistumisten jälkeen. </w:t>
      </w:r>
    </w:p>
    <w:p>
      <w:r>
        <w:rPr>
          <w:b/>
        </w:rPr>
        <w:t xml:space="preserve">Tulos</w:t>
      </w:r>
    </w:p>
    <w:p>
      <w:r>
        <w:t xml:space="preserve">riisuttu aseista</w:t>
      </w:r>
    </w:p>
    <w:p>
      <w:r>
        <w:rPr>
          <w:b/>
        </w:rPr>
        <w:t xml:space="preserve">Tulos</w:t>
      </w:r>
    </w:p>
    <w:p>
      <w:r>
        <w:t xml:space="preserve">menestys</w:t>
      </w:r>
    </w:p>
    <w:p>
      <w:r>
        <w:rPr>
          <w:b/>
        </w:rPr>
        <w:t xml:space="preserve">Tulos</w:t>
      </w:r>
    </w:p>
    <w:p>
      <w:r>
        <w:t xml:space="preserve">Debakelit</w:t>
      </w:r>
    </w:p>
    <w:p>
      <w:r>
        <w:rPr>
          <w:b/>
        </w:rPr>
        <w:t xml:space="preserve">Tulos</w:t>
      </w:r>
    </w:p>
    <w:p>
      <w:r>
        <w:t xml:space="preserve">rauhanturvaaminen</w:t>
      </w:r>
    </w:p>
    <w:p>
      <w:r>
        <w:rPr>
          <w:b/>
        </w:rPr>
        <w:t xml:space="preserve">Esimerkki 6.1388</w:t>
      </w:r>
    </w:p>
    <w:p>
      <w:r>
        <w:t xml:space="preserve">Läpikulku: Se, osoittautuuko tämä myönteiseksi vai kielteiseksi yhteiskunnan kannalta tulevaisuudessa, jää nähtäväksi. Kaiken kaikkiaan Internetillä on paljon annettavaa.</w:t>
      </w:r>
    </w:p>
    <w:p>
      <w:r>
        <w:rPr>
          <w:b/>
        </w:rPr>
        <w:t xml:space="preserve">Tulos</w:t>
      </w:r>
    </w:p>
    <w:p>
      <w:r>
        <w:t xml:space="preserve">todistaa</w:t>
      </w:r>
    </w:p>
    <w:p>
      <w:r>
        <w:rPr>
          <w:b/>
        </w:rPr>
        <w:t xml:space="preserve">Tulos</w:t>
      </w:r>
    </w:p>
    <w:p>
      <w:r>
        <w:t xml:space="preserve">nähty</w:t>
      </w:r>
    </w:p>
    <w:p>
      <w:r>
        <w:rPr>
          <w:b/>
        </w:rPr>
        <w:t xml:space="preserve">Tulos</w:t>
      </w:r>
    </w:p>
    <w:p>
      <w:r>
        <w:t xml:space="preserve">on</w:t>
      </w:r>
    </w:p>
    <w:p>
      <w:r>
        <w:rPr>
          <w:b/>
        </w:rPr>
        <w:t xml:space="preserve">Esimerkki 6.1389</w:t>
      </w:r>
    </w:p>
    <w:p>
      <w:r>
        <w:t xml:space="preserve">Läpikulku: Yadav, ovela poliitikko, kieltäytyi maanantaina eroamasta sen jälkeen, kun CBI syyttää häntä ja 55 muuta poliitikkoa ja byrokraattia 271 miljoonan dollarin talouskorruptioskandaalista. Tiistain raporttien mukaan Intian sisäministeriö aikoo kiidättää liittovaltion joukkoja rikollisille alttiiseen itäiseen osavaltioon, koska pelätään vastareaktioita.</w:t>
      </w:r>
    </w:p>
    <w:p>
      <w:r>
        <w:rPr>
          <w:b/>
        </w:rPr>
        <w:t xml:space="preserve">Tulos</w:t>
      </w:r>
    </w:p>
    <w:p>
      <w:r>
        <w:t xml:space="preserve">kieltäytyi</w:t>
      </w:r>
    </w:p>
    <w:p>
      <w:r>
        <w:rPr>
          <w:b/>
        </w:rPr>
        <w:t xml:space="preserve">Tulos</w:t>
      </w:r>
    </w:p>
    <w:p>
      <w:r>
        <w:t xml:space="preserve">askel</w:t>
      </w:r>
    </w:p>
    <w:p>
      <w:r>
        <w:rPr>
          <w:b/>
        </w:rPr>
        <w:t xml:space="preserve">Tulos</w:t>
      </w:r>
    </w:p>
    <w:p>
      <w:r>
        <w:t xml:space="preserve">mukana</w:t>
      </w:r>
    </w:p>
    <w:p>
      <w:r>
        <w:rPr>
          <w:b/>
        </w:rPr>
        <w:t xml:space="preserve">Tulos</w:t>
      </w:r>
    </w:p>
    <w:p>
      <w:r>
        <w:t xml:space="preserve">skandaali</w:t>
      </w:r>
    </w:p>
    <w:p>
      <w:r>
        <w:rPr>
          <w:b/>
        </w:rPr>
        <w:t xml:space="preserve">Tulos</w:t>
      </w:r>
    </w:p>
    <w:p>
      <w:r>
        <w:t xml:space="preserve">sanoi</w:t>
      </w:r>
    </w:p>
    <w:p>
      <w:r>
        <w:rPr>
          <w:b/>
        </w:rPr>
        <w:t xml:space="preserve">Tulos</w:t>
      </w:r>
    </w:p>
    <w:p>
      <w:r>
        <w:t xml:space="preserve">kiire</w:t>
      </w:r>
    </w:p>
    <w:p>
      <w:r>
        <w:rPr>
          <w:b/>
        </w:rPr>
        <w:t xml:space="preserve">Tulos</w:t>
      </w:r>
    </w:p>
    <w:p>
      <w:r>
        <w:t xml:space="preserve">vastareaktio</w:t>
      </w:r>
    </w:p>
    <w:p>
      <w:r>
        <w:rPr>
          <w:b/>
        </w:rPr>
        <w:t xml:space="preserve">Esimerkki 6.1390</w:t>
      </w:r>
    </w:p>
    <w:p>
      <w:r>
        <w:t xml:space="preserve">Läpikulku: Gremitskikh sanoi tänään järjestetyssä tiedotustilaisuudessa, että myös Sytenkon, YK:n entisen varapääsihteerin, odotetaan vierailevan Bagdadissa. Noin 3 000 Irakissa ja Kuwaitissa kiinni jääneen amerikkalaisen näkymät synkkenivät, kun Saddam lähetti joukkonsa pieneen, öljyrikkaaseen sulttaanikuntaan.</w:t>
      </w:r>
    </w:p>
    <w:p>
      <w:r>
        <w:rPr>
          <w:b/>
        </w:rPr>
        <w:t xml:space="preserve">Tulos</w:t>
      </w:r>
    </w:p>
    <w:p>
      <w:r>
        <w:t xml:space="preserve">on</w:t>
      </w:r>
    </w:p>
    <w:p>
      <w:r>
        <w:rPr>
          <w:b/>
        </w:rPr>
        <w:t xml:space="preserve">Tulos</w:t>
      </w:r>
    </w:p>
    <w:p>
      <w:r>
        <w:t xml:space="preserve">odotettu</w:t>
      </w:r>
    </w:p>
    <w:p>
      <w:r>
        <w:rPr>
          <w:b/>
        </w:rPr>
        <w:t xml:space="preserve">Tulos</w:t>
      </w:r>
    </w:p>
    <w:p>
      <w:r>
        <w:t xml:space="preserve">sanoi</w:t>
      </w:r>
    </w:p>
    <w:p>
      <w:r>
        <w:rPr>
          <w:b/>
        </w:rPr>
        <w:t xml:space="preserve">Tulos</w:t>
      </w:r>
    </w:p>
    <w:p>
      <w:r>
        <w:t xml:space="preserve">pimennetty</w:t>
      </w:r>
    </w:p>
    <w:p>
      <w:r>
        <w:rPr>
          <w:b/>
        </w:rPr>
        <w:t xml:space="preserve">Tulos</w:t>
      </w:r>
    </w:p>
    <w:p>
      <w:r>
        <w:t xml:space="preserve">kiinni</w:t>
      </w:r>
    </w:p>
    <w:p>
      <w:r>
        <w:rPr>
          <w:b/>
        </w:rPr>
        <w:t xml:space="preserve">Tulos</w:t>
      </w:r>
    </w:p>
    <w:p>
      <w:r>
        <w:t xml:space="preserve">lähetetty</w:t>
      </w:r>
    </w:p>
    <w:p>
      <w:r>
        <w:rPr>
          <w:b/>
        </w:rPr>
        <w:t xml:space="preserve">Tulos</w:t>
      </w:r>
    </w:p>
    <w:p>
      <w:r>
        <w:t xml:space="preserve">käy osoitteessa</w:t>
      </w:r>
    </w:p>
    <w:p>
      <w:r>
        <w:rPr>
          <w:b/>
        </w:rPr>
        <w:t xml:space="preserve">Tulos</w:t>
      </w:r>
    </w:p>
    <w:p>
      <w:r>
        <w:t xml:space="preserve">tiedotustilaisuus</w:t>
      </w:r>
    </w:p>
    <w:p>
      <w:r>
        <w:rPr>
          <w:b/>
        </w:rPr>
        <w:t xml:space="preserve">Tulos</w:t>
      </w:r>
    </w:p>
    <w:p>
      <w:r>
        <w:t xml:space="preserve">näkymät</w:t>
      </w:r>
    </w:p>
    <w:p>
      <w:r>
        <w:rPr>
          <w:b/>
        </w:rPr>
        <w:t xml:space="preserve">Esimerkki 6.1391</w:t>
      </w:r>
    </w:p>
    <w:p>
      <w:r>
        <w:t xml:space="preserve">Läpikulku: Klinsmann selitti: "Tietenkin meillä olisi voinut olla paljon vaikeampi ryhmä". "Mutta jokainen vastustaja tarjoaa meille haasteen, ja meidän tehtävämme on hyökätä isäntinä."</w:t>
      </w:r>
    </w:p>
    <w:p>
      <w:r>
        <w:rPr>
          <w:b/>
        </w:rPr>
        <w:t xml:space="preserve">Tulos</w:t>
      </w:r>
    </w:p>
    <w:p>
      <w:r>
        <w:t xml:space="preserve">oli</w:t>
      </w:r>
    </w:p>
    <w:p>
      <w:r>
        <w:rPr>
          <w:b/>
        </w:rPr>
        <w:t xml:space="preserve">Tulos</w:t>
      </w:r>
    </w:p>
    <w:p>
      <w:r>
        <w:t xml:space="preserve">selitti</w:t>
      </w:r>
    </w:p>
    <w:p>
      <w:r>
        <w:rPr>
          <w:b/>
        </w:rPr>
        <w:t xml:space="preserve">Tulos</w:t>
      </w:r>
    </w:p>
    <w:p>
      <w:r>
        <w:t xml:space="preserve">antaa</w:t>
      </w:r>
    </w:p>
    <w:p>
      <w:r>
        <w:rPr>
          <w:b/>
        </w:rPr>
        <w:t xml:space="preserve">Tulos</w:t>
      </w:r>
    </w:p>
    <w:p>
      <w:r>
        <w:t xml:space="preserve">olla</w:t>
      </w:r>
    </w:p>
    <w:p>
      <w:r>
        <w:rPr>
          <w:b/>
        </w:rPr>
        <w:t xml:space="preserve">Tulos</w:t>
      </w:r>
    </w:p>
    <w:p>
      <w:r>
        <w:t xml:space="preserve">hyökkäys</w:t>
      </w:r>
    </w:p>
    <w:p>
      <w:r>
        <w:rPr>
          <w:b/>
        </w:rPr>
        <w:t xml:space="preserve">Tulos</w:t>
      </w:r>
    </w:p>
    <w:p>
      <w:r>
        <w:t xml:space="preserve">haaste</w:t>
      </w:r>
    </w:p>
    <w:p>
      <w:r>
        <w:rPr>
          <w:b/>
        </w:rPr>
        <w:t xml:space="preserve">Esimerkki 6.1392</w:t>
      </w:r>
    </w:p>
    <w:p>
      <w:r>
        <w:t xml:space="preserve">Läpikulku: Abbas harkitsee nyt useita vaihtoehtoja, kuten kansanäänestyksen järjestämistä tai uusia parlamentti- ja presidentinvaaleja, kertoi avustaja Jasser Abed Rabbo. Haniya sanoi kuitenkin, ettei hän ole osallisena presidentin pohdinnoissa.</w:t>
      </w:r>
    </w:p>
    <w:p>
      <w:r>
        <w:rPr>
          <w:b/>
        </w:rPr>
        <w:t xml:space="preserve">Tulos</w:t>
      </w:r>
    </w:p>
    <w:p>
      <w:r>
        <w:t xml:space="preserve">ottaen huomioon</w:t>
      </w:r>
    </w:p>
    <w:p>
      <w:r>
        <w:rPr>
          <w:b/>
        </w:rPr>
        <w:t xml:space="preserve">Tulos</w:t>
      </w:r>
    </w:p>
    <w:p>
      <w:r>
        <w:t xml:space="preserve">tilalla</w:t>
      </w:r>
    </w:p>
    <w:p>
      <w:r>
        <w:rPr>
          <w:b/>
        </w:rPr>
        <w:t xml:space="preserve">Tulos</w:t>
      </w:r>
    </w:p>
    <w:p>
      <w:r>
        <w:t xml:space="preserve">kansanäänestys</w:t>
      </w:r>
    </w:p>
    <w:p>
      <w:r>
        <w:rPr>
          <w:b/>
        </w:rPr>
        <w:t xml:space="preserve">Tulos</w:t>
      </w:r>
    </w:p>
    <w:p>
      <w:r>
        <w:t xml:space="preserve">vaalit</w:t>
      </w:r>
    </w:p>
    <w:p>
      <w:r>
        <w:rPr>
          <w:b/>
        </w:rPr>
        <w:t xml:space="preserve">Tulos</w:t>
      </w:r>
    </w:p>
    <w:p>
      <w:r>
        <w:t xml:space="preserve">sanoi</w:t>
      </w:r>
    </w:p>
    <w:p>
      <w:r>
        <w:rPr>
          <w:b/>
        </w:rPr>
        <w:t xml:space="preserve">Tulos</w:t>
      </w:r>
    </w:p>
    <w:p>
      <w:r>
        <w:t xml:space="preserve">sanoi</w:t>
      </w:r>
    </w:p>
    <w:p>
      <w:r>
        <w:rPr>
          <w:b/>
        </w:rPr>
        <w:t xml:space="preserve">Tulos</w:t>
      </w:r>
    </w:p>
    <w:p>
      <w:r>
        <w:t xml:space="preserve">oli</w:t>
      </w:r>
    </w:p>
    <w:p>
      <w:r>
        <w:rPr>
          <w:b/>
        </w:rPr>
        <w:t xml:space="preserve">Tulos</w:t>
      </w:r>
    </w:p>
    <w:p>
      <w:r>
        <w:t xml:space="preserve">neuvottelut</w:t>
      </w:r>
    </w:p>
    <w:p>
      <w:r>
        <w:rPr>
          <w:b/>
        </w:rPr>
        <w:t xml:space="preserve">Esimerkki 6.1393</w:t>
      </w:r>
    </w:p>
    <w:p>
      <w:r>
        <w:t xml:space="preserve">Läpikulku: SunTech Medicalin nousu suurkuluttajaksi ja -valmistajaksi sai SunTech Medicalin toimimaan suoraan näillä kukoistavilla markkinoilla. Yritysmyönteinen ympäristö ja yrityksen perustamisen ja toiminnan suuri helppous Hongkongissa ovat yksi kaupungin monista eduista."</w:t>
      </w:r>
    </w:p>
    <w:p>
      <w:r>
        <w:rPr>
          <w:b/>
        </w:rPr>
        <w:t xml:space="preserve">Tulos</w:t>
      </w:r>
    </w:p>
    <w:p>
      <w:r>
        <w:t xml:space="preserve">nousu</w:t>
      </w:r>
    </w:p>
    <w:p>
      <w:r>
        <w:rPr>
          <w:b/>
        </w:rPr>
        <w:t xml:space="preserve">Tulos</w:t>
      </w:r>
    </w:p>
    <w:p>
      <w:r>
        <w:t xml:space="preserve">kuluttaja</w:t>
      </w:r>
    </w:p>
    <w:p>
      <w:r>
        <w:rPr>
          <w:b/>
        </w:rPr>
        <w:t xml:space="preserve">Tulos</w:t>
      </w:r>
    </w:p>
    <w:p>
      <w:r>
        <w:t xml:space="preserve">valmistaja</w:t>
      </w:r>
    </w:p>
    <w:p>
      <w:r>
        <w:rPr>
          <w:b/>
        </w:rPr>
        <w:t xml:space="preserve">Tulos</w:t>
      </w:r>
    </w:p>
    <w:p>
      <w:r>
        <w:t xml:space="preserve">kehotti</w:t>
      </w:r>
    </w:p>
    <w:p>
      <w:r>
        <w:rPr>
          <w:b/>
        </w:rPr>
        <w:t xml:space="preserve">Tulos</w:t>
      </w:r>
    </w:p>
    <w:p>
      <w:r>
        <w:t xml:space="preserve">toimi</w:t>
      </w:r>
    </w:p>
    <w:p>
      <w:r>
        <w:rPr>
          <w:b/>
        </w:rPr>
        <w:t xml:space="preserve">Tulos</w:t>
      </w:r>
    </w:p>
    <w:p>
      <w:r>
        <w:t xml:space="preserve">markkinat</w:t>
      </w:r>
    </w:p>
    <w:p>
      <w:r>
        <w:rPr>
          <w:b/>
        </w:rPr>
        <w:t xml:space="preserve">Tulos</w:t>
      </w:r>
    </w:p>
    <w:p>
      <w:r>
        <w:t xml:space="preserve">asetus</w:t>
      </w:r>
    </w:p>
    <w:p>
      <w:r>
        <w:rPr>
          <w:b/>
        </w:rPr>
        <w:t xml:space="preserve">Tulos</w:t>
      </w:r>
    </w:p>
    <w:p>
      <w:r>
        <w:t xml:space="preserve">toiminta</w:t>
      </w:r>
    </w:p>
    <w:p>
      <w:r>
        <w:rPr>
          <w:b/>
        </w:rPr>
        <w:t xml:space="preserve">Esimerkki 6.1394</w:t>
      </w:r>
    </w:p>
    <w:p>
      <w:r>
        <w:t xml:space="preserve">Läpikulku: First of America Bank Corp. kertoi saaneensa päätökseen Midwest Financial Group Inc:n oston noin 250 miljoonalla dollarilla. First of America, jolla on nyt 45 pankkia ja 12,5 miljardin dollarin omaisuuserät, ilmoitti tammikuussa sopimuksesta Peoriassa, Ill. osavaltiossa sijaitsevan pankkiholdingyhtiön ostamisesta.</w:t>
      </w:r>
    </w:p>
    <w:p>
      <w:r>
        <w:rPr>
          <w:b/>
        </w:rPr>
        <w:t xml:space="preserve">Tulos</w:t>
      </w:r>
    </w:p>
    <w:p>
      <w:r>
        <w:t xml:space="preserve">sanoi</w:t>
      </w:r>
    </w:p>
    <w:p>
      <w:r>
        <w:rPr>
          <w:b/>
        </w:rPr>
        <w:t xml:space="preserve">Tulos</w:t>
      </w:r>
    </w:p>
    <w:p>
      <w:r>
        <w:t xml:space="preserve">valmis</w:t>
      </w:r>
    </w:p>
    <w:p>
      <w:r>
        <w:rPr>
          <w:b/>
        </w:rPr>
        <w:t xml:space="preserve">Tulos</w:t>
      </w:r>
    </w:p>
    <w:p>
      <w:r>
        <w:t xml:space="preserve">hankinta</w:t>
      </w:r>
    </w:p>
    <w:p>
      <w:r>
        <w:rPr>
          <w:b/>
        </w:rPr>
        <w:t xml:space="preserve">Tulos</w:t>
      </w:r>
    </w:p>
    <w:p>
      <w:r>
        <w:t xml:space="preserve">on</w:t>
      </w:r>
    </w:p>
    <w:p>
      <w:r>
        <w:rPr>
          <w:b/>
        </w:rPr>
        <w:t xml:space="preserve">Tulos</w:t>
      </w:r>
    </w:p>
    <w:p>
      <w:r>
        <w:t xml:space="preserve">ilmoitti</w:t>
      </w:r>
    </w:p>
    <w:p>
      <w:r>
        <w:rPr>
          <w:b/>
        </w:rPr>
        <w:t xml:space="preserve">Tulos</w:t>
      </w:r>
    </w:p>
    <w:p>
      <w:r>
        <w:t xml:space="preserve">sopimus</w:t>
      </w:r>
    </w:p>
    <w:p>
      <w:r>
        <w:rPr>
          <w:b/>
        </w:rPr>
        <w:t xml:space="preserve">Tulos</w:t>
      </w:r>
    </w:p>
    <w:p>
      <w:r>
        <w:t xml:space="preserve">hankkia</w:t>
      </w:r>
    </w:p>
    <w:p>
      <w:r>
        <w:rPr>
          <w:b/>
        </w:rPr>
        <w:t xml:space="preserve">Esimerkki 6.1395</w:t>
      </w:r>
    </w:p>
    <w:p>
      <w:r>
        <w:t xml:space="preserve">Läpikulku: Barry Bondsin, Jason Giambin ja sprintteri Tim Montgomeryn sanoja käytettiin yhdistämään heidät steroidiskandaaliin. Chroniclen toimittajat Mark Fainaru-Wada ja Lance Williams kirjoittivat kirjan BALCO-skandaalista.</w:t>
      </w:r>
    </w:p>
    <w:p>
      <w:r>
        <w:rPr>
          <w:b/>
        </w:rPr>
        <w:t xml:space="preserve">Tulos</w:t>
      </w:r>
    </w:p>
    <w:p>
      <w:r>
        <w:t xml:space="preserve">todistus</w:t>
      </w:r>
    </w:p>
    <w:p>
      <w:r>
        <w:rPr>
          <w:b/>
        </w:rPr>
        <w:t xml:space="preserve">Tulos</w:t>
      </w:r>
    </w:p>
    <w:p>
      <w:r>
        <w:t xml:space="preserve">julkaistu</w:t>
      </w:r>
    </w:p>
    <w:p>
      <w:r>
        <w:rPr>
          <w:b/>
        </w:rPr>
        <w:t xml:space="preserve">Tulos</w:t>
      </w:r>
    </w:p>
    <w:p>
      <w:r>
        <w:t xml:space="preserve">käytetty</w:t>
      </w:r>
    </w:p>
    <w:p>
      <w:r>
        <w:rPr>
          <w:b/>
        </w:rPr>
        <w:t xml:space="preserve">Tulos</w:t>
      </w:r>
    </w:p>
    <w:p>
      <w:r>
        <w:t xml:space="preserve">skandaali</w:t>
      </w:r>
    </w:p>
    <w:p>
      <w:r>
        <w:rPr>
          <w:b/>
        </w:rPr>
        <w:t xml:space="preserve">Tulos</w:t>
      </w:r>
    </w:p>
    <w:p>
      <w:r>
        <w:t xml:space="preserve">kirjoitti</w:t>
      </w:r>
    </w:p>
    <w:p>
      <w:r>
        <w:rPr>
          <w:b/>
        </w:rPr>
        <w:t xml:space="preserve">Tulos</w:t>
      </w:r>
    </w:p>
    <w:p>
      <w:r>
        <w:t xml:space="preserve">skandaali</w:t>
      </w:r>
    </w:p>
    <w:p>
      <w:r>
        <w:rPr>
          <w:b/>
        </w:rPr>
        <w:t xml:space="preserve">Esimerkki 6.1396</w:t>
      </w:r>
    </w:p>
    <w:p>
      <w:r>
        <w:t xml:space="preserve">Läpikulku: Elianin Miamissa asuvien sukulaisten asianajajien ja hallituksen virkamiesten väliset neuvottelut päättyivät rauhallisesti. Yhdysvaltain maahanmuuttoviranomaiset lykkäsivät tiistaiaamuun asti toimia, jotka koskevat pojan väliaikaisen oleskeluluvan peruuttamista Yhdysvalloissa, mikä antaisi liittovaltion viranomaisille mahdollisuuden ottaa poika lopulta pois sukulaistensa talosta ja palauttaa hänet lopulta Kuubaan.</w:t>
      </w:r>
    </w:p>
    <w:p>
      <w:r>
        <w:rPr>
          <w:b/>
        </w:rPr>
        <w:t xml:space="preserve">Tulos</w:t>
      </w:r>
    </w:p>
    <w:p>
      <w:r>
        <w:t xml:space="preserve">pyörteinen</w:t>
      </w:r>
    </w:p>
    <w:p>
      <w:r>
        <w:rPr>
          <w:b/>
        </w:rPr>
        <w:t xml:space="preserve">Tulos</w:t>
      </w:r>
    </w:p>
    <w:p>
      <w:r>
        <w:t xml:space="preserve">puhu</w:t>
      </w:r>
    </w:p>
    <w:p>
      <w:r>
        <w:rPr>
          <w:b/>
        </w:rPr>
        <w:t xml:space="preserve">Tulos</w:t>
      </w:r>
    </w:p>
    <w:p>
      <w:r>
        <w:t xml:space="preserve">puhuu</w:t>
      </w:r>
    </w:p>
    <w:p>
      <w:r>
        <w:rPr>
          <w:b/>
        </w:rPr>
        <w:t xml:space="preserve">Tulos</w:t>
      </w:r>
    </w:p>
    <w:p>
      <w:r>
        <w:t xml:space="preserve">crept</w:t>
      </w:r>
    </w:p>
    <w:p>
      <w:r>
        <w:rPr>
          <w:b/>
        </w:rPr>
        <w:t xml:space="preserve">Tulos</w:t>
      </w:r>
    </w:p>
    <w:p>
      <w:r>
        <w:t xml:space="preserve">sulje</w:t>
      </w:r>
    </w:p>
    <w:p>
      <w:r>
        <w:rPr>
          <w:b/>
        </w:rPr>
        <w:t xml:space="preserve">Tulos</w:t>
      </w:r>
    </w:p>
    <w:p>
      <w:r>
        <w:t xml:space="preserve">lykätty</w:t>
      </w:r>
    </w:p>
    <w:p>
      <w:r>
        <w:rPr>
          <w:b/>
        </w:rPr>
        <w:t xml:space="preserve">Tulos</w:t>
      </w:r>
    </w:p>
    <w:p>
      <w:r>
        <w:t xml:space="preserve">toiminta</w:t>
      </w:r>
    </w:p>
    <w:p>
      <w:r>
        <w:rPr>
          <w:b/>
        </w:rPr>
        <w:t xml:space="preserve">Tulos</w:t>
      </w:r>
    </w:p>
    <w:p>
      <w:r>
        <w:t xml:space="preserve">peruuttaminen</w:t>
      </w:r>
    </w:p>
    <w:p>
      <w:r>
        <w:rPr>
          <w:b/>
        </w:rPr>
        <w:t xml:space="preserve">Tulos</w:t>
      </w:r>
    </w:p>
    <w:p>
      <w:r>
        <w:t xml:space="preserve">sallia</w:t>
      </w:r>
    </w:p>
    <w:p>
      <w:r>
        <w:rPr>
          <w:b/>
        </w:rPr>
        <w:t xml:space="preserve">Tulos</w:t>
      </w:r>
    </w:p>
    <w:p>
      <w:r>
        <w:t xml:space="preserve">ota</w:t>
      </w:r>
    </w:p>
    <w:p>
      <w:r>
        <w:rPr>
          <w:b/>
        </w:rPr>
        <w:t xml:space="preserve">Tulos</w:t>
      </w:r>
    </w:p>
    <w:p>
      <w:r>
        <w:t xml:space="preserve">return</w:t>
      </w:r>
    </w:p>
    <w:p>
      <w:r>
        <w:rPr>
          <w:b/>
        </w:rPr>
        <w:t xml:space="preserve">Esimerkki 6.1397</w:t>
      </w:r>
    </w:p>
    <w:p>
      <w:r>
        <w:t xml:space="preserve">Läpikulku: Hän kiitteli suuresti niitä neljää ehdotusta, jotka Li esitti kahden poliittisen puolueen välisen vaihdon edistämiseksi. Mangula sanoi, että vallankumouspuolue pitää vaihtoa ja yhteistyötä KKK:n kanssa erittäin tärkeänä.</w:t>
      </w:r>
    </w:p>
    <w:p>
      <w:r>
        <w:rPr>
          <w:b/>
        </w:rPr>
        <w:t xml:space="preserve">Tulos</w:t>
      </w:r>
    </w:p>
    <w:p>
      <w:r>
        <w:t xml:space="preserve">kehui</w:t>
      </w:r>
    </w:p>
    <w:p>
      <w:r>
        <w:rPr>
          <w:b/>
        </w:rPr>
        <w:t xml:space="preserve">Tulos</w:t>
      </w:r>
    </w:p>
    <w:p>
      <w:r>
        <w:t xml:space="preserve">laita</w:t>
      </w:r>
    </w:p>
    <w:p>
      <w:r>
        <w:rPr>
          <w:b/>
        </w:rPr>
        <w:t xml:space="preserve">Tulos</w:t>
      </w:r>
    </w:p>
    <w:p>
      <w:r>
        <w:t xml:space="preserve">etenee</w:t>
      </w:r>
    </w:p>
    <w:p>
      <w:r>
        <w:rPr>
          <w:b/>
        </w:rPr>
        <w:t xml:space="preserve">Tulos</w:t>
      </w:r>
    </w:p>
    <w:p>
      <w:r>
        <w:t xml:space="preserve">vaihdot</w:t>
      </w:r>
    </w:p>
    <w:p>
      <w:r>
        <w:rPr>
          <w:b/>
        </w:rPr>
        <w:t xml:space="preserve">Tulos</w:t>
      </w:r>
    </w:p>
    <w:p>
      <w:r>
        <w:t xml:space="preserve">sanoi</w:t>
      </w:r>
    </w:p>
    <w:p>
      <w:r>
        <w:rPr>
          <w:b/>
        </w:rPr>
        <w:t xml:space="preserve">Tulos</w:t>
      </w:r>
    </w:p>
    <w:p>
      <w:r>
        <w:t xml:space="preserve">kiinnitetään</w:t>
      </w:r>
    </w:p>
    <w:p>
      <w:r>
        <w:rPr>
          <w:b/>
        </w:rPr>
        <w:t xml:space="preserve">Tulos</w:t>
      </w:r>
    </w:p>
    <w:p>
      <w:r>
        <w:t xml:space="preserve">vaihdot</w:t>
      </w:r>
    </w:p>
    <w:p>
      <w:r>
        <w:rPr>
          <w:b/>
        </w:rPr>
        <w:t xml:space="preserve">Tulos</w:t>
      </w:r>
    </w:p>
    <w:p>
      <w:r>
        <w:t xml:space="preserve">yhteistyö</w:t>
      </w:r>
    </w:p>
    <w:p>
      <w:r>
        <w:rPr>
          <w:b/>
        </w:rPr>
        <w:t xml:space="preserve">Esimerkki 6.1398</w:t>
      </w:r>
    </w:p>
    <w:p>
      <w:r>
        <w:t xml:space="preserve">Läpikulku: Puolue esittää 300 ehdokasta toukokuun 1. päivän vaaleissa. Se julkaisi perjantaina kampanjajulistuksensa, jossa on vastauksia sellaisiin kiireellisiin ongelmiin kuin rikollisuus, työttömyys ja ruoansulatushäiriöt. Transsendenttinen meditaatio ja "joogalentäminen" ovat avain "maanpäällisen taivaan" ja "onnellisen, vauraan ja ongelmattoman maan" luomiseen, sanoi puolue, joka vuonna 1992 sai valtakunnallisesti 64 000 ääntä mutta ei yhtään paikkaa.</w:t>
      </w:r>
    </w:p>
    <w:p>
      <w:r>
        <w:rPr>
          <w:b/>
        </w:rPr>
        <w:t xml:space="preserve">Tulos</w:t>
      </w:r>
    </w:p>
    <w:p>
      <w:r>
        <w:t xml:space="preserve">Laittamalla</w:t>
      </w:r>
    </w:p>
    <w:p>
      <w:r>
        <w:rPr>
          <w:b/>
        </w:rPr>
        <w:t xml:space="preserve">Tulos</w:t>
      </w:r>
    </w:p>
    <w:p>
      <w:r>
        <w:t xml:space="preserve">vaalit</w:t>
      </w:r>
    </w:p>
    <w:p>
      <w:r>
        <w:rPr>
          <w:b/>
        </w:rPr>
        <w:t xml:space="preserve">Tulos</w:t>
      </w:r>
    </w:p>
    <w:p>
      <w:r>
        <w:t xml:space="preserve">myönnetty</w:t>
      </w:r>
    </w:p>
    <w:p>
      <w:r>
        <w:rPr>
          <w:b/>
        </w:rPr>
        <w:t xml:space="preserve">Tulos</w:t>
      </w:r>
    </w:p>
    <w:p>
      <w:r>
        <w:t xml:space="preserve">ongelmat</w:t>
      </w:r>
    </w:p>
    <w:p>
      <w:r>
        <w:rPr>
          <w:b/>
        </w:rPr>
        <w:t xml:space="preserve">Tulos</w:t>
      </w:r>
    </w:p>
    <w:p>
      <w:r>
        <w:t xml:space="preserve">rikos</w:t>
      </w:r>
    </w:p>
    <w:p>
      <w:r>
        <w:rPr>
          <w:b/>
        </w:rPr>
        <w:t xml:space="preserve">Tulos</w:t>
      </w:r>
    </w:p>
    <w:p>
      <w:r>
        <w:t xml:space="preserve">työttömyys</w:t>
      </w:r>
    </w:p>
    <w:p>
      <w:r>
        <w:rPr>
          <w:b/>
        </w:rPr>
        <w:t xml:space="preserve">Tulos</w:t>
      </w:r>
    </w:p>
    <w:p>
      <w:r>
        <w:t xml:space="preserve">ruoansulatushäiriöt</w:t>
      </w:r>
    </w:p>
    <w:p>
      <w:r>
        <w:rPr>
          <w:b/>
        </w:rPr>
        <w:t xml:space="preserve">Tulos</w:t>
      </w:r>
    </w:p>
    <w:p>
      <w:r>
        <w:t xml:space="preserve">meditaatio</w:t>
      </w:r>
    </w:p>
    <w:p>
      <w:r>
        <w:rPr>
          <w:b/>
        </w:rPr>
        <w:t xml:space="preserve">Tulos</w:t>
      </w:r>
    </w:p>
    <w:p>
      <w:r>
        <w:t xml:space="preserve">lentävät</w:t>
      </w:r>
    </w:p>
    <w:p>
      <w:r>
        <w:rPr>
          <w:b/>
        </w:rPr>
        <w:t xml:space="preserve">Tulos</w:t>
      </w:r>
    </w:p>
    <w:p>
      <w:r>
        <w:t xml:space="preserve">pidä</w:t>
      </w:r>
    </w:p>
    <w:p>
      <w:r>
        <w:rPr>
          <w:b/>
        </w:rPr>
        <w:t xml:space="preserve">Tulos</w:t>
      </w:r>
    </w:p>
    <w:p>
      <w:r>
        <w:t xml:space="preserve">luominen</w:t>
      </w:r>
    </w:p>
    <w:p>
      <w:r>
        <w:rPr>
          <w:b/>
        </w:rPr>
        <w:t xml:space="preserve">Tulos</w:t>
      </w:r>
    </w:p>
    <w:p>
      <w:r>
        <w:t xml:space="preserve">sanoi</w:t>
      </w:r>
    </w:p>
    <w:p>
      <w:r>
        <w:rPr>
          <w:b/>
        </w:rPr>
        <w:t xml:space="preserve">Tulos</w:t>
      </w:r>
    </w:p>
    <w:p>
      <w:r>
        <w:t xml:space="preserve">voitti</w:t>
      </w:r>
    </w:p>
    <w:p>
      <w:r>
        <w:rPr>
          <w:b/>
        </w:rPr>
        <w:t xml:space="preserve">Tulos</w:t>
      </w:r>
    </w:p>
    <w:p>
      <w:r>
        <w:t xml:space="preserve">äänet</w:t>
      </w:r>
    </w:p>
    <w:p>
      <w:r>
        <w:rPr>
          <w:b/>
        </w:rPr>
        <w:t xml:space="preserve">Tulos</w:t>
      </w:r>
    </w:p>
    <w:p>
      <w:r>
        <w:t xml:space="preserve">painamalla</w:t>
      </w:r>
    </w:p>
    <w:p>
      <w:r>
        <w:rPr>
          <w:b/>
        </w:rPr>
        <w:t xml:space="preserve">Tulos</w:t>
      </w:r>
    </w:p>
    <w:p>
      <w:r>
        <w:t xml:space="preserve">vastaa</w:t>
      </w:r>
    </w:p>
    <w:p>
      <w:r>
        <w:rPr>
          <w:b/>
        </w:rPr>
        <w:t xml:space="preserve">Esimerkki 6.1399</w:t>
      </w:r>
    </w:p>
    <w:p>
      <w:r>
        <w:t xml:space="preserve">Läpikulku: Tautiin on kuollut yhteensä 37 ihmistä, joista 35 on raportoitu Sindhin maakunnasta ja kaksi Luoteisrajan maakunnasta (NWFP). Muualta maasta ei ole toistaiseksi raportoitu yhtään kuolemantapausta.</w:t>
      </w:r>
    </w:p>
    <w:p>
      <w:r>
        <w:rPr>
          <w:b/>
        </w:rPr>
        <w:t xml:space="preserve">Tulos</w:t>
      </w:r>
    </w:p>
    <w:p>
      <w:r>
        <w:t xml:space="preserve">ollut</w:t>
      </w:r>
    </w:p>
    <w:p>
      <w:r>
        <w:rPr>
          <w:b/>
        </w:rPr>
        <w:t xml:space="preserve">Tulos</w:t>
      </w:r>
    </w:p>
    <w:p>
      <w:r>
        <w:t xml:space="preserve">kuolemantapaukset</w:t>
      </w:r>
    </w:p>
    <w:p>
      <w:r>
        <w:rPr>
          <w:b/>
        </w:rPr>
        <w:t xml:space="preserve">Tulos</w:t>
      </w:r>
    </w:p>
    <w:p>
      <w:r>
        <w:t xml:space="preserve">tauti</w:t>
      </w:r>
    </w:p>
    <w:p>
      <w:r>
        <w:rPr>
          <w:b/>
        </w:rPr>
        <w:t xml:space="preserve">Tulos</w:t>
      </w:r>
    </w:p>
    <w:p>
      <w:r>
        <w:t xml:space="preserve">raportoitu</w:t>
      </w:r>
    </w:p>
    <w:p>
      <w:r>
        <w:rPr>
          <w:b/>
        </w:rPr>
        <w:t xml:space="preserve">Tulos</w:t>
      </w:r>
    </w:p>
    <w:p>
      <w:r>
        <w:t xml:space="preserve">olivat</w:t>
      </w:r>
    </w:p>
    <w:p>
      <w:r>
        <w:rPr>
          <w:b/>
        </w:rPr>
        <w:t xml:space="preserve">Tulos</w:t>
      </w:r>
    </w:p>
    <w:p>
      <w:r>
        <w:t xml:space="preserve">a</w:t>
      </w:r>
    </w:p>
    <w:p>
      <w:r>
        <w:rPr>
          <w:b/>
        </w:rPr>
        <w:t xml:space="preserve">Tulos</w:t>
      </w:r>
    </w:p>
    <w:p>
      <w:r>
        <w:t xml:space="preserve">kuolema</w:t>
      </w:r>
    </w:p>
    <w:p>
      <w:r>
        <w:rPr>
          <w:b/>
        </w:rPr>
        <w:t xml:space="preserve">Tulos</w:t>
      </w:r>
    </w:p>
    <w:p>
      <w:r>
        <w:t xml:space="preserve">ollut</w:t>
      </w:r>
    </w:p>
    <w:p>
      <w:r>
        <w:rPr>
          <w:b/>
        </w:rPr>
        <w:t xml:space="preserve">Tulos</w:t>
      </w:r>
    </w:p>
    <w:p>
      <w:r>
        <w:t xml:space="preserve">raportoitu</w:t>
      </w:r>
    </w:p>
    <w:p>
      <w:r>
        <w:rPr>
          <w:b/>
        </w:rPr>
        <w:t xml:space="preserve">Esimerkki 6.1400</w:t>
      </w:r>
    </w:p>
    <w:p>
      <w:r>
        <w:t xml:space="preserve">Läpikulku: Suurten institutionaalisten sijoittajien odotetaan kuitenkin jatkavan tätä käytäntöä, mikä sekoittaa osakemarkkinoita entisestään. Bear Stearns, Morgan Stanley ja Oppenheimer ovat kritiikin vuoksi lopettaneet PaineWebberin tavoin osakeindeksiarbitraasikaupan omille tileilleen.</w:t>
      </w:r>
    </w:p>
    <w:p>
      <w:r>
        <w:rPr>
          <w:b/>
        </w:rPr>
        <w:t xml:space="preserve">Tulos</w:t>
      </w:r>
    </w:p>
    <w:p>
      <w:r>
        <w:t xml:space="preserve">hillitty</w:t>
      </w:r>
    </w:p>
    <w:p>
      <w:r>
        <w:rPr>
          <w:b/>
        </w:rPr>
        <w:t xml:space="preserve">Tulos</w:t>
      </w:r>
    </w:p>
    <w:p>
      <w:r>
        <w:t xml:space="preserve">odotettu</w:t>
      </w:r>
    </w:p>
    <w:p>
      <w:r>
        <w:rPr>
          <w:b/>
        </w:rPr>
        <w:t xml:space="preserve">Tulos</w:t>
      </w:r>
    </w:p>
    <w:p>
      <w:r>
        <w:t xml:space="preserve">jatka</w:t>
      </w:r>
    </w:p>
    <w:p>
      <w:r>
        <w:rPr>
          <w:b/>
        </w:rPr>
        <w:t xml:space="preserve">Tulos</w:t>
      </w:r>
    </w:p>
    <w:p>
      <w:r>
        <w:t xml:space="preserve">roiling</w:t>
      </w:r>
    </w:p>
    <w:p>
      <w:r>
        <w:rPr>
          <w:b/>
        </w:rPr>
        <w:t xml:space="preserve">Tulos</w:t>
      </w:r>
    </w:p>
    <w:p>
      <w:r>
        <w:t xml:space="preserve">Bowing</w:t>
      </w:r>
    </w:p>
    <w:p>
      <w:r>
        <w:rPr>
          <w:b/>
        </w:rPr>
        <w:t xml:space="preserve">Tulos</w:t>
      </w:r>
    </w:p>
    <w:p>
      <w:r>
        <w:t xml:space="preserve">liittyi</w:t>
      </w:r>
    </w:p>
    <w:p>
      <w:r>
        <w:rPr>
          <w:b/>
        </w:rPr>
        <w:t xml:space="preserve">Tulos</w:t>
      </w:r>
    </w:p>
    <w:p>
      <w:r>
        <w:t xml:space="preserve">keskeyttämällä</w:t>
      </w:r>
    </w:p>
    <w:p>
      <w:r>
        <w:rPr>
          <w:b/>
        </w:rPr>
        <w:t xml:space="preserve">Tulos</w:t>
      </w:r>
    </w:p>
    <w:p>
      <w:r>
        <w:t xml:space="preserve">kaupankäynti</w:t>
      </w:r>
    </w:p>
    <w:p>
      <w:r>
        <w:rPr>
          <w:b/>
        </w:rPr>
        <w:t xml:space="preserve">Tulos</w:t>
      </w:r>
    </w:p>
    <w:p>
      <w:r>
        <w:t xml:space="preserve">harjoitus</w:t>
      </w:r>
    </w:p>
    <w:p>
      <w:r>
        <w:rPr>
          <w:b/>
        </w:rPr>
        <w:t xml:space="preserve">Tulos</w:t>
      </w:r>
    </w:p>
    <w:p>
      <w:r>
        <w:t xml:space="preserve">kritiikki</w:t>
      </w:r>
    </w:p>
    <w:p>
      <w:r>
        <w:rPr>
          <w:b/>
        </w:rPr>
        <w:t xml:space="preserve">Esimerkki 6.1401</w:t>
      </w:r>
    </w:p>
    <w:p>
      <w:r>
        <w:t xml:space="preserve">Läpikulku: Farkasista tehtiin 22. toukokuuta 1995 prikaatikenraali, ja seuraavana vuonna hänet nimitettiin Unkarin Washingtonin suurlähetystön sotilasattaseaksi. Farkas sai kuitenkin joulukuussa District of Columbian liikennepoliisilta syytteen alkoholin vaikutuksen alaisena ajamisesta, ja hänet määrättiin kotiin ja siirrettiin eläkkeelle.</w:t>
      </w:r>
    </w:p>
    <w:p>
      <w:r>
        <w:rPr>
          <w:b/>
        </w:rPr>
        <w:t xml:space="preserve">Tulos</w:t>
      </w:r>
    </w:p>
    <w:p>
      <w:r>
        <w:t xml:space="preserve">tehty</w:t>
      </w:r>
    </w:p>
    <w:p>
      <w:r>
        <w:rPr>
          <w:b/>
        </w:rPr>
        <w:t xml:space="preserve">Tulos</w:t>
      </w:r>
    </w:p>
    <w:p>
      <w:r>
        <w:t xml:space="preserve">nimitetty</w:t>
      </w:r>
    </w:p>
    <w:p>
      <w:r>
        <w:rPr>
          <w:b/>
        </w:rPr>
        <w:t xml:space="preserve">Tulos</w:t>
      </w:r>
    </w:p>
    <w:p>
      <w:r>
        <w:t xml:space="preserve">siteerattu</w:t>
      </w:r>
    </w:p>
    <w:p>
      <w:r>
        <w:rPr>
          <w:b/>
        </w:rPr>
        <w:t xml:space="preserve">Tulos</w:t>
      </w:r>
    </w:p>
    <w:p>
      <w:r>
        <w:t xml:space="preserve">ajo</w:t>
      </w:r>
    </w:p>
    <w:p>
      <w:r>
        <w:rPr>
          <w:b/>
        </w:rPr>
        <w:t xml:space="preserve">Tulos</w:t>
      </w:r>
    </w:p>
    <w:p>
      <w:r>
        <w:t xml:space="preserve">tilattu</w:t>
      </w:r>
    </w:p>
    <w:p>
      <w:r>
        <w:rPr>
          <w:b/>
        </w:rPr>
        <w:t xml:space="preserve">Tulos</w:t>
      </w:r>
    </w:p>
    <w:p>
      <w:r>
        <w:t xml:space="preserve">eläkkeellä</w:t>
      </w:r>
    </w:p>
    <w:p>
      <w:r>
        <w:rPr>
          <w:b/>
        </w:rPr>
        <w:t xml:space="preserve">Esimerkki 6.1402</w:t>
      </w:r>
    </w:p>
    <w:p>
      <w:r>
        <w:t xml:space="preserve">Läpikulku: Australialainen konserni kertoi viikko sitten lähestyneensä Euroopan suurinta osakemarkkinaa LSE:tä tarjousneuvottelujen tiimoilta ja ilmoitti olevansa valmis tarjoamaan 580 penniä osakkeelta käteisenä. </w:t>
      </w:r>
    </w:p>
    <w:p>
      <w:r>
        <w:rPr>
          <w:b/>
        </w:rPr>
        <w:t xml:space="preserve">Tulos</w:t>
      </w:r>
    </w:p>
    <w:p>
      <w:r>
        <w:t xml:space="preserve">sanoi</w:t>
      </w:r>
    </w:p>
    <w:p>
      <w:r>
        <w:rPr>
          <w:b/>
        </w:rPr>
        <w:t xml:space="preserve">Tulos</w:t>
      </w:r>
    </w:p>
    <w:p>
      <w:r>
        <w:t xml:space="preserve">lähestyi</w:t>
      </w:r>
    </w:p>
    <w:p>
      <w:r>
        <w:rPr>
          <w:b/>
        </w:rPr>
        <w:t xml:space="preserve">Tulos</w:t>
      </w:r>
    </w:p>
    <w:p>
      <w:r>
        <w:t xml:space="preserve">puhuu</w:t>
      </w:r>
    </w:p>
    <w:p>
      <w:r>
        <w:rPr>
          <w:b/>
        </w:rPr>
        <w:t xml:space="preserve">Tulos</w:t>
      </w:r>
    </w:p>
    <w:p>
      <w:r>
        <w:t xml:space="preserve">ilmoitettu</w:t>
      </w:r>
    </w:p>
    <w:p>
      <w:r>
        <w:rPr>
          <w:b/>
        </w:rPr>
        <w:t xml:space="preserve">Tulos</w:t>
      </w:r>
    </w:p>
    <w:p>
      <w:r>
        <w:t xml:space="preserve">valmis</w:t>
      </w:r>
    </w:p>
    <w:p>
      <w:r>
        <w:rPr>
          <w:b/>
        </w:rPr>
        <w:t xml:space="preserve">Tulos</w:t>
      </w:r>
    </w:p>
    <w:p>
      <w:r>
        <w:t xml:space="preserve">tarjous</w:t>
      </w:r>
    </w:p>
    <w:p>
      <w:r>
        <w:rPr>
          <w:b/>
        </w:rPr>
        <w:t xml:space="preserve">Esimerkki 6.1403</w:t>
      </w:r>
    </w:p>
    <w:p>
      <w:r>
        <w:t xml:space="preserve">Läpikulku: Miami-sukulaisten yritys saada huoltajuus ja sen jälkeen hakea maahanpääsyä Yhdysvaltoihin ja turvapaikkaa, sanoi Miamin yliopiston maahanmuutto-oikeuden professori David Abraham. Asianajajat tai Elianin sukulaiset eivät kommentoi asiaa ennen tuomarin päätöstä, jota odotetaan ensi viikon alussa.</w:t>
      </w:r>
    </w:p>
    <w:p>
      <w:r>
        <w:rPr>
          <w:b/>
        </w:rPr>
        <w:t xml:space="preserve">Tulos</w:t>
      </w:r>
    </w:p>
    <w:p>
      <w:r>
        <w:t xml:space="preserve">yritys</w:t>
      </w:r>
    </w:p>
    <w:p>
      <w:r>
        <w:rPr>
          <w:b/>
        </w:rPr>
        <w:t xml:space="preserve">Tulos</w:t>
      </w:r>
    </w:p>
    <w:p>
      <w:r>
        <w:t xml:space="preserve">Hanki</w:t>
      </w:r>
    </w:p>
    <w:p>
      <w:r>
        <w:rPr>
          <w:b/>
        </w:rPr>
        <w:t xml:space="preserve">Tulos</w:t>
      </w:r>
    </w:p>
    <w:p>
      <w:r>
        <w:t xml:space="preserve">tiedosto</w:t>
      </w:r>
    </w:p>
    <w:p>
      <w:r>
        <w:rPr>
          <w:b/>
        </w:rPr>
        <w:t xml:space="preserve">Tulos</w:t>
      </w:r>
    </w:p>
    <w:p>
      <w:r>
        <w:t xml:space="preserve">sisäänpääsy</w:t>
      </w:r>
    </w:p>
    <w:p>
      <w:r>
        <w:rPr>
          <w:b/>
        </w:rPr>
        <w:t xml:space="preserve">Tulos</w:t>
      </w:r>
    </w:p>
    <w:p>
      <w:r>
        <w:t xml:space="preserve">sanoi</w:t>
      </w:r>
    </w:p>
    <w:p>
      <w:r>
        <w:rPr>
          <w:b/>
        </w:rPr>
        <w:t xml:space="preserve">Tulos</w:t>
      </w:r>
    </w:p>
    <w:p>
      <w:r>
        <w:t xml:space="preserve">kommentti</w:t>
      </w:r>
    </w:p>
    <w:p>
      <w:r>
        <w:rPr>
          <w:b/>
        </w:rPr>
        <w:t xml:space="preserve">Tulos</w:t>
      </w:r>
    </w:p>
    <w:p>
      <w:r>
        <w:t xml:space="preserve">päättävä</w:t>
      </w:r>
    </w:p>
    <w:p>
      <w:r>
        <w:rPr>
          <w:b/>
        </w:rPr>
        <w:t xml:space="preserve">Tulos</w:t>
      </w:r>
    </w:p>
    <w:p>
      <w:r>
        <w:t xml:space="preserve">on</w:t>
      </w:r>
    </w:p>
    <w:p>
      <w:r>
        <w:rPr>
          <w:b/>
        </w:rPr>
        <w:t xml:space="preserve">Esimerkki 6.1404</w:t>
      </w:r>
    </w:p>
    <w:p>
      <w:r>
        <w:t xml:space="preserve">Läpikulku: David, joka on sijoitettu kohtaamaan Chiu jälleen finaalissa, voitti hongkongilaisen tytön voittaessaan kultaa Bangkokin kisoissa vuonna 1998. "Aasian kisoissa olet osa oman maasi koko joukkuetta, joka koostuu urheilijoista useista eri lajeista.</w:t>
      </w:r>
    </w:p>
    <w:p>
      <w:r>
        <w:rPr>
          <w:b/>
        </w:rPr>
        <w:t xml:space="preserve">Tulos</w:t>
      </w:r>
    </w:p>
    <w:p>
      <w:r>
        <w:t xml:space="preserve">siemeniä</w:t>
      </w:r>
    </w:p>
    <w:p>
      <w:r>
        <w:rPr>
          <w:b/>
        </w:rPr>
        <w:t xml:space="preserve">Tulos</w:t>
      </w:r>
    </w:p>
    <w:p>
      <w:r>
        <w:t xml:space="preserve">kasvot</w:t>
      </w:r>
    </w:p>
    <w:p>
      <w:r>
        <w:rPr>
          <w:b/>
        </w:rPr>
        <w:t xml:space="preserve">Tulos</w:t>
      </w:r>
    </w:p>
    <w:p>
      <w:r>
        <w:t xml:space="preserve">lopullinen</w:t>
      </w:r>
    </w:p>
    <w:p>
      <w:r>
        <w:rPr>
          <w:b/>
        </w:rPr>
        <w:t xml:space="preserve">Tulos</w:t>
      </w:r>
    </w:p>
    <w:p>
      <w:r>
        <w:t xml:space="preserve">voitti</w:t>
      </w:r>
    </w:p>
    <w:p>
      <w:r>
        <w:rPr>
          <w:b/>
        </w:rPr>
        <w:t xml:space="preserve">Tulos</w:t>
      </w:r>
    </w:p>
    <w:p>
      <w:r>
        <w:t xml:space="preserve">voittaa</w:t>
      </w:r>
    </w:p>
    <w:p>
      <w:r>
        <w:rPr>
          <w:b/>
        </w:rPr>
        <w:t xml:space="preserve">Tulos</w:t>
      </w:r>
    </w:p>
    <w:p>
      <w:r>
        <w:t xml:space="preserve">Pelit</w:t>
      </w:r>
    </w:p>
    <w:p>
      <w:r>
        <w:rPr>
          <w:b/>
        </w:rPr>
        <w:t xml:space="preserve">Tulos</w:t>
      </w:r>
    </w:p>
    <w:p>
      <w:r>
        <w:t xml:space="preserve">Pelit</w:t>
      </w:r>
    </w:p>
    <w:p>
      <w:r>
        <w:rPr>
          <w:b/>
        </w:rPr>
        <w:t xml:space="preserve">Tulos</w:t>
      </w:r>
    </w:p>
    <w:p>
      <w:r>
        <w:t xml:space="preserve">ovat</w:t>
      </w:r>
    </w:p>
    <w:p>
      <w:r>
        <w:rPr>
          <w:b/>
        </w:rPr>
        <w:t xml:space="preserve">Esimerkki 6.1405</w:t>
      </w:r>
    </w:p>
    <w:p>
      <w:r>
        <w:t xml:space="preserve">Läpikulku: Kaupunki kutsuu itseään maailman aamiaispääkaupungiksi. Toinen analyytikko, John C. Maxwell Jr., Wheat, First Securities, Richmond, Va., siirtyi hiljattain myymään Kelloggin osaketta, joka sulkeutui perjantaina 71,75 dollariin, 75 senttiä alemmas, New Yorkin pörssin yhdistetyssä kaupankäynnissä.</w:t>
      </w:r>
    </w:p>
    <w:p>
      <w:r>
        <w:rPr>
          <w:b/>
        </w:rPr>
        <w:t xml:space="preserve">Tulos</w:t>
      </w:r>
    </w:p>
    <w:p>
      <w:r>
        <w:t xml:space="preserve">soittaa</w:t>
      </w:r>
    </w:p>
    <w:p>
      <w:r>
        <w:rPr>
          <w:b/>
        </w:rPr>
        <w:t xml:space="preserve">Tulos</w:t>
      </w:r>
    </w:p>
    <w:p>
      <w:r>
        <w:t xml:space="preserve">meni</w:t>
      </w:r>
    </w:p>
    <w:p>
      <w:r>
        <w:rPr>
          <w:b/>
        </w:rPr>
        <w:t xml:space="preserve">Tulos</w:t>
      </w:r>
    </w:p>
    <w:p>
      <w:r>
        <w:t xml:space="preserve">suositus</w:t>
      </w:r>
    </w:p>
    <w:p>
      <w:r>
        <w:rPr>
          <w:b/>
        </w:rPr>
        <w:t xml:space="preserve">Tulos</w:t>
      </w:r>
    </w:p>
    <w:p>
      <w:r>
        <w:t xml:space="preserve">suljettu</w:t>
      </w:r>
    </w:p>
    <w:p>
      <w:r>
        <w:rPr>
          <w:b/>
        </w:rPr>
        <w:t xml:space="preserve">Tulos</w:t>
      </w:r>
    </w:p>
    <w:p>
      <w:r>
        <w:t xml:space="preserve">alas</w:t>
      </w:r>
    </w:p>
    <w:p>
      <w:r>
        <w:rPr>
          <w:b/>
        </w:rPr>
        <w:t xml:space="preserve">Tulos</w:t>
      </w:r>
    </w:p>
    <w:p>
      <w:r>
        <w:t xml:space="preserve">kaupankäynti</w:t>
      </w:r>
    </w:p>
    <w:p>
      <w:r>
        <w:rPr>
          <w:b/>
        </w:rPr>
        <w:t xml:space="preserve">Esimerkki 6.1406</w:t>
      </w:r>
    </w:p>
    <w:p>
      <w:r>
        <w:t xml:space="preserve">Läpikulku: Reno on jo tavannut Lazaro Gonzalezin asianajajan ja Miamissa asuvan katolisen nunnan, jotka vastustavat hänen palauttamistaan Kuubaan, sekä Elianin kaksi Kuubasta kotoisin olevaa isoäitiä, jotka haluavat hänet takaisin. Havannassa Elianin isä liittyi torstaina presidentti Fidel Castron seuraan täpötäydessä auditoriossa, jossa on järjestetty päivittäinen julkinen tilaisuus, jossa painostetaan pojan palauttamista.</w:t>
      </w:r>
    </w:p>
    <w:p>
      <w:r>
        <w:rPr>
          <w:b/>
        </w:rPr>
        <w:t xml:space="preserve">Tulos</w:t>
      </w:r>
    </w:p>
    <w:p>
      <w:r>
        <w:t xml:space="preserve">met</w:t>
      </w:r>
    </w:p>
    <w:p>
      <w:r>
        <w:rPr>
          <w:b/>
        </w:rPr>
        <w:t xml:space="preserve">Tulos</w:t>
      </w:r>
    </w:p>
    <w:p>
      <w:r>
        <w:t xml:space="preserve">vastustaa</w:t>
      </w:r>
    </w:p>
    <w:p>
      <w:r>
        <w:rPr>
          <w:b/>
        </w:rPr>
        <w:t xml:space="preserve">Tulos</w:t>
      </w:r>
    </w:p>
    <w:p>
      <w:r>
        <w:t xml:space="preserve">return</w:t>
      </w:r>
    </w:p>
    <w:p>
      <w:r>
        <w:rPr>
          <w:b/>
        </w:rPr>
        <w:t xml:space="preserve">Tulos</w:t>
      </w:r>
    </w:p>
    <w:p>
      <w:r>
        <w:t xml:space="preserve">haluavat</w:t>
      </w:r>
    </w:p>
    <w:p>
      <w:r>
        <w:rPr>
          <w:b/>
        </w:rPr>
        <w:t xml:space="preserve">Tulos</w:t>
      </w:r>
    </w:p>
    <w:p>
      <w:r>
        <w:t xml:space="preserve">palautettu</w:t>
      </w:r>
    </w:p>
    <w:p>
      <w:r>
        <w:rPr>
          <w:b/>
        </w:rPr>
        <w:t xml:space="preserve">Tulos</w:t>
      </w:r>
    </w:p>
    <w:p>
      <w:r>
        <w:t xml:space="preserve">liittyi</w:t>
      </w:r>
    </w:p>
    <w:p>
      <w:r>
        <w:rPr>
          <w:b/>
        </w:rPr>
        <w:t xml:space="preserve">Tulos</w:t>
      </w:r>
    </w:p>
    <w:p>
      <w:r>
        <w:t xml:space="preserve">Torstai</w:t>
      </w:r>
    </w:p>
    <w:p>
      <w:r>
        <w:rPr>
          <w:b/>
        </w:rPr>
        <w:t xml:space="preserve">Tulos</w:t>
      </w:r>
    </w:p>
    <w:p>
      <w:r>
        <w:t xml:space="preserve">pakattu</w:t>
      </w:r>
    </w:p>
    <w:p>
      <w:r>
        <w:rPr>
          <w:b/>
        </w:rPr>
        <w:t xml:space="preserve">Tulos</w:t>
      </w:r>
    </w:p>
    <w:p>
      <w:r>
        <w:t xml:space="preserve">ralli</w:t>
      </w:r>
    </w:p>
    <w:p>
      <w:r>
        <w:rPr>
          <w:b/>
        </w:rPr>
        <w:t xml:space="preserve">Tulos</w:t>
      </w:r>
    </w:p>
    <w:p>
      <w:r>
        <w:t xml:space="preserve">paina</w:t>
      </w:r>
    </w:p>
    <w:p>
      <w:r>
        <w:rPr>
          <w:b/>
        </w:rPr>
        <w:t xml:space="preserve">Tulos</w:t>
      </w:r>
    </w:p>
    <w:p>
      <w:r>
        <w:t xml:space="preserve">return</w:t>
      </w:r>
    </w:p>
    <w:p>
      <w:r>
        <w:rPr>
          <w:b/>
        </w:rPr>
        <w:t xml:space="preserve">Tulos</w:t>
      </w:r>
    </w:p>
    <w:p>
      <w:r>
        <w:t xml:space="preserve">tulla</w:t>
      </w:r>
    </w:p>
    <w:p>
      <w:r>
        <w:rPr>
          <w:b/>
        </w:rPr>
        <w:t xml:space="preserve">Esimerkki 6.1407</w:t>
      </w:r>
    </w:p>
    <w:p>
      <w:r>
        <w:t xml:space="preserve">Läpikulku: Wright aikoo johtaa yhtiötä, sanoi Kylen edustaja. Kylen hallitus on hyväksynyt kaupan, mutta se vaatii vielä yhtiön osakkeenomistajien hyväksynnän.</w:t>
      </w:r>
    </w:p>
    <w:p>
      <w:r>
        <w:rPr>
          <w:b/>
        </w:rPr>
        <w:t xml:space="preserve">Tulos</w:t>
      </w:r>
    </w:p>
    <w:p>
      <w:r>
        <w:t xml:space="preserve">suunnitelmat</w:t>
      </w:r>
    </w:p>
    <w:p>
      <w:r>
        <w:rPr>
          <w:b/>
        </w:rPr>
        <w:t xml:space="preserve">Tulos</w:t>
      </w:r>
    </w:p>
    <w:p>
      <w:r>
        <w:t xml:space="preserve">ajaa</w:t>
      </w:r>
    </w:p>
    <w:p>
      <w:r>
        <w:rPr>
          <w:b/>
        </w:rPr>
        <w:t xml:space="preserve">Tulos</w:t>
      </w:r>
    </w:p>
    <w:p>
      <w:r>
        <w:t xml:space="preserve">sanoi</w:t>
      </w:r>
    </w:p>
    <w:p>
      <w:r>
        <w:rPr>
          <w:b/>
        </w:rPr>
        <w:t xml:space="preserve">Tulos</w:t>
      </w:r>
    </w:p>
    <w:p>
      <w:r>
        <w:t xml:space="preserve">hyväksytty</w:t>
      </w:r>
    </w:p>
    <w:p>
      <w:r>
        <w:rPr>
          <w:b/>
        </w:rPr>
        <w:t xml:space="preserve">Tulos</w:t>
      </w:r>
    </w:p>
    <w:p>
      <w:r>
        <w:t xml:space="preserve">vaatii</w:t>
      </w:r>
    </w:p>
    <w:p>
      <w:r>
        <w:rPr>
          <w:b/>
        </w:rPr>
        <w:t xml:space="preserve">Tulos</w:t>
      </w:r>
    </w:p>
    <w:p>
      <w:r>
        <w:t xml:space="preserve">hyväksyntä</w:t>
      </w:r>
    </w:p>
    <w:p>
      <w:r>
        <w:rPr>
          <w:b/>
        </w:rPr>
        <w:t xml:space="preserve">Tulos</w:t>
      </w:r>
    </w:p>
    <w:p>
      <w:r>
        <w:t xml:space="preserve">ollut</w:t>
      </w:r>
    </w:p>
    <w:p>
      <w:r>
        <w:rPr>
          <w:b/>
        </w:rPr>
        <w:t xml:space="preserve">Esimerkki 6.1408</w:t>
      </w:r>
    </w:p>
    <w:p>
      <w:r>
        <w:t xml:space="preserve">Läpikulku: Neuvostoliiton virkamiehet sanoivat myös, että neuvostoliittolaiset naiset, lapset ja invalidit saisivat lähteä Irakista. Presidentti Bush tuomitsi tänään Saddamin "hirvittävän sotapolitiikan" ja sanoi, että Yhdysvallat "iskee iskun sen periaatteen puolesta, että voima ei tee oikeutta".</w:t>
      </w:r>
    </w:p>
    <w:p>
      <w:r>
        <w:rPr>
          <w:b/>
        </w:rPr>
        <w:t xml:space="preserve">Tulos</w:t>
      </w:r>
    </w:p>
    <w:p>
      <w:r>
        <w:t xml:space="preserve">sanoi</w:t>
      </w:r>
    </w:p>
    <w:p>
      <w:r>
        <w:rPr>
          <w:b/>
        </w:rPr>
        <w:t xml:space="preserve">Tulos</w:t>
      </w:r>
    </w:p>
    <w:p>
      <w:r>
        <w:t xml:space="preserve">sallittu</w:t>
      </w:r>
    </w:p>
    <w:p>
      <w:r>
        <w:rPr>
          <w:b/>
        </w:rPr>
        <w:t xml:space="preserve">Tulos</w:t>
      </w:r>
    </w:p>
    <w:p>
      <w:r>
        <w:t xml:space="preserve">jätä</w:t>
      </w:r>
    </w:p>
    <w:p>
      <w:r>
        <w:rPr>
          <w:b/>
        </w:rPr>
        <w:t xml:space="preserve">Tulos</w:t>
      </w:r>
    </w:p>
    <w:p>
      <w:r>
        <w:t xml:space="preserve">ilmiantanut</w:t>
      </w:r>
    </w:p>
    <w:p>
      <w:r>
        <w:rPr>
          <w:b/>
        </w:rPr>
        <w:t xml:space="preserve">Tulos</w:t>
      </w:r>
    </w:p>
    <w:p>
      <w:r>
        <w:t xml:space="preserve">sanoi</w:t>
      </w:r>
    </w:p>
    <w:p>
      <w:r>
        <w:rPr>
          <w:b/>
        </w:rPr>
        <w:t xml:space="preserve">Tulos</w:t>
      </w:r>
    </w:p>
    <w:p>
      <w:r>
        <w:t xml:space="preserve">silmiinpistävä</w:t>
      </w:r>
    </w:p>
    <w:p>
      <w:r>
        <w:rPr>
          <w:b/>
        </w:rPr>
        <w:t xml:space="preserve">Tulos</w:t>
      </w:r>
    </w:p>
    <w:p>
      <w:r>
        <w:t xml:space="preserve">puhaltaa</w:t>
      </w:r>
    </w:p>
    <w:p>
      <w:r>
        <w:rPr>
          <w:b/>
        </w:rPr>
        <w:t xml:space="preserve">Tulos</w:t>
      </w:r>
    </w:p>
    <w:p>
      <w:r>
        <w:t xml:space="preserve">tee</w:t>
      </w:r>
    </w:p>
    <w:p>
      <w:r>
        <w:rPr>
          <w:b/>
        </w:rPr>
        <w:t xml:space="preserve">Esimerkki 6.1409</w:t>
      </w:r>
    </w:p>
    <w:p>
      <w:r>
        <w:t xml:space="preserve">Läpikulku: "Antija Zlatun keskibosnialaisesta Novi Travnikin kaupungista sanoi, kun häneltä kysyttiin Sarajevon katolisia kirkkoja ja luostareita vastaan äskettäin tehdyistä iskuista. Munib Usanovic, 50-vuotias liittovaltion hallituksen työntekijä ja muslimi Sarajevosta, joka osallistui messuun "koska se on tapahtuma, joka tapahtuu kerran elämässä", ilmaisi häpeänsä, jota monet kansalaiset tuntevat iskujen ja lauantaina paavin reitin varrelta löydettyjen räjähteiden vuoksi.</w:t>
      </w:r>
    </w:p>
    <w:p>
      <w:r>
        <w:rPr>
          <w:b/>
        </w:rPr>
        <w:t xml:space="preserve">Tulos</w:t>
      </w:r>
    </w:p>
    <w:p>
      <w:r>
        <w:t xml:space="preserve">tule</w:t>
      </w:r>
    </w:p>
    <w:p>
      <w:r>
        <w:rPr>
          <w:b/>
        </w:rPr>
        <w:t xml:space="preserve">Tulos</w:t>
      </w:r>
    </w:p>
    <w:p>
      <w:r>
        <w:t xml:space="preserve">tule</w:t>
      </w:r>
    </w:p>
    <w:p>
      <w:r>
        <w:rPr>
          <w:b/>
        </w:rPr>
        <w:t xml:space="preserve">Tulos</w:t>
      </w:r>
    </w:p>
    <w:p>
      <w:r>
        <w:t xml:space="preserve">osoitteesta</w:t>
      </w:r>
    </w:p>
    <w:p>
      <w:r>
        <w:rPr>
          <w:b/>
        </w:rPr>
        <w:t xml:space="preserve">Tulos</w:t>
      </w:r>
    </w:p>
    <w:p>
      <w:r>
        <w:t xml:space="preserve">sanoi</w:t>
      </w:r>
    </w:p>
    <w:p>
      <w:r>
        <w:rPr>
          <w:b/>
        </w:rPr>
        <w:t xml:space="preserve">Tulos</w:t>
      </w:r>
    </w:p>
    <w:p>
      <w:r>
        <w:t xml:space="preserve">kysyi</w:t>
      </w:r>
    </w:p>
    <w:p>
      <w:r>
        <w:rPr>
          <w:b/>
        </w:rPr>
        <w:t xml:space="preserve">Tulos</w:t>
      </w:r>
    </w:p>
    <w:p>
      <w:r>
        <w:t xml:space="preserve">meni</w:t>
      </w:r>
    </w:p>
    <w:p>
      <w:r>
        <w:rPr>
          <w:b/>
        </w:rPr>
        <w:t xml:space="preserve">Tulos</w:t>
      </w:r>
    </w:p>
    <w:p>
      <w:r>
        <w:t xml:space="preserve">osoitteesta</w:t>
      </w:r>
    </w:p>
    <w:p>
      <w:r>
        <w:rPr>
          <w:b/>
        </w:rPr>
        <w:t xml:space="preserve">Tulos</w:t>
      </w:r>
    </w:p>
    <w:p>
      <w:r>
        <w:t xml:space="preserve">massa</w:t>
      </w:r>
    </w:p>
    <w:p>
      <w:r>
        <w:rPr>
          <w:b/>
        </w:rPr>
        <w:t xml:space="preserve">Tulos</w:t>
      </w:r>
    </w:p>
    <w:p>
      <w:r>
        <w:t xml:space="preserve">on</w:t>
      </w:r>
    </w:p>
    <w:p>
      <w:r>
        <w:rPr>
          <w:b/>
        </w:rPr>
        <w:t xml:space="preserve">Tulos</w:t>
      </w:r>
    </w:p>
    <w:p>
      <w:r>
        <w:t xml:space="preserve">tapahtuma</w:t>
      </w:r>
    </w:p>
    <w:p>
      <w:r>
        <w:rPr>
          <w:b/>
        </w:rPr>
        <w:t xml:space="preserve">Tulos</w:t>
      </w:r>
    </w:p>
    <w:p>
      <w:r>
        <w:t xml:space="preserve">elinikä</w:t>
      </w:r>
    </w:p>
    <w:p>
      <w:r>
        <w:rPr>
          <w:b/>
        </w:rPr>
        <w:t xml:space="preserve">Tulos</w:t>
      </w:r>
    </w:p>
    <w:p>
      <w:r>
        <w:t xml:space="preserve">ilmaistu</w:t>
      </w:r>
    </w:p>
    <w:p>
      <w:r>
        <w:rPr>
          <w:b/>
        </w:rPr>
        <w:t xml:space="preserve">Tulos</w:t>
      </w:r>
    </w:p>
    <w:p>
      <w:r>
        <w:t xml:space="preserve">tuntea</w:t>
      </w:r>
    </w:p>
    <w:p>
      <w:r>
        <w:rPr>
          <w:b/>
        </w:rPr>
        <w:t xml:space="preserve">Tulos</w:t>
      </w:r>
    </w:p>
    <w:p>
      <w:r>
        <w:t xml:space="preserve">hyökkäykset</w:t>
      </w:r>
    </w:p>
    <w:p>
      <w:r>
        <w:rPr>
          <w:b/>
        </w:rPr>
        <w:t xml:space="preserve">Tulos</w:t>
      </w:r>
    </w:p>
    <w:p>
      <w:r>
        <w:t xml:space="preserve">löytäminen</w:t>
      </w:r>
    </w:p>
    <w:p>
      <w:r>
        <w:rPr>
          <w:b/>
        </w:rPr>
        <w:t xml:space="preserve">Tulos</w:t>
      </w:r>
    </w:p>
    <w:p>
      <w:r>
        <w:t xml:space="preserve">pitkin</w:t>
      </w:r>
    </w:p>
    <w:p>
      <w:r>
        <w:rPr>
          <w:b/>
        </w:rPr>
        <w:t xml:space="preserve">Tulos</w:t>
      </w:r>
    </w:p>
    <w:p>
      <w:r>
        <w:t xml:space="preserve">osoitteessa</w:t>
      </w:r>
    </w:p>
    <w:p>
      <w:r>
        <w:rPr>
          <w:b/>
        </w:rPr>
        <w:t xml:space="preserve">Tulos</w:t>
      </w:r>
    </w:p>
    <w:p>
      <w:r>
        <w:t xml:space="preserve">hyökkäykset</w:t>
      </w:r>
    </w:p>
    <w:p>
      <w:r>
        <w:rPr>
          <w:b/>
        </w:rPr>
        <w:t xml:space="preserve">Tulos</w:t>
      </w:r>
    </w:p>
    <w:p>
      <w:r>
        <w:t xml:space="preserve">vastaan</w:t>
      </w:r>
    </w:p>
    <w:p>
      <w:r>
        <w:rPr>
          <w:b/>
        </w:rPr>
        <w:t xml:space="preserve">Esimerkki 6.1410</w:t>
      </w:r>
    </w:p>
    <w:p>
      <w:r>
        <w:t xml:space="preserve">Läpikulku: "Heitä etsittiin haastateltaviksi vain siksi, että he olivat kirjaimellisesti alueella henkirikoksen jälkeen", hän sanoi. FBI:n virkamiehet sanoivat, etteivät he olleet varmoja siitä, olivatko Stauber tai Gingrich osallistuneet abortinvastaiseen toimintaan.</w:t>
      </w:r>
    </w:p>
    <w:p>
      <w:r>
        <w:rPr>
          <w:b/>
        </w:rPr>
        <w:t xml:space="preserve">Tulos</w:t>
      </w:r>
    </w:p>
    <w:p>
      <w:r>
        <w:t xml:space="preserve">haettu</w:t>
      </w:r>
    </w:p>
    <w:p>
      <w:r>
        <w:rPr>
          <w:b/>
        </w:rPr>
        <w:t xml:space="preserve">Tulos</w:t>
      </w:r>
    </w:p>
    <w:p>
      <w:r>
        <w:t xml:space="preserve">haastattelut</w:t>
      </w:r>
    </w:p>
    <w:p>
      <w:r>
        <w:rPr>
          <w:b/>
        </w:rPr>
        <w:t xml:space="preserve">Tulos</w:t>
      </w:r>
    </w:p>
    <w:p>
      <w:r>
        <w:t xml:space="preserve">osoitteessa</w:t>
      </w:r>
    </w:p>
    <w:p>
      <w:r>
        <w:rPr>
          <w:b/>
        </w:rPr>
        <w:t xml:space="preserve">Tulos</w:t>
      </w:r>
    </w:p>
    <w:p>
      <w:r>
        <w:t xml:space="preserve">henkirikos</w:t>
      </w:r>
    </w:p>
    <w:p>
      <w:r>
        <w:rPr>
          <w:b/>
        </w:rPr>
        <w:t xml:space="preserve">Tulos</w:t>
      </w:r>
    </w:p>
    <w:p>
      <w:r>
        <w:t xml:space="preserve">sanoi</w:t>
      </w:r>
    </w:p>
    <w:p>
      <w:r>
        <w:rPr>
          <w:b/>
        </w:rPr>
        <w:t xml:space="preserve">Tulos</w:t>
      </w:r>
    </w:p>
    <w:p>
      <w:r>
        <w:t xml:space="preserve">sanoi</w:t>
      </w:r>
    </w:p>
    <w:p>
      <w:r>
        <w:rPr>
          <w:b/>
        </w:rPr>
        <w:t xml:space="preserve">Tulos</w:t>
      </w:r>
    </w:p>
    <w:p>
      <w:r>
        <w:t xml:space="preserve">olivat</w:t>
      </w:r>
    </w:p>
    <w:p>
      <w:r>
        <w:rPr>
          <w:b/>
        </w:rPr>
        <w:t xml:space="preserve">Tulos</w:t>
      </w:r>
    </w:p>
    <w:p>
      <w:r>
        <w:t xml:space="preserve">mukana</w:t>
      </w:r>
    </w:p>
    <w:p>
      <w:r>
        <w:rPr>
          <w:b/>
        </w:rPr>
        <w:t xml:space="preserve">Tulos</w:t>
      </w:r>
    </w:p>
    <w:p>
      <w:r>
        <w:t xml:space="preserve">toiminta</w:t>
      </w:r>
    </w:p>
    <w:p>
      <w:r>
        <w:rPr>
          <w:b/>
        </w:rPr>
        <w:t xml:space="preserve">Esimerkki 6.1411</w:t>
      </w:r>
    </w:p>
    <w:p>
      <w:r>
        <w:t xml:space="preserve">Läpikulku: Mukana on myös kuubalais-amerikkalaisia, jotka lähtivät täältä, kun Castro nousi valtaan, ja jotka palaavat Havannaan ensimmäistä kertaa. Paavin vierailu on tärkeä, mutta he ovat myös palaamassa kotiin.</w:t>
      </w:r>
    </w:p>
    <w:p>
      <w:r>
        <w:rPr>
          <w:b/>
        </w:rPr>
        <w:t xml:space="preserve">Tulos</w:t>
      </w:r>
    </w:p>
    <w:p>
      <w:r>
        <w:t xml:space="preserve">saapuvat</w:t>
      </w:r>
    </w:p>
    <w:p>
      <w:r>
        <w:rPr>
          <w:b/>
        </w:rPr>
        <w:t xml:space="preserve">Tulos</w:t>
      </w:r>
    </w:p>
    <w:p>
      <w:r>
        <w:t xml:space="preserve">vasen</w:t>
      </w:r>
    </w:p>
    <w:p>
      <w:r>
        <w:rPr>
          <w:b/>
        </w:rPr>
        <w:t xml:space="preserve">Tulos</w:t>
      </w:r>
    </w:p>
    <w:p>
      <w:r>
        <w:t xml:space="preserve">tuli</w:t>
      </w:r>
    </w:p>
    <w:p>
      <w:r>
        <w:rPr>
          <w:b/>
        </w:rPr>
        <w:t xml:space="preserve">Tulos</w:t>
      </w:r>
    </w:p>
    <w:p>
      <w:r>
        <w:t xml:space="preserve">palautus</w:t>
      </w:r>
    </w:p>
    <w:p>
      <w:r>
        <w:rPr>
          <w:b/>
        </w:rPr>
        <w:t xml:space="preserve">Tulos</w:t>
      </w:r>
    </w:p>
    <w:p>
      <w:r>
        <w:t xml:space="preserve">käy osoitteessa</w:t>
      </w:r>
    </w:p>
    <w:p>
      <w:r>
        <w:rPr>
          <w:b/>
        </w:rPr>
        <w:t xml:space="preserve">Tulos</w:t>
      </w:r>
    </w:p>
    <w:p>
      <w:r>
        <w:t xml:space="preserve">tulossa</w:t>
      </w:r>
    </w:p>
    <w:p>
      <w:r>
        <w:rPr>
          <w:b/>
        </w:rPr>
        <w:t xml:space="preserve">Esimerkki 6.1412</w:t>
      </w:r>
    </w:p>
    <w:p>
      <w:r>
        <w:t xml:space="preserve">Läpikulku: YK korosti maanantaina sadeveden merkitystä maataloustuotannon elvyttämisessä kehitysmaissa. YK:n ympäristöohjelma (UNEP) ja Maailman maatalousmetsäkeskus (World Agroforestry Center) totesivat meneillään olevassa YK:n ilmastonmuutoskonferenssissa julkaisemassaan raportissa, että sadeveden kerääminen puskurina ilmastoon liittyviä sään ääri-ilmiöitä vastaan on jäänyt lähes näkymättömiin vesisuunnittelussa, ja maat ovat luottaneet lähes yksinomaan jokiin ja maanalaisiin varastoihin.</w:t>
      </w:r>
    </w:p>
    <w:p>
      <w:r>
        <w:rPr>
          <w:b/>
        </w:rPr>
        <w:t xml:space="preserve">Tulos</w:t>
      </w:r>
    </w:p>
    <w:p>
      <w:r>
        <w:t xml:space="preserve">alleviivattu</w:t>
      </w:r>
    </w:p>
    <w:p>
      <w:r>
        <w:rPr>
          <w:b/>
        </w:rPr>
        <w:t xml:space="preserve">Tulos</w:t>
      </w:r>
    </w:p>
    <w:p>
      <w:r>
        <w:t xml:space="preserve">elvyttävä</w:t>
      </w:r>
    </w:p>
    <w:p>
      <w:r>
        <w:rPr>
          <w:b/>
        </w:rPr>
        <w:t xml:space="preserve">Tulos</w:t>
      </w:r>
    </w:p>
    <w:p>
      <w:r>
        <w:t xml:space="preserve">tuotanto</w:t>
      </w:r>
    </w:p>
    <w:p>
      <w:r>
        <w:rPr>
          <w:b/>
        </w:rPr>
        <w:t xml:space="preserve">Tulos</w:t>
      </w:r>
    </w:p>
    <w:p>
      <w:r>
        <w:t xml:space="preserve">julkaistu</w:t>
      </w:r>
    </w:p>
    <w:p>
      <w:r>
        <w:rPr>
          <w:b/>
        </w:rPr>
        <w:t xml:space="preserve">Tulos</w:t>
      </w:r>
    </w:p>
    <w:p>
      <w:r>
        <w:t xml:space="preserve">Konferenssi</w:t>
      </w:r>
    </w:p>
    <w:p>
      <w:r>
        <w:rPr>
          <w:b/>
        </w:rPr>
        <w:t xml:space="preserve">Tulos</w:t>
      </w:r>
    </w:p>
    <w:p>
      <w:r>
        <w:t xml:space="preserve">sanoi</w:t>
      </w:r>
    </w:p>
    <w:p>
      <w:r>
        <w:rPr>
          <w:b/>
        </w:rPr>
        <w:t xml:space="preserve">Tulos</w:t>
      </w:r>
    </w:p>
    <w:p>
      <w:r>
        <w:t xml:space="preserve">sadonkorjuu</w:t>
      </w:r>
    </w:p>
    <w:p>
      <w:r>
        <w:rPr>
          <w:b/>
        </w:rPr>
        <w:t xml:space="preserve">Tulos</w:t>
      </w:r>
    </w:p>
    <w:p>
      <w:r>
        <w:t xml:space="preserve">sää</w:t>
      </w:r>
    </w:p>
    <w:p>
      <w:r>
        <w:rPr>
          <w:b/>
        </w:rPr>
        <w:t xml:space="preserve">Tulos</w:t>
      </w:r>
    </w:p>
    <w:p>
      <w:r>
        <w:t xml:space="preserve">ollut</w:t>
      </w:r>
    </w:p>
    <w:p>
      <w:r>
        <w:rPr>
          <w:b/>
        </w:rPr>
        <w:t xml:space="preserve">Tulos</w:t>
      </w:r>
    </w:p>
    <w:p>
      <w:r>
        <w:t xml:space="preserve">suunnittelu</w:t>
      </w:r>
    </w:p>
    <w:p>
      <w:r>
        <w:rPr>
          <w:b/>
        </w:rPr>
        <w:t xml:space="preserve">Tulos</w:t>
      </w:r>
    </w:p>
    <w:p>
      <w:r>
        <w:t xml:space="preserve">luottaen</w:t>
      </w:r>
    </w:p>
    <w:p>
      <w:r>
        <w:rPr>
          <w:b/>
        </w:rPr>
        <w:t xml:space="preserve">Esimerkki 6.1413</w:t>
      </w:r>
    </w:p>
    <w:p>
      <w:r>
        <w:t xml:space="preserve">Läpikulku: Lisäksi valkoisen vallan rasistisesta musiikista on tullut varsin suosittua tietyillä aloilla. Vuosittain myydään yli viisikymmentätuhatta CD-levyä, joiden sanoitukset ovat aivan uskomattomia.</w:t>
      </w:r>
    </w:p>
    <w:p>
      <w:r>
        <w:rPr>
          <w:b/>
        </w:rPr>
        <w:t xml:space="preserve">Tulos</w:t>
      </w:r>
    </w:p>
    <w:p>
      <w:r>
        <w:t xml:space="preserve">tulla</w:t>
      </w:r>
    </w:p>
    <w:p>
      <w:r>
        <w:rPr>
          <w:b/>
        </w:rPr>
        <w:t xml:space="preserve">Tulos</w:t>
      </w:r>
    </w:p>
    <w:p>
      <w:r>
        <w:t xml:space="preserve">ovat</w:t>
      </w:r>
    </w:p>
    <w:p>
      <w:r>
        <w:rPr>
          <w:b/>
        </w:rPr>
        <w:t xml:space="preserve">Tulos</w:t>
      </w:r>
    </w:p>
    <w:p>
      <w:r>
        <w:t xml:space="preserve">myydään</w:t>
      </w:r>
    </w:p>
    <w:p>
      <w:r>
        <w:rPr>
          <w:b/>
        </w:rPr>
        <w:t xml:space="preserve">Tulos</w:t>
      </w:r>
    </w:p>
    <w:p>
      <w:r>
        <w:t xml:space="preserve">ovat</w:t>
      </w:r>
    </w:p>
    <w:p>
      <w:r>
        <w:rPr>
          <w:b/>
        </w:rPr>
        <w:t xml:space="preserve">Esimerkki 6.1414</w:t>
      </w:r>
    </w:p>
    <w:p>
      <w:r>
        <w:t xml:space="preserve">Läpikulku: Hrbaty tasoitti isäntien voiton 7-6 (7-4), 6-3, 6-3, 6-7 (4-7), 6-4 voitolla Ancicista. </w:t>
      </w:r>
    </w:p>
    <w:p>
      <w:r>
        <w:rPr>
          <w:b/>
        </w:rPr>
        <w:t xml:space="preserve">Tulos</w:t>
      </w:r>
    </w:p>
    <w:p>
      <w:r>
        <w:t xml:space="preserve">myrskyssä</w:t>
      </w:r>
    </w:p>
    <w:p>
      <w:r>
        <w:rPr>
          <w:b/>
        </w:rPr>
        <w:t xml:space="preserve">Tulos</w:t>
      </w:r>
    </w:p>
    <w:p>
      <w:r>
        <w:t xml:space="preserve">laita</w:t>
      </w:r>
    </w:p>
    <w:p>
      <w:r>
        <w:rPr>
          <w:b/>
        </w:rPr>
        <w:t xml:space="preserve">Tulos</w:t>
      </w:r>
    </w:p>
    <w:p>
      <w:r>
        <w:t xml:space="preserve">komento</w:t>
      </w:r>
    </w:p>
    <w:p>
      <w:r>
        <w:rPr>
          <w:b/>
        </w:rPr>
        <w:t xml:space="preserve">Tulos</w:t>
      </w:r>
    </w:p>
    <w:p>
      <w:r>
        <w:t xml:space="preserve">tasoitettu</w:t>
      </w:r>
    </w:p>
    <w:p>
      <w:r>
        <w:rPr>
          <w:b/>
        </w:rPr>
        <w:t xml:space="preserve">Tulos</w:t>
      </w:r>
    </w:p>
    <w:p>
      <w:r>
        <w:t xml:space="preserve">voitto</w:t>
      </w:r>
    </w:p>
    <w:p>
      <w:r>
        <w:rPr>
          <w:b/>
        </w:rPr>
        <w:t xml:space="preserve">Esimerkki 6.1415</w:t>
      </w:r>
    </w:p>
    <w:p>
      <w:r>
        <w:t xml:space="preserve">Läpikulku: Kaikki kannattivat Yhdysvaltojen Kuubaan kohdistuvien pakotteiden lieventämistä, ja heidän piti perjantaina lähteä Havannaan tapaamaan Kuuban huippuvirkamiehiä. </w:t>
      </w:r>
    </w:p>
    <w:p>
      <w:r>
        <w:rPr>
          <w:b/>
        </w:rPr>
        <w:t xml:space="preserve">Tulos</w:t>
      </w:r>
    </w:p>
    <w:p>
      <w:r>
        <w:t xml:space="preserve">helpottaminen</w:t>
      </w:r>
    </w:p>
    <w:p>
      <w:r>
        <w:rPr>
          <w:b/>
        </w:rPr>
        <w:t xml:space="preserve">Tulos</w:t>
      </w:r>
    </w:p>
    <w:p>
      <w:r>
        <w:t xml:space="preserve">pakotteet</w:t>
      </w:r>
    </w:p>
    <w:p>
      <w:r>
        <w:rPr>
          <w:b/>
        </w:rPr>
        <w:t xml:space="preserve">Tulos</w:t>
      </w:r>
    </w:p>
    <w:p>
      <w:r>
        <w:t xml:space="preserve">lähtevät</w:t>
      </w:r>
    </w:p>
    <w:p>
      <w:r>
        <w:rPr>
          <w:b/>
        </w:rPr>
        <w:t xml:space="preserve">Tulos</w:t>
      </w:r>
    </w:p>
    <w:p>
      <w:r>
        <w:t xml:space="preserve">tapaa</w:t>
      </w:r>
    </w:p>
    <w:p>
      <w:r>
        <w:rPr>
          <w:b/>
        </w:rPr>
        <w:t xml:space="preserve">Esimerkki 6.1416</w:t>
      </w:r>
    </w:p>
    <w:p>
      <w:r>
        <w:t xml:space="preserve">Läpikulku: Tomenin mukaan sen ja Rotterdamissa toimivan Koppertin pääomasopimus auttaisi kasvattamaan ja markkinoimaan Japanille ominaisia hyvänlaatuisia hyönteislajeja. Tomen aikoo myydä maanviljelijöille 12 muuta hyönteistyyppiä käytettäväksi kasvihuoneissa.</w:t>
      </w:r>
    </w:p>
    <w:p>
      <w:r>
        <w:rPr>
          <w:b/>
        </w:rPr>
        <w:t xml:space="preserve">Tulos</w:t>
      </w:r>
    </w:p>
    <w:p>
      <w:r>
        <w:t xml:space="preserve">sanoi</w:t>
      </w:r>
    </w:p>
    <w:p>
      <w:r>
        <w:rPr>
          <w:b/>
        </w:rPr>
        <w:t xml:space="preserve">Tulos</w:t>
      </w:r>
    </w:p>
    <w:p>
      <w:r>
        <w:t xml:space="preserve">rotu</w:t>
      </w:r>
    </w:p>
    <w:p>
      <w:r>
        <w:rPr>
          <w:b/>
        </w:rPr>
        <w:t xml:space="preserve">Tulos</w:t>
      </w:r>
    </w:p>
    <w:p>
      <w:r>
        <w:t xml:space="preserve">markkinat</w:t>
      </w:r>
    </w:p>
    <w:p>
      <w:r>
        <w:rPr>
          <w:b/>
        </w:rPr>
        <w:t xml:space="preserve">Tulos</w:t>
      </w:r>
    </w:p>
    <w:p>
      <w:r>
        <w:t xml:space="preserve">suunnitelmat</w:t>
      </w:r>
    </w:p>
    <w:p>
      <w:r>
        <w:rPr>
          <w:b/>
        </w:rPr>
        <w:t xml:space="preserve">Tulos</w:t>
      </w:r>
    </w:p>
    <w:p>
      <w:r>
        <w:t xml:space="preserve">myydä</w:t>
      </w:r>
    </w:p>
    <w:p>
      <w:r>
        <w:rPr>
          <w:b/>
        </w:rPr>
        <w:t xml:space="preserve">Tulos</w:t>
      </w:r>
    </w:p>
    <w:p>
      <w:r>
        <w:t xml:space="preserve">käytä</w:t>
      </w:r>
    </w:p>
    <w:p>
      <w:r>
        <w:rPr>
          <w:b/>
        </w:rPr>
        <w:t xml:space="preserve">Tulos</w:t>
      </w:r>
    </w:p>
    <w:p>
      <w:r>
        <w:t xml:space="preserve">sidonta</w:t>
      </w:r>
    </w:p>
    <w:p>
      <w:r>
        <w:rPr>
          <w:b/>
        </w:rPr>
        <w:t xml:space="preserve">Esimerkki 6.1417</w:t>
      </w:r>
    </w:p>
    <w:p>
      <w:r>
        <w:t xml:space="preserve">Läpikulku: Silloin teollisuus huomaa yhä enemmän hintojen laskun vaikutuksen tärkeimmissä tuotelinjoissa, kuten autoissa, kodinkoneissa ja rakennusalalla käytetyissä valssatuissa levyissä. "Se ei lupaa hyvää tuleville vuosineljänneksille", sanoi John Jacobson, joka seuraa terästeollisuutta AUS Consultantsin palveluksessa.</w:t>
      </w:r>
    </w:p>
    <w:p>
      <w:r>
        <w:rPr>
          <w:b/>
        </w:rPr>
        <w:t xml:space="preserve">Tulos</w:t>
      </w:r>
    </w:p>
    <w:p>
      <w:r>
        <w:t xml:space="preserve">odottaa</w:t>
      </w:r>
    </w:p>
    <w:p>
      <w:r>
        <w:rPr>
          <w:b/>
        </w:rPr>
        <w:t xml:space="preserve">Tulos</w:t>
      </w:r>
    </w:p>
    <w:p>
      <w:r>
        <w:t xml:space="preserve">jatka</w:t>
      </w:r>
    </w:p>
    <w:p>
      <w:r>
        <w:rPr>
          <w:b/>
        </w:rPr>
        <w:t xml:space="preserve">Tulos</w:t>
      </w:r>
    </w:p>
    <w:p>
      <w:r>
        <w:t xml:space="preserve">katso</w:t>
      </w:r>
    </w:p>
    <w:p>
      <w:r>
        <w:rPr>
          <w:b/>
        </w:rPr>
        <w:t xml:space="preserve">Tulos</w:t>
      </w:r>
    </w:p>
    <w:p>
      <w:r>
        <w:t xml:space="preserve">käytetty</w:t>
      </w:r>
    </w:p>
    <w:p>
      <w:r>
        <w:rPr>
          <w:b/>
        </w:rPr>
        <w:t xml:space="preserve">Tulos</w:t>
      </w:r>
    </w:p>
    <w:p>
      <w:r>
        <w:t xml:space="preserve">ei</w:t>
      </w:r>
    </w:p>
    <w:p>
      <w:r>
        <w:rPr>
          <w:b/>
        </w:rPr>
        <w:t xml:space="preserve">Tulos</w:t>
      </w:r>
    </w:p>
    <w:p>
      <w:r>
        <w:t xml:space="preserve">sanoi</w:t>
      </w:r>
    </w:p>
    <w:p>
      <w:r>
        <w:rPr>
          <w:b/>
        </w:rPr>
        <w:t xml:space="preserve">Tulos</w:t>
      </w:r>
    </w:p>
    <w:p>
      <w:r>
        <w:t xml:space="preserve">seuraa</w:t>
      </w:r>
    </w:p>
    <w:p>
      <w:r>
        <w:rPr>
          <w:b/>
        </w:rPr>
        <w:t xml:space="preserve">Esimerkki 6.1418</w:t>
      </w:r>
    </w:p>
    <w:p>
      <w:r>
        <w:t xml:space="preserve">Läpikulku: MC Metal Service Asia Co. Ltd., jonka pääoma on 830 miljoonaa jeniä (6,5 miljoonaa dollaria), omistaa 51 prosenttia Mitsubishi ja loput 49 prosenttia Thai MC Co. Ltd., joka on suuren kauppayhtiön tytäryhtiö, tiedottaja sanoi. Yrityksen kokonaisinvestoinnit ovat arviolta 1,4 miljardia jeniä, mukaan lukien Bangkokin lähellä sijaitsevan tehtaan rakentaminen, ja tuotanto alkaa joulukuussa, tiedottaja sanoi.</w:t>
      </w:r>
    </w:p>
    <w:p>
      <w:r>
        <w:rPr>
          <w:b/>
        </w:rPr>
        <w:t xml:space="preserve">Tulos</w:t>
      </w:r>
    </w:p>
    <w:p>
      <w:r>
        <w:t xml:space="preserve">aktivoitu</w:t>
      </w:r>
    </w:p>
    <w:p>
      <w:r>
        <w:rPr>
          <w:b/>
        </w:rPr>
        <w:t xml:space="preserve">Tulos</w:t>
      </w:r>
    </w:p>
    <w:p>
      <w:r>
        <w:t xml:space="preserve">omistama</w:t>
      </w:r>
    </w:p>
    <w:p>
      <w:r>
        <w:rPr>
          <w:b/>
        </w:rPr>
        <w:t xml:space="preserve">Tulos</w:t>
      </w:r>
    </w:p>
    <w:p>
      <w:r>
        <w:t xml:space="preserve">sanoi</w:t>
      </w:r>
    </w:p>
    <w:p>
      <w:r>
        <w:rPr>
          <w:b/>
        </w:rPr>
        <w:t xml:space="preserve">Tulos</w:t>
      </w:r>
    </w:p>
    <w:p>
      <w:r>
        <w:t xml:space="preserve">sijoitus</w:t>
      </w:r>
    </w:p>
    <w:p>
      <w:r>
        <w:rPr>
          <w:b/>
        </w:rPr>
        <w:t xml:space="preserve">Tulos</w:t>
      </w:r>
    </w:p>
    <w:p>
      <w:r>
        <w:t xml:space="preserve">arvioitu</w:t>
      </w:r>
    </w:p>
    <w:p>
      <w:r>
        <w:rPr>
          <w:b/>
        </w:rPr>
        <w:t xml:space="preserve">Tulos</w:t>
      </w:r>
    </w:p>
    <w:p>
      <w:r>
        <w:t xml:space="preserve">rakentaminen</w:t>
      </w:r>
    </w:p>
    <w:p>
      <w:r>
        <w:rPr>
          <w:b/>
        </w:rPr>
        <w:t xml:space="preserve">Tulos</w:t>
      </w:r>
    </w:p>
    <w:p>
      <w:r>
        <w:t xml:space="preserve">alkaen</w:t>
      </w:r>
    </w:p>
    <w:p>
      <w:r>
        <w:rPr>
          <w:b/>
        </w:rPr>
        <w:t xml:space="preserve">Tulos</w:t>
      </w:r>
    </w:p>
    <w:p>
      <w:r>
        <w:t xml:space="preserve">sanoi</w:t>
      </w:r>
    </w:p>
    <w:p>
      <w:r>
        <w:rPr>
          <w:b/>
        </w:rPr>
        <w:t xml:space="preserve">Esimerkki 6.1419</w:t>
      </w:r>
    </w:p>
    <w:p>
      <w:r>
        <w:t xml:space="preserve">Läpikulku: Raportin mukaan kokouksessa keskusteltiin myös alueellisesta ja maailmanlaajuisesta tilanteesta sekä kahdenvälisistä kauppasuhteista ja erityisesti energia-alan investointimahdollisuuksista. Jatoi sanoi, että sähköalan investointimenettelyä on yksinkertaistettu, mikä on houkutellut ulkomaisia investointeja sähköalalle, ja lisäsi, että Pakistanin sähkön kysyntä on ylittänyt 18 000 megawattia, kun taas nykyisin saatavilla oleva sähköteho on 13 500 megawattia.</w:t>
      </w:r>
    </w:p>
    <w:p>
      <w:r>
        <w:rPr>
          <w:b/>
        </w:rPr>
        <w:t xml:space="preserve">Tulos</w:t>
      </w:r>
    </w:p>
    <w:p>
      <w:r>
        <w:t xml:space="preserve">keskusteltiin</w:t>
      </w:r>
    </w:p>
    <w:p>
      <w:r>
        <w:rPr>
          <w:b/>
        </w:rPr>
        <w:t xml:space="preserve">Tulos</w:t>
      </w:r>
    </w:p>
    <w:p>
      <w:r>
        <w:t xml:space="preserve">kokous</w:t>
      </w:r>
    </w:p>
    <w:p>
      <w:r>
        <w:rPr>
          <w:b/>
        </w:rPr>
        <w:t xml:space="preserve">Tulos</w:t>
      </w:r>
    </w:p>
    <w:p>
      <w:r>
        <w:t xml:space="preserve">yksinkertaistettu</w:t>
      </w:r>
    </w:p>
    <w:p>
      <w:r>
        <w:rPr>
          <w:b/>
        </w:rPr>
        <w:t xml:space="preserve">Tulos</w:t>
      </w:r>
    </w:p>
    <w:p>
      <w:r>
        <w:t xml:space="preserve">houkutteli</w:t>
      </w:r>
    </w:p>
    <w:p>
      <w:r>
        <w:rPr>
          <w:b/>
        </w:rPr>
        <w:t xml:space="preserve">Tulos</w:t>
      </w:r>
    </w:p>
    <w:p>
      <w:r>
        <w:t xml:space="preserve">sanoi</w:t>
      </w:r>
    </w:p>
    <w:p>
      <w:r>
        <w:rPr>
          <w:b/>
        </w:rPr>
        <w:t xml:space="preserve">Tulos</w:t>
      </w:r>
    </w:p>
    <w:p>
      <w:r>
        <w:t xml:space="preserve">lisäämällä</w:t>
      </w:r>
    </w:p>
    <w:p>
      <w:r>
        <w:rPr>
          <w:b/>
        </w:rPr>
        <w:t xml:space="preserve">Tulos</w:t>
      </w:r>
    </w:p>
    <w:p>
      <w:r>
        <w:t xml:space="preserve">kysyntä</w:t>
      </w:r>
    </w:p>
    <w:p>
      <w:r>
        <w:rPr>
          <w:b/>
        </w:rPr>
        <w:t xml:space="preserve">Tulos</w:t>
      </w:r>
    </w:p>
    <w:p>
      <w:r>
        <w:t xml:space="preserve">ristissä</w:t>
      </w:r>
    </w:p>
    <w:p>
      <w:r>
        <w:rPr>
          <w:b/>
        </w:rPr>
        <w:t xml:space="preserve">Tulos</w:t>
      </w:r>
    </w:p>
    <w:p>
      <w:r>
        <w:t xml:space="preserve">oli</w:t>
      </w:r>
    </w:p>
    <w:p>
      <w:r>
        <w:rPr>
          <w:b/>
        </w:rPr>
        <w:t xml:space="preserve">Esimerkki 6.1420</w:t>
      </w:r>
    </w:p>
    <w:p>
      <w:r>
        <w:t xml:space="preserve">Läpikulku: Grandi kertoi maanantaina AFP:lle, että "(kapinallisten) sotilasviranomaiset ovat pyytäneet humanitaarisia järjestöjä lopettamaan kaiken toimintansa leireillä toistaiseksi.". "Yksikään järjestö ei voi mennä Zaire-joen vasemmalle rannalle", jonne niiden on päästävä päästäkseen leireille, Grandi lisäsi.</w:t>
      </w:r>
    </w:p>
    <w:p>
      <w:r>
        <w:rPr>
          <w:b/>
        </w:rPr>
        <w:t xml:space="preserve">Tulos</w:t>
      </w:r>
    </w:p>
    <w:p>
      <w:r>
        <w:t xml:space="preserve">Maanantai</w:t>
      </w:r>
    </w:p>
    <w:p>
      <w:r>
        <w:rPr>
          <w:b/>
        </w:rPr>
        <w:t xml:space="preserve">Tulos</w:t>
      </w:r>
    </w:p>
    <w:p>
      <w:r>
        <w:t xml:space="preserve">kertoi</w:t>
      </w:r>
    </w:p>
    <w:p>
      <w:r>
        <w:rPr>
          <w:b/>
        </w:rPr>
        <w:t xml:space="preserve">Tulos</w:t>
      </w:r>
    </w:p>
    <w:p>
      <w:r>
        <w:t xml:space="preserve">on</w:t>
      </w:r>
    </w:p>
    <w:p>
      <w:r>
        <w:rPr>
          <w:b/>
        </w:rPr>
        <w:t xml:space="preserve">Tulos</w:t>
      </w:r>
    </w:p>
    <w:p>
      <w:r>
        <w:t xml:space="preserve">kysyi</w:t>
      </w:r>
    </w:p>
    <w:p>
      <w:r>
        <w:rPr>
          <w:b/>
        </w:rPr>
        <w:t xml:space="preserve">Tulos</w:t>
      </w:r>
    </w:p>
    <w:p>
      <w:r>
        <w:t xml:space="preserve">stop</w:t>
      </w:r>
    </w:p>
    <w:p>
      <w:r>
        <w:rPr>
          <w:b/>
        </w:rPr>
        <w:t xml:space="preserve">Tulos</w:t>
      </w:r>
    </w:p>
    <w:p>
      <w:r>
        <w:t xml:space="preserve">toiminta</w:t>
      </w:r>
    </w:p>
    <w:p>
      <w:r>
        <w:rPr>
          <w:b/>
        </w:rPr>
        <w:t xml:space="preserve">Tulos</w:t>
      </w:r>
    </w:p>
    <w:p>
      <w:r>
        <w:t xml:space="preserve">ilmoitus</w:t>
      </w:r>
    </w:p>
    <w:p>
      <w:r>
        <w:rPr>
          <w:b/>
        </w:rPr>
        <w:t xml:space="preserve">Tulos</w:t>
      </w:r>
    </w:p>
    <w:p>
      <w:r>
        <w:t xml:space="preserve">voi</w:t>
      </w:r>
    </w:p>
    <w:p>
      <w:r>
        <w:rPr>
          <w:b/>
        </w:rPr>
        <w:t xml:space="preserve">Tulos</w:t>
      </w:r>
    </w:p>
    <w:p>
      <w:r>
        <w:t xml:space="preserve">go</w:t>
      </w:r>
    </w:p>
    <w:p>
      <w:r>
        <w:rPr>
          <w:b/>
        </w:rPr>
        <w:t xml:space="preserve">Tulos</w:t>
      </w:r>
    </w:p>
    <w:p>
      <w:r>
        <w:t xml:space="preserve">Tarvitsen</w:t>
      </w:r>
    </w:p>
    <w:p>
      <w:r>
        <w:rPr>
          <w:b/>
        </w:rPr>
        <w:t xml:space="preserve">Tulos</w:t>
      </w:r>
    </w:p>
    <w:p>
      <w:r>
        <w:t xml:space="preserve">pääsy</w:t>
      </w:r>
    </w:p>
    <w:p>
      <w:r>
        <w:rPr>
          <w:b/>
        </w:rPr>
        <w:t xml:space="preserve">Tulos</w:t>
      </w:r>
    </w:p>
    <w:p>
      <w:r>
        <w:t xml:space="preserve">tavoittaa</w:t>
      </w:r>
    </w:p>
    <w:p>
      <w:r>
        <w:rPr>
          <w:b/>
        </w:rPr>
        <w:t xml:space="preserve">Tulos</w:t>
      </w:r>
    </w:p>
    <w:p>
      <w:r>
        <w:t xml:space="preserve">lisätty</w:t>
      </w:r>
    </w:p>
    <w:p>
      <w:r>
        <w:rPr>
          <w:b/>
        </w:rPr>
        <w:t xml:space="preserve">Esimerkki 6.1421</w:t>
      </w:r>
    </w:p>
    <w:p>
      <w:r>
        <w:t xml:space="preserve">Läpikulku: Phevos ja Athena, viime vuoden Ateenan olympialaisten isokokoiset sisarusmaskotit, tuottivat yli 200 miljoonan Yhdysvaltain dollarin voitot. </w:t>
      </w:r>
    </w:p>
    <w:p>
      <w:r>
        <w:rPr>
          <w:b/>
        </w:rPr>
        <w:t xml:space="preserve">Tulos</w:t>
      </w:r>
    </w:p>
    <w:p>
      <w:r>
        <w:t xml:space="preserve">generoitu</w:t>
      </w:r>
    </w:p>
    <w:p>
      <w:r>
        <w:rPr>
          <w:b/>
        </w:rPr>
        <w:t xml:space="preserve">Esimerkki 6.1422</w:t>
      </w:r>
    </w:p>
    <w:p>
      <w:r>
        <w:t xml:space="preserve">Läpikulku: Cid sanoi: ``Hän halusi tavata poikansa - mutta ei Kuubassa. Hän sanoi, että hän ja muut perheenjäsenet olivat puhuneet Elianin isän kanssa puhelimitse sekä ennen äidin kuolemaa että sen jälkeen.</w:t>
      </w:r>
    </w:p>
    <w:p>
      <w:r>
        <w:rPr>
          <w:b/>
        </w:rPr>
        <w:t xml:space="preserve">Tulos</w:t>
      </w:r>
    </w:p>
    <w:p>
      <w:r>
        <w:t xml:space="preserve">etsintäkuulutettu</w:t>
      </w:r>
    </w:p>
    <w:p>
      <w:r>
        <w:rPr>
          <w:b/>
        </w:rPr>
        <w:t xml:space="preserve">Tulos</w:t>
      </w:r>
    </w:p>
    <w:p>
      <w:r>
        <w:t xml:space="preserve">Yhdistäydy uudelleen</w:t>
      </w:r>
    </w:p>
    <w:p>
      <w:r>
        <w:rPr>
          <w:b/>
        </w:rPr>
        <w:t xml:space="preserve">Tulos</w:t>
      </w:r>
    </w:p>
    <w:p>
      <w:r>
        <w:t xml:space="preserve">sanoi</w:t>
      </w:r>
    </w:p>
    <w:p>
      <w:r>
        <w:rPr>
          <w:b/>
        </w:rPr>
        <w:t xml:space="preserve">Tulos</w:t>
      </w:r>
    </w:p>
    <w:p>
      <w:r>
        <w:t xml:space="preserve">sanoi</w:t>
      </w:r>
    </w:p>
    <w:p>
      <w:r>
        <w:rPr>
          <w:b/>
        </w:rPr>
        <w:t xml:space="preserve">Tulos</w:t>
      </w:r>
    </w:p>
    <w:p>
      <w:r>
        <w:t xml:space="preserve">puhuttu</w:t>
      </w:r>
    </w:p>
    <w:p>
      <w:r>
        <w:rPr>
          <w:b/>
        </w:rPr>
        <w:t xml:space="preserve">Tulos</w:t>
      </w:r>
    </w:p>
    <w:p>
      <w:r>
        <w:t xml:space="preserve">perished</w:t>
      </w:r>
    </w:p>
    <w:p>
      <w:r>
        <w:rPr>
          <w:b/>
        </w:rPr>
        <w:t xml:space="preserve">Tulos</w:t>
      </w:r>
    </w:p>
    <w:p>
      <w:r>
        <w:t xml:space="preserve">puhelin</w:t>
      </w:r>
    </w:p>
    <w:p>
      <w:r>
        <w:rPr>
          <w:b/>
        </w:rPr>
        <w:t xml:space="preserve">Esimerkki 6.1423</w:t>
      </w:r>
    </w:p>
    <w:p>
      <w:r>
        <w:t xml:space="preserve">Läpikulku: Japanin virallisten tietojen mukaan Japani sijoitti viime vuonna 170 miljoonaa dollaria Intiaan, mikä on alle kolme prosenttia Kiinaan sijoitetusta summasta. Japani oli osoittanut aluksi innostusta, kun Intia lopetti viisi vuosikymmentä jatkuneen jäykän protektionismin vuonna 1991.</w:t>
      </w:r>
    </w:p>
    <w:p>
      <w:r>
        <w:rPr>
          <w:b/>
        </w:rPr>
        <w:t xml:space="preserve">Tulos</w:t>
      </w:r>
    </w:p>
    <w:p>
      <w:r>
        <w:t xml:space="preserve">sijoitettu</w:t>
      </w:r>
    </w:p>
    <w:p>
      <w:r>
        <w:rPr>
          <w:b/>
        </w:rPr>
        <w:t xml:space="preserve">Tulos</w:t>
      </w:r>
    </w:p>
    <w:p>
      <w:r>
        <w:t xml:space="preserve">sijoitettu</w:t>
      </w:r>
    </w:p>
    <w:p>
      <w:r>
        <w:rPr>
          <w:b/>
        </w:rPr>
        <w:t xml:space="preserve">Tulos</w:t>
      </w:r>
    </w:p>
    <w:p>
      <w:r>
        <w:t xml:space="preserve">näytetään</w:t>
      </w:r>
    </w:p>
    <w:p>
      <w:r>
        <w:rPr>
          <w:b/>
        </w:rPr>
        <w:t xml:space="preserve">Tulos</w:t>
      </w:r>
    </w:p>
    <w:p>
      <w:r>
        <w:t xml:space="preserve">päättyi</w:t>
      </w:r>
    </w:p>
    <w:p>
      <w:r>
        <w:rPr>
          <w:b/>
        </w:rPr>
        <w:t xml:space="preserve">Tulos</w:t>
      </w:r>
    </w:p>
    <w:p>
      <w:r>
        <w:t xml:space="preserve">protektionismi</w:t>
      </w:r>
    </w:p>
    <w:p>
      <w:r>
        <w:rPr>
          <w:b/>
        </w:rPr>
        <w:t xml:space="preserve">Esimerkki 6.1424</w:t>
      </w:r>
    </w:p>
    <w:p>
      <w:r>
        <w:t xml:space="preserve">Läpikulku: Tian lisäsi, että erilaisia ammatillisia koulutuksia järjestetään, jotta kaupunkien ja maaseudun työntekijät voisivat työllistyä tai perustaa oman yrityksen. Kiina raportoi 4,2 prosentin rekisteröidystä kaupunkityöttömyydestä syyskuun lopussa.</w:t>
      </w:r>
    </w:p>
    <w:p>
      <w:r>
        <w:rPr>
          <w:b/>
        </w:rPr>
        <w:t xml:space="preserve">Tulos</w:t>
      </w:r>
    </w:p>
    <w:p>
      <w:r>
        <w:t xml:space="preserve">koulutukset</w:t>
      </w:r>
    </w:p>
    <w:p>
      <w:r>
        <w:rPr>
          <w:b/>
        </w:rPr>
        <w:t xml:space="preserve">Tulos</w:t>
      </w:r>
    </w:p>
    <w:p>
      <w:r>
        <w:t xml:space="preserve">toimitettu</w:t>
      </w:r>
    </w:p>
    <w:p>
      <w:r>
        <w:rPr>
          <w:b/>
        </w:rPr>
        <w:t xml:space="preserve">Tulos</w:t>
      </w:r>
    </w:p>
    <w:p>
      <w:r>
        <w:t xml:space="preserve">apua</w:t>
      </w:r>
    </w:p>
    <w:p>
      <w:r>
        <w:rPr>
          <w:b/>
        </w:rPr>
        <w:t xml:space="preserve">Tulos</w:t>
      </w:r>
    </w:p>
    <w:p>
      <w:r>
        <w:t xml:space="preserve">ota</w:t>
      </w:r>
    </w:p>
    <w:p>
      <w:r>
        <w:rPr>
          <w:b/>
        </w:rPr>
        <w:t xml:space="preserve">Tulos</w:t>
      </w:r>
    </w:p>
    <w:p>
      <w:r>
        <w:t xml:space="preserve">aloita</w:t>
      </w:r>
    </w:p>
    <w:p>
      <w:r>
        <w:rPr>
          <w:b/>
        </w:rPr>
        <w:t xml:space="preserve">Tulos</w:t>
      </w:r>
    </w:p>
    <w:p>
      <w:r>
        <w:t xml:space="preserve">lisätty</w:t>
      </w:r>
    </w:p>
    <w:p>
      <w:r>
        <w:rPr>
          <w:b/>
        </w:rPr>
        <w:t xml:space="preserve">Tulos</w:t>
      </w:r>
    </w:p>
    <w:p>
      <w:r>
        <w:t xml:space="preserve">raportoitu</w:t>
      </w:r>
    </w:p>
    <w:p>
      <w:r>
        <w:rPr>
          <w:b/>
        </w:rPr>
        <w:t xml:space="preserve">Tulos</w:t>
      </w:r>
    </w:p>
    <w:p>
      <w:r>
        <w:t xml:space="preserve">rekisteröity</w:t>
      </w:r>
    </w:p>
    <w:p>
      <w:r>
        <w:rPr>
          <w:b/>
        </w:rPr>
        <w:t xml:space="preserve">Tulos</w:t>
      </w:r>
    </w:p>
    <w:p>
      <w:r>
        <w:t xml:space="preserve">end</w:t>
      </w:r>
    </w:p>
    <w:p>
      <w:r>
        <w:rPr>
          <w:b/>
        </w:rPr>
        <w:t xml:space="preserve">Tulos</w:t>
      </w:r>
    </w:p>
    <w:p>
      <w:r>
        <w:t xml:space="preserve">Syyskuu</w:t>
      </w:r>
    </w:p>
    <w:p>
      <w:r>
        <w:rPr>
          <w:b/>
        </w:rPr>
        <w:t xml:space="preserve">Tulos</w:t>
      </w:r>
    </w:p>
    <w:p>
      <w:r>
        <w:t xml:space="preserve">työttömyys</w:t>
      </w:r>
    </w:p>
    <w:p>
      <w:r>
        <w:rPr>
          <w:b/>
        </w:rPr>
        <w:t xml:space="preserve">Esimerkki 6.1425</w:t>
      </w:r>
    </w:p>
    <w:p>
      <w:r>
        <w:t xml:space="preserve">Läpikulku: Ulkoministeri kritisoi Yhdysvaltoja siitä, että se ei osallistunut äänestykseen, ja siteerasi Abraham Lincolnin, yhden Amerikan kuuluisimman presidentin, sanoja: "Hiljaisuus ei voi huijata kaikkia ihmisiä koko ajan". Kuuban taloussaarto estää sitä saamasta taloudellista apua Maailmanpankilta ja Amerikan maiden väliseltä kehityspankilta, jotka tarjoavat vuosittain 4,4 miljardin dollarin ja 4,5 miljardin dollarin lainoja.</w:t>
      </w:r>
    </w:p>
    <w:p>
      <w:r>
        <w:rPr>
          <w:b/>
        </w:rPr>
        <w:t xml:space="preserve">Tulos</w:t>
      </w:r>
    </w:p>
    <w:p>
      <w:r>
        <w:t xml:space="preserve">arvostellut</w:t>
      </w:r>
    </w:p>
    <w:p>
      <w:r>
        <w:rPr>
          <w:b/>
        </w:rPr>
        <w:t xml:space="preserve">Tulos</w:t>
      </w:r>
    </w:p>
    <w:p>
      <w:r>
        <w:t xml:space="preserve">ottamalla</w:t>
      </w:r>
    </w:p>
    <w:p>
      <w:r>
        <w:rPr>
          <w:b/>
        </w:rPr>
        <w:t xml:space="preserve">Tulos</w:t>
      </w:r>
    </w:p>
    <w:p>
      <w:r>
        <w:t xml:space="preserve">äänestää</w:t>
      </w:r>
    </w:p>
    <w:p>
      <w:r>
        <w:rPr>
          <w:b/>
        </w:rPr>
        <w:t xml:space="preserve">Tulos</w:t>
      </w:r>
    </w:p>
    <w:p>
      <w:r>
        <w:t xml:space="preserve">siteeraten</w:t>
      </w:r>
    </w:p>
    <w:p>
      <w:r>
        <w:rPr>
          <w:b/>
        </w:rPr>
        <w:t xml:space="preserve">Tulos</w:t>
      </w:r>
    </w:p>
    <w:p>
      <w:r>
        <w:t xml:space="preserve">kauppasaarto</w:t>
      </w:r>
    </w:p>
    <w:p>
      <w:r>
        <w:rPr>
          <w:b/>
        </w:rPr>
        <w:t xml:space="preserve">Tulos</w:t>
      </w:r>
    </w:p>
    <w:p>
      <w:r>
        <w:t xml:space="preserve">estää</w:t>
      </w:r>
    </w:p>
    <w:p>
      <w:r>
        <w:rPr>
          <w:b/>
        </w:rPr>
        <w:t xml:space="preserve">Tulos</w:t>
      </w:r>
    </w:p>
    <w:p>
      <w:r>
        <w:t xml:space="preserve">vastaanotto</w:t>
      </w:r>
    </w:p>
    <w:p>
      <w:r>
        <w:rPr>
          <w:b/>
        </w:rPr>
        <w:t xml:space="preserve">Tulos</w:t>
      </w:r>
    </w:p>
    <w:p>
      <w:r>
        <w:t xml:space="preserve">tarjous</w:t>
      </w:r>
    </w:p>
    <w:p>
      <w:r>
        <w:rPr>
          <w:b/>
        </w:rPr>
        <w:t xml:space="preserve">Esimerkki 6.1426</w:t>
      </w:r>
    </w:p>
    <w:p>
      <w:r>
        <w:t xml:space="preserve">Läpikulku: Collins on ollut perämiehenä ennenkin, mutta tällä kertaa hän on pomo. Tässä ABC:n Ned Potter.</w:t>
      </w:r>
    </w:p>
    <w:p>
      <w:r>
        <w:rPr>
          <w:b/>
        </w:rPr>
        <w:t xml:space="preserve">Tulos</w:t>
      </w:r>
    </w:p>
    <w:p>
      <w:r>
        <w:t xml:space="preserve">ollut</w:t>
      </w:r>
    </w:p>
    <w:p>
      <w:r>
        <w:rPr>
          <w:b/>
        </w:rPr>
        <w:t xml:space="preserve">Tulos</w:t>
      </w:r>
    </w:p>
    <w:p>
      <w:r>
        <w:t xml:space="preserve">hän on</w:t>
      </w:r>
    </w:p>
    <w:p>
      <w:r>
        <w:rPr>
          <w:b/>
        </w:rPr>
        <w:t xml:space="preserve">Tulos</w:t>
      </w:r>
    </w:p>
    <w:p>
      <w:r>
        <w:t xml:space="preserve">Tässä on</w:t>
      </w:r>
    </w:p>
    <w:p>
      <w:r>
        <w:rPr>
          <w:b/>
        </w:rPr>
        <w:t xml:space="preserve">Esimerkki 6.1427</w:t>
      </w:r>
    </w:p>
    <w:p>
      <w:r>
        <w:t xml:space="preserve">Läpikulku: Lentokoneet ovat lähteneet Yhdysvalloista, Euroopasta ja muualta Afrikasta mukanaan lääkintätarvikkeita ja muita tarvikkeita sekä korvaavaa henkilökuntaa molempiin suurlähetystöihin. Nairobiin oli matkalla 62-jäseninen pelastusryhmä, joka oli aiemmin lähetetty pommitettuun liittovaltion rakennukseen Oklahoma Cityssä Oklahomassa.</w:t>
      </w:r>
    </w:p>
    <w:p>
      <w:r>
        <w:rPr>
          <w:b/>
        </w:rPr>
        <w:t xml:space="preserve">Tulos</w:t>
      </w:r>
    </w:p>
    <w:p>
      <w:r>
        <w:t xml:space="preserve">otettu</w:t>
      </w:r>
    </w:p>
    <w:p>
      <w:r>
        <w:rPr>
          <w:b/>
        </w:rPr>
        <w:t xml:space="preserve">Tulos</w:t>
      </w:r>
    </w:p>
    <w:p>
      <w:r>
        <w:t xml:space="preserve">laakeri</w:t>
      </w:r>
    </w:p>
    <w:p>
      <w:r>
        <w:rPr>
          <w:b/>
        </w:rPr>
        <w:t xml:space="preserve">Tulos</w:t>
      </w:r>
    </w:p>
    <w:p>
      <w:r>
        <w:t xml:space="preserve">lähetetty</w:t>
      </w:r>
    </w:p>
    <w:p>
      <w:r>
        <w:rPr>
          <w:b/>
        </w:rPr>
        <w:t xml:space="preserve">Tulos</w:t>
      </w:r>
    </w:p>
    <w:p>
      <w:r>
        <w:t xml:space="preserve">oli</w:t>
      </w:r>
    </w:p>
    <w:p>
      <w:r>
        <w:rPr>
          <w:b/>
        </w:rPr>
        <w:t xml:space="preserve">Esimerkki 6.1428</w:t>
      </w:r>
    </w:p>
    <w:p>
      <w:r>
        <w:t xml:space="preserve">Läpikulku: New Straits Times -lehti siteerasi Malesian pääministeriä Abdullah Ahmad Badawia sanomalla, että Yhdysvaltojen pitäisi käyttää vaikutusvaltaansa hyväkseen auttaakseen saamaan aikaan välittömän ratkaisun näihin kysymyksiin tiukemmalla mutta oikeudenmukaisella tavalla. Israelin ja palestiinalaisten kiistan osalta Yhdysvallat näyttää olevan valikoiva tavassa, jolla se käsittelee näitä kysymyksiä, Badawi sanoi toimittajille tavattuaan Yhdysvaltain presidentin George W. Bushin Busanissa Etelä-Koreassa.</w:t>
      </w:r>
    </w:p>
    <w:p>
      <w:r>
        <w:rPr>
          <w:b/>
        </w:rPr>
        <w:t xml:space="preserve">Tulos</w:t>
      </w:r>
    </w:p>
    <w:p>
      <w:r>
        <w:t xml:space="preserve">ota</w:t>
      </w:r>
    </w:p>
    <w:p>
      <w:r>
        <w:rPr>
          <w:b/>
        </w:rPr>
        <w:t xml:space="preserve">Tulos</w:t>
      </w:r>
    </w:p>
    <w:p>
      <w:r>
        <w:t xml:space="preserve">apua</w:t>
      </w:r>
    </w:p>
    <w:p>
      <w:r>
        <w:rPr>
          <w:b/>
        </w:rPr>
        <w:t xml:space="preserve">Tulos</w:t>
      </w:r>
    </w:p>
    <w:p>
      <w:r>
        <w:t xml:space="preserve">tuo</w:t>
      </w:r>
    </w:p>
    <w:p>
      <w:r>
        <w:rPr>
          <w:b/>
        </w:rPr>
        <w:t xml:space="preserve">Tulos</w:t>
      </w:r>
    </w:p>
    <w:p>
      <w:r>
        <w:t xml:space="preserve">lainattu</w:t>
      </w:r>
    </w:p>
    <w:p>
      <w:r>
        <w:rPr>
          <w:b/>
        </w:rPr>
        <w:t xml:space="preserve">Tulos</w:t>
      </w:r>
    </w:p>
    <w:p>
      <w:r>
        <w:t xml:space="preserve">sanomalla</w:t>
      </w:r>
    </w:p>
    <w:p>
      <w:r>
        <w:rPr>
          <w:b/>
        </w:rPr>
        <w:t xml:space="preserve">Tulos</w:t>
      </w:r>
    </w:p>
    <w:p>
      <w:r>
        <w:t xml:space="preserve">riita</w:t>
      </w:r>
    </w:p>
    <w:p>
      <w:r>
        <w:rPr>
          <w:b/>
        </w:rPr>
        <w:t xml:space="preserve">Tulos</w:t>
      </w:r>
    </w:p>
    <w:p>
      <w:r>
        <w:t xml:space="preserve">olla</w:t>
      </w:r>
    </w:p>
    <w:p>
      <w:r>
        <w:rPr>
          <w:b/>
        </w:rPr>
        <w:t xml:space="preserve">Tulos</w:t>
      </w:r>
    </w:p>
    <w:p>
      <w:r>
        <w:t xml:space="preserve">tarjoukset</w:t>
      </w:r>
    </w:p>
    <w:p>
      <w:r>
        <w:rPr>
          <w:b/>
        </w:rPr>
        <w:t xml:space="preserve">Tulos</w:t>
      </w:r>
    </w:p>
    <w:p>
      <w:r>
        <w:t xml:space="preserve">kertoi</w:t>
      </w:r>
    </w:p>
    <w:p>
      <w:r>
        <w:rPr>
          <w:b/>
        </w:rPr>
        <w:t xml:space="preserve">Tulos</w:t>
      </w:r>
    </w:p>
    <w:p>
      <w:r>
        <w:t xml:space="preserve">kokous</w:t>
      </w:r>
    </w:p>
    <w:p>
      <w:r>
        <w:rPr>
          <w:b/>
        </w:rPr>
        <w:t xml:space="preserve">Tulos</w:t>
      </w:r>
    </w:p>
    <w:p>
      <w:r>
        <w:t xml:space="preserve">näyttää</w:t>
      </w:r>
    </w:p>
    <w:p>
      <w:r>
        <w:rPr>
          <w:b/>
        </w:rPr>
        <w:t xml:space="preserve">Esimerkki 6.1429</w:t>
      </w:r>
    </w:p>
    <w:p>
      <w:r>
        <w:t xml:space="preserve">Läpikulku: DiRita sanoi, että Yhdysvaltain erikoisoperaatioiden komentokeskukselle on annettu valtuudet kampanjan toteuttamiseen, mutta se suunnitteli vielä, miten se toteutetaan, hän sanoi. "Olemme ympäristössä, jossa eri puolilla maailmaa levitetään julkista tietoa, jossa sanotaan totuudenvastaisia, epätarkkoja ja haitallisia asioita Yhdysvalloista ja maailmanlaajuisesta terrorismin vastaisesta sodasta", DiRita sanoi.</w:t>
      </w:r>
    </w:p>
    <w:p>
      <w:r>
        <w:rPr>
          <w:b/>
        </w:rPr>
        <w:t xml:space="preserve">Tulos</w:t>
      </w:r>
    </w:p>
    <w:p>
      <w:r>
        <w:t xml:space="preserve">sanoi</w:t>
      </w:r>
    </w:p>
    <w:p>
      <w:r>
        <w:rPr>
          <w:b/>
        </w:rPr>
        <w:t xml:space="preserve">Tulos</w:t>
      </w:r>
    </w:p>
    <w:p>
      <w:r>
        <w:t xml:space="preserve">myönnetty</w:t>
      </w:r>
    </w:p>
    <w:p>
      <w:r>
        <w:rPr>
          <w:b/>
        </w:rPr>
        <w:t xml:space="preserve">Tulos</w:t>
      </w:r>
    </w:p>
    <w:p>
      <w:r>
        <w:t xml:space="preserve">palkka</w:t>
      </w:r>
    </w:p>
    <w:p>
      <w:r>
        <w:rPr>
          <w:b/>
        </w:rPr>
        <w:t xml:space="preserve">Tulos</w:t>
      </w:r>
    </w:p>
    <w:p>
      <w:r>
        <w:t xml:space="preserve">kampanja</w:t>
      </w:r>
    </w:p>
    <w:p>
      <w:r>
        <w:rPr>
          <w:b/>
        </w:rPr>
        <w:t xml:space="preserve">Tulos</w:t>
      </w:r>
    </w:p>
    <w:p>
      <w:r>
        <w:t xml:space="preserve">suunnittelu</w:t>
      </w:r>
    </w:p>
    <w:p>
      <w:r>
        <w:rPr>
          <w:b/>
        </w:rPr>
        <w:t xml:space="preserve">Tulos</w:t>
      </w:r>
    </w:p>
    <w:p>
      <w:r>
        <w:t xml:space="preserve">kuljettaa</w:t>
      </w:r>
    </w:p>
    <w:p>
      <w:r>
        <w:rPr>
          <w:b/>
        </w:rPr>
        <w:t xml:space="preserve">Tulos</w:t>
      </w:r>
    </w:p>
    <w:p>
      <w:r>
        <w:t xml:space="preserve">sanoi</w:t>
      </w:r>
    </w:p>
    <w:p>
      <w:r>
        <w:rPr>
          <w:b/>
        </w:rPr>
        <w:t xml:space="preserve">Tulos</w:t>
      </w:r>
    </w:p>
    <w:p>
      <w:r>
        <w:t xml:space="preserve">heitetty</w:t>
      </w:r>
    </w:p>
    <w:p>
      <w:r>
        <w:rPr>
          <w:b/>
        </w:rPr>
        <w:t xml:space="preserve">Tulos</w:t>
      </w:r>
    </w:p>
    <w:p>
      <w:r>
        <w:t xml:space="preserve">sano</w:t>
      </w:r>
    </w:p>
    <w:p>
      <w:r>
        <w:rPr>
          <w:b/>
        </w:rPr>
        <w:t xml:space="preserve">Tulos</w:t>
      </w:r>
    </w:p>
    <w:p>
      <w:r>
        <w:t xml:space="preserve">sota</w:t>
      </w:r>
    </w:p>
    <w:p>
      <w:r>
        <w:rPr>
          <w:b/>
        </w:rPr>
        <w:t xml:space="preserve">Tulos</w:t>
      </w:r>
    </w:p>
    <w:p>
      <w:r>
        <w:t xml:space="preserve">terrori</w:t>
      </w:r>
    </w:p>
    <w:p>
      <w:r>
        <w:rPr>
          <w:b/>
        </w:rPr>
        <w:t xml:space="preserve">Tulos</w:t>
      </w:r>
    </w:p>
    <w:p>
      <w:r>
        <w:t xml:space="preserve">sanoi</w:t>
      </w:r>
    </w:p>
    <w:p>
      <w:r>
        <w:rPr>
          <w:b/>
        </w:rPr>
        <w:t xml:space="preserve">Esimerkki 6.1430</w:t>
      </w:r>
    </w:p>
    <w:p>
      <w:r>
        <w:t xml:space="preserve">Läpikulku: Atimadi sanoo, että hänen ryhmänsä keskittyy ensisijaisesti rauhaan ja oikeudenmukaisuuteen. Hän sanoo ryhmänsä vetoavan yksilöihin, kansainväliseen yhteisöön, taistelijoihin ja Afganistanin kansaan, jotta he lopettaisivat verenvuodatuksen, joka on repinyt maan kahtia.</w:t>
      </w:r>
    </w:p>
    <w:p>
      <w:r>
        <w:rPr>
          <w:b/>
        </w:rPr>
        <w:t xml:space="preserve">Tulos</w:t>
      </w:r>
    </w:p>
    <w:p>
      <w:r>
        <w:t xml:space="preserve">sanoo</w:t>
      </w:r>
    </w:p>
    <w:p>
      <w:r>
        <w:rPr>
          <w:b/>
        </w:rPr>
        <w:t xml:space="preserve">Tulos</w:t>
      </w:r>
    </w:p>
    <w:p>
      <w:r>
        <w:t xml:space="preserve">on</w:t>
      </w:r>
    </w:p>
    <w:p>
      <w:r>
        <w:rPr>
          <w:b/>
        </w:rPr>
        <w:t xml:space="preserve">Tulos</w:t>
      </w:r>
    </w:p>
    <w:p>
      <w:r>
        <w:t xml:space="preserve">focus</w:t>
      </w:r>
    </w:p>
    <w:p>
      <w:r>
        <w:rPr>
          <w:b/>
        </w:rPr>
        <w:t xml:space="preserve">Tulos</w:t>
      </w:r>
    </w:p>
    <w:p>
      <w:r>
        <w:t xml:space="preserve">sanoo</w:t>
      </w:r>
    </w:p>
    <w:p>
      <w:r>
        <w:rPr>
          <w:b/>
        </w:rPr>
        <w:t xml:space="preserve">Tulos</w:t>
      </w:r>
    </w:p>
    <w:p>
      <w:r>
        <w:t xml:space="preserve">houkutteleva</w:t>
      </w:r>
    </w:p>
    <w:p>
      <w:r>
        <w:rPr>
          <w:b/>
        </w:rPr>
        <w:t xml:space="preserve">Tulos</w:t>
      </w:r>
    </w:p>
    <w:p>
      <w:r>
        <w:t xml:space="preserve">stop</w:t>
      </w:r>
    </w:p>
    <w:p>
      <w:r>
        <w:rPr>
          <w:b/>
        </w:rPr>
        <w:t xml:space="preserve">Tulos</w:t>
      </w:r>
    </w:p>
    <w:p>
      <w:r>
        <w:t xml:space="preserve">verenvuodatus</w:t>
      </w:r>
    </w:p>
    <w:p>
      <w:r>
        <w:rPr>
          <w:b/>
        </w:rPr>
        <w:t xml:space="preserve">Tulos</w:t>
      </w:r>
    </w:p>
    <w:p>
      <w:r>
        <w:t xml:space="preserve">revitty</w:t>
      </w:r>
    </w:p>
    <w:p>
      <w:r>
        <w:rPr>
          <w:b/>
        </w:rPr>
        <w:t xml:space="preserve">Tulos</w:t>
      </w:r>
    </w:p>
    <w:p>
      <w:r>
        <w:t xml:space="preserve">rauha</w:t>
      </w:r>
    </w:p>
    <w:p>
      <w:r>
        <w:rPr>
          <w:b/>
        </w:rPr>
        <w:t xml:space="preserve">Tulos</w:t>
      </w:r>
    </w:p>
    <w:p>
      <w:r>
        <w:t xml:space="preserve">oikeus</w:t>
      </w:r>
    </w:p>
    <w:p>
      <w:r>
        <w:rPr>
          <w:b/>
        </w:rPr>
        <w:t xml:space="preserve">Esimerkki 6.1431</w:t>
      </w:r>
    </w:p>
    <w:p>
      <w:r>
        <w:t xml:space="preserve">Läpikulku: Tämä on suurin nousu sitten kesäkuun 2000. Kevyiden kuorma-autojen hinnat nousivat ennätykselliset 13,7 prosenttia, mikä rikkoi edellisen heinäkuussa 1980 tehdyn ennätyksen, jolloin kuorma-autojen hinnat nousivat 4,9 prosenttia.</w:t>
      </w:r>
    </w:p>
    <w:p>
      <w:r>
        <w:rPr>
          <w:b/>
        </w:rPr>
        <w:t xml:space="preserve">Tulos</w:t>
      </w:r>
    </w:p>
    <w:p>
      <w:r>
        <w:t xml:space="preserve">ruusu</w:t>
      </w:r>
    </w:p>
    <w:p>
      <w:r>
        <w:rPr>
          <w:b/>
        </w:rPr>
        <w:t xml:space="preserve">Tulos</w:t>
      </w:r>
    </w:p>
    <w:p>
      <w:r>
        <w:t xml:space="preserve">lisätä</w:t>
      </w:r>
    </w:p>
    <w:p>
      <w:r>
        <w:rPr>
          <w:b/>
        </w:rPr>
        <w:t xml:space="preserve">Tulos</w:t>
      </w:r>
    </w:p>
    <w:p>
      <w:r>
        <w:t xml:space="preserve">ruusu</w:t>
      </w:r>
    </w:p>
    <w:p>
      <w:r>
        <w:rPr>
          <w:b/>
        </w:rPr>
        <w:t xml:space="preserve">Tulos</w:t>
      </w:r>
    </w:p>
    <w:p>
      <w:r>
        <w:t xml:space="preserve">murskaava</w:t>
      </w:r>
    </w:p>
    <w:p>
      <w:r>
        <w:rPr>
          <w:b/>
        </w:rPr>
        <w:t xml:space="preserve">Tulos</w:t>
      </w:r>
    </w:p>
    <w:p>
      <w:r>
        <w:t xml:space="preserve">set</w:t>
      </w:r>
    </w:p>
    <w:p>
      <w:r>
        <w:rPr>
          <w:b/>
        </w:rPr>
        <w:t xml:space="preserve">Tulos</w:t>
      </w:r>
    </w:p>
    <w:p>
      <w:r>
        <w:t xml:space="preserve">ruusu</w:t>
      </w:r>
    </w:p>
    <w:p>
      <w:r>
        <w:rPr>
          <w:b/>
        </w:rPr>
        <w:t xml:space="preserve">Esimerkki 6.1432</w:t>
      </w:r>
    </w:p>
    <w:p>
      <w:r>
        <w:t xml:space="preserve">Läpikulku: Crane Co. kertoi omistavansa 8,9 prosentin osuuden analyysivälineitä valmistavasta Milton Roy Corp:sta ja saattaa pyrkiä saamaan yhtiön määräysvaltaan. Crane, joka valmistaa teknisiä tuotteita ilmailu- ja avaruusalalle, rakennusalalle, puolustukseen ja muihin käyttötarkoituksiin, ilmoitti asiasta Securities and Exchange Commission -yhtiölle.</w:t>
      </w:r>
    </w:p>
    <w:p>
      <w:r>
        <w:rPr>
          <w:b/>
        </w:rPr>
        <w:t xml:space="preserve">Tulos</w:t>
      </w:r>
    </w:p>
    <w:p>
      <w:r>
        <w:t xml:space="preserve">sanoi</w:t>
      </w:r>
    </w:p>
    <w:p>
      <w:r>
        <w:rPr>
          <w:b/>
        </w:rPr>
        <w:t xml:space="preserve">Tulos</w:t>
      </w:r>
    </w:p>
    <w:p>
      <w:r>
        <w:t xml:space="preserve">pitää</w:t>
      </w:r>
    </w:p>
    <w:p>
      <w:r>
        <w:rPr>
          <w:b/>
        </w:rPr>
        <w:t xml:space="preserve">Tulos</w:t>
      </w:r>
    </w:p>
    <w:p>
      <w:r>
        <w:t xml:space="preserve">etsi</w:t>
      </w:r>
    </w:p>
    <w:p>
      <w:r>
        <w:rPr>
          <w:b/>
        </w:rPr>
        <w:t xml:space="preserve">Tulos</w:t>
      </w:r>
    </w:p>
    <w:p>
      <w:r>
        <w:t xml:space="preserve">tehty</w:t>
      </w:r>
    </w:p>
    <w:p>
      <w:r>
        <w:rPr>
          <w:b/>
        </w:rPr>
        <w:t xml:space="preserve">Tulos</w:t>
      </w:r>
    </w:p>
    <w:p>
      <w:r>
        <w:t xml:space="preserve">tietojen ilmoittaminen</w:t>
      </w:r>
    </w:p>
    <w:p>
      <w:r>
        <w:rPr>
          <w:b/>
        </w:rPr>
        <w:t xml:space="preserve">Esimerkki 6.1433</w:t>
      </w:r>
    </w:p>
    <w:p>
      <w:r>
        <w:t xml:space="preserve">Läpikulku: Mutta se johtuu pikemminkin siitä, että se on uusi kuin siitä, että se on huonosti suunniteltu. Kuten useimmat Googlen asiat, myös Keepin odotetaan kehittyvän ajan mittaan ja muuttuvan henkilökohtaiseksi internet-romulaatikoksi.</w:t>
      </w:r>
    </w:p>
    <w:p>
      <w:r>
        <w:rPr>
          <w:b/>
        </w:rPr>
        <w:t xml:space="preserve">Tulos</w:t>
      </w:r>
    </w:p>
    <w:p>
      <w:r>
        <w:t xml:space="preserve">liha</w:t>
      </w:r>
    </w:p>
    <w:p>
      <w:r>
        <w:rPr>
          <w:b/>
        </w:rPr>
        <w:t xml:space="preserve">Tulos</w:t>
      </w:r>
    </w:p>
    <w:p>
      <w:r>
        <w:t xml:space="preserve">Pidä</w:t>
      </w:r>
    </w:p>
    <w:p>
      <w:r>
        <w:rPr>
          <w:b/>
        </w:rPr>
        <w:t xml:space="preserve">Tulos</w:t>
      </w:r>
    </w:p>
    <w:p>
      <w:r>
        <w:t xml:space="preserve">käännä</w:t>
      </w:r>
    </w:p>
    <w:p>
      <w:r>
        <w:rPr>
          <w:b/>
        </w:rPr>
        <w:t xml:space="preserve">Tulos</w:t>
      </w:r>
    </w:p>
    <w:p>
      <w:r>
        <w:t xml:space="preserve">out</w:t>
      </w:r>
    </w:p>
    <w:p>
      <w:r>
        <w:rPr>
          <w:b/>
        </w:rPr>
        <w:t xml:space="preserve">Tulos</w:t>
      </w:r>
    </w:p>
    <w:p>
      <w:r>
        <w:t xml:space="preserve">on</w:t>
      </w:r>
    </w:p>
    <w:p>
      <w:r>
        <w:rPr>
          <w:b/>
        </w:rPr>
        <w:t xml:space="preserve">Tulos</w:t>
      </w:r>
    </w:p>
    <w:p>
      <w:r>
        <w:t xml:space="preserve">odottaa</w:t>
      </w:r>
    </w:p>
    <w:p>
      <w:r>
        <w:rPr>
          <w:b/>
        </w:rPr>
        <w:t xml:space="preserve">Esimerkki 6.1434</w:t>
      </w:r>
    </w:p>
    <w:p>
      <w:r>
        <w:t xml:space="preserve">Läpikulku: "Me neuvottelemme Kiinan kanssa puolustusta koskevien valkoisten kirjojen julkaisemisesta, jotta asia olisi avoimempi. Luulen, että he yrittävät parantaa avoimuuttaan tässä suhteessa", hän sanoi lounastapaamisessa täällä.</w:t>
      </w:r>
    </w:p>
    <w:p>
      <w:r>
        <w:rPr>
          <w:b/>
        </w:rPr>
        <w:t xml:space="preserve">Tulos</w:t>
      </w:r>
    </w:p>
    <w:p>
      <w:r>
        <w:t xml:space="preserve">riiteleminen</w:t>
      </w:r>
    </w:p>
    <w:p>
      <w:r>
        <w:rPr>
          <w:b/>
        </w:rPr>
        <w:t xml:space="preserve">Tulos</w:t>
      </w:r>
    </w:p>
    <w:p>
      <w:r>
        <w:t xml:space="preserve">tee</w:t>
      </w:r>
    </w:p>
    <w:p>
      <w:r>
        <w:rPr>
          <w:b/>
        </w:rPr>
        <w:t xml:space="preserve">Tulos</w:t>
      </w:r>
    </w:p>
    <w:p>
      <w:r>
        <w:t xml:space="preserve">puolustus</w:t>
      </w:r>
    </w:p>
    <w:p>
      <w:r>
        <w:rPr>
          <w:b/>
        </w:rPr>
        <w:t xml:space="preserve">Tulos</w:t>
      </w:r>
    </w:p>
    <w:p>
      <w:r>
        <w:t xml:space="preserve">Ajattele</w:t>
      </w:r>
    </w:p>
    <w:p>
      <w:r>
        <w:rPr>
          <w:b/>
        </w:rPr>
        <w:t xml:space="preserve">Tulos</w:t>
      </w:r>
    </w:p>
    <w:p>
      <w:r>
        <w:t xml:space="preserve">yrittää</w:t>
      </w:r>
    </w:p>
    <w:p>
      <w:r>
        <w:rPr>
          <w:b/>
        </w:rPr>
        <w:t xml:space="preserve">Tulos</w:t>
      </w:r>
    </w:p>
    <w:p>
      <w:r>
        <w:t xml:space="preserve">parantaa</w:t>
      </w:r>
    </w:p>
    <w:p>
      <w:r>
        <w:rPr>
          <w:b/>
        </w:rPr>
        <w:t xml:space="preserve">Tulos</w:t>
      </w:r>
    </w:p>
    <w:p>
      <w:r>
        <w:t xml:space="preserve">kertoi</w:t>
      </w:r>
    </w:p>
    <w:p>
      <w:r>
        <w:rPr>
          <w:b/>
        </w:rPr>
        <w:t xml:space="preserve">Tulos</w:t>
      </w:r>
    </w:p>
    <w:p>
      <w:r>
        <w:t xml:space="preserve">kokous</w:t>
      </w:r>
    </w:p>
    <w:p>
      <w:r>
        <w:rPr>
          <w:b/>
        </w:rPr>
        <w:t xml:space="preserve">Esimerkki 6.1435</w:t>
      </w:r>
    </w:p>
    <w:p>
      <w:r>
        <w:t xml:space="preserve">Läpikulku: Tokion pörssin avainbarometri nousi 191,02 pistettä 18 735,47 pisteeseen vahvan pohjavireen ansiosta, kertoivat välittäjät. "Markkinoita rohkaisi Wall Streetin ralli sekä jenin jatkuva heikkous dollariin nähden", sanoi Nikko Securities Co:n välittäjä Yasuo Ueki. Ltd.</w:t>
      </w:r>
    </w:p>
    <w:p>
      <w:r>
        <w:rPr>
          <w:b/>
        </w:rPr>
        <w:t xml:space="preserve">Tulos</w:t>
      </w:r>
    </w:p>
    <w:p>
      <w:r>
        <w:t xml:space="preserve">suljettu</w:t>
      </w:r>
    </w:p>
    <w:p>
      <w:r>
        <w:rPr>
          <w:b/>
        </w:rPr>
        <w:t xml:space="preserve">Tulos</w:t>
      </w:r>
    </w:p>
    <w:p>
      <w:r>
        <w:t xml:space="preserve">sanoi</w:t>
      </w:r>
    </w:p>
    <w:p>
      <w:r>
        <w:rPr>
          <w:b/>
        </w:rPr>
        <w:t xml:space="preserve">Tulos</w:t>
      </w:r>
    </w:p>
    <w:p>
      <w:r>
        <w:t xml:space="preserve">rohkaistu</w:t>
      </w:r>
    </w:p>
    <w:p>
      <w:r>
        <w:rPr>
          <w:b/>
        </w:rPr>
        <w:t xml:space="preserve">Tulos</w:t>
      </w:r>
    </w:p>
    <w:p>
      <w:r>
        <w:t xml:space="preserve">ralli</w:t>
      </w:r>
    </w:p>
    <w:p>
      <w:r>
        <w:rPr>
          <w:b/>
        </w:rPr>
        <w:t xml:space="preserve">Tulos</w:t>
      </w:r>
    </w:p>
    <w:p>
      <w:r>
        <w:t xml:space="preserve">sanoi</w:t>
      </w:r>
    </w:p>
    <w:p>
      <w:r>
        <w:rPr>
          <w:b/>
        </w:rPr>
        <w:t xml:space="preserve">Tulos</w:t>
      </w:r>
    </w:p>
    <w:p>
      <w:r>
        <w:t xml:space="preserve">ylös</w:t>
      </w:r>
    </w:p>
    <w:p>
      <w:r>
        <w:rPr>
          <w:b/>
        </w:rPr>
        <w:t xml:space="preserve">Esimerkki 6.1436</w:t>
      </w:r>
    </w:p>
    <w:p>
      <w:r>
        <w:t xml:space="preserve">Läpikulku: Ramadan, Saddamin entinen varapresidentti, ja Awad Ahmed al-Bandar, romutetun vallankumoustuomioistuimen ylituomari. Prosessi alkoi lyhyellä avajaisistunnolla 19. lokakuuta, jota seurasi 40 päivän lykkäys ja kahden tunnin istunto 28. marraskuuta ennen viikon mittaista lykkäystä maanantain käsittelyyn asti.</w:t>
      </w:r>
    </w:p>
    <w:p>
      <w:r>
        <w:rPr>
          <w:b/>
        </w:rPr>
        <w:t xml:space="preserve">Tulos</w:t>
      </w:r>
    </w:p>
    <w:p>
      <w:r>
        <w:t xml:space="preserve">Among</w:t>
      </w:r>
    </w:p>
    <w:p>
      <w:r>
        <w:rPr>
          <w:b/>
        </w:rPr>
        <w:t xml:space="preserve">Tulos</w:t>
      </w:r>
    </w:p>
    <w:p>
      <w:r>
        <w:t xml:space="preserve">alkoi</w:t>
      </w:r>
    </w:p>
    <w:p>
      <w:r>
        <w:rPr>
          <w:b/>
        </w:rPr>
        <w:t xml:space="preserve">Tulos</w:t>
      </w:r>
    </w:p>
    <w:p>
      <w:r>
        <w:t xml:space="preserve">avaaminen</w:t>
      </w:r>
    </w:p>
    <w:p>
      <w:r>
        <w:rPr>
          <w:b/>
        </w:rPr>
        <w:t xml:space="preserve">Tulos</w:t>
      </w:r>
    </w:p>
    <w:p>
      <w:r>
        <w:t xml:space="preserve">seurasi</w:t>
      </w:r>
    </w:p>
    <w:p>
      <w:r>
        <w:rPr>
          <w:b/>
        </w:rPr>
        <w:t xml:space="preserve">Tulos</w:t>
      </w:r>
    </w:p>
    <w:p>
      <w:r>
        <w:t xml:space="preserve">viive</w:t>
      </w:r>
    </w:p>
    <w:p>
      <w:r>
        <w:rPr>
          <w:b/>
        </w:rPr>
        <w:t xml:space="preserve">Tulos</w:t>
      </w:r>
    </w:p>
    <w:p>
      <w:r>
        <w:t xml:space="preserve">istunto</w:t>
      </w:r>
    </w:p>
    <w:p>
      <w:r>
        <w:rPr>
          <w:b/>
        </w:rPr>
        <w:t xml:space="preserve">Tulos</w:t>
      </w:r>
    </w:p>
    <w:p>
      <w:r>
        <w:t xml:space="preserve">lykkäys</w:t>
      </w:r>
    </w:p>
    <w:p>
      <w:r>
        <w:rPr>
          <w:b/>
        </w:rPr>
        <w:t xml:space="preserve">Tulos</w:t>
      </w:r>
    </w:p>
    <w:p>
      <w:r>
        <w:t xml:space="preserve">kuulo</w:t>
      </w:r>
    </w:p>
    <w:p>
      <w:r>
        <w:rPr>
          <w:b/>
        </w:rPr>
        <w:t xml:space="preserve">Esimerkki 6.1437</w:t>
      </w:r>
    </w:p>
    <w:p>
      <w:r>
        <w:t xml:space="preserve">Läpikulku: Hän sanoi, että Alba-koodinimellä kulkevan operaation tavoite oli rauhanomainen: "Alba tarkoittaa aamunkoittoa, mutta se tarkoittaa myös renessanssia". Hän sanoi, että hänen hallituksensa antaa Vlorelle lisää "teknistä ja taloudellista apua" ja että kaupunkiin perustetaan Italian konsulaatti.</w:t>
      </w:r>
    </w:p>
    <w:p>
      <w:r>
        <w:rPr>
          <w:b/>
        </w:rPr>
        <w:t xml:space="preserve">Tulos</w:t>
      </w:r>
    </w:p>
    <w:p>
      <w:r>
        <w:t xml:space="preserve">sanoi</w:t>
      </w:r>
    </w:p>
    <w:p>
      <w:r>
        <w:rPr>
          <w:b/>
        </w:rPr>
        <w:t xml:space="preserve">Tulos</w:t>
      </w:r>
    </w:p>
    <w:p>
      <w:r>
        <w:t xml:space="preserve">Alba</w:t>
      </w:r>
    </w:p>
    <w:p>
      <w:r>
        <w:rPr>
          <w:b/>
        </w:rPr>
        <w:t xml:space="preserve">Tulos</w:t>
      </w:r>
    </w:p>
    <w:p>
      <w:r>
        <w:t xml:space="preserve">oli</w:t>
      </w:r>
    </w:p>
    <w:p>
      <w:r>
        <w:rPr>
          <w:b/>
        </w:rPr>
        <w:t xml:space="preserve">Tulos</w:t>
      </w:r>
    </w:p>
    <w:p>
      <w:r>
        <w:t xml:space="preserve">huomioiden</w:t>
      </w:r>
    </w:p>
    <w:p>
      <w:r>
        <w:rPr>
          <w:b/>
        </w:rPr>
        <w:t xml:space="preserve">Tulos</w:t>
      </w:r>
    </w:p>
    <w:p>
      <w:r>
        <w:t xml:space="preserve">tarkoittaa</w:t>
      </w:r>
    </w:p>
    <w:p>
      <w:r>
        <w:rPr>
          <w:b/>
        </w:rPr>
        <w:t xml:space="preserve">Tulos</w:t>
      </w:r>
    </w:p>
    <w:p>
      <w:r>
        <w:t xml:space="preserve">tarkoittaa</w:t>
      </w:r>
    </w:p>
    <w:p>
      <w:r>
        <w:rPr>
          <w:b/>
        </w:rPr>
        <w:t xml:space="preserve">Tulos</w:t>
      </w:r>
    </w:p>
    <w:p>
      <w:r>
        <w:t xml:space="preserve">sanoi</w:t>
      </w:r>
    </w:p>
    <w:p>
      <w:r>
        <w:rPr>
          <w:b/>
        </w:rPr>
        <w:t xml:space="preserve">Tulos</w:t>
      </w:r>
    </w:p>
    <w:p>
      <w:r>
        <w:t xml:space="preserve">antaa</w:t>
      </w:r>
    </w:p>
    <w:p>
      <w:r>
        <w:rPr>
          <w:b/>
        </w:rPr>
        <w:t xml:space="preserve">Tulos</w:t>
      </w:r>
    </w:p>
    <w:p>
      <w:r>
        <w:t xml:space="preserve">apu</w:t>
      </w:r>
    </w:p>
    <w:p>
      <w:r>
        <w:rPr>
          <w:b/>
        </w:rPr>
        <w:t xml:space="preserve">Tulos</w:t>
      </w:r>
    </w:p>
    <w:p>
      <w:r>
        <w:t xml:space="preserve">set</w:t>
      </w:r>
    </w:p>
    <w:p>
      <w:r>
        <w:rPr>
          <w:b/>
        </w:rPr>
        <w:t xml:space="preserve">Esimerkki 6.1438</w:t>
      </w:r>
    </w:p>
    <w:p>
      <w:r>
        <w:t xml:space="preserve">Läpikulku: Ballesterosin poliisipäällikkö Joel Cumlad sanoi, että poliisin, palokunnan ja merivoimien yhdistetty ryhmä on etsinyt lentokonetta mereltä ja rannikolta, mutta viranomaiset eivät ole vielä saaneet talteen mitään lentokoneen jäänteitä, jotka vahvistaisivat onnettomuuden. Etsintä- ja pelastusoperaatiot ovat käynnissä alueella, ja aluksia ja lentokoneita lähetettiin varhain perjantaiaamuna operaatioihin, kertoivat viranomaiset.</w:t>
      </w:r>
    </w:p>
    <w:p>
      <w:r>
        <w:rPr>
          <w:b/>
        </w:rPr>
        <w:t xml:space="preserve">Tulos</w:t>
      </w:r>
    </w:p>
    <w:p>
      <w:r>
        <w:t xml:space="preserve">sanoi</w:t>
      </w:r>
    </w:p>
    <w:p>
      <w:r>
        <w:rPr>
          <w:b/>
        </w:rPr>
        <w:t xml:space="preserve">Tulos</w:t>
      </w:r>
    </w:p>
    <w:p>
      <w:r>
        <w:t xml:space="preserve">etsintä</w:t>
      </w:r>
    </w:p>
    <w:p>
      <w:r>
        <w:rPr>
          <w:b/>
        </w:rPr>
        <w:t xml:space="preserve">Tulos</w:t>
      </w:r>
    </w:p>
    <w:p>
      <w:r>
        <w:t xml:space="preserve">takaisin</w:t>
      </w:r>
    </w:p>
    <w:p>
      <w:r>
        <w:rPr>
          <w:b/>
        </w:rPr>
        <w:t xml:space="preserve">Tulos</w:t>
      </w:r>
    </w:p>
    <w:p>
      <w:r>
        <w:t xml:space="preserve">Vahvista</w:t>
      </w:r>
    </w:p>
    <w:p>
      <w:r>
        <w:rPr>
          <w:b/>
        </w:rPr>
        <w:t xml:space="preserve">Tulos</w:t>
      </w:r>
    </w:p>
    <w:p>
      <w:r>
        <w:t xml:space="preserve">törmäys</w:t>
      </w:r>
    </w:p>
    <w:p>
      <w:r>
        <w:rPr>
          <w:b/>
        </w:rPr>
        <w:t xml:space="preserve">Tulos</w:t>
      </w:r>
    </w:p>
    <w:p>
      <w:r>
        <w:t xml:space="preserve">toiminta</w:t>
      </w:r>
    </w:p>
    <w:p>
      <w:r>
        <w:rPr>
          <w:b/>
        </w:rPr>
        <w:t xml:space="preserve">Tulos</w:t>
      </w:r>
    </w:p>
    <w:p>
      <w:r>
        <w:t xml:space="preserve">lähetetty</w:t>
      </w:r>
    </w:p>
    <w:p>
      <w:r>
        <w:rPr>
          <w:b/>
        </w:rPr>
        <w:t xml:space="preserve">Tulos</w:t>
      </w:r>
    </w:p>
    <w:p>
      <w:r>
        <w:t xml:space="preserve">sanoi</w:t>
      </w:r>
    </w:p>
    <w:p>
      <w:r>
        <w:rPr>
          <w:b/>
        </w:rPr>
        <w:t xml:space="preserve">Tulos</w:t>
      </w:r>
    </w:p>
    <w:p>
      <w:r>
        <w:t xml:space="preserve">toiminta</w:t>
      </w:r>
    </w:p>
    <w:p>
      <w:r>
        <w:rPr>
          <w:b/>
        </w:rPr>
        <w:t xml:space="preserve">Esimerkki 6.1439</w:t>
      </w:r>
    </w:p>
    <w:p>
      <w:r>
        <w:t xml:space="preserve">Läpikulku: Yadav, joka on myös Intian hallitsevan koalition suurimman puolueen puheenjohtaja, on kieltäytynyt eroamasta tehtävästään ja varoittanut kannattajiaan "viemästä asian kaduille". Intian pääoppositiopuolue Bharatiya Janata Party (Intian kansanpuolue) ja muut Yadavin kilpailijat ovat kutsuneet koolle yleisen työnseisauksen 3. toukokuuta Biharissa vaatien hänen syrjäyttämistään.</w:t>
      </w:r>
    </w:p>
    <w:p>
      <w:r>
        <w:rPr>
          <w:b/>
        </w:rPr>
        <w:t xml:space="preserve">Tulos</w:t>
      </w:r>
    </w:p>
    <w:p>
      <w:r>
        <w:t xml:space="preserve">on</w:t>
      </w:r>
    </w:p>
    <w:p>
      <w:r>
        <w:rPr>
          <w:b/>
        </w:rPr>
        <w:t xml:space="preserve">Tulos</w:t>
      </w:r>
    </w:p>
    <w:p>
      <w:r>
        <w:t xml:space="preserve">kieltäytyi</w:t>
      </w:r>
    </w:p>
    <w:p>
      <w:r>
        <w:rPr>
          <w:b/>
        </w:rPr>
        <w:t xml:space="preserve">Tulos</w:t>
      </w:r>
    </w:p>
    <w:p>
      <w:r>
        <w:t xml:space="preserve">lopeta</w:t>
      </w:r>
    </w:p>
    <w:p>
      <w:r>
        <w:rPr>
          <w:b/>
        </w:rPr>
        <w:t xml:space="preserve">Tulos</w:t>
      </w:r>
    </w:p>
    <w:p>
      <w:r>
        <w:t xml:space="preserve">varoitti</w:t>
      </w:r>
    </w:p>
    <w:p>
      <w:r>
        <w:rPr>
          <w:b/>
        </w:rPr>
        <w:t xml:space="preserve">Tulos</w:t>
      </w:r>
    </w:p>
    <w:p>
      <w:r>
        <w:t xml:space="preserve">ota</w:t>
      </w:r>
    </w:p>
    <w:p>
      <w:r>
        <w:rPr>
          <w:b/>
        </w:rPr>
        <w:t xml:space="preserve">Tulos</w:t>
      </w:r>
    </w:p>
    <w:p>
      <w:r>
        <w:t xml:space="preserve">nimeltään</w:t>
      </w:r>
    </w:p>
    <w:p>
      <w:r>
        <w:rPr>
          <w:b/>
        </w:rPr>
        <w:t xml:space="preserve">Tulos</w:t>
      </w:r>
    </w:p>
    <w:p>
      <w:r>
        <w:t xml:space="preserve">sammutus</w:t>
      </w:r>
    </w:p>
    <w:p>
      <w:r>
        <w:rPr>
          <w:b/>
        </w:rPr>
        <w:t xml:space="preserve">Tulos</w:t>
      </w:r>
    </w:p>
    <w:p>
      <w:r>
        <w:t xml:space="preserve">kysyntä</w:t>
      </w:r>
    </w:p>
    <w:p>
      <w:r>
        <w:rPr>
          <w:b/>
        </w:rPr>
        <w:t xml:space="preserve">Tulos</w:t>
      </w:r>
    </w:p>
    <w:p>
      <w:r>
        <w:t xml:space="preserve">syrjäyttäminen</w:t>
      </w:r>
    </w:p>
    <w:p>
      <w:r>
        <w:rPr>
          <w:b/>
        </w:rPr>
        <w:t xml:space="preserve">Esimerkki 6.1440</w:t>
      </w:r>
    </w:p>
    <w:p>
      <w:r>
        <w:t xml:space="preserve">Läpikulku: Satelliitti, jonka yhdysvaltalainen Orbital Science Corp. on tehnyt vuodesta 2002 lähtien, oli Star-2 Bus -tyyppinen satelliitti, jonka kapasiteetti on 24 transponderia, ja satelliitin käynnistämisen kokonaiskustannukset ovat 170 miljoonaa Yhdysvaltain dollaria. Satelliitti toimii 15 vuoden ajan, ja sen toiminta-alueeseen kuuluu ASEAN ja sitä ympäröivät alueet.</w:t>
      </w:r>
    </w:p>
    <w:p>
      <w:r>
        <w:rPr>
          <w:b/>
        </w:rPr>
        <w:t xml:space="preserve">Tulos</w:t>
      </w:r>
    </w:p>
    <w:p>
      <w:r>
        <w:t xml:space="preserve">tehty</w:t>
      </w:r>
    </w:p>
    <w:p>
      <w:r>
        <w:rPr>
          <w:b/>
        </w:rPr>
        <w:t xml:space="preserve">Tulos</w:t>
      </w:r>
    </w:p>
    <w:p>
      <w:r>
        <w:t xml:space="preserve">oli</w:t>
      </w:r>
    </w:p>
    <w:p>
      <w:r>
        <w:rPr>
          <w:b/>
        </w:rPr>
        <w:t xml:space="preserve">Tulos</w:t>
      </w:r>
    </w:p>
    <w:p>
      <w:r>
        <w:t xml:space="preserve">käynnistää</w:t>
      </w:r>
    </w:p>
    <w:p>
      <w:r>
        <w:rPr>
          <w:b/>
        </w:rPr>
        <w:t xml:space="preserve">Tulos</w:t>
      </w:r>
    </w:p>
    <w:p>
      <w:r>
        <w:t xml:space="preserve">on</w:t>
      </w:r>
    </w:p>
    <w:p>
      <w:r>
        <w:rPr>
          <w:b/>
        </w:rPr>
        <w:t xml:space="preserve">Tulos</w:t>
      </w:r>
    </w:p>
    <w:p>
      <w:r>
        <w:t xml:space="preserve">toimi</w:t>
      </w:r>
    </w:p>
    <w:p>
      <w:r>
        <w:rPr>
          <w:b/>
        </w:rPr>
        <w:t xml:space="preserve">Esimerkki 6.1441</w:t>
      </w:r>
    </w:p>
    <w:p>
      <w:r>
        <w:t xml:space="preserve">Läpikulku: Stroh Brewery Co. on sopinut myyvänsä omaisuutensa Coorsille. Sekä Coors että Stroh ovat viime aikoina menettäneet markkinaosuuksiaan Millerille ja Anheuserille.</w:t>
      </w:r>
    </w:p>
    <w:p>
      <w:r>
        <w:rPr>
          <w:b/>
        </w:rPr>
        <w:t xml:space="preserve">Tulos</w:t>
      </w:r>
    </w:p>
    <w:p>
      <w:r>
        <w:t xml:space="preserve">seurasi</w:t>
      </w:r>
    </w:p>
    <w:p>
      <w:r>
        <w:rPr>
          <w:b/>
        </w:rPr>
        <w:t xml:space="preserve">Tulos</w:t>
      </w:r>
    </w:p>
    <w:p>
      <w:r>
        <w:t xml:space="preserve">sovittu</w:t>
      </w:r>
    </w:p>
    <w:p>
      <w:r>
        <w:rPr>
          <w:b/>
        </w:rPr>
        <w:t xml:space="preserve">Tulos</w:t>
      </w:r>
    </w:p>
    <w:p>
      <w:r>
        <w:t xml:space="preserve">myydä</w:t>
      </w:r>
    </w:p>
    <w:p>
      <w:r>
        <w:rPr>
          <w:b/>
        </w:rPr>
        <w:t xml:space="preserve">Tulos</w:t>
      </w:r>
    </w:p>
    <w:p>
      <w:r>
        <w:t xml:space="preserve">ceding</w:t>
      </w:r>
    </w:p>
    <w:p>
      <w:r>
        <w:rPr>
          <w:b/>
        </w:rPr>
        <w:t xml:space="preserve">Tulos</w:t>
      </w:r>
    </w:p>
    <w:p>
      <w:r>
        <w:t xml:space="preserve">ollut</w:t>
      </w:r>
    </w:p>
    <w:p>
      <w:r>
        <w:rPr>
          <w:b/>
        </w:rPr>
        <w:t xml:space="preserve">Esimerkki 6.1442</w:t>
      </w:r>
    </w:p>
    <w:p>
      <w:r>
        <w:t xml:space="preserve">Läpikulku: Tuomari Henry Litton sanoi muutoksenhakutuomioistuimen päätöstä antaessaan, että "on täysin selvää", että syytteen nostaminen vastaajaa vastaan oli "lain mukaan kestämätöntä". Stuchinerin hakemus oikeudenkäyntikulujen korvaamisesta hylättiin.</w:t>
      </w:r>
    </w:p>
    <w:p>
      <w:r>
        <w:rPr>
          <w:b/>
        </w:rPr>
        <w:t xml:space="preserve">Tulos</w:t>
      </w:r>
    </w:p>
    <w:p>
      <w:r>
        <w:t xml:space="preserve">luovuttaminen</w:t>
      </w:r>
    </w:p>
    <w:p>
      <w:r>
        <w:rPr>
          <w:b/>
        </w:rPr>
        <w:t xml:space="preserve">Tulos</w:t>
      </w:r>
    </w:p>
    <w:p>
      <w:r>
        <w:t xml:space="preserve">valitus</w:t>
      </w:r>
    </w:p>
    <w:p>
      <w:r>
        <w:rPr>
          <w:b/>
        </w:rPr>
        <w:t xml:space="preserve">Tulos</w:t>
      </w:r>
    </w:p>
    <w:p>
      <w:r>
        <w:t xml:space="preserve">päätös</w:t>
      </w:r>
    </w:p>
    <w:p>
      <w:r>
        <w:rPr>
          <w:b/>
        </w:rPr>
        <w:t xml:space="preserve">Tulos</w:t>
      </w:r>
    </w:p>
    <w:p>
      <w:r>
        <w:t xml:space="preserve">sanoi</w:t>
      </w:r>
    </w:p>
    <w:p>
      <w:r>
        <w:rPr>
          <w:b/>
        </w:rPr>
        <w:t xml:space="preserve">Tulos</w:t>
      </w:r>
    </w:p>
    <w:p>
      <w:r>
        <w:t xml:space="preserve">kestämätön</w:t>
      </w:r>
    </w:p>
    <w:p>
      <w:r>
        <w:rPr>
          <w:b/>
        </w:rPr>
        <w:t xml:space="preserve">Tulos</w:t>
      </w:r>
    </w:p>
    <w:p>
      <w:r>
        <w:t xml:space="preserve">hakemus</w:t>
      </w:r>
    </w:p>
    <w:p>
      <w:r>
        <w:rPr>
          <w:b/>
        </w:rPr>
        <w:t xml:space="preserve">Tulos</w:t>
      </w:r>
    </w:p>
    <w:p>
      <w:r>
        <w:t xml:space="preserve">hylätty</w:t>
      </w:r>
    </w:p>
    <w:p>
      <w:r>
        <w:rPr>
          <w:b/>
        </w:rPr>
        <w:t xml:space="preserve">Tulos</w:t>
      </w:r>
    </w:p>
    <w:p>
      <w:r>
        <w:t xml:space="preserve">maksu</w:t>
      </w:r>
    </w:p>
    <w:p>
      <w:r>
        <w:rPr>
          <w:b/>
        </w:rPr>
        <w:t xml:space="preserve">Esimerkki 6.1443</w:t>
      </w:r>
    </w:p>
    <w:p>
      <w:r>
        <w:t xml:space="preserve">Läpikulku: Hän antoi ulkomaisille lentoyhtiöille kuusi kuukautta aikaa vetää sijoituksensa pois paikallisilta lentoyhtiöiltä, mutta salli ilmailualan ulkopuolisten ulkomaisten sijoittajien omistaa enintään 40 prosenttia kotimaisista lentoyhtiöistä. Deve Gowdan kabinetin hyväksymät suuntaviivat tuhosivat Singapore Airlinesin ja intialaisen Tata-konsernin 708 miljoonan dollarin suunnitelman perustaa uusi lentoyhtiö yli kaksi vuotta kestäneen kiistelyn jälkeen.</w:t>
      </w:r>
    </w:p>
    <w:p>
      <w:r>
        <w:rPr>
          <w:b/>
        </w:rPr>
        <w:t xml:space="preserve">Tulos</w:t>
      </w:r>
    </w:p>
    <w:p>
      <w:r>
        <w:t xml:space="preserve">antoi</w:t>
      </w:r>
    </w:p>
    <w:p>
      <w:r>
        <w:rPr>
          <w:b/>
        </w:rPr>
        <w:t xml:space="preserve">Tulos</w:t>
      </w:r>
    </w:p>
    <w:p>
      <w:r>
        <w:t xml:space="preserve">vetäytyä</w:t>
      </w:r>
    </w:p>
    <w:p>
      <w:r>
        <w:rPr>
          <w:b/>
        </w:rPr>
        <w:t xml:space="preserve">Tulos</w:t>
      </w:r>
    </w:p>
    <w:p>
      <w:r>
        <w:t xml:space="preserve">investoinnit</w:t>
      </w:r>
    </w:p>
    <w:p>
      <w:r>
        <w:rPr>
          <w:b/>
        </w:rPr>
        <w:t xml:space="preserve">Tulos</w:t>
      </w:r>
    </w:p>
    <w:p>
      <w:r>
        <w:t xml:space="preserve">sallittu</w:t>
      </w:r>
    </w:p>
    <w:p>
      <w:r>
        <w:rPr>
          <w:b/>
        </w:rPr>
        <w:t xml:space="preserve">Tulos</w:t>
      </w:r>
    </w:p>
    <w:p>
      <w:r>
        <w:t xml:space="preserve">pidä</w:t>
      </w:r>
    </w:p>
    <w:p>
      <w:r>
        <w:rPr>
          <w:b/>
        </w:rPr>
        <w:t xml:space="preserve">Tulos</w:t>
      </w:r>
    </w:p>
    <w:p>
      <w:r>
        <w:t xml:space="preserve">ohjeet</w:t>
      </w:r>
    </w:p>
    <w:p>
      <w:r>
        <w:rPr>
          <w:b/>
        </w:rPr>
        <w:t xml:space="preserve">Tulos</w:t>
      </w:r>
    </w:p>
    <w:p>
      <w:r>
        <w:t xml:space="preserve">hyväksytty</w:t>
      </w:r>
    </w:p>
    <w:p>
      <w:r>
        <w:rPr>
          <w:b/>
        </w:rPr>
        <w:t xml:space="preserve">Tulos</w:t>
      </w:r>
    </w:p>
    <w:p>
      <w:r>
        <w:t xml:space="preserve">tappoi</w:t>
      </w:r>
    </w:p>
    <w:p>
      <w:r>
        <w:rPr>
          <w:b/>
        </w:rPr>
        <w:t xml:space="preserve">Tulos</w:t>
      </w:r>
    </w:p>
    <w:p>
      <w:r>
        <w:t xml:space="preserve">suunnitelma</w:t>
      </w:r>
    </w:p>
    <w:p>
      <w:r>
        <w:rPr>
          <w:b/>
        </w:rPr>
        <w:t xml:space="preserve">Tulos</w:t>
      </w:r>
    </w:p>
    <w:p>
      <w:r>
        <w:t xml:space="preserve">set</w:t>
      </w:r>
    </w:p>
    <w:p>
      <w:r>
        <w:rPr>
          <w:b/>
        </w:rPr>
        <w:t xml:space="preserve">Tulos</w:t>
      </w:r>
    </w:p>
    <w:p>
      <w:r>
        <w:t xml:space="preserve">vääntäminen</w:t>
      </w:r>
    </w:p>
    <w:p>
      <w:r>
        <w:rPr>
          <w:b/>
        </w:rPr>
        <w:t xml:space="preserve">Esimerkki 6.1444</w:t>
      </w:r>
    </w:p>
    <w:p>
      <w:r>
        <w:t xml:space="preserve">Läpikulku: "Vastuullisuus ja hyvä tahto voivat kuitenkin johtaa vakavien, avointen ja suorien neuvottelujen aloittamiseen meidän ja palestiinalaisten välillä", Olmertia siteerattiin sanomalla, että tulitauko tulee voimaan myös Länsirannalla. Pääministeri lisäsi, että "viime viikkoina Israelin ja palestiinalaisten toimistot ovat olleet jatkuvassa yhteydessä, ja yhteisymmärrystä on syntynyt, mutta sen on kypsyttävä neuvotteluissa, ja toivon, että näin tapahtuu pian".</w:t>
      </w:r>
    </w:p>
    <w:p>
      <w:r>
        <w:rPr>
          <w:b/>
        </w:rPr>
        <w:t xml:space="preserve">Tulos</w:t>
      </w:r>
    </w:p>
    <w:p>
      <w:r>
        <w:t xml:space="preserve">toivo</w:t>
      </w:r>
    </w:p>
    <w:p>
      <w:r>
        <w:rPr>
          <w:b/>
        </w:rPr>
        <w:t xml:space="preserve">Tulos</w:t>
      </w:r>
    </w:p>
    <w:p>
      <w:r>
        <w:t xml:space="preserve">ota</w:t>
      </w:r>
    </w:p>
    <w:p>
      <w:r>
        <w:rPr>
          <w:b/>
        </w:rPr>
        <w:t xml:space="preserve">Tulos</w:t>
      </w:r>
    </w:p>
    <w:p>
      <w:r>
        <w:t xml:space="preserve">does</w:t>
      </w:r>
    </w:p>
    <w:p>
      <w:r>
        <w:rPr>
          <w:b/>
        </w:rPr>
        <w:t xml:space="preserve">Tulos</w:t>
      </w:r>
    </w:p>
    <w:p>
      <w:r>
        <w:t xml:space="preserve">hae</w:t>
      </w:r>
    </w:p>
    <w:p>
      <w:r>
        <w:rPr>
          <w:b/>
        </w:rPr>
        <w:t xml:space="preserve">Tulos</w:t>
      </w:r>
    </w:p>
    <w:p>
      <w:r>
        <w:t xml:space="preserve">lyijy</w:t>
      </w:r>
    </w:p>
    <w:p>
      <w:r>
        <w:rPr>
          <w:b/>
        </w:rPr>
        <w:t xml:space="preserve">Tulos</w:t>
      </w:r>
    </w:p>
    <w:p>
      <w:r>
        <w:t xml:space="preserve">alku</w:t>
      </w:r>
    </w:p>
    <w:p>
      <w:r>
        <w:rPr>
          <w:b/>
        </w:rPr>
        <w:t xml:space="preserve">Tulos</w:t>
      </w:r>
    </w:p>
    <w:p>
      <w:r>
        <w:t xml:space="preserve">neuvottelut</w:t>
      </w:r>
    </w:p>
    <w:p>
      <w:r>
        <w:rPr>
          <w:b/>
        </w:rPr>
        <w:t xml:space="preserve">Tulos</w:t>
      </w:r>
    </w:p>
    <w:p>
      <w:r>
        <w:t xml:space="preserve">lainattu</w:t>
      </w:r>
    </w:p>
    <w:p>
      <w:r>
        <w:rPr>
          <w:b/>
        </w:rPr>
        <w:t xml:space="preserve">Tulos</w:t>
      </w:r>
    </w:p>
    <w:p>
      <w:r>
        <w:t xml:space="preserve">sanomalla</w:t>
      </w:r>
    </w:p>
    <w:p>
      <w:r>
        <w:rPr>
          <w:b/>
        </w:rPr>
        <w:t xml:space="preserve">Tulos</w:t>
      </w:r>
    </w:p>
    <w:p>
      <w:r>
        <w:t xml:space="preserve">lisätty</w:t>
      </w:r>
    </w:p>
    <w:p>
      <w:r>
        <w:rPr>
          <w:b/>
        </w:rPr>
        <w:t xml:space="preserve">Tulos</w:t>
      </w:r>
    </w:p>
    <w:p>
      <w:r>
        <w:t xml:space="preserve">Ota yhteyttä</w:t>
      </w:r>
    </w:p>
    <w:p>
      <w:r>
        <w:rPr>
          <w:b/>
        </w:rPr>
        <w:t xml:space="preserve">Tulos</w:t>
      </w:r>
    </w:p>
    <w:p>
      <w:r>
        <w:t xml:space="preserve">kypsä</w:t>
      </w:r>
    </w:p>
    <w:p>
      <w:r>
        <w:rPr>
          <w:b/>
        </w:rPr>
        <w:t xml:space="preserve">Tulos</w:t>
      </w:r>
    </w:p>
    <w:p>
      <w:r>
        <w:t xml:space="preserve">neuvottelut</w:t>
      </w:r>
    </w:p>
    <w:p>
      <w:r>
        <w:rPr>
          <w:b/>
        </w:rPr>
        <w:t xml:space="preserve">Tulos</w:t>
      </w:r>
    </w:p>
    <w:p>
      <w:r>
        <w:t xml:space="preserve">toivo</w:t>
      </w:r>
    </w:p>
    <w:p>
      <w:r>
        <w:rPr>
          <w:b/>
        </w:rPr>
        <w:t xml:space="preserve">Tulos</w:t>
      </w:r>
    </w:p>
    <w:p>
      <w:r>
        <w:t xml:space="preserve">tapahtua</w:t>
      </w:r>
    </w:p>
    <w:p>
      <w:r>
        <w:rPr>
          <w:b/>
        </w:rPr>
        <w:t xml:space="preserve">Tulos</w:t>
      </w:r>
    </w:p>
    <w:p>
      <w:r>
        <w:t xml:space="preserve">tulitauko</w:t>
      </w:r>
    </w:p>
    <w:p>
      <w:r>
        <w:rPr>
          <w:b/>
        </w:rPr>
        <w:t xml:space="preserve">Esimerkki 6.1445</w:t>
      </w:r>
    </w:p>
    <w:p>
      <w:r>
        <w:t xml:space="preserve">Läpikulku: Pääministeri kehotti syvästi jakautunutta maata yhtenäisyyteen ja lupasi, että hänen hallituksensa kantaa kaiken vastuunsa kansan etujen suojelemiseksi. Hän sanoi, että maa on entistä päättäväisemmin päättänyt perustaa kansainvälisen salamurhatuomioistuimen Gemayelin murhan jälkeen.</w:t>
      </w:r>
    </w:p>
    <w:p>
      <w:r>
        <w:rPr>
          <w:b/>
        </w:rPr>
        <w:t xml:space="preserve">Tulos</w:t>
      </w:r>
    </w:p>
    <w:p>
      <w:r>
        <w:t xml:space="preserve">nimeltään</w:t>
      </w:r>
    </w:p>
    <w:p>
      <w:r>
        <w:rPr>
          <w:b/>
        </w:rPr>
        <w:t xml:space="preserve">Tulos</w:t>
      </w:r>
    </w:p>
    <w:p>
      <w:r>
        <w:t xml:space="preserve">pantattu</w:t>
      </w:r>
    </w:p>
    <w:p>
      <w:r>
        <w:rPr>
          <w:b/>
        </w:rPr>
        <w:t xml:space="preserve">Tulos</w:t>
      </w:r>
    </w:p>
    <w:p>
      <w:r>
        <w:t xml:space="preserve">ota</w:t>
      </w:r>
    </w:p>
    <w:p>
      <w:r>
        <w:rPr>
          <w:b/>
        </w:rPr>
        <w:t xml:space="preserve">Tulos</w:t>
      </w:r>
    </w:p>
    <w:p>
      <w:r>
        <w:t xml:space="preserve">suojella</w:t>
      </w:r>
    </w:p>
    <w:p>
      <w:r>
        <w:rPr>
          <w:b/>
        </w:rPr>
        <w:t xml:space="preserve">Tulos</w:t>
      </w:r>
    </w:p>
    <w:p>
      <w:r>
        <w:t xml:space="preserve">sanoi</w:t>
      </w:r>
    </w:p>
    <w:p>
      <w:r>
        <w:rPr>
          <w:b/>
        </w:rPr>
        <w:t xml:space="preserve">Tulos</w:t>
      </w:r>
    </w:p>
    <w:p>
      <w:r>
        <w:t xml:space="preserve">oli</w:t>
      </w:r>
    </w:p>
    <w:p>
      <w:r>
        <w:rPr>
          <w:b/>
        </w:rPr>
        <w:t xml:space="preserve">Tulos</w:t>
      </w:r>
    </w:p>
    <w:p>
      <w:r>
        <w:t xml:space="preserve">set</w:t>
      </w:r>
    </w:p>
    <w:p>
      <w:r>
        <w:rPr>
          <w:b/>
        </w:rPr>
        <w:t xml:space="preserve">Tulos</w:t>
      </w:r>
    </w:p>
    <w:p>
      <w:r>
        <w:t xml:space="preserve">tappaminen</w:t>
      </w:r>
    </w:p>
    <w:p>
      <w:r>
        <w:rPr>
          <w:b/>
        </w:rPr>
        <w:t xml:space="preserve">Esimerkki 6.1446</w:t>
      </w:r>
    </w:p>
    <w:p>
      <w:r>
        <w:t xml:space="preserve">Läpikulku: Lortien lähtö oli äkillinen, mutta sitä pidettiin väistämättömänä strategian muutoksen vuoksi. "Non-food-toiminnot olivat suurelta osin Lortien luomus, eikä hänen strategiansa toiminut", sanoi Steven Holt, Midland Doherty Ltd:n rahoitusanalyytikko.</w:t>
      </w:r>
    </w:p>
    <w:p>
      <w:r>
        <w:rPr>
          <w:b/>
        </w:rPr>
        <w:t xml:space="preserve">Tulos</w:t>
      </w:r>
    </w:p>
    <w:p>
      <w:r>
        <w:t xml:space="preserve">oli</w:t>
      </w:r>
    </w:p>
    <w:p>
      <w:r>
        <w:rPr>
          <w:b/>
        </w:rPr>
        <w:t xml:space="preserve">Tulos</w:t>
      </w:r>
    </w:p>
    <w:p>
      <w:r>
        <w:t xml:space="preserve">nähty</w:t>
      </w:r>
    </w:p>
    <w:p>
      <w:r>
        <w:rPr>
          <w:b/>
        </w:rPr>
        <w:t xml:space="preserve">Tulos</w:t>
      </w:r>
    </w:p>
    <w:p>
      <w:r>
        <w:t xml:space="preserve">shift</w:t>
      </w:r>
    </w:p>
    <w:p>
      <w:r>
        <w:rPr>
          <w:b/>
        </w:rPr>
        <w:t xml:space="preserve">Tulos</w:t>
      </w:r>
    </w:p>
    <w:p>
      <w:r>
        <w:t xml:space="preserve">olivat</w:t>
      </w:r>
    </w:p>
    <w:p>
      <w:r>
        <w:rPr>
          <w:b/>
        </w:rPr>
        <w:t xml:space="preserve">Tulos</w:t>
      </w:r>
    </w:p>
    <w:p>
      <w:r>
        <w:t xml:space="preserve">luominen</w:t>
      </w:r>
    </w:p>
    <w:p>
      <w:r>
        <w:rPr>
          <w:b/>
        </w:rPr>
        <w:t xml:space="preserve">Tulos</w:t>
      </w:r>
    </w:p>
    <w:p>
      <w:r>
        <w:t xml:space="preserve">sanoi</w:t>
      </w:r>
    </w:p>
    <w:p>
      <w:r>
        <w:rPr>
          <w:b/>
        </w:rPr>
        <w:t xml:space="preserve">Tulos</w:t>
      </w:r>
    </w:p>
    <w:p>
      <w:r>
        <w:t xml:space="preserve">lähtö</w:t>
      </w:r>
    </w:p>
    <w:p>
      <w:r>
        <w:rPr>
          <w:b/>
        </w:rPr>
        <w:t xml:space="preserve">Tulos</w:t>
      </w:r>
    </w:p>
    <w:p>
      <w:r>
        <w:t xml:space="preserve">työ</w:t>
      </w:r>
    </w:p>
    <w:p>
      <w:r>
        <w:rPr>
          <w:b/>
        </w:rPr>
        <w:t xml:space="preserve">Esimerkki 6.1447</w:t>
      </w:r>
    </w:p>
    <w:p>
      <w:r>
        <w:t xml:space="preserve">Läpikulku: Noland sanoi, että Soulin pitäisi vaatia, että sen suurlähetystöt ja konsulaatit tekevät kaikkensa auttaakseen pakolaisia, jotka usein tekevät vaivalloisen matkan Mongolian, Thaimaan, Vietnamin ja muiden maiden kautta. Hänen mukaansa sen pitäisi myös harkita huomattavien taloudellisten korvausten palauttamista pakolaisille, jotta he eivät joutuisi rikollisten ihmiskauppajengien uhriksi.</w:t>
      </w:r>
    </w:p>
    <w:p>
      <w:r>
        <w:rPr>
          <w:b/>
        </w:rPr>
        <w:t xml:space="preserve">Tulos</w:t>
      </w:r>
    </w:p>
    <w:p>
      <w:r>
        <w:t xml:space="preserve">sanoi</w:t>
      </w:r>
    </w:p>
    <w:p>
      <w:r>
        <w:rPr>
          <w:b/>
        </w:rPr>
        <w:t xml:space="preserve">Tulos</w:t>
      </w:r>
    </w:p>
    <w:p>
      <w:r>
        <w:t xml:space="preserve">vaatia</w:t>
      </w:r>
    </w:p>
    <w:p>
      <w:r>
        <w:rPr>
          <w:b/>
        </w:rPr>
        <w:t xml:space="preserve">Tulos</w:t>
      </w:r>
    </w:p>
    <w:p>
      <w:r>
        <w:t xml:space="preserve">tee</w:t>
      </w:r>
    </w:p>
    <w:p>
      <w:r>
        <w:rPr>
          <w:b/>
        </w:rPr>
        <w:t xml:space="preserve">Tulos</w:t>
      </w:r>
    </w:p>
    <w:p>
      <w:r>
        <w:t xml:space="preserve">apua</w:t>
      </w:r>
    </w:p>
    <w:p>
      <w:r>
        <w:rPr>
          <w:b/>
        </w:rPr>
        <w:t xml:space="preserve">Tulos</w:t>
      </w:r>
    </w:p>
    <w:p>
      <w:r>
        <w:t xml:space="preserve">ota</w:t>
      </w:r>
    </w:p>
    <w:p>
      <w:r>
        <w:rPr>
          <w:b/>
        </w:rPr>
        <w:t xml:space="preserve">Tulos</w:t>
      </w:r>
    </w:p>
    <w:p>
      <w:r>
        <w:t xml:space="preserve">harkitse</w:t>
      </w:r>
    </w:p>
    <w:p>
      <w:r>
        <w:rPr>
          <w:b/>
        </w:rPr>
        <w:t xml:space="preserve">Tulos</w:t>
      </w:r>
    </w:p>
    <w:p>
      <w:r>
        <w:t xml:space="preserve">estää</w:t>
      </w:r>
    </w:p>
    <w:p>
      <w:r>
        <w:rPr>
          <w:b/>
        </w:rPr>
        <w:t xml:space="preserve">Tulos</w:t>
      </w:r>
    </w:p>
    <w:p>
      <w:r>
        <w:t xml:space="preserve">putoaminen</w:t>
      </w:r>
    </w:p>
    <w:p>
      <w:r>
        <w:rPr>
          <w:b/>
        </w:rPr>
        <w:t xml:space="preserve">Tulos</w:t>
      </w:r>
    </w:p>
    <w:p>
      <w:r>
        <w:t xml:space="preserve">sanoi</w:t>
      </w:r>
    </w:p>
    <w:p>
      <w:r>
        <w:rPr>
          <w:b/>
        </w:rPr>
        <w:t xml:space="preserve">Tulos</w:t>
      </w:r>
    </w:p>
    <w:p>
      <w:r>
        <w:t xml:space="preserve">matkat</w:t>
      </w:r>
    </w:p>
    <w:p>
      <w:r>
        <w:rPr>
          <w:b/>
        </w:rPr>
        <w:t xml:space="preserve">Esimerkki 6.1448</w:t>
      </w:r>
    </w:p>
    <w:p>
      <w:r>
        <w:t xml:space="preserve">Läpikulku: DSM:lle kertyi viime vuonna 71 miljoonaa guldenia ylimääräisiä kuluja rakenneuudistusohjelman ja muiden liiketoimien vuoksi. Tuloskasvua vauhditti myös se, että yhtiö pystyi puolittamaan nettorahoituskulut noin 15 miljoonaan guldeniin.</w:t>
      </w:r>
    </w:p>
    <w:p>
      <w:r>
        <w:rPr>
          <w:b/>
        </w:rPr>
        <w:t xml:space="preserve">Tulos</w:t>
      </w:r>
    </w:p>
    <w:p>
      <w:r>
        <w:t xml:space="preserve">oli</w:t>
      </w:r>
    </w:p>
    <w:p>
      <w:r>
        <w:rPr>
          <w:b/>
        </w:rPr>
        <w:t xml:space="preserve">Tulos</w:t>
      </w:r>
    </w:p>
    <w:p>
      <w:r>
        <w:t xml:space="preserve">rakenneuudistus</w:t>
      </w:r>
    </w:p>
    <w:p>
      <w:r>
        <w:rPr>
          <w:b/>
        </w:rPr>
        <w:t xml:space="preserve">Tulos</w:t>
      </w:r>
    </w:p>
    <w:p>
      <w:r>
        <w:t xml:space="preserve">liiketoimet</w:t>
      </w:r>
    </w:p>
    <w:p>
      <w:r>
        <w:rPr>
          <w:b/>
        </w:rPr>
        <w:t xml:space="preserve">Tulos</w:t>
      </w:r>
    </w:p>
    <w:p>
      <w:r>
        <w:t xml:space="preserve">kasvu</w:t>
      </w:r>
    </w:p>
    <w:p>
      <w:r>
        <w:rPr>
          <w:b/>
        </w:rPr>
        <w:t xml:space="preserve">Tulos</w:t>
      </w:r>
    </w:p>
    <w:p>
      <w:r>
        <w:t xml:space="preserve">polttoaineena</w:t>
      </w:r>
    </w:p>
    <w:p>
      <w:r>
        <w:rPr>
          <w:b/>
        </w:rPr>
        <w:t xml:space="preserve">Tulos</w:t>
      </w:r>
    </w:p>
    <w:p>
      <w:r>
        <w:t xml:space="preserve">leikkaa</w:t>
      </w:r>
    </w:p>
    <w:p>
      <w:r>
        <w:rPr>
          <w:b/>
        </w:rPr>
        <w:t xml:space="preserve">Tulos</w:t>
      </w:r>
    </w:p>
    <w:p>
      <w:r>
        <w:t xml:space="preserve">menot</w:t>
      </w:r>
    </w:p>
    <w:p>
      <w:r>
        <w:rPr>
          <w:b/>
        </w:rPr>
        <w:t xml:space="preserve">Tulos</w:t>
      </w:r>
    </w:p>
    <w:p>
      <w:r>
        <w:t xml:space="preserve">maksut</w:t>
      </w:r>
    </w:p>
    <w:p>
      <w:r>
        <w:rPr>
          <w:b/>
        </w:rPr>
        <w:t xml:space="preserve">Esimerkki 6.1449</w:t>
      </w:r>
    </w:p>
    <w:p>
      <w:r>
        <w:t xml:space="preserve">Läpikulku: Barreto on toiminut muun muassa Ghanan maajoukkueen valmentajana sekä apuvalmentajana saksalaisessa Borussia Dortmundissa ja venäläisessä Lokomotiv Moskovassa. Naval on Portugalin 16-joukkueisessa valioliigassa sijalla 10. 13 ottelusta on kertynyt 17 pistettä, 17 pistettä kärjessä olevaa FC Portoa jäljessä.</w:t>
      </w:r>
    </w:p>
    <w:p>
      <w:r>
        <w:rPr>
          <w:b/>
        </w:rPr>
        <w:t xml:space="preserve">Tulos</w:t>
      </w:r>
    </w:p>
    <w:p>
      <w:r>
        <w:t xml:space="preserve">lie</w:t>
      </w:r>
    </w:p>
    <w:p>
      <w:r>
        <w:rPr>
          <w:b/>
        </w:rPr>
        <w:t xml:space="preserve">Tulos</w:t>
      </w:r>
    </w:p>
    <w:p>
      <w:r>
        <w:t xml:space="preserve">sisältää</w:t>
      </w:r>
    </w:p>
    <w:p>
      <w:r>
        <w:rPr>
          <w:b/>
        </w:rPr>
        <w:t xml:space="preserve">Esimerkki 6.1450</w:t>
      </w:r>
    </w:p>
    <w:p>
      <w:r>
        <w:t xml:space="preserve">Läpikulku: Tapahtuma on Kiinan ja Yhdysvaltojen sotilasjohtajien sopimien historian ensimmäisten yhteisten kiinalais-amerikkalaisten etsintä- ja pelastusharjoitusten toinen vaihe. Ensimmäinen vaihe syyskuussa koostui viestintä- ja ohitusharjoituksista, jotka pidettiin Havaijin edustalla.</w:t>
      </w:r>
    </w:p>
    <w:p>
      <w:r>
        <w:rPr>
          <w:b/>
        </w:rPr>
        <w:t xml:space="preserve">Tulos</w:t>
      </w:r>
    </w:p>
    <w:p>
      <w:r>
        <w:t xml:space="preserve">tapahtuma</w:t>
      </w:r>
    </w:p>
    <w:p>
      <w:r>
        <w:rPr>
          <w:b/>
        </w:rPr>
        <w:t xml:space="preserve">Tulos</w:t>
      </w:r>
    </w:p>
    <w:p>
      <w:r>
        <w:t xml:space="preserve">harjoitukset</w:t>
      </w:r>
    </w:p>
    <w:p>
      <w:r>
        <w:rPr>
          <w:b/>
        </w:rPr>
        <w:t xml:space="preserve">Tulos</w:t>
      </w:r>
    </w:p>
    <w:p>
      <w:r>
        <w:t xml:space="preserve">sovittu</w:t>
      </w:r>
    </w:p>
    <w:p>
      <w:r>
        <w:rPr>
          <w:b/>
        </w:rPr>
        <w:t xml:space="preserve">Tulos</w:t>
      </w:r>
    </w:p>
    <w:p>
      <w:r>
        <w:t xml:space="preserve">vaihe</w:t>
      </w:r>
    </w:p>
    <w:p>
      <w:r>
        <w:rPr>
          <w:b/>
        </w:rPr>
        <w:t xml:space="preserve">Tulos</w:t>
      </w:r>
    </w:p>
    <w:p>
      <w:r>
        <w:t xml:space="preserve">koostui</w:t>
      </w:r>
    </w:p>
    <w:p>
      <w:r>
        <w:rPr>
          <w:b/>
        </w:rPr>
        <w:t xml:space="preserve">Tulos</w:t>
      </w:r>
    </w:p>
    <w:p>
      <w:r>
        <w:t xml:space="preserve">viestintä</w:t>
      </w:r>
    </w:p>
    <w:p>
      <w:r>
        <w:rPr>
          <w:b/>
        </w:rPr>
        <w:t xml:space="preserve">Tulos</w:t>
      </w:r>
    </w:p>
    <w:p>
      <w:r>
        <w:t xml:space="preserve">harjoitukset</w:t>
      </w:r>
    </w:p>
    <w:p>
      <w:r>
        <w:rPr>
          <w:b/>
        </w:rPr>
        <w:t xml:space="preserve">Tulos</w:t>
      </w:r>
    </w:p>
    <w:p>
      <w:r>
        <w:t xml:space="preserve">pidetty</w:t>
      </w:r>
    </w:p>
    <w:p>
      <w:r>
        <w:rPr>
          <w:b/>
        </w:rPr>
        <w:t xml:space="preserve">Esimerkki 6.1451</w:t>
      </w:r>
    </w:p>
    <w:p>
      <w:r>
        <w:t xml:space="preserve">Läpikulku: Tämä on liian ilmeistä." "Uskomme, että he halusivat lavastaa hänet, tämä on liian ilmeistä." </w:t>
      </w:r>
    </w:p>
    <w:p>
      <w:r>
        <w:rPr>
          <w:b/>
        </w:rPr>
        <w:t xml:space="preserve">Tulos</w:t>
      </w:r>
    </w:p>
    <w:p>
      <w:r>
        <w:t xml:space="preserve">Ajattele</w:t>
      </w:r>
    </w:p>
    <w:p>
      <w:r>
        <w:rPr>
          <w:b/>
        </w:rPr>
        <w:t xml:space="preserve">Tulos</w:t>
      </w:r>
    </w:p>
    <w:p>
      <w:r>
        <w:t xml:space="preserve">etsintäkuulutettu</w:t>
      </w:r>
    </w:p>
    <w:p>
      <w:r>
        <w:rPr>
          <w:b/>
        </w:rPr>
        <w:t xml:space="preserve">Tulos</w:t>
      </w:r>
    </w:p>
    <w:p>
      <w:r>
        <w:t xml:space="preserve">on</w:t>
      </w:r>
    </w:p>
    <w:p>
      <w:r>
        <w:rPr>
          <w:b/>
        </w:rPr>
        <w:t xml:space="preserve">Tulos</w:t>
      </w:r>
    </w:p>
    <w:p>
      <w:r>
        <w:t xml:space="preserve">set</w:t>
      </w:r>
    </w:p>
    <w:p>
      <w:r>
        <w:rPr>
          <w:b/>
        </w:rPr>
        <w:t xml:space="preserve">Esimerkki 6.1452</w:t>
      </w:r>
    </w:p>
    <w:p>
      <w:r>
        <w:t xml:space="preserve">Läpikulku: New Yorkin arkkihiippakunnan tiedottaja Joseph Zwilling sanoi kardinaalin saarnasta: ``Hän kehotti monia samoja ihmisiä ilmaisemaan paheksuntansa osasynnytysaborttia kohtaan, jota hän kutsui lapsenmurhaa vastaavaksi''. Myös Buffalon uskonnolliset johtajat tuomitsivat ampumisen.</w:t>
      </w:r>
    </w:p>
    <w:p>
      <w:r>
        <w:rPr>
          <w:b/>
        </w:rPr>
        <w:t xml:space="preserve">Tulos</w:t>
      </w:r>
    </w:p>
    <w:p>
      <w:r>
        <w:t xml:space="preserve">nimeltään</w:t>
      </w:r>
    </w:p>
    <w:p>
      <w:r>
        <w:rPr>
          <w:b/>
        </w:rPr>
        <w:t xml:space="preserve">Tulos</w:t>
      </w:r>
    </w:p>
    <w:p>
      <w:r>
        <w:t xml:space="preserve">express</w:t>
      </w:r>
    </w:p>
    <w:p>
      <w:r>
        <w:rPr>
          <w:b/>
        </w:rPr>
        <w:t xml:space="preserve">Tulos</w:t>
      </w:r>
    </w:p>
    <w:p>
      <w:r>
        <w:t xml:space="preserve">abortti</w:t>
      </w:r>
    </w:p>
    <w:p>
      <w:r>
        <w:rPr>
          <w:b/>
        </w:rPr>
        <w:t xml:space="preserve">Tulos</w:t>
      </w:r>
    </w:p>
    <w:p>
      <w:r>
        <w:t xml:space="preserve">nimeltään</w:t>
      </w:r>
    </w:p>
    <w:p>
      <w:r>
        <w:rPr>
          <w:b/>
        </w:rPr>
        <w:t xml:space="preserve">Tulos</w:t>
      </w:r>
    </w:p>
    <w:p>
      <w:r>
        <w:t xml:space="preserve">lapsenmurha</w:t>
      </w:r>
    </w:p>
    <w:p>
      <w:r>
        <w:rPr>
          <w:b/>
        </w:rPr>
        <w:t xml:space="preserve">Tulos</w:t>
      </w:r>
    </w:p>
    <w:p>
      <w:r>
        <w:t xml:space="preserve">sanoi</w:t>
      </w:r>
    </w:p>
    <w:p>
      <w:r>
        <w:rPr>
          <w:b/>
        </w:rPr>
        <w:t xml:space="preserve">Tulos</w:t>
      </w:r>
    </w:p>
    <w:p>
      <w:r>
        <w:t xml:space="preserve">saarna</w:t>
      </w:r>
    </w:p>
    <w:p>
      <w:r>
        <w:rPr>
          <w:b/>
        </w:rPr>
        <w:t xml:space="preserve">Tulos</w:t>
      </w:r>
    </w:p>
    <w:p>
      <w:r>
        <w:t xml:space="preserve">tuomittu</w:t>
      </w:r>
    </w:p>
    <w:p>
      <w:r>
        <w:rPr>
          <w:b/>
        </w:rPr>
        <w:t xml:space="preserve">Tulos</w:t>
      </w:r>
    </w:p>
    <w:p>
      <w:r>
        <w:t xml:space="preserve">ampuminen</w:t>
      </w:r>
    </w:p>
    <w:p>
      <w:r>
        <w:rPr>
          <w:b/>
        </w:rPr>
        <w:t xml:space="preserve">Esimerkki 6.1453</w:t>
      </w:r>
    </w:p>
    <w:p>
      <w:r>
        <w:t xml:space="preserve">Läpikulku: "Rice kertoi AFP:lle yksinoikeudella antamassaan haastattelussa sen jälkeen, kun tarkistettu päätöslauselmaluonnos oli toimitettu koko turvallisuusneuvostolle YK:n päämajassa New Yorkissa aiemmin maanantaina. Rice sanoi olevansa "optimistinen", että päätöslauselma, jonka tarkoituksena on saada Iran keskeyttämään uraanin rikastaminen, hyväksytään pian, vaikka hän ei ennustanutkaan lopullista äänestystä ennen vuoden loppua.</w:t>
      </w:r>
    </w:p>
    <w:p>
      <w:r>
        <w:rPr>
          <w:b/>
        </w:rPr>
        <w:t xml:space="preserve">Tulos</w:t>
      </w:r>
    </w:p>
    <w:p>
      <w:r>
        <w:t xml:space="preserve">kertoi</w:t>
      </w:r>
    </w:p>
    <w:p>
      <w:r>
        <w:rPr>
          <w:b/>
        </w:rPr>
        <w:t xml:space="preserve">Tulos</w:t>
      </w:r>
    </w:p>
    <w:p>
      <w:r>
        <w:t xml:space="preserve">haastattelu</w:t>
      </w:r>
    </w:p>
    <w:p>
      <w:r>
        <w:rPr>
          <w:b/>
        </w:rPr>
        <w:t xml:space="preserve">Tulos</w:t>
      </w:r>
    </w:p>
    <w:p>
      <w:r>
        <w:t xml:space="preserve">tarkistettu</w:t>
      </w:r>
    </w:p>
    <w:p>
      <w:r>
        <w:rPr>
          <w:b/>
        </w:rPr>
        <w:t xml:space="preserve">Tulos</w:t>
      </w:r>
    </w:p>
    <w:p>
      <w:r>
        <w:t xml:space="preserve">toimitettu</w:t>
      </w:r>
    </w:p>
    <w:p>
      <w:r>
        <w:rPr>
          <w:b/>
        </w:rPr>
        <w:t xml:space="preserve">Tulos</w:t>
      </w:r>
    </w:p>
    <w:p>
      <w:r>
        <w:t xml:space="preserve">sanoi</w:t>
      </w:r>
    </w:p>
    <w:p>
      <w:r>
        <w:rPr>
          <w:b/>
        </w:rPr>
        <w:t xml:space="preserve">Tulos</w:t>
      </w:r>
    </w:p>
    <w:p>
      <w:r>
        <w:t xml:space="preserve">tavoitteena</w:t>
      </w:r>
    </w:p>
    <w:p>
      <w:r>
        <w:rPr>
          <w:b/>
        </w:rPr>
        <w:t xml:space="preserve">Tulos</w:t>
      </w:r>
    </w:p>
    <w:p>
      <w:r>
        <w:t xml:space="preserve">suostuttelu</w:t>
      </w:r>
    </w:p>
    <w:p>
      <w:r>
        <w:rPr>
          <w:b/>
        </w:rPr>
        <w:t xml:space="preserve">Tulos</w:t>
      </w:r>
    </w:p>
    <w:p>
      <w:r>
        <w:t xml:space="preserve">keskeyttää</w:t>
      </w:r>
    </w:p>
    <w:p>
      <w:r>
        <w:rPr>
          <w:b/>
        </w:rPr>
        <w:t xml:space="preserve">Tulos</w:t>
      </w:r>
    </w:p>
    <w:p>
      <w:r>
        <w:t xml:space="preserve">rikastuminen</w:t>
      </w:r>
    </w:p>
    <w:p>
      <w:r>
        <w:rPr>
          <w:b/>
        </w:rPr>
        <w:t xml:space="preserve">Tulos</w:t>
      </w:r>
    </w:p>
    <w:p>
      <w:r>
        <w:t xml:space="preserve">pass</w:t>
      </w:r>
    </w:p>
    <w:p>
      <w:r>
        <w:rPr>
          <w:b/>
        </w:rPr>
        <w:t xml:space="preserve">Tulos</w:t>
      </w:r>
    </w:p>
    <w:p>
      <w:r>
        <w:t xml:space="preserve">pysähtyi</w:t>
      </w:r>
    </w:p>
    <w:p>
      <w:r>
        <w:rPr>
          <w:b/>
        </w:rPr>
        <w:t xml:space="preserve">Tulos</w:t>
      </w:r>
    </w:p>
    <w:p>
      <w:r>
        <w:t xml:space="preserve">ennustaminen</w:t>
      </w:r>
    </w:p>
    <w:p>
      <w:r>
        <w:rPr>
          <w:b/>
        </w:rPr>
        <w:t xml:space="preserve">Tulos</w:t>
      </w:r>
    </w:p>
    <w:p>
      <w:r>
        <w:t xml:space="preserve">äänestää</w:t>
      </w:r>
    </w:p>
    <w:p>
      <w:r>
        <w:rPr>
          <w:b/>
        </w:rPr>
        <w:t xml:space="preserve">Esimerkki 6.1454</w:t>
      </w:r>
    </w:p>
    <w:p>
      <w:r>
        <w:t xml:space="preserve">Läpikulku: Yhtiöllä on viisi muuta tuotantolaitosta Yhdysvalloissa, mukaan lukien Battle Creekin pääkonttorissa sijaitseva Building 100 -niminen moderni laitos, johon on tarkoitus lisätä leseiden ja riisin jalostuskapasiteettia ensi vuonna. General Mills puolestaan ei pysty lisäämään myyntiään entisestään, koska sen tehtaat toimivat kapasiteetin rajoissa.</w:t>
      </w:r>
    </w:p>
    <w:p>
      <w:r>
        <w:rPr>
          <w:b/>
        </w:rPr>
        <w:t xml:space="preserve">Tulos</w:t>
      </w:r>
    </w:p>
    <w:p>
      <w:r>
        <w:t xml:space="preserve">on</w:t>
      </w:r>
    </w:p>
    <w:p>
      <w:r>
        <w:rPr>
          <w:b/>
        </w:rPr>
        <w:t xml:space="preserve">Tulos</w:t>
      </w:r>
    </w:p>
    <w:p>
      <w:r>
        <w:t xml:space="preserve">mukaan lukien</w:t>
      </w:r>
    </w:p>
    <w:p>
      <w:r>
        <w:rPr>
          <w:b/>
        </w:rPr>
        <w:t xml:space="preserve">Tulos</w:t>
      </w:r>
    </w:p>
    <w:p>
      <w:r>
        <w:t xml:space="preserve">tunnettu</w:t>
      </w:r>
    </w:p>
    <w:p>
      <w:r>
        <w:rPr>
          <w:b/>
        </w:rPr>
        <w:t xml:space="preserve">Tulos</w:t>
      </w:r>
    </w:p>
    <w:p>
      <w:r>
        <w:t xml:space="preserve">lisää</w:t>
      </w:r>
    </w:p>
    <w:p>
      <w:r>
        <w:rPr>
          <w:b/>
        </w:rPr>
        <w:t xml:space="preserve">Tulos</w:t>
      </w:r>
    </w:p>
    <w:p>
      <w:r>
        <w:t xml:space="preserve">leseiden jalostus</w:t>
      </w:r>
    </w:p>
    <w:p>
      <w:r>
        <w:rPr>
          <w:b/>
        </w:rPr>
        <w:t xml:space="preserve">Tulos</w:t>
      </w:r>
    </w:p>
    <w:p>
      <w:r>
        <w:t xml:space="preserve">riisinjalostus</w:t>
      </w:r>
    </w:p>
    <w:p>
      <w:r>
        <w:rPr>
          <w:b/>
        </w:rPr>
        <w:t xml:space="preserve">Tulos</w:t>
      </w:r>
    </w:p>
    <w:p>
      <w:r>
        <w:t xml:space="preserve">löytää</w:t>
      </w:r>
    </w:p>
    <w:p>
      <w:r>
        <w:rPr>
          <w:b/>
        </w:rPr>
        <w:t xml:space="preserve">Tulos</w:t>
      </w:r>
    </w:p>
    <w:p>
      <w:r>
        <w:t xml:space="preserve">rajoitettu</w:t>
      </w:r>
    </w:p>
    <w:p>
      <w:r>
        <w:rPr>
          <w:b/>
        </w:rPr>
        <w:t xml:space="preserve">Tulos</w:t>
      </w:r>
    </w:p>
    <w:p>
      <w:r>
        <w:t xml:space="preserve">lisäämällä</w:t>
      </w:r>
    </w:p>
    <w:p>
      <w:r>
        <w:rPr>
          <w:b/>
        </w:rPr>
        <w:t xml:space="preserve">Tulos</w:t>
      </w:r>
    </w:p>
    <w:p>
      <w:r>
        <w:t xml:space="preserve">myynti</w:t>
      </w:r>
    </w:p>
    <w:p>
      <w:r>
        <w:rPr>
          <w:b/>
        </w:rPr>
        <w:t xml:space="preserve">Tulos</w:t>
      </w:r>
    </w:p>
    <w:p>
      <w:r>
        <w:t xml:space="preserve">toiminta</w:t>
      </w:r>
    </w:p>
    <w:p>
      <w:r>
        <w:rPr>
          <w:b/>
        </w:rPr>
        <w:t xml:space="preserve">Esimerkki 6.1455</w:t>
      </w:r>
    </w:p>
    <w:p>
      <w:r>
        <w:t xml:space="preserve">Läpikulku: Rogersin mukaan osakkeet vaihdetaan B-sarjan osakkeiksi, mutta yhtiöllä on mahdollisuus lunastaa osakkeet ennen vaihtoa. Torontolaisen kaapelitelevisio- ja televiestintäkonsernin tiedottaja sanoi, että kuponkikorkoa ei ole vielä vahvistettu, mutta se on todennäköisesti noin 8 prosenttia.</w:t>
      </w:r>
    </w:p>
    <w:p>
      <w:r>
        <w:rPr>
          <w:b/>
        </w:rPr>
        <w:t xml:space="preserve">Tulos</w:t>
      </w:r>
    </w:p>
    <w:p>
      <w:r>
        <w:t xml:space="preserve">sanoi</w:t>
      </w:r>
    </w:p>
    <w:p>
      <w:r>
        <w:rPr>
          <w:b/>
        </w:rPr>
        <w:t xml:space="preserve">Tulos</w:t>
      </w:r>
    </w:p>
    <w:p>
      <w:r>
        <w:t xml:space="preserve">muunneltava</w:t>
      </w:r>
    </w:p>
    <w:p>
      <w:r>
        <w:rPr>
          <w:b/>
        </w:rPr>
        <w:t xml:space="preserve">Tulos</w:t>
      </w:r>
    </w:p>
    <w:p>
      <w:r>
        <w:t xml:space="preserve">on</w:t>
      </w:r>
    </w:p>
    <w:p>
      <w:r>
        <w:rPr>
          <w:b/>
        </w:rPr>
        <w:t xml:space="preserve">Tulos</w:t>
      </w:r>
    </w:p>
    <w:p>
      <w:r>
        <w:t xml:space="preserve">lunasta</w:t>
      </w:r>
    </w:p>
    <w:p>
      <w:r>
        <w:rPr>
          <w:b/>
        </w:rPr>
        <w:t xml:space="preserve">Tulos</w:t>
      </w:r>
    </w:p>
    <w:p>
      <w:r>
        <w:t xml:space="preserve">muuntaminen</w:t>
      </w:r>
    </w:p>
    <w:p>
      <w:r>
        <w:rPr>
          <w:b/>
        </w:rPr>
        <w:t xml:space="preserve">Tulos</w:t>
      </w:r>
    </w:p>
    <w:p>
      <w:r>
        <w:t xml:space="preserve">sanoi</w:t>
      </w:r>
    </w:p>
    <w:p>
      <w:r>
        <w:rPr>
          <w:b/>
        </w:rPr>
        <w:t xml:space="preserve">Tulos</w:t>
      </w:r>
    </w:p>
    <w:p>
      <w:r>
        <w:t xml:space="preserve">kiinteä</w:t>
      </w:r>
    </w:p>
    <w:p>
      <w:r>
        <w:rPr>
          <w:b/>
        </w:rPr>
        <w:t xml:space="preserve">Tulos</w:t>
      </w:r>
    </w:p>
    <w:p>
      <w:r>
        <w:t xml:space="preserve">set</w:t>
      </w:r>
    </w:p>
    <w:p>
      <w:r>
        <w:rPr>
          <w:b/>
        </w:rPr>
        <w:t xml:space="preserve">Esimerkki 6.1456</w:t>
      </w:r>
    </w:p>
    <w:p>
      <w:r>
        <w:t xml:space="preserve">Läpikulku: "Vuoropuhelun jatkaminen kaikkien asianomaisten osapuolten välillä on välttämätöntä ja kiireellistä", hän lisäsi. Hän korosti myös, että Korean demokraattisen kansantasavallan koe oli "syvästi valitettava ja huolestuttava asia" ja "vakava haaste" nykyiselle kansainväliselle ydinsulkujärjestelmälle.</w:t>
      </w:r>
    </w:p>
    <w:p>
      <w:r>
        <w:rPr>
          <w:b/>
        </w:rPr>
        <w:t xml:space="preserve">Tulos</w:t>
      </w:r>
    </w:p>
    <w:p>
      <w:r>
        <w:t xml:space="preserve">on</w:t>
      </w:r>
    </w:p>
    <w:p>
      <w:r>
        <w:rPr>
          <w:b/>
        </w:rPr>
        <w:t xml:space="preserve">Tulos</w:t>
      </w:r>
    </w:p>
    <w:p>
      <w:r>
        <w:t xml:space="preserve">lisätty</w:t>
      </w:r>
    </w:p>
    <w:p>
      <w:r>
        <w:rPr>
          <w:b/>
        </w:rPr>
        <w:t xml:space="preserve">Tulos</w:t>
      </w:r>
    </w:p>
    <w:p>
      <w:r>
        <w:t xml:space="preserve">stressaantunut</w:t>
      </w:r>
    </w:p>
    <w:p>
      <w:r>
        <w:rPr>
          <w:b/>
        </w:rPr>
        <w:t xml:space="preserve">Tulos</w:t>
      </w:r>
    </w:p>
    <w:p>
      <w:r>
        <w:t xml:space="preserve">oli</w:t>
      </w:r>
    </w:p>
    <w:p>
      <w:r>
        <w:rPr>
          <w:b/>
        </w:rPr>
        <w:t xml:space="preserve">Tulos</w:t>
      </w:r>
    </w:p>
    <w:p>
      <w:r>
        <w:t xml:space="preserve">muodostivat</w:t>
      </w:r>
    </w:p>
    <w:p>
      <w:r>
        <w:rPr>
          <w:b/>
        </w:rPr>
        <w:t xml:space="preserve">Tulos</w:t>
      </w:r>
    </w:p>
    <w:p>
      <w:r>
        <w:t xml:space="preserve">haaste</w:t>
      </w:r>
    </w:p>
    <w:p>
      <w:r>
        <w:rPr>
          <w:b/>
        </w:rPr>
        <w:t xml:space="preserve">Tulos</w:t>
      </w:r>
    </w:p>
    <w:p>
      <w:r>
        <w:t xml:space="preserve">testi</w:t>
      </w:r>
    </w:p>
    <w:p>
      <w:r>
        <w:rPr>
          <w:b/>
        </w:rPr>
        <w:t xml:space="preserve">Tulos</w:t>
      </w:r>
    </w:p>
    <w:p>
      <w:r>
        <w:t xml:space="preserve">vuoropuhelu</w:t>
      </w:r>
    </w:p>
    <w:p>
      <w:r>
        <w:rPr>
          <w:b/>
        </w:rPr>
        <w:t xml:space="preserve">Esimerkki 6.1457</w:t>
      </w:r>
    </w:p>
    <w:p>
      <w:r>
        <w:t xml:space="preserve">Läpikulku: Kansainvälisten vierailijoiden määrän kasvu Keniassa on lisännyt kiinnostusta matkailualaa kohtaan, ja lentoasemilla on ollut eniten matkustajia viimeisen viiden vuoden aikana. </w:t>
      </w:r>
    </w:p>
    <w:p>
      <w:r>
        <w:rPr>
          <w:b/>
        </w:rPr>
        <w:t xml:space="preserve">Tulos</w:t>
      </w:r>
    </w:p>
    <w:p>
      <w:r>
        <w:t xml:space="preserve">kannusti</w:t>
      </w:r>
    </w:p>
    <w:p>
      <w:r>
        <w:rPr>
          <w:b/>
        </w:rPr>
        <w:t xml:space="preserve">Tulos</w:t>
      </w:r>
    </w:p>
    <w:p>
      <w:r>
        <w:t xml:space="preserve">rekisteröinti</w:t>
      </w:r>
    </w:p>
    <w:p>
      <w:r>
        <w:rPr>
          <w:b/>
        </w:rPr>
        <w:t xml:space="preserve">Esimerkki 6.1458</w:t>
      </w:r>
    </w:p>
    <w:p>
      <w:r>
        <w:t xml:space="preserve">Läpikulku: Neljä ihmistä, heidän joukossaan nainen ja hänen kaksi lastaan, murskautui kuoliaaksi, kun viallisen lämmitysjärjestelmän aiheuttama räjähdys tuhosi viisikerroksisen rakennuksen, jossa asui turkkilaisia sotilasperheitä, varhain maanantaina, kertoivat viranomaiset. Kahdeksan ihmistä nostettiin loukkaantuneina rakennuksen raunioista Diyarbakirin keskustassa, joka on suurin kaupunki Turkin pääosin kurdien hallitsemassa kaakkoisosassa.</w:t>
      </w:r>
    </w:p>
    <w:p>
      <w:r>
        <w:rPr>
          <w:b/>
        </w:rPr>
        <w:t xml:space="preserve">Tulos</w:t>
      </w:r>
    </w:p>
    <w:p>
      <w:r>
        <w:t xml:space="preserve">olivat</w:t>
      </w:r>
    </w:p>
    <w:p>
      <w:r>
        <w:rPr>
          <w:b/>
        </w:rPr>
        <w:t xml:space="preserve">Tulos</w:t>
      </w:r>
    </w:p>
    <w:p>
      <w:r>
        <w:t xml:space="preserve">murskattu</w:t>
      </w:r>
    </w:p>
    <w:p>
      <w:r>
        <w:rPr>
          <w:b/>
        </w:rPr>
        <w:t xml:space="preserve">Tulos</w:t>
      </w:r>
    </w:p>
    <w:p>
      <w:r>
        <w:t xml:space="preserve">räjähdys</w:t>
      </w:r>
    </w:p>
    <w:p>
      <w:r>
        <w:rPr>
          <w:b/>
        </w:rPr>
        <w:t xml:space="preserve">Tulos</w:t>
      </w:r>
    </w:p>
    <w:p>
      <w:r>
        <w:t xml:space="preserve">aiheutti</w:t>
      </w:r>
    </w:p>
    <w:p>
      <w:r>
        <w:rPr>
          <w:b/>
        </w:rPr>
        <w:t xml:space="preserve">Tulos</w:t>
      </w:r>
    </w:p>
    <w:p>
      <w:r>
        <w:t xml:space="preserve">hävitetty</w:t>
      </w:r>
    </w:p>
    <w:p>
      <w:r>
        <w:rPr>
          <w:b/>
        </w:rPr>
        <w:t xml:space="preserve">Tulos</w:t>
      </w:r>
    </w:p>
    <w:p>
      <w:r>
        <w:t xml:space="preserve">olivat</w:t>
      </w:r>
    </w:p>
    <w:p>
      <w:r>
        <w:rPr>
          <w:b/>
        </w:rPr>
        <w:t xml:space="preserve">Tulos</w:t>
      </w:r>
    </w:p>
    <w:p>
      <w:r>
        <w:t xml:space="preserve">vedetty</w:t>
      </w:r>
    </w:p>
    <w:p>
      <w:r>
        <w:rPr>
          <w:b/>
        </w:rPr>
        <w:t xml:space="preserve">Esimerkki 6.1459</w:t>
      </w:r>
    </w:p>
    <w:p>
      <w:r>
        <w:t xml:space="preserve">Läpikulku: Intian on määrä lisätä merkittävästi hiilen tuontia vastatakseen kasvavaan kotimaiseen sähköntuotantotarpeeseensa, sanoi korkea-arvoinen virkamies täällä maanantaina. "Aloitimme hiilen tuonnin viime vuonna täyttääkseen sähköntuotannon tarpeet.</w:t>
      </w:r>
    </w:p>
    <w:p>
      <w:r>
        <w:rPr>
          <w:b/>
        </w:rPr>
        <w:t xml:space="preserve">Tulos</w:t>
      </w:r>
    </w:p>
    <w:p>
      <w:r>
        <w:t xml:space="preserve">lisätä</w:t>
      </w:r>
    </w:p>
    <w:p>
      <w:r>
        <w:rPr>
          <w:b/>
        </w:rPr>
        <w:t xml:space="preserve">Tulos</w:t>
      </w:r>
    </w:p>
    <w:p>
      <w:r>
        <w:t xml:space="preserve">kasvava</w:t>
      </w:r>
    </w:p>
    <w:p>
      <w:r>
        <w:rPr>
          <w:b/>
        </w:rPr>
        <w:t xml:space="preserve">Tulos</w:t>
      </w:r>
    </w:p>
    <w:p>
      <w:r>
        <w:t xml:space="preserve">ottelu</w:t>
      </w:r>
    </w:p>
    <w:p>
      <w:r>
        <w:rPr>
          <w:b/>
        </w:rPr>
        <w:t xml:space="preserve">Tulos</w:t>
      </w:r>
    </w:p>
    <w:p>
      <w:r>
        <w:t xml:space="preserve">sukupolvi</w:t>
      </w:r>
    </w:p>
    <w:p>
      <w:r>
        <w:rPr>
          <w:b/>
        </w:rPr>
        <w:t xml:space="preserve">Tulos</w:t>
      </w:r>
    </w:p>
    <w:p>
      <w:r>
        <w:t xml:space="preserve">aloitti</w:t>
      </w:r>
    </w:p>
    <w:p>
      <w:r>
        <w:rPr>
          <w:b/>
        </w:rPr>
        <w:t xml:space="preserve">Tulos</w:t>
      </w:r>
    </w:p>
    <w:p>
      <w:r>
        <w:t xml:space="preserve">tuonti</w:t>
      </w:r>
    </w:p>
    <w:p>
      <w:r>
        <w:rPr>
          <w:b/>
        </w:rPr>
        <w:t xml:space="preserve">Tulos</w:t>
      </w:r>
    </w:p>
    <w:p>
      <w:r>
        <w:t xml:space="preserve">tapaa</w:t>
      </w:r>
    </w:p>
    <w:p>
      <w:r>
        <w:rPr>
          <w:b/>
        </w:rPr>
        <w:t xml:space="preserve">Tulos</w:t>
      </w:r>
    </w:p>
    <w:p>
      <w:r>
        <w:t xml:space="preserve">sukupolvi</w:t>
      </w:r>
    </w:p>
    <w:p>
      <w:r>
        <w:rPr>
          <w:b/>
        </w:rPr>
        <w:t xml:space="preserve">Tulos</w:t>
      </w:r>
    </w:p>
    <w:p>
      <w:r>
        <w:t xml:space="preserve">on</w:t>
      </w:r>
    </w:p>
    <w:p>
      <w:r>
        <w:rPr>
          <w:b/>
        </w:rPr>
        <w:t xml:space="preserve">Esimerkki 6.1460</w:t>
      </w:r>
    </w:p>
    <w:p>
      <w:r>
        <w:t xml:space="preserve">Läpikulku: Se oli 22,4 prosenttia enemmän kuin viime vuoden vastaavana aikana. Kymmenen kuukauden aikana Shanghain alkutuotteiden tuonti väheni, mikä johtui suurelta osin raaka-aineiden hinnankorotuksista kansainvälisillä markkinoilla.</w:t>
      </w:r>
    </w:p>
    <w:p>
      <w:r>
        <w:rPr>
          <w:b/>
        </w:rPr>
        <w:t xml:space="preserve">Tulos</w:t>
      </w:r>
    </w:p>
    <w:p>
      <w:r>
        <w:t xml:space="preserve">oli</w:t>
      </w:r>
    </w:p>
    <w:p>
      <w:r>
        <w:rPr>
          <w:b/>
        </w:rPr>
        <w:t xml:space="preserve">Tulos</w:t>
      </w:r>
    </w:p>
    <w:p>
      <w:r>
        <w:t xml:space="preserve">kieltäytyi</w:t>
      </w:r>
    </w:p>
    <w:p>
      <w:r>
        <w:rPr>
          <w:b/>
        </w:rPr>
        <w:t xml:space="preserve">Esimerkki 6.1461</w:t>
      </w:r>
    </w:p>
    <w:p>
      <w:r>
        <w:t xml:space="preserve">Läpikulku: Kuwaitin valloituksen myötä Irak hallitsee nyt 20 prosenttia maailman öljyvarannoista. Vain Saudi-Arabialla on enemmän öljyvarantoja.</w:t>
      </w:r>
    </w:p>
    <w:p>
      <w:r>
        <w:rPr>
          <w:b/>
        </w:rPr>
        <w:t xml:space="preserve">Tulos</w:t>
      </w:r>
    </w:p>
    <w:p>
      <w:r>
        <w:t xml:space="preserve">tarkastukset</w:t>
      </w:r>
    </w:p>
    <w:p>
      <w:r>
        <w:rPr>
          <w:b/>
        </w:rPr>
        <w:t xml:space="preserve">Tulos</w:t>
      </w:r>
    </w:p>
    <w:p>
      <w:r>
        <w:t xml:space="preserve">valloitus</w:t>
      </w:r>
    </w:p>
    <w:p>
      <w:r>
        <w:rPr>
          <w:b/>
        </w:rPr>
        <w:t xml:space="preserve">Tulos</w:t>
      </w:r>
    </w:p>
    <w:p>
      <w:r>
        <w:t xml:space="preserve">on</w:t>
      </w:r>
    </w:p>
    <w:p>
      <w:r>
        <w:rPr>
          <w:b/>
        </w:rPr>
        <w:t xml:space="preserve">Esimerkki 6.1462</w:t>
      </w:r>
    </w:p>
    <w:p>
      <w:r>
        <w:t xml:space="preserve">Läpikulku: Marraskuun 25. marraskuuta kalastajat pelastivat Elianin Floridan rannikolta, ja hänestä on tullut kansainvälisen huoltajuuskiistan kohde. Hänen äitinsä kuoli veneonnettomuudessa yrittäessään saada Eliania ja itseään Yhdysvaltoihin.</w:t>
      </w:r>
    </w:p>
    <w:p>
      <w:r>
        <w:rPr>
          <w:b/>
        </w:rPr>
        <w:t xml:space="preserve">Tulos</w:t>
      </w:r>
    </w:p>
    <w:p>
      <w:r>
        <w:t xml:space="preserve">Pelastettu</w:t>
      </w:r>
    </w:p>
    <w:p>
      <w:r>
        <w:rPr>
          <w:b/>
        </w:rPr>
        <w:t xml:space="preserve">Tulos</w:t>
      </w:r>
    </w:p>
    <w:p>
      <w:r>
        <w:t xml:space="preserve">Marraskuu</w:t>
      </w:r>
    </w:p>
    <w:p>
      <w:r>
        <w:rPr>
          <w:b/>
        </w:rPr>
        <w:t xml:space="preserve">Tulos</w:t>
      </w:r>
    </w:p>
    <w:p>
      <w:r>
        <w:t xml:space="preserve">25</w:t>
      </w:r>
    </w:p>
    <w:p>
      <w:r>
        <w:rPr>
          <w:b/>
        </w:rPr>
        <w:t xml:space="preserve">Tulos</w:t>
      </w:r>
    </w:p>
    <w:p>
      <w:r>
        <w:t xml:space="preserve">tulla</w:t>
      </w:r>
    </w:p>
    <w:p>
      <w:r>
        <w:rPr>
          <w:b/>
        </w:rPr>
        <w:t xml:space="preserve">Tulos</w:t>
      </w:r>
    </w:p>
    <w:p>
      <w:r>
        <w:t xml:space="preserve">taistelu</w:t>
      </w:r>
    </w:p>
    <w:p>
      <w:r>
        <w:rPr>
          <w:b/>
        </w:rPr>
        <w:t xml:space="preserve">Tulos</w:t>
      </w:r>
    </w:p>
    <w:p>
      <w:r>
        <w:t xml:space="preserve">kuoli</w:t>
      </w:r>
    </w:p>
    <w:p>
      <w:r>
        <w:rPr>
          <w:b/>
        </w:rPr>
        <w:t xml:space="preserve">Tulos</w:t>
      </w:r>
    </w:p>
    <w:p>
      <w:r>
        <w:t xml:space="preserve">veneily</w:t>
      </w:r>
    </w:p>
    <w:p>
      <w:r>
        <w:rPr>
          <w:b/>
        </w:rPr>
        <w:t xml:space="preserve">Tulos</w:t>
      </w:r>
    </w:p>
    <w:p>
      <w:r>
        <w:t xml:space="preserve">onnettomuus</w:t>
      </w:r>
    </w:p>
    <w:p>
      <w:r>
        <w:rPr>
          <w:b/>
        </w:rPr>
        <w:t xml:space="preserve">Tulos</w:t>
      </w:r>
    </w:p>
    <w:p>
      <w:r>
        <w:t xml:space="preserve">yrittää</w:t>
      </w:r>
    </w:p>
    <w:p>
      <w:r>
        <w:rPr>
          <w:b/>
        </w:rPr>
        <w:t xml:space="preserve">Tulos</w:t>
      </w:r>
    </w:p>
    <w:p>
      <w:r>
        <w:t xml:space="preserve">Hanki</w:t>
      </w:r>
    </w:p>
    <w:p>
      <w:r>
        <w:rPr>
          <w:b/>
        </w:rPr>
        <w:t xml:space="preserve">Esimerkki 6.1463</w:t>
      </w:r>
    </w:p>
    <w:p>
      <w:r>
        <w:t xml:space="preserve">Läpikulku: Filippiinien hallitus ilmoitti keskeyttävänsä opetuksen kaikilla tasoilla torstaina Metro Manilassa ja läheisissä Rizalin, Caviten ja Lagunan maakunnissa Durian-taifuunin uhan vuoksi, kertoivat paikalliset tiedotusvälineet keskiviikkona. Keskeytys annettiin, koska taifuunin odotetaan ANC TV:n raportin mukaan tuovan Luzoniin sateita ja voimakkaita tuulia.</w:t>
      </w:r>
    </w:p>
    <w:p>
      <w:r>
        <w:rPr>
          <w:b/>
        </w:rPr>
        <w:t xml:space="preserve">Tulos</w:t>
      </w:r>
    </w:p>
    <w:p>
      <w:r>
        <w:t xml:space="preserve">ilmoitti</w:t>
      </w:r>
    </w:p>
    <w:p>
      <w:r>
        <w:rPr>
          <w:b/>
        </w:rPr>
        <w:t xml:space="preserve">Tulos</w:t>
      </w:r>
    </w:p>
    <w:p>
      <w:r>
        <w:t xml:space="preserve">ripustus</w:t>
      </w:r>
    </w:p>
    <w:p>
      <w:r>
        <w:rPr>
          <w:b/>
        </w:rPr>
        <w:t xml:space="preserve">Tulos</w:t>
      </w:r>
    </w:p>
    <w:p>
      <w:r>
        <w:t xml:space="preserve">uhka</w:t>
      </w:r>
    </w:p>
    <w:p>
      <w:r>
        <w:rPr>
          <w:b/>
        </w:rPr>
        <w:t xml:space="preserve">Tulos</w:t>
      </w:r>
    </w:p>
    <w:p>
      <w:r>
        <w:t xml:space="preserve">Durian</w:t>
      </w:r>
    </w:p>
    <w:p>
      <w:r>
        <w:rPr>
          <w:b/>
        </w:rPr>
        <w:t xml:space="preserve">Tulos</w:t>
      </w:r>
    </w:p>
    <w:p>
      <w:r>
        <w:t xml:space="preserve">raportoitu</w:t>
      </w:r>
    </w:p>
    <w:p>
      <w:r>
        <w:rPr>
          <w:b/>
        </w:rPr>
        <w:t xml:space="preserve">Tulos</w:t>
      </w:r>
    </w:p>
    <w:p>
      <w:r>
        <w:t xml:space="preserve">ripustus</w:t>
      </w:r>
    </w:p>
    <w:p>
      <w:r>
        <w:rPr>
          <w:b/>
        </w:rPr>
        <w:t xml:space="preserve">Tulos</w:t>
      </w:r>
    </w:p>
    <w:p>
      <w:r>
        <w:t xml:space="preserve">myönnetty</w:t>
      </w:r>
    </w:p>
    <w:p>
      <w:r>
        <w:rPr>
          <w:b/>
        </w:rPr>
        <w:t xml:space="preserve">Tulos</w:t>
      </w:r>
    </w:p>
    <w:p>
      <w:r>
        <w:t xml:space="preserve">taifuuni</w:t>
      </w:r>
    </w:p>
    <w:p>
      <w:r>
        <w:rPr>
          <w:b/>
        </w:rPr>
        <w:t xml:space="preserve">Tulos</w:t>
      </w:r>
    </w:p>
    <w:p>
      <w:r>
        <w:t xml:space="preserve">odotettu</w:t>
      </w:r>
    </w:p>
    <w:p>
      <w:r>
        <w:rPr>
          <w:b/>
        </w:rPr>
        <w:t xml:space="preserve">Tulos</w:t>
      </w:r>
    </w:p>
    <w:p>
      <w:r>
        <w:t xml:space="preserve">tuo</w:t>
      </w:r>
    </w:p>
    <w:p>
      <w:r>
        <w:rPr>
          <w:b/>
        </w:rPr>
        <w:t xml:space="preserve">Tulos</w:t>
      </w:r>
    </w:p>
    <w:p>
      <w:r>
        <w:t xml:space="preserve">sateet</w:t>
      </w:r>
    </w:p>
    <w:p>
      <w:r>
        <w:rPr>
          <w:b/>
        </w:rPr>
        <w:t xml:space="preserve">Tulos</w:t>
      </w:r>
    </w:p>
    <w:p>
      <w:r>
        <w:t xml:space="preserve">tuulet</w:t>
      </w:r>
    </w:p>
    <w:p>
      <w:r>
        <w:rPr>
          <w:b/>
        </w:rPr>
        <w:t xml:space="preserve">Tulos</w:t>
      </w:r>
    </w:p>
    <w:p>
      <w:r>
        <w:t xml:space="preserve">raportti</w:t>
      </w:r>
    </w:p>
    <w:p>
      <w:r>
        <w:rPr>
          <w:b/>
        </w:rPr>
        <w:t xml:space="preserve">Esimerkki 6.1464</w:t>
      </w:r>
    </w:p>
    <w:p>
      <w:r>
        <w:t xml:space="preserve">Läpikulku: Mauresmon ensimmäisen syötön prosenttiosuus oli 81. Pierce johti 4-0 ennen kuin Davenport voitti kolme pistettä peräkkäin.</w:t>
      </w:r>
    </w:p>
    <w:p>
      <w:r>
        <w:rPr>
          <w:b/>
        </w:rPr>
        <w:t xml:space="preserve">Tulos</w:t>
      </w:r>
    </w:p>
    <w:p>
      <w:r>
        <w:t xml:space="preserve">19</w:t>
      </w:r>
    </w:p>
    <w:p>
      <w:r>
        <w:rPr>
          <w:b/>
        </w:rPr>
        <w:t xml:space="preserve">Tulos</w:t>
      </w:r>
    </w:p>
    <w:p>
      <w:r>
        <w:t xml:space="preserve">tarjoilee</w:t>
      </w:r>
    </w:p>
    <w:p>
      <w:r>
        <w:rPr>
          <w:b/>
        </w:rPr>
        <w:t xml:space="preserve">Tulos</w:t>
      </w:r>
    </w:p>
    <w:p>
      <w:r>
        <w:t xml:space="preserve">ensiksi palveleva</w:t>
      </w:r>
    </w:p>
    <w:p>
      <w:r>
        <w:rPr>
          <w:b/>
        </w:rPr>
        <w:t xml:space="preserve">Tulos</w:t>
      </w:r>
    </w:p>
    <w:p>
      <w:r>
        <w:t xml:space="preserve">81</w:t>
      </w:r>
    </w:p>
    <w:p>
      <w:r>
        <w:rPr>
          <w:b/>
        </w:rPr>
        <w:t xml:space="preserve">Tulos</w:t>
      </w:r>
    </w:p>
    <w:p>
      <w:r>
        <w:t xml:space="preserve">led</w:t>
      </w:r>
    </w:p>
    <w:p>
      <w:r>
        <w:rPr>
          <w:b/>
        </w:rPr>
        <w:t xml:space="preserve">Tulos</w:t>
      </w:r>
    </w:p>
    <w:p>
      <w:r>
        <w:t xml:space="preserve">voitti</w:t>
      </w:r>
    </w:p>
    <w:p>
      <w:r>
        <w:rPr>
          <w:b/>
        </w:rPr>
        <w:t xml:space="preserve">Esimerkki 6.1465</w:t>
      </w:r>
    </w:p>
    <w:p>
      <w:r>
        <w:t xml:space="preserve">Läpikulku: Hän on ollut täällä ja hänen osakkeensa on noussut huimasti, joten mielestäni hän tekee oikein. Mielestäni on hyvä asia, että he vihdoin vähentävät johtoa, koska siellä on paljon tuhlausta.</w:t>
      </w:r>
    </w:p>
    <w:p>
      <w:r>
        <w:rPr>
          <w:b/>
        </w:rPr>
        <w:t xml:space="preserve">Tulos</w:t>
      </w:r>
    </w:p>
    <w:p>
      <w:r>
        <w:t xml:space="preserve">tietää</w:t>
      </w:r>
    </w:p>
    <w:p>
      <w:r>
        <w:rPr>
          <w:b/>
        </w:rPr>
        <w:t xml:space="preserve">Tulos</w:t>
      </w:r>
    </w:p>
    <w:p>
      <w:r>
        <w:t xml:space="preserve">ollut</w:t>
      </w:r>
    </w:p>
    <w:p>
      <w:r>
        <w:rPr>
          <w:b/>
        </w:rPr>
        <w:t xml:space="preserve">Tulos</w:t>
      </w:r>
    </w:p>
    <w:p>
      <w:r>
        <w:t xml:space="preserve">nousi pilviin</w:t>
      </w:r>
    </w:p>
    <w:p>
      <w:r>
        <w:rPr>
          <w:b/>
        </w:rPr>
        <w:t xml:space="preserve">Tulos</w:t>
      </w:r>
    </w:p>
    <w:p>
      <w:r>
        <w:t xml:space="preserve">tehdä</w:t>
      </w:r>
    </w:p>
    <w:p>
      <w:r>
        <w:rPr>
          <w:b/>
        </w:rPr>
        <w:t xml:space="preserve">Tulos</w:t>
      </w:r>
    </w:p>
    <w:p>
      <w:r>
        <w:t xml:space="preserve">supistaminen</w:t>
      </w:r>
    </w:p>
    <w:p>
      <w:r>
        <w:rPr>
          <w:b/>
        </w:rPr>
        <w:t xml:space="preserve">Tulos</w:t>
      </w:r>
    </w:p>
    <w:p>
      <w:r>
        <w:t xml:space="preserve">on</w:t>
      </w:r>
    </w:p>
    <w:p>
      <w:r>
        <w:rPr>
          <w:b/>
        </w:rPr>
        <w:t xml:space="preserve">Tulos</w:t>
      </w:r>
    </w:p>
    <w:p>
      <w:r>
        <w:t xml:space="preserve">se on</w:t>
      </w:r>
    </w:p>
    <w:p>
      <w:r>
        <w:rPr>
          <w:b/>
        </w:rPr>
        <w:t xml:space="preserve">Tulos</w:t>
      </w:r>
    </w:p>
    <w:p>
      <w:r>
        <w:t xml:space="preserve">asia</w:t>
      </w:r>
    </w:p>
    <w:p>
      <w:r>
        <w:rPr>
          <w:b/>
        </w:rPr>
        <w:t xml:space="preserve">Esimerkki 6.1466</w:t>
      </w:r>
    </w:p>
    <w:p>
      <w:r>
        <w:t xml:space="preserve">Läpikulku: Gemayel, joka kuului Libanonin hallituksen Syyrian-vastaiseen ryhmittymään, ammuttiin tiistaina päähän, kun hänen saattueensa kimppuun hyökättiin kadulla Jedeidessä, noin 15 kilometriä Beirutista koilliseen. </w:t>
      </w:r>
    </w:p>
    <w:p>
      <w:r>
        <w:rPr>
          <w:b/>
        </w:rPr>
        <w:t xml:space="preserve">Tulos</w:t>
      </w:r>
    </w:p>
    <w:p>
      <w:r>
        <w:t xml:space="preserve">laukaus</w:t>
      </w:r>
    </w:p>
    <w:p>
      <w:r>
        <w:rPr>
          <w:b/>
        </w:rPr>
        <w:t xml:space="preserve">Tulos</w:t>
      </w:r>
    </w:p>
    <w:p>
      <w:r>
        <w:t xml:space="preserve">laukaus</w:t>
      </w:r>
    </w:p>
    <w:p>
      <w:r>
        <w:rPr>
          <w:b/>
        </w:rPr>
        <w:t xml:space="preserve">Tulos</w:t>
      </w:r>
    </w:p>
    <w:p>
      <w:r>
        <w:t xml:space="preserve">hyökkäsi</w:t>
      </w:r>
    </w:p>
    <w:p>
      <w:r>
        <w:rPr>
          <w:b/>
        </w:rPr>
        <w:t xml:space="preserve">Esimerkki 6.1467</w:t>
      </w:r>
    </w:p>
    <w:p>
      <w:r>
        <w:t xml:space="preserve">Läpikulku: Yhdistettyjen operaatioiden tarkoituksena on eristää ja kuristaa Irak, kunnes se vetäytyy Kuwaitista. Karanteenin avulla toivotaan pysäyttävän Irakin talouselämän elinehtona olevan irakilaisen öljyn virtauksen ja estävän elintarvikkeiden ja tarvikkeiden pääsyn maahan.</w:t>
      </w:r>
    </w:p>
    <w:p>
      <w:r>
        <w:rPr>
          <w:b/>
        </w:rPr>
        <w:t xml:space="preserve">Tulos</w:t>
      </w:r>
    </w:p>
    <w:p>
      <w:r>
        <w:t xml:space="preserve">toiminta</w:t>
      </w:r>
    </w:p>
    <w:p>
      <w:r>
        <w:rPr>
          <w:b/>
        </w:rPr>
        <w:t xml:space="preserve">Tulos</w:t>
      </w:r>
    </w:p>
    <w:p>
      <w:r>
        <w:t xml:space="preserve">suunniteltu</w:t>
      </w:r>
    </w:p>
    <w:p>
      <w:r>
        <w:rPr>
          <w:b/>
        </w:rPr>
        <w:t xml:space="preserve">Tulos</w:t>
      </w:r>
    </w:p>
    <w:p>
      <w:r>
        <w:t xml:space="preserve">eristää</w:t>
      </w:r>
    </w:p>
    <w:p>
      <w:r>
        <w:rPr>
          <w:b/>
        </w:rPr>
        <w:t xml:space="preserve">Tulos</w:t>
      </w:r>
    </w:p>
    <w:p>
      <w:r>
        <w:t xml:space="preserve">kuristaa</w:t>
      </w:r>
    </w:p>
    <w:p>
      <w:r>
        <w:rPr>
          <w:b/>
        </w:rPr>
        <w:t xml:space="preserve">Tulos</w:t>
      </w:r>
    </w:p>
    <w:p>
      <w:r>
        <w:t xml:space="preserve">retriitit</w:t>
      </w:r>
    </w:p>
    <w:p>
      <w:r>
        <w:rPr>
          <w:b/>
        </w:rPr>
        <w:t xml:space="preserve">Tulos</w:t>
      </w:r>
    </w:p>
    <w:p>
      <w:r>
        <w:t xml:space="preserve">karanteeni</w:t>
      </w:r>
    </w:p>
    <w:p>
      <w:r>
        <w:rPr>
          <w:b/>
        </w:rPr>
        <w:t xml:space="preserve">Tulos</w:t>
      </w:r>
    </w:p>
    <w:p>
      <w:r>
        <w:t xml:space="preserve">toiveita</w:t>
      </w:r>
    </w:p>
    <w:p>
      <w:r>
        <w:rPr>
          <w:b/>
        </w:rPr>
        <w:t xml:space="preserve">Tulos</w:t>
      </w:r>
    </w:p>
    <w:p>
      <w:r>
        <w:t xml:space="preserve">uskollinen</w:t>
      </w:r>
    </w:p>
    <w:p>
      <w:r>
        <w:rPr>
          <w:b/>
        </w:rPr>
        <w:t xml:space="preserve">Tulos</w:t>
      </w:r>
    </w:p>
    <w:p>
      <w:r>
        <w:t xml:space="preserve">virtaus</w:t>
      </w:r>
    </w:p>
    <w:p>
      <w:r>
        <w:rPr>
          <w:b/>
        </w:rPr>
        <w:t xml:space="preserve">Tulos</w:t>
      </w:r>
    </w:p>
    <w:p>
      <w:r>
        <w:t xml:space="preserve">puristin</w:t>
      </w:r>
    </w:p>
    <w:p>
      <w:r>
        <w:rPr>
          <w:b/>
        </w:rPr>
        <w:t xml:space="preserve">Tulos</w:t>
      </w:r>
    </w:p>
    <w:p>
      <w:r>
        <w:t xml:space="preserve">menossa</w:t>
      </w:r>
    </w:p>
    <w:p>
      <w:r>
        <w:rPr>
          <w:b/>
        </w:rPr>
        <w:t xml:space="preserve">Esimerkki 6.1468</w:t>
      </w:r>
    </w:p>
    <w:p>
      <w:r>
        <w:t xml:space="preserve">Läpikulku: Pariisin pormestari Bertrand Delanoe kehotti maanantaina sisäministeri Nicolas Sarkozya ryhtymään toimiin estääkseen satoja mahdollisia häiriköitä osallistumasta tällä viikolla pelattavaan UEFA Cupin otteluun Paris Saint Germainin ja Panathinaikosin välillä. Delanoe puhui pelätessään, että PSG:n 4-2 UEFA-cup-tappion israelilaiselle Hapoel Tel Aviville 23. marraskuuta aiheuttamat rumat kohtaukset saattavat toistua.</w:t>
      </w:r>
    </w:p>
    <w:p>
      <w:r>
        <w:rPr>
          <w:b/>
        </w:rPr>
        <w:t xml:space="preserve">Tulos</w:t>
      </w:r>
    </w:p>
    <w:p>
      <w:r>
        <w:t xml:space="preserve">nimeltään</w:t>
      </w:r>
    </w:p>
    <w:p>
      <w:r>
        <w:rPr>
          <w:b/>
        </w:rPr>
        <w:t xml:space="preserve">Tulos</w:t>
      </w:r>
    </w:p>
    <w:p>
      <w:r>
        <w:t xml:space="preserve">ota</w:t>
      </w:r>
    </w:p>
    <w:p>
      <w:r>
        <w:rPr>
          <w:b/>
        </w:rPr>
        <w:t xml:space="preserve">Tulos</w:t>
      </w:r>
    </w:p>
    <w:p>
      <w:r>
        <w:t xml:space="preserve">baari</w:t>
      </w:r>
    </w:p>
    <w:p>
      <w:r>
        <w:rPr>
          <w:b/>
        </w:rPr>
        <w:t xml:space="preserve">Tulos</w:t>
      </w:r>
    </w:p>
    <w:p>
      <w:r>
        <w:t xml:space="preserve">osallistuu</w:t>
      </w:r>
    </w:p>
    <w:p>
      <w:r>
        <w:rPr>
          <w:b/>
        </w:rPr>
        <w:t xml:space="preserve">Tulos</w:t>
      </w:r>
    </w:p>
    <w:p>
      <w:r>
        <w:t xml:space="preserve">Kuppi</w:t>
      </w:r>
    </w:p>
    <w:p>
      <w:r>
        <w:rPr>
          <w:b/>
        </w:rPr>
        <w:t xml:space="preserve">Tulos</w:t>
      </w:r>
    </w:p>
    <w:p>
      <w:r>
        <w:t xml:space="preserve">puhuu</w:t>
      </w:r>
    </w:p>
    <w:p>
      <w:r>
        <w:rPr>
          <w:b/>
        </w:rPr>
        <w:t xml:space="preserve">Tulos</w:t>
      </w:r>
    </w:p>
    <w:p>
      <w:r>
        <w:t xml:space="preserve">Kuppi</w:t>
      </w:r>
    </w:p>
    <w:p>
      <w:r>
        <w:rPr>
          <w:b/>
        </w:rPr>
        <w:t xml:space="preserve">Tulos</w:t>
      </w:r>
    </w:p>
    <w:p>
      <w:r>
        <w:t xml:space="preserve">seurasi</w:t>
      </w:r>
    </w:p>
    <w:p>
      <w:r>
        <w:rPr>
          <w:b/>
        </w:rPr>
        <w:t xml:space="preserve">Esimerkki 6.1469</w:t>
      </w:r>
    </w:p>
    <w:p>
      <w:r>
        <w:t xml:space="preserve">Läpikulku: Liu Haixia sanoi: "Olen tehnyt parhaani, tulos oli 9 kiloa enemmän kuin paino, jonka nostin kansallisissa kisoissa lokakuussa". Liun valmentaja Ma Wenhui sanoi, että he aikovat ottaa oppia venäläisiltä painonnostajilta tässä luokassa.</w:t>
      </w:r>
    </w:p>
    <w:p>
      <w:r>
        <w:rPr>
          <w:b/>
        </w:rPr>
        <w:t xml:space="preserve">Tulos</w:t>
      </w:r>
    </w:p>
    <w:p>
      <w:r>
        <w:t xml:space="preserve">valmis</w:t>
      </w:r>
    </w:p>
    <w:p>
      <w:r>
        <w:rPr>
          <w:b/>
        </w:rPr>
        <w:t xml:space="preserve">Tulos</w:t>
      </w:r>
    </w:p>
    <w:p>
      <w:r>
        <w:t xml:space="preserve">nostettu</w:t>
      </w:r>
    </w:p>
    <w:p>
      <w:r>
        <w:rPr>
          <w:b/>
        </w:rPr>
        <w:t xml:space="preserve">Tulos</w:t>
      </w:r>
    </w:p>
    <w:p>
      <w:r>
        <w:t xml:space="preserve">sanoi</w:t>
      </w:r>
    </w:p>
    <w:p>
      <w:r>
        <w:rPr>
          <w:b/>
        </w:rPr>
        <w:t xml:space="preserve">Tulos</w:t>
      </w:r>
    </w:p>
    <w:p>
      <w:r>
        <w:t xml:space="preserve">sanoi</w:t>
      </w:r>
    </w:p>
    <w:p>
      <w:r>
        <w:rPr>
          <w:b/>
        </w:rPr>
        <w:t xml:space="preserve">Tulos</w:t>
      </w:r>
    </w:p>
    <w:p>
      <w:r>
        <w:t xml:space="preserve">oppia</w:t>
      </w:r>
    </w:p>
    <w:p>
      <w:r>
        <w:rPr>
          <w:b/>
        </w:rPr>
        <w:t xml:space="preserve">Esimerkki 6.1470</w:t>
      </w:r>
    </w:p>
    <w:p>
      <w:r>
        <w:t xml:space="preserve">Läpikulku: Sen sijaan Italian johtaman operaation odotetaan turvaavan teitä, risteyksiä, lentokenttiä ja varastoja sekä auttavan avustustoimituksissa. Fino, joka myöhemmin palasi Tiranaan, sanoi torstain neuvottelujen jälkeen, että joukkojen lähettäminen on tärkeä vaihe kesäkuun vaalien valmisteluissa.</w:t>
      </w:r>
    </w:p>
    <w:p>
      <w:r>
        <w:rPr>
          <w:b/>
        </w:rPr>
        <w:t xml:space="preserve">Tulos</w:t>
      </w:r>
    </w:p>
    <w:p>
      <w:r>
        <w:t xml:space="preserve">odotettu</w:t>
      </w:r>
    </w:p>
    <w:p>
      <w:r>
        <w:rPr>
          <w:b/>
        </w:rPr>
        <w:t xml:space="preserve">Tulos</w:t>
      </w:r>
    </w:p>
    <w:p>
      <w:r>
        <w:t xml:space="preserve">turvallinen</w:t>
      </w:r>
    </w:p>
    <w:p>
      <w:r>
        <w:rPr>
          <w:b/>
        </w:rPr>
        <w:t xml:space="preserve">Tulos</w:t>
      </w:r>
    </w:p>
    <w:p>
      <w:r>
        <w:t xml:space="preserve">apua</w:t>
      </w:r>
    </w:p>
    <w:p>
      <w:r>
        <w:rPr>
          <w:b/>
        </w:rPr>
        <w:t xml:space="preserve">Tulos</w:t>
      </w:r>
    </w:p>
    <w:p>
      <w:r>
        <w:t xml:space="preserve">toimitukset</w:t>
      </w:r>
    </w:p>
    <w:p>
      <w:r>
        <w:rPr>
          <w:b/>
        </w:rPr>
        <w:t xml:space="preserve">Tulos</w:t>
      </w:r>
    </w:p>
    <w:p>
      <w:r>
        <w:t xml:space="preserve">palautettu</w:t>
      </w:r>
    </w:p>
    <w:p>
      <w:r>
        <w:rPr>
          <w:b/>
        </w:rPr>
        <w:t xml:space="preserve">Tulos</w:t>
      </w:r>
    </w:p>
    <w:p>
      <w:r>
        <w:t xml:space="preserve">sanoi</w:t>
      </w:r>
    </w:p>
    <w:p>
      <w:r>
        <w:rPr>
          <w:b/>
        </w:rPr>
        <w:t xml:space="preserve">Tulos</w:t>
      </w:r>
    </w:p>
    <w:p>
      <w:r>
        <w:t xml:space="preserve">puhuu</w:t>
      </w:r>
    </w:p>
    <w:p>
      <w:r>
        <w:rPr>
          <w:b/>
        </w:rPr>
        <w:t xml:space="preserve">Tulos</w:t>
      </w:r>
    </w:p>
    <w:p>
      <w:r>
        <w:t xml:space="preserve">merkitty</w:t>
      </w:r>
    </w:p>
    <w:p>
      <w:r>
        <w:rPr>
          <w:b/>
        </w:rPr>
        <w:t xml:space="preserve">Tulos</w:t>
      </w:r>
    </w:p>
    <w:p>
      <w:r>
        <w:t xml:space="preserve">vaalit</w:t>
      </w:r>
    </w:p>
    <w:p>
      <w:r>
        <w:rPr>
          <w:b/>
        </w:rPr>
        <w:t xml:space="preserve">Tulos</w:t>
      </w:r>
    </w:p>
    <w:p>
      <w:r>
        <w:t xml:space="preserve">valmisteet</w:t>
      </w:r>
    </w:p>
    <w:p>
      <w:r>
        <w:rPr>
          <w:b/>
        </w:rPr>
        <w:t xml:space="preserve">Esimerkki 6.1471</w:t>
      </w:r>
    </w:p>
    <w:p>
      <w:r>
        <w:t xml:space="preserve">Läpikulku: Mitä vähemmän rahaa valtion tarvitsee lainata, sitä enemmän vapautuu yksityisille investoinneille. Presidentti Clinton oli perjantaina lehdistötilaisuudessa tyytyväinen työllisyyslukuihin.</w:t>
      </w:r>
    </w:p>
    <w:p>
      <w:r>
        <w:rPr>
          <w:b/>
        </w:rPr>
        <w:t xml:space="preserve">Tulos</w:t>
      </w:r>
    </w:p>
    <w:p>
      <w:r>
        <w:t xml:space="preserve">tarvitsee</w:t>
      </w:r>
    </w:p>
    <w:p>
      <w:r>
        <w:rPr>
          <w:b/>
        </w:rPr>
        <w:t xml:space="preserve">Tulos</w:t>
      </w:r>
    </w:p>
    <w:p>
      <w:r>
        <w:t xml:space="preserve">lainaa</w:t>
      </w:r>
    </w:p>
    <w:p>
      <w:r>
        <w:rPr>
          <w:b/>
        </w:rPr>
        <w:t xml:space="preserve">Tulos</w:t>
      </w:r>
    </w:p>
    <w:p>
      <w:r>
        <w:t xml:space="preserve">vapautettu</w:t>
      </w:r>
    </w:p>
    <w:p>
      <w:r>
        <w:rPr>
          <w:b/>
        </w:rPr>
        <w:t xml:space="preserve">Tulos</w:t>
      </w:r>
    </w:p>
    <w:p>
      <w:r>
        <w:t xml:space="preserve">sijoitus</w:t>
      </w:r>
    </w:p>
    <w:p>
      <w:r>
        <w:rPr>
          <w:b/>
        </w:rPr>
        <w:t xml:space="preserve">Tulos</w:t>
      </w:r>
    </w:p>
    <w:p>
      <w:r>
        <w:t xml:space="preserve">Tervetuloa</w:t>
      </w:r>
    </w:p>
    <w:p>
      <w:r>
        <w:rPr>
          <w:b/>
        </w:rPr>
        <w:t xml:space="preserve">Tulos</w:t>
      </w:r>
    </w:p>
    <w:p>
      <w:r>
        <w:t xml:space="preserve">luvut</w:t>
      </w:r>
    </w:p>
    <w:p>
      <w:r>
        <w:rPr>
          <w:b/>
        </w:rPr>
        <w:t xml:space="preserve">Tulos</w:t>
      </w:r>
    </w:p>
    <w:p>
      <w:r>
        <w:t xml:space="preserve">konferenssi</w:t>
      </w:r>
    </w:p>
    <w:p>
      <w:r>
        <w:rPr>
          <w:b/>
        </w:rPr>
        <w:t xml:space="preserve">Esimerkki 6.1472</w:t>
      </w:r>
    </w:p>
    <w:p>
      <w:r>
        <w:t xml:space="preserve">Läpikulku: Los Angelesin elokuvakriitikkojen yhdistys äänesti sen viikonloppuna parhaaksi elokuvaksi, ja Lee sai myös parhaan ohjaajan palkinnon. Elokuva on varmasti esillä, kun tiistaina julkistetaan ehdokkaat Golden Globes -gaalaan, jota pidetään potentiaalisena ennustajana elokuville, jotka voivat hallita Oscar-gaalaa.</w:t>
      </w:r>
    </w:p>
    <w:p>
      <w:r>
        <w:rPr>
          <w:b/>
        </w:rPr>
        <w:t xml:space="preserve">Tulos</w:t>
      </w:r>
    </w:p>
    <w:p>
      <w:r>
        <w:t xml:space="preserve">ilmestyi</w:t>
      </w:r>
    </w:p>
    <w:p>
      <w:r>
        <w:rPr>
          <w:b/>
        </w:rPr>
        <w:t xml:space="preserve">Tulos</w:t>
      </w:r>
    </w:p>
    <w:p>
      <w:r>
        <w:t xml:space="preserve">äänestys</w:t>
      </w:r>
    </w:p>
    <w:p>
      <w:r>
        <w:rPr>
          <w:b/>
        </w:rPr>
        <w:t xml:space="preserve">Tulos</w:t>
      </w:r>
    </w:p>
    <w:p>
      <w:r>
        <w:t xml:space="preserve">nyökkää</w:t>
      </w:r>
    </w:p>
    <w:p>
      <w:r>
        <w:rPr>
          <w:b/>
        </w:rPr>
        <w:t xml:space="preserve">Tulos</w:t>
      </w:r>
    </w:p>
    <w:p>
      <w:r>
        <w:t xml:space="preserve">on</w:t>
      </w:r>
    </w:p>
    <w:p>
      <w:r>
        <w:rPr>
          <w:b/>
        </w:rPr>
        <w:t xml:space="preserve">Tulos</w:t>
      </w:r>
    </w:p>
    <w:p>
      <w:r>
        <w:t xml:space="preserve">ominaisuus</w:t>
      </w:r>
    </w:p>
    <w:p>
      <w:r>
        <w:rPr>
          <w:b/>
        </w:rPr>
        <w:t xml:space="preserve">Tulos</w:t>
      </w:r>
    </w:p>
    <w:p>
      <w:r>
        <w:t xml:space="preserve">ilmoitti</w:t>
      </w:r>
    </w:p>
    <w:p>
      <w:r>
        <w:rPr>
          <w:b/>
        </w:rPr>
        <w:t xml:space="preserve">Tulos</w:t>
      </w:r>
    </w:p>
    <w:p>
      <w:r>
        <w:t xml:space="preserve">Pallot</w:t>
      </w:r>
    </w:p>
    <w:p>
      <w:r>
        <w:rPr>
          <w:b/>
        </w:rPr>
        <w:t xml:space="preserve">Tulos</w:t>
      </w:r>
    </w:p>
    <w:p>
      <w:r>
        <w:t xml:space="preserve">nähty</w:t>
      </w:r>
    </w:p>
    <w:p>
      <w:r>
        <w:rPr>
          <w:b/>
        </w:rPr>
        <w:t xml:space="preserve">Tulos</w:t>
      </w:r>
    </w:p>
    <w:p>
      <w:r>
        <w:t xml:space="preserve">hallitsevat</w:t>
      </w:r>
    </w:p>
    <w:p>
      <w:r>
        <w:rPr>
          <w:b/>
        </w:rPr>
        <w:t xml:space="preserve">Tulos</w:t>
      </w:r>
    </w:p>
    <w:p>
      <w:r>
        <w:t xml:space="preserve">Palkinnot</w:t>
      </w:r>
    </w:p>
    <w:p>
      <w:r>
        <w:rPr>
          <w:b/>
        </w:rPr>
        <w:t xml:space="preserve">Esimerkki 6.1473</w:t>
      </w:r>
    </w:p>
    <w:p>
      <w:r>
        <w:t xml:space="preserve">Läpikulku: Khalaf al-Alyani, Irakin kansallisen vuoropuhelun johtaja, painosti maanantaina Irakin kapinallisia noudattamaan viiden päivän aselepoa, jotta ratkaiseva äänestys voitaisiin järjestää rauhanomaisesti. Ehdokkaita on asettanut 228 poliittista tahoa, mikä on kaksinkertainen määrä verrattuna tammikuun äänestykseen osallistuneisiin 111 ryhmään.</w:t>
      </w:r>
    </w:p>
    <w:p>
      <w:r>
        <w:rPr>
          <w:b/>
        </w:rPr>
        <w:t xml:space="preserve">Tulos</w:t>
      </w:r>
    </w:p>
    <w:p>
      <w:r>
        <w:t xml:space="preserve">painettu</w:t>
      </w:r>
    </w:p>
    <w:p>
      <w:r>
        <w:rPr>
          <w:b/>
        </w:rPr>
        <w:t xml:space="preserve">Tulos</w:t>
      </w:r>
    </w:p>
    <w:p>
      <w:r>
        <w:t xml:space="preserve">tarkkailla</w:t>
      </w:r>
    </w:p>
    <w:p>
      <w:r>
        <w:rPr>
          <w:b/>
        </w:rPr>
        <w:t xml:space="preserve">Tulos</w:t>
      </w:r>
    </w:p>
    <w:p>
      <w:r>
        <w:t xml:space="preserve">aselepo</w:t>
      </w:r>
    </w:p>
    <w:p>
      <w:r>
        <w:rPr>
          <w:b/>
        </w:rPr>
        <w:t xml:space="preserve">Tulos</w:t>
      </w:r>
    </w:p>
    <w:p>
      <w:r>
        <w:t xml:space="preserve">äänestää</w:t>
      </w:r>
    </w:p>
    <w:p>
      <w:r>
        <w:rPr>
          <w:b/>
        </w:rPr>
        <w:t xml:space="preserve">Tulos</w:t>
      </w:r>
    </w:p>
    <w:p>
      <w:r>
        <w:t xml:space="preserve">paikka</w:t>
      </w:r>
    </w:p>
    <w:p>
      <w:r>
        <w:rPr>
          <w:b/>
        </w:rPr>
        <w:t xml:space="preserve">Tulos</w:t>
      </w:r>
    </w:p>
    <w:p>
      <w:r>
        <w:t xml:space="preserve">esitetty</w:t>
      </w:r>
    </w:p>
    <w:p>
      <w:r>
        <w:rPr>
          <w:b/>
        </w:rPr>
        <w:t xml:space="preserve">Tulos</w:t>
      </w:r>
    </w:p>
    <w:p>
      <w:r>
        <w:t xml:space="preserve">numero</w:t>
      </w:r>
    </w:p>
    <w:p>
      <w:r>
        <w:rPr>
          <w:b/>
        </w:rPr>
        <w:t xml:space="preserve">Tulos</w:t>
      </w:r>
    </w:p>
    <w:p>
      <w:r>
        <w:t xml:space="preserve">double</w:t>
      </w:r>
    </w:p>
    <w:p>
      <w:r>
        <w:rPr>
          <w:b/>
        </w:rPr>
        <w:t xml:space="preserve">Tulos</w:t>
      </w:r>
    </w:p>
    <w:p>
      <w:r>
        <w:t xml:space="preserve">kiistanalainen</w:t>
      </w:r>
    </w:p>
    <w:p>
      <w:r>
        <w:rPr>
          <w:b/>
        </w:rPr>
        <w:t xml:space="preserve">Tulos</w:t>
      </w:r>
    </w:p>
    <w:p>
      <w:r>
        <w:t xml:space="preserve">kysely</w:t>
      </w:r>
    </w:p>
    <w:p>
      <w:r>
        <w:rPr>
          <w:b/>
        </w:rPr>
        <w:t xml:space="preserve">Tulos</w:t>
      </w:r>
    </w:p>
    <w:p>
      <w:r>
        <w:t xml:space="preserve">on</w:t>
      </w:r>
    </w:p>
    <w:p>
      <w:r>
        <w:rPr>
          <w:b/>
        </w:rPr>
        <w:t xml:space="preserve">Esimerkki 6.1474</w:t>
      </w:r>
    </w:p>
    <w:p>
      <w:r>
        <w:t xml:space="preserve">Läpikulku: Japanin hallituksen virkamiehet, jotka halusivat kumota ulkomaisen kritiikin japanilaisia investointeja kohtaan, pitivät kauppaa todisteena siitä, että ulkomaalaiset voivat tehdä vastaavia investointeja Japanissa. Polly Peckin puheenjohtaja Asil Nadir yhtyi Japanin viralliseen näkemykseen sopimuksesta, joka julkistettiin perjantaina.</w:t>
      </w:r>
    </w:p>
    <w:p>
      <w:r>
        <w:rPr>
          <w:b/>
        </w:rPr>
        <w:t xml:space="preserve">Tulos</w:t>
      </w:r>
    </w:p>
    <w:p>
      <w:r>
        <w:t xml:space="preserve">vastustaa</w:t>
      </w:r>
    </w:p>
    <w:p>
      <w:r>
        <w:rPr>
          <w:b/>
        </w:rPr>
        <w:t xml:space="preserve">Tulos</w:t>
      </w:r>
    </w:p>
    <w:p>
      <w:r>
        <w:t xml:space="preserve">tervehdittiin</w:t>
      </w:r>
    </w:p>
    <w:p>
      <w:r>
        <w:rPr>
          <w:b/>
        </w:rPr>
        <w:t xml:space="preserve">Tulos</w:t>
      </w:r>
    </w:p>
    <w:p>
      <w:r>
        <w:t xml:space="preserve">tee</w:t>
      </w:r>
    </w:p>
    <w:p>
      <w:r>
        <w:rPr>
          <w:b/>
        </w:rPr>
        <w:t xml:space="preserve">Tulos</w:t>
      </w:r>
    </w:p>
    <w:p>
      <w:r>
        <w:t xml:space="preserve">kaikui</w:t>
      </w:r>
    </w:p>
    <w:p>
      <w:r>
        <w:rPr>
          <w:b/>
        </w:rPr>
        <w:t xml:space="preserve">Tulos</w:t>
      </w:r>
    </w:p>
    <w:p>
      <w:r>
        <w:t xml:space="preserve">ilmoitti</w:t>
      </w:r>
    </w:p>
    <w:p>
      <w:r>
        <w:rPr>
          <w:b/>
        </w:rPr>
        <w:t xml:space="preserve">Esimerkki 6.1475</w:t>
      </w:r>
    </w:p>
    <w:p>
      <w:r>
        <w:t xml:space="preserve">Läpikulku: Merkittävä intialainen muslimipappi puolestaan sanoi, että on "erittäin valitettavaa", ettei turvallisuustoimenpiteitä ole parannettu, ja vaati ruoanlaittokieltoa Hajj-pyhiinvaeltajien leireillä. "Kun tulipalo syttyy pyhiinvaeltajien majoitusteltoissa, se leviää hyvin nopeasti voimakkaiden tuulten takia", sanoi Mohammed Mouzzam Ahmed Fatehpuri-moskeijasta, joka on yksi Intian suurimmista islamilaisista pyhäköistä.</w:t>
      </w:r>
    </w:p>
    <w:p>
      <w:r>
        <w:rPr>
          <w:b/>
        </w:rPr>
        <w:t xml:space="preserve">Tulos</w:t>
      </w:r>
    </w:p>
    <w:p>
      <w:r>
        <w:t xml:space="preserve">sanoi</w:t>
      </w:r>
    </w:p>
    <w:p>
      <w:r>
        <w:rPr>
          <w:b/>
        </w:rPr>
        <w:t xml:space="preserve">Tulos</w:t>
      </w:r>
    </w:p>
    <w:p>
      <w:r>
        <w:t xml:space="preserve">oli</w:t>
      </w:r>
    </w:p>
    <w:p>
      <w:r>
        <w:rPr>
          <w:b/>
        </w:rPr>
        <w:t xml:space="preserve">Tulos</w:t>
      </w:r>
    </w:p>
    <w:p>
      <w:r>
        <w:t xml:space="preserve">ollut</w:t>
      </w:r>
    </w:p>
    <w:p>
      <w:r>
        <w:rPr>
          <w:b/>
        </w:rPr>
        <w:t xml:space="preserve">Tulos</w:t>
      </w:r>
    </w:p>
    <w:p>
      <w:r>
        <w:t xml:space="preserve">nimeltään</w:t>
      </w:r>
    </w:p>
    <w:p>
      <w:r>
        <w:rPr>
          <w:b/>
        </w:rPr>
        <w:t xml:space="preserve">Tulos</w:t>
      </w:r>
    </w:p>
    <w:p>
      <w:r>
        <w:t xml:space="preserve">kielto</w:t>
      </w:r>
    </w:p>
    <w:p>
      <w:r>
        <w:rPr>
          <w:b/>
        </w:rPr>
        <w:t xml:space="preserve">Tulos</w:t>
      </w:r>
    </w:p>
    <w:p>
      <w:r>
        <w:t xml:space="preserve">ruoanlaitto</w:t>
      </w:r>
    </w:p>
    <w:p>
      <w:r>
        <w:rPr>
          <w:b/>
        </w:rPr>
        <w:t xml:space="preserve">Tulos</w:t>
      </w:r>
    </w:p>
    <w:p>
      <w:r>
        <w:t xml:space="preserve">tulipalo</w:t>
      </w:r>
    </w:p>
    <w:p>
      <w:r>
        <w:rPr>
          <w:b/>
        </w:rPr>
        <w:t xml:space="preserve">Tulos</w:t>
      </w:r>
    </w:p>
    <w:p>
      <w:r>
        <w:t xml:space="preserve">alkaa</w:t>
      </w:r>
    </w:p>
    <w:p>
      <w:r>
        <w:rPr>
          <w:b/>
        </w:rPr>
        <w:t xml:space="preserve">Tulos</w:t>
      </w:r>
    </w:p>
    <w:p>
      <w:r>
        <w:t xml:space="preserve">asuminen</w:t>
      </w:r>
    </w:p>
    <w:p>
      <w:r>
        <w:rPr>
          <w:b/>
        </w:rPr>
        <w:t xml:space="preserve">Tulos</w:t>
      </w:r>
    </w:p>
    <w:p>
      <w:r>
        <w:t xml:space="preserve">pyrkii</w:t>
      </w:r>
    </w:p>
    <w:p>
      <w:r>
        <w:rPr>
          <w:b/>
        </w:rPr>
        <w:t xml:space="preserve">Tulos</w:t>
      </w:r>
    </w:p>
    <w:p>
      <w:r>
        <w:t xml:space="preserve">levitä</w:t>
      </w:r>
    </w:p>
    <w:p>
      <w:r>
        <w:rPr>
          <w:b/>
        </w:rPr>
        <w:t xml:space="preserve">Tulos</w:t>
      </w:r>
    </w:p>
    <w:p>
      <w:r>
        <w:t xml:space="preserve">tuulet</w:t>
      </w:r>
    </w:p>
    <w:p>
      <w:r>
        <w:rPr>
          <w:b/>
        </w:rPr>
        <w:t xml:space="preserve">Tulos</w:t>
      </w:r>
    </w:p>
    <w:p>
      <w:r>
        <w:t xml:space="preserve">sanoi</w:t>
      </w:r>
    </w:p>
    <w:p>
      <w:r>
        <w:rPr>
          <w:b/>
        </w:rPr>
        <w:t xml:space="preserve">Esimerkki 6.1476</w:t>
      </w:r>
    </w:p>
    <w:p>
      <w:r>
        <w:t xml:space="preserve">Läpikulku: Gao on kirjoittanut vuosina 1980-2003 yli 70 proosaa Saharan eteläpuolisen Afrikan luonnonoloista, sosiaalisista tavoista ja historiasta. Gao työskenteli Afrikassa yli seitsemän vuotta.</w:t>
      </w:r>
    </w:p>
    <w:p>
      <w:r>
        <w:rPr>
          <w:b/>
        </w:rPr>
        <w:t xml:space="preserve">Tulos</w:t>
      </w:r>
    </w:p>
    <w:p>
      <w:r>
        <w:t xml:space="preserve">kokoelma</w:t>
      </w:r>
    </w:p>
    <w:p>
      <w:r>
        <w:rPr>
          <w:b/>
        </w:rPr>
        <w:t xml:space="preserve">Tulos</w:t>
      </w:r>
    </w:p>
    <w:p>
      <w:r>
        <w:t xml:space="preserve">koostuu</w:t>
      </w:r>
    </w:p>
    <w:p>
      <w:r>
        <w:rPr>
          <w:b/>
        </w:rPr>
        <w:t xml:space="preserve">Tulos</w:t>
      </w:r>
    </w:p>
    <w:p>
      <w:r>
        <w:t xml:space="preserve">kirjoitettu</w:t>
      </w:r>
    </w:p>
    <w:p>
      <w:r>
        <w:rPr>
          <w:b/>
        </w:rPr>
        <w:t xml:space="preserve">Tulos</w:t>
      </w:r>
    </w:p>
    <w:p>
      <w:r>
        <w:t xml:space="preserve">työskennellyt</w:t>
      </w:r>
    </w:p>
    <w:p>
      <w:r>
        <w:rPr>
          <w:b/>
        </w:rPr>
        <w:t xml:space="preserve">Tulos</w:t>
      </w:r>
    </w:p>
    <w:p>
      <w:r>
        <w:t xml:space="preserve">olosuhteet</w:t>
      </w:r>
    </w:p>
    <w:p>
      <w:r>
        <w:rPr>
          <w:b/>
        </w:rPr>
        <w:t xml:space="preserve">Tulos</w:t>
      </w:r>
    </w:p>
    <w:p>
      <w:r>
        <w:t xml:space="preserve">tulli</w:t>
      </w:r>
    </w:p>
    <w:p>
      <w:r>
        <w:rPr>
          <w:b/>
        </w:rPr>
        <w:t xml:space="preserve">Tulos</w:t>
      </w:r>
    </w:p>
    <w:p>
      <w:r>
        <w:t xml:space="preserve">historia</w:t>
      </w:r>
    </w:p>
    <w:p>
      <w:r>
        <w:rPr>
          <w:b/>
        </w:rPr>
        <w:t xml:space="preserve">Esimerkki 6.1477</w:t>
      </w:r>
    </w:p>
    <w:p>
      <w:r>
        <w:t xml:space="preserve">Läpikulku: Ministerit sopivat, että APEC kehittää vuoteen 2008 mennessä kattavat mallitoimenpiteet mahdollisimman monelle yhteisesti hyväksytylle alueellisen vapaakauppasopimuksen tai vapaakauppasopimuksen luvulle kaupan helpottamiseksi, todetaan yhteisessä julkilausumassa. APEC-MINISTERIT KEHOTTAVAT VASTAAMAAN TEHOKKAASTI LINTUINFLUENSSAAN.</w:t>
      </w:r>
    </w:p>
    <w:p>
      <w:r>
        <w:rPr>
          <w:b/>
        </w:rPr>
        <w:t xml:space="preserve">Tulos</w:t>
      </w:r>
    </w:p>
    <w:p>
      <w:r>
        <w:t xml:space="preserve">sovittu</w:t>
      </w:r>
    </w:p>
    <w:p>
      <w:r>
        <w:rPr>
          <w:b/>
        </w:rPr>
        <w:t xml:space="preserve">Tulos</w:t>
      </w:r>
    </w:p>
    <w:p>
      <w:r>
        <w:t xml:space="preserve">kehittää</w:t>
      </w:r>
    </w:p>
    <w:p>
      <w:r>
        <w:rPr>
          <w:b/>
        </w:rPr>
        <w:t xml:space="preserve">Tulos</w:t>
      </w:r>
    </w:p>
    <w:p>
      <w:r>
        <w:t xml:space="preserve">hyväksytty</w:t>
      </w:r>
    </w:p>
    <w:p>
      <w:r>
        <w:rPr>
          <w:b/>
        </w:rPr>
        <w:t xml:space="preserve">Tulos</w:t>
      </w:r>
    </w:p>
    <w:p>
      <w:r>
        <w:t xml:space="preserve">fasilitointi</w:t>
      </w:r>
    </w:p>
    <w:p>
      <w:r>
        <w:rPr>
          <w:b/>
        </w:rPr>
        <w:t xml:space="preserve">Tulos</w:t>
      </w:r>
    </w:p>
    <w:p>
      <w:r>
        <w:t xml:space="preserve">sanoi</w:t>
      </w:r>
    </w:p>
    <w:p>
      <w:r>
        <w:rPr>
          <w:b/>
        </w:rPr>
        <w:t xml:space="preserve">Tulos</w:t>
      </w:r>
    </w:p>
    <w:p>
      <w:r>
        <w:t xml:space="preserve">URGE</w:t>
      </w:r>
    </w:p>
    <w:p>
      <w:r>
        <w:rPr>
          <w:b/>
        </w:rPr>
        <w:t xml:space="preserve">Tulos</w:t>
      </w:r>
    </w:p>
    <w:p>
      <w:r>
        <w:t xml:space="preserve">VASTAUS</w:t>
      </w:r>
    </w:p>
    <w:p>
      <w:r>
        <w:rPr>
          <w:b/>
        </w:rPr>
        <w:t xml:space="preserve">Esimerkki 6.1478</w:t>
      </w:r>
    </w:p>
    <w:p>
      <w:r>
        <w:t xml:space="preserve">Läpikulku: He haluavat sen sijaan, että enemmistö paikoista kilpailtaisiin etnisten ryhmien perusteella. Perustuslakineuvotteluja lykättiin maanantaihin, jotta torstaina alkava Suuren päällikköneuvoston kaksipäiväinen kokous voitaisiin pitää.</w:t>
      </w:r>
    </w:p>
    <w:p>
      <w:r>
        <w:rPr>
          <w:b/>
        </w:rPr>
        <w:t xml:space="preserve">Tulos</w:t>
      </w:r>
    </w:p>
    <w:p>
      <w:r>
        <w:t xml:space="preserve">ollut</w:t>
      </w:r>
    </w:p>
    <w:p>
      <w:r>
        <w:rPr>
          <w:b/>
        </w:rPr>
        <w:t xml:space="preserve">Tulos</w:t>
      </w:r>
    </w:p>
    <w:p>
      <w:r>
        <w:t xml:space="preserve">hylkääminen</w:t>
      </w:r>
    </w:p>
    <w:p>
      <w:r>
        <w:rPr>
          <w:b/>
        </w:rPr>
        <w:t xml:space="preserve">Tulos</w:t>
      </w:r>
    </w:p>
    <w:p>
      <w:r>
        <w:t xml:space="preserve">suositus</w:t>
      </w:r>
    </w:p>
    <w:p>
      <w:r>
        <w:rPr>
          <w:b/>
        </w:rPr>
        <w:t xml:space="preserve">Tulos</w:t>
      </w:r>
    </w:p>
    <w:p>
      <w:r>
        <w:t xml:space="preserve">haluavat</w:t>
      </w:r>
    </w:p>
    <w:p>
      <w:r>
        <w:rPr>
          <w:b/>
        </w:rPr>
        <w:t xml:space="preserve">Tulos</w:t>
      </w:r>
    </w:p>
    <w:p>
      <w:r>
        <w:t xml:space="preserve">kiistanalainen</w:t>
      </w:r>
    </w:p>
    <w:p>
      <w:r>
        <w:rPr>
          <w:b/>
        </w:rPr>
        <w:t xml:space="preserve">Tulos</w:t>
      </w:r>
    </w:p>
    <w:p>
      <w:r>
        <w:t xml:space="preserve">puhuu</w:t>
      </w:r>
    </w:p>
    <w:p>
      <w:r>
        <w:rPr>
          <w:b/>
        </w:rPr>
        <w:t xml:space="preserve">Tulos</w:t>
      </w:r>
    </w:p>
    <w:p>
      <w:r>
        <w:t xml:space="preserve">lykätty</w:t>
      </w:r>
    </w:p>
    <w:p>
      <w:r>
        <w:rPr>
          <w:b/>
        </w:rPr>
        <w:t xml:space="preserve">Tulos</w:t>
      </w:r>
    </w:p>
    <w:p>
      <w:r>
        <w:t xml:space="preserve">kokous</w:t>
      </w:r>
    </w:p>
    <w:p>
      <w:r>
        <w:rPr>
          <w:b/>
        </w:rPr>
        <w:t xml:space="preserve">Tulos</w:t>
      </w:r>
    </w:p>
    <w:p>
      <w:r>
        <w:t xml:space="preserve">alku</w:t>
      </w:r>
    </w:p>
    <w:p>
      <w:r>
        <w:rPr>
          <w:b/>
        </w:rPr>
        <w:t xml:space="preserve">Esimerkki 6.1479</w:t>
      </w:r>
    </w:p>
    <w:p>
      <w:r>
        <w:t xml:space="preserve">Läpikulku: Venäjän uutissivusto Vesti siteerasi Memorialin johtajaa Arseni Roginskia, joka sanoi, että kyseessä oli "täydellinen tarkastus kaikesta, mikä liittyy rahoituslähteisiimme". Hän vakuutti, että kansalaisjärjestölainsäädäntö "ei muuta asemaamme lainkaan".</w:t>
      </w:r>
    </w:p>
    <w:p>
      <w:r>
        <w:rPr>
          <w:b/>
        </w:rPr>
        <w:t xml:space="preserve">Tulos</w:t>
      </w:r>
    </w:p>
    <w:p>
      <w:r>
        <w:t xml:space="preserve">lainattu</w:t>
      </w:r>
    </w:p>
    <w:p>
      <w:r>
        <w:rPr>
          <w:b/>
        </w:rPr>
        <w:t xml:space="preserve">Tulos</w:t>
      </w:r>
    </w:p>
    <w:p>
      <w:r>
        <w:t xml:space="preserve">sanoi</w:t>
      </w:r>
    </w:p>
    <w:p>
      <w:r>
        <w:rPr>
          <w:b/>
        </w:rPr>
        <w:t xml:space="preserve">Tulos</w:t>
      </w:r>
    </w:p>
    <w:p>
      <w:r>
        <w:t xml:space="preserve">oli</w:t>
      </w:r>
    </w:p>
    <w:p>
      <w:r>
        <w:rPr>
          <w:b/>
        </w:rPr>
        <w:t xml:space="preserve">Tulos</w:t>
      </w:r>
    </w:p>
    <w:p>
      <w:r>
        <w:t xml:space="preserve">tarkista</w:t>
      </w:r>
    </w:p>
    <w:p>
      <w:r>
        <w:rPr>
          <w:b/>
        </w:rPr>
        <w:t xml:space="preserve">Tulos</w:t>
      </w:r>
    </w:p>
    <w:p>
      <w:r>
        <w:t xml:space="preserve">rahoitus</w:t>
      </w:r>
    </w:p>
    <w:p>
      <w:r>
        <w:rPr>
          <w:b/>
        </w:rPr>
        <w:t xml:space="preserve">Tulos</w:t>
      </w:r>
    </w:p>
    <w:p>
      <w:r>
        <w:t xml:space="preserve">vaati</w:t>
      </w:r>
    </w:p>
    <w:p>
      <w:r>
        <w:rPr>
          <w:b/>
        </w:rPr>
        <w:t xml:space="preserve">Tulos</w:t>
      </w:r>
    </w:p>
    <w:p>
      <w:r>
        <w:t xml:space="preserve">muutos</w:t>
      </w:r>
    </w:p>
    <w:p>
      <w:r>
        <w:rPr>
          <w:b/>
        </w:rPr>
        <w:t xml:space="preserve">Tulos</w:t>
      </w:r>
    </w:p>
    <w:p>
      <w:r>
        <w:t xml:space="preserve">huolestunut</w:t>
      </w:r>
    </w:p>
    <w:p>
      <w:r>
        <w:rPr>
          <w:b/>
        </w:rPr>
        <w:t xml:space="preserve">Esimerkki 6.1480</w:t>
      </w:r>
    </w:p>
    <w:p>
      <w:r>
        <w:t xml:space="preserve">Läpikulku: Kymmenettuhannet kuubalaiset marssivat soihtujen valossa Havannan kaduilla. Vastaavia tapahtumia järjestettiin koko päivän pääkaupungissa ja eri puolilla saarta.</w:t>
      </w:r>
    </w:p>
    <w:p>
      <w:r>
        <w:rPr>
          <w:b/>
        </w:rPr>
        <w:t xml:space="preserve">Tulos</w:t>
      </w:r>
    </w:p>
    <w:p>
      <w:r>
        <w:t xml:space="preserve">muistotilaisuudet</w:t>
      </w:r>
    </w:p>
    <w:p>
      <w:r>
        <w:rPr>
          <w:b/>
        </w:rPr>
        <w:t xml:space="preserve">Tulos</w:t>
      </w:r>
    </w:p>
    <w:p>
      <w:r>
        <w:t xml:space="preserve">alkoi</w:t>
      </w:r>
    </w:p>
    <w:p>
      <w:r>
        <w:rPr>
          <w:b/>
        </w:rPr>
        <w:t xml:space="preserve">Tulos</w:t>
      </w:r>
    </w:p>
    <w:p>
      <w:r>
        <w:t xml:space="preserve">marssi</w:t>
      </w:r>
    </w:p>
    <w:p>
      <w:r>
        <w:rPr>
          <w:b/>
        </w:rPr>
        <w:t xml:space="preserve">Tulos</w:t>
      </w:r>
    </w:p>
    <w:p>
      <w:r>
        <w:t xml:space="preserve">tapahtumat</w:t>
      </w:r>
    </w:p>
    <w:p>
      <w:r>
        <w:rPr>
          <w:b/>
        </w:rPr>
        <w:t xml:space="preserve">Tulos</w:t>
      </w:r>
    </w:p>
    <w:p>
      <w:r>
        <w:t xml:space="preserve">pidetty</w:t>
      </w:r>
    </w:p>
    <w:p>
      <w:r>
        <w:rPr>
          <w:b/>
        </w:rPr>
        <w:t xml:space="preserve">Esimerkki 6.1481</w:t>
      </w:r>
    </w:p>
    <w:p>
      <w:r>
        <w:t xml:space="preserve">Läpikulku: Analyysi osoitti, että maan yritykset kasvaisivat kestävästi huolimatta suuremmasta altistumisesta valuuttakurssiriskeille. </w:t>
      </w:r>
    </w:p>
    <w:p>
      <w:r>
        <w:rPr>
          <w:b/>
        </w:rPr>
        <w:t xml:space="preserve">Tulos</w:t>
      </w:r>
    </w:p>
    <w:p>
      <w:r>
        <w:t xml:space="preserve">analyysi</w:t>
      </w:r>
    </w:p>
    <w:p>
      <w:r>
        <w:rPr>
          <w:b/>
        </w:rPr>
        <w:t xml:space="preserve">Tulos</w:t>
      </w:r>
    </w:p>
    <w:p>
      <w:r>
        <w:t xml:space="preserve">osoitti</w:t>
      </w:r>
    </w:p>
    <w:p>
      <w:r>
        <w:rPr>
          <w:b/>
        </w:rPr>
        <w:t xml:space="preserve">Tulos</w:t>
      </w:r>
    </w:p>
    <w:p>
      <w:r>
        <w:t xml:space="preserve">kasvaa</w:t>
      </w:r>
    </w:p>
    <w:p>
      <w:r>
        <w:rPr>
          <w:b/>
        </w:rPr>
        <w:t xml:space="preserve">Tulos</w:t>
      </w:r>
    </w:p>
    <w:p>
      <w:r>
        <w:t xml:space="preserve">altistuminen</w:t>
      </w:r>
    </w:p>
    <w:p>
      <w:r>
        <w:rPr>
          <w:b/>
        </w:rPr>
        <w:t xml:space="preserve">Esimerkki 6.1482</w:t>
      </w:r>
    </w:p>
    <w:p>
      <w:r>
        <w:t xml:space="preserve">Läpikulku: Ensimmäisen valtion televisiokanavan mukaan kaksi ihmistä kuoli, kolme katosi ja yhdeksän loukkaantui onnettomuudessa, joka oli ensimmäinen kuolemaan johtanut onnettomuus rakennustyömaalla. Euroopan pisimmän, 12 kilometriä pitkän sillan rakentaminen alkoi kolme vuotta sitten.</w:t>
      </w:r>
    </w:p>
    <w:p>
      <w:r>
        <w:rPr>
          <w:b/>
        </w:rPr>
        <w:t xml:space="preserve">Tulos</w:t>
      </w:r>
    </w:p>
    <w:p>
      <w:r>
        <w:t xml:space="preserve">sanoi</w:t>
      </w:r>
    </w:p>
    <w:p>
      <w:r>
        <w:rPr>
          <w:b/>
        </w:rPr>
        <w:t xml:space="preserve">Tulos</w:t>
      </w:r>
    </w:p>
    <w:p>
      <w:r>
        <w:t xml:space="preserve">kuoli</w:t>
      </w:r>
    </w:p>
    <w:p>
      <w:r>
        <w:rPr>
          <w:b/>
        </w:rPr>
        <w:t xml:space="preserve">Tulos</w:t>
      </w:r>
    </w:p>
    <w:p>
      <w:r>
        <w:t xml:space="preserve">puuttuu</w:t>
      </w:r>
    </w:p>
    <w:p>
      <w:r>
        <w:rPr>
          <w:b/>
        </w:rPr>
        <w:t xml:space="preserve">Tulos</w:t>
      </w:r>
    </w:p>
    <w:p>
      <w:r>
        <w:t xml:space="preserve">satuttaa</w:t>
      </w:r>
    </w:p>
    <w:p>
      <w:r>
        <w:rPr>
          <w:b/>
        </w:rPr>
        <w:t xml:space="preserve">Tulos</w:t>
      </w:r>
    </w:p>
    <w:p>
      <w:r>
        <w:t xml:space="preserve">onnettomuus</w:t>
      </w:r>
    </w:p>
    <w:p>
      <w:r>
        <w:rPr>
          <w:b/>
        </w:rPr>
        <w:t xml:space="preserve">Tulos</w:t>
      </w:r>
    </w:p>
    <w:p>
      <w:r>
        <w:t xml:space="preserve">kohtalokas</w:t>
      </w:r>
    </w:p>
    <w:p>
      <w:r>
        <w:rPr>
          <w:b/>
        </w:rPr>
        <w:t xml:space="preserve">Tulos</w:t>
      </w:r>
    </w:p>
    <w:p>
      <w:r>
        <w:t xml:space="preserve">sivusto</w:t>
      </w:r>
    </w:p>
    <w:p>
      <w:r>
        <w:rPr>
          <w:b/>
        </w:rPr>
        <w:t xml:space="preserve">Tulos</w:t>
      </w:r>
    </w:p>
    <w:p>
      <w:r>
        <w:t xml:space="preserve">Rakentaminen</w:t>
      </w:r>
    </w:p>
    <w:p>
      <w:r>
        <w:rPr>
          <w:b/>
        </w:rPr>
        <w:t xml:space="preserve">Tulos</w:t>
      </w:r>
    </w:p>
    <w:p>
      <w:r>
        <w:t xml:space="preserve">alkoi</w:t>
      </w:r>
    </w:p>
    <w:p>
      <w:r>
        <w:rPr>
          <w:b/>
        </w:rPr>
        <w:t xml:space="preserve">Esimerkki 6.1483</w:t>
      </w:r>
    </w:p>
    <w:p>
      <w:r>
        <w:t xml:space="preserve">Läpikulku: Se olisi pojan kohtelemista palkintona diplomaattisessa taistelussa, joka on vuosikymmeniä ennen hänen syntymäänsä. </w:t>
      </w:r>
    </w:p>
    <w:p>
      <w:r>
        <w:rPr>
          <w:b/>
        </w:rPr>
        <w:t xml:space="preserve">Tulos</w:t>
      </w:r>
    </w:p>
    <w:p>
      <w:r>
        <w:t xml:space="preserve">hoitaminen</w:t>
      </w:r>
    </w:p>
    <w:p>
      <w:r>
        <w:rPr>
          <w:b/>
        </w:rPr>
        <w:t xml:space="preserve">Tulos</w:t>
      </w:r>
    </w:p>
    <w:p>
      <w:r>
        <w:t xml:space="preserve">kamppailu</w:t>
      </w:r>
    </w:p>
    <w:p>
      <w:r>
        <w:rPr>
          <w:b/>
        </w:rPr>
        <w:t xml:space="preserve">Tulos</w:t>
      </w:r>
    </w:p>
    <w:p>
      <w:r>
        <w:t xml:space="preserve">edeltää</w:t>
      </w:r>
    </w:p>
    <w:p>
      <w:r>
        <w:rPr>
          <w:b/>
        </w:rPr>
        <w:t xml:space="preserve">Tulos</w:t>
      </w:r>
    </w:p>
    <w:p>
      <w:r>
        <w:t xml:space="preserve">syntymä</w:t>
      </w:r>
    </w:p>
    <w:p>
      <w:r>
        <w:rPr>
          <w:b/>
        </w:rPr>
        <w:t xml:space="preserve">Esimerkki 6.1484</w:t>
      </w:r>
    </w:p>
    <w:p>
      <w:r>
        <w:t xml:space="preserve">Läpikulku: Indonesian poliisi on pidättänyt Yogyakartan kaupungissa Keski-Jaavalla 24 opiskelijaa, jotka ovat vaatineet toukokuun vaalien boikotoimista ja uuden presidentin valintaa, kerrottiin torstaina. Yogyakartan poliisipäällikkö eversti A.R.</w:t>
      </w:r>
    </w:p>
    <w:p>
      <w:r>
        <w:rPr>
          <w:b/>
        </w:rPr>
        <w:t xml:space="preserve">Tulos</w:t>
      </w:r>
    </w:p>
    <w:p>
      <w:r>
        <w:t xml:space="preserve">pidätetty</w:t>
      </w:r>
    </w:p>
    <w:p>
      <w:r>
        <w:rPr>
          <w:b/>
        </w:rPr>
        <w:t xml:space="preserve">Tulos</w:t>
      </w:r>
    </w:p>
    <w:p>
      <w:r>
        <w:t xml:space="preserve">soittaminen</w:t>
      </w:r>
    </w:p>
    <w:p>
      <w:r>
        <w:rPr>
          <w:b/>
        </w:rPr>
        <w:t xml:space="preserve">Tulos</w:t>
      </w:r>
    </w:p>
    <w:p>
      <w:r>
        <w:t xml:space="preserve">boikotoi</w:t>
      </w:r>
    </w:p>
    <w:p>
      <w:r>
        <w:rPr>
          <w:b/>
        </w:rPr>
        <w:t xml:space="preserve">Tulos</w:t>
      </w:r>
    </w:p>
    <w:p>
      <w:r>
        <w:t xml:space="preserve">vaativa</w:t>
      </w:r>
    </w:p>
    <w:p>
      <w:r>
        <w:rPr>
          <w:b/>
        </w:rPr>
        <w:t xml:space="preserve">Tulos</w:t>
      </w:r>
    </w:p>
    <w:p>
      <w:r>
        <w:t xml:space="preserve">sanoi</w:t>
      </w:r>
    </w:p>
    <w:p>
      <w:r>
        <w:rPr>
          <w:b/>
        </w:rPr>
        <w:t xml:space="preserve">Esimerkki 6.1485</w:t>
      </w:r>
    </w:p>
    <w:p>
      <w:r>
        <w:t xml:space="preserve">Läpikulku: Kofi Annan sanoi tiistaina, että kansainvälinen järjestö on kiinnostunut edistämään Lähi-idän rauhanprosessia kaikilla raiteilla. Annan, joka saapui tänne myöhään maanantaina, esitti huomautukset lehdistötilaisuudessa keskusteltuaan Egyptin ulkoministerin Ahmed Abul Gheitin kanssa.</w:t>
      </w:r>
    </w:p>
    <w:p>
      <w:r>
        <w:rPr>
          <w:b/>
        </w:rPr>
        <w:t xml:space="preserve">Tulos</w:t>
      </w:r>
    </w:p>
    <w:p>
      <w:r>
        <w:t xml:space="preserve">Vierailu</w:t>
      </w:r>
    </w:p>
    <w:p>
      <w:r>
        <w:rPr>
          <w:b/>
        </w:rPr>
        <w:t xml:space="preserve">Tulos</w:t>
      </w:r>
    </w:p>
    <w:p>
      <w:r>
        <w:t xml:space="preserve">sanoi</w:t>
      </w:r>
    </w:p>
    <w:p>
      <w:r>
        <w:rPr>
          <w:b/>
        </w:rPr>
        <w:t xml:space="preserve">Tulos</w:t>
      </w:r>
    </w:p>
    <w:p>
      <w:r>
        <w:t xml:space="preserve">kiinnostunut</w:t>
      </w:r>
    </w:p>
    <w:p>
      <w:r>
        <w:rPr>
          <w:b/>
        </w:rPr>
        <w:t xml:space="preserve">Tulos</w:t>
      </w:r>
    </w:p>
    <w:p>
      <w:r>
        <w:t xml:space="preserve">työntäminen</w:t>
      </w:r>
    </w:p>
    <w:p>
      <w:r>
        <w:rPr>
          <w:b/>
        </w:rPr>
        <w:t xml:space="preserve">Tulos</w:t>
      </w:r>
    </w:p>
    <w:p>
      <w:r>
        <w:t xml:space="preserve">prosessi</w:t>
      </w:r>
    </w:p>
    <w:p>
      <w:r>
        <w:rPr>
          <w:b/>
        </w:rPr>
        <w:t xml:space="preserve">Tulos</w:t>
      </w:r>
    </w:p>
    <w:p>
      <w:r>
        <w:t xml:space="preserve">saapui</w:t>
      </w:r>
    </w:p>
    <w:p>
      <w:r>
        <w:rPr>
          <w:b/>
        </w:rPr>
        <w:t xml:space="preserve">Tulos</w:t>
      </w:r>
    </w:p>
    <w:p>
      <w:r>
        <w:t xml:space="preserve">tehty</w:t>
      </w:r>
    </w:p>
    <w:p>
      <w:r>
        <w:rPr>
          <w:b/>
        </w:rPr>
        <w:t xml:space="preserve">Tulos</w:t>
      </w:r>
    </w:p>
    <w:p>
      <w:r>
        <w:t xml:space="preserve">huomautukset</w:t>
      </w:r>
    </w:p>
    <w:p>
      <w:r>
        <w:rPr>
          <w:b/>
        </w:rPr>
        <w:t xml:space="preserve">Tulos</w:t>
      </w:r>
    </w:p>
    <w:p>
      <w:r>
        <w:t xml:space="preserve">konferenssi</w:t>
      </w:r>
    </w:p>
    <w:p>
      <w:r>
        <w:rPr>
          <w:b/>
        </w:rPr>
        <w:t xml:space="preserve">Tulos</w:t>
      </w:r>
    </w:p>
    <w:p>
      <w:r>
        <w:t xml:space="preserve">puhuu</w:t>
      </w:r>
    </w:p>
    <w:p>
      <w:r>
        <w:rPr>
          <w:b/>
        </w:rPr>
        <w:t xml:space="preserve">Esimerkki 6.1486</w:t>
      </w:r>
    </w:p>
    <w:p>
      <w:r>
        <w:t xml:space="preserve">Läpikulku: Hän antoi esimerkin ulkomaisesta pankista, joka on toiminut Kiinassa viisi vuotta. Tämä pankki voi muuttaa sivukonttorinsa paikalliseksi pankiksi joulukuun 11. päivän jälkeen, mutta tämä ei vaikuta pankin toiminta-aikaan, jonka katsotaan edelleen olevan viisi vuotta.</w:t>
      </w:r>
    </w:p>
    <w:p>
      <w:r>
        <w:rPr>
          <w:b/>
        </w:rPr>
        <w:t xml:space="preserve">Tulos</w:t>
      </w:r>
    </w:p>
    <w:p>
      <w:r>
        <w:t xml:space="preserve">antoi</w:t>
      </w:r>
    </w:p>
    <w:p>
      <w:r>
        <w:rPr>
          <w:b/>
        </w:rPr>
        <w:t xml:space="preserve">Tulos</w:t>
      </w:r>
    </w:p>
    <w:p>
      <w:r>
        <w:t xml:space="preserve">toiminta</w:t>
      </w:r>
    </w:p>
    <w:p>
      <w:r>
        <w:rPr>
          <w:b/>
        </w:rPr>
        <w:t xml:space="preserve">Tulos</w:t>
      </w:r>
    </w:p>
    <w:p>
      <w:r>
        <w:t xml:space="preserve">Muunna</w:t>
      </w:r>
    </w:p>
    <w:p>
      <w:r>
        <w:rPr>
          <w:b/>
        </w:rPr>
        <w:t xml:space="preserve">Tulos</w:t>
      </w:r>
    </w:p>
    <w:p>
      <w:r>
        <w:t xml:space="preserve">yhtiöitetty</w:t>
      </w:r>
    </w:p>
    <w:p>
      <w:r>
        <w:rPr>
          <w:b/>
        </w:rPr>
        <w:t xml:space="preserve">Tulos</w:t>
      </w:r>
    </w:p>
    <w:p>
      <w:r>
        <w:t xml:space="preserve">vaikuttaa</w:t>
      </w:r>
    </w:p>
    <w:p>
      <w:r>
        <w:rPr>
          <w:b/>
        </w:rPr>
        <w:t xml:space="preserve">Tulos</w:t>
      </w:r>
    </w:p>
    <w:p>
      <w:r>
        <w:t xml:space="preserve">toiminta</w:t>
      </w:r>
    </w:p>
    <w:p>
      <w:r>
        <w:rPr>
          <w:b/>
        </w:rPr>
        <w:t xml:space="preserve">Tulos</w:t>
      </w:r>
    </w:p>
    <w:p>
      <w:r>
        <w:t xml:space="preserve">katsotaan</w:t>
      </w:r>
    </w:p>
    <w:p>
      <w:r>
        <w:rPr>
          <w:b/>
        </w:rPr>
        <w:t xml:space="preserve">Esimerkki 6.1487</w:t>
      </w:r>
    </w:p>
    <w:p>
      <w:r>
        <w:t xml:space="preserve">Läpikulku: Pashiardis totesi lausunnossaan, että Suomi on virallisesti ilmoittanut Nikosialle, ettei Suomen aloitteesta järjestetä lähikonsultaatioita, vaikka se jatkaa ponnistelujaan. "Ymmärrämme, että tämä kehitys (neuvottelujen peruuttaminen) johtuu Turkin osapuolen esittämistä kannoista ja ehdoista, jotka koko asenteellaan ovat tehneet läheisyysneuvottelujen pitämisen mahdottomaksi", Pashiardis sanoi.</w:t>
      </w:r>
    </w:p>
    <w:p>
      <w:r>
        <w:rPr>
          <w:b/>
        </w:rPr>
        <w:t xml:space="preserve">Tulos</w:t>
      </w:r>
    </w:p>
    <w:p>
      <w:r>
        <w:t xml:space="preserve">Huomattu</w:t>
      </w:r>
    </w:p>
    <w:p>
      <w:r>
        <w:rPr>
          <w:b/>
        </w:rPr>
        <w:t xml:space="preserve">Tulos</w:t>
      </w:r>
    </w:p>
    <w:p>
      <w:r>
        <w:t xml:space="preserve">informoitu</w:t>
      </w:r>
    </w:p>
    <w:p>
      <w:r>
        <w:rPr>
          <w:b/>
        </w:rPr>
        <w:t xml:space="preserve">Tulos</w:t>
      </w:r>
    </w:p>
    <w:p>
      <w:r>
        <w:t xml:space="preserve">kuulemiset</w:t>
      </w:r>
    </w:p>
    <w:p>
      <w:r>
        <w:rPr>
          <w:b/>
        </w:rPr>
        <w:t xml:space="preserve">Tulos</w:t>
      </w:r>
    </w:p>
    <w:p>
      <w:r>
        <w:t xml:space="preserve">paikka</w:t>
      </w:r>
    </w:p>
    <w:p>
      <w:r>
        <w:rPr>
          <w:b/>
        </w:rPr>
        <w:t xml:space="preserve">Tulos</w:t>
      </w:r>
    </w:p>
    <w:p>
      <w:r>
        <w:t xml:space="preserve">jatka</w:t>
      </w:r>
    </w:p>
    <w:p>
      <w:r>
        <w:rPr>
          <w:b/>
        </w:rPr>
        <w:t xml:space="preserve">Tulos</w:t>
      </w:r>
    </w:p>
    <w:p>
      <w:r>
        <w:t xml:space="preserve">kehitys</w:t>
      </w:r>
    </w:p>
    <w:p>
      <w:r>
        <w:rPr>
          <w:b/>
        </w:rPr>
        <w:t xml:space="preserve">Tulos</w:t>
      </w:r>
    </w:p>
    <w:p>
      <w:r>
        <w:t xml:space="preserve">esitetty</w:t>
      </w:r>
    </w:p>
    <w:p>
      <w:r>
        <w:rPr>
          <w:b/>
        </w:rPr>
        <w:t xml:space="preserve">Tulos</w:t>
      </w:r>
    </w:p>
    <w:p>
      <w:r>
        <w:t xml:space="preserve">renderöity</w:t>
      </w:r>
    </w:p>
    <w:p>
      <w:r>
        <w:rPr>
          <w:b/>
        </w:rPr>
        <w:t xml:space="preserve">Tulos</w:t>
      </w:r>
    </w:p>
    <w:p>
      <w:r>
        <w:t xml:space="preserve">tilalla</w:t>
      </w:r>
    </w:p>
    <w:p>
      <w:r>
        <w:rPr>
          <w:b/>
        </w:rPr>
        <w:t xml:space="preserve">Tulos</w:t>
      </w:r>
    </w:p>
    <w:p>
      <w:r>
        <w:t xml:space="preserve">kuulemiset</w:t>
      </w:r>
    </w:p>
    <w:p>
      <w:r>
        <w:rPr>
          <w:b/>
        </w:rPr>
        <w:t xml:space="preserve">Tulos</w:t>
      </w:r>
    </w:p>
    <w:p>
      <w:r>
        <w:t xml:space="preserve">sanoi</w:t>
      </w:r>
    </w:p>
    <w:p>
      <w:r>
        <w:rPr>
          <w:b/>
        </w:rPr>
        <w:t xml:space="preserve">Esimerkki 6.1488</w:t>
      </w:r>
    </w:p>
    <w:p>
      <w:r>
        <w:t xml:space="preserve">Läpikulku: Hyökkäykset AU:n joukkoja ja avustustyöntekijöitä vastaan Darfurissa ovat nyt osa alueen horjuvaa turvallisuustilannetta. Viime viikolla AU ilmoitti tunnistamattoman ryhmän hyökänneen AU:n tarkkailijaryhmää vastaan lähellä Tšadin rajaa, jolloin hyökkääjät kaappasivat ajoneuvon ja viestintäradion.</w:t>
      </w:r>
    </w:p>
    <w:p>
      <w:r>
        <w:rPr>
          <w:b/>
        </w:rPr>
        <w:t xml:space="preserve">Tulos</w:t>
      </w:r>
    </w:p>
    <w:p>
      <w:r>
        <w:t xml:space="preserve">Hyökkäykset</w:t>
      </w:r>
    </w:p>
    <w:p>
      <w:r>
        <w:rPr>
          <w:b/>
        </w:rPr>
        <w:t xml:space="preserve">Tulos</w:t>
      </w:r>
    </w:p>
    <w:p>
      <w:r>
        <w:t xml:space="preserve">ovat</w:t>
      </w:r>
    </w:p>
    <w:p>
      <w:r>
        <w:rPr>
          <w:b/>
        </w:rPr>
        <w:t xml:space="preserve">Tulos</w:t>
      </w:r>
    </w:p>
    <w:p>
      <w:r>
        <w:t xml:space="preserve">slammed</w:t>
      </w:r>
    </w:p>
    <w:p>
      <w:r>
        <w:rPr>
          <w:b/>
        </w:rPr>
        <w:t xml:space="preserve">Tulos</w:t>
      </w:r>
    </w:p>
    <w:p>
      <w:r>
        <w:t xml:space="preserve">hyökkäys</w:t>
      </w:r>
    </w:p>
    <w:p>
      <w:r>
        <w:rPr>
          <w:b/>
        </w:rPr>
        <w:t xml:space="preserve">Tulos</w:t>
      </w:r>
    </w:p>
    <w:p>
      <w:r>
        <w:t xml:space="preserve">takavarikoitu</w:t>
      </w:r>
    </w:p>
    <w:p>
      <w:r>
        <w:rPr>
          <w:b/>
        </w:rPr>
        <w:t xml:space="preserve">Esimerkki 6.1489</w:t>
      </w:r>
    </w:p>
    <w:p>
      <w:r>
        <w:t xml:space="preserve">Läpikulku: Deve Gowdaa on pyydetty presidentiltä jatkamaan väliaikaisena pääministerinä toistaiseksi. Intian parlamentin alahuoneen puhemies on varoittanut, että maa ajautuu talouskriisiin, jos talousarviota ei hyväksytä ennen määräaikaa 14. toukokuuta.</w:t>
      </w:r>
    </w:p>
    <w:p>
      <w:r>
        <w:rPr>
          <w:b/>
        </w:rPr>
        <w:t xml:space="preserve">Tulos</w:t>
      </w:r>
    </w:p>
    <w:p>
      <w:r>
        <w:t xml:space="preserve">kysyi</w:t>
      </w:r>
    </w:p>
    <w:p>
      <w:r>
        <w:rPr>
          <w:b/>
        </w:rPr>
        <w:t xml:space="preserve">Tulos</w:t>
      </w:r>
    </w:p>
    <w:p>
      <w:r>
        <w:t xml:space="preserve">ilmoitus</w:t>
      </w:r>
    </w:p>
    <w:p>
      <w:r>
        <w:rPr>
          <w:b/>
        </w:rPr>
        <w:t xml:space="preserve">Tulos</w:t>
      </w:r>
    </w:p>
    <w:p>
      <w:r>
        <w:t xml:space="preserve">varoitti</w:t>
      </w:r>
    </w:p>
    <w:p>
      <w:r>
        <w:rPr>
          <w:b/>
        </w:rPr>
        <w:t xml:space="preserve">Tulos</w:t>
      </w:r>
    </w:p>
    <w:p>
      <w:r>
        <w:t xml:space="preserve">syöksyi</w:t>
      </w:r>
    </w:p>
    <w:p>
      <w:r>
        <w:rPr>
          <w:b/>
        </w:rPr>
        <w:t xml:space="preserve">Tulos</w:t>
      </w:r>
    </w:p>
    <w:p>
      <w:r>
        <w:t xml:space="preserve">kriisi</w:t>
      </w:r>
    </w:p>
    <w:p>
      <w:r>
        <w:rPr>
          <w:b/>
        </w:rPr>
        <w:t xml:space="preserve">Tulos</w:t>
      </w:r>
    </w:p>
    <w:p>
      <w:r>
        <w:t xml:space="preserve">läpäissyt</w:t>
      </w:r>
    </w:p>
    <w:p>
      <w:r>
        <w:rPr>
          <w:b/>
        </w:rPr>
        <w:t xml:space="preserve">Tulos</w:t>
      </w:r>
    </w:p>
    <w:p>
      <w:r>
        <w:t xml:space="preserve">määräaika</w:t>
      </w:r>
    </w:p>
    <w:p>
      <w:r>
        <w:rPr>
          <w:b/>
        </w:rPr>
        <w:t xml:space="preserve">Tulos</w:t>
      </w:r>
    </w:p>
    <w:p>
      <w:r>
        <w:t xml:space="preserve">jatka</w:t>
      </w:r>
    </w:p>
    <w:p>
      <w:r>
        <w:rPr>
          <w:b/>
        </w:rPr>
        <w:t xml:space="preserve">Esimerkki 6.1490</w:t>
      </w:r>
    </w:p>
    <w:p>
      <w:r>
        <w:t xml:space="preserve">Läpikulku: Jos Kypros eroaa euroalueesta, sillä olisi tuhoisa vaikutus maan kansalaisiin, jotka ovat euroalueen velkaantuneimpia. Ja Euroopan yhtenäisyyden ja diplomatian kannalta Kyproksen katastrofi on jo nyt ollut ainakin lyhytaikainen katastrofi.</w:t>
      </w:r>
    </w:p>
    <w:p>
      <w:r>
        <w:rPr>
          <w:b/>
        </w:rPr>
        <w:t xml:space="preserve">Tulos</w:t>
      </w:r>
    </w:p>
    <w:p>
      <w:r>
        <w:t xml:space="preserve">exit</w:t>
      </w:r>
    </w:p>
    <w:p>
      <w:r>
        <w:rPr>
          <w:b/>
        </w:rPr>
        <w:t xml:space="preserve">Tulos</w:t>
      </w:r>
    </w:p>
    <w:p>
      <w:r>
        <w:t xml:space="preserve">tulee</w:t>
      </w:r>
    </w:p>
    <w:p>
      <w:r>
        <w:rPr>
          <w:b/>
        </w:rPr>
        <w:t xml:space="preserve">Tulos</w:t>
      </w:r>
    </w:p>
    <w:p>
      <w:r>
        <w:t xml:space="preserve">vaikutus</w:t>
      </w:r>
    </w:p>
    <w:p>
      <w:r>
        <w:rPr>
          <w:b/>
        </w:rPr>
        <w:t xml:space="preserve">Tulos</w:t>
      </w:r>
    </w:p>
    <w:p>
      <w:r>
        <w:t xml:space="preserve">ovat</w:t>
      </w:r>
    </w:p>
    <w:p>
      <w:r>
        <w:rPr>
          <w:b/>
        </w:rPr>
        <w:t xml:space="preserve">Tulos</w:t>
      </w:r>
    </w:p>
    <w:p>
      <w:r>
        <w:t xml:space="preserve">on</w:t>
      </w:r>
    </w:p>
    <w:p>
      <w:r>
        <w:rPr>
          <w:b/>
        </w:rPr>
        <w:t xml:space="preserve">Tulos</w:t>
      </w:r>
    </w:p>
    <w:p>
      <w:r>
        <w:t xml:space="preserve">ollut</w:t>
      </w:r>
    </w:p>
    <w:p>
      <w:r>
        <w:rPr>
          <w:b/>
        </w:rPr>
        <w:t xml:space="preserve">Tulos</w:t>
      </w:r>
    </w:p>
    <w:p>
      <w:r>
        <w:t xml:space="preserve">katastrofi</w:t>
      </w:r>
    </w:p>
    <w:p>
      <w:r>
        <w:rPr>
          <w:b/>
        </w:rPr>
        <w:t xml:space="preserve">Esimerkki 6.1491</w:t>
      </w:r>
    </w:p>
    <w:p>
      <w:r>
        <w:t xml:space="preserve">Läpikulku: Pankki pyrkisi myös luomaan julkisen ja yksityisen sektorin kumppanuuksia, mukaan lukien luotettavat yritys- ja luottotietojärjestelmät sekä paremmat, luotettavammat ja edullisemmat rahalähetyspalvelut ulkomailla työskenteleville. "Pakistanin köyhimpien ihmisten keskuudessa on suuri potentiaalinen kysyntä mikrorahoituspalveluille, erityisesti säästö- ja rahalähetysmahdollisuuksille", ADB totesi.</w:t>
      </w:r>
    </w:p>
    <w:p>
      <w:r>
        <w:rPr>
          <w:b/>
        </w:rPr>
        <w:t xml:space="preserve">Tulos</w:t>
      </w:r>
    </w:p>
    <w:p>
      <w:r>
        <w:t xml:space="preserve">työ</w:t>
      </w:r>
    </w:p>
    <w:p>
      <w:r>
        <w:rPr>
          <w:b/>
        </w:rPr>
        <w:t xml:space="preserve">Tulos</w:t>
      </w:r>
    </w:p>
    <w:p>
      <w:r>
        <w:t xml:space="preserve">ylös</w:t>
      </w:r>
    </w:p>
    <w:p>
      <w:r>
        <w:rPr>
          <w:b/>
        </w:rPr>
        <w:t xml:space="preserve">Tulos</w:t>
      </w:r>
    </w:p>
    <w:p>
      <w:r>
        <w:t xml:space="preserve">kumppanuudet</w:t>
      </w:r>
    </w:p>
    <w:p>
      <w:r>
        <w:rPr>
          <w:b/>
        </w:rPr>
        <w:t xml:space="preserve">Tulos</w:t>
      </w:r>
    </w:p>
    <w:p>
      <w:r>
        <w:t xml:space="preserve">palvelut</w:t>
      </w:r>
    </w:p>
    <w:p>
      <w:r>
        <w:rPr>
          <w:b/>
        </w:rPr>
        <w:t xml:space="preserve">Tulos</w:t>
      </w:r>
    </w:p>
    <w:p>
      <w:r>
        <w:t xml:space="preserve">kysyntä</w:t>
      </w:r>
    </w:p>
    <w:p>
      <w:r>
        <w:rPr>
          <w:b/>
        </w:rPr>
        <w:t xml:space="preserve">Tulos</w:t>
      </w:r>
    </w:p>
    <w:p>
      <w:r>
        <w:t xml:space="preserve">palvelut</w:t>
      </w:r>
    </w:p>
    <w:p>
      <w:r>
        <w:rPr>
          <w:b/>
        </w:rPr>
        <w:t xml:space="preserve">Tulos</w:t>
      </w:r>
    </w:p>
    <w:p>
      <w:r>
        <w:t xml:space="preserve">sanoi</w:t>
      </w:r>
    </w:p>
    <w:p>
      <w:r>
        <w:rPr>
          <w:b/>
        </w:rPr>
        <w:t xml:space="preserve">Esimerkki 6.1492</w:t>
      </w:r>
    </w:p>
    <w:p>
      <w:r>
        <w:t xml:space="preserve">Läpikulku: Zico kuvaili Australiaa, joka on päässyt lopputurnaukseen ensimmäistä kertaa 32 vuoteen, "erittäin motivoituneeksi joukkueeksi" hollantilaisen valmentajan Guus Hiddinkin johdolla. "He ovat hyvin ohjattuja.</w:t>
      </w:r>
    </w:p>
    <w:p>
      <w:r>
        <w:rPr>
          <w:b/>
        </w:rPr>
        <w:t xml:space="preserve">Tulos</w:t>
      </w:r>
    </w:p>
    <w:p>
      <w:r>
        <w:t xml:space="preserve">kuvattu</w:t>
      </w:r>
    </w:p>
    <w:p>
      <w:r>
        <w:rPr>
          <w:b/>
        </w:rPr>
        <w:t xml:space="preserve">Tulos</w:t>
      </w:r>
    </w:p>
    <w:p>
      <w:r>
        <w:t xml:space="preserve">pätevä</w:t>
      </w:r>
    </w:p>
    <w:p>
      <w:r>
        <w:rPr>
          <w:b/>
        </w:rPr>
        <w:t xml:space="preserve">Tulos</w:t>
      </w:r>
    </w:p>
    <w:p>
      <w:r>
        <w:t xml:space="preserve">opastettu</w:t>
      </w:r>
    </w:p>
    <w:p>
      <w:r>
        <w:rPr>
          <w:b/>
        </w:rPr>
        <w:t xml:space="preserve">Tulos</w:t>
      </w:r>
    </w:p>
    <w:p>
      <w:r>
        <w:t xml:space="preserve">finaalit</w:t>
      </w:r>
    </w:p>
    <w:p>
      <w:r>
        <w:rPr>
          <w:b/>
        </w:rPr>
        <w:t xml:space="preserve">Esimerkki 6.1493</w:t>
      </w:r>
    </w:p>
    <w:p>
      <w:r>
        <w:t xml:space="preserve">Läpikulku: Israelin tiedotusvälineiden mukaan Yhdysvaltojen ehdottamassa työasiakirjassa puhutaan viidestä viiden bussin saattueesta, jotka tekevät matkan joka päivä ja kuljettavat 1 800 palestiinalaista. Israel haluaa sitä vastoin vain yhden tällaisen saattueen, joka rajoittaa määrän 250:een.</w:t>
      </w:r>
    </w:p>
    <w:p>
      <w:r>
        <w:rPr>
          <w:b/>
        </w:rPr>
        <w:t xml:space="preserve">Tulos</w:t>
      </w:r>
    </w:p>
    <w:p>
      <w:r>
        <w:t xml:space="preserve">sanoi</w:t>
      </w:r>
    </w:p>
    <w:p>
      <w:r>
        <w:rPr>
          <w:b/>
        </w:rPr>
        <w:t xml:space="preserve">Tulos</w:t>
      </w:r>
    </w:p>
    <w:p>
      <w:r>
        <w:t xml:space="preserve">ehdotettu</w:t>
      </w:r>
    </w:p>
    <w:p>
      <w:r>
        <w:rPr>
          <w:b/>
        </w:rPr>
        <w:t xml:space="preserve">Tulos</w:t>
      </w:r>
    </w:p>
    <w:p>
      <w:r>
        <w:t xml:space="preserve">puhuu</w:t>
      </w:r>
    </w:p>
    <w:p>
      <w:r>
        <w:rPr>
          <w:b/>
        </w:rPr>
        <w:t xml:space="preserve">Tulos</w:t>
      </w:r>
    </w:p>
    <w:p>
      <w:r>
        <w:t xml:space="preserve">tekeminen</w:t>
      </w:r>
    </w:p>
    <w:p>
      <w:r>
        <w:rPr>
          <w:b/>
        </w:rPr>
        <w:t xml:space="preserve">Tulos</w:t>
      </w:r>
    </w:p>
    <w:p>
      <w:r>
        <w:t xml:space="preserve">kuljetus</w:t>
      </w:r>
    </w:p>
    <w:p>
      <w:r>
        <w:rPr>
          <w:b/>
        </w:rPr>
        <w:t xml:space="preserve">Tulos</w:t>
      </w:r>
    </w:p>
    <w:p>
      <w:r>
        <w:t xml:space="preserve">haluaa</w:t>
      </w:r>
    </w:p>
    <w:p>
      <w:r>
        <w:rPr>
          <w:b/>
        </w:rPr>
        <w:t xml:space="preserve">Tulos</w:t>
      </w:r>
    </w:p>
    <w:p>
      <w:r>
        <w:t xml:space="preserve">rajoittaminen</w:t>
      </w:r>
    </w:p>
    <w:p>
      <w:r>
        <w:rPr>
          <w:b/>
        </w:rPr>
        <w:t xml:space="preserve">Esimerkki 6.1494</w:t>
      </w:r>
    </w:p>
    <w:p>
      <w:r>
        <w:t xml:space="preserve">Läpikulku: Ministerineuvoston kokous pidettiin torstaiaamuna, jossa hyväksyttiin keskiviikkona keskiyöllä solmittu sopimus. Pääministeri Koirala kertoi tilaisuudessa ministereille sopimuksesta ja pyysi heitä sitoutumaan sopimuksen täytäntöönpanoon.</w:t>
      </w:r>
    </w:p>
    <w:p>
      <w:r>
        <w:rPr>
          <w:b/>
        </w:rPr>
        <w:t xml:space="preserve">Tulos</w:t>
      </w:r>
    </w:p>
    <w:p>
      <w:r>
        <w:t xml:space="preserve">kokous</w:t>
      </w:r>
    </w:p>
    <w:p>
      <w:r>
        <w:rPr>
          <w:b/>
        </w:rPr>
        <w:t xml:space="preserve">Tulos</w:t>
      </w:r>
    </w:p>
    <w:p>
      <w:r>
        <w:t xml:space="preserve">Torstai</w:t>
      </w:r>
    </w:p>
    <w:p>
      <w:r>
        <w:rPr>
          <w:b/>
        </w:rPr>
        <w:t xml:space="preserve">Tulos</w:t>
      </w:r>
    </w:p>
    <w:p>
      <w:r>
        <w:t xml:space="preserve">Huomenta</w:t>
      </w:r>
    </w:p>
    <w:p>
      <w:r>
        <w:rPr>
          <w:b/>
        </w:rPr>
        <w:t xml:space="preserve">Tulos</w:t>
      </w:r>
    </w:p>
    <w:p>
      <w:r>
        <w:t xml:space="preserve">hyväksyminen</w:t>
      </w:r>
    </w:p>
    <w:p>
      <w:r>
        <w:rPr>
          <w:b/>
        </w:rPr>
        <w:t xml:space="preserve">Tulos</w:t>
      </w:r>
    </w:p>
    <w:p>
      <w:r>
        <w:t xml:space="preserve">singed</w:t>
      </w:r>
    </w:p>
    <w:p>
      <w:r>
        <w:rPr>
          <w:b/>
        </w:rPr>
        <w:t xml:space="preserve">Tulos</w:t>
      </w:r>
    </w:p>
    <w:p>
      <w:r>
        <w:t xml:space="preserve">Keskiviikko</w:t>
      </w:r>
    </w:p>
    <w:p>
      <w:r>
        <w:rPr>
          <w:b/>
        </w:rPr>
        <w:t xml:space="preserve">Tulos</w:t>
      </w:r>
    </w:p>
    <w:p>
      <w:r>
        <w:t xml:space="preserve">keskiyöllä</w:t>
      </w:r>
    </w:p>
    <w:p>
      <w:r>
        <w:rPr>
          <w:b/>
        </w:rPr>
        <w:t xml:space="preserve">Tulos</w:t>
      </w:r>
    </w:p>
    <w:p>
      <w:r>
        <w:t xml:space="preserve">tilaisuus</w:t>
      </w:r>
    </w:p>
    <w:p>
      <w:r>
        <w:rPr>
          <w:b/>
        </w:rPr>
        <w:t xml:space="preserve">Tulos</w:t>
      </w:r>
    </w:p>
    <w:p>
      <w:r>
        <w:t xml:space="preserve">tiedotettu</w:t>
      </w:r>
    </w:p>
    <w:p>
      <w:r>
        <w:rPr>
          <w:b/>
        </w:rPr>
        <w:t xml:space="preserve">Tulos</w:t>
      </w:r>
    </w:p>
    <w:p>
      <w:r>
        <w:t xml:space="preserve">sopimus</w:t>
      </w:r>
    </w:p>
    <w:p>
      <w:r>
        <w:rPr>
          <w:b/>
        </w:rPr>
        <w:t xml:space="preserve">Tulos</w:t>
      </w:r>
    </w:p>
    <w:p>
      <w:r>
        <w:t xml:space="preserve">haettu</w:t>
      </w:r>
    </w:p>
    <w:p>
      <w:r>
        <w:rPr>
          <w:b/>
        </w:rPr>
        <w:t xml:space="preserve">Tulos</w:t>
      </w:r>
    </w:p>
    <w:p>
      <w:r>
        <w:t xml:space="preserve">sitoumukset</w:t>
      </w:r>
    </w:p>
    <w:p>
      <w:r>
        <w:rPr>
          <w:b/>
        </w:rPr>
        <w:t xml:space="preserve">Tulos</w:t>
      </w:r>
    </w:p>
    <w:p>
      <w:r>
        <w:t xml:space="preserve">toteuttaa</w:t>
      </w:r>
    </w:p>
    <w:p>
      <w:r>
        <w:rPr>
          <w:b/>
        </w:rPr>
        <w:t xml:space="preserve">Esimerkki 6.1495</w:t>
      </w:r>
    </w:p>
    <w:p>
      <w:r>
        <w:t xml:space="preserve">Läpikulku: Hänellä oli mukanaan tavanomaisen Koraaninsa lisäksi tiedostoja ja papereita sen jälkeen, kun hän oli maanantaina protestoinut tuomarille, että hänet oli pakotettu tekemään muistiinpanoja käsillään. "Hyvää huomenta kaikille, jotka kunnioittavat lakia", syrjäytetty presidentti sanoi ja tervehti kanssasyytettyjä.</w:t>
      </w:r>
    </w:p>
    <w:p>
      <w:r>
        <w:rPr>
          <w:b/>
        </w:rPr>
        <w:t xml:space="preserve">Tulos</w:t>
      </w:r>
    </w:p>
    <w:p>
      <w:r>
        <w:t xml:space="preserve">toteutettu</w:t>
      </w:r>
    </w:p>
    <w:p>
      <w:r>
        <w:rPr>
          <w:b/>
        </w:rPr>
        <w:t xml:space="preserve">Tulos</w:t>
      </w:r>
    </w:p>
    <w:p>
      <w:r>
        <w:t xml:space="preserve">protestit</w:t>
      </w:r>
    </w:p>
    <w:p>
      <w:r>
        <w:rPr>
          <w:b/>
        </w:rPr>
        <w:t xml:space="preserve">Tulos</w:t>
      </w:r>
    </w:p>
    <w:p>
      <w:r>
        <w:t xml:space="preserve">pakotettu</w:t>
      </w:r>
    </w:p>
    <w:p>
      <w:r>
        <w:rPr>
          <w:b/>
        </w:rPr>
        <w:t xml:space="preserve">Tulos</w:t>
      </w:r>
    </w:p>
    <w:p>
      <w:r>
        <w:t xml:space="preserve">ota</w:t>
      </w:r>
    </w:p>
    <w:p>
      <w:r>
        <w:rPr>
          <w:b/>
        </w:rPr>
        <w:t xml:space="preserve">Tulos</w:t>
      </w:r>
    </w:p>
    <w:p>
      <w:r>
        <w:t xml:space="preserve">kunnioittaa</w:t>
      </w:r>
    </w:p>
    <w:p>
      <w:r>
        <w:rPr>
          <w:b/>
        </w:rPr>
        <w:t xml:space="preserve">Tulos</w:t>
      </w:r>
    </w:p>
    <w:p>
      <w:r>
        <w:t xml:space="preserve">...</w:t>
      </w:r>
    </w:p>
    <w:p>
      <w:r>
        <w:rPr>
          <w:b/>
        </w:rPr>
        <w:t xml:space="preserve">Tulos</w:t>
      </w:r>
    </w:p>
    <w:p>
      <w:r>
        <w:t xml:space="preserve">sanoi</w:t>
      </w:r>
    </w:p>
    <w:p>
      <w:r>
        <w:rPr>
          <w:b/>
        </w:rPr>
        <w:t xml:space="preserve">Tulos</w:t>
      </w:r>
    </w:p>
    <w:p>
      <w:r>
        <w:t xml:space="preserve">tervehdys</w:t>
      </w:r>
    </w:p>
    <w:p>
      <w:r>
        <w:rPr>
          <w:b/>
        </w:rPr>
        <w:t xml:space="preserve">Esimerkki 6.1496</w:t>
      </w:r>
    </w:p>
    <w:p>
      <w:r>
        <w:t xml:space="preserve">Läpikulku: Hän muisteli 10-vuotiasta poikaa, joka kieltäytyi menemästä kouluun, kun hän sai tietää äitinsä sairastuneen hiviin viime vuonna. Hän itki, lukitsi itsensä huoneeseensa ja kieltäytyi puhumasta äidin kanssa.</w:t>
      </w:r>
    </w:p>
    <w:p>
      <w:r>
        <w:rPr>
          <w:b/>
        </w:rPr>
        <w:t xml:space="preserve">Tulos</w:t>
      </w:r>
    </w:p>
    <w:p>
      <w:r>
        <w:t xml:space="preserve">takaisinvedetty</w:t>
      </w:r>
    </w:p>
    <w:p>
      <w:r>
        <w:rPr>
          <w:b/>
        </w:rPr>
        <w:t xml:space="preserve">Tulos</w:t>
      </w:r>
    </w:p>
    <w:p>
      <w:r>
        <w:t xml:space="preserve">kieltäytyi</w:t>
      </w:r>
    </w:p>
    <w:p>
      <w:r>
        <w:rPr>
          <w:b/>
        </w:rPr>
        <w:t xml:space="preserve">Tulos</w:t>
      </w:r>
    </w:p>
    <w:p>
      <w:r>
        <w:t xml:space="preserve">go</w:t>
      </w:r>
    </w:p>
    <w:p>
      <w:r>
        <w:rPr>
          <w:b/>
        </w:rPr>
        <w:t xml:space="preserve">Tulos</w:t>
      </w:r>
    </w:p>
    <w:p>
      <w:r>
        <w:t xml:space="preserve">oppinut</w:t>
      </w:r>
    </w:p>
    <w:p>
      <w:r>
        <w:rPr>
          <w:b/>
        </w:rPr>
        <w:t xml:space="preserve">Tulos</w:t>
      </w:r>
    </w:p>
    <w:p>
      <w:r>
        <w:t xml:space="preserve">sopimus</w:t>
      </w:r>
    </w:p>
    <w:p>
      <w:r>
        <w:rPr>
          <w:b/>
        </w:rPr>
        <w:t xml:space="preserve">Tulos</w:t>
      </w:r>
    </w:p>
    <w:p>
      <w:r>
        <w:t xml:space="preserve">huusi</w:t>
      </w:r>
    </w:p>
    <w:p>
      <w:r>
        <w:rPr>
          <w:b/>
        </w:rPr>
        <w:t xml:space="preserve">Tulos</w:t>
      </w:r>
    </w:p>
    <w:p>
      <w:r>
        <w:t xml:space="preserve">lukittu</w:t>
      </w:r>
    </w:p>
    <w:p>
      <w:r>
        <w:rPr>
          <w:b/>
        </w:rPr>
        <w:t xml:space="preserve">Tulos</w:t>
      </w:r>
    </w:p>
    <w:p>
      <w:r>
        <w:t xml:space="preserve">kieltäytyi</w:t>
      </w:r>
    </w:p>
    <w:p>
      <w:r>
        <w:rPr>
          <w:b/>
        </w:rPr>
        <w:t xml:space="preserve">Tulos</w:t>
      </w:r>
    </w:p>
    <w:p>
      <w:r>
        <w:t xml:space="preserve">puhu</w:t>
      </w:r>
    </w:p>
    <w:p>
      <w:r>
        <w:rPr>
          <w:b/>
        </w:rPr>
        <w:t xml:space="preserve">Esimerkki 6.1497</w:t>
      </w:r>
    </w:p>
    <w:p>
      <w:r>
        <w:t xml:space="preserve">Läpikulku: Flintoff sanoi, että englantilaiset olivat pelanneet paremmin kuin kolme tappiota antoivat ymmärtää, mutta eivät olleet pystyneet pitämään painetta australialaisia vastaan jokaisen testin avainvaiheissa. "Gabbassa Australia tuli vahvasti esiin ja pani meidät takajaloilleen, ja oli vaikea palata takaisin", hän sanoi.</w:t>
      </w:r>
    </w:p>
    <w:p>
      <w:r>
        <w:rPr>
          <w:b/>
        </w:rPr>
        <w:t xml:space="preserve">Tulos</w:t>
      </w:r>
    </w:p>
    <w:p>
      <w:r>
        <w:t xml:space="preserve">sanoi</w:t>
      </w:r>
    </w:p>
    <w:p>
      <w:r>
        <w:rPr>
          <w:b/>
        </w:rPr>
        <w:t xml:space="preserve">Tulos</w:t>
      </w:r>
    </w:p>
    <w:p>
      <w:r>
        <w:t xml:space="preserve">pelataan</w:t>
      </w:r>
    </w:p>
    <w:p>
      <w:r>
        <w:rPr>
          <w:b/>
        </w:rPr>
        <w:t xml:space="preserve">Tulos</w:t>
      </w:r>
    </w:p>
    <w:p>
      <w:r>
        <w:t xml:space="preserve">ehdotettu</w:t>
      </w:r>
    </w:p>
    <w:p>
      <w:r>
        <w:rPr>
          <w:b/>
        </w:rPr>
        <w:t xml:space="preserve">Tulos</w:t>
      </w:r>
    </w:p>
    <w:p>
      <w:r>
        <w:t xml:space="preserve">oli</w:t>
      </w:r>
    </w:p>
    <w:p>
      <w:r>
        <w:rPr>
          <w:b/>
        </w:rPr>
        <w:t xml:space="preserve">Tulos</w:t>
      </w:r>
    </w:p>
    <w:p>
      <w:r>
        <w:t xml:space="preserve">ylläpitää</w:t>
      </w:r>
    </w:p>
    <w:p>
      <w:r>
        <w:rPr>
          <w:b/>
        </w:rPr>
        <w:t xml:space="preserve">Tulos</w:t>
      </w:r>
    </w:p>
    <w:p>
      <w:r>
        <w:t xml:space="preserve">tuli</w:t>
      </w:r>
    </w:p>
    <w:p>
      <w:r>
        <w:rPr>
          <w:b/>
        </w:rPr>
        <w:t xml:space="preserve">Tulos</w:t>
      </w:r>
    </w:p>
    <w:p>
      <w:r>
        <w:t xml:space="preserve">oli</w:t>
      </w:r>
    </w:p>
    <w:p>
      <w:r>
        <w:rPr>
          <w:b/>
        </w:rPr>
        <w:t xml:space="preserve">Tulos</w:t>
      </w:r>
    </w:p>
    <w:p>
      <w:r>
        <w:t xml:space="preserve">tule</w:t>
      </w:r>
    </w:p>
    <w:p>
      <w:r>
        <w:rPr>
          <w:b/>
        </w:rPr>
        <w:t xml:space="preserve">Tulos</w:t>
      </w:r>
    </w:p>
    <w:p>
      <w:r>
        <w:t xml:space="preserve">sanoi</w:t>
      </w:r>
    </w:p>
    <w:p>
      <w:r>
        <w:rPr>
          <w:b/>
        </w:rPr>
        <w:t xml:space="preserve">Esimerkki 6.1498</w:t>
      </w:r>
    </w:p>
    <w:p>
      <w:r>
        <w:t xml:space="preserve">Läpikulku: Ranskassa ja Alankomaissa äänestäjät hylkäsivät huolellisesti valmistellun unionin perustuslain ja syöksivät sen syvimpään poliittiseen kriisiin. Osasyynä "ei"-äänestykseen oli se, että kansalaiset kokivat uhkana sen, että ulkomaisia työntekijöitä tai maahanmuuttajia tulvii Eurooppaan, joka ei ollut valmistautunut ottamaan vastaan lisää jäsenvaltioita, joista useimmat olivat vertailun perusteella köyhiä.</w:t>
      </w:r>
    </w:p>
    <w:p>
      <w:r>
        <w:rPr>
          <w:b/>
        </w:rPr>
        <w:t xml:space="preserve">Tulos</w:t>
      </w:r>
    </w:p>
    <w:p>
      <w:r>
        <w:t xml:space="preserve">euforia</w:t>
      </w:r>
    </w:p>
    <w:p>
      <w:r>
        <w:rPr>
          <w:b/>
        </w:rPr>
        <w:t xml:space="preserve">Tulos</w:t>
      </w:r>
    </w:p>
    <w:p>
      <w:r>
        <w:t xml:space="preserve">epätoivo</w:t>
      </w:r>
    </w:p>
    <w:p>
      <w:r>
        <w:rPr>
          <w:b/>
        </w:rPr>
        <w:t xml:space="preserve">Tulos</w:t>
      </w:r>
    </w:p>
    <w:p>
      <w:r>
        <w:t xml:space="preserve">hylätty</w:t>
      </w:r>
    </w:p>
    <w:p>
      <w:r>
        <w:rPr>
          <w:b/>
        </w:rPr>
        <w:t xml:space="preserve">Tulos</w:t>
      </w:r>
    </w:p>
    <w:p>
      <w:r>
        <w:t xml:space="preserve">valmis</w:t>
      </w:r>
    </w:p>
    <w:p>
      <w:r>
        <w:rPr>
          <w:b/>
        </w:rPr>
        <w:t xml:space="preserve">Tulos</w:t>
      </w:r>
    </w:p>
    <w:p>
      <w:r>
        <w:t xml:space="preserve">syöksyi</w:t>
      </w:r>
    </w:p>
    <w:p>
      <w:r>
        <w:rPr>
          <w:b/>
        </w:rPr>
        <w:t xml:space="preserve">Tulos</w:t>
      </w:r>
    </w:p>
    <w:p>
      <w:r>
        <w:t xml:space="preserve">kriisi</w:t>
      </w:r>
    </w:p>
    <w:p>
      <w:r>
        <w:rPr>
          <w:b/>
        </w:rPr>
        <w:t xml:space="preserve">Tulos</w:t>
      </w:r>
    </w:p>
    <w:p>
      <w:r>
        <w:t xml:space="preserve">uhka</w:t>
      </w:r>
    </w:p>
    <w:p>
      <w:r>
        <w:rPr>
          <w:b/>
        </w:rPr>
        <w:t xml:space="preserve">Tulos</w:t>
      </w:r>
    </w:p>
    <w:p>
      <w:r>
        <w:t xml:space="preserve">tulvat</w:t>
      </w:r>
    </w:p>
    <w:p>
      <w:r>
        <w:rPr>
          <w:b/>
        </w:rPr>
        <w:t xml:space="preserve">Tulos</w:t>
      </w:r>
    </w:p>
    <w:p>
      <w:r>
        <w:t xml:space="preserve">äänestää</w:t>
      </w:r>
    </w:p>
    <w:p>
      <w:r>
        <w:rPr>
          <w:b/>
        </w:rPr>
        <w:t xml:space="preserve">Tulos</w:t>
      </w:r>
    </w:p>
    <w:p>
      <w:r>
        <w:t xml:space="preserve">imeä</w:t>
      </w:r>
    </w:p>
    <w:p>
      <w:r>
        <w:rPr>
          <w:b/>
        </w:rPr>
        <w:t xml:space="preserve">Esimerkki 6.1499</w:t>
      </w:r>
    </w:p>
    <w:p>
      <w:r>
        <w:t xml:space="preserve">Läpikulku: Se ei myöskään halua, että Darfuria pidetään yhtenä alueena", sanoi kapinallisten Oikeuden ja tasa-arvon liikkeen (JEM) tiedottaja Ahmed Hussein Adam. "Tämä on asian ydin, sillä nämä asiat ovat kansallemme ensiarvoisen tärkeitä", hän lisäsi.</w:t>
      </w:r>
    </w:p>
    <w:p>
      <w:r>
        <w:rPr>
          <w:b/>
        </w:rPr>
        <w:t xml:space="preserve">Tulos</w:t>
      </w:r>
    </w:p>
    <w:p>
      <w:r>
        <w:t xml:space="preserve">haluavat</w:t>
      </w:r>
    </w:p>
    <w:p>
      <w:r>
        <w:rPr>
          <w:b/>
        </w:rPr>
        <w:t xml:space="preserve">Tulos</w:t>
      </w:r>
    </w:p>
    <w:p>
      <w:r>
        <w:t xml:space="preserve">katsotaan</w:t>
      </w:r>
    </w:p>
    <w:p>
      <w:r>
        <w:rPr>
          <w:b/>
        </w:rPr>
        <w:t xml:space="preserve">Tulos</w:t>
      </w:r>
    </w:p>
    <w:p>
      <w:r>
        <w:t xml:space="preserve">sanoi</w:t>
      </w:r>
    </w:p>
    <w:p>
      <w:r>
        <w:rPr>
          <w:b/>
        </w:rPr>
        <w:t xml:space="preserve">Tulos</w:t>
      </w:r>
    </w:p>
    <w:p>
      <w:r>
        <w:t xml:space="preserve">on</w:t>
      </w:r>
    </w:p>
    <w:p>
      <w:r>
        <w:rPr>
          <w:b/>
        </w:rPr>
        <w:t xml:space="preserve">Tulos</w:t>
      </w:r>
    </w:p>
    <w:p>
      <w:r>
        <w:t xml:space="preserve">ovat</w:t>
      </w:r>
    </w:p>
    <w:p>
      <w:r>
        <w:rPr>
          <w:b/>
        </w:rPr>
        <w:t xml:space="preserve">Tulos</w:t>
      </w:r>
    </w:p>
    <w:p>
      <w:r>
        <w:t xml:space="preserve">ovat</w:t>
      </w:r>
    </w:p>
    <w:p>
      <w:r>
        <w:rPr>
          <w:b/>
        </w:rPr>
        <w:t xml:space="preserve">Tulos</w:t>
      </w:r>
    </w:p>
    <w:p>
      <w:r>
        <w:t xml:space="preserve">lisätty</w:t>
      </w:r>
    </w:p>
    <w:p>
      <w:r>
        <w:rPr>
          <w:b/>
        </w:rPr>
        <w:t xml:space="preserve">Esimerkki 6.1500</w:t>
      </w:r>
    </w:p>
    <w:p>
      <w:r>
        <w:t xml:space="preserve">Läpikulku: Lim sanoi lausunnossaan: "Jos Muhammad rakastaa Malesiaa, hänen pitäisi erota Selangorin pääministerin virasta lopettaakseen sen valtavan häpeän, jota hän aiheuttaa kansakunnalle loputtomilla kansainvälisillä raporteilla valtavasta varallisuudestaan". "Malesia ei saa joutua kärsimään vielä neljän kuukauden tuskia ja kansainvälistä häpeää hänen Brisbanessa tekemänsä 2,4 miljoonan ringgitin käteisvarkauden ja hänen australialaisia kiinteistöjään koskevien toistuvien raporttien vuoksi", hän sanoi.</w:t>
      </w:r>
    </w:p>
    <w:p>
      <w:r>
        <w:rPr>
          <w:b/>
        </w:rPr>
        <w:t xml:space="preserve">Tulos</w:t>
      </w:r>
    </w:p>
    <w:p>
      <w:r>
        <w:t xml:space="preserve">rakastaa</w:t>
      </w:r>
    </w:p>
    <w:p>
      <w:r>
        <w:rPr>
          <w:b/>
        </w:rPr>
        <w:t xml:space="preserve">Tulos</w:t>
      </w:r>
    </w:p>
    <w:p>
      <w:r>
        <w:t xml:space="preserve">erota</w:t>
      </w:r>
    </w:p>
    <w:p>
      <w:r>
        <w:rPr>
          <w:b/>
        </w:rPr>
        <w:t xml:space="preserve">Tulos</w:t>
      </w:r>
    </w:p>
    <w:p>
      <w:r>
        <w:t xml:space="preserve">end</w:t>
      </w:r>
    </w:p>
    <w:p>
      <w:r>
        <w:rPr>
          <w:b/>
        </w:rPr>
        <w:t xml:space="preserve">Tulos</w:t>
      </w:r>
    </w:p>
    <w:p>
      <w:r>
        <w:t xml:space="preserve">hämmennystä</w:t>
      </w:r>
    </w:p>
    <w:p>
      <w:r>
        <w:rPr>
          <w:b/>
        </w:rPr>
        <w:t xml:space="preserve">Tulos</w:t>
      </w:r>
    </w:p>
    <w:p>
      <w:r>
        <w:t xml:space="preserve">aiheuttaen</w:t>
      </w:r>
    </w:p>
    <w:p>
      <w:r>
        <w:rPr>
          <w:b/>
        </w:rPr>
        <w:t xml:space="preserve">Tulos</w:t>
      </w:r>
    </w:p>
    <w:p>
      <w:r>
        <w:t xml:space="preserve">raportit</w:t>
      </w:r>
    </w:p>
    <w:p>
      <w:r>
        <w:rPr>
          <w:b/>
        </w:rPr>
        <w:t xml:space="preserve">Tulos</w:t>
      </w:r>
    </w:p>
    <w:p>
      <w:r>
        <w:t xml:space="preserve">sanoi</w:t>
      </w:r>
    </w:p>
    <w:p>
      <w:r>
        <w:rPr>
          <w:b/>
        </w:rPr>
        <w:t xml:space="preserve">Tulos</w:t>
      </w:r>
    </w:p>
    <w:p>
      <w:r>
        <w:t xml:space="preserve">laita</w:t>
      </w:r>
    </w:p>
    <w:p>
      <w:r>
        <w:rPr>
          <w:b/>
        </w:rPr>
        <w:t xml:space="preserve">Tulos</w:t>
      </w:r>
    </w:p>
    <w:p>
      <w:r>
        <w:t xml:space="preserve">tuska</w:t>
      </w:r>
    </w:p>
    <w:p>
      <w:r>
        <w:rPr>
          <w:b/>
        </w:rPr>
        <w:t xml:space="preserve">Tulos</w:t>
      </w:r>
    </w:p>
    <w:p>
      <w:r>
        <w:t xml:space="preserve">hämmennystä</w:t>
      </w:r>
    </w:p>
    <w:p>
      <w:r>
        <w:rPr>
          <w:b/>
        </w:rPr>
        <w:t xml:space="preserve">Tulos</w:t>
      </w:r>
    </w:p>
    <w:p>
      <w:r>
        <w:t xml:space="preserve">caper</w:t>
      </w:r>
    </w:p>
    <w:p>
      <w:r>
        <w:rPr>
          <w:b/>
        </w:rPr>
        <w:t xml:space="preserve">Tulos</w:t>
      </w:r>
    </w:p>
    <w:p>
      <w:r>
        <w:t xml:space="preserve">raportit</w:t>
      </w:r>
    </w:p>
    <w:p>
      <w:r>
        <w:rPr>
          <w:b/>
        </w:rPr>
        <w:t xml:space="preserve">Tulos</w:t>
      </w:r>
    </w:p>
    <w:p>
      <w:r>
        <w:t xml:space="preserve">sanoi</w:t>
      </w:r>
    </w:p>
    <w:p>
      <w:r>
        <w:rPr>
          <w:b/>
        </w:rPr>
        <w:t xml:space="preserve">Esimerkki 6.1501</w:t>
      </w:r>
    </w:p>
    <w:p>
      <w:r>
        <w:t xml:space="preserve">Läpikulku: Libya, joka toi asian YK:n korkeimman oikeuslaitoksen käsiteltäväksi kiistassaan Yhdysvaltojen ja Britannian kanssa, iloitsi tuomiosta ja sanoi painostavansa uudelleen oikeudenkäynnin järjestämistä kolmannessa puolueettomassa maassa. Sekä Yhdysvaltojen että Britannian viranomaiset vastustivat tuomioistuimen toimivaltaa vuonna 1995 väittäen, että turvallisuusneuvoston päätöslauselmat, jotka Libyalle annettiin epäiltyjen luovuttamisen pakottamiseksi, kumosivat vuoden 1971 yleissopimuksen, joka antaa Libyalle oikeuden tuomita miehet.</w:t>
      </w:r>
    </w:p>
    <w:p>
      <w:r>
        <w:rPr>
          <w:b/>
        </w:rPr>
        <w:t xml:space="preserve">Tulos</w:t>
      </w:r>
    </w:p>
    <w:p>
      <w:r>
        <w:t xml:space="preserve">toi</w:t>
      </w:r>
    </w:p>
    <w:p>
      <w:r>
        <w:rPr>
          <w:b/>
        </w:rPr>
        <w:t xml:space="preserve">Tulos</w:t>
      </w:r>
    </w:p>
    <w:p>
      <w:r>
        <w:t xml:space="preserve">riita</w:t>
      </w:r>
    </w:p>
    <w:p>
      <w:r>
        <w:rPr>
          <w:b/>
        </w:rPr>
        <w:t xml:space="preserve">Tulos</w:t>
      </w:r>
    </w:p>
    <w:p>
      <w:r>
        <w:t xml:space="preserve">tervehdittiin</w:t>
      </w:r>
    </w:p>
    <w:p>
      <w:r>
        <w:rPr>
          <w:b/>
        </w:rPr>
        <w:t xml:space="preserve">Tulos</w:t>
      </w:r>
    </w:p>
    <w:p>
      <w:r>
        <w:t xml:space="preserve">päättävä</w:t>
      </w:r>
    </w:p>
    <w:p>
      <w:r>
        <w:rPr>
          <w:b/>
        </w:rPr>
        <w:t xml:space="preserve">Tulos</w:t>
      </w:r>
    </w:p>
    <w:p>
      <w:r>
        <w:t xml:space="preserve">sanoi</w:t>
      </w:r>
    </w:p>
    <w:p>
      <w:r>
        <w:rPr>
          <w:b/>
        </w:rPr>
        <w:t xml:space="preserve">Tulos</w:t>
      </w:r>
    </w:p>
    <w:p>
      <w:r>
        <w:t xml:space="preserve">paina</w:t>
      </w:r>
    </w:p>
    <w:p>
      <w:r>
        <w:rPr>
          <w:b/>
        </w:rPr>
        <w:t xml:space="preserve">Tulos</w:t>
      </w:r>
    </w:p>
    <w:p>
      <w:r>
        <w:t xml:space="preserve">kokeilu</w:t>
      </w:r>
    </w:p>
    <w:p>
      <w:r>
        <w:rPr>
          <w:b/>
        </w:rPr>
        <w:t xml:space="preserve">Tulos</w:t>
      </w:r>
    </w:p>
    <w:p>
      <w:r>
        <w:t xml:space="preserve">väitteet</w:t>
      </w:r>
    </w:p>
    <w:p>
      <w:r>
        <w:rPr>
          <w:b/>
        </w:rPr>
        <w:t xml:space="preserve">Tulos</w:t>
      </w:r>
    </w:p>
    <w:p>
      <w:r>
        <w:t xml:space="preserve">1995</w:t>
      </w:r>
    </w:p>
    <w:p>
      <w:r>
        <w:rPr>
          <w:b/>
        </w:rPr>
        <w:t xml:space="preserve">Tulos</w:t>
      </w:r>
    </w:p>
    <w:p>
      <w:r>
        <w:t xml:space="preserve">vaatien</w:t>
      </w:r>
    </w:p>
    <w:p>
      <w:r>
        <w:rPr>
          <w:b/>
        </w:rPr>
        <w:t xml:space="preserve">Tulos</w:t>
      </w:r>
    </w:p>
    <w:p>
      <w:r>
        <w:t xml:space="preserve">päätöslauselmat</w:t>
      </w:r>
    </w:p>
    <w:p>
      <w:r>
        <w:rPr>
          <w:b/>
        </w:rPr>
        <w:t xml:space="preserve">Tulos</w:t>
      </w:r>
    </w:p>
    <w:p>
      <w:r>
        <w:t xml:space="preserve">määrätty</w:t>
      </w:r>
    </w:p>
    <w:p>
      <w:r>
        <w:rPr>
          <w:b/>
        </w:rPr>
        <w:t xml:space="preserve">Tulos</w:t>
      </w:r>
    </w:p>
    <w:p>
      <w:r>
        <w:t xml:space="preserve">voima</w:t>
      </w:r>
    </w:p>
    <w:p>
      <w:r>
        <w:rPr>
          <w:b/>
        </w:rPr>
        <w:t xml:space="preserve">Tulos</w:t>
      </w:r>
    </w:p>
    <w:p>
      <w:r>
        <w:t xml:space="preserve">luovutus</w:t>
      </w:r>
    </w:p>
    <w:p>
      <w:r>
        <w:rPr>
          <w:b/>
        </w:rPr>
        <w:t xml:space="preserve">Tulos</w:t>
      </w:r>
    </w:p>
    <w:p>
      <w:r>
        <w:t xml:space="preserve">kumottu</w:t>
      </w:r>
    </w:p>
    <w:p>
      <w:r>
        <w:rPr>
          <w:b/>
        </w:rPr>
        <w:t xml:space="preserve">Tulos</w:t>
      </w:r>
    </w:p>
    <w:p>
      <w:r>
        <w:t xml:space="preserve">1971</w:t>
      </w:r>
    </w:p>
    <w:p>
      <w:r>
        <w:rPr>
          <w:b/>
        </w:rPr>
        <w:t xml:space="preserve">Tulos</w:t>
      </w:r>
    </w:p>
    <w:p>
      <w:r>
        <w:t xml:space="preserve">Yleissopimus</w:t>
      </w:r>
    </w:p>
    <w:p>
      <w:r>
        <w:rPr>
          <w:b/>
        </w:rPr>
        <w:t xml:space="preserve">Tulos</w:t>
      </w:r>
    </w:p>
    <w:p>
      <w:r>
        <w:t xml:space="preserve">antaa</w:t>
      </w:r>
    </w:p>
    <w:p>
      <w:r>
        <w:rPr>
          <w:b/>
        </w:rPr>
        <w:t xml:space="preserve">Tulos</w:t>
      </w:r>
    </w:p>
    <w:p>
      <w:r>
        <w:t xml:space="preserve">kokeile</w:t>
      </w:r>
    </w:p>
    <w:p>
      <w:r>
        <w:rPr>
          <w:b/>
        </w:rPr>
        <w:t xml:space="preserve">Esimerkki 6.1502</w:t>
      </w:r>
    </w:p>
    <w:p>
      <w:r>
        <w:t xml:space="preserve">Läpikulku: "Emme tiedä näiden näytteiden alkuperää... Emme todellakaan ole koskaan antaneet kenellekään lupaa ottaa näytteitä", hän sanoi. "Tämä kulunut teoria nousee jatkuvasti esiin julkisuustarkoituksessa."</w:t>
      </w:r>
    </w:p>
    <w:p>
      <w:r>
        <w:rPr>
          <w:b/>
        </w:rPr>
        <w:t xml:space="preserve">Tulos</w:t>
      </w:r>
    </w:p>
    <w:p>
      <w:r>
        <w:t xml:space="preserve">tietää</w:t>
      </w:r>
    </w:p>
    <w:p>
      <w:r>
        <w:rPr>
          <w:b/>
        </w:rPr>
        <w:t xml:space="preserve">Tulos</w:t>
      </w:r>
    </w:p>
    <w:p>
      <w:r>
        <w:t xml:space="preserve">antoi</w:t>
      </w:r>
    </w:p>
    <w:p>
      <w:r>
        <w:rPr>
          <w:b/>
        </w:rPr>
        <w:t xml:space="preserve">Tulos</w:t>
      </w:r>
    </w:p>
    <w:p>
      <w:r>
        <w:t xml:space="preserve">lupa</w:t>
      </w:r>
    </w:p>
    <w:p>
      <w:r>
        <w:rPr>
          <w:b/>
        </w:rPr>
        <w:t xml:space="preserve">Tulos</w:t>
      </w:r>
    </w:p>
    <w:p>
      <w:r>
        <w:t xml:space="preserve">ota</w:t>
      </w:r>
    </w:p>
    <w:p>
      <w:r>
        <w:rPr>
          <w:b/>
        </w:rPr>
        <w:t xml:space="preserve">Tulos</w:t>
      </w:r>
    </w:p>
    <w:p>
      <w:r>
        <w:t xml:space="preserve">sanoi</w:t>
      </w:r>
    </w:p>
    <w:p>
      <w:r>
        <w:rPr>
          <w:b/>
        </w:rPr>
        <w:t xml:space="preserve">Tulos</w:t>
      </w:r>
    </w:p>
    <w:p>
      <w:r>
        <w:t xml:space="preserve">pitää</w:t>
      </w:r>
    </w:p>
    <w:p>
      <w:r>
        <w:rPr>
          <w:b/>
        </w:rPr>
        <w:t xml:space="preserve">Tulos</w:t>
      </w:r>
    </w:p>
    <w:p>
      <w:r>
        <w:t xml:space="preserve">tulossa</w:t>
      </w:r>
    </w:p>
    <w:p>
      <w:r>
        <w:rPr>
          <w:b/>
        </w:rPr>
        <w:t xml:space="preserve">Esimerkki 6.1503</w:t>
      </w:r>
    </w:p>
    <w:p>
      <w:r>
        <w:t xml:space="preserve">Läpikulku: McCaw, Yhdysvaltain suurin matkapuhelinpalvelujen tarjoaja, omistaa jo noin 9,4 % LIN:n osakkeista. Vastauksena BellSouthin muutettuun sopimukseen Kirklandissa, Washingtonissa sijaitseva yhtiö laajensi omaa ostotarjoustaan 22 miljoonasta LIN:n osakkeesta 125 dollarin kappalehintaan, mikä antaisi McCaw'lle 50,3 prosentin määräysvallan.</w:t>
      </w:r>
    </w:p>
    <w:p>
      <w:r>
        <w:rPr>
          <w:b/>
        </w:rPr>
        <w:t xml:space="preserve">Tulos</w:t>
      </w:r>
    </w:p>
    <w:p>
      <w:r>
        <w:t xml:space="preserve">omistaa</w:t>
      </w:r>
    </w:p>
    <w:p>
      <w:r>
        <w:rPr>
          <w:b/>
        </w:rPr>
        <w:t xml:space="preserve">Tulos</w:t>
      </w:r>
    </w:p>
    <w:p>
      <w:r>
        <w:t xml:space="preserve">vastaus</w:t>
      </w:r>
    </w:p>
    <w:p>
      <w:r>
        <w:rPr>
          <w:b/>
        </w:rPr>
        <w:t xml:space="preserve">Tulos</w:t>
      </w:r>
    </w:p>
    <w:p>
      <w:r>
        <w:t xml:space="preserve">laajennettu</w:t>
      </w:r>
    </w:p>
    <w:p>
      <w:r>
        <w:rPr>
          <w:b/>
        </w:rPr>
        <w:t xml:space="preserve">Tulos</w:t>
      </w:r>
    </w:p>
    <w:p>
      <w:r>
        <w:t xml:space="preserve">osta</w:t>
      </w:r>
    </w:p>
    <w:p>
      <w:r>
        <w:rPr>
          <w:b/>
        </w:rPr>
        <w:t xml:space="preserve">Tulos</w:t>
      </w:r>
    </w:p>
    <w:p>
      <w:r>
        <w:t xml:space="preserve">anna</w:t>
      </w:r>
    </w:p>
    <w:p>
      <w:r>
        <w:rPr>
          <w:b/>
        </w:rPr>
        <w:t xml:space="preserve">Esimerkki 6.1504</w:t>
      </w:r>
    </w:p>
    <w:p>
      <w:r>
        <w:t xml:space="preserve">Läpikulku: Afganistanin hallitukselle ilmoitetaan tuloksista heti, kun ne ovat saatavilla, se lisäsi. Vastaavia tapauksia on sattunut Afganistanissa aika ajoin aiemminkin.</w:t>
      </w:r>
    </w:p>
    <w:p>
      <w:r>
        <w:rPr>
          <w:b/>
        </w:rPr>
        <w:t xml:space="preserve">Tulos</w:t>
      </w:r>
    </w:p>
    <w:p>
      <w:r>
        <w:t xml:space="preserve">tutkimus</w:t>
      </w:r>
    </w:p>
    <w:p>
      <w:r>
        <w:rPr>
          <w:b/>
        </w:rPr>
        <w:t xml:space="preserve">Tulos</w:t>
      </w:r>
    </w:p>
    <w:p>
      <w:r>
        <w:t xml:space="preserve">informoitu</w:t>
      </w:r>
    </w:p>
    <w:p>
      <w:r>
        <w:rPr>
          <w:b/>
        </w:rPr>
        <w:t xml:space="preserve">Tulos</w:t>
      </w:r>
    </w:p>
    <w:p>
      <w:r>
        <w:t xml:space="preserve">lisätty</w:t>
      </w:r>
    </w:p>
    <w:p>
      <w:r>
        <w:rPr>
          <w:b/>
        </w:rPr>
        <w:t xml:space="preserve">Tulos</w:t>
      </w:r>
    </w:p>
    <w:p>
      <w:r>
        <w:t xml:space="preserve">tapahtumat</w:t>
      </w:r>
    </w:p>
    <w:p>
      <w:r>
        <w:rPr>
          <w:b/>
        </w:rPr>
        <w:t xml:space="preserve">Tulos</w:t>
      </w:r>
    </w:p>
    <w:p>
      <w:r>
        <w:t xml:space="preserve">tapahtui</w:t>
      </w:r>
    </w:p>
    <w:p>
      <w:r>
        <w:rPr>
          <w:b/>
        </w:rPr>
        <w:t xml:space="preserve">Esimerkki 6.1505</w:t>
      </w:r>
    </w:p>
    <w:p>
      <w:r>
        <w:t xml:space="preserve">Läpikulku: C-luokan optio-oikeuksia annetaan lisäksi 243 677 kappaletta A- ja B-luokan optio-oikeuksien sekä luokittelemattomien optio-oikeuksien haltijoille. Näiden warranttien liikkeeseenlaskun määrä on yksi kolmasosa jokaisesta käytetystä warrantista.</w:t>
      </w:r>
    </w:p>
    <w:p>
      <w:r>
        <w:rPr>
          <w:b/>
        </w:rPr>
        <w:t xml:space="preserve">Tulos</w:t>
      </w:r>
    </w:p>
    <w:p>
      <w:r>
        <w:t xml:space="preserve">sanoi</w:t>
      </w:r>
    </w:p>
    <w:p>
      <w:r>
        <w:rPr>
          <w:b/>
        </w:rPr>
        <w:t xml:space="preserve">Tulos</w:t>
      </w:r>
    </w:p>
    <w:p>
      <w:r>
        <w:t xml:space="preserve">kysymys</w:t>
      </w:r>
    </w:p>
    <w:p>
      <w:r>
        <w:rPr>
          <w:b/>
        </w:rPr>
        <w:t xml:space="preserve">Tulos</w:t>
      </w:r>
    </w:p>
    <w:p>
      <w:r>
        <w:t xml:space="preserve">Liikkeeseenlasku</w:t>
      </w:r>
    </w:p>
    <w:p>
      <w:r>
        <w:rPr>
          <w:b/>
        </w:rPr>
        <w:t xml:space="preserve">Tulos</w:t>
      </w:r>
    </w:p>
    <w:p>
      <w:r>
        <w:t xml:space="preserve">olla</w:t>
      </w:r>
    </w:p>
    <w:p>
      <w:r>
        <w:rPr>
          <w:b/>
        </w:rPr>
        <w:t xml:space="preserve">Tulos</w:t>
      </w:r>
    </w:p>
    <w:p>
      <w:r>
        <w:t xml:space="preserve">käyttänyt</w:t>
      </w:r>
    </w:p>
    <w:p>
      <w:r>
        <w:rPr>
          <w:b/>
        </w:rPr>
        <w:t xml:space="preserve">Esimerkki 6.1506</w:t>
      </w:r>
    </w:p>
    <w:p>
      <w:r>
        <w:t xml:space="preserve">Läpikulku: Nihon Keizai sanoi, että puolijohteen käyttö todennäköisesti standardoi tehdasautomaatiolaitteiden yhteyksiä ja johtaa tuottavuuden paranemiseen. </w:t>
      </w:r>
    </w:p>
    <w:p>
      <w:r>
        <w:rPr>
          <w:b/>
        </w:rPr>
        <w:t xml:space="preserve">Tulos</w:t>
      </w:r>
    </w:p>
    <w:p>
      <w:r>
        <w:t xml:space="preserve">sanoi</w:t>
      </w:r>
    </w:p>
    <w:p>
      <w:r>
        <w:rPr>
          <w:b/>
        </w:rPr>
        <w:t xml:space="preserve">Tulos</w:t>
      </w:r>
    </w:p>
    <w:p>
      <w:r>
        <w:t xml:space="preserve">käytä</w:t>
      </w:r>
    </w:p>
    <w:p>
      <w:r>
        <w:rPr>
          <w:b/>
        </w:rPr>
        <w:t xml:space="preserve">Tulos</w:t>
      </w:r>
    </w:p>
    <w:p>
      <w:r>
        <w:t xml:space="preserve">oli</w:t>
      </w:r>
    </w:p>
    <w:p>
      <w:r>
        <w:rPr>
          <w:b/>
        </w:rPr>
        <w:t xml:space="preserve">Tulos</w:t>
      </w:r>
    </w:p>
    <w:p>
      <w:r>
        <w:t xml:space="preserve">standardoida</w:t>
      </w:r>
    </w:p>
    <w:p>
      <w:r>
        <w:rPr>
          <w:b/>
        </w:rPr>
        <w:t xml:space="preserve">Tulos</w:t>
      </w:r>
    </w:p>
    <w:p>
      <w:r>
        <w:t xml:space="preserve">lyijy</w:t>
      </w:r>
    </w:p>
    <w:p>
      <w:r>
        <w:rPr>
          <w:b/>
        </w:rPr>
        <w:t xml:space="preserve">Tulos</w:t>
      </w:r>
    </w:p>
    <w:p>
      <w:r>
        <w:t xml:space="preserve">parannus</w:t>
      </w:r>
    </w:p>
    <w:p>
      <w:r>
        <w:rPr>
          <w:b/>
        </w:rPr>
        <w:t xml:space="preserve">Esimerkki 6.1507</w:t>
      </w:r>
    </w:p>
    <w:p>
      <w:r>
        <w:t xml:space="preserve">Läpikulku: GlaxoSmithKlinen kehittämä kokeellinen rokote, joka kohdistuu kahteen virukseen, jotka ovat vastuussa 70 prosentista kohtusyöpätapauksista, laukaisee 10-14-vuotiailla tytöillä kaksi kertaa suuremman immuunivasteen kuin 15-24-vuotiailla, brittiläinen lääkeyhtiö kertoi lauantaina. Vaiheen 3 kliinisten kokeiden tulokset esiteltiin Washingtonissa viikonloppuna käynnissä olevassa vuotuisessa tartuntatautikonferenssissa.</w:t>
      </w:r>
    </w:p>
    <w:p>
      <w:r>
        <w:rPr>
          <w:b/>
        </w:rPr>
        <w:t xml:space="preserve">Tulos</w:t>
      </w:r>
    </w:p>
    <w:p>
      <w:r>
        <w:t xml:space="preserve">kehitetty</w:t>
      </w:r>
    </w:p>
    <w:p>
      <w:r>
        <w:rPr>
          <w:b/>
        </w:rPr>
        <w:t xml:space="preserve">Tulos</w:t>
      </w:r>
    </w:p>
    <w:p>
      <w:r>
        <w:t xml:space="preserve">tavoitteet</w:t>
      </w:r>
    </w:p>
    <w:p>
      <w:r>
        <w:rPr>
          <w:b/>
        </w:rPr>
        <w:t xml:space="preserve">Tulos</w:t>
      </w:r>
    </w:p>
    <w:p>
      <w:r>
        <w:t xml:space="preserve">tapaukset</w:t>
      </w:r>
    </w:p>
    <w:p>
      <w:r>
        <w:rPr>
          <w:b/>
        </w:rPr>
        <w:t xml:space="preserve">Tulos</w:t>
      </w:r>
    </w:p>
    <w:p>
      <w:r>
        <w:t xml:space="preserve">laukaisee</w:t>
      </w:r>
    </w:p>
    <w:p>
      <w:r>
        <w:rPr>
          <w:b/>
        </w:rPr>
        <w:t xml:space="preserve">Tulos</w:t>
      </w:r>
    </w:p>
    <w:p>
      <w:r>
        <w:t xml:space="preserve">vastaus</w:t>
      </w:r>
    </w:p>
    <w:p>
      <w:r>
        <w:rPr>
          <w:b/>
        </w:rPr>
        <w:t xml:space="preserve">Tulos</w:t>
      </w:r>
    </w:p>
    <w:p>
      <w:r>
        <w:t xml:space="preserve">sanoi</w:t>
      </w:r>
    </w:p>
    <w:p>
      <w:r>
        <w:rPr>
          <w:b/>
        </w:rPr>
        <w:t xml:space="preserve">Tulos</w:t>
      </w:r>
    </w:p>
    <w:p>
      <w:r>
        <w:t xml:space="preserve">tulokset</w:t>
      </w:r>
    </w:p>
    <w:p>
      <w:r>
        <w:rPr>
          <w:b/>
        </w:rPr>
        <w:t xml:space="preserve">Tulos</w:t>
      </w:r>
    </w:p>
    <w:p>
      <w:r>
        <w:t xml:space="preserve">kokeet</w:t>
      </w:r>
    </w:p>
    <w:p>
      <w:r>
        <w:rPr>
          <w:b/>
        </w:rPr>
        <w:t xml:space="preserve">Tulos</w:t>
      </w:r>
    </w:p>
    <w:p>
      <w:r>
        <w:t xml:space="preserve">esitetty</w:t>
      </w:r>
    </w:p>
    <w:p>
      <w:r>
        <w:rPr>
          <w:b/>
        </w:rPr>
        <w:t xml:space="preserve">Tulos</w:t>
      </w:r>
    </w:p>
    <w:p>
      <w:r>
        <w:t xml:space="preserve">konferenssi</w:t>
      </w:r>
    </w:p>
    <w:p>
      <w:r>
        <w:rPr>
          <w:b/>
        </w:rPr>
        <w:t xml:space="preserve">Esimerkki 6.1508</w:t>
      </w:r>
    </w:p>
    <w:p>
      <w:r>
        <w:t xml:space="preserve">Läpikulku: Fong sanoi: "Meillä on aikaa panna nämä toimenpiteet täytäntöön, kun talous on vielä vahva". "Talouden ja pankkisektorin kohtalo on sidoksissa toisiinsa.</w:t>
      </w:r>
    </w:p>
    <w:p>
      <w:r>
        <w:rPr>
          <w:b/>
        </w:rPr>
        <w:t xml:space="preserve">Tulos</w:t>
      </w:r>
    </w:p>
    <w:p>
      <w:r>
        <w:t xml:space="preserve">on</w:t>
      </w:r>
    </w:p>
    <w:p>
      <w:r>
        <w:rPr>
          <w:b/>
        </w:rPr>
        <w:t xml:space="preserve">Tulos</w:t>
      </w:r>
    </w:p>
    <w:p>
      <w:r>
        <w:t xml:space="preserve">toteuttaa</w:t>
      </w:r>
    </w:p>
    <w:p>
      <w:r>
        <w:rPr>
          <w:b/>
        </w:rPr>
        <w:t xml:space="preserve">Tulos</w:t>
      </w:r>
    </w:p>
    <w:p>
      <w:r>
        <w:t xml:space="preserve">on</w:t>
      </w:r>
    </w:p>
    <w:p>
      <w:r>
        <w:rPr>
          <w:b/>
        </w:rPr>
        <w:t xml:space="preserve">Tulos</w:t>
      </w:r>
    </w:p>
    <w:p>
      <w:r>
        <w:t xml:space="preserve">on</w:t>
      </w:r>
    </w:p>
    <w:p>
      <w:r>
        <w:rPr>
          <w:b/>
        </w:rPr>
        <w:t xml:space="preserve">Tulos</w:t>
      </w:r>
    </w:p>
    <w:p>
      <w:r>
        <w:t xml:space="preserve">sanoi</w:t>
      </w:r>
    </w:p>
    <w:p>
      <w:r>
        <w:rPr>
          <w:b/>
        </w:rPr>
        <w:t xml:space="preserve">Esimerkki 6.1509</w:t>
      </w:r>
    </w:p>
    <w:p>
      <w:r>
        <w:t xml:space="preserve">Läpikulku: Tästä osoituksena on hänen osallistumisensa maanantaina tehtyyn sopimukseen 150 Airbusin keskitason lentokoneen ostamisesta arviolta lähes 10 miljardin dollarin (8,3 miljardin euron) arvosta. Tiistaina hän tarkasti Etelä-Ranskassa sijaitsevan paikan, johon on tarkoitus sijoittaa tuleva kokeellinen ydinreaktori, johon Kiina osallistuu.</w:t>
      </w:r>
    </w:p>
    <w:p>
      <w:r>
        <w:rPr>
          <w:b/>
        </w:rPr>
        <w:t xml:space="preserve">Tulos</w:t>
      </w:r>
    </w:p>
    <w:p>
      <w:r>
        <w:t xml:space="preserve">ollut</w:t>
      </w:r>
    </w:p>
    <w:p>
      <w:r>
        <w:rPr>
          <w:b/>
        </w:rPr>
        <w:t xml:space="preserve">Tulos</w:t>
      </w:r>
    </w:p>
    <w:p>
      <w:r>
        <w:t xml:space="preserve">liiketoimintaa harjoittava</w:t>
      </w:r>
    </w:p>
    <w:p>
      <w:r>
        <w:rPr>
          <w:b/>
        </w:rPr>
        <w:t xml:space="preserve">Tulos</w:t>
      </w:r>
    </w:p>
    <w:p>
      <w:r>
        <w:t xml:space="preserve">näytetään</w:t>
      </w:r>
    </w:p>
    <w:p>
      <w:r>
        <w:rPr>
          <w:b/>
        </w:rPr>
        <w:t xml:space="preserve">Tulos</w:t>
      </w:r>
    </w:p>
    <w:p>
      <w:r>
        <w:t xml:space="preserve">osta</w:t>
      </w:r>
    </w:p>
    <w:p>
      <w:r>
        <w:rPr>
          <w:b/>
        </w:rPr>
        <w:t xml:space="preserve">Tulos</w:t>
      </w:r>
    </w:p>
    <w:p>
      <w:r>
        <w:t xml:space="preserve">arvioitu</w:t>
      </w:r>
    </w:p>
    <w:p>
      <w:r>
        <w:rPr>
          <w:b/>
        </w:rPr>
        <w:t xml:space="preserve">Tulos</w:t>
      </w:r>
    </w:p>
    <w:p>
      <w:r>
        <w:t xml:space="preserve">tarkastettu</w:t>
      </w:r>
    </w:p>
    <w:p>
      <w:r>
        <w:rPr>
          <w:b/>
        </w:rPr>
        <w:t xml:space="preserve">Tulos</w:t>
      </w:r>
    </w:p>
    <w:p>
      <w:r>
        <w:t xml:space="preserve">isäntä</w:t>
      </w:r>
    </w:p>
    <w:p>
      <w:r>
        <w:rPr>
          <w:b/>
        </w:rPr>
        <w:t xml:space="preserve">Tulos</w:t>
      </w:r>
    </w:p>
    <w:p>
      <w:r>
        <w:t xml:space="preserve">osallistuva</w:t>
      </w:r>
    </w:p>
    <w:p>
      <w:r>
        <w:rPr>
          <w:b/>
        </w:rPr>
        <w:t xml:space="preserve">Esimerkki 6.1510</w:t>
      </w:r>
    </w:p>
    <w:p>
      <w:r>
        <w:t xml:space="preserve">Läpikulku: Irakissa ja Kuwaitissa on yhteensä noin 3 000 amerikkalaista, 3 000 brittiä ja yli 450 japanilaista. Kaikkiaan molemmissa maissa on yli 2 miljoonaa ulkomaalaista.</w:t>
      </w:r>
    </w:p>
    <w:p>
      <w:r>
        <w:rPr>
          <w:b/>
        </w:rPr>
        <w:t xml:space="preserve">Tulos</w:t>
      </w:r>
    </w:p>
    <w:p>
      <w:r>
        <w:t xml:space="preserve">osoitteessa</w:t>
      </w:r>
    </w:p>
    <w:p>
      <w:r>
        <w:rPr>
          <w:b/>
        </w:rPr>
        <w:t xml:space="preserve">Tulos</w:t>
      </w:r>
    </w:p>
    <w:p>
      <w:r>
        <w:t xml:space="preserve">osoitteessa</w:t>
      </w:r>
    </w:p>
    <w:p>
      <w:r>
        <w:rPr>
          <w:b/>
        </w:rPr>
        <w:t xml:space="preserve">Esimerkki 6.1511</w:t>
      </w:r>
    </w:p>
    <w:p>
      <w:r>
        <w:t xml:space="preserve">Läpikulku: "Juan Miguel ei varmaankaan ole kirjoittanut kirjettä itse", sanoi Armando Gutierrez, Elianin sukulaisten tiedottaja Miamissa. ``Castron täytyy unelmoida siitä, että perhe päästää kuubalaiset vakoojat Lazaro Gonzalezin kotiin.''</w:t>
      </w:r>
    </w:p>
    <w:p>
      <w:r>
        <w:rPr>
          <w:b/>
        </w:rPr>
        <w:t xml:space="preserve">Tulos</w:t>
      </w:r>
    </w:p>
    <w:p>
      <w:r>
        <w:t xml:space="preserve">kirjoitettu</w:t>
      </w:r>
    </w:p>
    <w:p>
      <w:r>
        <w:rPr>
          <w:b/>
        </w:rPr>
        <w:t xml:space="preserve">Tulos</w:t>
      </w:r>
    </w:p>
    <w:p>
      <w:r>
        <w:t xml:space="preserve">sanoi</w:t>
      </w:r>
    </w:p>
    <w:p>
      <w:r>
        <w:rPr>
          <w:b/>
        </w:rPr>
        <w:t xml:space="preserve">Tulos</w:t>
      </w:r>
    </w:p>
    <w:p>
      <w:r>
        <w:t xml:space="preserve">unelmointi</w:t>
      </w:r>
    </w:p>
    <w:p>
      <w:r>
        <w:rPr>
          <w:b/>
        </w:rPr>
        <w:t xml:space="preserve">Tulos</w:t>
      </w:r>
    </w:p>
    <w:p>
      <w:r>
        <w:t xml:space="preserve">sallia</w:t>
      </w:r>
    </w:p>
    <w:p>
      <w:r>
        <w:rPr>
          <w:b/>
        </w:rPr>
        <w:t xml:space="preserve">Esimerkki 6.1512</w:t>
      </w:r>
    </w:p>
    <w:p>
      <w:r>
        <w:t xml:space="preserve">Läpikulku: Sanoi neljän tähden kenraali John Dailey, Yhdysvaltain merijalkaväen apulaiskomentaja. "Me olemme siellä melko pitkään." "Olemme siellä.</w:t>
      </w:r>
    </w:p>
    <w:p>
      <w:r>
        <w:rPr>
          <w:b/>
        </w:rPr>
        <w:t xml:space="preserve">Tulos</w:t>
      </w:r>
    </w:p>
    <w:p>
      <w:r>
        <w:t xml:space="preserve">saapuvat</w:t>
      </w:r>
    </w:p>
    <w:p>
      <w:r>
        <w:rPr>
          <w:b/>
        </w:rPr>
        <w:t xml:space="preserve">Tulos</w:t>
      </w:r>
    </w:p>
    <w:p>
      <w:r>
        <w:t xml:space="preserve">sanoi</w:t>
      </w:r>
    </w:p>
    <w:p>
      <w:r>
        <w:rPr>
          <w:b/>
        </w:rPr>
        <w:t xml:space="preserve">Tulos</w:t>
      </w:r>
    </w:p>
    <w:p>
      <w:r>
        <w:t xml:space="preserve">pysy</w:t>
      </w:r>
    </w:p>
    <w:p>
      <w:r>
        <w:rPr>
          <w:b/>
        </w:rPr>
        <w:t xml:space="preserve">Esimerkki 6.1513</w:t>
      </w:r>
    </w:p>
    <w:p>
      <w:r>
        <w:t xml:space="preserve">Läpikulku: Khanaqinista tulleiden raporttien mukaan paikalliset viranomaiset ovat asettaneet välittömästi ulkonaliikkumiskiellon Iranin rajan lähellä sijaitsevaan kaupunkiin. </w:t>
      </w:r>
    </w:p>
    <w:p>
      <w:r>
        <w:rPr>
          <w:b/>
        </w:rPr>
        <w:t xml:space="preserve">Tulos</w:t>
      </w:r>
    </w:p>
    <w:p>
      <w:r>
        <w:t xml:space="preserve">saavuttaa</w:t>
      </w:r>
    </w:p>
    <w:p>
      <w:r>
        <w:rPr>
          <w:b/>
        </w:rPr>
        <w:t xml:space="preserve">Tulos</w:t>
      </w:r>
    </w:p>
    <w:p>
      <w:r>
        <w:t xml:space="preserve">sanoi</w:t>
      </w:r>
    </w:p>
    <w:p>
      <w:r>
        <w:rPr>
          <w:b/>
        </w:rPr>
        <w:t xml:space="preserve">Tulos</w:t>
      </w:r>
    </w:p>
    <w:p>
      <w:r>
        <w:t xml:space="preserve">on</w:t>
      </w:r>
    </w:p>
    <w:p>
      <w:r>
        <w:rPr>
          <w:b/>
        </w:rPr>
        <w:t xml:space="preserve">Tulos</w:t>
      </w:r>
    </w:p>
    <w:p>
      <w:r>
        <w:t xml:space="preserve">määrätty</w:t>
      </w:r>
    </w:p>
    <w:p>
      <w:r>
        <w:rPr>
          <w:b/>
        </w:rPr>
        <w:t xml:space="preserve">Tulos</w:t>
      </w:r>
    </w:p>
    <w:p>
      <w:r>
        <w:t xml:space="preserve">ulkonaliikkumiskielto</w:t>
      </w:r>
    </w:p>
    <w:p>
      <w:r>
        <w:rPr>
          <w:b/>
        </w:rPr>
        <w:t xml:space="preserve">Esimerkki 6.1514</w:t>
      </w:r>
    </w:p>
    <w:p>
      <w:r>
        <w:t xml:space="preserve">Läpikulku: Hän esitti toiveen, että Kiinan kansa toteuttaisi isänmaansa jälleenyhdistymisen mahdollisimman pian. Li saapui tiistai-iltana Dare Salaamiin kaksipäiväiselle hyvän tahdon vierailulle Tansaniaan.</w:t>
      </w:r>
    </w:p>
    <w:p>
      <w:r>
        <w:rPr>
          <w:b/>
        </w:rPr>
        <w:t xml:space="preserve">Tulos</w:t>
      </w:r>
    </w:p>
    <w:p>
      <w:r>
        <w:t xml:space="preserve">ilmaistu</w:t>
      </w:r>
    </w:p>
    <w:p>
      <w:r>
        <w:rPr>
          <w:b/>
        </w:rPr>
        <w:t xml:space="preserve">Tulos</w:t>
      </w:r>
    </w:p>
    <w:p>
      <w:r>
        <w:t xml:space="preserve">ymmärtää</w:t>
      </w:r>
    </w:p>
    <w:p>
      <w:r>
        <w:rPr>
          <w:b/>
        </w:rPr>
        <w:t xml:space="preserve">Tulos</w:t>
      </w:r>
    </w:p>
    <w:p>
      <w:r>
        <w:t xml:space="preserve">jälleenyhdistäminen</w:t>
      </w:r>
    </w:p>
    <w:p>
      <w:r>
        <w:rPr>
          <w:b/>
        </w:rPr>
        <w:t xml:space="preserve">Tulos</w:t>
      </w:r>
    </w:p>
    <w:p>
      <w:r>
        <w:t xml:space="preserve">saapui</w:t>
      </w:r>
    </w:p>
    <w:p>
      <w:r>
        <w:rPr>
          <w:b/>
        </w:rPr>
        <w:t xml:space="preserve">Tulos</w:t>
      </w:r>
    </w:p>
    <w:p>
      <w:r>
        <w:t xml:space="preserve">käy osoitteessa</w:t>
      </w:r>
    </w:p>
    <w:p>
      <w:r>
        <w:rPr>
          <w:b/>
        </w:rPr>
        <w:t xml:space="preserve">Esimerkki 6.1515</w:t>
      </w:r>
    </w:p>
    <w:p>
      <w:r>
        <w:t xml:space="preserve">Läpikulku: Yhteensä 406 ihmistä on kuollut laittoman viinan juomiseen alkoholimyrkytysten aallossa useilla Venäjän alueilla viime kuukausina, maan kuluttajaoikeuksien valvontaviraston johtaja sanoi tiistaina. Kuluttajien oikeuksia valvovan liittovaltion viraston päällikkö Gennadi Onishtshenko sanoi Itar-Tass-uutistoimiston mukaan, että 18 alueella on rekisteröity noin 10 000 myrkyllisten alkoholikorvikkeiden aiheuttamaa myrkyllistä hepatiittitapausta.</w:t>
      </w:r>
    </w:p>
    <w:p>
      <w:r>
        <w:rPr>
          <w:b/>
        </w:rPr>
        <w:t xml:space="preserve">Tulos</w:t>
      </w:r>
    </w:p>
    <w:p>
      <w:r>
        <w:t xml:space="preserve">kuoli</w:t>
      </w:r>
    </w:p>
    <w:p>
      <w:r>
        <w:rPr>
          <w:b/>
        </w:rPr>
        <w:t xml:space="preserve">Tulos</w:t>
      </w:r>
    </w:p>
    <w:p>
      <w:r>
        <w:t xml:space="preserve">juominen</w:t>
      </w:r>
    </w:p>
    <w:p>
      <w:r>
        <w:rPr>
          <w:b/>
        </w:rPr>
        <w:t xml:space="preserve">Tulos</w:t>
      </w:r>
    </w:p>
    <w:p>
      <w:r>
        <w:t xml:space="preserve">aalto</w:t>
      </w:r>
    </w:p>
    <w:p>
      <w:r>
        <w:rPr>
          <w:b/>
        </w:rPr>
        <w:t xml:space="preserve">Tulos</w:t>
      </w:r>
    </w:p>
    <w:p>
      <w:r>
        <w:t xml:space="preserve">myrkytys</w:t>
      </w:r>
    </w:p>
    <w:p>
      <w:r>
        <w:rPr>
          <w:b/>
        </w:rPr>
        <w:t xml:space="preserve">Tulos</w:t>
      </w:r>
    </w:p>
    <w:p>
      <w:r>
        <w:t xml:space="preserve">sanoi</w:t>
      </w:r>
    </w:p>
    <w:p>
      <w:r>
        <w:rPr>
          <w:b/>
        </w:rPr>
        <w:t xml:space="preserve">Tulos</w:t>
      </w:r>
    </w:p>
    <w:p>
      <w:r>
        <w:t xml:space="preserve">sanoi</w:t>
      </w:r>
    </w:p>
    <w:p>
      <w:r>
        <w:rPr>
          <w:b/>
        </w:rPr>
        <w:t xml:space="preserve">Tulos</w:t>
      </w:r>
    </w:p>
    <w:p>
      <w:r>
        <w:t xml:space="preserve">tapaukset</w:t>
      </w:r>
    </w:p>
    <w:p>
      <w:r>
        <w:rPr>
          <w:b/>
        </w:rPr>
        <w:t xml:space="preserve">Tulos</w:t>
      </w:r>
    </w:p>
    <w:p>
      <w:r>
        <w:t xml:space="preserve">aiheutti</w:t>
      </w:r>
    </w:p>
    <w:p>
      <w:r>
        <w:rPr>
          <w:b/>
        </w:rPr>
        <w:t xml:space="preserve">Tulos</w:t>
      </w:r>
    </w:p>
    <w:p>
      <w:r>
        <w:t xml:space="preserve">rekisteröity</w:t>
      </w:r>
    </w:p>
    <w:p>
      <w:r>
        <w:rPr>
          <w:b/>
        </w:rPr>
        <w:t xml:space="preserve">Tulos</w:t>
      </w:r>
    </w:p>
    <w:p>
      <w:r>
        <w:t xml:space="preserve">mukaan</w:t>
      </w:r>
    </w:p>
    <w:p>
      <w:r>
        <w:rPr>
          <w:b/>
        </w:rPr>
        <w:t xml:space="preserve">Esimerkki 6.1516</w:t>
      </w:r>
    </w:p>
    <w:p>
      <w:r>
        <w:t xml:space="preserve">Läpikulku: Hallitus on kieltänyt aktivisteja keskustelemasta uskonnollisista oikeuksista ja kehottanut tiedotusvälineitä lopettamaan rotuun liittyvien kysymysten korostamisen. "Olemme tulleet vaiheeseen, jossa sitä pidetään epäterveellisenä", Anwar sanoi kysyttäessä keskusteluista, jotka koskevat Malesian havaittua islamisoitumista.</w:t>
      </w:r>
    </w:p>
    <w:p>
      <w:r>
        <w:rPr>
          <w:b/>
        </w:rPr>
        <w:t xml:space="preserve">Tulos</w:t>
      </w:r>
    </w:p>
    <w:p>
      <w:r>
        <w:t xml:space="preserve">kielletty</w:t>
      </w:r>
    </w:p>
    <w:p>
      <w:r>
        <w:rPr>
          <w:b/>
        </w:rPr>
        <w:t xml:space="preserve">Tulos</w:t>
      </w:r>
    </w:p>
    <w:p>
      <w:r>
        <w:t xml:space="preserve">keskustelemalla</w:t>
      </w:r>
    </w:p>
    <w:p>
      <w:r>
        <w:rPr>
          <w:b/>
        </w:rPr>
        <w:t xml:space="preserve">Tulos</w:t>
      </w:r>
    </w:p>
    <w:p>
      <w:r>
        <w:t xml:space="preserve">nimeltään</w:t>
      </w:r>
    </w:p>
    <w:p>
      <w:r>
        <w:rPr>
          <w:b/>
        </w:rPr>
        <w:t xml:space="preserve">Tulos</w:t>
      </w:r>
    </w:p>
    <w:p>
      <w:r>
        <w:t xml:space="preserve">stop</w:t>
      </w:r>
    </w:p>
    <w:p>
      <w:r>
        <w:rPr>
          <w:b/>
        </w:rPr>
        <w:t xml:space="preserve">Tulos</w:t>
      </w:r>
    </w:p>
    <w:p>
      <w:r>
        <w:t xml:space="preserve">korostamalla</w:t>
      </w:r>
    </w:p>
    <w:p>
      <w:r>
        <w:rPr>
          <w:b/>
        </w:rPr>
        <w:t xml:space="preserve">Tulos</w:t>
      </w:r>
    </w:p>
    <w:p>
      <w:r>
        <w:t xml:space="preserve">sanoi</w:t>
      </w:r>
    </w:p>
    <w:p>
      <w:r>
        <w:rPr>
          <w:b/>
        </w:rPr>
        <w:t xml:space="preserve">Tulos</w:t>
      </w:r>
    </w:p>
    <w:p>
      <w:r>
        <w:t xml:space="preserve">kysyi</w:t>
      </w:r>
    </w:p>
    <w:p>
      <w:r>
        <w:rPr>
          <w:b/>
        </w:rPr>
        <w:t xml:space="preserve">Tulos</w:t>
      </w:r>
    </w:p>
    <w:p>
      <w:r>
        <w:t xml:space="preserve">keskustelut</w:t>
      </w:r>
    </w:p>
    <w:p>
      <w:r>
        <w:rPr>
          <w:b/>
        </w:rPr>
        <w:t xml:space="preserve">Tulos</w:t>
      </w:r>
    </w:p>
    <w:p>
      <w:r>
        <w:t xml:space="preserve">havaittu</w:t>
      </w:r>
    </w:p>
    <w:p>
      <w:r>
        <w:rPr>
          <w:b/>
        </w:rPr>
        <w:t xml:space="preserve">Tulos</w:t>
      </w:r>
    </w:p>
    <w:p>
      <w:r>
        <w:t xml:space="preserve">Islamisaatio</w:t>
      </w:r>
    </w:p>
    <w:p>
      <w:r>
        <w:rPr>
          <w:b/>
        </w:rPr>
        <w:t xml:space="preserve">Tulos</w:t>
      </w:r>
    </w:p>
    <w:p>
      <w:r>
        <w:t xml:space="preserve">tule</w:t>
      </w:r>
    </w:p>
    <w:p>
      <w:r>
        <w:rPr>
          <w:b/>
        </w:rPr>
        <w:t xml:space="preserve">Tulos</w:t>
      </w:r>
    </w:p>
    <w:p>
      <w:r>
        <w:t xml:space="preserve">katsotaan</w:t>
      </w:r>
    </w:p>
    <w:p>
      <w:r>
        <w:rPr>
          <w:b/>
        </w:rPr>
        <w:t xml:space="preserve">Esimerkki 6.1517</w:t>
      </w:r>
    </w:p>
    <w:p>
      <w:r>
        <w:t xml:space="preserve">Läpikulku: Huolestuneille kansalaisille oli varattu erityinen puhelinnumero, johon he saattoivat soittaa. </w:t>
      </w:r>
    </w:p>
    <w:p>
      <w:r>
        <w:rPr>
          <w:b/>
        </w:rPr>
        <w:t xml:space="preserve">Tulos</w:t>
      </w:r>
    </w:p>
    <w:p>
      <w:r>
        <w:t xml:space="preserve">oli</w:t>
      </w:r>
    </w:p>
    <w:p>
      <w:r>
        <w:rPr>
          <w:b/>
        </w:rPr>
        <w:t xml:space="preserve">Tulos</w:t>
      </w:r>
    </w:p>
    <w:p>
      <w:r>
        <w:t xml:space="preserve">soita</w:t>
      </w:r>
    </w:p>
    <w:p>
      <w:r>
        <w:rPr>
          <w:b/>
        </w:rPr>
        <w:t xml:space="preserve">Esimerkki 6.1518</w:t>
      </w:r>
    </w:p>
    <w:p>
      <w:r>
        <w:t xml:space="preserve">Läpikulku: Tohtori Lewis-Jones, Cambridgen yliopiston Scottin polaaritutkimuslaitoksen entinen kuraattori, joka tapasi Lowen ensimmäisen kerran vuonna 2005, kutsui häntä "sankariksi". "En käytä usein tuota sanaa, mutta eihän sellaista tapaa kovin usein", hän sanoi.</w:t>
      </w:r>
    </w:p>
    <w:p>
      <w:r>
        <w:rPr>
          <w:b/>
        </w:rPr>
        <w:t xml:space="preserve">Tulos</w:t>
      </w:r>
    </w:p>
    <w:p>
      <w:r>
        <w:t xml:space="preserve">kuraattori</w:t>
      </w:r>
    </w:p>
    <w:p>
      <w:r>
        <w:rPr>
          <w:b/>
        </w:rPr>
        <w:t xml:space="preserve">Tulos</w:t>
      </w:r>
    </w:p>
    <w:p>
      <w:r>
        <w:t xml:space="preserve">met</w:t>
      </w:r>
    </w:p>
    <w:p>
      <w:r>
        <w:rPr>
          <w:b/>
        </w:rPr>
        <w:t xml:space="preserve">Tulos</w:t>
      </w:r>
    </w:p>
    <w:p>
      <w:r>
        <w:t xml:space="preserve">nimeltään</w:t>
      </w:r>
    </w:p>
    <w:p>
      <w:r>
        <w:rPr>
          <w:b/>
        </w:rPr>
        <w:t xml:space="preserve">Tulos</w:t>
      </w:r>
    </w:p>
    <w:p>
      <w:r>
        <w:t xml:space="preserve">käytä</w:t>
      </w:r>
    </w:p>
    <w:p>
      <w:r>
        <w:rPr>
          <w:b/>
        </w:rPr>
        <w:t xml:space="preserve">Tulos</w:t>
      </w:r>
    </w:p>
    <w:p>
      <w:r>
        <w:t xml:space="preserve">tapaa</w:t>
      </w:r>
    </w:p>
    <w:p>
      <w:r>
        <w:rPr>
          <w:b/>
        </w:rPr>
        <w:t xml:space="preserve">Tulos</w:t>
      </w:r>
    </w:p>
    <w:p>
      <w:r>
        <w:t xml:space="preserve">sanoi</w:t>
      </w:r>
    </w:p>
    <w:p>
      <w:r>
        <w:rPr>
          <w:b/>
        </w:rPr>
        <w:t xml:space="preserve">Tulos</w:t>
      </w:r>
    </w:p>
    <w:p>
      <w:r>
        <w:t xml:space="preserve">Hanki</w:t>
      </w:r>
    </w:p>
    <w:p>
      <w:r>
        <w:rPr>
          <w:b/>
        </w:rPr>
        <w:t xml:space="preserve">Esimerkki 6.1519</w:t>
      </w:r>
    </w:p>
    <w:p>
      <w:r>
        <w:t xml:space="preserve">Läpikulku: Kabulin kaltaisissa kaupungeissa naiset ovat täysin riippuvaisia kansainvälisestä avusta selviytyäkseen. Atimadi sanoo, että Kabulin naiset symboloivat kaikkien Afganistanin naisten kärsimystä.</w:t>
      </w:r>
    </w:p>
    <w:p>
      <w:r>
        <w:rPr>
          <w:b/>
        </w:rPr>
        <w:t xml:space="preserve">Tulos</w:t>
      </w:r>
    </w:p>
    <w:p>
      <w:r>
        <w:t xml:space="preserve">ovat</w:t>
      </w:r>
    </w:p>
    <w:p>
      <w:r>
        <w:rPr>
          <w:b/>
        </w:rPr>
        <w:t xml:space="preserve">Tulos</w:t>
      </w:r>
    </w:p>
    <w:p>
      <w:r>
        <w:t xml:space="preserve">sanoo</w:t>
      </w:r>
    </w:p>
    <w:p>
      <w:r>
        <w:rPr>
          <w:b/>
        </w:rPr>
        <w:t xml:space="preserve">Tulos</w:t>
      </w:r>
    </w:p>
    <w:p>
      <w:r>
        <w:t xml:space="preserve">kärsimys</w:t>
      </w:r>
    </w:p>
    <w:p>
      <w:r>
        <w:rPr>
          <w:b/>
        </w:rPr>
        <w:t xml:space="preserve">Tulos</w:t>
      </w:r>
    </w:p>
    <w:p>
      <w:r>
        <w:t xml:space="preserve">symboloi</w:t>
      </w:r>
    </w:p>
    <w:p>
      <w:r>
        <w:rPr>
          <w:b/>
        </w:rPr>
        <w:t xml:space="preserve">Esimerkki 6.1520</w:t>
      </w:r>
    </w:p>
    <w:p>
      <w:r>
        <w:t xml:space="preserve">Läpikulku: Kolme muuta lentotukialusta ja niiden saattoaluksia on jo sijoitettu iskuetäisyydelle Irakista tai ne ovat matkalla kohti aluetta. Sotilasviranomaiset sanovat kuitenkin, että ellei sotilaallinen tilanne muutu dramaattisesti, Kennedy korvaa todennäköisimmin Dwight D. Eisenhower -tukialuksen, joka on ollut partioimassa maaliskuusta lähtien ja jonka oli määrä palata satamaan ennen Kuwaitin vihollisuuksien puhkeamista.</w:t>
      </w:r>
    </w:p>
    <w:p>
      <w:r>
        <w:rPr>
          <w:b/>
        </w:rPr>
        <w:t xml:space="preserve">Tulos</w:t>
      </w:r>
    </w:p>
    <w:p>
      <w:r>
        <w:t xml:space="preserve">sijoitettu</w:t>
      </w:r>
    </w:p>
    <w:p>
      <w:r>
        <w:rPr>
          <w:b/>
        </w:rPr>
        <w:t xml:space="preserve">Tulos</w:t>
      </w:r>
    </w:p>
    <w:p>
      <w:r>
        <w:t xml:space="preserve">höyryttäminen</w:t>
      </w:r>
    </w:p>
    <w:p>
      <w:r>
        <w:rPr>
          <w:b/>
        </w:rPr>
        <w:t xml:space="preserve">Tulos</w:t>
      </w:r>
    </w:p>
    <w:p>
      <w:r>
        <w:t xml:space="preserve">muutokset</w:t>
      </w:r>
    </w:p>
    <w:p>
      <w:r>
        <w:rPr>
          <w:b/>
        </w:rPr>
        <w:t xml:space="preserve">Tulos</w:t>
      </w:r>
    </w:p>
    <w:p>
      <w:r>
        <w:t xml:space="preserve">sano</w:t>
      </w:r>
    </w:p>
    <w:p>
      <w:r>
        <w:rPr>
          <w:b/>
        </w:rPr>
        <w:t xml:space="preserve">Tulos</w:t>
      </w:r>
    </w:p>
    <w:p>
      <w:r>
        <w:t xml:space="preserve">korvaa</w:t>
      </w:r>
    </w:p>
    <w:p>
      <w:r>
        <w:rPr>
          <w:b/>
        </w:rPr>
        <w:t xml:space="preserve">Tulos</w:t>
      </w:r>
    </w:p>
    <w:p>
      <w:r>
        <w:t xml:space="preserve">Partio</w:t>
      </w:r>
    </w:p>
    <w:p>
      <w:r>
        <w:rPr>
          <w:b/>
        </w:rPr>
        <w:t xml:space="preserve">Tulos</w:t>
      </w:r>
    </w:p>
    <w:p>
      <w:r>
        <w:t xml:space="preserve">aikataulun mukainen</w:t>
      </w:r>
    </w:p>
    <w:p>
      <w:r>
        <w:rPr>
          <w:b/>
        </w:rPr>
        <w:t xml:space="preserve">Tulos</w:t>
      </w:r>
    </w:p>
    <w:p>
      <w:r>
        <w:t xml:space="preserve">return</w:t>
      </w:r>
    </w:p>
    <w:p>
      <w:r>
        <w:rPr>
          <w:b/>
        </w:rPr>
        <w:t xml:space="preserve">Tulos</w:t>
      </w:r>
    </w:p>
    <w:p>
      <w:r>
        <w:t xml:space="preserve">purkautui</w:t>
      </w:r>
    </w:p>
    <w:p>
      <w:r>
        <w:rPr>
          <w:b/>
        </w:rPr>
        <w:t xml:space="preserve">Esimerkki 6.1521</w:t>
      </w:r>
    </w:p>
    <w:p>
      <w:r>
        <w:t xml:space="preserve">Läpikulku: Hän sanoi ABC-radioasemalle: "Viimeisimmän tutkimuksen jälkeen olemme nähneet vielä 5,5 prosentin laskun (bensiinin hinnoissa), ja silti indeksi itse asiassa laski". Indeksi on nyt asettunut pisteeseen, joka on noin kuusi prosenttia alle keskimääräisen tason ennen kuin öljyn maailmanmarkkinahintojen nousu nosti bensiinin hintaa.</w:t>
      </w:r>
    </w:p>
    <w:p>
      <w:r>
        <w:rPr>
          <w:b/>
        </w:rPr>
        <w:t xml:space="preserve">Tulos</w:t>
      </w:r>
    </w:p>
    <w:p>
      <w:r>
        <w:t xml:space="preserve">nähty</w:t>
      </w:r>
    </w:p>
    <w:p>
      <w:r>
        <w:rPr>
          <w:b/>
        </w:rPr>
        <w:t xml:space="preserve">Tulos</w:t>
      </w:r>
    </w:p>
    <w:p>
      <w:r>
        <w:t xml:space="preserve">syksy</w:t>
      </w:r>
    </w:p>
    <w:p>
      <w:r>
        <w:rPr>
          <w:b/>
        </w:rPr>
        <w:t xml:space="preserve">Tulos</w:t>
      </w:r>
    </w:p>
    <w:p>
      <w:r>
        <w:t xml:space="preserve">putosi</w:t>
      </w:r>
    </w:p>
    <w:p>
      <w:r>
        <w:rPr>
          <w:b/>
        </w:rPr>
        <w:t xml:space="preserve">Tulos</w:t>
      </w:r>
    </w:p>
    <w:p>
      <w:r>
        <w:t xml:space="preserve">kertoi</w:t>
      </w:r>
    </w:p>
    <w:p>
      <w:r>
        <w:rPr>
          <w:b/>
        </w:rPr>
        <w:t xml:space="preserve">Tulos</w:t>
      </w:r>
    </w:p>
    <w:p>
      <w:r>
        <w:t xml:space="preserve">asettui</w:t>
      </w:r>
    </w:p>
    <w:p>
      <w:r>
        <w:rPr>
          <w:b/>
        </w:rPr>
        <w:t xml:space="preserve">Tulos</w:t>
      </w:r>
    </w:p>
    <w:p>
      <w:r>
        <w:t xml:space="preserve">työnnetty</w:t>
      </w:r>
    </w:p>
    <w:p>
      <w:r>
        <w:rPr>
          <w:b/>
        </w:rPr>
        <w:t xml:space="preserve">Tulos</w:t>
      </w:r>
    </w:p>
    <w:p>
      <w:r>
        <w:t xml:space="preserve">tutkimus</w:t>
      </w:r>
    </w:p>
    <w:p>
      <w:r>
        <w:rPr>
          <w:b/>
        </w:rPr>
        <w:t xml:space="preserve">Esimerkki 6.1522</w:t>
      </w:r>
    </w:p>
    <w:p>
      <w:r>
        <w:t xml:space="preserve">Läpikulku: Hän pelasi birdien 10 ja 15, mutta bogi neljä viidestä viimeisestä väylästä ja pelasi masentavan loppukirin. Kiyoshi Miyazato pelasi viisi birdietä ja yhden bogeyn, joten hän oli tasapisteissä 64 ja 70 lyöntiä pelanneiden Imanon ja Yokoon kanssa.</w:t>
      </w:r>
    </w:p>
    <w:p>
      <w:r>
        <w:rPr>
          <w:b/>
        </w:rPr>
        <w:t xml:space="preserve">Tulos</w:t>
      </w:r>
    </w:p>
    <w:p>
      <w:r>
        <w:t xml:space="preserve">birdied</w:t>
      </w:r>
    </w:p>
    <w:p>
      <w:r>
        <w:rPr>
          <w:b/>
        </w:rPr>
        <w:t xml:space="preserve">Tulos</w:t>
      </w:r>
    </w:p>
    <w:p>
      <w:r>
        <w:t xml:space="preserve">bogeyed</w:t>
      </w:r>
    </w:p>
    <w:p>
      <w:r>
        <w:rPr>
          <w:b/>
        </w:rPr>
        <w:t xml:space="preserve">Tulos</w:t>
      </w:r>
    </w:p>
    <w:p>
      <w:r>
        <w:t xml:space="preserve">viimeistely</w:t>
      </w:r>
    </w:p>
    <w:p>
      <w:r>
        <w:rPr>
          <w:b/>
        </w:rPr>
        <w:t xml:space="preserve">Tulos</w:t>
      </w:r>
    </w:p>
    <w:p>
      <w:r>
        <w:t xml:space="preserve">ampui</w:t>
      </w:r>
    </w:p>
    <w:p>
      <w:r>
        <w:rPr>
          <w:b/>
        </w:rPr>
        <w:t xml:space="preserve">Tulos</w:t>
      </w:r>
    </w:p>
    <w:p>
      <w:r>
        <w:t xml:space="preserve">solmio</w:t>
      </w:r>
    </w:p>
    <w:p>
      <w:r>
        <w:rPr>
          <w:b/>
        </w:rPr>
        <w:t xml:space="preserve">Tulos</w:t>
      </w:r>
    </w:p>
    <w:p>
      <w:r>
        <w:t xml:space="preserve">laukaus</w:t>
      </w:r>
    </w:p>
    <w:p>
      <w:r>
        <w:rPr>
          <w:b/>
        </w:rPr>
        <w:t xml:space="preserve">Esimerkki 6.1523</w:t>
      </w:r>
    </w:p>
    <w:p>
      <w:r>
        <w:t xml:space="preserve">Läpikulku: Irakin johtajan arvaamattomuus on pääsyy siihen, että Yhdysvallat näkee niin paljon vaivaa rakentaakseen mammuttimaiset joukot Saudi-Arabiaan ja sen ympärille. Pentagonin virkamiesten mukaan tavoitteena on sijoittaa alueelle 40 000 sotilasta kuun loppuun mennessä.</w:t>
      </w:r>
    </w:p>
    <w:p>
      <w:r>
        <w:rPr>
          <w:b/>
        </w:rPr>
        <w:t xml:space="preserve">Tulos</w:t>
      </w:r>
    </w:p>
    <w:p>
      <w:r>
        <w:t xml:space="preserve">arvaamattomuus</w:t>
      </w:r>
    </w:p>
    <w:p>
      <w:r>
        <w:rPr>
          <w:b/>
        </w:rPr>
        <w:t xml:space="preserve">Tulos</w:t>
      </w:r>
    </w:p>
    <w:p>
      <w:r>
        <w:t xml:space="preserve">on</w:t>
      </w:r>
    </w:p>
    <w:p>
      <w:r>
        <w:rPr>
          <w:b/>
        </w:rPr>
        <w:t xml:space="preserve">Tulos</w:t>
      </w:r>
    </w:p>
    <w:p>
      <w:r>
        <w:t xml:space="preserve">menossa</w:t>
      </w:r>
    </w:p>
    <w:p>
      <w:r>
        <w:rPr>
          <w:b/>
        </w:rPr>
        <w:t xml:space="preserve">Tulos</w:t>
      </w:r>
    </w:p>
    <w:p>
      <w:r>
        <w:t xml:space="preserve">rakentaa</w:t>
      </w:r>
    </w:p>
    <w:p>
      <w:r>
        <w:rPr>
          <w:b/>
        </w:rPr>
        <w:t xml:space="preserve">Tulos</w:t>
      </w:r>
    </w:p>
    <w:p>
      <w:r>
        <w:t xml:space="preserve">voima</w:t>
      </w:r>
    </w:p>
    <w:p>
      <w:r>
        <w:rPr>
          <w:b/>
        </w:rPr>
        <w:t xml:space="preserve">Tulos</w:t>
      </w:r>
    </w:p>
    <w:p>
      <w:r>
        <w:t xml:space="preserve">sano</w:t>
      </w:r>
    </w:p>
    <w:p>
      <w:r>
        <w:rPr>
          <w:b/>
        </w:rPr>
        <w:t xml:space="preserve">Tulos</w:t>
      </w:r>
    </w:p>
    <w:p>
      <w:r>
        <w:t xml:space="preserve">laita</w:t>
      </w:r>
    </w:p>
    <w:p>
      <w:r>
        <w:rPr>
          <w:b/>
        </w:rPr>
        <w:t xml:space="preserve">Esimerkki 6.1524</w:t>
      </w:r>
    </w:p>
    <w:p>
      <w:r>
        <w:t xml:space="preserve">Läpikulku: Kenraali Norman Schwarzkopf, Yhdysvaltain joukkojen komentaja, sanoi pirteänä: "Toistaiseksi hyökkäys etenee dramaattisen menestyksekkäästi". Samoin Valkoisen talon tiedottaja Marlin Fitzwater sanoi myöhään eilen, että "operaatio on ollut erittäin menestyksekäs", vaikka hän varoitti varhaisten taisteluraporttien epävarmuudesta.</w:t>
      </w:r>
    </w:p>
    <w:p>
      <w:r>
        <w:rPr>
          <w:b/>
        </w:rPr>
        <w:t xml:space="preserve">Tulos</w:t>
      </w:r>
    </w:p>
    <w:p>
      <w:r>
        <w:t xml:space="preserve">hyökkäävä</w:t>
      </w:r>
    </w:p>
    <w:p>
      <w:r>
        <w:rPr>
          <w:b/>
        </w:rPr>
        <w:t xml:space="preserve">Tulos</w:t>
      </w:r>
    </w:p>
    <w:p>
      <w:r>
        <w:t xml:space="preserve">etenee</w:t>
      </w:r>
    </w:p>
    <w:p>
      <w:r>
        <w:rPr>
          <w:b/>
        </w:rPr>
        <w:t xml:space="preserve">Tulos</w:t>
      </w:r>
    </w:p>
    <w:p>
      <w:r>
        <w:t xml:space="preserve">menestys</w:t>
      </w:r>
    </w:p>
    <w:p>
      <w:r>
        <w:rPr>
          <w:b/>
        </w:rPr>
        <w:t xml:space="preserve">Tulos</w:t>
      </w:r>
    </w:p>
    <w:p>
      <w:r>
        <w:t xml:space="preserve">sanoi</w:t>
      </w:r>
    </w:p>
    <w:p>
      <w:r>
        <w:rPr>
          <w:b/>
        </w:rPr>
        <w:t xml:space="preserve">Tulos</w:t>
      </w:r>
    </w:p>
    <w:p>
      <w:r>
        <w:t xml:space="preserve">varoitus</w:t>
      </w:r>
    </w:p>
    <w:p>
      <w:r>
        <w:rPr>
          <w:b/>
        </w:rPr>
        <w:t xml:space="preserve">Tulos</w:t>
      </w:r>
    </w:p>
    <w:p>
      <w:r>
        <w:t xml:space="preserve">sanoi</w:t>
      </w:r>
    </w:p>
    <w:p>
      <w:r>
        <w:rPr>
          <w:b/>
        </w:rPr>
        <w:t xml:space="preserve">Tulos</w:t>
      </w:r>
    </w:p>
    <w:p>
      <w:r>
        <w:t xml:space="preserve">toiminta</w:t>
      </w:r>
    </w:p>
    <w:p>
      <w:r>
        <w:rPr>
          <w:b/>
        </w:rPr>
        <w:t xml:space="preserve">Tulos</w:t>
      </w:r>
    </w:p>
    <w:p>
      <w:r>
        <w:t xml:space="preserve">on</w:t>
      </w:r>
    </w:p>
    <w:p>
      <w:r>
        <w:rPr>
          <w:b/>
        </w:rPr>
        <w:t xml:space="preserve">Tulos</w:t>
      </w:r>
    </w:p>
    <w:p>
      <w:r>
        <w:t xml:space="preserve">raportit</w:t>
      </w:r>
    </w:p>
    <w:p>
      <w:r>
        <w:rPr>
          <w:b/>
        </w:rPr>
        <w:t xml:space="preserve">Esimerkki 6.1525</w:t>
      </w:r>
    </w:p>
    <w:p>
      <w:r>
        <w:t xml:space="preserve">Läpikulku: "Jokainen irakilainen, joka tulee äänestyspaikalle voimassa olevan henkilökortin ja valokuvan kanssa, saa äänestää", hän sanoi. Neftci ei osannut antaa arviota Turkissa olevien äänioikeutettujen irakilaisten määrästä.</w:t>
      </w:r>
    </w:p>
    <w:p>
      <w:r>
        <w:rPr>
          <w:b/>
        </w:rPr>
        <w:t xml:space="preserve">Tulos</w:t>
      </w:r>
    </w:p>
    <w:p>
      <w:r>
        <w:t xml:space="preserve">tulee</w:t>
      </w:r>
    </w:p>
    <w:p>
      <w:r>
        <w:rPr>
          <w:b/>
        </w:rPr>
        <w:t xml:space="preserve">Tulos</w:t>
      </w:r>
    </w:p>
    <w:p>
      <w:r>
        <w:t xml:space="preserve">mukaan lukien</w:t>
      </w:r>
    </w:p>
    <w:p>
      <w:r>
        <w:rPr>
          <w:b/>
        </w:rPr>
        <w:t xml:space="preserve">Tulos</w:t>
      </w:r>
    </w:p>
    <w:p>
      <w:r>
        <w:t xml:space="preserve">on</w:t>
      </w:r>
    </w:p>
    <w:p>
      <w:r>
        <w:rPr>
          <w:b/>
        </w:rPr>
        <w:t xml:space="preserve">Tulos</w:t>
      </w:r>
    </w:p>
    <w:p>
      <w:r>
        <w:t xml:space="preserve">sallittu</w:t>
      </w:r>
    </w:p>
    <w:p>
      <w:r>
        <w:rPr>
          <w:b/>
        </w:rPr>
        <w:t xml:space="preserve">Tulos</w:t>
      </w:r>
    </w:p>
    <w:p>
      <w:r>
        <w:t xml:space="preserve">äänestää</w:t>
      </w:r>
    </w:p>
    <w:p>
      <w:r>
        <w:rPr>
          <w:b/>
        </w:rPr>
        <w:t xml:space="preserve">Tulos</w:t>
      </w:r>
    </w:p>
    <w:p>
      <w:r>
        <w:t xml:space="preserve">sanoi</w:t>
      </w:r>
    </w:p>
    <w:p>
      <w:r>
        <w:rPr>
          <w:b/>
        </w:rPr>
        <w:t xml:space="preserve">Tulos</w:t>
      </w:r>
    </w:p>
    <w:p>
      <w:r>
        <w:t xml:space="preserve">anna</w:t>
      </w:r>
    </w:p>
    <w:p>
      <w:r>
        <w:rPr>
          <w:b/>
        </w:rPr>
        <w:t xml:space="preserve">Tulos</w:t>
      </w:r>
    </w:p>
    <w:p>
      <w:r>
        <w:t xml:space="preserve">arvio</w:t>
      </w:r>
    </w:p>
    <w:p>
      <w:r>
        <w:rPr>
          <w:b/>
        </w:rPr>
        <w:t xml:space="preserve">Tulos</w:t>
      </w:r>
    </w:p>
    <w:p>
      <w:r>
        <w:t xml:space="preserve">äänestää</w:t>
      </w:r>
    </w:p>
    <w:p>
      <w:r>
        <w:rPr>
          <w:b/>
        </w:rPr>
        <w:t xml:space="preserve">Esimerkki 6.1526</w:t>
      </w:r>
    </w:p>
    <w:p>
      <w:r>
        <w:t xml:space="preserve">Läpikulku: Qantasin Intian johtaja Khursheed Lam sanoi, että lentoyhtiö tekee tiivistä yhteistyötä Australian matkailukomission kanssa lisätäkseen Australian tunnettuutta Intian markkinoilla. Qantas nimittää myös Bombayssa toimivan PR-konsultin.</w:t>
      </w:r>
    </w:p>
    <w:p>
      <w:r>
        <w:rPr>
          <w:b/>
        </w:rPr>
        <w:t xml:space="preserve">Tulos</w:t>
      </w:r>
    </w:p>
    <w:p>
      <w:r>
        <w:t xml:space="preserve">sanoi</w:t>
      </w:r>
    </w:p>
    <w:p>
      <w:r>
        <w:rPr>
          <w:b/>
        </w:rPr>
        <w:t xml:space="preserve">Tulos</w:t>
      </w:r>
    </w:p>
    <w:p>
      <w:r>
        <w:t xml:space="preserve">työskentely</w:t>
      </w:r>
    </w:p>
    <w:p>
      <w:r>
        <w:rPr>
          <w:b/>
        </w:rPr>
        <w:t xml:space="preserve">Tulos</w:t>
      </w:r>
    </w:p>
    <w:p>
      <w:r>
        <w:t xml:space="preserve">kehittää</w:t>
      </w:r>
    </w:p>
    <w:p>
      <w:r>
        <w:rPr>
          <w:b/>
        </w:rPr>
        <w:t xml:space="preserve">Tulos</w:t>
      </w:r>
    </w:p>
    <w:p>
      <w:r>
        <w:t xml:space="preserve">nimittää</w:t>
      </w:r>
    </w:p>
    <w:p>
      <w:r>
        <w:rPr>
          <w:b/>
        </w:rPr>
        <w:t xml:space="preserve">Esimerkki 6.1527</w:t>
      </w:r>
    </w:p>
    <w:p>
      <w:r>
        <w:t xml:space="preserve">Läpikulku: Molemmat miehet pidätettiin elokuun alussa syytettynä vakuutuspetoksesta, salaliitosta ja väärän ilmoituksen tekemisestä. Raymond Roth suostui torstaina tunnustamaan syyllisyytensä salaliittosyytteeseen vastineeksi 90 päivän vankeusrangaistuksesta ja viiden vuoden ehdollisesta vankeusrangaistuksesta, kertoi piirisyyttäjänvirasto.</w:t>
      </w:r>
    </w:p>
    <w:p>
      <w:r>
        <w:rPr>
          <w:b/>
        </w:rPr>
        <w:t xml:space="preserve">Tulos</w:t>
      </w:r>
    </w:p>
    <w:p>
      <w:r>
        <w:t xml:space="preserve">pidätetty</w:t>
      </w:r>
    </w:p>
    <w:p>
      <w:r>
        <w:rPr>
          <w:b/>
        </w:rPr>
        <w:t xml:space="preserve">Tulos</w:t>
      </w:r>
    </w:p>
    <w:p>
      <w:r>
        <w:t xml:space="preserve">arkistointi</w:t>
      </w:r>
    </w:p>
    <w:p>
      <w:r>
        <w:rPr>
          <w:b/>
        </w:rPr>
        <w:t xml:space="preserve">Tulos</w:t>
      </w:r>
    </w:p>
    <w:p>
      <w:r>
        <w:t xml:space="preserve">sovittu</w:t>
      </w:r>
    </w:p>
    <w:p>
      <w:r>
        <w:rPr>
          <w:b/>
        </w:rPr>
        <w:t xml:space="preserve">Tulos</w:t>
      </w:r>
    </w:p>
    <w:p>
      <w:r>
        <w:t xml:space="preserve">vetoaa</w:t>
      </w:r>
    </w:p>
    <w:p>
      <w:r>
        <w:rPr>
          <w:b/>
        </w:rPr>
        <w:t xml:space="preserve">Tulos</w:t>
      </w:r>
    </w:p>
    <w:p>
      <w:r>
        <w:t xml:space="preserve">sanoi</w:t>
      </w:r>
    </w:p>
    <w:p>
      <w:r>
        <w:rPr>
          <w:b/>
        </w:rPr>
        <w:t xml:space="preserve">Tulos</w:t>
      </w:r>
    </w:p>
    <w:p>
      <w:r>
        <w:t xml:space="preserve">petos</w:t>
      </w:r>
    </w:p>
    <w:p>
      <w:r>
        <w:rPr>
          <w:b/>
        </w:rPr>
        <w:t xml:space="preserve">Tulos</w:t>
      </w:r>
    </w:p>
    <w:p>
      <w:r>
        <w:t xml:space="preserve">vaihto</w:t>
      </w:r>
    </w:p>
    <w:p>
      <w:r>
        <w:rPr>
          <w:b/>
        </w:rPr>
        <w:t xml:space="preserve">Tulos</w:t>
      </w:r>
    </w:p>
    <w:p>
      <w:r>
        <w:t xml:space="preserve">lause</w:t>
      </w:r>
    </w:p>
    <w:p>
      <w:r>
        <w:rPr>
          <w:b/>
        </w:rPr>
        <w:t xml:space="preserve">Tulos</w:t>
      </w:r>
    </w:p>
    <w:p>
      <w:r>
        <w:t xml:space="preserve">koeaika</w:t>
      </w:r>
    </w:p>
    <w:p>
      <w:r>
        <w:rPr>
          <w:b/>
        </w:rPr>
        <w:t xml:space="preserve">Tulos</w:t>
      </w:r>
    </w:p>
    <w:p>
      <w:r>
        <w:t xml:space="preserve">salaliitto</w:t>
      </w:r>
    </w:p>
    <w:p>
      <w:r>
        <w:rPr>
          <w:b/>
        </w:rPr>
        <w:t xml:space="preserve">Tulos</w:t>
      </w:r>
    </w:p>
    <w:p>
      <w:r>
        <w:t xml:space="preserve">salaliitto</w:t>
      </w:r>
    </w:p>
    <w:p>
      <w:r>
        <w:rPr>
          <w:b/>
        </w:rPr>
        <w:t xml:space="preserve">Tulos</w:t>
      </w:r>
    </w:p>
    <w:p>
      <w:r>
        <w:t xml:space="preserve">maksu</w:t>
      </w:r>
    </w:p>
    <w:p>
      <w:r>
        <w:rPr>
          <w:b/>
        </w:rPr>
        <w:t xml:space="preserve">Tulos</w:t>
      </w:r>
    </w:p>
    <w:p>
      <w:r>
        <w:t xml:space="preserve">maksut</w:t>
      </w:r>
    </w:p>
    <w:p>
      <w:r>
        <w:rPr>
          <w:b/>
        </w:rPr>
        <w:t xml:space="preserve">Esimerkki 6.1528</w:t>
      </w:r>
    </w:p>
    <w:p>
      <w:r>
        <w:t xml:space="preserve">Läpikulku: Eric Rudolph on ollut karkuteillä siitä lähtien, kun hän teki tammikuussa 1998 pommi-iskun Birminghamissa, Alasassa, sijaitsevalle aborttiklinikalle, jossa kuoli virkavapaalla ollut poliisi ja vammautui sairaanhoitaja. Häntä syytetään myös kolmesta Atlantan iskusta, muun muassa vuoden 1996 olympiapommi-iskusta, jossa kuoli yksi ihminen.</w:t>
      </w:r>
    </w:p>
    <w:p>
      <w:r>
        <w:rPr>
          <w:b/>
        </w:rPr>
        <w:t xml:space="preserve">Tulos</w:t>
      </w:r>
    </w:p>
    <w:p>
      <w:r>
        <w:t xml:space="preserve">ollut</w:t>
      </w:r>
    </w:p>
    <w:p>
      <w:r>
        <w:rPr>
          <w:b/>
        </w:rPr>
        <w:t xml:space="preserve">Tulos</w:t>
      </w:r>
    </w:p>
    <w:p>
      <w:r>
        <w:t xml:space="preserve">pommitus</w:t>
      </w:r>
    </w:p>
    <w:p>
      <w:r>
        <w:rPr>
          <w:b/>
        </w:rPr>
        <w:t xml:space="preserve">Tulos</w:t>
      </w:r>
    </w:p>
    <w:p>
      <w:r>
        <w:t xml:space="preserve">tappoi</w:t>
      </w:r>
    </w:p>
    <w:p>
      <w:r>
        <w:rPr>
          <w:b/>
        </w:rPr>
        <w:t xml:space="preserve">Tulos</w:t>
      </w:r>
    </w:p>
    <w:p>
      <w:r>
        <w:t xml:space="preserve">silvottu</w:t>
      </w:r>
    </w:p>
    <w:p>
      <w:r>
        <w:rPr>
          <w:b/>
        </w:rPr>
        <w:t xml:space="preserve">Tulos</w:t>
      </w:r>
    </w:p>
    <w:p>
      <w:r>
        <w:t xml:space="preserve">ladattu</w:t>
      </w:r>
    </w:p>
    <w:p>
      <w:r>
        <w:rPr>
          <w:b/>
        </w:rPr>
        <w:t xml:space="preserve">Tulos</w:t>
      </w:r>
    </w:p>
    <w:p>
      <w:r>
        <w:t xml:space="preserve">hyökkäykset</w:t>
      </w:r>
    </w:p>
    <w:p>
      <w:r>
        <w:rPr>
          <w:b/>
        </w:rPr>
        <w:t xml:space="preserve">Tulos</w:t>
      </w:r>
    </w:p>
    <w:p>
      <w:r>
        <w:t xml:space="preserve">pommitus</w:t>
      </w:r>
    </w:p>
    <w:p>
      <w:r>
        <w:rPr>
          <w:b/>
        </w:rPr>
        <w:t xml:space="preserve">Tulos</w:t>
      </w:r>
    </w:p>
    <w:p>
      <w:r>
        <w:t xml:space="preserve">tappoi</w:t>
      </w:r>
    </w:p>
    <w:p>
      <w:r>
        <w:rPr>
          <w:b/>
        </w:rPr>
        <w:t xml:space="preserve">Esimerkki 6.1529</w:t>
      </w:r>
    </w:p>
    <w:p>
      <w:r>
        <w:t xml:space="preserve">Läpikulku: Kiina ilmoitti tiistaina suunnitelmista rokottaa yli 14 miljardia kanalintua. </w:t>
      </w:r>
    </w:p>
    <w:p>
      <w:r>
        <w:rPr>
          <w:b/>
        </w:rPr>
        <w:t xml:space="preserve">Tulos</w:t>
      </w:r>
    </w:p>
    <w:p>
      <w:r>
        <w:t xml:space="preserve">ilmoitti</w:t>
      </w:r>
    </w:p>
    <w:p>
      <w:r>
        <w:rPr>
          <w:b/>
        </w:rPr>
        <w:t xml:space="preserve">Tulos</w:t>
      </w:r>
    </w:p>
    <w:p>
      <w:r>
        <w:t xml:space="preserve">rokottaa</w:t>
      </w:r>
    </w:p>
    <w:p>
      <w:r>
        <w:rPr>
          <w:b/>
        </w:rPr>
        <w:t xml:space="preserve">Esimerkki 6.1530</w:t>
      </w:r>
    </w:p>
    <w:p>
      <w:r>
        <w:t xml:space="preserve">Läpikulku: Ogasawara sanoi: "Pelaajat pidättäytyivät myös ostamasta dollaria ennen Japanin keskuspankin johtokunnan kokousta ja Fukuin lehdistötilaisuutta sen jälkeen". Markkinat odottavat Yhdysvaltain tuottajahinta- tai tehdasporttitietoja, jotta nähdään, pysyvätkö inflaatiopaineet, mikä lieventäisi huolta Yhdysvaltain koronleikkauksesta ensi vuoden alkupuolella, kauppiaat sanoivat.</w:t>
      </w:r>
    </w:p>
    <w:p>
      <w:r>
        <w:rPr>
          <w:b/>
        </w:rPr>
        <w:t xml:space="preserve">Tulos</w:t>
      </w:r>
    </w:p>
    <w:p>
      <w:r>
        <w:t xml:space="preserve">pidättäytyi</w:t>
      </w:r>
    </w:p>
    <w:p>
      <w:r>
        <w:rPr>
          <w:b/>
        </w:rPr>
        <w:t xml:space="preserve">Tulos</w:t>
      </w:r>
    </w:p>
    <w:p>
      <w:r>
        <w:t xml:space="preserve">ostaminen</w:t>
      </w:r>
    </w:p>
    <w:p>
      <w:r>
        <w:rPr>
          <w:b/>
        </w:rPr>
        <w:t xml:space="preserve">Tulos</w:t>
      </w:r>
    </w:p>
    <w:p>
      <w:r>
        <w:t xml:space="preserve">kokous</w:t>
      </w:r>
    </w:p>
    <w:p>
      <w:r>
        <w:rPr>
          <w:b/>
        </w:rPr>
        <w:t xml:space="preserve">Tulos</w:t>
      </w:r>
    </w:p>
    <w:p>
      <w:r>
        <w:t xml:space="preserve">presser</w:t>
      </w:r>
    </w:p>
    <w:p>
      <w:r>
        <w:rPr>
          <w:b/>
        </w:rPr>
        <w:t xml:space="preserve">Tulos</w:t>
      </w:r>
    </w:p>
    <w:p>
      <w:r>
        <w:t xml:space="preserve">sanoi</w:t>
      </w:r>
    </w:p>
    <w:p>
      <w:r>
        <w:rPr>
          <w:b/>
        </w:rPr>
        <w:t xml:space="preserve">Tulos</w:t>
      </w:r>
    </w:p>
    <w:p>
      <w:r>
        <w:t xml:space="preserve">odottaa</w:t>
      </w:r>
    </w:p>
    <w:p>
      <w:r>
        <w:rPr>
          <w:b/>
        </w:rPr>
        <w:t xml:space="preserve">Tulos</w:t>
      </w:r>
    </w:p>
    <w:p>
      <w:r>
        <w:t xml:space="preserve">katso</w:t>
      </w:r>
    </w:p>
    <w:p>
      <w:r>
        <w:rPr>
          <w:b/>
        </w:rPr>
        <w:t xml:space="preserve">Tulos</w:t>
      </w:r>
    </w:p>
    <w:p>
      <w:r>
        <w:t xml:space="preserve">paineet</w:t>
      </w:r>
    </w:p>
    <w:p>
      <w:r>
        <w:rPr>
          <w:b/>
        </w:rPr>
        <w:t xml:space="preserve">Tulos</w:t>
      </w:r>
    </w:p>
    <w:p>
      <w:r>
        <w:t xml:space="preserve">pysyvät</w:t>
      </w:r>
    </w:p>
    <w:p>
      <w:r>
        <w:rPr>
          <w:b/>
        </w:rPr>
        <w:t xml:space="preserve">Tulos</w:t>
      </w:r>
    </w:p>
    <w:p>
      <w:r>
        <w:t xml:space="preserve">helpota</w:t>
      </w:r>
    </w:p>
    <w:p>
      <w:r>
        <w:rPr>
          <w:b/>
        </w:rPr>
        <w:t xml:space="preserve">Tulos</w:t>
      </w:r>
    </w:p>
    <w:p>
      <w:r>
        <w:t xml:space="preserve">huoli</w:t>
      </w:r>
    </w:p>
    <w:p>
      <w:r>
        <w:rPr>
          <w:b/>
        </w:rPr>
        <w:t xml:space="preserve">Tulos</w:t>
      </w:r>
    </w:p>
    <w:p>
      <w:r>
        <w:t xml:space="preserve">leikkaa</w:t>
      </w:r>
    </w:p>
    <w:p>
      <w:r>
        <w:rPr>
          <w:b/>
        </w:rPr>
        <w:t xml:space="preserve">Tulos</w:t>
      </w:r>
    </w:p>
    <w:p>
      <w:r>
        <w:t xml:space="preserve">sanoi</w:t>
      </w:r>
    </w:p>
    <w:p>
      <w:r>
        <w:rPr>
          <w:b/>
        </w:rPr>
        <w:t xml:space="preserve">Esimerkki 6.1531</w:t>
      </w:r>
    </w:p>
    <w:p>
      <w:r>
        <w:t xml:space="preserve">Läpikulku: Yhdysvaltain ulkoministeriö on nimennyt Hamasin terroristiryhmäksi, ja se kehotti Hamasia "riisumaan pysyvästi aseista ja purkamaan terroristisen infrastruktuurinsa". </w:t>
      </w:r>
    </w:p>
    <w:p>
      <w:r>
        <w:rPr>
          <w:b/>
        </w:rPr>
        <w:t xml:space="preserve">Tulos</w:t>
      </w:r>
    </w:p>
    <w:p>
      <w:r>
        <w:t xml:space="preserve">päätöslauselma</w:t>
      </w:r>
    </w:p>
    <w:p>
      <w:r>
        <w:rPr>
          <w:b/>
        </w:rPr>
        <w:t xml:space="preserve">Tulos</w:t>
      </w:r>
    </w:p>
    <w:p>
      <w:r>
        <w:t xml:space="preserve">kehotti</w:t>
      </w:r>
    </w:p>
    <w:p>
      <w:r>
        <w:rPr>
          <w:b/>
        </w:rPr>
        <w:t xml:space="preserve">Tulos</w:t>
      </w:r>
    </w:p>
    <w:p>
      <w:r>
        <w:t xml:space="preserve">nimetty</w:t>
      </w:r>
    </w:p>
    <w:p>
      <w:r>
        <w:rPr>
          <w:b/>
        </w:rPr>
        <w:t xml:space="preserve">Tulos</w:t>
      </w:r>
    </w:p>
    <w:p>
      <w:r>
        <w:t xml:space="preserve">riisua aseista</w:t>
      </w:r>
    </w:p>
    <w:p>
      <w:r>
        <w:rPr>
          <w:b/>
        </w:rPr>
        <w:t xml:space="preserve">Tulos</w:t>
      </w:r>
    </w:p>
    <w:p>
      <w:r>
        <w:t xml:space="preserve">purkaa</w:t>
      </w:r>
    </w:p>
    <w:p>
      <w:r>
        <w:rPr>
          <w:b/>
        </w:rPr>
        <w:t xml:space="preserve">Esimerkki 6.1532</w:t>
      </w:r>
    </w:p>
    <w:p>
      <w:r>
        <w:t xml:space="preserve">Läpikulku: Muut Naton jäsenvaltiot ovat kehottaneet Saksaa lähettämään joukkoja etelään auttaakseen ylikuormitettuja joukkoja kohtaamaan yhä taistelevammat Talebanit. </w:t>
      </w:r>
    </w:p>
    <w:p>
      <w:r>
        <w:rPr>
          <w:b/>
        </w:rPr>
        <w:t xml:space="preserve">Tulos</w:t>
      </w:r>
    </w:p>
    <w:p>
      <w:r>
        <w:t xml:space="preserve">kehotti</w:t>
      </w:r>
    </w:p>
    <w:p>
      <w:r>
        <w:rPr>
          <w:b/>
        </w:rPr>
        <w:t xml:space="preserve">Tulos</w:t>
      </w:r>
    </w:p>
    <w:p>
      <w:r>
        <w:t xml:space="preserve">lähetä</w:t>
      </w:r>
    </w:p>
    <w:p>
      <w:r>
        <w:rPr>
          <w:b/>
        </w:rPr>
        <w:t xml:space="preserve">Tulos</w:t>
      </w:r>
    </w:p>
    <w:p>
      <w:r>
        <w:t xml:space="preserve">apua</w:t>
      </w:r>
    </w:p>
    <w:p>
      <w:r>
        <w:rPr>
          <w:b/>
        </w:rPr>
        <w:t xml:space="preserve">Tulos</w:t>
      </w:r>
    </w:p>
    <w:p>
      <w:r>
        <w:t xml:space="preserve">kasvot</w:t>
      </w:r>
    </w:p>
    <w:p>
      <w:r>
        <w:rPr>
          <w:b/>
        </w:rPr>
        <w:t xml:space="preserve">Esimerkki 6.1533</w:t>
      </w:r>
    </w:p>
    <w:p>
      <w:r>
        <w:t xml:space="preserve">Läpikulku: "Albanialle annettavan avun alku", hän sanoi. Kolme italialaista sotilashelikopteria laskeutui aiemmin kahden virkamiehen ja heidän seurueensa kanssa 90 minuutin vierailulle kaupunkiin, jonka aikana he keskustelivat kaupungin johtajien kanssa, kertoivat Tiranasta puhelimitse tavoitetut toimittajat.</w:t>
      </w:r>
    </w:p>
    <w:p>
      <w:r>
        <w:rPr>
          <w:b/>
        </w:rPr>
        <w:t xml:space="preserve">Tulos</w:t>
      </w:r>
    </w:p>
    <w:p>
      <w:r>
        <w:t xml:space="preserve">alku</w:t>
      </w:r>
    </w:p>
    <w:p>
      <w:r>
        <w:rPr>
          <w:b/>
        </w:rPr>
        <w:t xml:space="preserve">Tulos</w:t>
      </w:r>
    </w:p>
    <w:p>
      <w:r>
        <w:t xml:space="preserve">tuki</w:t>
      </w:r>
    </w:p>
    <w:p>
      <w:r>
        <w:rPr>
          <w:b/>
        </w:rPr>
        <w:t xml:space="preserve">Tulos</w:t>
      </w:r>
    </w:p>
    <w:p>
      <w:r>
        <w:t xml:space="preserve">sanoi</w:t>
      </w:r>
    </w:p>
    <w:p>
      <w:r>
        <w:rPr>
          <w:b/>
        </w:rPr>
        <w:t xml:space="preserve">Tulos</w:t>
      </w:r>
    </w:p>
    <w:p>
      <w:r>
        <w:t xml:space="preserve">maihinnousu</w:t>
      </w:r>
    </w:p>
    <w:p>
      <w:r>
        <w:rPr>
          <w:b/>
        </w:rPr>
        <w:t xml:space="preserve">Tulos</w:t>
      </w:r>
    </w:p>
    <w:p>
      <w:r>
        <w:t xml:space="preserve">käy osoitteessa</w:t>
      </w:r>
    </w:p>
    <w:p>
      <w:r>
        <w:rPr>
          <w:b/>
        </w:rPr>
        <w:t xml:space="preserve">Tulos</w:t>
      </w:r>
    </w:p>
    <w:p>
      <w:r>
        <w:t xml:space="preserve">pidetty</w:t>
      </w:r>
    </w:p>
    <w:p>
      <w:r>
        <w:rPr>
          <w:b/>
        </w:rPr>
        <w:t xml:space="preserve">Tulos</w:t>
      </w:r>
    </w:p>
    <w:p>
      <w:r>
        <w:t xml:space="preserve">puhuu</w:t>
      </w:r>
    </w:p>
    <w:p>
      <w:r>
        <w:rPr>
          <w:b/>
        </w:rPr>
        <w:t xml:space="preserve">Tulos</w:t>
      </w:r>
    </w:p>
    <w:p>
      <w:r>
        <w:t xml:space="preserve">otti yhteyttä</w:t>
      </w:r>
    </w:p>
    <w:p>
      <w:r>
        <w:rPr>
          <w:b/>
        </w:rPr>
        <w:t xml:space="preserve">Tulos</w:t>
      </w:r>
    </w:p>
    <w:p>
      <w:r>
        <w:t xml:space="preserve">sanoi</w:t>
      </w:r>
    </w:p>
    <w:p>
      <w:r>
        <w:rPr>
          <w:b/>
        </w:rPr>
        <w:t xml:space="preserve">Tulos</w:t>
      </w:r>
    </w:p>
    <w:p>
      <w:r>
        <w:t xml:space="preserve">on</w:t>
      </w:r>
    </w:p>
    <w:p>
      <w:r>
        <w:rPr>
          <w:b/>
        </w:rPr>
        <w:t xml:space="preserve">Esimerkki 6.1534</w:t>
      </w:r>
    </w:p>
    <w:p>
      <w:r>
        <w:t xml:space="preserve">Läpikulku: Manila toivoo solmivansa samanlaisen sopimuksen MILF:n kanssa kehityshankkeiden perustamiseksi Filippiinien sodan runtelemalle eteläosalle. </w:t>
      </w:r>
    </w:p>
    <w:p>
      <w:r>
        <w:rPr>
          <w:b/>
        </w:rPr>
        <w:t xml:space="preserve">Tulos</w:t>
      </w:r>
    </w:p>
    <w:p>
      <w:r>
        <w:t xml:space="preserve">toiveita</w:t>
      </w:r>
    </w:p>
    <w:p>
      <w:r>
        <w:rPr>
          <w:b/>
        </w:rPr>
        <w:t xml:space="preserve">Tulos</w:t>
      </w:r>
    </w:p>
    <w:p>
      <w:r>
        <w:t xml:space="preserve">takoa</w:t>
      </w:r>
    </w:p>
    <w:p>
      <w:r>
        <w:rPr>
          <w:b/>
        </w:rPr>
        <w:t xml:space="preserve">Tulos</w:t>
      </w:r>
    </w:p>
    <w:p>
      <w:r>
        <w:t xml:space="preserve">perustaa</w:t>
      </w:r>
    </w:p>
    <w:p>
      <w:r>
        <w:rPr>
          <w:b/>
        </w:rPr>
        <w:t xml:space="preserve">Tulos</w:t>
      </w:r>
    </w:p>
    <w:p>
      <w:r>
        <w:t xml:space="preserve">hankkeet</w:t>
      </w:r>
    </w:p>
    <w:p>
      <w:r>
        <w:rPr>
          <w:b/>
        </w:rPr>
        <w:t xml:space="preserve">Tulos</w:t>
      </w:r>
    </w:p>
    <w:p>
      <w:r>
        <w:t xml:space="preserve">accord</w:t>
      </w:r>
    </w:p>
    <w:p>
      <w:r>
        <w:rPr>
          <w:b/>
        </w:rPr>
        <w:t xml:space="preserve">Esimerkki 6.1535</w:t>
      </w:r>
    </w:p>
    <w:p>
      <w:r>
        <w:t xml:space="preserve">Läpikulku: Hu kertoi yritysjohtajille, että Kiina on ottanut käyttöön keskipitkän ja pitkän aikavälin energiansäästöohjelman, jonka tavoitteena on säästää vuosittain 3 prosenttia energiaa vuoteen 2020 mennessä, mikä vastaa 1,4 miljardin tonnin kokonaissäästöjä kivihiilen määrästä. EDISTÄÄ EDELLEEN MAAILMANKAUPAN KESTÄVÄÄ LAAJENTUMISTA.</w:t>
      </w:r>
    </w:p>
    <w:p>
      <w:r>
        <w:rPr>
          <w:b/>
        </w:rPr>
        <w:t xml:space="preserve">Tulos</w:t>
      </w:r>
    </w:p>
    <w:p>
      <w:r>
        <w:t xml:space="preserve">kertoi</w:t>
      </w:r>
    </w:p>
    <w:p>
      <w:r>
        <w:rPr>
          <w:b/>
        </w:rPr>
        <w:t xml:space="preserve">Tulos</w:t>
      </w:r>
    </w:p>
    <w:p>
      <w:r>
        <w:t xml:space="preserve">käyttöön</w:t>
      </w:r>
    </w:p>
    <w:p>
      <w:r>
        <w:rPr>
          <w:b/>
        </w:rPr>
        <w:t xml:space="preserve">Tulos</w:t>
      </w:r>
    </w:p>
    <w:p>
      <w:r>
        <w:t xml:space="preserve">ohjelma</w:t>
      </w:r>
    </w:p>
    <w:p>
      <w:r>
        <w:rPr>
          <w:b/>
        </w:rPr>
        <w:t xml:space="preserve">Tulos</w:t>
      </w:r>
    </w:p>
    <w:p>
      <w:r>
        <w:t xml:space="preserve">tavoite</w:t>
      </w:r>
    </w:p>
    <w:p>
      <w:r>
        <w:rPr>
          <w:b/>
        </w:rPr>
        <w:t xml:space="preserve">Tulos</w:t>
      </w:r>
    </w:p>
    <w:p>
      <w:r>
        <w:t xml:space="preserve">säästö</w:t>
      </w:r>
    </w:p>
    <w:p>
      <w:r>
        <w:rPr>
          <w:b/>
        </w:rPr>
        <w:t xml:space="preserve">Tulos</w:t>
      </w:r>
    </w:p>
    <w:p>
      <w:r>
        <w:t xml:space="preserve">TOIMITUKSET</w:t>
      </w:r>
    </w:p>
    <w:p>
      <w:r>
        <w:rPr>
          <w:b/>
        </w:rPr>
        <w:t xml:space="preserve">Tulos</w:t>
      </w:r>
    </w:p>
    <w:p>
      <w:r>
        <w:t xml:space="preserve">LAAJENNUS</w:t>
      </w:r>
    </w:p>
    <w:p>
      <w:r>
        <w:rPr>
          <w:b/>
        </w:rPr>
        <w:t xml:space="preserve">Esimerkki 6.1536</w:t>
      </w:r>
    </w:p>
    <w:p>
      <w:r>
        <w:t xml:space="preserve">Läpikulku: Osakeindeksirahastojen odotetaan silti jatkavan suurten ohjelmien käynnistämistä markkinoiden kautta. Useat Big Board -yritykset ovat järjestäytymässä valittamaan ohjelmakaupasta ja pörssin roolista siinä.</w:t>
      </w:r>
    </w:p>
    <w:p>
      <w:r>
        <w:rPr>
          <w:b/>
        </w:rPr>
        <w:t xml:space="preserve">Tulos</w:t>
      </w:r>
    </w:p>
    <w:p>
      <w:r>
        <w:t xml:space="preserve">odotettu</w:t>
      </w:r>
    </w:p>
    <w:p>
      <w:r>
        <w:rPr>
          <w:b/>
        </w:rPr>
        <w:t xml:space="preserve">Tulos</w:t>
      </w:r>
    </w:p>
    <w:p>
      <w:r>
        <w:t xml:space="preserve">jatka</w:t>
      </w:r>
    </w:p>
    <w:p>
      <w:r>
        <w:rPr>
          <w:b/>
        </w:rPr>
        <w:t xml:space="preserve">Tulos</w:t>
      </w:r>
    </w:p>
    <w:p>
      <w:r>
        <w:t xml:space="preserve">käynnistää</w:t>
      </w:r>
    </w:p>
    <w:p>
      <w:r>
        <w:rPr>
          <w:b/>
        </w:rPr>
        <w:t xml:space="preserve">Tulos</w:t>
      </w:r>
    </w:p>
    <w:p>
      <w:r>
        <w:t xml:space="preserve">järjestäminen</w:t>
      </w:r>
    </w:p>
    <w:p>
      <w:r>
        <w:rPr>
          <w:b/>
        </w:rPr>
        <w:t xml:space="preserve">Tulos</w:t>
      </w:r>
    </w:p>
    <w:p>
      <w:r>
        <w:t xml:space="preserve">valittaa</w:t>
      </w:r>
    </w:p>
    <w:p>
      <w:r>
        <w:rPr>
          <w:b/>
        </w:rPr>
        <w:t xml:space="preserve">Tulos</w:t>
      </w:r>
    </w:p>
    <w:p>
      <w:r>
        <w:t xml:space="preserve">kaupankäynti</w:t>
      </w:r>
    </w:p>
    <w:p>
      <w:r>
        <w:rPr>
          <w:b/>
        </w:rPr>
        <w:t xml:space="preserve">Esimerkki 6.1537</w:t>
      </w:r>
    </w:p>
    <w:p>
      <w:r>
        <w:t xml:space="preserve">Läpikulku: Pääministeri Nuri al-Malikista on tullut viimeisin irakilaisjohtaja, joka on vihaisesti torjunut YK:n pääsihteerin Kofi Annanin kehotuksen järjestää kansainvälinen konferenssi Irakin kriisin ratkaisemiseksi. Maliki myös arvosteli katkerasti Annania siitä, että hän vertasi Irakin tilannetta sisällissotaan, ja syytti häntä "rikoksistaan ihmisyyttä vastaan tunnetun entisen hallinnon imagon kiillottamisesta" AFP:n tiistaina saamassa lausunnossa.</w:t>
      </w:r>
    </w:p>
    <w:p>
      <w:r>
        <w:rPr>
          <w:b/>
        </w:rPr>
        <w:t xml:space="preserve">Tulos</w:t>
      </w:r>
    </w:p>
    <w:p>
      <w:r>
        <w:t xml:space="preserve">tulla</w:t>
      </w:r>
    </w:p>
    <w:p>
      <w:r>
        <w:rPr>
          <w:b/>
        </w:rPr>
        <w:t xml:space="preserve">Tulos</w:t>
      </w:r>
    </w:p>
    <w:p>
      <w:r>
        <w:t xml:space="preserve">hylätä</w:t>
      </w:r>
    </w:p>
    <w:p>
      <w:r>
        <w:rPr>
          <w:b/>
        </w:rPr>
        <w:t xml:space="preserve">Tulos</w:t>
      </w:r>
    </w:p>
    <w:p>
      <w:r>
        <w:t xml:space="preserve">soita</w:t>
      </w:r>
    </w:p>
    <w:p>
      <w:r>
        <w:rPr>
          <w:b/>
        </w:rPr>
        <w:t xml:space="preserve">Tulos</w:t>
      </w:r>
    </w:p>
    <w:p>
      <w:r>
        <w:t xml:space="preserve">konferenssi</w:t>
      </w:r>
    </w:p>
    <w:p>
      <w:r>
        <w:rPr>
          <w:b/>
        </w:rPr>
        <w:t xml:space="preserve">Tulos</w:t>
      </w:r>
    </w:p>
    <w:p>
      <w:r>
        <w:t xml:space="preserve">ratkaise</w:t>
      </w:r>
    </w:p>
    <w:p>
      <w:r>
        <w:rPr>
          <w:b/>
        </w:rPr>
        <w:t xml:space="preserve">Tulos</w:t>
      </w:r>
    </w:p>
    <w:p>
      <w:r>
        <w:t xml:space="preserve">kriisi</w:t>
      </w:r>
    </w:p>
    <w:p>
      <w:r>
        <w:rPr>
          <w:b/>
        </w:rPr>
        <w:t xml:space="preserve">Tulos</w:t>
      </w:r>
    </w:p>
    <w:p>
      <w:r>
        <w:t xml:space="preserve">arvosteli</w:t>
      </w:r>
    </w:p>
    <w:p>
      <w:r>
        <w:rPr>
          <w:b/>
        </w:rPr>
        <w:t xml:space="preserve">Tulos</w:t>
      </w:r>
    </w:p>
    <w:p>
      <w:r>
        <w:t xml:space="preserve">Vertailu</w:t>
      </w:r>
    </w:p>
    <w:p>
      <w:r>
        <w:rPr>
          <w:b/>
        </w:rPr>
        <w:t xml:space="preserve">Tulos</w:t>
      </w:r>
    </w:p>
    <w:p>
      <w:r>
        <w:t xml:space="preserve">tilanne</w:t>
      </w:r>
    </w:p>
    <w:p>
      <w:r>
        <w:rPr>
          <w:b/>
        </w:rPr>
        <w:t xml:space="preserve">Tulos</w:t>
      </w:r>
    </w:p>
    <w:p>
      <w:r>
        <w:t xml:space="preserve">sota</w:t>
      </w:r>
    </w:p>
    <w:p>
      <w:r>
        <w:rPr>
          <w:b/>
        </w:rPr>
        <w:t xml:space="preserve">Tulos</w:t>
      </w:r>
    </w:p>
    <w:p>
      <w:r>
        <w:t xml:space="preserve">syytetty</w:t>
      </w:r>
    </w:p>
    <w:p>
      <w:r>
        <w:rPr>
          <w:b/>
        </w:rPr>
        <w:t xml:space="preserve">Tulos</w:t>
      </w:r>
    </w:p>
    <w:p>
      <w:r>
        <w:t xml:space="preserve">kiillotus</w:t>
      </w:r>
    </w:p>
    <w:p>
      <w:r>
        <w:rPr>
          <w:b/>
        </w:rPr>
        <w:t xml:space="preserve">Tulos</w:t>
      </w:r>
    </w:p>
    <w:p>
      <w:r>
        <w:t xml:space="preserve">tunnettu</w:t>
      </w:r>
    </w:p>
    <w:p>
      <w:r>
        <w:rPr>
          <w:b/>
        </w:rPr>
        <w:t xml:space="preserve">Tulos</w:t>
      </w:r>
    </w:p>
    <w:p>
      <w:r>
        <w:t xml:space="preserve">rikokset</w:t>
      </w:r>
    </w:p>
    <w:p>
      <w:r>
        <w:rPr>
          <w:b/>
        </w:rPr>
        <w:t xml:space="preserve">Tulos</w:t>
      </w:r>
    </w:p>
    <w:p>
      <w:r>
        <w:t xml:space="preserve">lausunto</w:t>
      </w:r>
    </w:p>
    <w:p>
      <w:r>
        <w:rPr>
          <w:b/>
        </w:rPr>
        <w:t xml:space="preserve">Tulos</w:t>
      </w:r>
    </w:p>
    <w:p>
      <w:r>
        <w:t xml:space="preserve">vastaanotettu</w:t>
      </w:r>
    </w:p>
    <w:p>
      <w:r>
        <w:rPr>
          <w:b/>
        </w:rPr>
        <w:t xml:space="preserve">Esimerkki 6.1538</w:t>
      </w:r>
    </w:p>
    <w:p>
      <w:r>
        <w:t xml:space="preserve">Läpikulku: Hän uskoi, että Latvian ja Puolan sekä muiden Euroopan maiden välillä on mahdollisuuksia hyvään yhteistyöhön. </w:t>
      </w:r>
    </w:p>
    <w:p>
      <w:r>
        <w:rPr>
          <w:b/>
        </w:rPr>
        <w:t xml:space="preserve">Tulos</w:t>
      </w:r>
    </w:p>
    <w:p>
      <w:r>
        <w:t xml:space="preserve">uskoi</w:t>
      </w:r>
    </w:p>
    <w:p>
      <w:r>
        <w:rPr>
          <w:b/>
        </w:rPr>
        <w:t xml:space="preserve">Tulos</w:t>
      </w:r>
    </w:p>
    <w:p>
      <w:r>
        <w:t xml:space="preserve">taonta</w:t>
      </w:r>
    </w:p>
    <w:p>
      <w:r>
        <w:rPr>
          <w:b/>
        </w:rPr>
        <w:t xml:space="preserve">Tulos</w:t>
      </w:r>
    </w:p>
    <w:p>
      <w:r>
        <w:t xml:space="preserve">yhteistyö</w:t>
      </w:r>
    </w:p>
    <w:p>
      <w:r>
        <w:rPr>
          <w:b/>
        </w:rPr>
        <w:t xml:space="preserve">Tulos</w:t>
      </w:r>
    </w:p>
    <w:p>
      <w:r>
        <w:t xml:space="preserve">olemassa</w:t>
      </w:r>
    </w:p>
    <w:p>
      <w:r>
        <w:rPr>
          <w:b/>
        </w:rPr>
        <w:t xml:space="preserve">Esimerkki 6.1539</w:t>
      </w:r>
    </w:p>
    <w:p>
      <w:r>
        <w:t xml:space="preserve">Läpikulku: Nafi'a analysoi: "Parlamenttivaalien ensimmäinen vaihe vain vahvistaa monien käsityksiä siitä, että Egyptin politiikka polarisoituu yhä enemmän hallitsevan puolueen ja sen vahvan islamistisen haastajan välisen kilpailun vuoksi". "Pienten kalojen on taisteltava kovasti selviytymisestään", hän lisäsi viitaten perinteisiin ja pieniin oppositiopuolueisiin.</w:t>
      </w:r>
    </w:p>
    <w:p>
      <w:r>
        <w:rPr>
          <w:b/>
        </w:rPr>
        <w:t xml:space="preserve">Tulos</w:t>
      </w:r>
    </w:p>
    <w:p>
      <w:r>
        <w:t xml:space="preserve">vaihe</w:t>
      </w:r>
    </w:p>
    <w:p>
      <w:r>
        <w:rPr>
          <w:b/>
        </w:rPr>
        <w:t xml:space="preserve">Tulos</w:t>
      </w:r>
    </w:p>
    <w:p>
      <w:r>
        <w:t xml:space="preserve">vaalit</w:t>
      </w:r>
    </w:p>
    <w:p>
      <w:r>
        <w:rPr>
          <w:b/>
        </w:rPr>
        <w:t xml:space="preserve">Tulos</w:t>
      </w:r>
    </w:p>
    <w:p>
      <w:r>
        <w:t xml:space="preserve">vahvistaa</w:t>
      </w:r>
    </w:p>
    <w:p>
      <w:r>
        <w:rPr>
          <w:b/>
        </w:rPr>
        <w:t xml:space="preserve">Tulos</w:t>
      </w:r>
    </w:p>
    <w:p>
      <w:r>
        <w:t xml:space="preserve">kilpailu</w:t>
      </w:r>
    </w:p>
    <w:p>
      <w:r>
        <w:rPr>
          <w:b/>
        </w:rPr>
        <w:t xml:space="preserve">Tulos</w:t>
      </w:r>
    </w:p>
    <w:p>
      <w:r>
        <w:t xml:space="preserve">analysoitu</w:t>
      </w:r>
    </w:p>
    <w:p>
      <w:r>
        <w:rPr>
          <w:b/>
        </w:rPr>
        <w:t xml:space="preserve">Tulos</w:t>
      </w:r>
    </w:p>
    <w:p>
      <w:r>
        <w:t xml:space="preserve">taistelu</w:t>
      </w:r>
    </w:p>
    <w:p>
      <w:r>
        <w:rPr>
          <w:b/>
        </w:rPr>
        <w:t xml:space="preserve">Tulos</w:t>
      </w:r>
    </w:p>
    <w:p>
      <w:r>
        <w:t xml:space="preserve">selviytyminen</w:t>
      </w:r>
    </w:p>
    <w:p>
      <w:r>
        <w:rPr>
          <w:b/>
        </w:rPr>
        <w:t xml:space="preserve">Tulos</w:t>
      </w:r>
    </w:p>
    <w:p>
      <w:r>
        <w:t xml:space="preserve">lisätty</w:t>
      </w:r>
    </w:p>
    <w:p>
      <w:r>
        <w:rPr>
          <w:b/>
        </w:rPr>
        <w:t xml:space="preserve">Tulos</w:t>
      </w:r>
    </w:p>
    <w:p>
      <w:r>
        <w:t xml:space="preserve">viittaus</w:t>
      </w:r>
    </w:p>
    <w:p>
      <w:r>
        <w:rPr>
          <w:b/>
        </w:rPr>
        <w:t xml:space="preserve">Tulos</w:t>
      </w:r>
    </w:p>
    <w:p>
      <w:r>
        <w:t xml:space="preserve">polarisoitu</w:t>
      </w:r>
    </w:p>
    <w:p>
      <w:r>
        <w:rPr>
          <w:b/>
        </w:rPr>
        <w:t xml:space="preserve">Esimerkki 6.1540</w:t>
      </w:r>
    </w:p>
    <w:p>
      <w:r>
        <w:t xml:space="preserve">Läpikulku: Steiner sanoi kuitenkin, että Petric oli "rikkonut Bosnia-Hertsegovinan perustuslakia", kun hän kielsi virkamiehet. Oikeudenkäynti avattiin itäbosnialaisessa Zvornikin kaupungissa, joka sijaitsee serbien hallitsemalla alueella, jossa tehtiin joitakin raaimpia "etnisiä puhdistuksia" ei-serbien keskuudessa Bosnian 43 kuukautta kestäneen sodan aikana.</w:t>
      </w:r>
    </w:p>
    <w:p>
      <w:r>
        <w:rPr>
          <w:b/>
        </w:rPr>
        <w:t xml:space="preserve">Tulos</w:t>
      </w:r>
    </w:p>
    <w:p>
      <w:r>
        <w:t xml:space="preserve">sanoi</w:t>
      </w:r>
    </w:p>
    <w:p>
      <w:r>
        <w:rPr>
          <w:b/>
        </w:rPr>
        <w:t xml:space="preserve">Tulos</w:t>
      </w:r>
    </w:p>
    <w:p>
      <w:r>
        <w:t xml:space="preserve">kieltäminen</w:t>
      </w:r>
    </w:p>
    <w:p>
      <w:r>
        <w:rPr>
          <w:b/>
        </w:rPr>
        <w:t xml:space="preserve">Tulos</w:t>
      </w:r>
    </w:p>
    <w:p>
      <w:r>
        <w:t xml:space="preserve">rikottu</w:t>
      </w:r>
    </w:p>
    <w:p>
      <w:r>
        <w:rPr>
          <w:b/>
        </w:rPr>
        <w:t xml:space="preserve">Tulos</w:t>
      </w:r>
    </w:p>
    <w:p>
      <w:r>
        <w:t xml:space="preserve">avattu</w:t>
      </w:r>
    </w:p>
    <w:p>
      <w:r>
        <w:rPr>
          <w:b/>
        </w:rPr>
        <w:t xml:space="preserve">Tulos</w:t>
      </w:r>
    </w:p>
    <w:p>
      <w:r>
        <w:t xml:space="preserve">puhdistus</w:t>
      </w:r>
    </w:p>
    <w:p>
      <w:r>
        <w:rPr>
          <w:b/>
        </w:rPr>
        <w:t xml:space="preserve">Tulos</w:t>
      </w:r>
    </w:p>
    <w:p>
      <w:r>
        <w:t xml:space="preserve">sota</w:t>
      </w:r>
    </w:p>
    <w:p>
      <w:r>
        <w:rPr>
          <w:b/>
        </w:rPr>
        <w:t xml:space="preserve">Esimerkki 6.1541</w:t>
      </w:r>
    </w:p>
    <w:p>
      <w:r>
        <w:t xml:space="preserve">Läpikulku: Cipriani sekä Punaisen Ristin kansainvälisen komitean Michel Minnig, Kanadan suurlähettiläs Anthony Vincent ja Japanin lähettiläs Terusuke Terada kertoivat toimittajille, etteivät he olleet odottaneet hyökkäystä. Cipriani itki lukiessaan yhteistä julkilausumaa, jossa välittäjät sanoivat "jakavansa niiden tuskan, jotka menettivät hengen perheestään, ja jaamme ilon" niiden kanssa, jotka yhdistettiin.</w:t>
      </w:r>
    </w:p>
    <w:p>
      <w:r>
        <w:rPr>
          <w:b/>
        </w:rPr>
        <w:t xml:space="preserve">Tulos</w:t>
      </w:r>
    </w:p>
    <w:p>
      <w:r>
        <w:t xml:space="preserve">kertoi</w:t>
      </w:r>
    </w:p>
    <w:p>
      <w:r>
        <w:rPr>
          <w:b/>
        </w:rPr>
        <w:t xml:space="preserve">Tulos</w:t>
      </w:r>
    </w:p>
    <w:p>
      <w:r>
        <w:t xml:space="preserve">odotettu</w:t>
      </w:r>
    </w:p>
    <w:p>
      <w:r>
        <w:rPr>
          <w:b/>
        </w:rPr>
        <w:t xml:space="preserve">Tulos</w:t>
      </w:r>
    </w:p>
    <w:p>
      <w:r>
        <w:t xml:space="preserve">hyökkäys</w:t>
      </w:r>
    </w:p>
    <w:p>
      <w:r>
        <w:rPr>
          <w:b/>
        </w:rPr>
        <w:t xml:space="preserve">Tulos</w:t>
      </w:r>
    </w:p>
    <w:p>
      <w:r>
        <w:t xml:space="preserve">itki</w:t>
      </w:r>
    </w:p>
    <w:p>
      <w:r>
        <w:rPr>
          <w:b/>
        </w:rPr>
        <w:t xml:space="preserve">Tulos</w:t>
      </w:r>
    </w:p>
    <w:p>
      <w:r>
        <w:t xml:space="preserve">lue</w:t>
      </w:r>
    </w:p>
    <w:p>
      <w:r>
        <w:rPr>
          <w:b/>
        </w:rPr>
        <w:t xml:space="preserve">Tulos</w:t>
      </w:r>
    </w:p>
    <w:p>
      <w:r>
        <w:t xml:space="preserve">sanoi</w:t>
      </w:r>
    </w:p>
    <w:p>
      <w:r>
        <w:rPr>
          <w:b/>
        </w:rPr>
        <w:t xml:space="preserve">Tulos</w:t>
      </w:r>
    </w:p>
    <w:p>
      <w:r>
        <w:t xml:space="preserve">osake</w:t>
      </w:r>
    </w:p>
    <w:p>
      <w:r>
        <w:rPr>
          <w:b/>
        </w:rPr>
        <w:t xml:space="preserve">Tulos</w:t>
      </w:r>
    </w:p>
    <w:p>
      <w:r>
        <w:t xml:space="preserve">kadonnut</w:t>
      </w:r>
    </w:p>
    <w:p>
      <w:r>
        <w:rPr>
          <w:b/>
        </w:rPr>
        <w:t xml:space="preserve">Tulos</w:t>
      </w:r>
    </w:p>
    <w:p>
      <w:r>
        <w:t xml:space="preserve">osake</w:t>
      </w:r>
    </w:p>
    <w:p>
      <w:r>
        <w:rPr>
          <w:b/>
        </w:rPr>
        <w:t xml:space="preserve">Tulos</w:t>
      </w:r>
    </w:p>
    <w:p>
      <w:r>
        <w:t xml:space="preserve">yhdistetty</w:t>
      </w:r>
    </w:p>
    <w:p>
      <w:r>
        <w:rPr>
          <w:b/>
        </w:rPr>
        <w:t xml:space="preserve">Esimerkki 6.1542</w:t>
      </w:r>
    </w:p>
    <w:p>
      <w:r>
        <w:t xml:space="preserve">Läpikulku: PDPA:n niin sanottu Saur (huhtikuun) vallankumous oli alku "feodaalien ja työläisten" väliselle "luokkataistelulle", jonka tarkoituksena oli parantaa tavallisten afgaanien elinoloja. Sisäisten valtataistelujen ja huonosti toteutettujen uudistusten vuoksi PDPA sen sijaan lietsoi aseellisia kansannousuja, jotka johtivat silloisen Neuvostoliiton hyökkäykseen Afganistaniin joulukuussa 1979.</w:t>
      </w:r>
    </w:p>
    <w:p>
      <w:r>
        <w:rPr>
          <w:b/>
        </w:rPr>
        <w:t xml:space="preserve">Tulos</w:t>
      </w:r>
    </w:p>
    <w:p>
      <w:r>
        <w:t xml:space="preserve">Vallankumous</w:t>
      </w:r>
    </w:p>
    <w:p>
      <w:r>
        <w:rPr>
          <w:b/>
        </w:rPr>
        <w:t xml:space="preserve">Tulos</w:t>
      </w:r>
    </w:p>
    <w:p>
      <w:r>
        <w:t xml:space="preserve">merkitty</w:t>
      </w:r>
    </w:p>
    <w:p>
      <w:r>
        <w:rPr>
          <w:b/>
        </w:rPr>
        <w:t xml:space="preserve">Tulos</w:t>
      </w:r>
    </w:p>
    <w:p>
      <w:r>
        <w:t xml:space="preserve">nimeltään</w:t>
      </w:r>
    </w:p>
    <w:p>
      <w:r>
        <w:rPr>
          <w:b/>
        </w:rPr>
        <w:t xml:space="preserve">Tulos</w:t>
      </w:r>
    </w:p>
    <w:p>
      <w:r>
        <w:t xml:space="preserve">inprove</w:t>
      </w:r>
    </w:p>
    <w:p>
      <w:r>
        <w:rPr>
          <w:b/>
        </w:rPr>
        <w:t xml:space="preserve">Tulos</w:t>
      </w:r>
    </w:p>
    <w:p>
      <w:r>
        <w:t xml:space="preserve">kamppailut</w:t>
      </w:r>
    </w:p>
    <w:p>
      <w:r>
        <w:rPr>
          <w:b/>
        </w:rPr>
        <w:t xml:space="preserve">Tulos</w:t>
      </w:r>
    </w:p>
    <w:p>
      <w:r>
        <w:t xml:space="preserve">uudistukset</w:t>
      </w:r>
    </w:p>
    <w:p>
      <w:r>
        <w:rPr>
          <w:b/>
        </w:rPr>
        <w:t xml:space="preserve">Tulos</w:t>
      </w:r>
    </w:p>
    <w:p>
      <w:r>
        <w:t xml:space="preserve">sekoitettu</w:t>
      </w:r>
    </w:p>
    <w:p>
      <w:r>
        <w:rPr>
          <w:b/>
        </w:rPr>
        <w:t xml:space="preserve">Tulos</w:t>
      </w:r>
    </w:p>
    <w:p>
      <w:r>
        <w:t xml:space="preserve">kansannousut</w:t>
      </w:r>
    </w:p>
    <w:p>
      <w:r>
        <w:rPr>
          <w:b/>
        </w:rPr>
        <w:t xml:space="preserve">Tulos</w:t>
      </w:r>
    </w:p>
    <w:p>
      <w:r>
        <w:t xml:space="preserve">led</w:t>
      </w:r>
    </w:p>
    <w:p>
      <w:r>
        <w:rPr>
          <w:b/>
        </w:rPr>
        <w:t xml:space="preserve">Tulos</w:t>
      </w:r>
    </w:p>
    <w:p>
      <w:r>
        <w:t xml:space="preserve">hyökkäys</w:t>
      </w:r>
    </w:p>
    <w:p>
      <w:r>
        <w:rPr>
          <w:b/>
        </w:rPr>
        <w:t xml:space="preserve">Esimerkki 6.1543</w:t>
      </w:r>
    </w:p>
    <w:p>
      <w:r>
        <w:t xml:space="preserve">Läpikulku: Euroopan komissio ja yksittäiset valtiot Euroopassa, Pohjois-Amerikassa ja muualla maailmassa järjestävät erityistapahtumia. Lisa Schlein raportoi Genevestä.</w:t>
      </w:r>
    </w:p>
    <w:p>
      <w:r>
        <w:rPr>
          <w:b/>
        </w:rPr>
        <w:t xml:space="preserve">Tulos</w:t>
      </w:r>
    </w:p>
    <w:p>
      <w:r>
        <w:t xml:space="preserve">tapahtumat</w:t>
      </w:r>
    </w:p>
    <w:p>
      <w:r>
        <w:rPr>
          <w:b/>
        </w:rPr>
        <w:t xml:space="preserve">Tulos</w:t>
      </w:r>
    </w:p>
    <w:p>
      <w:r>
        <w:t xml:space="preserve">ovat</w:t>
      </w:r>
    </w:p>
    <w:p>
      <w:r>
        <w:rPr>
          <w:b/>
        </w:rPr>
        <w:t xml:space="preserve">Tulos</w:t>
      </w:r>
    </w:p>
    <w:p>
      <w:r>
        <w:t xml:space="preserve">raportit</w:t>
      </w:r>
    </w:p>
    <w:p>
      <w:r>
        <w:rPr>
          <w:b/>
        </w:rPr>
        <w:t xml:space="preserve">Tulos</w:t>
      </w:r>
    </w:p>
    <w:p>
      <w:r>
        <w:t xml:space="preserve">järjestetty</w:t>
      </w:r>
    </w:p>
    <w:p>
      <w:r>
        <w:rPr>
          <w:b/>
        </w:rPr>
        <w:t xml:space="preserve">Esimerkki 6.1544</w:t>
      </w:r>
    </w:p>
    <w:p>
      <w:r>
        <w:t xml:space="preserve">Läpikulku: Shell yli kaksinkertaisti Sahalin-2:n alkuperäisen kustannusarvionsa 20 miljardiin dollariin. "Se, että Shell ehdottaa jotakin - kun se aiemmin vaikeni - tarkoittaa, että se on valmis luopumaan jostakin", Gromadin sanoi.</w:t>
      </w:r>
    </w:p>
    <w:p>
      <w:r>
        <w:rPr>
          <w:b/>
        </w:rPr>
        <w:t xml:space="preserve">Tulos</w:t>
      </w:r>
    </w:p>
    <w:p>
      <w:r>
        <w:t xml:space="preserve">Keskustelut</w:t>
      </w:r>
    </w:p>
    <w:p>
      <w:r>
        <w:rPr>
          <w:b/>
        </w:rPr>
        <w:t xml:space="preserve">Tulos</w:t>
      </w:r>
    </w:p>
    <w:p>
      <w:r>
        <w:t xml:space="preserve">rikkoi</w:t>
      </w:r>
    </w:p>
    <w:p>
      <w:r>
        <w:rPr>
          <w:b/>
        </w:rPr>
        <w:t xml:space="preserve">Tulos</w:t>
      </w:r>
    </w:p>
    <w:p>
      <w:r>
        <w:t xml:space="preserve">kaksinkertaistettu</w:t>
      </w:r>
    </w:p>
    <w:p>
      <w:r>
        <w:rPr>
          <w:b/>
        </w:rPr>
        <w:t xml:space="preserve">Tulos</w:t>
      </w:r>
    </w:p>
    <w:p>
      <w:r>
        <w:t xml:space="preserve">projektio</w:t>
      </w:r>
    </w:p>
    <w:p>
      <w:r>
        <w:rPr>
          <w:b/>
        </w:rPr>
        <w:t xml:space="preserve">Tulos</w:t>
      </w:r>
    </w:p>
    <w:p>
      <w:r>
        <w:t xml:space="preserve">ehdottaa</w:t>
      </w:r>
    </w:p>
    <w:p>
      <w:r>
        <w:rPr>
          <w:b/>
        </w:rPr>
        <w:t xml:space="preserve">Tulos</w:t>
      </w:r>
    </w:p>
    <w:p>
      <w:r>
        <w:t xml:space="preserve">pitää</w:t>
      </w:r>
    </w:p>
    <w:p>
      <w:r>
        <w:rPr>
          <w:b/>
        </w:rPr>
        <w:t xml:space="preserve">Tulos</w:t>
      </w:r>
    </w:p>
    <w:p>
      <w:r>
        <w:t xml:space="preserve">halukas</w:t>
      </w:r>
    </w:p>
    <w:p>
      <w:r>
        <w:rPr>
          <w:b/>
        </w:rPr>
        <w:t xml:space="preserve">Tulos</w:t>
      </w:r>
    </w:p>
    <w:p>
      <w:r>
        <w:t xml:space="preserve">anna</w:t>
      </w:r>
    </w:p>
    <w:p>
      <w:r>
        <w:rPr>
          <w:b/>
        </w:rPr>
        <w:t xml:space="preserve">Tulos</w:t>
      </w:r>
    </w:p>
    <w:p>
      <w:r>
        <w:t xml:space="preserve">sanoi</w:t>
      </w:r>
    </w:p>
    <w:p>
      <w:r>
        <w:rPr>
          <w:b/>
        </w:rPr>
        <w:t xml:space="preserve">Esimerkki 6.1545</w:t>
      </w:r>
    </w:p>
    <w:p>
      <w:r>
        <w:t xml:space="preserve">Läpikulku: Entinen pääministeri Benjamin Netanjahu, joka on suosikki saamaan Likudin johtopaikan takaisin, vaati, että turvallisuus ja sotilaallinen vahvuus tuovat rauhan Israeliin, kun hän otti puheeksi arkkivihollisensa Sharonin. "Rauhamme riippuu vahvuudestamme ... eikä loputtomista (alueellisista) vetäytymisistä", hän sanoi ensimmäisessä lehdistötilaisuudessaan Sharonin eron jälkeen.</w:t>
      </w:r>
    </w:p>
    <w:p>
      <w:r>
        <w:rPr>
          <w:b/>
        </w:rPr>
        <w:t xml:space="preserve">Tulos</w:t>
      </w:r>
    </w:p>
    <w:p>
      <w:r>
        <w:t xml:space="preserve">saada takaisin</w:t>
      </w:r>
    </w:p>
    <w:p>
      <w:r>
        <w:rPr>
          <w:b/>
        </w:rPr>
        <w:t xml:space="preserve">Tulos</w:t>
      </w:r>
    </w:p>
    <w:p>
      <w:r>
        <w:t xml:space="preserve">vaati</w:t>
      </w:r>
    </w:p>
    <w:p>
      <w:r>
        <w:rPr>
          <w:b/>
        </w:rPr>
        <w:t xml:space="preserve">Tulos</w:t>
      </w:r>
    </w:p>
    <w:p>
      <w:r>
        <w:t xml:space="preserve">tuo</w:t>
      </w:r>
    </w:p>
    <w:p>
      <w:r>
        <w:rPr>
          <w:b/>
        </w:rPr>
        <w:t xml:space="preserve">Tulos</w:t>
      </w:r>
    </w:p>
    <w:p>
      <w:r>
        <w:t xml:space="preserve">otti</w:t>
      </w:r>
    </w:p>
    <w:p>
      <w:r>
        <w:rPr>
          <w:b/>
        </w:rPr>
        <w:t xml:space="preserve">Tulos</w:t>
      </w:r>
    </w:p>
    <w:p>
      <w:r>
        <w:t xml:space="preserve">pyyhkäise</w:t>
      </w:r>
    </w:p>
    <w:p>
      <w:r>
        <w:rPr>
          <w:b/>
        </w:rPr>
        <w:t xml:space="preserve">Tulos</w:t>
      </w:r>
    </w:p>
    <w:p>
      <w:r>
        <w:t xml:space="preserve">on</w:t>
      </w:r>
    </w:p>
    <w:p>
      <w:r>
        <w:rPr>
          <w:b/>
        </w:rPr>
        <w:t xml:space="preserve">Tulos</w:t>
      </w:r>
    </w:p>
    <w:p>
      <w:r>
        <w:t xml:space="preserve">retriitit</w:t>
      </w:r>
    </w:p>
    <w:p>
      <w:r>
        <w:rPr>
          <w:b/>
        </w:rPr>
        <w:t xml:space="preserve">Tulos</w:t>
      </w:r>
    </w:p>
    <w:p>
      <w:r>
        <w:t xml:space="preserve">sanoi</w:t>
      </w:r>
    </w:p>
    <w:p>
      <w:r>
        <w:rPr>
          <w:b/>
        </w:rPr>
        <w:t xml:space="preserve">Tulos</w:t>
      </w:r>
    </w:p>
    <w:p>
      <w:r>
        <w:t xml:space="preserve">konferenssi</w:t>
      </w:r>
    </w:p>
    <w:p>
      <w:r>
        <w:rPr>
          <w:b/>
        </w:rPr>
        <w:t xml:space="preserve">Tulos</w:t>
      </w:r>
    </w:p>
    <w:p>
      <w:r>
        <w:t xml:space="preserve">split</w:t>
      </w:r>
    </w:p>
    <w:p>
      <w:r>
        <w:rPr>
          <w:b/>
        </w:rPr>
        <w:t xml:space="preserve">Esimerkki 6.1546</w:t>
      </w:r>
    </w:p>
    <w:p>
      <w:r>
        <w:t xml:space="preserve">Läpikulku: Qassem Rashad Kamel Arafa, 24, julistettiin kuolleeksi Hebronin sairaalassa, ja hänen rintaansa oli osunut useita siirtokuntalaisten luoteja. Toinen mies sai surmansa aivoihinsa tunkeutuneesta kumiluodista, kun taas kolmas mies oli kriittisessä tilassa elintoimintojen varassa jerusalemilaisessa sairaalassa, kertoivat viranomaiset.</w:t>
      </w:r>
    </w:p>
    <w:p>
      <w:r>
        <w:rPr>
          <w:b/>
        </w:rPr>
        <w:t xml:space="preserve">Tulos</w:t>
      </w:r>
    </w:p>
    <w:p>
      <w:r>
        <w:t xml:space="preserve">lausutaan</w:t>
      </w:r>
    </w:p>
    <w:p>
      <w:r>
        <w:rPr>
          <w:b/>
        </w:rPr>
        <w:t xml:space="preserve">Tulos</w:t>
      </w:r>
    </w:p>
    <w:p>
      <w:r>
        <w:t xml:space="preserve">tappoi</w:t>
      </w:r>
    </w:p>
    <w:p>
      <w:r>
        <w:rPr>
          <w:b/>
        </w:rPr>
        <w:t xml:space="preserve">Tulos</w:t>
      </w:r>
    </w:p>
    <w:p>
      <w:r>
        <w:t xml:space="preserve">kirjoitti</w:t>
      </w:r>
    </w:p>
    <w:p>
      <w:r>
        <w:rPr>
          <w:b/>
        </w:rPr>
        <w:t xml:space="preserve">Tulos</w:t>
      </w:r>
    </w:p>
    <w:p>
      <w:r>
        <w:t xml:space="preserve">sanoi</w:t>
      </w:r>
    </w:p>
    <w:p>
      <w:r>
        <w:rPr>
          <w:b/>
        </w:rPr>
        <w:t xml:space="preserve">Tulos</w:t>
      </w:r>
    </w:p>
    <w:p>
      <w:r>
        <w:t xml:space="preserve">tuki</w:t>
      </w:r>
    </w:p>
    <w:p>
      <w:r>
        <w:rPr>
          <w:b/>
        </w:rPr>
        <w:t xml:space="preserve">Esimerkki 6.1547</w:t>
      </w:r>
    </w:p>
    <w:p>
      <w:r>
        <w:t xml:space="preserve">Läpikulku: Tämä oli huomattavasti enemmän kuin alun perin arvioitu 4,8 prosentin kasvuvauhti, mutta vähemmän kuin toisella vuosineljänneksellä, jolloin kasvu oli 10,8 prosenttia. Yhdysvaltain tavaroiden ja palvelujen vienti kasvoi 0,8 prosenttia tällä neljänneksellä, kun se edellisellä neljänneksellä oli kasvanut voimakkaasti 10,7 prosenttia.</w:t>
      </w:r>
    </w:p>
    <w:p>
      <w:r>
        <w:rPr>
          <w:b/>
        </w:rPr>
        <w:t xml:space="preserve">Tulos</w:t>
      </w:r>
    </w:p>
    <w:p>
      <w:r>
        <w:t xml:space="preserve">ylös</w:t>
      </w:r>
    </w:p>
    <w:p>
      <w:r>
        <w:rPr>
          <w:b/>
        </w:rPr>
        <w:t xml:space="preserve">Tulos</w:t>
      </w:r>
    </w:p>
    <w:p>
      <w:r>
        <w:t xml:space="preserve">arvioitu</w:t>
      </w:r>
    </w:p>
    <w:p>
      <w:r>
        <w:rPr>
          <w:b/>
        </w:rPr>
        <w:t xml:space="preserve">Tulos</w:t>
      </w:r>
    </w:p>
    <w:p>
      <w:r>
        <w:t xml:space="preserve">alas</w:t>
      </w:r>
    </w:p>
    <w:p>
      <w:r>
        <w:rPr>
          <w:b/>
        </w:rPr>
        <w:t xml:space="preserve">Tulos</w:t>
      </w:r>
    </w:p>
    <w:p>
      <w:r>
        <w:t xml:space="preserve">rekisteröity</w:t>
      </w:r>
    </w:p>
    <w:p>
      <w:r>
        <w:rPr>
          <w:b/>
        </w:rPr>
        <w:t xml:space="preserve">Tulos</w:t>
      </w:r>
    </w:p>
    <w:p>
      <w:r>
        <w:t xml:space="preserve">lisääntynyt</w:t>
      </w:r>
    </w:p>
    <w:p>
      <w:r>
        <w:rPr>
          <w:b/>
        </w:rPr>
        <w:t xml:space="preserve">Tulos</w:t>
      </w:r>
    </w:p>
    <w:p>
      <w:r>
        <w:t xml:space="preserve">voitto</w:t>
      </w:r>
    </w:p>
    <w:p>
      <w:r>
        <w:rPr>
          <w:b/>
        </w:rPr>
        <w:t xml:space="preserve">Esimerkki 6.1548</w:t>
      </w:r>
    </w:p>
    <w:p>
      <w:r>
        <w:t xml:space="preserve">Läpikulku: "Raportin mukaan (paikallis)hallitusten on korvattava menetetyt varat, joita ei voida saada takaisin.". Paikallishallintojen on myös toimitettava ministeriölle suunnitelmat laittomista investoinneista peräisin olevien väärinkäytettyjen varojen takaisinperimiseksi ennen tämän vuoden loppua, People's Daily -lehti siteerasi Liuta.</w:t>
      </w:r>
    </w:p>
    <w:p>
      <w:r>
        <w:rPr>
          <w:b/>
        </w:rPr>
        <w:t xml:space="preserve">Tulos</w:t>
      </w:r>
    </w:p>
    <w:p>
      <w:r>
        <w:t xml:space="preserve">kadonnut</w:t>
      </w:r>
    </w:p>
    <w:p>
      <w:r>
        <w:rPr>
          <w:b/>
        </w:rPr>
        <w:t xml:space="preserve">Tulos</w:t>
      </w:r>
    </w:p>
    <w:p>
      <w:r>
        <w:t xml:space="preserve">talteen</w:t>
      </w:r>
    </w:p>
    <w:p>
      <w:r>
        <w:rPr>
          <w:b/>
        </w:rPr>
        <w:t xml:space="preserve">Tulos</w:t>
      </w:r>
    </w:p>
    <w:p>
      <w:r>
        <w:t xml:space="preserve">korvaa</w:t>
      </w:r>
    </w:p>
    <w:p>
      <w:r>
        <w:rPr>
          <w:b/>
        </w:rPr>
        <w:t xml:space="preserve">Tulos</w:t>
      </w:r>
    </w:p>
    <w:p>
      <w:r>
        <w:t xml:space="preserve">raportti</w:t>
      </w:r>
    </w:p>
    <w:p>
      <w:r>
        <w:rPr>
          <w:b/>
        </w:rPr>
        <w:t xml:space="preserve">Tulos</w:t>
      </w:r>
    </w:p>
    <w:p>
      <w:r>
        <w:t xml:space="preserve">lähetä</w:t>
      </w:r>
    </w:p>
    <w:p>
      <w:r>
        <w:rPr>
          <w:b/>
        </w:rPr>
        <w:t xml:space="preserve">Tulos</w:t>
      </w:r>
    </w:p>
    <w:p>
      <w:r>
        <w:t xml:space="preserve">suunnitelmat</w:t>
      </w:r>
    </w:p>
    <w:p>
      <w:r>
        <w:rPr>
          <w:b/>
        </w:rPr>
        <w:t xml:space="preserve">Tulos</w:t>
      </w:r>
    </w:p>
    <w:p>
      <w:r>
        <w:t xml:space="preserve">takaisin</w:t>
      </w:r>
    </w:p>
    <w:p>
      <w:r>
        <w:rPr>
          <w:b/>
        </w:rPr>
        <w:t xml:space="preserve">Tulos</w:t>
      </w:r>
    </w:p>
    <w:p>
      <w:r>
        <w:t xml:space="preserve">väärin käytetty</w:t>
      </w:r>
    </w:p>
    <w:p>
      <w:r>
        <w:rPr>
          <w:b/>
        </w:rPr>
        <w:t xml:space="preserve">Tulos</w:t>
      </w:r>
    </w:p>
    <w:p>
      <w:r>
        <w:t xml:space="preserve">investoinnit</w:t>
      </w:r>
    </w:p>
    <w:p>
      <w:r>
        <w:rPr>
          <w:b/>
        </w:rPr>
        <w:t xml:space="preserve">Tulos</w:t>
      </w:r>
    </w:p>
    <w:p>
      <w:r>
        <w:t xml:space="preserve">end</w:t>
      </w:r>
    </w:p>
    <w:p>
      <w:r>
        <w:rPr>
          <w:b/>
        </w:rPr>
        <w:t xml:space="preserve">Tulos</w:t>
      </w:r>
    </w:p>
    <w:p>
      <w:r>
        <w:t xml:space="preserve">vuosi</w:t>
      </w:r>
    </w:p>
    <w:p>
      <w:r>
        <w:rPr>
          <w:b/>
        </w:rPr>
        <w:t xml:space="preserve">Tulos</w:t>
      </w:r>
    </w:p>
    <w:p>
      <w:r>
        <w:t xml:space="preserve">lainattu</w:t>
      </w:r>
    </w:p>
    <w:p>
      <w:r>
        <w:rPr>
          <w:b/>
        </w:rPr>
        <w:t xml:space="preserve">Tulos</w:t>
      </w:r>
    </w:p>
    <w:p>
      <w:r>
        <w:t xml:space="preserve">sanomalla</w:t>
      </w:r>
    </w:p>
    <w:p>
      <w:r>
        <w:rPr>
          <w:b/>
        </w:rPr>
        <w:t xml:space="preserve">Esimerkki 6.1549</w:t>
      </w:r>
    </w:p>
    <w:p>
      <w:r>
        <w:t xml:space="preserve">Läpikulku: Hallitusten väliset kahdenväliset neuvottelut, joita on käyty jo 15 kierrosta, eivät ole toistaiseksi johtaneet tuloksiin. </w:t>
      </w:r>
    </w:p>
    <w:p>
      <w:r>
        <w:rPr>
          <w:b/>
        </w:rPr>
        <w:t xml:space="preserve">Tulos</w:t>
      </w:r>
    </w:p>
    <w:p>
      <w:r>
        <w:t xml:space="preserve">puhuu</w:t>
      </w:r>
    </w:p>
    <w:p>
      <w:r>
        <w:rPr>
          <w:b/>
        </w:rPr>
        <w:t xml:space="preserve">Tulos</w:t>
      </w:r>
    </w:p>
    <w:p>
      <w:r>
        <w:t xml:space="preserve">pidetty</w:t>
      </w:r>
    </w:p>
    <w:p>
      <w:r>
        <w:rPr>
          <w:b/>
        </w:rPr>
        <w:t xml:space="preserve">Tulos</w:t>
      </w:r>
    </w:p>
    <w:p>
      <w:r>
        <w:t xml:space="preserve">epäonnistunut</w:t>
      </w:r>
    </w:p>
    <w:p>
      <w:r>
        <w:rPr>
          <w:b/>
        </w:rPr>
        <w:t xml:space="preserve">Tulos</w:t>
      </w:r>
    </w:p>
    <w:p>
      <w:r>
        <w:t xml:space="preserve">tuotto</w:t>
      </w:r>
    </w:p>
    <w:p>
      <w:r>
        <w:rPr>
          <w:b/>
        </w:rPr>
        <w:t xml:space="preserve">Tulos</w:t>
      </w:r>
    </w:p>
    <w:p>
      <w:r>
        <w:t xml:space="preserve">tulokset</w:t>
      </w:r>
    </w:p>
    <w:p>
      <w:r>
        <w:rPr>
          <w:b/>
        </w:rPr>
        <w:t xml:space="preserve">Esimerkki 6.1550</w:t>
      </w:r>
    </w:p>
    <w:p>
      <w:r>
        <w:t xml:space="preserve">Läpikulku: Yhdysvaltain liittovaltion poliisin FBI:n entinen agentti sanoi, että turvallisuusjoukot antoivat panttivangeille vihjeen tulevasta ratsiasta puhumalla eräälle vangeille, joka oli eläkkeellä oleva upseeri, piilotetun kaksisuuntaisen radion välityksellä. "Vapautamme sinut kolmessa minuutissa", oli panttivangille lähetetty viesti, Bob Taubert kertoi CNN-televisiolle.</w:t>
      </w:r>
    </w:p>
    <w:p>
      <w:r>
        <w:rPr>
          <w:b/>
        </w:rPr>
        <w:t xml:space="preserve">Tulos</w:t>
      </w:r>
    </w:p>
    <w:p>
      <w:r>
        <w:t xml:space="preserve">sanoi</w:t>
      </w:r>
    </w:p>
    <w:p>
      <w:r>
        <w:rPr>
          <w:b/>
        </w:rPr>
        <w:t xml:space="preserve">Tulos</w:t>
      </w:r>
    </w:p>
    <w:p>
      <w:r>
        <w:t xml:space="preserve">raid</w:t>
      </w:r>
    </w:p>
    <w:p>
      <w:r>
        <w:rPr>
          <w:b/>
        </w:rPr>
        <w:t xml:space="preserve">Tulos</w:t>
      </w:r>
    </w:p>
    <w:p>
      <w:r>
        <w:t xml:space="preserve">puhuu</w:t>
      </w:r>
    </w:p>
    <w:p>
      <w:r>
        <w:rPr>
          <w:b/>
        </w:rPr>
        <w:t xml:space="preserve">Tulos</w:t>
      </w:r>
    </w:p>
    <w:p>
      <w:r>
        <w:t xml:space="preserve">oli</w:t>
      </w:r>
    </w:p>
    <w:p>
      <w:r>
        <w:rPr>
          <w:b/>
        </w:rPr>
        <w:t xml:space="preserve">Tulos</w:t>
      </w:r>
    </w:p>
    <w:p>
      <w:r>
        <w:t xml:space="preserve">ilmainen</w:t>
      </w:r>
    </w:p>
    <w:p>
      <w:r>
        <w:rPr>
          <w:b/>
        </w:rPr>
        <w:t xml:space="preserve">Tulos</w:t>
      </w:r>
    </w:p>
    <w:p>
      <w:r>
        <w:t xml:space="preserve">oli</w:t>
      </w:r>
    </w:p>
    <w:p>
      <w:r>
        <w:rPr>
          <w:b/>
        </w:rPr>
        <w:t xml:space="preserve">Tulos</w:t>
      </w:r>
    </w:p>
    <w:p>
      <w:r>
        <w:t xml:space="preserve">lähetetty</w:t>
      </w:r>
    </w:p>
    <w:p>
      <w:r>
        <w:rPr>
          <w:b/>
        </w:rPr>
        <w:t xml:space="preserve">Tulos</w:t>
      </w:r>
    </w:p>
    <w:p>
      <w:r>
        <w:t xml:space="preserve">kertoi</w:t>
      </w:r>
    </w:p>
    <w:p>
      <w:r>
        <w:rPr>
          <w:b/>
        </w:rPr>
        <w:t xml:space="preserve">Esimerkki 6.1551</w:t>
      </w:r>
    </w:p>
    <w:p>
      <w:r>
        <w:t xml:space="preserve">Läpikulku: Virkamies toivoi, että Darfurin osapuolet hyödyntäisivät hyvin rauhanneuvottelujen seitsemättä kierrosta ottaen huomioon käytettävissä olevat myönteiset tekijät, kuten kansallisen yhtenäisyyden hallituksen muodostaminen maassa ja AU:n, Euroopan unionin (EU), Yhdysvaltojen ja Yhdistyneiden Kansakuntien tuki. Entisen kapinallisen Sudanin kansan vapautusliikkeen (SPLM) edustaja hallituksen valtuuskunnassa Yassir Arman sanoi, että SPLM:n edustajat neuvotteluissa ovat osa kansallisen yhtenäisyyden hallitusta ja edustavat koko maata.</w:t>
      </w:r>
    </w:p>
    <w:p>
      <w:r>
        <w:rPr>
          <w:b/>
        </w:rPr>
        <w:t xml:space="preserve">Tulos</w:t>
      </w:r>
    </w:p>
    <w:p>
      <w:r>
        <w:t xml:space="preserve">toivoi</w:t>
      </w:r>
    </w:p>
    <w:p>
      <w:r>
        <w:rPr>
          <w:b/>
        </w:rPr>
        <w:t xml:space="preserve">Tulos</w:t>
      </w:r>
    </w:p>
    <w:p>
      <w:r>
        <w:t xml:space="preserve">pyöreä</w:t>
      </w:r>
    </w:p>
    <w:p>
      <w:r>
        <w:rPr>
          <w:b/>
        </w:rPr>
        <w:t xml:space="preserve">Tulos</w:t>
      </w:r>
    </w:p>
    <w:p>
      <w:r>
        <w:t xml:space="preserve">puhuu</w:t>
      </w:r>
    </w:p>
    <w:p>
      <w:r>
        <w:rPr>
          <w:b/>
        </w:rPr>
        <w:t xml:space="preserve">Tulos</w:t>
      </w:r>
    </w:p>
    <w:p>
      <w:r>
        <w:t xml:space="preserve">hyödynnetty</w:t>
      </w:r>
    </w:p>
    <w:p>
      <w:r>
        <w:rPr>
          <w:b/>
        </w:rPr>
        <w:t xml:space="preserve">Tulos</w:t>
      </w:r>
    </w:p>
    <w:p>
      <w:r>
        <w:t xml:space="preserve">ottamalla</w:t>
      </w:r>
    </w:p>
    <w:p>
      <w:r>
        <w:rPr>
          <w:b/>
        </w:rPr>
        <w:t xml:space="preserve">Tulos</w:t>
      </w:r>
    </w:p>
    <w:p>
      <w:r>
        <w:t xml:space="preserve">vastike</w:t>
      </w:r>
    </w:p>
    <w:p>
      <w:r>
        <w:rPr>
          <w:b/>
        </w:rPr>
        <w:t xml:space="preserve">Tulos</w:t>
      </w:r>
    </w:p>
    <w:p>
      <w:r>
        <w:t xml:space="preserve">ollut</w:t>
      </w:r>
    </w:p>
    <w:p>
      <w:r>
        <w:rPr>
          <w:b/>
        </w:rPr>
        <w:t xml:space="preserve">Tulos</w:t>
      </w:r>
    </w:p>
    <w:p>
      <w:r>
        <w:t xml:space="preserve">muodostuminen</w:t>
      </w:r>
    </w:p>
    <w:p>
      <w:r>
        <w:rPr>
          <w:b/>
        </w:rPr>
        <w:t xml:space="preserve">Tulos</w:t>
      </w:r>
    </w:p>
    <w:p>
      <w:r>
        <w:t xml:space="preserve">yhtenäisyys</w:t>
      </w:r>
    </w:p>
    <w:p>
      <w:r>
        <w:rPr>
          <w:b/>
        </w:rPr>
        <w:t xml:space="preserve">Tulos</w:t>
      </w:r>
    </w:p>
    <w:p>
      <w:r>
        <w:t xml:space="preserve">tuki</w:t>
      </w:r>
    </w:p>
    <w:p>
      <w:r>
        <w:rPr>
          <w:b/>
        </w:rPr>
        <w:t xml:space="preserve">Tulos</w:t>
      </w:r>
    </w:p>
    <w:p>
      <w:r>
        <w:t xml:space="preserve">valtuuskunta</w:t>
      </w:r>
    </w:p>
    <w:p>
      <w:r>
        <w:rPr>
          <w:b/>
        </w:rPr>
        <w:t xml:space="preserve">Tulos</w:t>
      </w:r>
    </w:p>
    <w:p>
      <w:r>
        <w:t xml:space="preserve">sanoi</w:t>
      </w:r>
    </w:p>
    <w:p>
      <w:r>
        <w:rPr>
          <w:b/>
        </w:rPr>
        <w:t xml:space="preserve">Tulos</w:t>
      </w:r>
    </w:p>
    <w:p>
      <w:r>
        <w:t xml:space="preserve">puhuu</w:t>
      </w:r>
    </w:p>
    <w:p>
      <w:r>
        <w:rPr>
          <w:b/>
        </w:rPr>
        <w:t xml:space="preserve">Tulos</w:t>
      </w:r>
    </w:p>
    <w:p>
      <w:r>
        <w:t xml:space="preserve">olivat</w:t>
      </w:r>
    </w:p>
    <w:p>
      <w:r>
        <w:rPr>
          <w:b/>
        </w:rPr>
        <w:t xml:space="preserve">Tulos</w:t>
      </w:r>
    </w:p>
    <w:p>
      <w:r>
        <w:t xml:space="preserve">yhtenäisyys</w:t>
      </w:r>
    </w:p>
    <w:p>
      <w:r>
        <w:rPr>
          <w:b/>
        </w:rPr>
        <w:t xml:space="preserve">Tulos</w:t>
      </w:r>
    </w:p>
    <w:p>
      <w:r>
        <w:t xml:space="preserve">edustaa</w:t>
      </w:r>
    </w:p>
    <w:p>
      <w:r>
        <w:rPr>
          <w:b/>
        </w:rPr>
        <w:t xml:space="preserve">Tulos</w:t>
      </w:r>
    </w:p>
    <w:p>
      <w:r>
        <w:t xml:space="preserve">Liike</w:t>
      </w:r>
    </w:p>
    <w:p>
      <w:r>
        <w:rPr>
          <w:b/>
        </w:rPr>
        <w:t xml:space="preserve">Esimerkki 6.1552</w:t>
      </w:r>
    </w:p>
    <w:p>
      <w:r>
        <w:t xml:space="preserve">Läpikulku: "Saksan ministeri on valmis hyväksymään osan Britannian paketista, jota hän pitää liian laajana. Hän on valmis tekemään ehdotuksia", Breton sanoi.</w:t>
      </w:r>
    </w:p>
    <w:p>
      <w:r>
        <w:rPr>
          <w:b/>
        </w:rPr>
        <w:t xml:space="preserve">Tulos</w:t>
      </w:r>
    </w:p>
    <w:p>
      <w:r>
        <w:t xml:space="preserve">on</w:t>
      </w:r>
    </w:p>
    <w:p>
      <w:r>
        <w:rPr>
          <w:b/>
        </w:rPr>
        <w:t xml:space="preserve">Tulos</w:t>
      </w:r>
    </w:p>
    <w:p>
      <w:r>
        <w:t xml:space="preserve">Ota vastaan</w:t>
      </w:r>
    </w:p>
    <w:p>
      <w:r>
        <w:rPr>
          <w:b/>
        </w:rPr>
        <w:t xml:space="preserve">Tulos</w:t>
      </w:r>
    </w:p>
    <w:p>
      <w:r>
        <w:t xml:space="preserve">katsoo</w:t>
      </w:r>
    </w:p>
    <w:p>
      <w:r>
        <w:rPr>
          <w:b/>
        </w:rPr>
        <w:t xml:space="preserve">Tulos</w:t>
      </w:r>
    </w:p>
    <w:p>
      <w:r>
        <w:t xml:space="preserve">on</w:t>
      </w:r>
    </w:p>
    <w:p>
      <w:r>
        <w:rPr>
          <w:b/>
        </w:rPr>
        <w:t xml:space="preserve">Tulos</w:t>
      </w:r>
    </w:p>
    <w:p>
      <w:r>
        <w:t xml:space="preserve">tee</w:t>
      </w:r>
    </w:p>
    <w:p>
      <w:r>
        <w:rPr>
          <w:b/>
        </w:rPr>
        <w:t xml:space="preserve">Tulos</w:t>
      </w:r>
    </w:p>
    <w:p>
      <w:r>
        <w:t xml:space="preserve">sanoi</w:t>
      </w:r>
    </w:p>
    <w:p>
      <w:r>
        <w:rPr>
          <w:b/>
        </w:rPr>
        <w:t xml:space="preserve">Esimerkki 6.1553</w:t>
      </w:r>
    </w:p>
    <w:p>
      <w:r>
        <w:t xml:space="preserve">Läpikulku: Gonzalez kertoi toimittajille myöhemmin viitaten oman poikansa kuolemaan syövän takia. "Tuen Juan Miguelia, koska tiedän, millaista on menettää poika.</w:t>
      </w:r>
    </w:p>
    <w:p>
      <w:r>
        <w:rPr>
          <w:b/>
        </w:rPr>
        <w:t xml:space="preserve">Tulos</w:t>
      </w:r>
    </w:p>
    <w:p>
      <w:r>
        <w:t xml:space="preserve">kadonnut</w:t>
      </w:r>
    </w:p>
    <w:p>
      <w:r>
        <w:rPr>
          <w:b/>
        </w:rPr>
        <w:t xml:space="preserve">Tulos</w:t>
      </w:r>
    </w:p>
    <w:p>
      <w:r>
        <w:t xml:space="preserve">kertoi</w:t>
      </w:r>
    </w:p>
    <w:p>
      <w:r>
        <w:rPr>
          <w:b/>
        </w:rPr>
        <w:t xml:space="preserve">Tulos</w:t>
      </w:r>
    </w:p>
    <w:p>
      <w:r>
        <w:t xml:space="preserve">viittaus</w:t>
      </w:r>
    </w:p>
    <w:p>
      <w:r>
        <w:rPr>
          <w:b/>
        </w:rPr>
        <w:t xml:space="preserve">Tulos</w:t>
      </w:r>
    </w:p>
    <w:p>
      <w:r>
        <w:t xml:space="preserve">kuolema</w:t>
      </w:r>
    </w:p>
    <w:p>
      <w:r>
        <w:rPr>
          <w:b/>
        </w:rPr>
        <w:t xml:space="preserve">Tulos</w:t>
      </w:r>
    </w:p>
    <w:p>
      <w:r>
        <w:t xml:space="preserve">syöpä</w:t>
      </w:r>
    </w:p>
    <w:p>
      <w:r>
        <w:rPr>
          <w:b/>
        </w:rPr>
        <w:t xml:space="preserve">Tulos</w:t>
      </w:r>
    </w:p>
    <w:p>
      <w:r>
        <w:t xml:space="preserve">tukemalla</w:t>
      </w:r>
    </w:p>
    <w:p>
      <w:r>
        <w:rPr>
          <w:b/>
        </w:rPr>
        <w:t xml:space="preserve">Tulos</w:t>
      </w:r>
    </w:p>
    <w:p>
      <w:r>
        <w:t xml:space="preserve">tietää</w:t>
      </w:r>
    </w:p>
    <w:p>
      <w:r>
        <w:rPr>
          <w:b/>
        </w:rPr>
        <w:t xml:space="preserve">Tulos</w:t>
      </w:r>
    </w:p>
    <w:p>
      <w:r>
        <w:t xml:space="preserve">on</w:t>
      </w:r>
    </w:p>
    <w:p>
      <w:r>
        <w:rPr>
          <w:b/>
        </w:rPr>
        <w:t xml:space="preserve">Tulos</w:t>
      </w:r>
    </w:p>
    <w:p>
      <w:r>
        <w:t xml:space="preserve">menettää</w:t>
      </w:r>
    </w:p>
    <w:p>
      <w:r>
        <w:rPr>
          <w:b/>
        </w:rPr>
        <w:t xml:space="preserve">Esimerkki 6.1554</w:t>
      </w:r>
    </w:p>
    <w:p>
      <w:r>
        <w:t xml:space="preserve">Läpikulku: Timex Inc:n jättämän vetoomuksen johdosta, joka koski muutoksia Yhdysvaltojen yleiseen tullietuusjärjestelmään kehitysmaista tulevan tuonnin osalta. Aiemmin kellojen tuonnille ei myönnetty tällaista tullittomuutta.</w:t>
      </w:r>
    </w:p>
    <w:p>
      <w:r>
        <w:rPr>
          <w:b/>
        </w:rPr>
        <w:t xml:space="preserve">Tulos</w:t>
      </w:r>
    </w:p>
    <w:p>
      <w:r>
        <w:t xml:space="preserve">toiminta</w:t>
      </w:r>
    </w:p>
    <w:p>
      <w:r>
        <w:rPr>
          <w:b/>
        </w:rPr>
        <w:t xml:space="preserve">Tulos</w:t>
      </w:r>
    </w:p>
    <w:p>
      <w:r>
        <w:t xml:space="preserve">tuli</w:t>
      </w:r>
    </w:p>
    <w:p>
      <w:r>
        <w:rPr>
          <w:b/>
        </w:rPr>
        <w:t xml:space="preserve">Tulos</w:t>
      </w:r>
    </w:p>
    <w:p>
      <w:r>
        <w:t xml:space="preserve">vetoomus</w:t>
      </w:r>
    </w:p>
    <w:p>
      <w:r>
        <w:rPr>
          <w:b/>
        </w:rPr>
        <w:t xml:space="preserve">Tulos</w:t>
      </w:r>
    </w:p>
    <w:p>
      <w:r>
        <w:t xml:space="preserve">arkistoitu</w:t>
      </w:r>
    </w:p>
    <w:p>
      <w:r>
        <w:rPr>
          <w:b/>
        </w:rPr>
        <w:t xml:space="preserve">Tulos</w:t>
      </w:r>
    </w:p>
    <w:p>
      <w:r>
        <w:t xml:space="preserve">muutokset</w:t>
      </w:r>
    </w:p>
    <w:p>
      <w:r>
        <w:rPr>
          <w:b/>
        </w:rPr>
        <w:t xml:space="preserve">Tulos</w:t>
      </w:r>
    </w:p>
    <w:p>
      <w:r>
        <w:t xml:space="preserve">kielletty</w:t>
      </w:r>
    </w:p>
    <w:p>
      <w:r>
        <w:rPr>
          <w:b/>
        </w:rPr>
        <w:t xml:space="preserve">Esimerkki 6.1555</w:t>
      </w:r>
    </w:p>
    <w:p>
      <w:r>
        <w:t xml:space="preserve">Läpikulku: Israelin vetäytymisestä kaupungista oli kulunut vuorokausi. Kuluneen viikon aikana yli 63 palestiinalaista on tähän mennessä saanut surmansa Israelin hyökkäyksessä Beit Hanouniin.</w:t>
      </w:r>
    </w:p>
    <w:p>
      <w:r>
        <w:rPr>
          <w:b/>
        </w:rPr>
        <w:t xml:space="preserve">Tulos</w:t>
      </w:r>
    </w:p>
    <w:p>
      <w:r>
        <w:t xml:space="preserve">iskee</w:t>
      </w:r>
    </w:p>
    <w:p>
      <w:r>
        <w:rPr>
          <w:b/>
        </w:rPr>
        <w:t xml:space="preserve">Tulos</w:t>
      </w:r>
    </w:p>
    <w:p>
      <w:r>
        <w:t xml:space="preserve">tuli</w:t>
      </w:r>
    </w:p>
    <w:p>
      <w:r>
        <w:rPr>
          <w:b/>
        </w:rPr>
        <w:t xml:space="preserve">Tulos</w:t>
      </w:r>
    </w:p>
    <w:p>
      <w:r>
        <w:t xml:space="preserve">peruuttaminen</w:t>
      </w:r>
    </w:p>
    <w:p>
      <w:r>
        <w:rPr>
          <w:b/>
        </w:rPr>
        <w:t xml:space="preserve">Tulos</w:t>
      </w:r>
    </w:p>
    <w:p>
      <w:r>
        <w:t xml:space="preserve">tappoi</w:t>
      </w:r>
    </w:p>
    <w:p>
      <w:r>
        <w:rPr>
          <w:b/>
        </w:rPr>
        <w:t xml:space="preserve">Tulos</w:t>
      </w:r>
    </w:p>
    <w:p>
      <w:r>
        <w:t xml:space="preserve">hyökkäys</w:t>
      </w:r>
    </w:p>
    <w:p>
      <w:r>
        <w:rPr>
          <w:b/>
        </w:rPr>
        <w:t xml:space="preserve">Esimerkki 6.1556</w:t>
      </w:r>
    </w:p>
    <w:p>
      <w:r>
        <w:t xml:space="preserve">Läpikulku: Neuvoston viisi veto-oikeutta käyttävää jäsentä - Britannian, Kiinan, Ranskan, Venäjän ja Yhdysvaltojen - sekä Saksan suurlähettiläät kokoontuivat maanantaina epävirallisesti tarkastelemaan tekstiä, josta näiden kuuden korkean tason virkamiehet olivat keskustelleet Pariisissa viime viikolla. Ranskan YK-suurlähettiläs Jean-Marc de La Sabliere kertoi toimittajille, että hän selittäisi muutettua luonnosta neuvoston 15 jäsenelle virallisessa kokouksessa myöhemmin maanantaina.</w:t>
      </w:r>
    </w:p>
    <w:p>
      <w:r>
        <w:rPr>
          <w:b/>
        </w:rPr>
        <w:t xml:space="preserve">Tulos</w:t>
      </w:r>
    </w:p>
    <w:p>
      <w:r>
        <w:t xml:space="preserve">huddled</w:t>
      </w:r>
    </w:p>
    <w:p>
      <w:r>
        <w:rPr>
          <w:b/>
        </w:rPr>
        <w:t xml:space="preserve">Tulos</w:t>
      </w:r>
    </w:p>
    <w:p>
      <w:r>
        <w:t xml:space="preserve">arvostelu</w:t>
      </w:r>
    </w:p>
    <w:p>
      <w:r>
        <w:rPr>
          <w:b/>
        </w:rPr>
        <w:t xml:space="preserve">Tulos</w:t>
      </w:r>
    </w:p>
    <w:p>
      <w:r>
        <w:t xml:space="preserve">keskusteltiin</w:t>
      </w:r>
    </w:p>
    <w:p>
      <w:r>
        <w:rPr>
          <w:b/>
        </w:rPr>
        <w:t xml:space="preserve">Tulos</w:t>
      </w:r>
    </w:p>
    <w:p>
      <w:r>
        <w:t xml:space="preserve">kertoi</w:t>
      </w:r>
    </w:p>
    <w:p>
      <w:r>
        <w:rPr>
          <w:b/>
        </w:rPr>
        <w:t xml:space="preserve">Tulos</w:t>
      </w:r>
    </w:p>
    <w:p>
      <w:r>
        <w:t xml:space="preserve">selittää</w:t>
      </w:r>
    </w:p>
    <w:p>
      <w:r>
        <w:rPr>
          <w:b/>
        </w:rPr>
        <w:t xml:space="preserve">Tulos</w:t>
      </w:r>
    </w:p>
    <w:p>
      <w:r>
        <w:t xml:space="preserve">luonnos</w:t>
      </w:r>
    </w:p>
    <w:p>
      <w:r>
        <w:rPr>
          <w:b/>
        </w:rPr>
        <w:t xml:space="preserve">Tulos</w:t>
      </w:r>
    </w:p>
    <w:p>
      <w:r>
        <w:t xml:space="preserve">kokous</w:t>
      </w:r>
    </w:p>
    <w:p>
      <w:r>
        <w:rPr>
          <w:b/>
        </w:rPr>
        <w:t xml:space="preserve">Esimerkki 6.1557</w:t>
      </w:r>
    </w:p>
    <w:p>
      <w:r>
        <w:t xml:space="preserve">Läpikulku: Albaniassa on vallinnut epävakaus sen jälkeen, kun hallituksen vastaiset mielenosoitukset, jotka johtuivat valesijoitusjärjestelmien romahtamisesta, muuttuivat aseelliseksi kapinaksi, kun kapinalliset ottivat haltuunsa useita eteläisiä kaupunkeja. Anarkian keskellä ja ottaen huomioon, että Albania oli jo ennestään Euroopan köyhin maa, monet ihmiset haluavat epätoivoisesti paeta, minne tahansa ja miten tahansa.</w:t>
      </w:r>
    </w:p>
    <w:p>
      <w:r>
        <w:rPr>
          <w:b/>
        </w:rPr>
        <w:t xml:space="preserve">Tulos</w:t>
      </w:r>
    </w:p>
    <w:p>
      <w:r>
        <w:t xml:space="preserve">tarttui</w:t>
      </w:r>
    </w:p>
    <w:p>
      <w:r>
        <w:rPr>
          <w:b/>
        </w:rPr>
        <w:t xml:space="preserve">Tulos</w:t>
      </w:r>
    </w:p>
    <w:p>
      <w:r>
        <w:t xml:space="preserve">ollut</w:t>
      </w:r>
    </w:p>
    <w:p>
      <w:r>
        <w:rPr>
          <w:b/>
        </w:rPr>
        <w:t xml:space="preserve">Tulos</w:t>
      </w:r>
    </w:p>
    <w:p>
      <w:r>
        <w:t xml:space="preserve">epävakaus</w:t>
      </w:r>
    </w:p>
    <w:p>
      <w:r>
        <w:rPr>
          <w:b/>
        </w:rPr>
        <w:t xml:space="preserve">Tulos</w:t>
      </w:r>
    </w:p>
    <w:p>
      <w:r>
        <w:t xml:space="preserve">protestit</w:t>
      </w:r>
    </w:p>
    <w:p>
      <w:r>
        <w:rPr>
          <w:b/>
        </w:rPr>
        <w:t xml:space="preserve">Tulos</w:t>
      </w:r>
    </w:p>
    <w:p>
      <w:r>
        <w:t xml:space="preserve">romahdus</w:t>
      </w:r>
    </w:p>
    <w:p>
      <w:r>
        <w:rPr>
          <w:b/>
        </w:rPr>
        <w:t xml:space="preserve">Tulos</w:t>
      </w:r>
    </w:p>
    <w:p>
      <w:r>
        <w:t xml:space="preserve">järjestelmät</w:t>
      </w:r>
    </w:p>
    <w:p>
      <w:r>
        <w:rPr>
          <w:b/>
        </w:rPr>
        <w:t xml:space="preserve">Tulos</w:t>
      </w:r>
    </w:p>
    <w:p>
      <w:r>
        <w:t xml:space="preserve">kapina</w:t>
      </w:r>
    </w:p>
    <w:p>
      <w:r>
        <w:rPr>
          <w:b/>
        </w:rPr>
        <w:t xml:space="preserve">Tulos</w:t>
      </w:r>
    </w:p>
    <w:p>
      <w:r>
        <w:t xml:space="preserve">kääntyi</w:t>
      </w:r>
    </w:p>
    <w:p>
      <w:r>
        <w:rPr>
          <w:b/>
        </w:rPr>
        <w:t xml:space="preserve">Tulos</w:t>
      </w:r>
    </w:p>
    <w:p>
      <w:r>
        <w:t xml:space="preserve">otti</w:t>
      </w:r>
    </w:p>
    <w:p>
      <w:r>
        <w:rPr>
          <w:b/>
        </w:rPr>
        <w:t xml:space="preserve">Tulos</w:t>
      </w:r>
    </w:p>
    <w:p>
      <w:r>
        <w:t xml:space="preserve">anarkia</w:t>
      </w:r>
    </w:p>
    <w:p>
      <w:r>
        <w:rPr>
          <w:b/>
        </w:rPr>
        <w:t xml:space="preserve">Tulos</w:t>
      </w:r>
    </w:p>
    <w:p>
      <w:r>
        <w:t xml:space="preserve">oli</w:t>
      </w:r>
    </w:p>
    <w:p>
      <w:r>
        <w:rPr>
          <w:b/>
        </w:rPr>
        <w:t xml:space="preserve">Tulos</w:t>
      </w:r>
    </w:p>
    <w:p>
      <w:r>
        <w:t xml:space="preserve">paeta</w:t>
      </w:r>
    </w:p>
    <w:p>
      <w:r>
        <w:rPr>
          <w:b/>
        </w:rPr>
        <w:t xml:space="preserve">Tulos</w:t>
      </w:r>
    </w:p>
    <w:p>
      <w:r>
        <w:t xml:space="preserve">ovat</w:t>
      </w:r>
    </w:p>
    <w:p>
      <w:r>
        <w:rPr>
          <w:b/>
        </w:rPr>
        <w:t xml:space="preserve">Esimerkki 6.1558</w:t>
      </w:r>
    </w:p>
    <w:p>
      <w:r>
        <w:t xml:space="preserve">Läpikulku: Bushin vastaiset mielenosoitukset muuttuivat väkivaltaisiksi Etelä-Argentiinan Mar Del Platan kaupungissa perjantaina, kun mielenosoittajat heittelivät poliisia kivillä ja rikkoivat rakennusten ikkunoita. Mielenosoittajat, jotka huutelivat iskulauseita kuten "Bush, häivy Argentiinasta" ja "Bush on fasisti", sytyttivät tulipalon eräässä kaupassa ja polttivat Yhdysvaltain lipun.</w:t>
      </w:r>
    </w:p>
    <w:p>
      <w:r>
        <w:rPr>
          <w:b/>
        </w:rPr>
        <w:t xml:space="preserve">Tulos</w:t>
      </w:r>
    </w:p>
    <w:p>
      <w:r>
        <w:t xml:space="preserve">Demonstraatiot</w:t>
      </w:r>
    </w:p>
    <w:p>
      <w:r>
        <w:rPr>
          <w:b/>
        </w:rPr>
        <w:t xml:space="preserve">Tulos</w:t>
      </w:r>
    </w:p>
    <w:p>
      <w:r>
        <w:t xml:space="preserve">kääntyi</w:t>
      </w:r>
    </w:p>
    <w:p>
      <w:r>
        <w:rPr>
          <w:b/>
        </w:rPr>
        <w:t xml:space="preserve">Tulos</w:t>
      </w:r>
    </w:p>
    <w:p>
      <w:r>
        <w:t xml:space="preserve">heitti</w:t>
      </w:r>
    </w:p>
    <w:p>
      <w:r>
        <w:rPr>
          <w:b/>
        </w:rPr>
        <w:t xml:space="preserve">Tulos</w:t>
      </w:r>
    </w:p>
    <w:p>
      <w:r>
        <w:t xml:space="preserve">murskattu</w:t>
      </w:r>
    </w:p>
    <w:p>
      <w:r>
        <w:rPr>
          <w:b/>
        </w:rPr>
        <w:t xml:space="preserve">Tulos</w:t>
      </w:r>
    </w:p>
    <w:p>
      <w:r>
        <w:t xml:space="preserve">laulaminen</w:t>
      </w:r>
    </w:p>
    <w:p>
      <w:r>
        <w:rPr>
          <w:b/>
        </w:rPr>
        <w:t xml:space="preserve">Tulos</w:t>
      </w:r>
    </w:p>
    <w:p>
      <w:r>
        <w:t xml:space="preserve">saa</w:t>
      </w:r>
    </w:p>
    <w:p>
      <w:r>
        <w:rPr>
          <w:b/>
        </w:rPr>
        <w:t xml:space="preserve">Tulos</w:t>
      </w:r>
    </w:p>
    <w:p>
      <w:r>
        <w:t xml:space="preserve">tulipalo</w:t>
      </w:r>
    </w:p>
    <w:p>
      <w:r>
        <w:rPr>
          <w:b/>
        </w:rPr>
        <w:t xml:space="preserve">Tulos</w:t>
      </w:r>
    </w:p>
    <w:p>
      <w:r>
        <w:t xml:space="preserve">palanut</w:t>
      </w:r>
    </w:p>
    <w:p>
      <w:r>
        <w:rPr>
          <w:b/>
        </w:rPr>
        <w:t xml:space="preserve">Tulos</w:t>
      </w:r>
    </w:p>
    <w:p>
      <w:r>
        <w:t xml:space="preserve">on</w:t>
      </w:r>
    </w:p>
    <w:p>
      <w:r>
        <w:rPr>
          <w:b/>
        </w:rPr>
        <w:t xml:space="preserve">Esimerkki 6.1559</w:t>
      </w:r>
    </w:p>
    <w:p>
      <w:r>
        <w:t xml:space="preserve">Läpikulku: Perjantaina Thaimaan pörssin ( SET) indeksi laski 3,99 pistettä ja sulkeutui 690,45 pisteeseen. Noin 2,29 miljardia osaketta 11,21 miljardin thaimaalaisen bahtin (noin 280,250 miljoonan Yhdysvaltain dollarin) arvosta vaihtoi omistajaa.</w:t>
      </w:r>
    </w:p>
    <w:p>
      <w:r>
        <w:rPr>
          <w:b/>
        </w:rPr>
        <w:t xml:space="preserve">Tulos</w:t>
      </w:r>
    </w:p>
    <w:p>
      <w:r>
        <w:t xml:space="preserve">siirretty</w:t>
      </w:r>
    </w:p>
    <w:p>
      <w:r>
        <w:rPr>
          <w:b/>
        </w:rPr>
        <w:t xml:space="preserve">Tulos</w:t>
      </w:r>
    </w:p>
    <w:p>
      <w:r>
        <w:t xml:space="preserve">sulje</w:t>
      </w:r>
    </w:p>
    <w:p>
      <w:r>
        <w:rPr>
          <w:b/>
        </w:rPr>
        <w:t xml:space="preserve">Tulos</w:t>
      </w:r>
    </w:p>
    <w:p>
      <w:r>
        <w:t xml:space="preserve">muuttunut</w:t>
      </w:r>
    </w:p>
    <w:p>
      <w:r>
        <w:rPr>
          <w:b/>
        </w:rPr>
        <w:t xml:space="preserve">Esimerkki 6.1560</w:t>
      </w:r>
    </w:p>
    <w:p>
      <w:r>
        <w:t xml:space="preserve">Läpikulku: Tehtävämme on suoritettu, kun ampuminen loppuu ja sieppaukset loppuvat", Kadyrov sanoi. </w:t>
      </w:r>
    </w:p>
    <w:p>
      <w:r>
        <w:rPr>
          <w:b/>
        </w:rPr>
        <w:t xml:space="preserve">Tulos</w:t>
      </w:r>
    </w:p>
    <w:p>
      <w:r>
        <w:t xml:space="preserve">olla</w:t>
      </w:r>
    </w:p>
    <w:p>
      <w:r>
        <w:rPr>
          <w:b/>
        </w:rPr>
        <w:t xml:space="preserve">Tulos</w:t>
      </w:r>
    </w:p>
    <w:p>
      <w:r>
        <w:t xml:space="preserve">ampuminen</w:t>
      </w:r>
    </w:p>
    <w:p>
      <w:r>
        <w:rPr>
          <w:b/>
        </w:rPr>
        <w:t xml:space="preserve">Tulos</w:t>
      </w:r>
    </w:p>
    <w:p>
      <w:r>
        <w:t xml:space="preserve">lakkaa</w:t>
      </w:r>
    </w:p>
    <w:p>
      <w:r>
        <w:rPr>
          <w:b/>
        </w:rPr>
        <w:t xml:space="preserve">Tulos</w:t>
      </w:r>
    </w:p>
    <w:p>
      <w:r>
        <w:t xml:space="preserve">sieppaukset</w:t>
      </w:r>
    </w:p>
    <w:p>
      <w:r>
        <w:rPr>
          <w:b/>
        </w:rPr>
        <w:t xml:space="preserve">Tulos</w:t>
      </w:r>
    </w:p>
    <w:p>
      <w:r>
        <w:t xml:space="preserve">stop</w:t>
      </w:r>
    </w:p>
    <w:p>
      <w:r>
        <w:rPr>
          <w:b/>
        </w:rPr>
        <w:t xml:space="preserve">Tulos</w:t>
      </w:r>
    </w:p>
    <w:p>
      <w:r>
        <w:t xml:space="preserve">sanoi</w:t>
      </w:r>
    </w:p>
    <w:p>
      <w:r>
        <w:rPr>
          <w:b/>
        </w:rPr>
        <w:t xml:space="preserve">Tulos</w:t>
      </w:r>
    </w:p>
    <w:p>
      <w:r>
        <w:t xml:space="preserve">tehtävä</w:t>
      </w:r>
    </w:p>
    <w:p>
      <w:r>
        <w:rPr>
          <w:b/>
        </w:rPr>
        <w:t xml:space="preserve">Esimerkki 6.1561</w:t>
      </w:r>
    </w:p>
    <w:p>
      <w:r>
        <w:t xml:space="preserve">Läpikulku: Hän kokee, että tämä on perheasia." "Tämä on ollut suuri paine, ja hänestä tämä on perheasia. Viikkoja kestäneen korkean profiilin julkisen kiistelyn jälkeen - syytökset hyväksikäytöstä, vakoilusta ja petoksesta lentävät edestakaisin Floridan salmen yli - näyttää siltä, että Gonzalezin perheen mahdollisuudet parantaa Elian-saagan aiheuttamat haavat ovat heikot.</w:t>
      </w:r>
    </w:p>
    <w:p>
      <w:r>
        <w:rPr>
          <w:b/>
        </w:rPr>
        <w:t xml:space="preserve">Tulos</w:t>
      </w:r>
    </w:p>
    <w:p>
      <w:r>
        <w:t xml:space="preserve">ollut</w:t>
      </w:r>
    </w:p>
    <w:p>
      <w:r>
        <w:rPr>
          <w:b/>
        </w:rPr>
        <w:t xml:space="preserve">Tulos</w:t>
      </w:r>
    </w:p>
    <w:p>
      <w:r>
        <w:t xml:space="preserve">tuntuu</w:t>
      </w:r>
    </w:p>
    <w:p>
      <w:r>
        <w:rPr>
          <w:b/>
        </w:rPr>
        <w:t xml:space="preserve">Tulos</w:t>
      </w:r>
    </w:p>
    <w:p>
      <w:r>
        <w:t xml:space="preserve">lentävät</w:t>
      </w:r>
    </w:p>
    <w:p>
      <w:r>
        <w:rPr>
          <w:b/>
        </w:rPr>
        <w:t xml:space="preserve">Tulos</w:t>
      </w:r>
    </w:p>
    <w:p>
      <w:r>
        <w:t xml:space="preserve">näyttävät</w:t>
      </w:r>
    </w:p>
    <w:p>
      <w:r>
        <w:rPr>
          <w:b/>
        </w:rPr>
        <w:t xml:space="preserve">Tulos</w:t>
      </w:r>
    </w:p>
    <w:p>
      <w:r>
        <w:t xml:space="preserve">paranna</w:t>
      </w:r>
    </w:p>
    <w:p>
      <w:r>
        <w:rPr>
          <w:b/>
        </w:rPr>
        <w:t xml:space="preserve">Tulos</w:t>
      </w:r>
    </w:p>
    <w:p>
      <w:r>
        <w:t xml:space="preserve">luotu</w:t>
      </w:r>
    </w:p>
    <w:p>
      <w:r>
        <w:rPr>
          <w:b/>
        </w:rPr>
        <w:t xml:space="preserve">Tulos</w:t>
      </w:r>
    </w:p>
    <w:p>
      <w:r>
        <w:t xml:space="preserve">sparraus</w:t>
      </w:r>
    </w:p>
    <w:p>
      <w:r>
        <w:rPr>
          <w:b/>
        </w:rPr>
        <w:t xml:space="preserve">Tulos</w:t>
      </w:r>
    </w:p>
    <w:p>
      <w:r>
        <w:t xml:space="preserve">väärinkäyttö</w:t>
      </w:r>
    </w:p>
    <w:p>
      <w:r>
        <w:rPr>
          <w:b/>
        </w:rPr>
        <w:t xml:space="preserve">Tulos</w:t>
      </w:r>
    </w:p>
    <w:p>
      <w:r>
        <w:t xml:space="preserve">vakoilu</w:t>
      </w:r>
    </w:p>
    <w:p>
      <w:r>
        <w:rPr>
          <w:b/>
        </w:rPr>
        <w:t xml:space="preserve">Tulos</w:t>
      </w:r>
    </w:p>
    <w:p>
      <w:r>
        <w:t xml:space="preserve">petos</w:t>
      </w:r>
    </w:p>
    <w:p>
      <w:r>
        <w:rPr>
          <w:b/>
        </w:rPr>
        <w:t xml:space="preserve">Tulos</w:t>
      </w:r>
    </w:p>
    <w:p>
      <w:r>
        <w:t xml:space="preserve">on</w:t>
      </w:r>
    </w:p>
    <w:p>
      <w:r>
        <w:rPr>
          <w:b/>
        </w:rPr>
        <w:t xml:space="preserve">Tulos</w:t>
      </w:r>
    </w:p>
    <w:p>
      <w:r>
        <w:t xml:space="preserve">ovat</w:t>
      </w:r>
    </w:p>
    <w:p>
      <w:r>
        <w:rPr>
          <w:b/>
        </w:rPr>
        <w:t xml:space="preserve">Esimerkki 6.1562</w:t>
      </w:r>
    </w:p>
    <w:p>
      <w:r>
        <w:t xml:space="preserve">Läpikulku: Euroopan unioni ja Yhdysvallat määräsivät islamistijohtoiselle hallitukselle lamauttavan tukipaketin, kun se nousi valtaan maaliskuussa yllättävän parlamenttivaalivoiton jälkeen. Palestiinalaisten johto kokoontuu nyt Ramallahissa päättämään seuraavista toimistaan sen jälkeen, kun se on ilmoittanut lopettavansa neuvottelut Hamasin kanssa kansallisen yhtenäisyyden hallituksen muodostamisesta, jonka länsimaiset avunantajat voisivat hyväksyä.</w:t>
      </w:r>
    </w:p>
    <w:p>
      <w:r>
        <w:rPr>
          <w:b/>
        </w:rPr>
        <w:t xml:space="preserve">Tulos</w:t>
      </w:r>
    </w:p>
    <w:p>
      <w:r>
        <w:t xml:space="preserve">määrätty</w:t>
      </w:r>
    </w:p>
    <w:p>
      <w:r>
        <w:rPr>
          <w:b/>
        </w:rPr>
        <w:t xml:space="preserve">Tulos</w:t>
      </w:r>
    </w:p>
    <w:p>
      <w:r>
        <w:t xml:space="preserve">jäädyttää</w:t>
      </w:r>
    </w:p>
    <w:p>
      <w:r>
        <w:rPr>
          <w:b/>
        </w:rPr>
        <w:t xml:space="preserve">Tulos</w:t>
      </w:r>
    </w:p>
    <w:p>
      <w:r>
        <w:t xml:space="preserve">otti</w:t>
      </w:r>
    </w:p>
    <w:p>
      <w:r>
        <w:rPr>
          <w:b/>
        </w:rPr>
        <w:t xml:space="preserve">Tulos</w:t>
      </w:r>
    </w:p>
    <w:p>
      <w:r>
        <w:t xml:space="preserve">voitto</w:t>
      </w:r>
    </w:p>
    <w:p>
      <w:r>
        <w:rPr>
          <w:b/>
        </w:rPr>
        <w:t xml:space="preserve">Tulos</w:t>
      </w:r>
    </w:p>
    <w:p>
      <w:r>
        <w:t xml:space="preserve">lähdössä</w:t>
      </w:r>
    </w:p>
    <w:p>
      <w:r>
        <w:rPr>
          <w:b/>
        </w:rPr>
        <w:t xml:space="preserve">Tulos</w:t>
      </w:r>
    </w:p>
    <w:p>
      <w:r>
        <w:t xml:space="preserve">maksaa</w:t>
      </w:r>
    </w:p>
    <w:p>
      <w:r>
        <w:rPr>
          <w:b/>
        </w:rPr>
        <w:t xml:space="preserve">Tulos</w:t>
      </w:r>
    </w:p>
    <w:p>
      <w:r>
        <w:t xml:space="preserve">kokous</w:t>
      </w:r>
    </w:p>
    <w:p>
      <w:r>
        <w:rPr>
          <w:b/>
        </w:rPr>
        <w:t xml:space="preserve">Tulos</w:t>
      </w:r>
    </w:p>
    <w:p>
      <w:r>
        <w:t xml:space="preserve">päättää</w:t>
      </w:r>
    </w:p>
    <w:p>
      <w:r>
        <w:rPr>
          <w:b/>
        </w:rPr>
        <w:t xml:space="preserve">Tulos</w:t>
      </w:r>
    </w:p>
    <w:p>
      <w:r>
        <w:t xml:space="preserve">siirrä</w:t>
      </w:r>
    </w:p>
    <w:p>
      <w:r>
        <w:rPr>
          <w:b/>
        </w:rPr>
        <w:t xml:space="preserve">Tulos</w:t>
      </w:r>
    </w:p>
    <w:p>
      <w:r>
        <w:t xml:space="preserve">ilmoittaminen</w:t>
      </w:r>
    </w:p>
    <w:p>
      <w:r>
        <w:rPr>
          <w:b/>
        </w:rPr>
        <w:t xml:space="preserve">Tulos</w:t>
      </w:r>
    </w:p>
    <w:p>
      <w:r>
        <w:t xml:space="preserve">end</w:t>
      </w:r>
    </w:p>
    <w:p>
      <w:r>
        <w:rPr>
          <w:b/>
        </w:rPr>
        <w:t xml:space="preserve">Tulos</w:t>
      </w:r>
    </w:p>
    <w:p>
      <w:r>
        <w:t xml:space="preserve">puhuu</w:t>
      </w:r>
    </w:p>
    <w:p>
      <w:r>
        <w:rPr>
          <w:b/>
        </w:rPr>
        <w:t xml:space="preserve">Tulos</w:t>
      </w:r>
    </w:p>
    <w:p>
      <w:r>
        <w:t xml:space="preserve">muodostaen</w:t>
      </w:r>
    </w:p>
    <w:p>
      <w:r>
        <w:rPr>
          <w:b/>
        </w:rPr>
        <w:t xml:space="preserve">Esimerkki 6.1563</w:t>
      </w:r>
    </w:p>
    <w:p>
      <w:r>
        <w:t xml:space="preserve">Läpikulku: Säästölaitos ja haltijat olivat keskeyttäneet oikeudenkäynnit osana sopimusta. </w:t>
      </w:r>
    </w:p>
    <w:p>
      <w:r>
        <w:rPr>
          <w:b/>
        </w:rPr>
        <w:t xml:space="preserve">Tulos</w:t>
      </w:r>
    </w:p>
    <w:p>
      <w:r>
        <w:t xml:space="preserve">keskeytetty</w:t>
      </w:r>
    </w:p>
    <w:p>
      <w:r>
        <w:rPr>
          <w:b/>
        </w:rPr>
        <w:t xml:space="preserve">Tulos</w:t>
      </w:r>
    </w:p>
    <w:p>
      <w:r>
        <w:t xml:space="preserve">oikeudenkäynnit</w:t>
      </w:r>
    </w:p>
    <w:p>
      <w:r>
        <w:rPr>
          <w:b/>
        </w:rPr>
        <w:t xml:space="preserve">Tulos</w:t>
      </w:r>
    </w:p>
    <w:p>
      <w:r>
        <w:t xml:space="preserve">sopimus</w:t>
      </w:r>
    </w:p>
    <w:p>
      <w:r>
        <w:rPr>
          <w:b/>
        </w:rPr>
        <w:t xml:space="preserve">Esimerkki 6.1564</w:t>
      </w:r>
    </w:p>
    <w:p>
      <w:r>
        <w:t xml:space="preserve">Läpikulku: Stalinin poliittisten vastustajien - tai yksinkertaisesti Joosef Stalinin poliittisten kilpailijoiden - tuomitseminen "ulkomaisiksi agenteiksi" saattoi johtaa teloitukseen. Memorialin mukaan tarkastajat palasivat perjantaina sen moskovalaiseen toimistoon takavarikoituaan jo torstaina 600 asiakirjaa, mukaan lukien tilit.</w:t>
      </w:r>
    </w:p>
    <w:p>
      <w:r>
        <w:rPr>
          <w:b/>
        </w:rPr>
        <w:t xml:space="preserve">Tulos</w:t>
      </w:r>
    </w:p>
    <w:p>
      <w:r>
        <w:t xml:space="preserve">sortotoimet</w:t>
      </w:r>
    </w:p>
    <w:p>
      <w:r>
        <w:rPr>
          <w:b/>
        </w:rPr>
        <w:t xml:space="preserve">Tulos</w:t>
      </w:r>
    </w:p>
    <w:p>
      <w:r>
        <w:t xml:space="preserve">käytetty</w:t>
      </w:r>
    </w:p>
    <w:p>
      <w:r>
        <w:rPr>
          <w:b/>
        </w:rPr>
        <w:t xml:space="preserve">Tulos</w:t>
      </w:r>
    </w:p>
    <w:p>
      <w:r>
        <w:t xml:space="preserve">irtisanoa</w:t>
      </w:r>
    </w:p>
    <w:p>
      <w:r>
        <w:rPr>
          <w:b/>
        </w:rPr>
        <w:t xml:space="preserve">Tulos</w:t>
      </w:r>
    </w:p>
    <w:p>
      <w:r>
        <w:t xml:space="preserve">lyijy</w:t>
      </w:r>
    </w:p>
    <w:p>
      <w:r>
        <w:rPr>
          <w:b/>
        </w:rPr>
        <w:t xml:space="preserve">Tulos</w:t>
      </w:r>
    </w:p>
    <w:p>
      <w:r>
        <w:t xml:space="preserve">toteutus</w:t>
      </w:r>
    </w:p>
    <w:p>
      <w:r>
        <w:rPr>
          <w:b/>
        </w:rPr>
        <w:t xml:space="preserve">Tulos</w:t>
      </w:r>
    </w:p>
    <w:p>
      <w:r>
        <w:t xml:space="preserve">sanoo</w:t>
      </w:r>
    </w:p>
    <w:p>
      <w:r>
        <w:rPr>
          <w:b/>
        </w:rPr>
        <w:t xml:space="preserve">Tulos</w:t>
      </w:r>
    </w:p>
    <w:p>
      <w:r>
        <w:t xml:space="preserve">palautettu</w:t>
      </w:r>
    </w:p>
    <w:p>
      <w:r>
        <w:rPr>
          <w:b/>
        </w:rPr>
        <w:t xml:space="preserve">Tulos</w:t>
      </w:r>
    </w:p>
    <w:p>
      <w:r>
        <w:t xml:space="preserve">takavarikoitu</w:t>
      </w:r>
    </w:p>
    <w:p>
      <w:r>
        <w:rPr>
          <w:b/>
        </w:rPr>
        <w:t xml:space="preserve">Esimerkki 6.1565</w:t>
      </w:r>
    </w:p>
    <w:p>
      <w:r>
        <w:t xml:space="preserve">Läpikulku: "Levesque Beaubien Geoffrion Inc:n rahoitusanalyytikko Ross Cowan kommentoi päätöstä keskittyä päivittäistavarakauppaan. Lortien lähtö oli äkillinen, mutta sitä pidettiin väistämättömänä strategian muutoksen vuoksi.</w:t>
      </w:r>
    </w:p>
    <w:p>
      <w:r>
        <w:rPr>
          <w:b/>
        </w:rPr>
        <w:t xml:space="preserve">Tulos</w:t>
      </w:r>
    </w:p>
    <w:p>
      <w:r>
        <w:t xml:space="preserve">Ajattele</w:t>
      </w:r>
    </w:p>
    <w:p>
      <w:r>
        <w:rPr>
          <w:b/>
        </w:rPr>
        <w:t xml:space="preserve">Tulos</w:t>
      </w:r>
    </w:p>
    <w:p>
      <w:r>
        <w:t xml:space="preserve">s</w:t>
      </w:r>
    </w:p>
    <w:p>
      <w:r>
        <w:rPr>
          <w:b/>
        </w:rPr>
        <w:t xml:space="preserve">Tulos</w:t>
      </w:r>
    </w:p>
    <w:p>
      <w:r>
        <w:t xml:space="preserve">kehitys</w:t>
      </w:r>
    </w:p>
    <w:p>
      <w:r>
        <w:rPr>
          <w:b/>
        </w:rPr>
        <w:t xml:space="preserve">Tulos</w:t>
      </w:r>
    </w:p>
    <w:p>
      <w:r>
        <w:t xml:space="preserve">sanoi</w:t>
      </w:r>
    </w:p>
    <w:p>
      <w:r>
        <w:rPr>
          <w:b/>
        </w:rPr>
        <w:t xml:space="preserve">Tulos</w:t>
      </w:r>
    </w:p>
    <w:p>
      <w:r>
        <w:t xml:space="preserve">päätös</w:t>
      </w:r>
    </w:p>
    <w:p>
      <w:r>
        <w:rPr>
          <w:b/>
        </w:rPr>
        <w:t xml:space="preserve">Tulos</w:t>
      </w:r>
    </w:p>
    <w:p>
      <w:r>
        <w:t xml:space="preserve">konsentraatti</w:t>
      </w:r>
    </w:p>
    <w:p>
      <w:r>
        <w:rPr>
          <w:b/>
        </w:rPr>
        <w:t xml:space="preserve">Tulos</w:t>
      </w:r>
    </w:p>
    <w:p>
      <w:r>
        <w:t xml:space="preserve">lähtö</w:t>
      </w:r>
    </w:p>
    <w:p>
      <w:r>
        <w:rPr>
          <w:b/>
        </w:rPr>
        <w:t xml:space="preserve">Tulos</w:t>
      </w:r>
    </w:p>
    <w:p>
      <w:r>
        <w:t xml:space="preserve">nähty</w:t>
      </w:r>
    </w:p>
    <w:p>
      <w:r>
        <w:rPr>
          <w:b/>
        </w:rPr>
        <w:t xml:space="preserve">Tulos</w:t>
      </w:r>
    </w:p>
    <w:p>
      <w:r>
        <w:t xml:space="preserve">shift</w:t>
      </w:r>
    </w:p>
    <w:p>
      <w:r>
        <w:rPr>
          <w:b/>
        </w:rPr>
        <w:t xml:space="preserve">Esimerkki 6.1566</w:t>
      </w:r>
    </w:p>
    <w:p>
      <w:r>
        <w:t xml:space="preserve">Läpikulku: Kallis kirjoitti: "On minun valintani, laulanko hymniä vai en. Minun ei todellakaan tarvitse selittää syitäni kenellekään, varsinkaan sinulle.</w:t>
      </w:r>
    </w:p>
    <w:p>
      <w:r>
        <w:rPr>
          <w:b/>
        </w:rPr>
        <w:t xml:space="preserve">Tulos</w:t>
      </w:r>
    </w:p>
    <w:p>
      <w:r>
        <w:t xml:space="preserve">kirjoitti</w:t>
      </w:r>
    </w:p>
    <w:p>
      <w:r>
        <w:rPr>
          <w:b/>
        </w:rPr>
        <w:t xml:space="preserve">Tulos</w:t>
      </w:r>
    </w:p>
    <w:p>
      <w:r>
        <w:t xml:space="preserve">valinta</w:t>
      </w:r>
    </w:p>
    <w:p>
      <w:r>
        <w:rPr>
          <w:b/>
        </w:rPr>
        <w:t xml:space="preserve">Tulos</w:t>
      </w:r>
    </w:p>
    <w:p>
      <w:r>
        <w:t xml:space="preserve">laulaa</w:t>
      </w:r>
    </w:p>
    <w:p>
      <w:r>
        <w:rPr>
          <w:b/>
        </w:rPr>
        <w:t xml:space="preserve">Tulos</w:t>
      </w:r>
    </w:p>
    <w:p>
      <w:r>
        <w:t xml:space="preserve">laulaa</w:t>
      </w:r>
    </w:p>
    <w:p>
      <w:r>
        <w:rPr>
          <w:b/>
        </w:rPr>
        <w:t xml:space="preserve">Tulos</w:t>
      </w:r>
    </w:p>
    <w:p>
      <w:r>
        <w:t xml:space="preserve">selittää</w:t>
      </w:r>
    </w:p>
    <w:p>
      <w:r>
        <w:rPr>
          <w:b/>
        </w:rPr>
        <w:t xml:space="preserve">Esimerkki 6.1567</w:t>
      </w:r>
    </w:p>
    <w:p>
      <w:r>
        <w:t xml:space="preserve">Läpikulku: Xinhuan mukaan 10 400 yli 60-vuotiasta talonpoikaa 31:ssä maakunnassa kattava tuore tutkimus osoitti, että 45 prosenttia heistä ei asunut lastensa kanssa ja viisi prosenttia ei tiennyt, mistä seuraava ateria tulisi. Kuusikymmentäyhdeksällä prosentilla oli vain yksi vaatekerta, ja 67 prosentilla ei ollut varaa lääkkeisiin.</w:t>
      </w:r>
    </w:p>
    <w:p>
      <w:r>
        <w:rPr>
          <w:b/>
        </w:rPr>
        <w:t xml:space="preserve">Tulos</w:t>
      </w:r>
    </w:p>
    <w:p>
      <w:r>
        <w:t xml:space="preserve">kattaen</w:t>
      </w:r>
    </w:p>
    <w:p>
      <w:r>
        <w:rPr>
          <w:b/>
        </w:rPr>
        <w:t xml:space="preserve">Tulos</w:t>
      </w:r>
    </w:p>
    <w:p>
      <w:r>
        <w:t xml:space="preserve">tutkimus</w:t>
      </w:r>
    </w:p>
    <w:p>
      <w:r>
        <w:rPr>
          <w:b/>
        </w:rPr>
        <w:t xml:space="preserve">Tulos</w:t>
      </w:r>
    </w:p>
    <w:p>
      <w:r>
        <w:t xml:space="preserve">osoitti</w:t>
      </w:r>
    </w:p>
    <w:p>
      <w:r>
        <w:rPr>
          <w:b/>
        </w:rPr>
        <w:t xml:space="preserve">Tulos</w:t>
      </w:r>
    </w:p>
    <w:p>
      <w:r>
        <w:t xml:space="preserve">living</w:t>
      </w:r>
    </w:p>
    <w:p>
      <w:r>
        <w:rPr>
          <w:b/>
        </w:rPr>
        <w:t xml:space="preserve">Tulos</w:t>
      </w:r>
    </w:p>
    <w:p>
      <w:r>
        <w:t xml:space="preserve">tietää</w:t>
      </w:r>
    </w:p>
    <w:p>
      <w:r>
        <w:rPr>
          <w:b/>
        </w:rPr>
        <w:t xml:space="preserve">Tulos</w:t>
      </w:r>
    </w:p>
    <w:p>
      <w:r>
        <w:t xml:space="preserve">tule</w:t>
      </w:r>
    </w:p>
    <w:p>
      <w:r>
        <w:rPr>
          <w:b/>
        </w:rPr>
        <w:t xml:space="preserve">Tulos</w:t>
      </w:r>
    </w:p>
    <w:p>
      <w:r>
        <w:t xml:space="preserve">oli</w:t>
      </w:r>
    </w:p>
    <w:p>
      <w:r>
        <w:rPr>
          <w:b/>
        </w:rPr>
        <w:t xml:space="preserve">Tulos</w:t>
      </w:r>
    </w:p>
    <w:p>
      <w:r>
        <w:t xml:space="preserve">varaa</w:t>
      </w:r>
    </w:p>
    <w:p>
      <w:r>
        <w:rPr>
          <w:b/>
        </w:rPr>
        <w:t xml:space="preserve">Esimerkki 6.1568</w:t>
      </w:r>
    </w:p>
    <w:p>
      <w:r>
        <w:t xml:space="preserve">Läpikulku: Meshaal, joka on nyt maanpaossa Syyriassa, sanoi, että arabimaat ovat sitoutuneet maksamaan palestiinalaishallinnolle 52 miljoonaa dollaria joka kuukausi. "Palestiinalaisten on palautettava oikeutensa, tai muuten alueella vallitsee kaaos ja palestiinalaishallinto saattaa kadota kokonaan", hän sanoi.</w:t>
      </w:r>
    </w:p>
    <w:p>
      <w:r>
        <w:rPr>
          <w:b/>
        </w:rPr>
        <w:t xml:space="preserve">Tulos</w:t>
      </w:r>
    </w:p>
    <w:p>
      <w:r>
        <w:t xml:space="preserve">on</w:t>
      </w:r>
    </w:p>
    <w:p>
      <w:r>
        <w:rPr>
          <w:b/>
        </w:rPr>
        <w:t xml:space="preserve">Tulos</w:t>
      </w:r>
    </w:p>
    <w:p>
      <w:r>
        <w:t xml:space="preserve">sanoi</w:t>
      </w:r>
    </w:p>
    <w:p>
      <w:r>
        <w:rPr>
          <w:b/>
        </w:rPr>
        <w:t xml:space="preserve">Tulos</w:t>
      </w:r>
    </w:p>
    <w:p>
      <w:r>
        <w:t xml:space="preserve">sitoutunut</w:t>
      </w:r>
    </w:p>
    <w:p>
      <w:r>
        <w:rPr>
          <w:b/>
        </w:rPr>
        <w:t xml:space="preserve">Tulos</w:t>
      </w:r>
    </w:p>
    <w:p>
      <w:r>
        <w:t xml:space="preserve">maksaminen</w:t>
      </w:r>
    </w:p>
    <w:p>
      <w:r>
        <w:rPr>
          <w:b/>
        </w:rPr>
        <w:t xml:space="preserve">Tulos</w:t>
      </w:r>
    </w:p>
    <w:p>
      <w:r>
        <w:t xml:space="preserve">palauta</w:t>
      </w:r>
    </w:p>
    <w:p>
      <w:r>
        <w:rPr>
          <w:b/>
        </w:rPr>
        <w:t xml:space="preserve">Tulos</w:t>
      </w:r>
    </w:p>
    <w:p>
      <w:r>
        <w:t xml:space="preserve">kaaos</w:t>
      </w:r>
    </w:p>
    <w:p>
      <w:r>
        <w:rPr>
          <w:b/>
        </w:rPr>
        <w:t xml:space="preserve">Tulos</w:t>
      </w:r>
    </w:p>
    <w:p>
      <w:r>
        <w:t xml:space="preserve">katoavat</w:t>
      </w:r>
    </w:p>
    <w:p>
      <w:r>
        <w:rPr>
          <w:b/>
        </w:rPr>
        <w:t xml:space="preserve">Tulos</w:t>
      </w:r>
    </w:p>
    <w:p>
      <w:r>
        <w:t xml:space="preserve">sanoi</w:t>
      </w:r>
    </w:p>
    <w:p>
      <w:r>
        <w:rPr>
          <w:b/>
        </w:rPr>
        <w:t xml:space="preserve">Tulos</w:t>
      </w:r>
    </w:p>
    <w:p>
      <w:r>
        <w:t xml:space="preserve">exile</w:t>
      </w:r>
    </w:p>
    <w:p>
      <w:r>
        <w:rPr>
          <w:b/>
        </w:rPr>
        <w:t xml:space="preserve">Esimerkki 6.1569</w:t>
      </w:r>
    </w:p>
    <w:p>
      <w:r>
        <w:t xml:space="preserve">Läpikulku: QVC suostui maksamaan 19 dollaria ja yhden kahdeksasosan QVC:n osakkeista jokaisesta CVN:n 20 miljoonasta täysin laimennetusta osakkeesta. Yrityskauppa yhdistää Home Shopping Network Inc:n kaksi suurinta kilpailijaa, jotka tavoittavat nyt enemmän katsojia kuin mikään muu yritys video-ostoskauppa-alalla.</w:t>
      </w:r>
    </w:p>
    <w:p>
      <w:r>
        <w:rPr>
          <w:b/>
        </w:rPr>
        <w:t xml:space="preserve">Tulos</w:t>
      </w:r>
    </w:p>
    <w:p>
      <w:r>
        <w:t xml:space="preserve">sovittu</w:t>
      </w:r>
    </w:p>
    <w:p>
      <w:r>
        <w:rPr>
          <w:b/>
        </w:rPr>
        <w:t xml:space="preserve">Tulos</w:t>
      </w:r>
    </w:p>
    <w:p>
      <w:r>
        <w:t xml:space="preserve">maksaa</w:t>
      </w:r>
    </w:p>
    <w:p>
      <w:r>
        <w:rPr>
          <w:b/>
        </w:rPr>
        <w:t xml:space="preserve">Tulos</w:t>
      </w:r>
    </w:p>
    <w:p>
      <w:r>
        <w:t xml:space="preserve">hankinta</w:t>
      </w:r>
    </w:p>
    <w:p>
      <w:r>
        <w:rPr>
          <w:b/>
        </w:rPr>
        <w:t xml:space="preserve">Tulos</w:t>
      </w:r>
    </w:p>
    <w:p>
      <w:r>
        <w:t xml:space="preserve">tuo</w:t>
      </w:r>
    </w:p>
    <w:p>
      <w:r>
        <w:rPr>
          <w:b/>
        </w:rPr>
        <w:t xml:space="preserve">Tulos</w:t>
      </w:r>
    </w:p>
    <w:p>
      <w:r>
        <w:t xml:space="preserve">saavuttaa</w:t>
      </w:r>
    </w:p>
    <w:p>
      <w:r>
        <w:rPr>
          <w:b/>
        </w:rPr>
        <w:t xml:space="preserve">Esimerkki 6.1570</w:t>
      </w:r>
    </w:p>
    <w:p>
      <w:r>
        <w:t xml:space="preserve">Läpikulku: Ryhmien mukaan hallituksen kaksi viimeisintä hinnanalennusta olivat vähäpätöisiä. Televisioraportin mukaan ne vaativat myös öljyn sääntelyn purkamista koskevan lain romuttamista.</w:t>
      </w:r>
    </w:p>
    <w:p>
      <w:r>
        <w:rPr>
          <w:b/>
        </w:rPr>
        <w:t xml:space="preserve">Tulos</w:t>
      </w:r>
    </w:p>
    <w:p>
      <w:r>
        <w:t xml:space="preserve">sanoi</w:t>
      </w:r>
    </w:p>
    <w:p>
      <w:r>
        <w:rPr>
          <w:b/>
        </w:rPr>
        <w:t xml:space="preserve">Tulos</w:t>
      </w:r>
    </w:p>
    <w:p>
      <w:r>
        <w:t xml:space="preserve">leikkaa</w:t>
      </w:r>
    </w:p>
    <w:p>
      <w:r>
        <w:rPr>
          <w:b/>
        </w:rPr>
        <w:t xml:space="preserve">Tulos</w:t>
      </w:r>
    </w:p>
    <w:p>
      <w:r>
        <w:t xml:space="preserve">nimeltään</w:t>
      </w:r>
    </w:p>
    <w:p>
      <w:r>
        <w:rPr>
          <w:b/>
        </w:rPr>
        <w:t xml:space="preserve">Tulos</w:t>
      </w:r>
    </w:p>
    <w:p>
      <w:r>
        <w:t xml:space="preserve">kaavinta</w:t>
      </w:r>
    </w:p>
    <w:p>
      <w:r>
        <w:rPr>
          <w:b/>
        </w:rPr>
        <w:t xml:space="preserve">Tulos</w:t>
      </w:r>
    </w:p>
    <w:p>
      <w:r>
        <w:t xml:space="preserve">raportti</w:t>
      </w:r>
    </w:p>
    <w:p>
      <w:r>
        <w:rPr>
          <w:b/>
        </w:rPr>
        <w:t xml:space="preserve">Tulos</w:t>
      </w:r>
    </w:p>
    <w:p>
      <w:r>
        <w:t xml:space="preserve">olivat</w:t>
      </w:r>
    </w:p>
    <w:p>
      <w:r>
        <w:rPr>
          <w:b/>
        </w:rPr>
        <w:t xml:space="preserve">Tulos</w:t>
      </w:r>
    </w:p>
    <w:p>
      <w:r>
        <w:t xml:space="preserve">laki</w:t>
      </w:r>
    </w:p>
    <w:p>
      <w:r>
        <w:rPr>
          <w:b/>
        </w:rPr>
        <w:t xml:space="preserve">Esimerkki 6.1571</w:t>
      </w:r>
    </w:p>
    <w:p>
      <w:r>
        <w:t xml:space="preserve">Läpikulku: Näin syntyisi Euroopan toiseksi suurin energialaitos, joka säilyttäisi Ranskan sähkömarkkinoiden kansallisen hallinnan. Kaupan tuloksena syntyisi konserni, jonka yhteenlaskettu markkina-arvo olisi lähes 80 miljardia euroa (102,6 miljardia dollaria), mikä asettaisi uuden kokonaisuuden ranskalaisen EDF:n taakse mutta saksalaisen energiajätin E.ON:n edelle.</w:t>
      </w:r>
    </w:p>
    <w:p>
      <w:r>
        <w:rPr>
          <w:b/>
        </w:rPr>
        <w:t xml:space="preserve">Tulos</w:t>
      </w:r>
    </w:p>
    <w:p>
      <w:r>
        <w:t xml:space="preserve">voitti</w:t>
      </w:r>
    </w:p>
    <w:p>
      <w:r>
        <w:rPr>
          <w:b/>
        </w:rPr>
        <w:t xml:space="preserve">Tulos</w:t>
      </w:r>
    </w:p>
    <w:p>
      <w:r>
        <w:t xml:space="preserve">sulautuminen</w:t>
      </w:r>
    </w:p>
    <w:p>
      <w:r>
        <w:rPr>
          <w:b/>
        </w:rPr>
        <w:t xml:space="preserve">Tulos</w:t>
      </w:r>
    </w:p>
    <w:p>
      <w:r>
        <w:t xml:space="preserve">luo</w:t>
      </w:r>
    </w:p>
    <w:p>
      <w:r>
        <w:rPr>
          <w:b/>
        </w:rPr>
        <w:t xml:space="preserve">Tulos</w:t>
      </w:r>
    </w:p>
    <w:p>
      <w:r>
        <w:t xml:space="preserve">ylläpitää</w:t>
      </w:r>
    </w:p>
    <w:p>
      <w:r>
        <w:rPr>
          <w:b/>
        </w:rPr>
        <w:t xml:space="preserve">Tulos</w:t>
      </w:r>
    </w:p>
    <w:p>
      <w:r>
        <w:t xml:space="preserve">valvonta</w:t>
      </w:r>
    </w:p>
    <w:p>
      <w:r>
        <w:rPr>
          <w:b/>
        </w:rPr>
        <w:t xml:space="preserve">Tulos</w:t>
      </w:r>
    </w:p>
    <w:p>
      <w:r>
        <w:t xml:space="preserve">kauppa</w:t>
      </w:r>
    </w:p>
    <w:p>
      <w:r>
        <w:rPr>
          <w:b/>
        </w:rPr>
        <w:t xml:space="preserve">Tulos</w:t>
      </w:r>
    </w:p>
    <w:p>
      <w:r>
        <w:t xml:space="preserve">tulos</w:t>
      </w:r>
    </w:p>
    <w:p>
      <w:r>
        <w:rPr>
          <w:b/>
        </w:rPr>
        <w:t xml:space="preserve">Tulos</w:t>
      </w:r>
    </w:p>
    <w:p>
      <w:r>
        <w:t xml:space="preserve">Laittamalla</w:t>
      </w:r>
    </w:p>
    <w:p>
      <w:r>
        <w:rPr>
          <w:b/>
        </w:rPr>
        <w:t xml:space="preserve">Esimerkki 6.1572</w:t>
      </w:r>
    </w:p>
    <w:p>
      <w:r>
        <w:t xml:space="preserve">Läpikulku: Yonhap-uutistoimisto kertoi, että Hwangin odotettiin saavan kutsun Etelä-Korean presidentin Kim Young-Samin tapaamiseen presidentin Siniseen taloon, mutta se ei ilmoittanut päivämäärää, yksityiskohtia eikä lähdettä raportilleen. Turvallisuuslähteet kertoivat, että Kiinan kanssa tehdyn sopimuksen mukaan, jossa Hwang loikkasi 12. helmikuuta, Hwang pysyisi eristyksissä, luultavasti vähintään kuukauden ajan, jossain Soulissa sijaitsevassa turvatalossa.</w:t>
      </w:r>
    </w:p>
    <w:p>
      <w:r>
        <w:rPr>
          <w:b/>
        </w:rPr>
        <w:t xml:space="preserve">Tulos</w:t>
      </w:r>
    </w:p>
    <w:p>
      <w:r>
        <w:t xml:space="preserve">sanoi</w:t>
      </w:r>
    </w:p>
    <w:p>
      <w:r>
        <w:rPr>
          <w:b/>
        </w:rPr>
        <w:t xml:space="preserve">Tulos</w:t>
      </w:r>
    </w:p>
    <w:p>
      <w:r>
        <w:t xml:space="preserve">oli</w:t>
      </w:r>
    </w:p>
    <w:p>
      <w:r>
        <w:rPr>
          <w:b/>
        </w:rPr>
        <w:t xml:space="preserve">Tulos</w:t>
      </w:r>
    </w:p>
    <w:p>
      <w:r>
        <w:t xml:space="preserve">odotettu</w:t>
      </w:r>
    </w:p>
    <w:p>
      <w:r>
        <w:rPr>
          <w:b/>
        </w:rPr>
        <w:t xml:space="preserve">Tulos</w:t>
      </w:r>
    </w:p>
    <w:p>
      <w:r>
        <w:t xml:space="preserve">olla</w:t>
      </w:r>
    </w:p>
    <w:p>
      <w:r>
        <w:rPr>
          <w:b/>
        </w:rPr>
        <w:t xml:space="preserve">Tulos</w:t>
      </w:r>
    </w:p>
    <w:p>
      <w:r>
        <w:t xml:space="preserve">kutsuttu</w:t>
      </w:r>
    </w:p>
    <w:p>
      <w:r>
        <w:rPr>
          <w:b/>
        </w:rPr>
        <w:t xml:space="preserve">Tulos</w:t>
      </w:r>
    </w:p>
    <w:p>
      <w:r>
        <w:t xml:space="preserve">tapaa</w:t>
      </w:r>
    </w:p>
    <w:p>
      <w:r>
        <w:rPr>
          <w:b/>
        </w:rPr>
        <w:t xml:space="preserve">Tulos</w:t>
      </w:r>
    </w:p>
    <w:p>
      <w:r>
        <w:t xml:space="preserve">antoi</w:t>
      </w:r>
    </w:p>
    <w:p>
      <w:r>
        <w:rPr>
          <w:b/>
        </w:rPr>
        <w:t xml:space="preserve">Tulos</w:t>
      </w:r>
    </w:p>
    <w:p>
      <w:r>
        <w:t xml:space="preserve">päivämäärä</w:t>
      </w:r>
    </w:p>
    <w:p>
      <w:r>
        <w:rPr>
          <w:b/>
        </w:rPr>
        <w:t xml:space="preserve">Tulos</w:t>
      </w:r>
    </w:p>
    <w:p>
      <w:r>
        <w:t xml:space="preserve">tiedot</w:t>
      </w:r>
    </w:p>
    <w:p>
      <w:r>
        <w:rPr>
          <w:b/>
        </w:rPr>
        <w:t xml:space="preserve">Tulos</w:t>
      </w:r>
    </w:p>
    <w:p>
      <w:r>
        <w:t xml:space="preserve">lähteet</w:t>
      </w:r>
    </w:p>
    <w:p>
      <w:r>
        <w:rPr>
          <w:b/>
        </w:rPr>
        <w:t xml:space="preserve">Tulos</w:t>
      </w:r>
    </w:p>
    <w:p>
      <w:r>
        <w:t xml:space="preserve">raportti</w:t>
      </w:r>
    </w:p>
    <w:p>
      <w:r>
        <w:rPr>
          <w:b/>
        </w:rPr>
        <w:t xml:space="preserve">Tulos</w:t>
      </w:r>
    </w:p>
    <w:p>
      <w:r>
        <w:t xml:space="preserve">lähteet</w:t>
      </w:r>
    </w:p>
    <w:p>
      <w:r>
        <w:rPr>
          <w:b/>
        </w:rPr>
        <w:t xml:space="preserve">Tulos</w:t>
      </w:r>
    </w:p>
    <w:p>
      <w:r>
        <w:t xml:space="preserve">sanoi</w:t>
      </w:r>
    </w:p>
    <w:p>
      <w:r>
        <w:rPr>
          <w:b/>
        </w:rPr>
        <w:t xml:space="preserve">Tulos</w:t>
      </w:r>
    </w:p>
    <w:p>
      <w:r>
        <w:t xml:space="preserve">sopimus</w:t>
      </w:r>
    </w:p>
    <w:p>
      <w:r>
        <w:rPr>
          <w:b/>
        </w:rPr>
        <w:t xml:space="preserve">Tulos</w:t>
      </w:r>
    </w:p>
    <w:p>
      <w:r>
        <w:t xml:space="preserve">vasaroitu</w:t>
      </w:r>
    </w:p>
    <w:p>
      <w:r>
        <w:rPr>
          <w:b/>
        </w:rPr>
        <w:t xml:space="preserve">Tulos</w:t>
      </w:r>
    </w:p>
    <w:p>
      <w:r>
        <w:t xml:space="preserve">loukattu</w:t>
      </w:r>
    </w:p>
    <w:p>
      <w:r>
        <w:rPr>
          <w:b/>
        </w:rPr>
        <w:t xml:space="preserve">Tulos</w:t>
      </w:r>
    </w:p>
    <w:p>
      <w:r>
        <w:t xml:space="preserve">olisi</w:t>
      </w:r>
    </w:p>
    <w:p>
      <w:r>
        <w:rPr>
          <w:b/>
        </w:rPr>
        <w:t xml:space="preserve">Tulos</w:t>
      </w:r>
    </w:p>
    <w:p>
      <w:r>
        <w:t xml:space="preserve">pysyvät</w:t>
      </w:r>
    </w:p>
    <w:p>
      <w:r>
        <w:rPr>
          <w:b/>
        </w:rPr>
        <w:t xml:space="preserve">Tulos</w:t>
      </w:r>
    </w:p>
    <w:p>
      <w:r>
        <w:t xml:space="preserve">incommunicado</w:t>
      </w:r>
    </w:p>
    <w:p>
      <w:r>
        <w:rPr>
          <w:b/>
        </w:rPr>
        <w:t xml:space="preserve">Tulos</w:t>
      </w:r>
    </w:p>
    <w:p>
      <w:r>
        <w:t xml:space="preserve">kuukausi</w:t>
      </w:r>
    </w:p>
    <w:p>
      <w:r>
        <w:rPr>
          <w:b/>
        </w:rPr>
        <w:t xml:space="preserve">Esimerkki 6.1573</w:t>
      </w:r>
    </w:p>
    <w:p>
      <w:r>
        <w:t xml:space="preserve">Läpikulku: "Tuomitsemme jyrkästi tämän terroristisen operaation Netanyassa", hänen toimistonsa lausunnossa sanottiin. "Presidentti Abbas on määrännyt kaikki turvallisuuspalvelut ottamaan kiinni tämän iskun tekijät ja saattamaan heidät oikeuden eteen."</w:t>
      </w:r>
    </w:p>
    <w:p>
      <w:r>
        <w:rPr>
          <w:b/>
        </w:rPr>
        <w:t xml:space="preserve">Tulos</w:t>
      </w:r>
    </w:p>
    <w:p>
      <w:r>
        <w:t xml:space="preserve">tuomita</w:t>
      </w:r>
    </w:p>
    <w:p>
      <w:r>
        <w:rPr>
          <w:b/>
        </w:rPr>
        <w:t xml:space="preserve">Tulos</w:t>
      </w:r>
    </w:p>
    <w:p>
      <w:r>
        <w:t xml:space="preserve">toiminta</w:t>
      </w:r>
    </w:p>
    <w:p>
      <w:r>
        <w:rPr>
          <w:b/>
        </w:rPr>
        <w:t xml:space="preserve">Tulos</w:t>
      </w:r>
    </w:p>
    <w:p>
      <w:r>
        <w:t xml:space="preserve">sanoi</w:t>
      </w:r>
    </w:p>
    <w:p>
      <w:r>
        <w:rPr>
          <w:b/>
        </w:rPr>
        <w:t xml:space="preserve">Tulos</w:t>
      </w:r>
    </w:p>
    <w:p>
      <w:r>
        <w:t xml:space="preserve">tilattu</w:t>
      </w:r>
    </w:p>
    <w:p>
      <w:r>
        <w:rPr>
          <w:b/>
        </w:rPr>
        <w:t xml:space="preserve">Tulos</w:t>
      </w:r>
    </w:p>
    <w:p>
      <w:r>
        <w:t xml:space="preserve">catch</w:t>
      </w:r>
    </w:p>
    <w:p>
      <w:r>
        <w:rPr>
          <w:b/>
        </w:rPr>
        <w:t xml:space="preserve">Tulos</w:t>
      </w:r>
    </w:p>
    <w:p>
      <w:r>
        <w:t xml:space="preserve">hyökkäys</w:t>
      </w:r>
    </w:p>
    <w:p>
      <w:r>
        <w:rPr>
          <w:b/>
        </w:rPr>
        <w:t xml:space="preserve">Tulos</w:t>
      </w:r>
    </w:p>
    <w:p>
      <w:r>
        <w:t xml:space="preserve">oikeus</w:t>
      </w:r>
    </w:p>
    <w:p>
      <w:r>
        <w:rPr>
          <w:b/>
        </w:rPr>
        <w:t xml:space="preserve">Esimerkki 6.1574</w:t>
      </w:r>
    </w:p>
    <w:p>
      <w:r>
        <w:t xml:space="preserve">Läpikulku: Fidel Castron ja paavin tapaaminen historian kanssa. Olemme täällä, koska sillä, mitä tällä saarella tapahtuu, on vaikutusta myös Yhdysvaltoihin.</w:t>
      </w:r>
    </w:p>
    <w:p>
      <w:r>
        <w:rPr>
          <w:b/>
        </w:rPr>
        <w:t xml:space="preserve">Tulos</w:t>
      </w:r>
    </w:p>
    <w:p>
      <w:r>
        <w:t xml:space="preserve">todistaja</w:t>
      </w:r>
    </w:p>
    <w:p>
      <w:r>
        <w:rPr>
          <w:b/>
        </w:rPr>
        <w:t xml:space="preserve">Tulos</w:t>
      </w:r>
    </w:p>
    <w:p>
      <w:r>
        <w:t xml:space="preserve">rendezvous</w:t>
      </w:r>
    </w:p>
    <w:p>
      <w:r>
        <w:rPr>
          <w:b/>
        </w:rPr>
        <w:t xml:space="preserve">Tulos</w:t>
      </w:r>
    </w:p>
    <w:p>
      <w:r>
        <w:t xml:space="preserve">jolla on</w:t>
      </w:r>
    </w:p>
    <w:p>
      <w:r>
        <w:rPr>
          <w:b/>
        </w:rPr>
        <w:t xml:space="preserve">Tulos</w:t>
      </w:r>
    </w:p>
    <w:p>
      <w:r>
        <w:t xml:space="preserve">tapahtuu</w:t>
      </w:r>
    </w:p>
    <w:p>
      <w:r>
        <w:rPr>
          <w:b/>
        </w:rPr>
        <w:t xml:space="preserve">Tulos</w:t>
      </w:r>
    </w:p>
    <w:p>
      <w:r>
        <w:t xml:space="preserve">vaikutus</w:t>
      </w:r>
    </w:p>
    <w:p>
      <w:r>
        <w:rPr>
          <w:b/>
        </w:rPr>
        <w:t xml:space="preserve">Esimerkki 6.1575</w:t>
      </w:r>
    </w:p>
    <w:p>
      <w:r>
        <w:t xml:space="preserve">Läpikulku: Egyptin suurlähettiläs Ahmed Maher el-Sayed tuomitsi Afrikan lähettiläiden puolesta "raukkamaiset, rikolliset ja traagiset" pommi-iskut. "Terrorismi on ristiriidassa afrikkalaisen historiamme, perinteidemme, kulttuurimme ja uskomustemme kanssa", hän sanoi.</w:t>
      </w:r>
    </w:p>
    <w:p>
      <w:r>
        <w:rPr>
          <w:b/>
        </w:rPr>
        <w:t xml:space="preserve">Tulos</w:t>
      </w:r>
    </w:p>
    <w:p>
      <w:r>
        <w:t xml:space="preserve">tuomittu</w:t>
      </w:r>
    </w:p>
    <w:p>
      <w:r>
        <w:rPr>
          <w:b/>
        </w:rPr>
        <w:t xml:space="preserve">Tulos</w:t>
      </w:r>
    </w:p>
    <w:p>
      <w:r>
        <w:t xml:space="preserve">pommi-iskut</w:t>
      </w:r>
    </w:p>
    <w:p>
      <w:r>
        <w:rPr>
          <w:b/>
        </w:rPr>
        <w:t xml:space="preserve">Tulos</w:t>
      </w:r>
    </w:p>
    <w:p>
      <w:r>
        <w:t xml:space="preserve">on</w:t>
      </w:r>
    </w:p>
    <w:p>
      <w:r>
        <w:rPr>
          <w:b/>
        </w:rPr>
        <w:t xml:space="preserve">Tulos</w:t>
      </w:r>
    </w:p>
    <w:p>
      <w:r>
        <w:t xml:space="preserve">sanoi</w:t>
      </w:r>
    </w:p>
    <w:p>
      <w:r>
        <w:rPr>
          <w:b/>
        </w:rPr>
        <w:t xml:space="preserve">Esimerkki 6.1576</w:t>
      </w:r>
    </w:p>
    <w:p>
      <w:r>
        <w:t xml:space="preserve">Läpikulku: Venäjä lähestyi sunnuntaina kaasutoimitusten katkaisemista naapurivaltioon Valko-Venäjälle, kun Moskovassa käytävät neuvottelut hintakiistasta alkoivat olla viimeisiä tuntejaan, mikä herätti pelkoa energiahäiriöistä Länsi-Euroopassa. Toimittaja Gazpromin tiedottaja Sergei Kuprijanov sanoi kansallisessa televisiossa, että viikonlopun maratonneuvottelut olivat toistaiseksi epäonnistuneet.</w:t>
      </w:r>
    </w:p>
    <w:p>
      <w:r>
        <w:rPr>
          <w:b/>
        </w:rPr>
        <w:t xml:space="preserve">Tulos</w:t>
      </w:r>
    </w:p>
    <w:p>
      <w:r>
        <w:t xml:space="preserve">särmikkäät</w:t>
      </w:r>
    </w:p>
    <w:p>
      <w:r>
        <w:rPr>
          <w:b/>
        </w:rPr>
        <w:t xml:space="preserve">Tulos</w:t>
      </w:r>
    </w:p>
    <w:p>
      <w:r>
        <w:t xml:space="preserve">leikkaus</w:t>
      </w:r>
    </w:p>
    <w:p>
      <w:r>
        <w:rPr>
          <w:b/>
        </w:rPr>
        <w:t xml:space="preserve">Tulos</w:t>
      </w:r>
    </w:p>
    <w:p>
      <w:r>
        <w:t xml:space="preserve">puhuu</w:t>
      </w:r>
    </w:p>
    <w:p>
      <w:r>
        <w:rPr>
          <w:b/>
        </w:rPr>
        <w:t xml:space="preserve">Tulos</w:t>
      </w:r>
    </w:p>
    <w:p>
      <w:r>
        <w:t xml:space="preserve">riita</w:t>
      </w:r>
    </w:p>
    <w:p>
      <w:r>
        <w:rPr>
          <w:b/>
        </w:rPr>
        <w:t xml:space="preserve">Tulos</w:t>
      </w:r>
    </w:p>
    <w:p>
      <w:r>
        <w:t xml:space="preserve">kirjoitti</w:t>
      </w:r>
    </w:p>
    <w:p>
      <w:r>
        <w:rPr>
          <w:b/>
        </w:rPr>
        <w:t xml:space="preserve">Tulos</w:t>
      </w:r>
    </w:p>
    <w:p>
      <w:r>
        <w:t xml:space="preserve">kehotus</w:t>
      </w:r>
    </w:p>
    <w:p>
      <w:r>
        <w:rPr>
          <w:b/>
        </w:rPr>
        <w:t xml:space="preserve">Tulos</w:t>
      </w:r>
    </w:p>
    <w:p>
      <w:r>
        <w:t xml:space="preserve">häiriöt</w:t>
      </w:r>
    </w:p>
    <w:p>
      <w:r>
        <w:rPr>
          <w:b/>
        </w:rPr>
        <w:t xml:space="preserve">Tulos</w:t>
      </w:r>
    </w:p>
    <w:p>
      <w:r>
        <w:t xml:space="preserve">sanoi</w:t>
      </w:r>
    </w:p>
    <w:p>
      <w:r>
        <w:rPr>
          <w:b/>
        </w:rPr>
        <w:t xml:space="preserve">Tulos</w:t>
      </w:r>
    </w:p>
    <w:p>
      <w:r>
        <w:t xml:space="preserve">neuvottelut</w:t>
      </w:r>
    </w:p>
    <w:p>
      <w:r>
        <w:rPr>
          <w:b/>
        </w:rPr>
        <w:t xml:space="preserve">Tulos</w:t>
      </w:r>
    </w:p>
    <w:p>
      <w:r>
        <w:t xml:space="preserve">epäonnistunut</w:t>
      </w:r>
    </w:p>
    <w:p>
      <w:r>
        <w:rPr>
          <w:b/>
        </w:rPr>
        <w:t xml:space="preserve">Esimerkki 6.1577</w:t>
      </w:r>
    </w:p>
    <w:p>
      <w:r>
        <w:t xml:space="preserve">Läpikulku: brittiläisen paperi-, pakkaus- ja kustannuskonsernin mukaan jatkuvien toimintojen tulos laski 10 prosenttia 130,6 miljoonasta 130,6 miljoonasta 118 miljoonaan euroon. Vaikka viimeisimmällä kaudella ei ollut kertaluonteisia voittoja tai tappioita, vuoden 1988 kaudella oli 18 miljoonan euron kertaluonteinen voitto.</w:t>
      </w:r>
    </w:p>
    <w:p>
      <w:r>
        <w:rPr>
          <w:b/>
        </w:rPr>
        <w:t xml:space="preserve">Tulos</w:t>
      </w:r>
    </w:p>
    <w:p>
      <w:r>
        <w:t xml:space="preserve">pakkaus</w:t>
      </w:r>
    </w:p>
    <w:p>
      <w:r>
        <w:rPr>
          <w:b/>
        </w:rPr>
        <w:t xml:space="preserve">Tulos</w:t>
      </w:r>
    </w:p>
    <w:p>
      <w:r>
        <w:t xml:space="preserve">julkaiseminen</w:t>
      </w:r>
    </w:p>
    <w:p>
      <w:r>
        <w:rPr>
          <w:b/>
        </w:rPr>
        <w:t xml:space="preserve">Tulos</w:t>
      </w:r>
    </w:p>
    <w:p>
      <w:r>
        <w:t xml:space="preserve">voitto</w:t>
      </w:r>
    </w:p>
    <w:p>
      <w:r>
        <w:rPr>
          <w:b/>
        </w:rPr>
        <w:t xml:space="preserve">Tulos</w:t>
      </w:r>
    </w:p>
    <w:p>
      <w:r>
        <w:t xml:space="preserve">putosi</w:t>
      </w:r>
    </w:p>
    <w:p>
      <w:r>
        <w:rPr>
          <w:b/>
        </w:rPr>
        <w:t xml:space="preserve">Tulos</w:t>
      </w:r>
    </w:p>
    <w:p>
      <w:r>
        <w:t xml:space="preserve">voitot</w:t>
      </w:r>
    </w:p>
    <w:p>
      <w:r>
        <w:rPr>
          <w:b/>
        </w:rPr>
        <w:t xml:space="preserve">Tulos</w:t>
      </w:r>
    </w:p>
    <w:p>
      <w:r>
        <w:t xml:space="preserve">tappiot</w:t>
      </w:r>
    </w:p>
    <w:p>
      <w:r>
        <w:rPr>
          <w:b/>
        </w:rPr>
        <w:t xml:space="preserve">Tulos</w:t>
      </w:r>
    </w:p>
    <w:p>
      <w:r>
        <w:t xml:space="preserve">voitto</w:t>
      </w:r>
    </w:p>
    <w:p>
      <w:r>
        <w:rPr>
          <w:b/>
        </w:rPr>
        <w:t xml:space="preserve">Esimerkki 6.1578</w:t>
      </w:r>
    </w:p>
    <w:p>
      <w:r>
        <w:t xml:space="preserve">Läpikulku: Poliisi vahvisti perjantaina, että maantien varrelta löydetty ruumis kuului Jorge Hernandezille, 49, tässä kunnassa 15 kilometriä San Juanista etelään. Hernandez siepattiin pienestä lähikaupastaan Trujillo Alton kaupungissa keskiviikkona kello 22.00, poliisi kertoi.</w:t>
      </w:r>
    </w:p>
    <w:p>
      <w:r>
        <w:rPr>
          <w:b/>
        </w:rPr>
        <w:t xml:space="preserve">Tulos</w:t>
      </w:r>
    </w:p>
    <w:p>
      <w:r>
        <w:t xml:space="preserve">vahvistettu</w:t>
      </w:r>
    </w:p>
    <w:p>
      <w:r>
        <w:rPr>
          <w:b/>
        </w:rPr>
        <w:t xml:space="preserve">Tulos</w:t>
      </w:r>
    </w:p>
    <w:p>
      <w:r>
        <w:t xml:space="preserve">löytyi</w:t>
      </w:r>
    </w:p>
    <w:p>
      <w:r>
        <w:rPr>
          <w:b/>
        </w:rPr>
        <w:t xml:space="preserve">Tulos</w:t>
      </w:r>
    </w:p>
    <w:p>
      <w:r>
        <w:t xml:space="preserve">siepattu</w:t>
      </w:r>
    </w:p>
    <w:p>
      <w:r>
        <w:rPr>
          <w:b/>
        </w:rPr>
        <w:t xml:space="preserve">Tulos</w:t>
      </w:r>
    </w:p>
    <w:p>
      <w:r>
        <w:t xml:space="preserve">sanoi</w:t>
      </w:r>
    </w:p>
    <w:p>
      <w:r>
        <w:rPr>
          <w:b/>
        </w:rPr>
        <w:t xml:space="preserve">Tulos</w:t>
      </w:r>
    </w:p>
    <w:p>
      <w:r>
        <w:t xml:space="preserve">kuului</w:t>
      </w:r>
    </w:p>
    <w:p>
      <w:r>
        <w:rPr>
          <w:b/>
        </w:rPr>
        <w:t xml:space="preserve">Esimerkki 6.1579</w:t>
      </w:r>
    </w:p>
    <w:p>
      <w:r>
        <w:t xml:space="preserve">Läpikulku: Malesian altavastaajat hallitsivat täysin viidenneksi sijoitettuja vastaan voittaen 21-13, 21-14 vain 27 minuutissa. Indonesian kolmanneksi sijoitetut Markis Kido ja Hendra Setiawan jakoivat pronssin Etelä-Korean toiseksi sijoitettujen Jung Jae Sungin ja Lee Yong Daen kanssa.</w:t>
      </w:r>
    </w:p>
    <w:p>
      <w:r>
        <w:rPr>
          <w:b/>
        </w:rPr>
        <w:t xml:space="preserve">Tulos</w:t>
      </w:r>
    </w:p>
    <w:p>
      <w:r>
        <w:t xml:space="preserve">olivat</w:t>
      </w:r>
    </w:p>
    <w:p>
      <w:r>
        <w:rPr>
          <w:b/>
        </w:rPr>
        <w:t xml:space="preserve">Tulos</w:t>
      </w:r>
    </w:p>
    <w:p>
      <w:r>
        <w:t xml:space="preserve">valvonta</w:t>
      </w:r>
    </w:p>
    <w:p>
      <w:r>
        <w:rPr>
          <w:b/>
        </w:rPr>
        <w:t xml:space="preserve">Tulos</w:t>
      </w:r>
    </w:p>
    <w:p>
      <w:r>
        <w:t xml:space="preserve">voittanut</w:t>
      </w:r>
    </w:p>
    <w:p>
      <w:r>
        <w:rPr>
          <w:b/>
        </w:rPr>
        <w:t xml:space="preserve">Tulos</w:t>
      </w:r>
    </w:p>
    <w:p>
      <w:r>
        <w:t xml:space="preserve">jaettu</w:t>
      </w:r>
    </w:p>
    <w:p>
      <w:r>
        <w:rPr>
          <w:b/>
        </w:rPr>
        <w:t xml:space="preserve">Esimerkki 6.1580</w:t>
      </w:r>
    </w:p>
    <w:p>
      <w:r>
        <w:t xml:space="preserve">Läpikulku: Kansallinen turvallisuusneuvonantaja Stephen Hadley sanoi samassa ohjelmassa: "Presidentti on alusta alkaen sanonut, että meidän on koulutettava Irakin turvallisuusjoukkoja, jotta ne voivat ottaa yhä enemmän vastuuta omasta turvallisuudestaan". "Kun irakilaiset tehostavat toimintaansa, liittouman joukot voivat vetäytyä ja lopulta palata kotiin.</w:t>
      </w:r>
    </w:p>
    <w:p>
      <w:r>
        <w:rPr>
          <w:b/>
        </w:rPr>
        <w:t xml:space="preserve">Tulos</w:t>
      </w:r>
    </w:p>
    <w:p>
      <w:r>
        <w:t xml:space="preserve">sanoi</w:t>
      </w:r>
    </w:p>
    <w:p>
      <w:r>
        <w:rPr>
          <w:b/>
        </w:rPr>
        <w:t xml:space="preserve">Tulos</w:t>
      </w:r>
    </w:p>
    <w:p>
      <w:r>
        <w:t xml:space="preserve">Tarvitsen</w:t>
      </w:r>
    </w:p>
    <w:p>
      <w:r>
        <w:rPr>
          <w:b/>
        </w:rPr>
        <w:t xml:space="preserve">Tulos</w:t>
      </w:r>
    </w:p>
    <w:p>
      <w:r>
        <w:t xml:space="preserve">juna</w:t>
      </w:r>
    </w:p>
    <w:p>
      <w:r>
        <w:rPr>
          <w:b/>
        </w:rPr>
        <w:t xml:space="preserve">Tulos</w:t>
      </w:r>
    </w:p>
    <w:p>
      <w:r>
        <w:t xml:space="preserve">ota</w:t>
      </w:r>
    </w:p>
    <w:p>
      <w:r>
        <w:rPr>
          <w:b/>
        </w:rPr>
        <w:t xml:space="preserve">Tulos</w:t>
      </w:r>
    </w:p>
    <w:p>
      <w:r>
        <w:t xml:space="preserve">sanoi</w:t>
      </w:r>
    </w:p>
    <w:p>
      <w:r>
        <w:rPr>
          <w:b/>
        </w:rPr>
        <w:t xml:space="preserve">Tulos</w:t>
      </w:r>
    </w:p>
    <w:p>
      <w:r>
        <w:t xml:space="preserve">askel</w:t>
      </w:r>
    </w:p>
    <w:p>
      <w:r>
        <w:rPr>
          <w:b/>
        </w:rPr>
        <w:t xml:space="preserve">Tulos</w:t>
      </w:r>
    </w:p>
    <w:p>
      <w:r>
        <w:t xml:space="preserve">askel</w:t>
      </w:r>
    </w:p>
    <w:p>
      <w:r>
        <w:rPr>
          <w:b/>
        </w:rPr>
        <w:t xml:space="preserve">Tulos</w:t>
      </w:r>
    </w:p>
    <w:p>
      <w:r>
        <w:t xml:space="preserve">tule</w:t>
      </w:r>
    </w:p>
    <w:p>
      <w:r>
        <w:rPr>
          <w:b/>
        </w:rPr>
        <w:t xml:space="preserve">Esimerkki 6.1581</w:t>
      </w:r>
    </w:p>
    <w:p>
      <w:r>
        <w:t xml:space="preserve">Läpikulku: Mitsuzuka sanoi, että määräys annettiin yhtiön raportin jälkeen, jossa se kertoi vaikeuksista liiketoimintansa uudelleenjärjestelyssä 1980-luvun lopun kuplatalouden aikana kärsittyjen valtavien tappioiden jälkeen. Yhtiöllä on noin 200 miljardin jenin (1,6 miljardin dollarin) tappiot, ja se päätti itse toimista perjantaiaamuna pidetyssä hallituksen kokouksessa.</w:t>
      </w:r>
    </w:p>
    <w:p>
      <w:r>
        <w:rPr>
          <w:b/>
        </w:rPr>
        <w:t xml:space="preserve">Tulos</w:t>
      </w:r>
    </w:p>
    <w:p>
      <w:r>
        <w:t xml:space="preserve">sanoi</w:t>
      </w:r>
    </w:p>
    <w:p>
      <w:r>
        <w:rPr>
          <w:b/>
        </w:rPr>
        <w:t xml:space="preserve">Tulos</w:t>
      </w:r>
    </w:p>
    <w:p>
      <w:r>
        <w:t xml:space="preserve">tilaus</w:t>
      </w:r>
    </w:p>
    <w:p>
      <w:r>
        <w:rPr>
          <w:b/>
        </w:rPr>
        <w:t xml:space="preserve">Tulos</w:t>
      </w:r>
    </w:p>
    <w:p>
      <w:r>
        <w:t xml:space="preserve">hahmotellaan</w:t>
      </w:r>
    </w:p>
    <w:p>
      <w:r>
        <w:rPr>
          <w:b/>
        </w:rPr>
        <w:t xml:space="preserve">Tulos</w:t>
      </w:r>
    </w:p>
    <w:p>
      <w:r>
        <w:t xml:space="preserve">rakenneuudistus</w:t>
      </w:r>
    </w:p>
    <w:p>
      <w:r>
        <w:rPr>
          <w:b/>
        </w:rPr>
        <w:t xml:space="preserve">Tulos</w:t>
      </w:r>
    </w:p>
    <w:p>
      <w:r>
        <w:t xml:space="preserve">tappiot</w:t>
      </w:r>
    </w:p>
    <w:p>
      <w:r>
        <w:rPr>
          <w:b/>
        </w:rPr>
        <w:t xml:space="preserve">Tulos</w:t>
      </w:r>
    </w:p>
    <w:p>
      <w:r>
        <w:t xml:space="preserve">kärsi</w:t>
      </w:r>
    </w:p>
    <w:p>
      <w:r>
        <w:rPr>
          <w:b/>
        </w:rPr>
        <w:t xml:space="preserve">Tulos</w:t>
      </w:r>
    </w:p>
    <w:p>
      <w:r>
        <w:t xml:space="preserve">tappiot</w:t>
      </w:r>
    </w:p>
    <w:p>
      <w:r>
        <w:rPr>
          <w:b/>
        </w:rPr>
        <w:t xml:space="preserve">Tulos</w:t>
      </w:r>
    </w:p>
    <w:p>
      <w:r>
        <w:t xml:space="preserve">päätti</w:t>
      </w:r>
    </w:p>
    <w:p>
      <w:r>
        <w:rPr>
          <w:b/>
        </w:rPr>
        <w:t xml:space="preserve">Tulos</w:t>
      </w:r>
    </w:p>
    <w:p>
      <w:r>
        <w:t xml:space="preserve">toiminta</w:t>
      </w:r>
    </w:p>
    <w:p>
      <w:r>
        <w:rPr>
          <w:b/>
        </w:rPr>
        <w:t xml:space="preserve">Tulos</w:t>
      </w:r>
    </w:p>
    <w:p>
      <w:r>
        <w:t xml:space="preserve">kokous</w:t>
      </w:r>
    </w:p>
    <w:p>
      <w:r>
        <w:rPr>
          <w:b/>
        </w:rPr>
        <w:t xml:space="preserve">Tulos</w:t>
      </w:r>
    </w:p>
    <w:p>
      <w:r>
        <w:t xml:space="preserve">seurasi</w:t>
      </w:r>
    </w:p>
    <w:p>
      <w:r>
        <w:rPr>
          <w:b/>
        </w:rPr>
        <w:t xml:space="preserve">Esimerkki 6.1582</w:t>
      </w:r>
    </w:p>
    <w:p>
      <w:r>
        <w:t xml:space="preserve">Läpikulku: McCaw kehotti LIN:n johtajia toteuttamaan "oikeudenmukaisen huutokaupan tasapuolisin toimintaedellytyksin" ja kysyi, kuinka hyvin yleinen etu toteutuisi, "kun Bell-operaattoriyhtiöt hallitsevat yli 94 prosenttia kaikista {potentiaalisista matkapuhelinasiakkaista} maan 10 tärkeimmillä markkinoilla". </w:t>
      </w:r>
    </w:p>
    <w:p>
      <w:r>
        <w:rPr>
          <w:b/>
        </w:rPr>
        <w:t xml:space="preserve">Tulos</w:t>
      </w:r>
    </w:p>
    <w:p>
      <w:r>
        <w:t xml:space="preserve">Kehotus</w:t>
      </w:r>
    </w:p>
    <w:p>
      <w:r>
        <w:rPr>
          <w:b/>
        </w:rPr>
        <w:t xml:space="preserve">Tulos</w:t>
      </w:r>
    </w:p>
    <w:p>
      <w:r>
        <w:t xml:space="preserve">käyttäytyminen</w:t>
      </w:r>
    </w:p>
    <w:p>
      <w:r>
        <w:rPr>
          <w:b/>
        </w:rPr>
        <w:t xml:space="preserve">Tulos</w:t>
      </w:r>
    </w:p>
    <w:p>
      <w:r>
        <w:t xml:space="preserve">huutokauppa</w:t>
      </w:r>
    </w:p>
    <w:p>
      <w:r>
        <w:rPr>
          <w:b/>
        </w:rPr>
        <w:t xml:space="preserve">Tulos</w:t>
      </w:r>
    </w:p>
    <w:p>
      <w:r>
        <w:t xml:space="preserve">kysyi</w:t>
      </w:r>
    </w:p>
    <w:p>
      <w:r>
        <w:rPr>
          <w:b/>
        </w:rPr>
        <w:t xml:space="preserve">Tulos</w:t>
      </w:r>
    </w:p>
    <w:p>
      <w:r>
        <w:t xml:space="preserve">tarjoillaan</w:t>
      </w:r>
    </w:p>
    <w:p>
      <w:r>
        <w:rPr>
          <w:b/>
        </w:rPr>
        <w:t xml:space="preserve">Tulos</w:t>
      </w:r>
    </w:p>
    <w:p>
      <w:r>
        <w:t xml:space="preserve">toiminta</w:t>
      </w:r>
    </w:p>
    <w:p>
      <w:r>
        <w:rPr>
          <w:b/>
        </w:rPr>
        <w:t xml:space="preserve">Tulos</w:t>
      </w:r>
    </w:p>
    <w:p>
      <w:r>
        <w:t xml:space="preserve">valvonta</w:t>
      </w:r>
    </w:p>
    <w:p>
      <w:r>
        <w:rPr>
          <w:b/>
        </w:rPr>
        <w:t xml:space="preserve">Esimerkki 6.1583</w:t>
      </w:r>
    </w:p>
    <w:p>
      <w:r>
        <w:t xml:space="preserve">Läpikulku: Kuuba ennusti keskiviikkona, että Miamissa asuvat kuubalaiset maanpakolaiset "pyrkivät nyt kaikin keinoin estämään tai viivyttämään" päätöstä. "Emme voi lopettaa liikekannallepanoa!</w:t>
      </w:r>
    </w:p>
    <w:p>
      <w:r>
        <w:rPr>
          <w:b/>
        </w:rPr>
        <w:t xml:space="preserve">Tulos</w:t>
      </w:r>
    </w:p>
    <w:p>
      <w:r>
        <w:t xml:space="preserve">edetä</w:t>
      </w:r>
    </w:p>
    <w:p>
      <w:r>
        <w:rPr>
          <w:b/>
        </w:rPr>
        <w:t xml:space="preserve">Tulos</w:t>
      </w:r>
    </w:p>
    <w:p>
      <w:r>
        <w:t xml:space="preserve">päättävä</w:t>
      </w:r>
    </w:p>
    <w:p>
      <w:r>
        <w:rPr>
          <w:b/>
        </w:rPr>
        <w:t xml:space="preserve">Tulos</w:t>
      </w:r>
    </w:p>
    <w:p>
      <w:r>
        <w:t xml:space="preserve">ennustettu</w:t>
      </w:r>
    </w:p>
    <w:p>
      <w:r>
        <w:rPr>
          <w:b/>
        </w:rPr>
        <w:t xml:space="preserve">Tulos</w:t>
      </w:r>
    </w:p>
    <w:p>
      <w:r>
        <w:t xml:space="preserve">stop</w:t>
      </w:r>
    </w:p>
    <w:p>
      <w:r>
        <w:rPr>
          <w:b/>
        </w:rPr>
        <w:t xml:space="preserve">Tulos</w:t>
      </w:r>
    </w:p>
    <w:p>
      <w:r>
        <w:t xml:space="preserve">mobilisointi</w:t>
      </w:r>
    </w:p>
    <w:p>
      <w:r>
        <w:rPr>
          <w:b/>
        </w:rPr>
        <w:t xml:space="preserve">Tulos</w:t>
      </w:r>
    </w:p>
    <w:p>
      <w:r>
        <w:t xml:space="preserve">viive</w:t>
      </w:r>
    </w:p>
    <w:p>
      <w:r>
        <w:rPr>
          <w:b/>
        </w:rPr>
        <w:t xml:space="preserve">Tulos</w:t>
      </w:r>
    </w:p>
    <w:p>
      <w:r>
        <w:t xml:space="preserve">estää</w:t>
      </w:r>
    </w:p>
    <w:p>
      <w:r>
        <w:rPr>
          <w:b/>
        </w:rPr>
        <w:t xml:space="preserve">Esimerkki 6.1584</w:t>
      </w:r>
    </w:p>
    <w:p>
      <w:r>
        <w:t xml:space="preserve">Läpikulku: McCaw on käytännössä pakottanut LIN:n käteen tekemällä 1,9 miljardin dollarin tarjouksen osuudesta aiemmin tässä kuussa. "Otamme enemmän velkaa kuin olisimme halunneet", myönsi LIN:n varatoimitusjohtaja ja rahastonhoitaja Michael Plouf.</w:t>
      </w:r>
    </w:p>
    <w:p>
      <w:r>
        <w:rPr>
          <w:b/>
        </w:rPr>
        <w:t xml:space="preserve">Tulos</w:t>
      </w:r>
    </w:p>
    <w:p>
      <w:r>
        <w:t xml:space="preserve">pakotettu</w:t>
      </w:r>
    </w:p>
    <w:p>
      <w:r>
        <w:rPr>
          <w:b/>
        </w:rPr>
        <w:t xml:space="preserve">Tulos</w:t>
      </w:r>
    </w:p>
    <w:p>
      <w:r>
        <w:t xml:space="preserve">Tarjoukset</w:t>
      </w:r>
    </w:p>
    <w:p>
      <w:r>
        <w:rPr>
          <w:b/>
        </w:rPr>
        <w:t xml:space="preserve">Tulos</w:t>
      </w:r>
    </w:p>
    <w:p>
      <w:r>
        <w:t xml:space="preserve">kuukausi</w:t>
      </w:r>
    </w:p>
    <w:p>
      <w:r>
        <w:rPr>
          <w:b/>
        </w:rPr>
        <w:t xml:space="preserve">Tulos</w:t>
      </w:r>
    </w:p>
    <w:p>
      <w:r>
        <w:t xml:space="preserve">ottamalla</w:t>
      </w:r>
    </w:p>
    <w:p>
      <w:r>
        <w:rPr>
          <w:b/>
        </w:rPr>
        <w:t xml:space="preserve">Tulos</w:t>
      </w:r>
    </w:p>
    <w:p>
      <w:r>
        <w:t xml:space="preserve">velka</w:t>
      </w:r>
    </w:p>
    <w:p>
      <w:r>
        <w:rPr>
          <w:b/>
        </w:rPr>
        <w:t xml:space="preserve">Tulos</w:t>
      </w:r>
    </w:p>
    <w:p>
      <w:r>
        <w:t xml:space="preserve">piti</w:t>
      </w:r>
    </w:p>
    <w:p>
      <w:r>
        <w:rPr>
          <w:b/>
        </w:rPr>
        <w:t xml:space="preserve">Tulos</w:t>
      </w:r>
    </w:p>
    <w:p>
      <w:r>
        <w:t xml:space="preserve">tunnustettu</w:t>
      </w:r>
    </w:p>
    <w:p>
      <w:r>
        <w:rPr>
          <w:b/>
        </w:rPr>
        <w:t xml:space="preserve">Tulos</w:t>
      </w:r>
    </w:p>
    <w:p>
      <w:r>
        <w:t xml:space="preserve">vaikutus</w:t>
      </w:r>
    </w:p>
    <w:p>
      <w:r>
        <w:rPr>
          <w:b/>
        </w:rPr>
        <w:t xml:space="preserve">Tulos</w:t>
      </w:r>
    </w:p>
    <w:p>
      <w:r>
        <w:t xml:space="preserve">panos</w:t>
      </w:r>
    </w:p>
    <w:p>
      <w:r>
        <w:rPr>
          <w:b/>
        </w:rPr>
        <w:t xml:space="preserve">Tulos</w:t>
      </w:r>
    </w:p>
    <w:p>
      <w:r>
        <w:t xml:space="preserve">olisi</w:t>
      </w:r>
    </w:p>
    <w:p>
      <w:r>
        <w:rPr>
          <w:b/>
        </w:rPr>
        <w:t xml:space="preserve">Tulos</w:t>
      </w:r>
    </w:p>
    <w:p>
      <w:r>
        <w:t xml:space="preserve">on</w:t>
      </w:r>
    </w:p>
    <w:p>
      <w:r>
        <w:rPr>
          <w:b/>
        </w:rPr>
        <w:t xml:space="preserve">Esimerkki 6.1585</w:t>
      </w:r>
    </w:p>
    <w:p>
      <w:r>
        <w:t xml:space="preserve">Läpikulku: Ministerit suosittelivat, että heidän johtajansa antaisivat Dohan kehitysohjelmaa koskevista neuvotteluista erillisen julkilausuman, joka "tarjoaa vahvan poliittisen johtajuuden ja sitoutumisen, joka on välttämätön vankan perustan neuvottelujen saattamiseksi onnistuneesti päätökseen Hongkongissa". APEC-ministerit "vahvistivat uudelleen syvän sitoutumisensa monenväliseen kauppajärjestelmään ja tukensa WTO:lle" ja sopivat, että "APEC-taloudet jatkavat panostustaan WTO:n Dohan kehitysohjelmaa koskevien neuvottelujen menestyksekkääseen päätökseen".</w:t>
      </w:r>
    </w:p>
    <w:p>
      <w:r>
        <w:rPr>
          <w:b/>
        </w:rPr>
        <w:t xml:space="preserve">Tulos</w:t>
      </w:r>
    </w:p>
    <w:p>
      <w:r>
        <w:t xml:space="preserve">suositeltu</w:t>
      </w:r>
    </w:p>
    <w:p>
      <w:r>
        <w:rPr>
          <w:b/>
        </w:rPr>
        <w:t xml:space="preserve">Tulos</w:t>
      </w:r>
    </w:p>
    <w:p>
      <w:r>
        <w:t xml:space="preserve">hyväksyä</w:t>
      </w:r>
    </w:p>
    <w:p>
      <w:r>
        <w:rPr>
          <w:b/>
        </w:rPr>
        <w:t xml:space="preserve">Tulos</w:t>
      </w:r>
    </w:p>
    <w:p>
      <w:r>
        <w:t xml:space="preserve">lausunto</w:t>
      </w:r>
    </w:p>
    <w:p>
      <w:r>
        <w:rPr>
          <w:b/>
        </w:rPr>
        <w:t xml:space="preserve">Tulos</w:t>
      </w:r>
    </w:p>
    <w:p>
      <w:r>
        <w:t xml:space="preserve">neuvottelut</w:t>
      </w:r>
    </w:p>
    <w:p>
      <w:r>
        <w:rPr>
          <w:b/>
        </w:rPr>
        <w:t xml:space="preserve">Tulos</w:t>
      </w:r>
    </w:p>
    <w:p>
      <w:r>
        <w:t xml:space="preserve">toimitettu</w:t>
      </w:r>
    </w:p>
    <w:p>
      <w:r>
        <w:rPr>
          <w:b/>
        </w:rPr>
        <w:t xml:space="preserve">Tulos</w:t>
      </w:r>
    </w:p>
    <w:p>
      <w:r>
        <w:t xml:space="preserve">tuottaa</w:t>
      </w:r>
    </w:p>
    <w:p>
      <w:r>
        <w:rPr>
          <w:b/>
        </w:rPr>
        <w:t xml:space="preserve">Tulos</w:t>
      </w:r>
    </w:p>
    <w:p>
      <w:r>
        <w:t xml:space="preserve">Lopuksi</w:t>
      </w:r>
    </w:p>
    <w:p>
      <w:r>
        <w:rPr>
          <w:b/>
        </w:rPr>
        <w:t xml:space="preserve">Tulos</w:t>
      </w:r>
    </w:p>
    <w:p>
      <w:r>
        <w:t xml:space="preserve">neuvottelut</w:t>
      </w:r>
    </w:p>
    <w:p>
      <w:r>
        <w:rPr>
          <w:b/>
        </w:rPr>
        <w:t xml:space="preserve">Tulos</w:t>
      </w:r>
    </w:p>
    <w:p>
      <w:r>
        <w:t xml:space="preserve">vahvisti uudelleen</w:t>
      </w:r>
    </w:p>
    <w:p>
      <w:r>
        <w:rPr>
          <w:b/>
        </w:rPr>
        <w:t xml:space="preserve">Tulos</w:t>
      </w:r>
    </w:p>
    <w:p>
      <w:r>
        <w:t xml:space="preserve">sovittu</w:t>
      </w:r>
    </w:p>
    <w:p>
      <w:r>
        <w:rPr>
          <w:b/>
        </w:rPr>
        <w:t xml:space="preserve">Tulos</w:t>
      </w:r>
    </w:p>
    <w:p>
      <w:r>
        <w:t xml:space="preserve">panokset</w:t>
      </w:r>
    </w:p>
    <w:p>
      <w:r>
        <w:rPr>
          <w:b/>
        </w:rPr>
        <w:t xml:space="preserve">Tulos</w:t>
      </w:r>
    </w:p>
    <w:p>
      <w:r>
        <w:t xml:space="preserve">neuvottelut</w:t>
      </w:r>
    </w:p>
    <w:p>
      <w:r>
        <w:rPr>
          <w:b/>
        </w:rPr>
        <w:t xml:space="preserve">Esimerkki 6.1586</w:t>
      </w:r>
    </w:p>
    <w:p>
      <w:r>
        <w:t xml:space="preserve">Läpikulku: Tarisa, ensimmäinen nainen keskuspankin johdossa, vakuutti myös sijoittajille, että Thaimaan keskuspankki ei toistaiseksi aio ottaa käyttöön uusia valuuttasääntöjä. "Thaimaan keskuspankki ei aio antaa mitään uutta toimenpidettä vielä jonkin aikaa", hän sanoi.</w:t>
      </w:r>
    </w:p>
    <w:p>
      <w:r>
        <w:rPr>
          <w:b/>
        </w:rPr>
        <w:t xml:space="preserve">Tulos</w:t>
      </w:r>
    </w:p>
    <w:p>
      <w:r>
        <w:t xml:space="preserve">pää</w:t>
      </w:r>
    </w:p>
    <w:p>
      <w:r>
        <w:rPr>
          <w:b/>
        </w:rPr>
        <w:t xml:space="preserve">Tulos</w:t>
      </w:r>
    </w:p>
    <w:p>
      <w:r>
        <w:t xml:space="preserve">vakuutti</w:t>
      </w:r>
    </w:p>
    <w:p>
      <w:r>
        <w:rPr>
          <w:b/>
        </w:rPr>
        <w:t xml:space="preserve">Tulos</w:t>
      </w:r>
    </w:p>
    <w:p>
      <w:r>
        <w:t xml:space="preserve">oli</w:t>
      </w:r>
    </w:p>
    <w:p>
      <w:r>
        <w:rPr>
          <w:b/>
        </w:rPr>
        <w:t xml:space="preserve">Tulos</w:t>
      </w:r>
    </w:p>
    <w:p>
      <w:r>
        <w:t xml:space="preserve">esittelee</w:t>
      </w:r>
    </w:p>
    <w:p>
      <w:r>
        <w:rPr>
          <w:b/>
        </w:rPr>
        <w:t xml:space="preserve">Tulos</w:t>
      </w:r>
    </w:p>
    <w:p>
      <w:r>
        <w:t xml:space="preserve">kysymys</w:t>
      </w:r>
    </w:p>
    <w:p>
      <w:r>
        <w:rPr>
          <w:b/>
        </w:rPr>
        <w:t xml:space="preserve">Tulos</w:t>
      </w:r>
    </w:p>
    <w:p>
      <w:r>
        <w:t xml:space="preserve">sanoi</w:t>
      </w:r>
    </w:p>
    <w:p>
      <w:r>
        <w:rPr>
          <w:b/>
        </w:rPr>
        <w:t xml:space="preserve">Esimerkki 6.1587</w:t>
      </w:r>
    </w:p>
    <w:p>
      <w:r>
        <w:t xml:space="preserve">Läpikulku: Blair on erityisen kovan paineen alla, jotta hän tekisi uusia ehdotuksia, jotka vähentäisivät Britannian mustasukkaisesti varjeltuja vuotuisia hyvitysmaksuja. Britannian johtajat kieltäytyvät kuitenkin antamasta periksi ilman takuita erityisesti EU:n pitkään kiistellyn maataloustukijärjestelmän uudistuksista, joista Ranska on suurin edunsaaja.</w:t>
      </w:r>
    </w:p>
    <w:p>
      <w:r>
        <w:rPr>
          <w:b/>
        </w:rPr>
        <w:t xml:space="preserve">Tulos</w:t>
      </w:r>
    </w:p>
    <w:p>
      <w:r>
        <w:t xml:space="preserve">ehdotukset</w:t>
      </w:r>
    </w:p>
    <w:p>
      <w:r>
        <w:rPr>
          <w:b/>
        </w:rPr>
        <w:t xml:space="preserve">Tulos</w:t>
      </w:r>
    </w:p>
    <w:p>
      <w:r>
        <w:t xml:space="preserve">leikkaa</w:t>
      </w:r>
    </w:p>
    <w:p>
      <w:r>
        <w:rPr>
          <w:b/>
        </w:rPr>
        <w:t xml:space="preserve">Tulos</w:t>
      </w:r>
    </w:p>
    <w:p>
      <w:r>
        <w:t xml:space="preserve">on</w:t>
      </w:r>
    </w:p>
    <w:p>
      <w:r>
        <w:rPr>
          <w:b/>
        </w:rPr>
        <w:t xml:space="preserve">Tulos</w:t>
      </w:r>
    </w:p>
    <w:p>
      <w:r>
        <w:t xml:space="preserve">anna</w:t>
      </w:r>
    </w:p>
    <w:p>
      <w:r>
        <w:rPr>
          <w:b/>
        </w:rPr>
        <w:t xml:space="preserve">Tulos</w:t>
      </w:r>
    </w:p>
    <w:p>
      <w:r>
        <w:t xml:space="preserve">uudistukset</w:t>
      </w:r>
    </w:p>
    <w:p>
      <w:r>
        <w:rPr>
          <w:b/>
        </w:rPr>
        <w:t xml:space="preserve">Esimerkki 6.1588</w:t>
      </w:r>
    </w:p>
    <w:p>
      <w:r>
        <w:t xml:space="preserve">Läpikulku: Ilmeisesti joko käytettäväksi ihmiskilpinä tai käytettäväksi myöhemmin kaupankäynnissä sodan päätyttyä. Presidentti Bushin poliittisia perusteluja maasodan aloittamiselle ovat vahvistaneet yhä useammat raportit irakilaisten tahattomista tuhoista Kuwaitissa.</w:t>
      </w:r>
    </w:p>
    <w:p>
      <w:r>
        <w:rPr>
          <w:b/>
        </w:rPr>
        <w:t xml:space="preserve">Tulos</w:t>
      </w:r>
    </w:p>
    <w:p>
      <w:r>
        <w:t xml:space="preserve">sano</w:t>
      </w:r>
    </w:p>
    <w:p>
      <w:r>
        <w:rPr>
          <w:b/>
        </w:rPr>
        <w:t xml:space="preserve">Tulos</w:t>
      </w:r>
    </w:p>
    <w:p>
      <w:r>
        <w:t xml:space="preserve">raportit</w:t>
      </w:r>
    </w:p>
    <w:p>
      <w:r>
        <w:rPr>
          <w:b/>
        </w:rPr>
        <w:t xml:space="preserve">Tulos</w:t>
      </w:r>
    </w:p>
    <w:p>
      <w:r>
        <w:t xml:space="preserve">pyöristetty</w:t>
      </w:r>
    </w:p>
    <w:p>
      <w:r>
        <w:rPr>
          <w:b/>
        </w:rPr>
        <w:t xml:space="preserve">Tulos</w:t>
      </w:r>
    </w:p>
    <w:p>
      <w:r>
        <w:t xml:space="preserve">pidetty</w:t>
      </w:r>
    </w:p>
    <w:p>
      <w:r>
        <w:rPr>
          <w:b/>
        </w:rPr>
        <w:t xml:space="preserve">Tulos</w:t>
      </w:r>
    </w:p>
    <w:p>
      <w:r>
        <w:t xml:space="preserve">käytä</w:t>
      </w:r>
    </w:p>
    <w:p>
      <w:r>
        <w:rPr>
          <w:b/>
        </w:rPr>
        <w:t xml:space="preserve">Tulos</w:t>
      </w:r>
    </w:p>
    <w:p>
      <w:r>
        <w:t xml:space="preserve">käytä</w:t>
      </w:r>
    </w:p>
    <w:p>
      <w:r>
        <w:rPr>
          <w:b/>
        </w:rPr>
        <w:t xml:space="preserve">Tulos</w:t>
      </w:r>
    </w:p>
    <w:p>
      <w:r>
        <w:t xml:space="preserve">neuvottelut</w:t>
      </w:r>
    </w:p>
    <w:p>
      <w:r>
        <w:rPr>
          <w:b/>
        </w:rPr>
        <w:t xml:space="preserve">Tulos</w:t>
      </w:r>
    </w:p>
    <w:p>
      <w:r>
        <w:t xml:space="preserve">sota</w:t>
      </w:r>
    </w:p>
    <w:p>
      <w:r>
        <w:rPr>
          <w:b/>
        </w:rPr>
        <w:t xml:space="preserve">Tulos</w:t>
      </w:r>
    </w:p>
    <w:p>
      <w:r>
        <w:t xml:space="preserve">argumentti</w:t>
      </w:r>
    </w:p>
    <w:p>
      <w:r>
        <w:rPr>
          <w:b/>
        </w:rPr>
        <w:t xml:space="preserve">Tulos</w:t>
      </w:r>
    </w:p>
    <w:p>
      <w:r>
        <w:t xml:space="preserve">vahvistettu</w:t>
      </w:r>
    </w:p>
    <w:p>
      <w:r>
        <w:rPr>
          <w:b/>
        </w:rPr>
        <w:t xml:space="preserve">Tulos</w:t>
      </w:r>
    </w:p>
    <w:p>
      <w:r>
        <w:t xml:space="preserve">raportit</w:t>
      </w:r>
    </w:p>
    <w:p>
      <w:r>
        <w:rPr>
          <w:b/>
        </w:rPr>
        <w:t xml:space="preserve">Tulos</w:t>
      </w:r>
    </w:p>
    <w:p>
      <w:r>
        <w:t xml:space="preserve">tuhoaminen</w:t>
      </w:r>
    </w:p>
    <w:p>
      <w:r>
        <w:rPr>
          <w:b/>
        </w:rPr>
        <w:t xml:space="preserve">Esimerkki 6.1589</w:t>
      </w:r>
    </w:p>
    <w:p>
      <w:r>
        <w:t xml:space="preserve">Läpikulku: Maanjäristys, jonka alustava voimakkuus oli 6,9, ravisteli tiistaiaamuna laajoja alueita Tyynenmeren puolella Japanin pohjois- ja itäosassa, ja Japanin ilmatieteen laitos antoi tsunamivaroituksen. Varoitus jopa 50 senttimetriä korkeasta tsunamista annettiin Tyynenmeren puolelle Hokkaidon ja Tohokun alueille Pohjois- ja Koillis-Japanissa.</w:t>
      </w:r>
    </w:p>
    <w:p>
      <w:r>
        <w:rPr>
          <w:b/>
        </w:rPr>
        <w:t xml:space="preserve">Tulos</w:t>
      </w:r>
    </w:p>
    <w:p>
      <w:r>
        <w:t xml:space="preserve">maanjäristys</w:t>
      </w:r>
    </w:p>
    <w:p>
      <w:r>
        <w:rPr>
          <w:b/>
        </w:rPr>
        <w:t xml:space="preserve">Tulos</w:t>
      </w:r>
    </w:p>
    <w:p>
      <w:r>
        <w:t xml:space="preserve">jolted</w:t>
      </w:r>
    </w:p>
    <w:p>
      <w:r>
        <w:rPr>
          <w:b/>
        </w:rPr>
        <w:t xml:space="preserve">Tulos</w:t>
      </w:r>
    </w:p>
    <w:p>
      <w:r>
        <w:t xml:space="preserve">myöntäminen</w:t>
      </w:r>
    </w:p>
    <w:p>
      <w:r>
        <w:rPr>
          <w:b/>
        </w:rPr>
        <w:t xml:space="preserve">Tulos</w:t>
      </w:r>
    </w:p>
    <w:p>
      <w:r>
        <w:t xml:space="preserve">varoitus</w:t>
      </w:r>
    </w:p>
    <w:p>
      <w:r>
        <w:rPr>
          <w:b/>
        </w:rPr>
        <w:t xml:space="preserve">Tulos</w:t>
      </w:r>
    </w:p>
    <w:p>
      <w:r>
        <w:t xml:space="preserve">varoitus</w:t>
      </w:r>
    </w:p>
    <w:p>
      <w:r>
        <w:rPr>
          <w:b/>
        </w:rPr>
        <w:t xml:space="preserve">Tulos</w:t>
      </w:r>
    </w:p>
    <w:p>
      <w:r>
        <w:t xml:space="preserve">myönnetty</w:t>
      </w:r>
    </w:p>
    <w:p>
      <w:r>
        <w:rPr>
          <w:b/>
        </w:rPr>
        <w:t xml:space="preserve">Tulos</w:t>
      </w:r>
    </w:p>
    <w:p>
      <w:r>
        <w:t xml:space="preserve">tsunami</w:t>
      </w:r>
    </w:p>
    <w:p>
      <w:r>
        <w:rPr>
          <w:b/>
        </w:rPr>
        <w:t xml:space="preserve">Esimerkki 6.1590</w:t>
      </w:r>
    </w:p>
    <w:p>
      <w:r>
        <w:t xml:space="preserve">Läpikulku: Kakumba sanoi Savimbin kanssa käymänsä puhelinkeskustelun jälkeen, että UNITA-johtaja oli yllättynyt nähdessään nimensä virallisessa ohjelmassa. Kakumban mielestä ohjelma oli "valheellinen" ja hallitus oli "täysin tietoinen" siitä, että Savimbi ei matkustaisi Angolaan.</w:t>
      </w:r>
    </w:p>
    <w:p>
      <w:r>
        <w:rPr>
          <w:b/>
        </w:rPr>
        <w:t xml:space="preserve">Tulos</w:t>
      </w:r>
    </w:p>
    <w:p>
      <w:r>
        <w:t xml:space="preserve">Puhuminen</w:t>
      </w:r>
    </w:p>
    <w:p>
      <w:r>
        <w:rPr>
          <w:b/>
        </w:rPr>
        <w:t xml:space="preserve">Tulos</w:t>
      </w:r>
    </w:p>
    <w:p>
      <w:r>
        <w:t xml:space="preserve">keskustelu</w:t>
      </w:r>
    </w:p>
    <w:p>
      <w:r>
        <w:rPr>
          <w:b/>
        </w:rPr>
        <w:t xml:space="preserve">Tulos</w:t>
      </w:r>
    </w:p>
    <w:p>
      <w:r>
        <w:t xml:space="preserve">sanoi</w:t>
      </w:r>
    </w:p>
    <w:p>
      <w:r>
        <w:rPr>
          <w:b/>
        </w:rPr>
        <w:t xml:space="preserve">Tulos</w:t>
      </w:r>
    </w:p>
    <w:p>
      <w:r>
        <w:t xml:space="preserve">yllättynyt</w:t>
      </w:r>
    </w:p>
    <w:p>
      <w:r>
        <w:rPr>
          <w:b/>
        </w:rPr>
        <w:t xml:space="preserve">Tulos</w:t>
      </w:r>
    </w:p>
    <w:p>
      <w:r>
        <w:t xml:space="preserve">katso</w:t>
      </w:r>
    </w:p>
    <w:p>
      <w:r>
        <w:rPr>
          <w:b/>
        </w:rPr>
        <w:t xml:space="preserve">Tulos</w:t>
      </w:r>
    </w:p>
    <w:p>
      <w:r>
        <w:t xml:space="preserve">lueteltu</w:t>
      </w:r>
    </w:p>
    <w:p>
      <w:r>
        <w:rPr>
          <w:b/>
        </w:rPr>
        <w:t xml:space="preserve">Tulos</w:t>
      </w:r>
    </w:p>
    <w:p>
      <w:r>
        <w:t xml:space="preserve">oli</w:t>
      </w:r>
    </w:p>
    <w:p>
      <w:r>
        <w:rPr>
          <w:b/>
        </w:rPr>
        <w:t xml:space="preserve">Tulos</w:t>
      </w:r>
    </w:p>
    <w:p>
      <w:r>
        <w:t xml:space="preserve">oli</w:t>
      </w:r>
    </w:p>
    <w:p>
      <w:r>
        <w:rPr>
          <w:b/>
        </w:rPr>
        <w:t xml:space="preserve">Tulos</w:t>
      </w:r>
    </w:p>
    <w:p>
      <w:r>
        <w:t xml:space="preserve">matka</w:t>
      </w:r>
    </w:p>
    <w:p>
      <w:r>
        <w:rPr>
          <w:b/>
        </w:rPr>
        <w:t xml:space="preserve">Esimerkki 6.1591</w:t>
      </w:r>
    </w:p>
    <w:p>
      <w:r>
        <w:t xml:space="preserve">Läpikulku: Keskiviikkona 30 kansanedustajaa hyväksyi yli puoluerajojen hyväksytyn päätöslauselman, jossa vaaditaan kahta korkeinta maatalousvirkamiestä luopumaan tehtävistään ja kantamaan vastuu maatalouskatastrofista. </w:t>
      </w:r>
    </w:p>
    <w:p>
      <w:r>
        <w:rPr>
          <w:b/>
        </w:rPr>
        <w:t xml:space="preserve">Tulos</w:t>
      </w:r>
    </w:p>
    <w:p>
      <w:r>
        <w:t xml:space="preserve">endorsed</w:t>
      </w:r>
    </w:p>
    <w:p>
      <w:r>
        <w:rPr>
          <w:b/>
        </w:rPr>
        <w:t xml:space="preserve">Tulos</w:t>
      </w:r>
    </w:p>
    <w:p>
      <w:r>
        <w:t xml:space="preserve">vaativa</w:t>
      </w:r>
    </w:p>
    <w:p>
      <w:r>
        <w:rPr>
          <w:b/>
        </w:rPr>
        <w:t xml:space="preserve">Tulos</w:t>
      </w:r>
    </w:p>
    <w:p>
      <w:r>
        <w:t xml:space="preserve">askel</w:t>
      </w:r>
    </w:p>
    <w:p>
      <w:r>
        <w:rPr>
          <w:b/>
        </w:rPr>
        <w:t xml:space="preserve">Tulos</w:t>
      </w:r>
    </w:p>
    <w:p>
      <w:r>
        <w:t xml:space="preserve">olkapää</w:t>
      </w:r>
    </w:p>
    <w:p>
      <w:r>
        <w:rPr>
          <w:b/>
        </w:rPr>
        <w:t xml:space="preserve">Tulos</w:t>
      </w:r>
    </w:p>
    <w:p>
      <w:r>
        <w:t xml:space="preserve">katastrofi</w:t>
      </w:r>
    </w:p>
    <w:p>
      <w:r>
        <w:rPr>
          <w:b/>
        </w:rPr>
        <w:t xml:space="preserve">Esimerkki 6.1592</w:t>
      </w:r>
    </w:p>
    <w:p>
      <w:r>
        <w:t xml:space="preserve">Läpikulku: "Asetin tavoitteemme korkealle, mutta tiedän, että olemme pudotustaistelussa", 35-vuotias käsittelijä sanoi. "Meidän on lisättävä uusia pelaajia tammikuussa, mutta olen vakuuttunut siitä, että voimme lähteä pieneen nousuun.</w:t>
      </w:r>
    </w:p>
    <w:p>
      <w:r>
        <w:rPr>
          <w:b/>
        </w:rPr>
        <w:t xml:space="preserve">Tulos</w:t>
      </w:r>
    </w:p>
    <w:p>
      <w:r>
        <w:t xml:space="preserve">set</w:t>
      </w:r>
    </w:p>
    <w:p>
      <w:r>
        <w:rPr>
          <w:b/>
        </w:rPr>
        <w:t xml:space="preserve">Tulos</w:t>
      </w:r>
    </w:p>
    <w:p>
      <w:r>
        <w:t xml:space="preserve">tietää</w:t>
      </w:r>
    </w:p>
    <w:p>
      <w:r>
        <w:rPr>
          <w:b/>
        </w:rPr>
        <w:t xml:space="preserve">Tulos</w:t>
      </w:r>
    </w:p>
    <w:p>
      <w:r>
        <w:t xml:space="preserve">ovat</w:t>
      </w:r>
    </w:p>
    <w:p>
      <w:r>
        <w:rPr>
          <w:b/>
        </w:rPr>
        <w:t xml:space="preserve">Tulos</w:t>
      </w:r>
    </w:p>
    <w:p>
      <w:r>
        <w:t xml:space="preserve">taistelu</w:t>
      </w:r>
    </w:p>
    <w:p>
      <w:r>
        <w:rPr>
          <w:b/>
        </w:rPr>
        <w:t xml:space="preserve">Tulos</w:t>
      </w:r>
    </w:p>
    <w:p>
      <w:r>
        <w:t xml:space="preserve">sanoi</w:t>
      </w:r>
    </w:p>
    <w:p>
      <w:r>
        <w:rPr>
          <w:b/>
        </w:rPr>
        <w:t xml:space="preserve">Tulos</w:t>
      </w:r>
    </w:p>
    <w:p>
      <w:r>
        <w:t xml:space="preserve">Tarvitsen</w:t>
      </w:r>
    </w:p>
    <w:p>
      <w:r>
        <w:rPr>
          <w:b/>
        </w:rPr>
        <w:t xml:space="preserve">Tulos</w:t>
      </w:r>
    </w:p>
    <w:p>
      <w:r>
        <w:t xml:space="preserve">lisää</w:t>
      </w:r>
    </w:p>
    <w:p>
      <w:r>
        <w:rPr>
          <w:b/>
        </w:rPr>
        <w:t xml:space="preserve">Tulos</w:t>
      </w:r>
    </w:p>
    <w:p>
      <w:r>
        <w:t xml:space="preserve">vakuuttunut</w:t>
      </w:r>
    </w:p>
    <w:p>
      <w:r>
        <w:rPr>
          <w:b/>
        </w:rPr>
        <w:t xml:space="preserve">Tulos</w:t>
      </w:r>
    </w:p>
    <w:p>
      <w:r>
        <w:t xml:space="preserve">ajaa</w:t>
      </w:r>
    </w:p>
    <w:p>
      <w:r>
        <w:rPr>
          <w:b/>
        </w:rPr>
        <w:t xml:space="preserve">Tulos</w:t>
      </w:r>
    </w:p>
    <w:p>
      <w:r>
        <w:t xml:space="preserve">go</w:t>
      </w:r>
    </w:p>
    <w:p>
      <w:r>
        <w:rPr>
          <w:b/>
        </w:rPr>
        <w:t xml:space="preserve">Esimerkki 6.1593</w:t>
      </w:r>
    </w:p>
    <w:p>
      <w:r>
        <w:t xml:space="preserve">Läpikulku: Federer voitti Kroatian Ivan Ljubicicin 7-6 (7-2), 6-4 tunnissa ja 48 minuutissa, kun taas argentiinalainen Nalbandian tarvitsi vain tunnin ja 37 minuuttia ohittaakseen Andy Roddickin 7-2, 7-6 (7-4) aiemmassa ottelussa. Näin Federer sijoittuu punaisen ryhmän ykköseksi voitoillaan ja Nalbandian, joka on tasapisteissä Ljubicicin ja Roddickin kanssa yhdellä voitolla ja kahdella tappiolla, sijoittuu toiseksi sarjavoittoedullaan viemällä yhteensä neljä sarjaa kahdeksasta.</w:t>
      </w:r>
    </w:p>
    <w:p>
      <w:r>
        <w:rPr>
          <w:b/>
        </w:rPr>
        <w:t xml:space="preserve">Tulos</w:t>
      </w:r>
    </w:p>
    <w:p>
      <w:r>
        <w:t xml:space="preserve">helpottunut</w:t>
      </w:r>
    </w:p>
    <w:p>
      <w:r>
        <w:rPr>
          <w:b/>
        </w:rPr>
        <w:t xml:space="preserve">Tulos</w:t>
      </w:r>
    </w:p>
    <w:p>
      <w:r>
        <w:t xml:space="preserve">tarvitaan</w:t>
      </w:r>
    </w:p>
    <w:p>
      <w:r>
        <w:rPr>
          <w:b/>
        </w:rPr>
        <w:t xml:space="preserve">Tulos</w:t>
      </w:r>
    </w:p>
    <w:p>
      <w:r>
        <w:t xml:space="preserve">reuna</w:t>
      </w:r>
    </w:p>
    <w:p>
      <w:r>
        <w:rPr>
          <w:b/>
        </w:rPr>
        <w:t xml:space="preserve">Tulos</w:t>
      </w:r>
    </w:p>
    <w:p>
      <w:r>
        <w:t xml:space="preserve">ottelu</w:t>
      </w:r>
    </w:p>
    <w:p>
      <w:r>
        <w:rPr>
          <w:b/>
        </w:rPr>
        <w:t xml:space="preserve">Tulos</w:t>
      </w:r>
    </w:p>
    <w:p>
      <w:r>
        <w:t xml:space="preserve">päättyy</w:t>
      </w:r>
    </w:p>
    <w:p>
      <w:r>
        <w:rPr>
          <w:b/>
        </w:rPr>
        <w:t xml:space="preserve">Tulos</w:t>
      </w:r>
    </w:p>
    <w:p>
      <w:r>
        <w:t xml:space="preserve">voittaa</w:t>
      </w:r>
    </w:p>
    <w:p>
      <w:r>
        <w:rPr>
          <w:b/>
        </w:rPr>
        <w:t xml:space="preserve">Tulos</w:t>
      </w:r>
    </w:p>
    <w:p>
      <w:r>
        <w:t xml:space="preserve">sidottu</w:t>
      </w:r>
    </w:p>
    <w:p>
      <w:r>
        <w:rPr>
          <w:b/>
        </w:rPr>
        <w:t xml:space="preserve">Tulos</w:t>
      </w:r>
    </w:p>
    <w:p>
      <w:r>
        <w:t xml:space="preserve">voittaa</w:t>
      </w:r>
    </w:p>
    <w:p>
      <w:r>
        <w:rPr>
          <w:b/>
        </w:rPr>
        <w:t xml:space="preserve">Tulos</w:t>
      </w:r>
    </w:p>
    <w:p>
      <w:r>
        <w:t xml:space="preserve">tappiot</w:t>
      </w:r>
    </w:p>
    <w:p>
      <w:r>
        <w:rPr>
          <w:b/>
        </w:rPr>
        <w:t xml:space="preserve">Tulos</w:t>
      </w:r>
    </w:p>
    <w:p>
      <w:r>
        <w:t xml:space="preserve">paikat</w:t>
      </w:r>
    </w:p>
    <w:p>
      <w:r>
        <w:rPr>
          <w:b/>
        </w:rPr>
        <w:t xml:space="preserve">Tulos</w:t>
      </w:r>
    </w:p>
    <w:p>
      <w:r>
        <w:t xml:space="preserve">etu</w:t>
      </w:r>
    </w:p>
    <w:p>
      <w:r>
        <w:rPr>
          <w:b/>
        </w:rPr>
        <w:t xml:space="preserve">Tulos</w:t>
      </w:r>
    </w:p>
    <w:p>
      <w:r>
        <w:t xml:space="preserve">vaatien</w:t>
      </w:r>
    </w:p>
    <w:p>
      <w:r>
        <w:rPr>
          <w:b/>
        </w:rPr>
        <w:t xml:space="preserve">Tulos</w:t>
      </w:r>
    </w:p>
    <w:p>
      <w:r>
        <w:t xml:space="preserve">asettaa</w:t>
      </w:r>
    </w:p>
    <w:p>
      <w:r>
        <w:rPr>
          <w:b/>
        </w:rPr>
        <w:t xml:space="preserve">Esimerkki 6.1594</w:t>
      </w:r>
    </w:p>
    <w:p>
      <w:r>
        <w:t xml:space="preserve">Läpikulku: Elian Gonzalezin paluun Kuubaan estämiseksi Castron vastainen lainsäätäjä haastoi hänet perjantaina todistamaan kongressin valiokunnalle, ja yksi hänen miamilaisista sukulaisistaan pyrki hänen lailliseksi holhoojakseen. Rep. Dan Burton, R-Ind., sanoi, että hän haastoi 6-vuotiaan Elianin todistamaan hallituksen uudistamiskomitealle 10. helmikuuta, jotta tämä pysyy maassa, kun tuomioistuimet käsittelevät hänen tapaustaan.</w:t>
      </w:r>
    </w:p>
    <w:p>
      <w:r>
        <w:rPr>
          <w:b/>
        </w:rPr>
        <w:t xml:space="preserve">Tulos</w:t>
      </w:r>
    </w:p>
    <w:p>
      <w:r>
        <w:t xml:space="preserve">estää</w:t>
      </w:r>
    </w:p>
    <w:p>
      <w:r>
        <w:rPr>
          <w:b/>
        </w:rPr>
        <w:t xml:space="preserve">Tulos</w:t>
      </w:r>
    </w:p>
    <w:p>
      <w:r>
        <w:t xml:space="preserve">return</w:t>
      </w:r>
    </w:p>
    <w:p>
      <w:r>
        <w:rPr>
          <w:b/>
        </w:rPr>
        <w:t xml:space="preserve">Tulos</w:t>
      </w:r>
    </w:p>
    <w:p>
      <w:r>
        <w:t xml:space="preserve">haastettu</w:t>
      </w:r>
    </w:p>
    <w:p>
      <w:r>
        <w:rPr>
          <w:b/>
        </w:rPr>
        <w:t xml:space="preserve">Tulos</w:t>
      </w:r>
    </w:p>
    <w:p>
      <w:r>
        <w:t xml:space="preserve">todistaa</w:t>
      </w:r>
    </w:p>
    <w:p>
      <w:r>
        <w:rPr>
          <w:b/>
        </w:rPr>
        <w:t xml:space="preserve">Tulos</w:t>
      </w:r>
    </w:p>
    <w:p>
      <w:r>
        <w:t xml:space="preserve">haettu</w:t>
      </w:r>
    </w:p>
    <w:p>
      <w:r>
        <w:rPr>
          <w:b/>
        </w:rPr>
        <w:t xml:space="preserve">Tulos</w:t>
      </w:r>
    </w:p>
    <w:p>
      <w:r>
        <w:t xml:space="preserve">tulla</w:t>
      </w:r>
    </w:p>
    <w:p>
      <w:r>
        <w:rPr>
          <w:b/>
        </w:rPr>
        <w:t xml:space="preserve">Tulos</w:t>
      </w:r>
    </w:p>
    <w:p>
      <w:r>
        <w:t xml:space="preserve">sanoi</w:t>
      </w:r>
    </w:p>
    <w:p>
      <w:r>
        <w:rPr>
          <w:b/>
        </w:rPr>
        <w:t xml:space="preserve">Tulos</w:t>
      </w:r>
    </w:p>
    <w:p>
      <w:r>
        <w:t xml:space="preserve">haastettu</w:t>
      </w:r>
    </w:p>
    <w:p>
      <w:r>
        <w:rPr>
          <w:b/>
        </w:rPr>
        <w:t xml:space="preserve">Tulos</w:t>
      </w:r>
    </w:p>
    <w:p>
      <w:r>
        <w:t xml:space="preserve">todistaa</w:t>
      </w:r>
    </w:p>
    <w:p>
      <w:r>
        <w:rPr>
          <w:b/>
        </w:rPr>
        <w:t xml:space="preserve">Tulos</w:t>
      </w:r>
    </w:p>
    <w:p>
      <w:r>
        <w:t xml:space="preserve">pysyy</w:t>
      </w:r>
    </w:p>
    <w:p>
      <w:r>
        <w:rPr>
          <w:b/>
        </w:rPr>
        <w:t xml:space="preserve">Tulos</w:t>
      </w:r>
    </w:p>
    <w:p>
      <w:r>
        <w:t xml:space="preserve">harkitse</w:t>
      </w:r>
    </w:p>
    <w:p>
      <w:r>
        <w:rPr>
          <w:b/>
        </w:rPr>
        <w:t xml:space="preserve">Esimerkki 6.1595</w:t>
      </w:r>
    </w:p>
    <w:p>
      <w:r>
        <w:t xml:space="preserve">Läpikulku: Vetoomuksen taustalla on pelko siitä, että Sydneyn rannoilla voi puhjeta uusia yhteenottoja tänä viikonloppuna. Kymmeniä ihmisiä loukkaantui ja pidätettiin väkivaltaisuuksissa, joissa valkoiset väkijoukot lähtivät "valtaamaan rantaa takaisin" libanonilais-australialaisryhmiltä, joiden syytettiin pelottelevan muita rantakävijöitä viikonloppuisin härskillä käytöksellä.</w:t>
      </w:r>
    </w:p>
    <w:p>
      <w:r>
        <w:rPr>
          <w:b/>
        </w:rPr>
        <w:t xml:space="preserve">Tulos</w:t>
      </w:r>
    </w:p>
    <w:p>
      <w:r>
        <w:t xml:space="preserve">valitus</w:t>
      </w:r>
    </w:p>
    <w:p>
      <w:r>
        <w:rPr>
          <w:b/>
        </w:rPr>
        <w:t xml:space="preserve">Tulos</w:t>
      </w:r>
    </w:p>
    <w:p>
      <w:r>
        <w:t xml:space="preserve">sytytti</w:t>
      </w:r>
    </w:p>
    <w:p>
      <w:r>
        <w:rPr>
          <w:b/>
        </w:rPr>
        <w:t xml:space="preserve">Tulos</w:t>
      </w:r>
    </w:p>
    <w:p>
      <w:r>
        <w:t xml:space="preserve">yhteenotot</w:t>
      </w:r>
    </w:p>
    <w:p>
      <w:r>
        <w:rPr>
          <w:b/>
        </w:rPr>
        <w:t xml:space="preserve">Tulos</w:t>
      </w:r>
    </w:p>
    <w:p>
      <w:r>
        <w:t xml:space="preserve">purkautuu</w:t>
      </w:r>
    </w:p>
    <w:p>
      <w:r>
        <w:rPr>
          <w:b/>
        </w:rPr>
        <w:t xml:space="preserve">Tulos</w:t>
      </w:r>
    </w:p>
    <w:p>
      <w:r>
        <w:t xml:space="preserve">loukkaantunut</w:t>
      </w:r>
    </w:p>
    <w:p>
      <w:r>
        <w:rPr>
          <w:b/>
        </w:rPr>
        <w:t xml:space="preserve">Tulos</w:t>
      </w:r>
    </w:p>
    <w:p>
      <w:r>
        <w:t xml:space="preserve">pidätetty</w:t>
      </w:r>
    </w:p>
    <w:p>
      <w:r>
        <w:rPr>
          <w:b/>
        </w:rPr>
        <w:t xml:space="preserve">Tulos</w:t>
      </w:r>
    </w:p>
    <w:p>
      <w:r>
        <w:t xml:space="preserve">set</w:t>
      </w:r>
    </w:p>
    <w:p>
      <w:r>
        <w:rPr>
          <w:b/>
        </w:rPr>
        <w:t xml:space="preserve">Tulos</w:t>
      </w:r>
    </w:p>
    <w:p>
      <w:r>
        <w:t xml:space="preserve">palauta</w:t>
      </w:r>
    </w:p>
    <w:p>
      <w:r>
        <w:rPr>
          <w:b/>
        </w:rPr>
        <w:t xml:space="preserve">Tulos</w:t>
      </w:r>
    </w:p>
    <w:p>
      <w:r>
        <w:t xml:space="preserve">syytetty</w:t>
      </w:r>
    </w:p>
    <w:p>
      <w:r>
        <w:rPr>
          <w:b/>
        </w:rPr>
        <w:t xml:space="preserve">Tulos</w:t>
      </w:r>
    </w:p>
    <w:p>
      <w:r>
        <w:t xml:space="preserve">pelottava</w:t>
      </w:r>
    </w:p>
    <w:p>
      <w:r>
        <w:rPr>
          <w:b/>
        </w:rPr>
        <w:t xml:space="preserve">Esimerkki 6.1596</w:t>
      </w:r>
    </w:p>
    <w:p>
      <w:r>
        <w:t xml:space="preserve">Läpikulku: Compaq Computer putosi 8,625 dollaria osakkeelta 100 dollariin ja veti muita teknologia-alan yrityksiä alemmas raportoituaan odotettua heikommasta tuloksesta pörssin sulkeuduttua keskiviikkona. Myöhemmin eilen maan suurimmat autonvalmistajat lisäsivät synkkyyttä, kun ne ilmoittivat, että niiden keskeiset autotoiminnot olivat nettotappioita kolmannella neljänneksellä.</w:t>
      </w:r>
    </w:p>
    <w:p>
      <w:r>
        <w:rPr>
          <w:b/>
        </w:rPr>
        <w:t xml:space="preserve">Tulos</w:t>
      </w:r>
    </w:p>
    <w:p>
      <w:r>
        <w:t xml:space="preserve">nokka sukelsi</w:t>
      </w:r>
    </w:p>
    <w:p>
      <w:r>
        <w:rPr>
          <w:b/>
        </w:rPr>
        <w:t xml:space="preserve">Tulos</w:t>
      </w:r>
    </w:p>
    <w:p>
      <w:r>
        <w:t xml:space="preserve">vedetty</w:t>
      </w:r>
    </w:p>
    <w:p>
      <w:r>
        <w:rPr>
          <w:b/>
        </w:rPr>
        <w:t xml:space="preserve">Tulos</w:t>
      </w:r>
    </w:p>
    <w:p>
      <w:r>
        <w:t xml:space="preserve">raportointi</w:t>
      </w:r>
    </w:p>
    <w:p>
      <w:r>
        <w:rPr>
          <w:b/>
        </w:rPr>
        <w:t xml:space="preserve">Tulos</w:t>
      </w:r>
    </w:p>
    <w:p>
      <w:r>
        <w:t xml:space="preserve">suljettu</w:t>
      </w:r>
    </w:p>
    <w:p>
      <w:r>
        <w:rPr>
          <w:b/>
        </w:rPr>
        <w:t xml:space="preserve">Tulos</w:t>
      </w:r>
    </w:p>
    <w:p>
      <w:r>
        <w:t xml:space="preserve">lisätty</w:t>
      </w:r>
    </w:p>
    <w:p>
      <w:r>
        <w:rPr>
          <w:b/>
        </w:rPr>
        <w:t xml:space="preserve">Tulos</w:t>
      </w:r>
    </w:p>
    <w:p>
      <w:r>
        <w:t xml:space="preserve">raportoitu</w:t>
      </w:r>
    </w:p>
    <w:p>
      <w:r>
        <w:rPr>
          <w:b/>
        </w:rPr>
        <w:t xml:space="preserve">Tulos</w:t>
      </w:r>
    </w:p>
    <w:p>
      <w:r>
        <w:t xml:space="preserve">olivat</w:t>
      </w:r>
    </w:p>
    <w:p>
      <w:r>
        <w:rPr>
          <w:b/>
        </w:rPr>
        <w:t xml:space="preserve">Esimerkki 6.1597</w:t>
      </w:r>
    </w:p>
    <w:p>
      <w:r>
        <w:t xml:space="preserve">Läpikulku: Raportissa väitettiin, että tutkimuksissa löydettiin "yhteneväisiä todisteita" sekä Syyrian että Libanonin osallisuudesta Haririn murhaan. Syyria on kiistänyt osallisuutensa murhaan ja hylännyt tutkimustulokset poliittisesti motivoituneina.</w:t>
      </w:r>
    </w:p>
    <w:p>
      <w:r>
        <w:rPr>
          <w:b/>
        </w:rPr>
        <w:t xml:space="preserve">Tulos</w:t>
      </w:r>
    </w:p>
    <w:p>
      <w:r>
        <w:t xml:space="preserve">väitti</w:t>
      </w:r>
    </w:p>
    <w:p>
      <w:r>
        <w:rPr>
          <w:b/>
        </w:rPr>
        <w:t xml:space="preserve">Tulos</w:t>
      </w:r>
    </w:p>
    <w:p>
      <w:r>
        <w:t xml:space="preserve">tutkimukset</w:t>
      </w:r>
    </w:p>
    <w:p>
      <w:r>
        <w:rPr>
          <w:b/>
        </w:rPr>
        <w:t xml:space="preserve">Tulos</w:t>
      </w:r>
    </w:p>
    <w:p>
      <w:r>
        <w:t xml:space="preserve">löytyi</w:t>
      </w:r>
    </w:p>
    <w:p>
      <w:r>
        <w:rPr>
          <w:b/>
        </w:rPr>
        <w:t xml:space="preserve">Tulos</w:t>
      </w:r>
    </w:p>
    <w:p>
      <w:r>
        <w:t xml:space="preserve">osallistuminen</w:t>
      </w:r>
    </w:p>
    <w:p>
      <w:r>
        <w:rPr>
          <w:b/>
        </w:rPr>
        <w:t xml:space="preserve">Tulos</w:t>
      </w:r>
    </w:p>
    <w:p>
      <w:r>
        <w:t xml:space="preserve">tappaminen</w:t>
      </w:r>
    </w:p>
    <w:p>
      <w:r>
        <w:rPr>
          <w:b/>
        </w:rPr>
        <w:t xml:space="preserve">Tulos</w:t>
      </w:r>
    </w:p>
    <w:p>
      <w:r>
        <w:t xml:space="preserve">kielletty</w:t>
      </w:r>
    </w:p>
    <w:p>
      <w:r>
        <w:rPr>
          <w:b/>
        </w:rPr>
        <w:t xml:space="preserve">Tulos</w:t>
      </w:r>
    </w:p>
    <w:p>
      <w:r>
        <w:t xml:space="preserve">murha</w:t>
      </w:r>
    </w:p>
    <w:p>
      <w:r>
        <w:rPr>
          <w:b/>
        </w:rPr>
        <w:t xml:space="preserve">Tulos</w:t>
      </w:r>
    </w:p>
    <w:p>
      <w:r>
        <w:t xml:space="preserve">irtisanottu</w:t>
      </w:r>
    </w:p>
    <w:p>
      <w:r>
        <w:rPr>
          <w:b/>
        </w:rPr>
        <w:t xml:space="preserve">Tulos</w:t>
      </w:r>
    </w:p>
    <w:p>
      <w:r>
        <w:t xml:space="preserve">havainnot</w:t>
      </w:r>
    </w:p>
    <w:p>
      <w:r>
        <w:rPr>
          <w:b/>
        </w:rPr>
        <w:t xml:space="preserve">Esimerkki 6.1598</w:t>
      </w:r>
    </w:p>
    <w:p>
      <w:r>
        <w:t xml:space="preserve">Läpikulku: Irakin Kreikan-suurlähettiläs sanoi Ateenassa, että amerikkalaiset ja muut jumissa olevat ulkomaalaiset voivat lähteä "heti kun Yhdysvaltojen ja sen liittolaisten uhat on poistettu". ABC siteerasi Bagdadissa toimivaa Irakin ulkoministeriön virkailijaa, jonka mukaan Irakissa olevat amerikkalaiset ovat "rajoitettuja", jotka pysyvät siellä, kunnes kriisi päättyy.</w:t>
      </w:r>
    </w:p>
    <w:p>
      <w:r>
        <w:rPr>
          <w:b/>
        </w:rPr>
        <w:t xml:space="preserve">Tulos</w:t>
      </w:r>
    </w:p>
    <w:p>
      <w:r>
        <w:t xml:space="preserve">sanoi</w:t>
      </w:r>
    </w:p>
    <w:p>
      <w:r>
        <w:rPr>
          <w:b/>
        </w:rPr>
        <w:t xml:space="preserve">Tulos</w:t>
      </w:r>
    </w:p>
    <w:p>
      <w:r>
        <w:t xml:space="preserve">jätä</w:t>
      </w:r>
    </w:p>
    <w:p>
      <w:r>
        <w:rPr>
          <w:b/>
        </w:rPr>
        <w:t xml:space="preserve">Tulos</w:t>
      </w:r>
    </w:p>
    <w:p>
      <w:r>
        <w:t xml:space="preserve">uhat</w:t>
      </w:r>
    </w:p>
    <w:p>
      <w:r>
        <w:rPr>
          <w:b/>
        </w:rPr>
        <w:t xml:space="preserve">Tulos</w:t>
      </w:r>
    </w:p>
    <w:p>
      <w:r>
        <w:t xml:space="preserve">poistettu</w:t>
      </w:r>
    </w:p>
    <w:p>
      <w:r>
        <w:rPr>
          <w:b/>
        </w:rPr>
        <w:t xml:space="preserve">Tulos</w:t>
      </w:r>
    </w:p>
    <w:p>
      <w:r>
        <w:t xml:space="preserve">lainattu</w:t>
      </w:r>
    </w:p>
    <w:p>
      <w:r>
        <w:rPr>
          <w:b/>
        </w:rPr>
        <w:t xml:space="preserve">Tulos</w:t>
      </w:r>
    </w:p>
    <w:p>
      <w:r>
        <w:t xml:space="preserve">sanomalla</w:t>
      </w:r>
    </w:p>
    <w:p>
      <w:r>
        <w:rPr>
          <w:b/>
        </w:rPr>
        <w:t xml:space="preserve">Tulos</w:t>
      </w:r>
    </w:p>
    <w:p>
      <w:r>
        <w:t xml:space="preserve">ovat</w:t>
      </w:r>
    </w:p>
    <w:p>
      <w:r>
        <w:rPr>
          <w:b/>
        </w:rPr>
        <w:t xml:space="preserve">Tulos</w:t>
      </w:r>
    </w:p>
    <w:p>
      <w:r>
        <w:t xml:space="preserve">pysy</w:t>
      </w:r>
    </w:p>
    <w:p>
      <w:r>
        <w:rPr>
          <w:b/>
        </w:rPr>
        <w:t xml:space="preserve">Tulos</w:t>
      </w:r>
    </w:p>
    <w:p>
      <w:r>
        <w:t xml:space="preserve">kriisi</w:t>
      </w:r>
    </w:p>
    <w:p>
      <w:r>
        <w:rPr>
          <w:b/>
        </w:rPr>
        <w:t xml:space="preserve">Tulos</w:t>
      </w:r>
    </w:p>
    <w:p>
      <w:r>
        <w:t xml:space="preserve">päättyy</w:t>
      </w:r>
    </w:p>
    <w:p>
      <w:r>
        <w:rPr>
          <w:b/>
        </w:rPr>
        <w:t xml:space="preserve">Esimerkki 6.1599</w:t>
      </w:r>
    </w:p>
    <w:p>
      <w:r>
        <w:t xml:space="preserve">Läpikulku: YK:n avustusjärjestöt ovat kutsuneet tätä maailman pahimmaksi humanitaariseksi kriisiksi, ja raiskauksista, laittomista teloituksista ja muista julmuuksista on raportoitu. Suurimmaksi osaksi väärinkäytöksistä syytetään Khartumin valtamiliisejä, niin sanottuja Janjaweed-joukkoja, mutta HRW asetti raportissaan vastuun korkeammalle ja viittasi pakolaisten todistajankertomuksiin ja sudanilaisten sotilaiden ja virkamiesten haastatteluihin.</w:t>
      </w:r>
    </w:p>
    <w:p>
      <w:r>
        <w:rPr>
          <w:b/>
        </w:rPr>
        <w:t xml:space="preserve">Tulos</w:t>
      </w:r>
    </w:p>
    <w:p>
      <w:r>
        <w:t xml:space="preserve">kuoli</w:t>
      </w:r>
    </w:p>
    <w:p>
      <w:r>
        <w:rPr>
          <w:b/>
        </w:rPr>
        <w:t xml:space="preserve">Tulos</w:t>
      </w:r>
    </w:p>
    <w:p>
      <w:r>
        <w:t xml:space="preserve">pakeni</w:t>
      </w:r>
    </w:p>
    <w:p>
      <w:r>
        <w:rPr>
          <w:b/>
        </w:rPr>
        <w:t xml:space="preserve">Tulos</w:t>
      </w:r>
    </w:p>
    <w:p>
      <w:r>
        <w:t xml:space="preserve">nimellä</w:t>
      </w:r>
    </w:p>
    <w:p>
      <w:r>
        <w:rPr>
          <w:b/>
        </w:rPr>
        <w:t xml:space="preserve">Tulos</w:t>
      </w:r>
    </w:p>
    <w:p>
      <w:r>
        <w:t xml:space="preserve">kriisi</w:t>
      </w:r>
    </w:p>
    <w:p>
      <w:r>
        <w:rPr>
          <w:b/>
        </w:rPr>
        <w:t xml:space="preserve">Tulos</w:t>
      </w:r>
    </w:p>
    <w:p>
      <w:r>
        <w:t xml:space="preserve">raiskaukset</w:t>
      </w:r>
    </w:p>
    <w:p>
      <w:r>
        <w:rPr>
          <w:b/>
        </w:rPr>
        <w:t xml:space="preserve">Tulos</w:t>
      </w:r>
    </w:p>
    <w:p>
      <w:r>
        <w:t xml:space="preserve">murhat</w:t>
      </w:r>
    </w:p>
    <w:p>
      <w:r>
        <w:rPr>
          <w:b/>
        </w:rPr>
        <w:t xml:space="preserve">Tulos</w:t>
      </w:r>
    </w:p>
    <w:p>
      <w:r>
        <w:t xml:space="preserve">julmuudet</w:t>
      </w:r>
    </w:p>
    <w:p>
      <w:r>
        <w:rPr>
          <w:b/>
        </w:rPr>
        <w:t xml:space="preserve">Tulos</w:t>
      </w:r>
    </w:p>
    <w:p>
      <w:r>
        <w:t xml:space="preserve">syytti</w:t>
      </w:r>
    </w:p>
    <w:p>
      <w:r>
        <w:rPr>
          <w:b/>
        </w:rPr>
        <w:t xml:space="preserve">Tulos</w:t>
      </w:r>
    </w:p>
    <w:p>
      <w:r>
        <w:t xml:space="preserve">raportti</w:t>
      </w:r>
    </w:p>
    <w:p>
      <w:r>
        <w:rPr>
          <w:b/>
        </w:rPr>
        <w:t xml:space="preserve">Tulos</w:t>
      </w:r>
    </w:p>
    <w:p>
      <w:r>
        <w:t xml:space="preserve">sijoitettu</w:t>
      </w:r>
    </w:p>
    <w:p>
      <w:r>
        <w:rPr>
          <w:b/>
        </w:rPr>
        <w:t xml:space="preserve">Tulos</w:t>
      </w:r>
    </w:p>
    <w:p>
      <w:r>
        <w:t xml:space="preserve">siteeraten</w:t>
      </w:r>
    </w:p>
    <w:p>
      <w:r>
        <w:rPr>
          <w:b/>
        </w:rPr>
        <w:t xml:space="preserve">Esimerkki 6.1600</w:t>
      </w:r>
    </w:p>
    <w:p>
      <w:r>
        <w:t xml:space="preserve">Läpikulku: CNN:n mukaan on paljon aihetodisteita, ja olisi erikoista, jos kaikki nämä palaset eivät liittyisi toisiinsa. Ja lainvalvontalähteet sanovat, etteivät he voi jättää huomiotta kirjeitä, jotka on kirjoitettu nimellä army of god.</w:t>
      </w:r>
    </w:p>
    <w:p>
      <w:r>
        <w:rPr>
          <w:b/>
        </w:rPr>
        <w:t xml:space="preserve">Tulos</w:t>
      </w:r>
    </w:p>
    <w:p>
      <w:r>
        <w:t xml:space="preserve">kertoo</w:t>
      </w:r>
    </w:p>
    <w:p>
      <w:r>
        <w:rPr>
          <w:b/>
        </w:rPr>
        <w:t xml:space="preserve">Tulos</w:t>
      </w:r>
    </w:p>
    <w:p>
      <w:r>
        <w:t xml:space="preserve">yhteys</w:t>
      </w:r>
    </w:p>
    <w:p>
      <w:r>
        <w:rPr>
          <w:b/>
        </w:rPr>
        <w:t xml:space="preserve">Tulos</w:t>
      </w:r>
    </w:p>
    <w:p>
      <w:r>
        <w:t xml:space="preserve">sano</w:t>
      </w:r>
    </w:p>
    <w:p>
      <w:r>
        <w:rPr>
          <w:b/>
        </w:rPr>
        <w:t xml:space="preserve">Tulos</w:t>
      </w:r>
    </w:p>
    <w:p>
      <w:r>
        <w:t xml:space="preserve">jätä huomiotta</w:t>
      </w:r>
    </w:p>
    <w:p>
      <w:r>
        <w:rPr>
          <w:b/>
        </w:rPr>
        <w:t xml:space="preserve">Tulos</w:t>
      </w:r>
    </w:p>
    <w:p>
      <w:r>
        <w:t xml:space="preserve">kirjoitettu</w:t>
      </w:r>
    </w:p>
    <w:p>
      <w:r>
        <w:rPr>
          <w:b/>
        </w:rPr>
        <w:t xml:space="preserve">Tulos</w:t>
      </w:r>
    </w:p>
    <w:p>
      <w:r>
        <w:t xml:space="preserve">Jumala</w:t>
      </w:r>
    </w:p>
    <w:p>
      <w:r>
        <w:rPr>
          <w:b/>
        </w:rPr>
        <w:t xml:space="preserve">Esimerkki 6.1601</w:t>
      </w:r>
    </w:p>
    <w:p>
      <w:r>
        <w:t xml:space="preserve">Läpikulku: Raymond Rothin asianajaja Brian Davis kiisti elokuussa, että Roth olisi sekaantunut poikansa juoneen. "Meillä oli kysymyksiä, jotka koskivat ihmisten faktoja siitä, oliko (Rothilla) sopimus poikansa kanssa", Davis kertoi CNN:lle torstaina.</w:t>
      </w:r>
    </w:p>
    <w:p>
      <w:r>
        <w:rPr>
          <w:b/>
        </w:rPr>
        <w:t xml:space="preserve">Tulos</w:t>
      </w:r>
    </w:p>
    <w:p>
      <w:r>
        <w:t xml:space="preserve">kielletty</w:t>
      </w:r>
    </w:p>
    <w:p>
      <w:r>
        <w:rPr>
          <w:b/>
        </w:rPr>
        <w:t xml:space="preserve">Tulos</w:t>
      </w:r>
    </w:p>
    <w:p>
      <w:r>
        <w:t xml:space="preserve">mukana</w:t>
      </w:r>
    </w:p>
    <w:p>
      <w:r>
        <w:rPr>
          <w:b/>
        </w:rPr>
        <w:t xml:space="preserve">Tulos</w:t>
      </w:r>
    </w:p>
    <w:p>
      <w:r>
        <w:t xml:space="preserve">järjestelmä</w:t>
      </w:r>
    </w:p>
    <w:p>
      <w:r>
        <w:rPr>
          <w:b/>
        </w:rPr>
        <w:t xml:space="preserve">Tulos</w:t>
      </w:r>
    </w:p>
    <w:p>
      <w:r>
        <w:t xml:space="preserve">oli</w:t>
      </w:r>
    </w:p>
    <w:p>
      <w:r>
        <w:rPr>
          <w:b/>
        </w:rPr>
        <w:t xml:space="preserve">Tulos</w:t>
      </w:r>
    </w:p>
    <w:p>
      <w:r>
        <w:t xml:space="preserve">oli</w:t>
      </w:r>
    </w:p>
    <w:p>
      <w:r>
        <w:rPr>
          <w:b/>
        </w:rPr>
        <w:t xml:space="preserve">Tulos</w:t>
      </w:r>
    </w:p>
    <w:p>
      <w:r>
        <w:t xml:space="preserve">oli</w:t>
      </w:r>
    </w:p>
    <w:p>
      <w:r>
        <w:rPr>
          <w:b/>
        </w:rPr>
        <w:t xml:space="preserve">Tulos</w:t>
      </w:r>
    </w:p>
    <w:p>
      <w:r>
        <w:t xml:space="preserve">sopimus</w:t>
      </w:r>
    </w:p>
    <w:p>
      <w:r>
        <w:rPr>
          <w:b/>
        </w:rPr>
        <w:t xml:space="preserve">Tulos</w:t>
      </w:r>
    </w:p>
    <w:p>
      <w:r>
        <w:t xml:space="preserve">kertoi</w:t>
      </w:r>
    </w:p>
    <w:p>
      <w:r>
        <w:rPr>
          <w:b/>
        </w:rPr>
        <w:t xml:space="preserve">Esimerkki 6.1602</w:t>
      </w:r>
    </w:p>
    <w:p>
      <w:r>
        <w:t xml:space="preserve">Läpikulku: USA:n armeija kertoi lausunnossaan, että itsemurha-autopommi-iskussa kuoli neljä yhdysvaltalaissotilasta Bagdadin eteläpuolella maanantaina. "Neljä Task Force Bagdadin sotilasta sai surmansa, kun itsemurha-autopommittaja hyökkäsi heidän tarkastuspisteeseensä (maanantaina) Bagdadin eteläpuolella sijaitsevalla tiellä", lausunnossa sanottiin ja lisättiin, että tapausta tutkitaan.</w:t>
      </w:r>
    </w:p>
    <w:p>
      <w:r>
        <w:rPr>
          <w:b/>
        </w:rPr>
        <w:t xml:space="preserve">Tulos</w:t>
      </w:r>
    </w:p>
    <w:p>
      <w:r>
        <w:t xml:space="preserve">hyökkäys</w:t>
      </w:r>
    </w:p>
    <w:p>
      <w:r>
        <w:rPr>
          <w:b/>
        </w:rPr>
        <w:t xml:space="preserve">Tulos</w:t>
      </w:r>
    </w:p>
    <w:p>
      <w:r>
        <w:t xml:space="preserve">tappoi</w:t>
      </w:r>
    </w:p>
    <w:p>
      <w:r>
        <w:rPr>
          <w:b/>
        </w:rPr>
        <w:t xml:space="preserve">Tulos</w:t>
      </w:r>
    </w:p>
    <w:p>
      <w:r>
        <w:t xml:space="preserve">sanoi</w:t>
      </w:r>
    </w:p>
    <w:p>
      <w:r>
        <w:rPr>
          <w:b/>
        </w:rPr>
        <w:t xml:space="preserve">Tulos</w:t>
      </w:r>
    </w:p>
    <w:p>
      <w:r>
        <w:t xml:space="preserve">tappoi</w:t>
      </w:r>
    </w:p>
    <w:p>
      <w:r>
        <w:rPr>
          <w:b/>
        </w:rPr>
        <w:t xml:space="preserve">Tulos</w:t>
      </w:r>
    </w:p>
    <w:p>
      <w:r>
        <w:t xml:space="preserve">hyökkäsi</w:t>
      </w:r>
    </w:p>
    <w:p>
      <w:r>
        <w:rPr>
          <w:b/>
        </w:rPr>
        <w:t xml:space="preserve">Tulos</w:t>
      </w:r>
    </w:p>
    <w:p>
      <w:r>
        <w:t xml:space="preserve">sanoi</w:t>
      </w:r>
    </w:p>
    <w:p>
      <w:r>
        <w:rPr>
          <w:b/>
        </w:rPr>
        <w:t xml:space="preserve">Tulos</w:t>
      </w:r>
    </w:p>
    <w:p>
      <w:r>
        <w:t xml:space="preserve">tapahtuma</w:t>
      </w:r>
    </w:p>
    <w:p>
      <w:r>
        <w:rPr>
          <w:b/>
        </w:rPr>
        <w:t xml:space="preserve">Tulos</w:t>
      </w:r>
    </w:p>
    <w:p>
      <w:r>
        <w:t xml:space="preserve">tutkimus</w:t>
      </w:r>
    </w:p>
    <w:p>
      <w:r>
        <w:rPr>
          <w:b/>
        </w:rPr>
        <w:t xml:space="preserve">Esimerkki 6.1603</w:t>
      </w:r>
    </w:p>
    <w:p>
      <w:r>
        <w:t xml:space="preserve">Läpikulku: Poliisi aloitti tutkimukset joulukuussa 2005 liittovaltion syyttäjänviraston pyynnöstä ja havaitsi, että alkuperäiskansojen reservaattien laiton haltuunotto yleistyi vuoden 2002 asetuksen jälkeen. Tähän mennessä 300 000 neliökilometriä alkuperäiskansojen suojelualueita on hakattu ja korvattu maataloudella ja karjalaitumilla.</w:t>
      </w:r>
    </w:p>
    <w:p>
      <w:r>
        <w:rPr>
          <w:b/>
        </w:rPr>
        <w:t xml:space="preserve">Tulos</w:t>
      </w:r>
    </w:p>
    <w:p>
      <w:r>
        <w:t xml:space="preserve">tutkimukset</w:t>
      </w:r>
    </w:p>
    <w:p>
      <w:r>
        <w:rPr>
          <w:b/>
        </w:rPr>
        <w:t xml:space="preserve">Tulos</w:t>
      </w:r>
    </w:p>
    <w:p>
      <w:r>
        <w:t xml:space="preserve">pyyntö</w:t>
      </w:r>
    </w:p>
    <w:p>
      <w:r>
        <w:rPr>
          <w:b/>
        </w:rPr>
        <w:t xml:space="preserve">Tulos</w:t>
      </w:r>
    </w:p>
    <w:p>
      <w:r>
        <w:t xml:space="preserve">löytyi</w:t>
      </w:r>
    </w:p>
    <w:p>
      <w:r>
        <w:rPr>
          <w:b/>
        </w:rPr>
        <w:t xml:space="preserve">Tulos</w:t>
      </w:r>
    </w:p>
    <w:p>
      <w:r>
        <w:t xml:space="preserve">takavarikko</w:t>
      </w:r>
    </w:p>
    <w:p>
      <w:r>
        <w:rPr>
          <w:b/>
        </w:rPr>
        <w:t xml:space="preserve">Tulos</w:t>
      </w:r>
    </w:p>
    <w:p>
      <w:r>
        <w:t xml:space="preserve">tuli</w:t>
      </w:r>
    </w:p>
    <w:p>
      <w:r>
        <w:rPr>
          <w:b/>
        </w:rPr>
        <w:t xml:space="preserve">Tulos</w:t>
      </w:r>
    </w:p>
    <w:p>
      <w:r>
        <w:t xml:space="preserve">metsäojitettu</w:t>
      </w:r>
    </w:p>
    <w:p>
      <w:r>
        <w:rPr>
          <w:b/>
        </w:rPr>
        <w:t xml:space="preserve">Tulos</w:t>
      </w:r>
    </w:p>
    <w:p>
      <w:r>
        <w:t xml:space="preserve">korvattu</w:t>
      </w:r>
    </w:p>
    <w:p>
      <w:r>
        <w:rPr>
          <w:b/>
        </w:rPr>
        <w:t xml:space="preserve">Tulos</w:t>
      </w:r>
    </w:p>
    <w:p>
      <w:r>
        <w:t xml:space="preserve">asetus</w:t>
      </w:r>
    </w:p>
    <w:p>
      <w:r>
        <w:rPr>
          <w:b/>
        </w:rPr>
        <w:t xml:space="preserve">Esimerkki 6.1604</w:t>
      </w:r>
    </w:p>
    <w:p>
      <w:r>
        <w:t xml:space="preserve">Läpikulku: Prinssi Bandar bin Sultan, oli 22 vuoden ajan vuoteen 2004 asti kuningaskunnan korkein lähettiläs Yhdysvalloissa. Washington Post kertoi torstaina, että hän oli äskettäin Yhdysvaltain pääkaupungissa neuvomassa huippuvirkamiehille, etteivät he kuuntelisi kasvavia vaatimuksia neuvotteluista Iranin tai Syyrian kanssa.</w:t>
      </w:r>
    </w:p>
    <w:p>
      <w:r>
        <w:rPr>
          <w:b/>
        </w:rPr>
        <w:t xml:space="preserve">Tulos</w:t>
      </w:r>
    </w:p>
    <w:p>
      <w:r>
        <w:t xml:space="preserve">oli</w:t>
      </w:r>
    </w:p>
    <w:p>
      <w:r>
        <w:rPr>
          <w:b/>
        </w:rPr>
        <w:t xml:space="preserve">Tulos</w:t>
      </w:r>
    </w:p>
    <w:p>
      <w:r>
        <w:t xml:space="preserve">vuotta</w:t>
      </w:r>
    </w:p>
    <w:p>
      <w:r>
        <w:rPr>
          <w:b/>
        </w:rPr>
        <w:t xml:space="preserve">Tulos</w:t>
      </w:r>
    </w:p>
    <w:p>
      <w:r>
        <w:t xml:space="preserve">2004</w:t>
      </w:r>
    </w:p>
    <w:p>
      <w:r>
        <w:rPr>
          <w:b/>
        </w:rPr>
        <w:t xml:space="preserve">Tulos</w:t>
      </w:r>
    </w:p>
    <w:p>
      <w:r>
        <w:t xml:space="preserve">raportoitu</w:t>
      </w:r>
    </w:p>
    <w:p>
      <w:r>
        <w:rPr>
          <w:b/>
        </w:rPr>
        <w:t xml:space="preserve">Tulos</w:t>
      </w:r>
    </w:p>
    <w:p>
      <w:r>
        <w:t xml:space="preserve">Torstai</w:t>
      </w:r>
    </w:p>
    <w:p>
      <w:r>
        <w:rPr>
          <w:b/>
        </w:rPr>
        <w:t xml:space="preserve">Tulos</w:t>
      </w:r>
    </w:p>
    <w:p>
      <w:r>
        <w:t xml:space="preserve">oli</w:t>
      </w:r>
    </w:p>
    <w:p>
      <w:r>
        <w:rPr>
          <w:b/>
        </w:rPr>
        <w:t xml:space="preserve">Tulos</w:t>
      </w:r>
    </w:p>
    <w:p>
      <w:r>
        <w:t xml:space="preserve">neuvonantaja</w:t>
      </w:r>
    </w:p>
    <w:p>
      <w:r>
        <w:rPr>
          <w:b/>
        </w:rPr>
        <w:t xml:space="preserve">Tulos</w:t>
      </w:r>
    </w:p>
    <w:p>
      <w:r>
        <w:t xml:space="preserve">huomioimalla</w:t>
      </w:r>
    </w:p>
    <w:p>
      <w:r>
        <w:rPr>
          <w:b/>
        </w:rPr>
        <w:t xml:space="preserve">Tulos</w:t>
      </w:r>
    </w:p>
    <w:p>
      <w:r>
        <w:t xml:space="preserve">asennus</w:t>
      </w:r>
    </w:p>
    <w:p>
      <w:r>
        <w:rPr>
          <w:b/>
        </w:rPr>
        <w:t xml:space="preserve">Tulos</w:t>
      </w:r>
    </w:p>
    <w:p>
      <w:r>
        <w:t xml:space="preserve">soittaa</w:t>
      </w:r>
    </w:p>
    <w:p>
      <w:r>
        <w:rPr>
          <w:b/>
        </w:rPr>
        <w:t xml:space="preserve">Tulos</w:t>
      </w:r>
    </w:p>
    <w:p>
      <w:r>
        <w:t xml:space="preserve">puhuu</w:t>
      </w:r>
    </w:p>
    <w:p>
      <w:r>
        <w:rPr>
          <w:b/>
        </w:rPr>
        <w:t xml:space="preserve">Esimerkki 6.1605</w:t>
      </w:r>
    </w:p>
    <w:p>
      <w:r>
        <w:t xml:space="preserve">Läpikulku: APEC-ministerit olivat yhtä mieltä siitä, että korkealuokkaiset alueelliset vapaakauppasopimukset ja vapaakauppasopimukset maksimoivat näiden sopimusten panoksen APEC:n laajuiseen edistymiseen Bogorin tavoitteiden saavuttamisessa. Ministerit sopivat, että APEC kehittää vuoteen 2008 mennessä kattavat mallitoimenpiteet mahdollisimman monelle yhteisesti hyväksytylle alueellisen vapaakauppasopimuksen tai vapaakauppasopimuksen luvulle kaupan helpottamiseksi, todetaan yhteisessä julkilausumassa.</w:t>
      </w:r>
    </w:p>
    <w:p>
      <w:r>
        <w:rPr>
          <w:b/>
        </w:rPr>
        <w:t xml:space="preserve">Tulos</w:t>
      </w:r>
    </w:p>
    <w:p>
      <w:r>
        <w:t xml:space="preserve">sovittu</w:t>
      </w:r>
    </w:p>
    <w:p>
      <w:r>
        <w:rPr>
          <w:b/>
        </w:rPr>
        <w:t xml:space="preserve">Tulos</w:t>
      </w:r>
    </w:p>
    <w:p>
      <w:r>
        <w:t xml:space="preserve">maksimoitu</w:t>
      </w:r>
    </w:p>
    <w:p>
      <w:r>
        <w:rPr>
          <w:b/>
        </w:rPr>
        <w:t xml:space="preserve">Tulos</w:t>
      </w:r>
    </w:p>
    <w:p>
      <w:r>
        <w:t xml:space="preserve">maksuosuus</w:t>
      </w:r>
    </w:p>
    <w:p>
      <w:r>
        <w:rPr>
          <w:b/>
        </w:rPr>
        <w:t xml:space="preserve">Tulos</w:t>
      </w:r>
    </w:p>
    <w:p>
      <w:r>
        <w:t xml:space="preserve">edistyminen</w:t>
      </w:r>
    </w:p>
    <w:p>
      <w:r>
        <w:rPr>
          <w:b/>
        </w:rPr>
        <w:t xml:space="preserve">Tulos</w:t>
      </w:r>
    </w:p>
    <w:p>
      <w:r>
        <w:t xml:space="preserve">sovittu</w:t>
      </w:r>
    </w:p>
    <w:p>
      <w:r>
        <w:rPr>
          <w:b/>
        </w:rPr>
        <w:t xml:space="preserve">Tulos</w:t>
      </w:r>
    </w:p>
    <w:p>
      <w:r>
        <w:t xml:space="preserve">kehittää</w:t>
      </w:r>
    </w:p>
    <w:p>
      <w:r>
        <w:rPr>
          <w:b/>
        </w:rPr>
        <w:t xml:space="preserve">Tulos</w:t>
      </w:r>
    </w:p>
    <w:p>
      <w:r>
        <w:t xml:space="preserve">hyväksytty</w:t>
      </w:r>
    </w:p>
    <w:p>
      <w:r>
        <w:rPr>
          <w:b/>
        </w:rPr>
        <w:t xml:space="preserve">Tulos</w:t>
      </w:r>
    </w:p>
    <w:p>
      <w:r>
        <w:t xml:space="preserve">kauppa</w:t>
      </w:r>
    </w:p>
    <w:p>
      <w:r>
        <w:rPr>
          <w:b/>
        </w:rPr>
        <w:t xml:space="preserve">Tulos</w:t>
      </w:r>
    </w:p>
    <w:p>
      <w:r>
        <w:t xml:space="preserve">fasilitointi</w:t>
      </w:r>
    </w:p>
    <w:p>
      <w:r>
        <w:rPr>
          <w:b/>
        </w:rPr>
        <w:t xml:space="preserve">Tulos</w:t>
      </w:r>
    </w:p>
    <w:p>
      <w:r>
        <w:t xml:space="preserve">sanoi</w:t>
      </w:r>
    </w:p>
    <w:p>
      <w:r>
        <w:rPr>
          <w:b/>
        </w:rPr>
        <w:t xml:space="preserve">Esimerkki 6.1606</w:t>
      </w:r>
    </w:p>
    <w:p>
      <w:r>
        <w:t xml:space="preserve">Läpikulku: Bamakon huippukokous on ensimmäinen kerta, kun hän matkustaa Euroopan ulkopuolelle sen jälkeen, kun hän joutui syyskuussa viikon sairaalahoitoon näköongelman vuoksi, jonka lääkärit sanoivat johtuneen pienestä verisuonitapahtumasta. </w:t>
      </w:r>
    </w:p>
    <w:p>
      <w:r>
        <w:rPr>
          <w:b/>
        </w:rPr>
        <w:t xml:space="preserve">Tulos</w:t>
      </w:r>
    </w:p>
    <w:p>
      <w:r>
        <w:t xml:space="preserve">huippukokous</w:t>
      </w:r>
    </w:p>
    <w:p>
      <w:r>
        <w:rPr>
          <w:b/>
        </w:rPr>
        <w:t xml:space="preserve">Tulos</w:t>
      </w:r>
    </w:p>
    <w:p>
      <w:r>
        <w:t xml:space="preserve">matkustanut</w:t>
      </w:r>
    </w:p>
    <w:p>
      <w:r>
        <w:rPr>
          <w:b/>
        </w:rPr>
        <w:t xml:space="preserve">Tulos</w:t>
      </w:r>
    </w:p>
    <w:p>
      <w:r>
        <w:t xml:space="preserve">sairaalahoito</w:t>
      </w:r>
    </w:p>
    <w:p>
      <w:r>
        <w:rPr>
          <w:b/>
        </w:rPr>
        <w:t xml:space="preserve">Tulos</w:t>
      </w:r>
    </w:p>
    <w:p>
      <w:r>
        <w:t xml:space="preserve">sanoi</w:t>
      </w:r>
    </w:p>
    <w:p>
      <w:r>
        <w:rPr>
          <w:b/>
        </w:rPr>
        <w:t xml:space="preserve">Tulos</w:t>
      </w:r>
    </w:p>
    <w:p>
      <w:r>
        <w:t xml:space="preserve">aiheutti</w:t>
      </w:r>
    </w:p>
    <w:p>
      <w:r>
        <w:rPr>
          <w:b/>
        </w:rPr>
        <w:t xml:space="preserve">Tulos</w:t>
      </w:r>
    </w:p>
    <w:p>
      <w:r>
        <w:t xml:space="preserve">tapahtuma</w:t>
      </w:r>
    </w:p>
    <w:p>
      <w:r>
        <w:rPr>
          <w:b/>
        </w:rPr>
        <w:t xml:space="preserve">Esimerkki 6.1607</w:t>
      </w:r>
    </w:p>
    <w:p>
      <w:r>
        <w:t xml:space="preserve">Läpikulku: Lontoon olympiapuiston työt vuoden 2012 kisoja varten käynnistyivät torstaina. Englannin pääkaupungin itäpäässä sijaitsevaa aluetta tyhjennetään tyhjistä rakennuksista, jotta puiston rakentaminen voi alkaa.</w:t>
      </w:r>
    </w:p>
    <w:p>
      <w:r>
        <w:rPr>
          <w:b/>
        </w:rPr>
        <w:t xml:space="preserve">Tulos</w:t>
      </w:r>
    </w:p>
    <w:p>
      <w:r>
        <w:t xml:space="preserve">Työ</w:t>
      </w:r>
    </w:p>
    <w:p>
      <w:r>
        <w:rPr>
          <w:b/>
        </w:rPr>
        <w:t xml:space="preserve">Tulos</w:t>
      </w:r>
    </w:p>
    <w:p>
      <w:r>
        <w:t xml:space="preserve">Pelit</w:t>
      </w:r>
    </w:p>
    <w:p>
      <w:r>
        <w:rPr>
          <w:b/>
        </w:rPr>
        <w:t xml:space="preserve">Tulos</w:t>
      </w:r>
    </w:p>
    <w:p>
      <w:r>
        <w:t xml:space="preserve">sain</w:t>
      </w:r>
    </w:p>
    <w:p>
      <w:r>
        <w:rPr>
          <w:b/>
        </w:rPr>
        <w:t xml:space="preserve">Tulos</w:t>
      </w:r>
    </w:p>
    <w:p>
      <w:r>
        <w:t xml:space="preserve">selvitetty</w:t>
      </w:r>
    </w:p>
    <w:p>
      <w:r>
        <w:rPr>
          <w:b/>
        </w:rPr>
        <w:t xml:space="preserve">Tulos</w:t>
      </w:r>
    </w:p>
    <w:p>
      <w:r>
        <w:t xml:space="preserve">sallia</w:t>
      </w:r>
    </w:p>
    <w:p>
      <w:r>
        <w:rPr>
          <w:b/>
        </w:rPr>
        <w:t xml:space="preserve">Tulos</w:t>
      </w:r>
    </w:p>
    <w:p>
      <w:r>
        <w:t xml:space="preserve">rakentaminen</w:t>
      </w:r>
    </w:p>
    <w:p>
      <w:r>
        <w:rPr>
          <w:b/>
        </w:rPr>
        <w:t xml:space="preserve">Tulos</w:t>
      </w:r>
    </w:p>
    <w:p>
      <w:r>
        <w:t xml:space="preserve">begin</w:t>
      </w:r>
    </w:p>
    <w:p>
      <w:r>
        <w:rPr>
          <w:b/>
        </w:rPr>
        <w:t xml:space="preserve">Esimerkki 6.1608</w:t>
      </w:r>
    </w:p>
    <w:p>
      <w:r>
        <w:t xml:space="preserve">Läpikulku: Bush ja hänen avustajansa olivat kallistumassa kriisin sotilaalliseen ratkaisuun jo ennen kuin viimeisimmät raportit Irakin julmuuksista Kuwaitissa tulivat julki. Presidentti ja hänen johtavat avustajansa päättivät alustavasti 11. helmikuuta, että maasota olisi välttämätön.</w:t>
      </w:r>
    </w:p>
    <w:p>
      <w:r>
        <w:rPr>
          <w:b/>
        </w:rPr>
        <w:t xml:space="preserve">Tulos</w:t>
      </w:r>
    </w:p>
    <w:p>
      <w:r>
        <w:t xml:space="preserve">nojaus</w:t>
      </w:r>
    </w:p>
    <w:p>
      <w:r>
        <w:rPr>
          <w:b/>
        </w:rPr>
        <w:t xml:space="preserve">Tulos</w:t>
      </w:r>
    </w:p>
    <w:p>
      <w:r>
        <w:t xml:space="preserve">päätelmä</w:t>
      </w:r>
    </w:p>
    <w:p>
      <w:r>
        <w:rPr>
          <w:b/>
        </w:rPr>
        <w:t xml:space="preserve">Tulos</w:t>
      </w:r>
    </w:p>
    <w:p>
      <w:r>
        <w:t xml:space="preserve">kriisi</w:t>
      </w:r>
    </w:p>
    <w:p>
      <w:r>
        <w:rPr>
          <w:b/>
        </w:rPr>
        <w:t xml:space="preserve">Tulos</w:t>
      </w:r>
    </w:p>
    <w:p>
      <w:r>
        <w:t xml:space="preserve">raportit</w:t>
      </w:r>
    </w:p>
    <w:p>
      <w:r>
        <w:rPr>
          <w:b/>
        </w:rPr>
        <w:t xml:space="preserve">Tulos</w:t>
      </w:r>
    </w:p>
    <w:p>
      <w:r>
        <w:t xml:space="preserve">julmuudet</w:t>
      </w:r>
    </w:p>
    <w:p>
      <w:r>
        <w:rPr>
          <w:b/>
        </w:rPr>
        <w:t xml:space="preserve">Tulos</w:t>
      </w:r>
    </w:p>
    <w:p>
      <w:r>
        <w:t xml:space="preserve">tuli</w:t>
      </w:r>
    </w:p>
    <w:p>
      <w:r>
        <w:rPr>
          <w:b/>
        </w:rPr>
        <w:t xml:space="preserve">Tulos</w:t>
      </w:r>
    </w:p>
    <w:p>
      <w:r>
        <w:t xml:space="preserve">päätti</w:t>
      </w:r>
    </w:p>
    <w:p>
      <w:r>
        <w:rPr>
          <w:b/>
        </w:rPr>
        <w:t xml:space="preserve">Tulos</w:t>
      </w:r>
    </w:p>
    <w:p>
      <w:r>
        <w:t xml:space="preserve">sota</w:t>
      </w:r>
    </w:p>
    <w:p>
      <w:r>
        <w:rPr>
          <w:b/>
        </w:rPr>
        <w:t xml:space="preserve">Esimerkki 6.1609</w:t>
      </w:r>
    </w:p>
    <w:p>
      <w:r>
        <w:t xml:space="preserve">Läpikulku: AVON RENT-A-CAR amp TRUCK Corp. ilmoitti jakavansa osinkoa yhden warrantin jokaista kolmea kantaosaketta kohden. Tällä hetkellä Santa Monicassa, Kaliforniassa, sijaitsevalla Avonilla on liikkeellä 3,3 miljoonaa kantaosaketta.</w:t>
      </w:r>
    </w:p>
    <w:p>
      <w:r>
        <w:rPr>
          <w:b/>
        </w:rPr>
        <w:t xml:space="preserve">Tulos</w:t>
      </w:r>
    </w:p>
    <w:p>
      <w:r>
        <w:t xml:space="preserve">ilmoitettu</w:t>
      </w:r>
    </w:p>
    <w:p>
      <w:r>
        <w:rPr>
          <w:b/>
        </w:rPr>
        <w:t xml:space="preserve">Tulos</w:t>
      </w:r>
    </w:p>
    <w:p>
      <w:r>
        <w:t xml:space="preserve">osinko</w:t>
      </w:r>
    </w:p>
    <w:p>
      <w:r>
        <w:rPr>
          <w:b/>
        </w:rPr>
        <w:t xml:space="preserve">Tulos</w:t>
      </w:r>
    </w:p>
    <w:p>
      <w:r>
        <w:t xml:space="preserve">on</w:t>
      </w:r>
    </w:p>
    <w:p>
      <w:r>
        <w:rPr>
          <w:b/>
        </w:rPr>
        <w:t xml:space="preserve">Tulos</w:t>
      </w:r>
    </w:p>
    <w:p>
      <w:r>
        <w:t xml:space="preserve">erinomainen</w:t>
      </w:r>
    </w:p>
    <w:p>
      <w:r>
        <w:rPr>
          <w:b/>
        </w:rPr>
        <w:t xml:space="preserve">Esimerkki 6.1610</w:t>
      </w:r>
    </w:p>
    <w:p>
      <w:r>
        <w:t xml:space="preserve">Läpikulku: Albanialainen maahanmuuttajayhteisö on Italiassa toiseksi suurin marokkolaisyhteisön jälkeen, ja sen määräksi arvioidaan noin 119 000. Albaniassa on vallinnut epävakaus sen jälkeen, kun hallituksen vastaiset mielenosoitukset, jotka johtuivat vilpillisten sijoitusjärjestelmien romahtamisesta, muuttuivat aseelliseksi kapinaksi, kun kapinalliset ottivat haltuunsa useita eteläisiä kaupunkeja.</w:t>
      </w:r>
    </w:p>
    <w:p>
      <w:r>
        <w:rPr>
          <w:b/>
        </w:rPr>
        <w:t xml:space="preserve">Tulos</w:t>
      </w:r>
    </w:p>
    <w:p>
      <w:r>
        <w:t xml:space="preserve">toinen</w:t>
      </w:r>
    </w:p>
    <w:p>
      <w:r>
        <w:rPr>
          <w:b/>
        </w:rPr>
        <w:t xml:space="preserve">Tulos</w:t>
      </w:r>
    </w:p>
    <w:p>
      <w:r>
        <w:t xml:space="preserve">arvioitu</w:t>
      </w:r>
    </w:p>
    <w:p>
      <w:r>
        <w:rPr>
          <w:b/>
        </w:rPr>
        <w:t xml:space="preserve">Tulos</w:t>
      </w:r>
    </w:p>
    <w:p>
      <w:r>
        <w:t xml:space="preserve">tarttui</w:t>
      </w:r>
    </w:p>
    <w:p>
      <w:r>
        <w:rPr>
          <w:b/>
        </w:rPr>
        <w:t xml:space="preserve">Tulos</w:t>
      </w:r>
    </w:p>
    <w:p>
      <w:r>
        <w:t xml:space="preserve">protestit</w:t>
      </w:r>
    </w:p>
    <w:p>
      <w:r>
        <w:rPr>
          <w:b/>
        </w:rPr>
        <w:t xml:space="preserve">Tulos</w:t>
      </w:r>
    </w:p>
    <w:p>
      <w:r>
        <w:t xml:space="preserve">romahdus</w:t>
      </w:r>
    </w:p>
    <w:p>
      <w:r>
        <w:rPr>
          <w:b/>
        </w:rPr>
        <w:t xml:space="preserve">Tulos</w:t>
      </w:r>
    </w:p>
    <w:p>
      <w:r>
        <w:t xml:space="preserve">järjestelmät</w:t>
      </w:r>
    </w:p>
    <w:p>
      <w:r>
        <w:rPr>
          <w:b/>
        </w:rPr>
        <w:t xml:space="preserve">Tulos</w:t>
      </w:r>
    </w:p>
    <w:p>
      <w:r>
        <w:t xml:space="preserve">kääntyi</w:t>
      </w:r>
    </w:p>
    <w:p>
      <w:r>
        <w:rPr>
          <w:b/>
        </w:rPr>
        <w:t xml:space="preserve">Tulos</w:t>
      </w:r>
    </w:p>
    <w:p>
      <w:r>
        <w:t xml:space="preserve">otti</w:t>
      </w:r>
    </w:p>
    <w:p>
      <w:r>
        <w:rPr>
          <w:b/>
        </w:rPr>
        <w:t xml:space="preserve">Tulos</w:t>
      </w:r>
    </w:p>
    <w:p>
      <w:r>
        <w:t xml:space="preserve">valvonta</w:t>
      </w:r>
    </w:p>
    <w:p>
      <w:r>
        <w:rPr>
          <w:b/>
        </w:rPr>
        <w:t xml:space="preserve">Esimerkki 6.1611</w:t>
      </w:r>
    </w:p>
    <w:p>
      <w:r>
        <w:t xml:space="preserve">Läpikulku: Hän puhuu ranskaa, englantia ja jonkin verran quechua, joka on Ecuadorin tärkein alkuperäiskieli. Correa perusti Moviento Patria Altiva "i" Soberana (PAiS) -järjestön sen jälkeen, kun hänet erotettiin talousministerin virasta 106 päivän jälkeen.</w:t>
      </w:r>
    </w:p>
    <w:p>
      <w:r>
        <w:rPr>
          <w:b/>
        </w:rPr>
        <w:t xml:space="preserve">Tulos</w:t>
      </w:r>
    </w:p>
    <w:p>
      <w:r>
        <w:t xml:space="preserve">puhuu</w:t>
      </w:r>
    </w:p>
    <w:p>
      <w:r>
        <w:rPr>
          <w:b/>
        </w:rPr>
        <w:t xml:space="preserve">Tulos</w:t>
      </w:r>
    </w:p>
    <w:p>
      <w:r>
        <w:t xml:space="preserve">perustettu</w:t>
      </w:r>
    </w:p>
    <w:p>
      <w:r>
        <w:rPr>
          <w:b/>
        </w:rPr>
        <w:t xml:space="preserve">Tulos</w:t>
      </w:r>
    </w:p>
    <w:p>
      <w:r>
        <w:t xml:space="preserve">potkut</w:t>
      </w:r>
    </w:p>
    <w:p>
      <w:r>
        <w:rPr>
          <w:b/>
        </w:rPr>
        <w:t xml:space="preserve">Tulos</w:t>
      </w:r>
    </w:p>
    <w:p>
      <w:r>
        <w:t xml:space="preserve">päivät</w:t>
      </w:r>
    </w:p>
    <w:p>
      <w:r>
        <w:rPr>
          <w:b/>
        </w:rPr>
        <w:t xml:space="preserve">Esimerkki 6.1612</w:t>
      </w:r>
    </w:p>
    <w:p>
      <w:r>
        <w:t xml:space="preserve">Läpikulku: Vaihtoehtoisesti voit tallentaa asioita työskennellessäsi tietokoneella, jolloin ne näkyvät heti puhelimessasi valmiina käytettäväksi matkalla. Muotoilu ei ehkä ole yhtä edistyksellinen kuin tehtäväsovellus Clear, mutta Keep korvaa sen yksinkertaisuudellaan ja tehokkuudellaan.</w:t>
      </w:r>
    </w:p>
    <w:p>
      <w:r>
        <w:rPr>
          <w:b/>
        </w:rPr>
        <w:t xml:space="preserve">Tulos</w:t>
      </w:r>
    </w:p>
    <w:p>
      <w:r>
        <w:t xml:space="preserve">save</w:t>
      </w:r>
    </w:p>
    <w:p>
      <w:r>
        <w:rPr>
          <w:b/>
        </w:rPr>
        <w:t xml:space="preserve">Tulos</w:t>
      </w:r>
    </w:p>
    <w:p>
      <w:r>
        <w:t xml:space="preserve">työskentely</w:t>
      </w:r>
    </w:p>
    <w:p>
      <w:r>
        <w:rPr>
          <w:b/>
        </w:rPr>
        <w:t xml:space="preserve">Tulos</w:t>
      </w:r>
    </w:p>
    <w:p>
      <w:r>
        <w:t xml:space="preserve">ilmestyä</w:t>
      </w:r>
    </w:p>
    <w:p>
      <w:r>
        <w:rPr>
          <w:b/>
        </w:rPr>
        <w:t xml:space="preserve">Tulos</w:t>
      </w:r>
    </w:p>
    <w:p>
      <w:r>
        <w:t xml:space="preserve">käytä</w:t>
      </w:r>
    </w:p>
    <w:p>
      <w:r>
        <w:rPr>
          <w:b/>
        </w:rPr>
        <w:t xml:space="preserve">Esimerkki 6.1613</w:t>
      </w:r>
    </w:p>
    <w:p>
      <w:r>
        <w:t xml:space="preserve">Läpikulku: Isä Shenzhenistä on luovuttanut kaikki kuolevan poikansa elimet tehdäkseen poikansa elämästä merkityksellisemmän ja ikimuistoisemman. Kun 17-vuotiaalla Xia Chao Mingillä diagnosoitiin parantumaton gallupkasvain päässään, hänen 48-vuotias isänsä Xia Yueyan päätti luovuttaa poikansa elimet.</w:t>
      </w:r>
    </w:p>
    <w:p>
      <w:r>
        <w:rPr>
          <w:b/>
        </w:rPr>
        <w:t xml:space="preserve">Tulos</w:t>
      </w:r>
    </w:p>
    <w:p>
      <w:r>
        <w:t xml:space="preserve">lahjoitettu</w:t>
      </w:r>
    </w:p>
    <w:p>
      <w:r>
        <w:rPr>
          <w:b/>
        </w:rPr>
        <w:t xml:space="preserve">Tulos</w:t>
      </w:r>
    </w:p>
    <w:p>
      <w:r>
        <w:t xml:space="preserve">yritys</w:t>
      </w:r>
    </w:p>
    <w:p>
      <w:r>
        <w:rPr>
          <w:b/>
        </w:rPr>
        <w:t xml:space="preserve">Tulos</w:t>
      </w:r>
    </w:p>
    <w:p>
      <w:r>
        <w:t xml:space="preserve">elämä</w:t>
      </w:r>
    </w:p>
    <w:p>
      <w:r>
        <w:rPr>
          <w:b/>
        </w:rPr>
        <w:t xml:space="preserve">Tulos</w:t>
      </w:r>
    </w:p>
    <w:p>
      <w:r>
        <w:t xml:space="preserve">tee</w:t>
      </w:r>
    </w:p>
    <w:p>
      <w:r>
        <w:rPr>
          <w:b/>
        </w:rPr>
        <w:t xml:space="preserve">Tulos</w:t>
      </w:r>
    </w:p>
    <w:p>
      <w:r>
        <w:t xml:space="preserve">diagnosoitu</w:t>
      </w:r>
    </w:p>
    <w:p>
      <w:r>
        <w:rPr>
          <w:b/>
        </w:rPr>
        <w:t xml:space="preserve">Tulos</w:t>
      </w:r>
    </w:p>
    <w:p>
      <w:r>
        <w:t xml:space="preserve">kasvain</w:t>
      </w:r>
    </w:p>
    <w:p>
      <w:r>
        <w:rPr>
          <w:b/>
        </w:rPr>
        <w:t xml:space="preserve">Tulos</w:t>
      </w:r>
    </w:p>
    <w:p>
      <w:r>
        <w:t xml:space="preserve">päätti</w:t>
      </w:r>
    </w:p>
    <w:p>
      <w:r>
        <w:rPr>
          <w:b/>
        </w:rPr>
        <w:t xml:space="preserve">Tulos</w:t>
      </w:r>
    </w:p>
    <w:p>
      <w:r>
        <w:t xml:space="preserve">lahjoittaa</w:t>
      </w:r>
    </w:p>
    <w:p>
      <w:r>
        <w:rPr>
          <w:b/>
        </w:rPr>
        <w:t xml:space="preserve">Esimerkki 6.1614</w:t>
      </w:r>
    </w:p>
    <w:p>
      <w:r>
        <w:t xml:space="preserve">Läpikulku: Noko otti paikan Johathan Oppenheimerilta, joka on Oppenheimerin suvun neljäs sukupolvi, joka on johtanut yritystä. Paikallinen The Star -lehti huomautti kuitenkin tiistaina, että mustien valtuuttamista koskeva sopimus on "hankala", koska viisi seitsemästä paikallisesta kaivoksesta tekee tappiota.</w:t>
      </w:r>
    </w:p>
    <w:p>
      <w:r>
        <w:rPr>
          <w:b/>
        </w:rPr>
        <w:t xml:space="preserve">Tulos</w:t>
      </w:r>
    </w:p>
    <w:p>
      <w:r>
        <w:t xml:space="preserve">tuli</w:t>
      </w:r>
    </w:p>
    <w:p>
      <w:r>
        <w:rPr>
          <w:b/>
        </w:rPr>
        <w:t xml:space="preserve">Tulos</w:t>
      </w:r>
    </w:p>
    <w:p>
      <w:r>
        <w:t xml:space="preserve">ajaa</w:t>
      </w:r>
    </w:p>
    <w:p>
      <w:r>
        <w:rPr>
          <w:b/>
        </w:rPr>
        <w:t xml:space="preserve">Tulos</w:t>
      </w:r>
    </w:p>
    <w:p>
      <w:r>
        <w:t xml:space="preserve">ottamalla</w:t>
      </w:r>
    </w:p>
    <w:p>
      <w:r>
        <w:rPr>
          <w:b/>
        </w:rPr>
        <w:t xml:space="preserve">Tulos</w:t>
      </w:r>
    </w:p>
    <w:p>
      <w:r>
        <w:t xml:space="preserve">on</w:t>
      </w:r>
    </w:p>
    <w:p>
      <w:r>
        <w:rPr>
          <w:b/>
        </w:rPr>
        <w:t xml:space="preserve">Tulos</w:t>
      </w:r>
    </w:p>
    <w:p>
      <w:r>
        <w:t xml:space="preserve">hallittu</w:t>
      </w:r>
    </w:p>
    <w:p>
      <w:r>
        <w:rPr>
          <w:b/>
        </w:rPr>
        <w:t xml:space="preserve">Tulos</w:t>
      </w:r>
    </w:p>
    <w:p>
      <w:r>
        <w:t xml:space="preserve">terävä</w:t>
      </w:r>
    </w:p>
    <w:p>
      <w:r>
        <w:rPr>
          <w:b/>
        </w:rPr>
        <w:t xml:space="preserve">Tulos</w:t>
      </w:r>
    </w:p>
    <w:p>
      <w:r>
        <w:t xml:space="preserve">kauppa</w:t>
      </w:r>
    </w:p>
    <w:p>
      <w:r>
        <w:rPr>
          <w:b/>
        </w:rPr>
        <w:t xml:space="preserve">Tulos</w:t>
      </w:r>
    </w:p>
    <w:p>
      <w:r>
        <w:t xml:space="preserve">menettää</w:t>
      </w:r>
    </w:p>
    <w:p>
      <w:r>
        <w:rPr>
          <w:b/>
        </w:rPr>
        <w:t xml:space="preserve">Tulos</w:t>
      </w:r>
    </w:p>
    <w:p>
      <w:r>
        <w:t xml:space="preserve">voimaantuminen</w:t>
      </w:r>
    </w:p>
    <w:p>
      <w:r>
        <w:rPr>
          <w:b/>
        </w:rPr>
        <w:t xml:space="preserve">Tulos</w:t>
      </w:r>
    </w:p>
    <w:p>
      <w:r>
        <w:t xml:space="preserve">olla</w:t>
      </w:r>
    </w:p>
    <w:p>
      <w:r>
        <w:rPr>
          <w:b/>
        </w:rPr>
        <w:t xml:space="preserve">Esimerkki 6.1615</w:t>
      </w:r>
    </w:p>
    <w:p>
      <w:r>
        <w:t xml:space="preserve">Läpikulku: Mahathir sanoi toivovansa, että hallitseva United Malays National Organisation (UMNO), joka on tuottanut kaikki Malesian pääministerit siitä lähtien, kun maa itsenäistyi Britanniasta vuonna 1957, ei ottaisi Anwaria takaisin. "Olisin pahoillani, jos UMNO suostuisi hänen paluuseensa", hän sanoi.</w:t>
      </w:r>
    </w:p>
    <w:p>
      <w:r>
        <w:rPr>
          <w:b/>
        </w:rPr>
        <w:t xml:space="preserve">Tulos</w:t>
      </w:r>
    </w:p>
    <w:p>
      <w:r>
        <w:t xml:space="preserve">sanoi</w:t>
      </w:r>
    </w:p>
    <w:p>
      <w:r>
        <w:rPr>
          <w:b/>
        </w:rPr>
        <w:t xml:space="preserve">Tulos</w:t>
      </w:r>
    </w:p>
    <w:p>
      <w:r>
        <w:t xml:space="preserve">toivoi</w:t>
      </w:r>
    </w:p>
    <w:p>
      <w:r>
        <w:rPr>
          <w:b/>
        </w:rPr>
        <w:t xml:space="preserve">Tulos</w:t>
      </w:r>
    </w:p>
    <w:p>
      <w:r>
        <w:t xml:space="preserve">päättävä</w:t>
      </w:r>
    </w:p>
    <w:p>
      <w:r>
        <w:rPr>
          <w:b/>
        </w:rPr>
        <w:t xml:space="preserve">Tulos</w:t>
      </w:r>
    </w:p>
    <w:p>
      <w:r>
        <w:t xml:space="preserve">tuotettu</w:t>
      </w:r>
    </w:p>
    <w:p>
      <w:r>
        <w:rPr>
          <w:b/>
        </w:rPr>
        <w:t xml:space="preserve">Tulos</w:t>
      </w:r>
    </w:p>
    <w:p>
      <w:r>
        <w:t xml:space="preserve">itsenäisyys</w:t>
      </w:r>
    </w:p>
    <w:p>
      <w:r>
        <w:rPr>
          <w:b/>
        </w:rPr>
        <w:t xml:space="preserve">Tulos</w:t>
      </w:r>
    </w:p>
    <w:p>
      <w:r>
        <w:t xml:space="preserve">ota</w:t>
      </w:r>
    </w:p>
    <w:p>
      <w:r>
        <w:rPr>
          <w:b/>
        </w:rPr>
        <w:t xml:space="preserve">Tulos</w:t>
      </w:r>
    </w:p>
    <w:p>
      <w:r>
        <w:t xml:space="preserve">Anteeksi</w:t>
      </w:r>
    </w:p>
    <w:p>
      <w:r>
        <w:rPr>
          <w:b/>
        </w:rPr>
        <w:t xml:space="preserve">Tulos</w:t>
      </w:r>
    </w:p>
    <w:p>
      <w:r>
        <w:t xml:space="preserve">samaa mieltä</w:t>
      </w:r>
    </w:p>
    <w:p>
      <w:r>
        <w:rPr>
          <w:b/>
        </w:rPr>
        <w:t xml:space="preserve">Tulos</w:t>
      </w:r>
    </w:p>
    <w:p>
      <w:r>
        <w:t xml:space="preserve">comeback</w:t>
      </w:r>
    </w:p>
    <w:p>
      <w:r>
        <w:rPr>
          <w:b/>
        </w:rPr>
        <w:t xml:space="preserve">Tulos</w:t>
      </w:r>
    </w:p>
    <w:p>
      <w:r>
        <w:t xml:space="preserve">sanoi</w:t>
      </w:r>
    </w:p>
    <w:p>
      <w:r>
        <w:rPr>
          <w:b/>
        </w:rPr>
        <w:t xml:space="preserve">Esimerkki 6.1616</w:t>
      </w:r>
    </w:p>
    <w:p>
      <w:r>
        <w:t xml:space="preserve">Läpikulku: Umberto Bossi julisti juhlallisesti Padanian itsenäisyyden, joka oli liiton pohjoisen alueen nimi. Po-joen rannalla pidetyt juhlallisuudet olivat fiasko, eivätkä ne houkutelleet Bossin ennustamia valtavia väkijoukkoja.</w:t>
      </w:r>
    </w:p>
    <w:p>
      <w:r>
        <w:rPr>
          <w:b/>
        </w:rPr>
        <w:t xml:space="preserve">Tulos</w:t>
      </w:r>
    </w:p>
    <w:p>
      <w:r>
        <w:t xml:space="preserve">lasku</w:t>
      </w:r>
    </w:p>
    <w:p>
      <w:r>
        <w:rPr>
          <w:b/>
        </w:rPr>
        <w:t xml:space="preserve">Tulos</w:t>
      </w:r>
    </w:p>
    <w:p>
      <w:r>
        <w:t xml:space="preserve">tuli</w:t>
      </w:r>
    </w:p>
    <w:p>
      <w:r>
        <w:rPr>
          <w:b/>
        </w:rPr>
        <w:t xml:space="preserve">Tulos</w:t>
      </w:r>
    </w:p>
    <w:p>
      <w:r>
        <w:t xml:space="preserve">julistettu</w:t>
      </w:r>
    </w:p>
    <w:p>
      <w:r>
        <w:rPr>
          <w:b/>
        </w:rPr>
        <w:t xml:space="preserve">Tulos</w:t>
      </w:r>
    </w:p>
    <w:p>
      <w:r>
        <w:t xml:space="preserve">juhla</w:t>
      </w:r>
    </w:p>
    <w:p>
      <w:r>
        <w:rPr>
          <w:b/>
        </w:rPr>
        <w:t xml:space="preserve">Tulos</w:t>
      </w:r>
    </w:p>
    <w:p>
      <w:r>
        <w:t xml:space="preserve">oli</w:t>
      </w:r>
    </w:p>
    <w:p>
      <w:r>
        <w:rPr>
          <w:b/>
        </w:rPr>
        <w:t xml:space="preserve">Tulos</w:t>
      </w:r>
    </w:p>
    <w:p>
      <w:r>
        <w:t xml:space="preserve">houkutella</w:t>
      </w:r>
    </w:p>
    <w:p>
      <w:r>
        <w:rPr>
          <w:b/>
        </w:rPr>
        <w:t xml:space="preserve">Tulos</w:t>
      </w:r>
    </w:p>
    <w:p>
      <w:r>
        <w:t xml:space="preserve">ennustettu</w:t>
      </w:r>
    </w:p>
    <w:p>
      <w:r>
        <w:rPr>
          <w:b/>
        </w:rPr>
        <w:t xml:space="preserve">Esimerkki 6.1617</w:t>
      </w:r>
    </w:p>
    <w:p>
      <w:r>
        <w:t xml:space="preserve">Läpikulku: Yulo korvaa Vitaliano Nanagasin, joka irtisanoutui muutamien kuukausien jälkeen, kun eräät omistajameklarit vastustivat hänen uudistuspyrkimyksiään. Yulo, joka käänsi PITC:n lähes konkurssista vuonna 1990 kannattavaksi vuonna 1996, oli Filippiinien kauppa- ja teollisuuskamarin entinen puheenjohtaja.</w:t>
      </w:r>
    </w:p>
    <w:p>
      <w:r>
        <w:rPr>
          <w:b/>
        </w:rPr>
        <w:t xml:space="preserve">Tulos</w:t>
      </w:r>
    </w:p>
    <w:p>
      <w:r>
        <w:t xml:space="preserve">korvaa</w:t>
      </w:r>
    </w:p>
    <w:p>
      <w:r>
        <w:rPr>
          <w:b/>
        </w:rPr>
        <w:t xml:space="preserve">Tulos</w:t>
      </w:r>
    </w:p>
    <w:p>
      <w:r>
        <w:t xml:space="preserve">eronnut</w:t>
      </w:r>
    </w:p>
    <w:p>
      <w:r>
        <w:rPr>
          <w:b/>
        </w:rPr>
        <w:t xml:space="preserve">Tulos</w:t>
      </w:r>
    </w:p>
    <w:p>
      <w:r>
        <w:t xml:space="preserve">vastusti</w:t>
      </w:r>
    </w:p>
    <w:p>
      <w:r>
        <w:rPr>
          <w:b/>
        </w:rPr>
        <w:t xml:space="preserve">Tulos</w:t>
      </w:r>
    </w:p>
    <w:p>
      <w:r>
        <w:t xml:space="preserve">ponnistus</w:t>
      </w:r>
    </w:p>
    <w:p>
      <w:r>
        <w:rPr>
          <w:b/>
        </w:rPr>
        <w:t xml:space="preserve">Tulos</w:t>
      </w:r>
    </w:p>
    <w:p>
      <w:r>
        <w:t xml:space="preserve">kääntyi</w:t>
      </w:r>
    </w:p>
    <w:p>
      <w:r>
        <w:rPr>
          <w:b/>
        </w:rPr>
        <w:t xml:space="preserve">Tulos</w:t>
      </w:r>
    </w:p>
    <w:p>
      <w:r>
        <w:t xml:space="preserve">konkurssi</w:t>
      </w:r>
    </w:p>
    <w:p>
      <w:r>
        <w:rPr>
          <w:b/>
        </w:rPr>
        <w:t xml:space="preserve">Tulos</w:t>
      </w:r>
    </w:p>
    <w:p>
      <w:r>
        <w:t xml:space="preserve">kannattavuus</w:t>
      </w:r>
    </w:p>
    <w:p>
      <w:r>
        <w:rPr>
          <w:b/>
        </w:rPr>
        <w:t xml:space="preserve">Tulos</w:t>
      </w:r>
    </w:p>
    <w:p>
      <w:r>
        <w:t xml:space="preserve">oli</w:t>
      </w:r>
    </w:p>
    <w:p>
      <w:r>
        <w:rPr>
          <w:b/>
        </w:rPr>
        <w:t xml:space="preserve">Esimerkki 6.1618</w:t>
      </w:r>
    </w:p>
    <w:p>
      <w:r>
        <w:t xml:space="preserve">Läpikulku: Kabila kuitenkin tiukensi lauantaina kantaansa ja sanoi tapaavansa Mobutun vain keskustellakseen presidentin lähdön ehdoista, kun taas valtionpäämies kieltäytyy eroamasta. Kapinalliset ovat vallanneet kaikki keskeiset kaupungit pääkaupunki Kinshasaa lukuun ottamatta ja pyrkivät syrjäyttämään Mobutun, joka on ollut hallitsijana viimeiset 32 vuotta.</w:t>
      </w:r>
    </w:p>
    <w:p>
      <w:r>
        <w:rPr>
          <w:b/>
        </w:rPr>
        <w:t xml:space="preserve">Tulos</w:t>
      </w:r>
    </w:p>
    <w:p>
      <w:r>
        <w:t xml:space="preserve">karkaistu</w:t>
      </w:r>
    </w:p>
    <w:p>
      <w:r>
        <w:rPr>
          <w:b/>
        </w:rPr>
        <w:t xml:space="preserve">Tulos</w:t>
      </w:r>
    </w:p>
    <w:p>
      <w:r>
        <w:t xml:space="preserve">tapaa</w:t>
      </w:r>
    </w:p>
    <w:p>
      <w:r>
        <w:rPr>
          <w:b/>
        </w:rPr>
        <w:t xml:space="preserve">Tulos</w:t>
      </w:r>
    </w:p>
    <w:p>
      <w:r>
        <w:t xml:space="preserve">kieltäytyy</w:t>
      </w:r>
    </w:p>
    <w:p>
      <w:r>
        <w:rPr>
          <w:b/>
        </w:rPr>
        <w:t xml:space="preserve">Tulos</w:t>
      </w:r>
    </w:p>
    <w:p>
      <w:r>
        <w:t xml:space="preserve">takavarikoitu</w:t>
      </w:r>
    </w:p>
    <w:p>
      <w:r>
        <w:rPr>
          <w:b/>
        </w:rPr>
        <w:t xml:space="preserve">Tulos</w:t>
      </w:r>
    </w:p>
    <w:p>
      <w:r>
        <w:t xml:space="preserve">etsii</w:t>
      </w:r>
    </w:p>
    <w:p>
      <w:r>
        <w:rPr>
          <w:b/>
        </w:rPr>
        <w:t xml:space="preserve">Esimerkki 6.1619</w:t>
      </w:r>
    </w:p>
    <w:p>
      <w:r>
        <w:t xml:space="preserve">Läpikulku: Yhdysvaltain viranomaiset sanovat, että satoja kuwaitilaisia öljylähteitä on nyt saatettu sytyttää tuleen. Bushin kansallisen turvallisuuden apulaisneuvonantaja Robert Gates väitti Cable News Networkin haastattelussa, että irakilaisjoukot ovat sytyttäneet palamaan "suuria osia" Kuwait Citystä.</w:t>
      </w:r>
    </w:p>
    <w:p>
      <w:r>
        <w:rPr>
          <w:b/>
        </w:rPr>
        <w:t xml:space="preserve">Tulos</w:t>
      </w:r>
    </w:p>
    <w:p>
      <w:r>
        <w:t xml:space="preserve">sano</w:t>
      </w:r>
    </w:p>
    <w:p>
      <w:r>
        <w:rPr>
          <w:b/>
        </w:rPr>
        <w:t xml:space="preserve">Tulos</w:t>
      </w:r>
    </w:p>
    <w:p>
      <w:r>
        <w:t xml:space="preserve">set</w:t>
      </w:r>
    </w:p>
    <w:p>
      <w:r>
        <w:rPr>
          <w:b/>
        </w:rPr>
        <w:t xml:space="preserve">Tulos</w:t>
      </w:r>
    </w:p>
    <w:p>
      <w:r>
        <w:t xml:space="preserve">väitti</w:t>
      </w:r>
    </w:p>
    <w:p>
      <w:r>
        <w:rPr>
          <w:b/>
        </w:rPr>
        <w:t xml:space="preserve">Tulos</w:t>
      </w:r>
    </w:p>
    <w:p>
      <w:r>
        <w:t xml:space="preserve">haastattelu</w:t>
      </w:r>
    </w:p>
    <w:p>
      <w:r>
        <w:rPr>
          <w:b/>
        </w:rPr>
        <w:t xml:space="preserve">Tulos</w:t>
      </w:r>
    </w:p>
    <w:p>
      <w:r>
        <w:t xml:space="preserve">set</w:t>
      </w:r>
    </w:p>
    <w:p>
      <w:r>
        <w:rPr>
          <w:b/>
        </w:rPr>
        <w:t xml:space="preserve">Esimerkki 6.1620</w:t>
      </w:r>
    </w:p>
    <w:p>
      <w:r>
        <w:t xml:space="preserve">Läpikulku: Compaq osti kolmannella vuosineljänneksellä Skotlannin Stirlingissä sijaitsevan entisen Wang Laboratoriesin tuotantolaitoksen, jota käytetään kansainväliseen huolto- ja korjaustoimintaan. Swavely sanoi, että uusien tilojen ansiosta Compaq voi lisätä Skotlannin Erskinessä sijaitsevan tehtaansa tuotantokapasiteettia.</w:t>
      </w:r>
    </w:p>
    <w:p>
      <w:r>
        <w:rPr>
          <w:b/>
        </w:rPr>
        <w:t xml:space="preserve">Tulos</w:t>
      </w:r>
    </w:p>
    <w:p>
      <w:r>
        <w:t xml:space="preserve">ostettu</w:t>
      </w:r>
    </w:p>
    <w:p>
      <w:r>
        <w:rPr>
          <w:b/>
        </w:rPr>
        <w:t xml:space="preserve">Tulos</w:t>
      </w:r>
    </w:p>
    <w:p>
      <w:r>
        <w:t xml:space="preserve">käytetty</w:t>
      </w:r>
    </w:p>
    <w:p>
      <w:r>
        <w:rPr>
          <w:b/>
        </w:rPr>
        <w:t xml:space="preserve">Tulos</w:t>
      </w:r>
    </w:p>
    <w:p>
      <w:r>
        <w:t xml:space="preserve">toiminta</w:t>
      </w:r>
    </w:p>
    <w:p>
      <w:r>
        <w:rPr>
          <w:b/>
        </w:rPr>
        <w:t xml:space="preserve">Tulos</w:t>
      </w:r>
    </w:p>
    <w:p>
      <w:r>
        <w:t xml:space="preserve">sanoi</w:t>
      </w:r>
    </w:p>
    <w:p>
      <w:r>
        <w:rPr>
          <w:b/>
        </w:rPr>
        <w:t xml:space="preserve">Tulos</w:t>
      </w:r>
    </w:p>
    <w:p>
      <w:r>
        <w:t xml:space="preserve">sallia</w:t>
      </w:r>
    </w:p>
    <w:p>
      <w:r>
        <w:rPr>
          <w:b/>
        </w:rPr>
        <w:t xml:space="preserve">Tulos</w:t>
      </w:r>
    </w:p>
    <w:p>
      <w:r>
        <w:t xml:space="preserve">lisätä</w:t>
      </w:r>
    </w:p>
    <w:p>
      <w:r>
        <w:rPr>
          <w:b/>
        </w:rPr>
        <w:t xml:space="preserve">Esimerkki 6.1621</w:t>
      </w:r>
    </w:p>
    <w:p>
      <w:r>
        <w:t xml:space="preserve">Läpikulku: Armcon osake sulkeutui muuttumattomana 10,625 dollariin New Yorkin pörssin kaupankäynnissä. National Intergroup, joka omistaa 50 prosenttia maan kuudenneksi suurimmasta teräksentuottajasta - National Steel Corp. - teki tilikauden toisella neljänneksellä 8,6 miljoonan dollarin nettotuloksen eli 33 senttiä osakkeelta, kun nettotappio oli 50,3 miljoonaa dollaria.</w:t>
      </w:r>
    </w:p>
    <w:p>
      <w:r>
        <w:rPr>
          <w:b/>
        </w:rPr>
        <w:t xml:space="preserve">Tulos</w:t>
      </w:r>
    </w:p>
    <w:p>
      <w:r>
        <w:t xml:space="preserve">suljettu</w:t>
      </w:r>
    </w:p>
    <w:p>
      <w:r>
        <w:rPr>
          <w:b/>
        </w:rPr>
        <w:t xml:space="preserve">Tulos</w:t>
      </w:r>
    </w:p>
    <w:p>
      <w:r>
        <w:t xml:space="preserve">kaupankäynti</w:t>
      </w:r>
    </w:p>
    <w:p>
      <w:r>
        <w:rPr>
          <w:b/>
        </w:rPr>
        <w:t xml:space="preserve">Tulos</w:t>
      </w:r>
    </w:p>
    <w:p>
      <w:r>
        <w:t xml:space="preserve">omistaa</w:t>
      </w:r>
    </w:p>
    <w:p>
      <w:r>
        <w:rPr>
          <w:b/>
        </w:rPr>
        <w:t xml:space="preserve">Tulos</w:t>
      </w:r>
    </w:p>
    <w:p>
      <w:r>
        <w:t xml:space="preserve">lähetetty</w:t>
      </w:r>
    </w:p>
    <w:p>
      <w:r>
        <w:rPr>
          <w:b/>
        </w:rPr>
        <w:t xml:space="preserve">Tulos</w:t>
      </w:r>
    </w:p>
    <w:p>
      <w:r>
        <w:t xml:space="preserve">verrattuna</w:t>
      </w:r>
    </w:p>
    <w:p>
      <w:r>
        <w:rPr>
          <w:b/>
        </w:rPr>
        <w:t xml:space="preserve">Esimerkki 6.1622</w:t>
      </w:r>
    </w:p>
    <w:p>
      <w:r>
        <w:t xml:space="preserve">Läpikulku: Lawrence sanoi eroavansa työväenpuolueensa oppositioedustajan paikalta Canberrassa, mutta hän ei eroa parlamentista. Länsi-Australian osavaltion parlamentin jäsen John Halden on myös saanut syytteen yhdestä kuninkaalliseen toimikuntaan liittyvästä väärästä valasta, raportissa sanottiin.</w:t>
      </w:r>
    </w:p>
    <w:p>
      <w:r>
        <w:rPr>
          <w:b/>
        </w:rPr>
        <w:t xml:space="preserve">Tulos</w:t>
      </w:r>
    </w:p>
    <w:p>
      <w:r>
        <w:t xml:space="preserve">sanoi</w:t>
      </w:r>
    </w:p>
    <w:p>
      <w:r>
        <w:rPr>
          <w:b/>
        </w:rPr>
        <w:t xml:space="preserve">Tulos</w:t>
      </w:r>
    </w:p>
    <w:p>
      <w:r>
        <w:t xml:space="preserve">stand</w:t>
      </w:r>
    </w:p>
    <w:p>
      <w:r>
        <w:rPr>
          <w:b/>
        </w:rPr>
        <w:t xml:space="preserve">Tulos</w:t>
      </w:r>
    </w:p>
    <w:p>
      <w:r>
        <w:t xml:space="preserve">erota</w:t>
      </w:r>
    </w:p>
    <w:p>
      <w:r>
        <w:rPr>
          <w:b/>
        </w:rPr>
        <w:t xml:space="preserve">Tulos</w:t>
      </w:r>
    </w:p>
    <w:p>
      <w:r>
        <w:t xml:space="preserve">lisätty</w:t>
      </w:r>
    </w:p>
    <w:p>
      <w:r>
        <w:rPr>
          <w:b/>
        </w:rPr>
        <w:t xml:space="preserve">Tulos</w:t>
      </w:r>
    </w:p>
    <w:p>
      <w:r>
        <w:t xml:space="preserve">ladattu</w:t>
      </w:r>
    </w:p>
    <w:p>
      <w:r>
        <w:rPr>
          <w:b/>
        </w:rPr>
        <w:t xml:space="preserve">Tulos</w:t>
      </w:r>
    </w:p>
    <w:p>
      <w:r>
        <w:t xml:space="preserve">sanoi</w:t>
      </w:r>
    </w:p>
    <w:p>
      <w:r>
        <w:rPr>
          <w:b/>
        </w:rPr>
        <w:t xml:space="preserve">Esimerkki 6.1623</w:t>
      </w:r>
    </w:p>
    <w:p>
      <w:r>
        <w:t xml:space="preserve">Läpikulku: Washington Post oli varovaisempi ja totesi, että teloitus tapahtui Saddamin "epätäydellisen" oikeudenkäynnin jälkeen. "Niille, jotka vastustavat kuolemanrangaistusta, kuten mekin, kaikki teloitukset ovat valitettavia - ja tämä teloitus, jos se toteutuu, seuraa erittäin puutteellista oikeudenkäyntiä ja saattaa lyhyellä aikavälillä lietsoa lahkojen välisiä erimielisyyksiä", sanottiin lehdessä.</w:t>
      </w:r>
    </w:p>
    <w:p>
      <w:r>
        <w:rPr>
          <w:b/>
        </w:rPr>
        <w:t xml:space="preserve">Tulos</w:t>
      </w:r>
    </w:p>
    <w:p>
      <w:r>
        <w:t xml:space="preserve">oli</w:t>
      </w:r>
    </w:p>
    <w:p>
      <w:r>
        <w:rPr>
          <w:b/>
        </w:rPr>
        <w:t xml:space="preserve">Tulos</w:t>
      </w:r>
    </w:p>
    <w:p>
      <w:r>
        <w:t xml:space="preserve">tuli</w:t>
      </w:r>
    </w:p>
    <w:p>
      <w:r>
        <w:rPr>
          <w:b/>
        </w:rPr>
        <w:t xml:space="preserve">Tulos</w:t>
      </w:r>
    </w:p>
    <w:p>
      <w:r>
        <w:t xml:space="preserve">sanomalla</w:t>
      </w:r>
    </w:p>
    <w:p>
      <w:r>
        <w:rPr>
          <w:b/>
        </w:rPr>
        <w:t xml:space="preserve">Tulos</w:t>
      </w:r>
    </w:p>
    <w:p>
      <w:r>
        <w:t xml:space="preserve">vastustaa</w:t>
      </w:r>
    </w:p>
    <w:p>
      <w:r>
        <w:rPr>
          <w:b/>
        </w:rPr>
        <w:t xml:space="preserve">Tulos</w:t>
      </w:r>
    </w:p>
    <w:p>
      <w:r>
        <w:t xml:space="preserve">on</w:t>
      </w:r>
    </w:p>
    <w:p>
      <w:r>
        <w:rPr>
          <w:b/>
        </w:rPr>
        <w:t xml:space="preserve">Tulos</w:t>
      </w:r>
    </w:p>
    <w:p>
      <w:r>
        <w:t xml:space="preserve">pass</w:t>
      </w:r>
    </w:p>
    <w:p>
      <w:r>
        <w:rPr>
          <w:b/>
        </w:rPr>
        <w:t xml:space="preserve">Tulos</w:t>
      </w:r>
    </w:p>
    <w:p>
      <w:r>
        <w:t xml:space="preserve">seuraa</w:t>
      </w:r>
    </w:p>
    <w:p>
      <w:r>
        <w:rPr>
          <w:b/>
        </w:rPr>
        <w:t xml:space="preserve">Tulos</w:t>
      </w:r>
    </w:p>
    <w:p>
      <w:r>
        <w:t xml:space="preserve">tulehduttaa</w:t>
      </w:r>
    </w:p>
    <w:p>
      <w:r>
        <w:rPr>
          <w:b/>
        </w:rPr>
        <w:t xml:space="preserve">Tulos</w:t>
      </w:r>
    </w:p>
    <w:p>
      <w:r>
        <w:t xml:space="preserve">sanoi</w:t>
      </w:r>
    </w:p>
    <w:p>
      <w:r>
        <w:rPr>
          <w:b/>
        </w:rPr>
        <w:t xml:space="preserve">Tulos</w:t>
      </w:r>
    </w:p>
    <w:p>
      <w:r>
        <w:t xml:space="preserve">toteutus</w:t>
      </w:r>
    </w:p>
    <w:p>
      <w:r>
        <w:rPr>
          <w:b/>
        </w:rPr>
        <w:t xml:space="preserve">Tulos</w:t>
      </w:r>
    </w:p>
    <w:p>
      <w:r>
        <w:t xml:space="preserve">kokeilu</w:t>
      </w:r>
    </w:p>
    <w:p>
      <w:r>
        <w:rPr>
          <w:b/>
        </w:rPr>
        <w:t xml:space="preserve">Esimerkki 6.1624</w:t>
      </w:r>
    </w:p>
    <w:p>
      <w:r>
        <w:t xml:space="preserve">Läpikulku: Sitten Bagdadin hallitus lakkasi antamasta Ritterin ryhmälle saattajia, minkä vuoksi Ritterin oli mahdotonta päästä mihinkään kohteeseen. Irak väitti Ritterin olevan amerikkalainen vakooja, jonka ryhmässä oli suhteettoman paljon amerikkalaisia ja brittejä.</w:t>
      </w:r>
    </w:p>
    <w:p>
      <w:r>
        <w:rPr>
          <w:b/>
        </w:rPr>
        <w:t xml:space="preserve">Tulos</w:t>
      </w:r>
    </w:p>
    <w:p>
      <w:r>
        <w:t xml:space="preserve">pysähtyi</w:t>
      </w:r>
    </w:p>
    <w:p>
      <w:r>
        <w:rPr>
          <w:b/>
        </w:rPr>
        <w:t xml:space="preserve">Tulos</w:t>
      </w:r>
    </w:p>
    <w:p>
      <w:r>
        <w:t xml:space="preserve">osoitteessa</w:t>
      </w:r>
    </w:p>
    <w:p>
      <w:r>
        <w:rPr>
          <w:b/>
        </w:rPr>
        <w:t xml:space="preserve">Tulos</w:t>
      </w:r>
    </w:p>
    <w:p>
      <w:r>
        <w:t xml:space="preserve">kirjoita</w:t>
      </w:r>
    </w:p>
    <w:p>
      <w:r>
        <w:rPr>
          <w:b/>
        </w:rPr>
        <w:t xml:space="preserve">Tulos</w:t>
      </w:r>
    </w:p>
    <w:p>
      <w:r>
        <w:t xml:space="preserve">väitetty</w:t>
      </w:r>
    </w:p>
    <w:p>
      <w:r>
        <w:rPr>
          <w:b/>
        </w:rPr>
        <w:t xml:space="preserve">Esimerkki 6.1625</w:t>
      </w:r>
    </w:p>
    <w:p>
      <w:r>
        <w:t xml:space="preserve">Läpikulku: Saaren pahimman sikataudin jälkeen 80 vuoteen on vaadittu laajalti hallituksen perusteellista sikojen kasvatuksen uudelleentarkastelua. Talousministeri Wang Chih-kang sanoi, että 700 000 työntekijän työpaikkaa uhkaava rutto on arviolta hidastanut talouskasvua 0,5 prosenttiyksikköä aiemmin ennustetusta 6,3 prosentista tänä vuonna.</w:t>
      </w:r>
    </w:p>
    <w:p>
      <w:r>
        <w:rPr>
          <w:b/>
        </w:rPr>
        <w:t xml:space="preserve">Tulos</w:t>
      </w:r>
    </w:p>
    <w:p>
      <w:r>
        <w:t xml:space="preserve">ollut</w:t>
      </w:r>
    </w:p>
    <w:p>
      <w:r>
        <w:rPr>
          <w:b/>
        </w:rPr>
        <w:t xml:space="preserve">Tulos</w:t>
      </w:r>
    </w:p>
    <w:p>
      <w:r>
        <w:t xml:space="preserve">soittaa</w:t>
      </w:r>
    </w:p>
    <w:p>
      <w:r>
        <w:rPr>
          <w:b/>
        </w:rPr>
        <w:t xml:space="preserve">Tulos</w:t>
      </w:r>
    </w:p>
    <w:p>
      <w:r>
        <w:t xml:space="preserve">arvostelu</w:t>
      </w:r>
    </w:p>
    <w:p>
      <w:r>
        <w:rPr>
          <w:b/>
        </w:rPr>
        <w:t xml:space="preserve">Tulos</w:t>
      </w:r>
    </w:p>
    <w:p>
      <w:r>
        <w:t xml:space="preserve">nostaminen</w:t>
      </w:r>
    </w:p>
    <w:p>
      <w:r>
        <w:rPr>
          <w:b/>
        </w:rPr>
        <w:t xml:space="preserve">Tulos</w:t>
      </w:r>
    </w:p>
    <w:p>
      <w:r>
        <w:t xml:space="preserve">tauti</w:t>
      </w:r>
    </w:p>
    <w:p>
      <w:r>
        <w:rPr>
          <w:b/>
        </w:rPr>
        <w:t xml:space="preserve">Tulos</w:t>
      </w:r>
    </w:p>
    <w:p>
      <w:r>
        <w:t xml:space="preserve">vuotta</w:t>
      </w:r>
    </w:p>
    <w:p>
      <w:r>
        <w:rPr>
          <w:b/>
        </w:rPr>
        <w:t xml:space="preserve">Tulos</w:t>
      </w:r>
    </w:p>
    <w:p>
      <w:r>
        <w:t xml:space="preserve">rutto</w:t>
      </w:r>
    </w:p>
    <w:p>
      <w:r>
        <w:rPr>
          <w:b/>
        </w:rPr>
        <w:t xml:space="preserve">Tulos</w:t>
      </w:r>
    </w:p>
    <w:p>
      <w:r>
        <w:t xml:space="preserve">uhkaava</w:t>
      </w:r>
    </w:p>
    <w:p>
      <w:r>
        <w:rPr>
          <w:b/>
        </w:rPr>
        <w:t xml:space="preserve">Tulos</w:t>
      </w:r>
    </w:p>
    <w:p>
      <w:r>
        <w:t xml:space="preserve">arvioitu</w:t>
      </w:r>
    </w:p>
    <w:p>
      <w:r>
        <w:rPr>
          <w:b/>
        </w:rPr>
        <w:t xml:space="preserve">Tulos</w:t>
      </w:r>
    </w:p>
    <w:p>
      <w:r>
        <w:t xml:space="preserve">vedetään</w:t>
      </w:r>
    </w:p>
    <w:p>
      <w:r>
        <w:rPr>
          <w:b/>
        </w:rPr>
        <w:t xml:space="preserve">Tulos</w:t>
      </w:r>
    </w:p>
    <w:p>
      <w:r>
        <w:t xml:space="preserve">kasvu</w:t>
      </w:r>
    </w:p>
    <w:p>
      <w:r>
        <w:rPr>
          <w:b/>
        </w:rPr>
        <w:t xml:space="preserve">Tulos</w:t>
      </w:r>
    </w:p>
    <w:p>
      <w:r>
        <w:t xml:space="preserve">ennuste</w:t>
      </w:r>
    </w:p>
    <w:p>
      <w:r>
        <w:rPr>
          <w:b/>
        </w:rPr>
        <w:t xml:space="preserve">Tulos</w:t>
      </w:r>
    </w:p>
    <w:p>
      <w:r>
        <w:t xml:space="preserve">vuosi</w:t>
      </w:r>
    </w:p>
    <w:p>
      <w:r>
        <w:rPr>
          <w:b/>
        </w:rPr>
        <w:t xml:space="preserve">Esimerkki 6.1626</w:t>
      </w:r>
    </w:p>
    <w:p>
      <w:r>
        <w:t xml:space="preserve">Läpikulku: Celtic voitti rangaistuspotkun, kun Lennonia näytti rangaistavan Kenny Milne - mikä aiheutti raivokkaan reaktion Falkirkin pelaajissa, jotka uskoivat pohjoisirlantilaisen sukeltaneen. Lennon reagoi ja näytti työntävän päänsä Stokesin kasvoihin, ja erotuomari Brines näytti hänelle suoran punaisen kortin.</w:t>
      </w:r>
    </w:p>
    <w:p>
      <w:r>
        <w:rPr>
          <w:b/>
        </w:rPr>
        <w:t xml:space="preserve">Tulos</w:t>
      </w:r>
    </w:p>
    <w:p>
      <w:r>
        <w:t xml:space="preserve">voitti</w:t>
      </w:r>
    </w:p>
    <w:p>
      <w:r>
        <w:rPr>
          <w:b/>
        </w:rPr>
        <w:t xml:space="preserve">Tulos</w:t>
      </w:r>
    </w:p>
    <w:p>
      <w:r>
        <w:t xml:space="preserve">rangaistus</w:t>
      </w:r>
    </w:p>
    <w:p>
      <w:r>
        <w:rPr>
          <w:b/>
        </w:rPr>
        <w:t xml:space="preserve">Tulos</w:t>
      </w:r>
    </w:p>
    <w:p>
      <w:r>
        <w:t xml:space="preserve">fouled</w:t>
      </w:r>
    </w:p>
    <w:p>
      <w:r>
        <w:rPr>
          <w:b/>
        </w:rPr>
        <w:t xml:space="preserve">Tulos</w:t>
      </w:r>
    </w:p>
    <w:p>
      <w:r>
        <w:t xml:space="preserve">olla</w:t>
      </w:r>
    </w:p>
    <w:p>
      <w:r>
        <w:rPr>
          <w:b/>
        </w:rPr>
        <w:t xml:space="preserve">Tulos</w:t>
      </w:r>
    </w:p>
    <w:p>
      <w:r>
        <w:t xml:space="preserve">kipinöivä</w:t>
      </w:r>
    </w:p>
    <w:p>
      <w:r>
        <w:rPr>
          <w:b/>
        </w:rPr>
        <w:t xml:space="preserve">Tulos</w:t>
      </w:r>
    </w:p>
    <w:p>
      <w:r>
        <w:t xml:space="preserve">reaktio</w:t>
      </w:r>
    </w:p>
    <w:p>
      <w:r>
        <w:rPr>
          <w:b/>
        </w:rPr>
        <w:t xml:space="preserve">Tulos</w:t>
      </w:r>
    </w:p>
    <w:p>
      <w:r>
        <w:t xml:space="preserve">sukelsi</w:t>
      </w:r>
    </w:p>
    <w:p>
      <w:r>
        <w:rPr>
          <w:b/>
        </w:rPr>
        <w:t xml:space="preserve">Tulos</w:t>
      </w:r>
    </w:p>
    <w:p>
      <w:r>
        <w:t xml:space="preserve">reagoi</w:t>
      </w:r>
    </w:p>
    <w:p>
      <w:r>
        <w:rPr>
          <w:b/>
        </w:rPr>
        <w:t xml:space="preserve">Tulos</w:t>
      </w:r>
    </w:p>
    <w:p>
      <w:r>
        <w:t xml:space="preserve">ilmestyi</w:t>
      </w:r>
    </w:p>
    <w:p>
      <w:r>
        <w:rPr>
          <w:b/>
        </w:rPr>
        <w:t xml:space="preserve">Tulos</w:t>
      </w:r>
    </w:p>
    <w:p>
      <w:r>
        <w:t xml:space="preserve">työnnä</w:t>
      </w:r>
    </w:p>
    <w:p>
      <w:r>
        <w:rPr>
          <w:b/>
        </w:rPr>
        <w:t xml:space="preserve">Tulos</w:t>
      </w:r>
    </w:p>
    <w:p>
      <w:r>
        <w:t xml:space="preserve">osoitti</w:t>
      </w:r>
    </w:p>
    <w:p>
      <w:r>
        <w:rPr>
          <w:b/>
        </w:rPr>
        <w:t xml:space="preserve">Esimerkki 6.1627</w:t>
      </w:r>
    </w:p>
    <w:p>
      <w:r>
        <w:t xml:space="preserve">Läpikulku: Asada, 16, keräsi Japanin kilpailussa 199,52 pistettä, merkattuaan 130,02 pistettä vapaaohjelmasta ja 69,50 pistettä lyhytohjelmasta. Kokonaispistemäärä ylsi 198,06 pisteeseen, jonka Venäjän kaksinkertainen maailmanmestari Irina Slutskaja voitti Venäjän cupissa 2005.</w:t>
      </w:r>
    </w:p>
    <w:p>
      <w:r>
        <w:rPr>
          <w:b/>
        </w:rPr>
        <w:t xml:space="preserve">Tulos</w:t>
      </w:r>
    </w:p>
    <w:p>
      <w:r>
        <w:t xml:space="preserve">kerätty</w:t>
      </w:r>
    </w:p>
    <w:p>
      <w:r>
        <w:rPr>
          <w:b/>
        </w:rPr>
        <w:t xml:space="preserve">Tulos</w:t>
      </w:r>
    </w:p>
    <w:p>
      <w:r>
        <w:t xml:space="preserve">kilpailu</w:t>
      </w:r>
    </w:p>
    <w:p>
      <w:r>
        <w:rPr>
          <w:b/>
        </w:rPr>
        <w:t xml:space="preserve">Tulos</w:t>
      </w:r>
    </w:p>
    <w:p>
      <w:r>
        <w:t xml:space="preserve">merkitty</w:t>
      </w:r>
    </w:p>
    <w:p>
      <w:r>
        <w:rPr>
          <w:b/>
        </w:rPr>
        <w:t xml:space="preserve">Tulos</w:t>
      </w:r>
    </w:p>
    <w:p>
      <w:r>
        <w:t xml:space="preserve">kohta</w:t>
      </w:r>
    </w:p>
    <w:p>
      <w:r>
        <w:rPr>
          <w:b/>
        </w:rPr>
        <w:t xml:space="preserve">Tulos</w:t>
      </w:r>
    </w:p>
    <w:p>
      <w:r>
        <w:t xml:space="preserve">ohjelma</w:t>
      </w:r>
    </w:p>
    <w:p>
      <w:r>
        <w:rPr>
          <w:b/>
        </w:rPr>
        <w:t xml:space="preserve">Tulos</w:t>
      </w:r>
    </w:p>
    <w:p>
      <w:r>
        <w:t xml:space="preserve">särmikkäät</w:t>
      </w:r>
    </w:p>
    <w:p>
      <w:r>
        <w:rPr>
          <w:b/>
        </w:rPr>
        <w:t xml:space="preserve">Tulos</w:t>
      </w:r>
    </w:p>
    <w:p>
      <w:r>
        <w:t xml:space="preserve">voitti</w:t>
      </w:r>
    </w:p>
    <w:p>
      <w:r>
        <w:rPr>
          <w:b/>
        </w:rPr>
        <w:t xml:space="preserve">Tulos</w:t>
      </w:r>
    </w:p>
    <w:p>
      <w:r>
        <w:t xml:space="preserve">Kuppi</w:t>
      </w:r>
    </w:p>
    <w:p>
      <w:r>
        <w:rPr>
          <w:b/>
        </w:rPr>
        <w:t xml:space="preserve">Esimerkki 6.1628</w:t>
      </w:r>
    </w:p>
    <w:p>
      <w:r>
        <w:t xml:space="preserve">Läpikulku: Wen kehotti eri tasojen hallituksia rakentamaan kastelujärjestelmän ja parantamaan vesivarastoja, jotta kuivuuden torjuntakykyä voitaisiin parantaa. Yli 46 miljoonan asukkaan Guangxissa asuu yli 15 miljoonaa zhuang-vähemmistöön kuuluvaa ihmistä.</w:t>
      </w:r>
    </w:p>
    <w:p>
      <w:r>
        <w:rPr>
          <w:b/>
        </w:rPr>
        <w:t xml:space="preserve">Tulos</w:t>
      </w:r>
    </w:p>
    <w:p>
      <w:r>
        <w:t xml:space="preserve">kuivuus</w:t>
      </w:r>
    </w:p>
    <w:p>
      <w:r>
        <w:rPr>
          <w:b/>
        </w:rPr>
        <w:t xml:space="preserve">Tulos</w:t>
      </w:r>
    </w:p>
    <w:p>
      <w:r>
        <w:t xml:space="preserve">valitti</w:t>
      </w:r>
    </w:p>
    <w:p>
      <w:r>
        <w:rPr>
          <w:b/>
        </w:rPr>
        <w:t xml:space="preserve">Tulos</w:t>
      </w:r>
    </w:p>
    <w:p>
      <w:r>
        <w:t xml:space="preserve">nimeltään</w:t>
      </w:r>
    </w:p>
    <w:p>
      <w:r>
        <w:rPr>
          <w:b/>
        </w:rPr>
        <w:t xml:space="preserve">Tulos</w:t>
      </w:r>
    </w:p>
    <w:p>
      <w:r>
        <w:t xml:space="preserve">rakentaa</w:t>
      </w:r>
    </w:p>
    <w:p>
      <w:r>
        <w:rPr>
          <w:b/>
        </w:rPr>
        <w:t xml:space="preserve">Tulos</w:t>
      </w:r>
    </w:p>
    <w:p>
      <w:r>
        <w:t xml:space="preserve">parantaa</w:t>
      </w:r>
    </w:p>
    <w:p>
      <w:r>
        <w:rPr>
          <w:b/>
        </w:rPr>
        <w:t xml:space="preserve">Tulos</w:t>
      </w:r>
    </w:p>
    <w:p>
      <w:r>
        <w:t xml:space="preserve">tarjous</w:t>
      </w:r>
    </w:p>
    <w:p>
      <w:r>
        <w:rPr>
          <w:b/>
        </w:rPr>
        <w:t xml:space="preserve">Tulos</w:t>
      </w:r>
    </w:p>
    <w:p>
      <w:r>
        <w:t xml:space="preserve">päivitys</w:t>
      </w:r>
    </w:p>
    <w:p>
      <w:r>
        <w:rPr>
          <w:b/>
        </w:rPr>
        <w:t xml:space="preserve">Tulos</w:t>
      </w:r>
    </w:p>
    <w:p>
      <w:r>
        <w:t xml:space="preserve">koti</w:t>
      </w:r>
    </w:p>
    <w:p>
      <w:r>
        <w:rPr>
          <w:b/>
        </w:rPr>
        <w:t xml:space="preserve">Esimerkki 6.1629</w:t>
      </w:r>
    </w:p>
    <w:p>
      <w:r>
        <w:t xml:space="preserve">Läpikulku: Hän sanoi, että siirto johtaisi alle 4 miljoonan dollarin verojen jälkeiseen maksuun, joka jakautuisi kolmelle seuraavalle vuosineljännekselle. Vertailun vuoksi mainittakoon, että Xerox tienasi yhdeksän ensimmäisen kuukauden aikana 492 miljoonaa dollaria eli 4,55 dollaria osakkeelta 12,97 miljardin dollarin liikevaihdolla.</w:t>
      </w:r>
    </w:p>
    <w:p>
      <w:r>
        <w:rPr>
          <w:b/>
        </w:rPr>
        <w:t xml:space="preserve">Tulos</w:t>
      </w:r>
    </w:p>
    <w:p>
      <w:r>
        <w:t xml:space="preserve">siirrä</w:t>
      </w:r>
    </w:p>
    <w:p>
      <w:r>
        <w:rPr>
          <w:b/>
        </w:rPr>
        <w:t xml:space="preserve">Tulos</w:t>
      </w:r>
    </w:p>
    <w:p>
      <w:r>
        <w:t xml:space="preserve">maksu</w:t>
      </w:r>
    </w:p>
    <w:p>
      <w:r>
        <w:rPr>
          <w:b/>
        </w:rPr>
        <w:t xml:space="preserve">Tulos</w:t>
      </w:r>
    </w:p>
    <w:p>
      <w:r>
        <w:t xml:space="preserve">levitä</w:t>
      </w:r>
    </w:p>
    <w:p>
      <w:r>
        <w:rPr>
          <w:b/>
        </w:rPr>
        <w:t xml:space="preserve">Tulos</w:t>
      </w:r>
    </w:p>
    <w:p>
      <w:r>
        <w:t xml:space="preserve">ansaittu</w:t>
      </w:r>
    </w:p>
    <w:p>
      <w:r>
        <w:rPr>
          <w:b/>
        </w:rPr>
        <w:t xml:space="preserve">Esimerkki 6.1630</w:t>
      </w:r>
    </w:p>
    <w:p>
      <w:r>
        <w:t xml:space="preserve">Läpikulku: Kolme Guantanamo Baysta, Yhdysvaltain Kuuban laivastotukikohdasta vapautettua miestä on saapunut Albaniaan, kertoi hallituksen edustaja maanantaina. "He ovat saapuneet, siinä kaikki", Neritan Sejamini kertoi toimittajille paljastamatta muita yksityiskohtia.</w:t>
      </w:r>
    </w:p>
    <w:p>
      <w:r>
        <w:rPr>
          <w:b/>
        </w:rPr>
        <w:t xml:space="preserve">Tulos</w:t>
      </w:r>
    </w:p>
    <w:p>
      <w:r>
        <w:t xml:space="preserve">julkaistu</w:t>
      </w:r>
    </w:p>
    <w:p>
      <w:r>
        <w:rPr>
          <w:b/>
        </w:rPr>
        <w:t xml:space="preserve">Tulos</w:t>
      </w:r>
    </w:p>
    <w:p>
      <w:r>
        <w:t xml:space="preserve">saapui</w:t>
      </w:r>
    </w:p>
    <w:p>
      <w:r>
        <w:rPr>
          <w:b/>
        </w:rPr>
        <w:t xml:space="preserve">Tulos</w:t>
      </w:r>
    </w:p>
    <w:p>
      <w:r>
        <w:t xml:space="preserve">sanoi</w:t>
      </w:r>
    </w:p>
    <w:p>
      <w:r>
        <w:rPr>
          <w:b/>
        </w:rPr>
        <w:t xml:space="preserve">Tulos</w:t>
      </w:r>
    </w:p>
    <w:p>
      <w:r>
        <w:t xml:space="preserve">saapui</w:t>
      </w:r>
    </w:p>
    <w:p>
      <w:r>
        <w:rPr>
          <w:b/>
        </w:rPr>
        <w:t xml:space="preserve">Tulos</w:t>
      </w:r>
    </w:p>
    <w:p>
      <w:r>
        <w:t xml:space="preserve">on</w:t>
      </w:r>
    </w:p>
    <w:p>
      <w:r>
        <w:rPr>
          <w:b/>
        </w:rPr>
        <w:t xml:space="preserve">Tulos</w:t>
      </w:r>
    </w:p>
    <w:p>
      <w:r>
        <w:t xml:space="preserve">kertoi</w:t>
      </w:r>
    </w:p>
    <w:p>
      <w:r>
        <w:rPr>
          <w:b/>
        </w:rPr>
        <w:t xml:space="preserve">Tulos</w:t>
      </w:r>
    </w:p>
    <w:p>
      <w:r>
        <w:t xml:space="preserve">paljastava</w:t>
      </w:r>
    </w:p>
    <w:p>
      <w:r>
        <w:rPr>
          <w:b/>
        </w:rPr>
        <w:t xml:space="preserve">Esimerkki 6.1631</w:t>
      </w:r>
    </w:p>
    <w:p>
      <w:r>
        <w:t xml:space="preserve">Läpikulku: Hän otti Polly Peckin, aikoinaan pienen kankaiden tukkukaupan, ja käytti sitä perustana rakentaessaan monialayrityksen, joka on kaksinkertaistanut voittonsa vuosittain vuodesta 1980 lähtien. Syyskuussa se ilmoitti suunnitelmista ostaa RJR Nabisco Inc:n Del Monte -elintarvikeyksikön trooppisten hedelmien liiketoiminta 557 miljoonalla dollarilla (878 miljoonaa dollaria).</w:t>
      </w:r>
    </w:p>
    <w:p>
      <w:r>
        <w:rPr>
          <w:b/>
        </w:rPr>
        <w:t xml:space="preserve">Tulos</w:t>
      </w:r>
    </w:p>
    <w:p>
      <w:r>
        <w:t xml:space="preserve">otti</w:t>
      </w:r>
    </w:p>
    <w:p>
      <w:r>
        <w:rPr>
          <w:b/>
        </w:rPr>
        <w:t xml:space="preserve">Tulos</w:t>
      </w:r>
    </w:p>
    <w:p>
      <w:r>
        <w:t xml:space="preserve">käytetty</w:t>
      </w:r>
    </w:p>
    <w:p>
      <w:r>
        <w:rPr>
          <w:b/>
        </w:rPr>
        <w:t xml:space="preserve">Tulos</w:t>
      </w:r>
    </w:p>
    <w:p>
      <w:r>
        <w:t xml:space="preserve">1980</w:t>
      </w:r>
    </w:p>
    <w:p>
      <w:r>
        <w:rPr>
          <w:b/>
        </w:rPr>
        <w:t xml:space="preserve">Tulos</w:t>
      </w:r>
    </w:p>
    <w:p>
      <w:r>
        <w:t xml:space="preserve">voitot</w:t>
      </w:r>
    </w:p>
    <w:p>
      <w:r>
        <w:rPr>
          <w:b/>
        </w:rPr>
        <w:t xml:space="preserve">Tulos</w:t>
      </w:r>
    </w:p>
    <w:p>
      <w:r>
        <w:t xml:space="preserve">ilmoitti</w:t>
      </w:r>
    </w:p>
    <w:p>
      <w:r>
        <w:rPr>
          <w:b/>
        </w:rPr>
        <w:t xml:space="preserve">Tulos</w:t>
      </w:r>
    </w:p>
    <w:p>
      <w:r>
        <w:t xml:space="preserve">hankkia</w:t>
      </w:r>
    </w:p>
    <w:p>
      <w:r>
        <w:rPr>
          <w:b/>
        </w:rPr>
        <w:t xml:space="preserve">Tulos</w:t>
      </w:r>
    </w:p>
    <w:p>
      <w:r>
        <w:t xml:space="preserve">rakentaa</w:t>
      </w:r>
    </w:p>
    <w:p>
      <w:r>
        <w:rPr>
          <w:b/>
        </w:rPr>
        <w:t xml:space="preserve">Esimerkki 6.1632</w:t>
      </w:r>
    </w:p>
    <w:p>
      <w:r>
        <w:t xml:space="preserve">Läpikulku: Viime viikolla edustajainhuoneen johtava demokraatti Nancy Pelosi hämmästytti Washingtonin poliittista johtoa entisestään tukemalla Murthan vaatimusta. Hallinnon korkein virkamies kertoi kuitenkin ABC:lle, että Valkoinen talo on aina ollut sitoutunut vetämään Yhdysvaltain joukot pois ajoissa.</w:t>
      </w:r>
    </w:p>
    <w:p>
      <w:r>
        <w:rPr>
          <w:b/>
        </w:rPr>
        <w:t xml:space="preserve">Tulos</w:t>
      </w:r>
    </w:p>
    <w:p>
      <w:r>
        <w:t xml:space="preserve">ällistynyt</w:t>
      </w:r>
    </w:p>
    <w:p>
      <w:r>
        <w:rPr>
          <w:b/>
        </w:rPr>
        <w:t xml:space="preserve">Tulos</w:t>
      </w:r>
    </w:p>
    <w:p>
      <w:r>
        <w:t xml:space="preserve">endorsing</w:t>
      </w:r>
    </w:p>
    <w:p>
      <w:r>
        <w:rPr>
          <w:b/>
        </w:rPr>
        <w:t xml:space="preserve">Tulos</w:t>
      </w:r>
    </w:p>
    <w:p>
      <w:r>
        <w:t xml:space="preserve">soita</w:t>
      </w:r>
    </w:p>
    <w:p>
      <w:r>
        <w:rPr>
          <w:b/>
        </w:rPr>
        <w:t xml:space="preserve">Tulos</w:t>
      </w:r>
    </w:p>
    <w:p>
      <w:r>
        <w:t xml:space="preserve">kertoi</w:t>
      </w:r>
    </w:p>
    <w:p>
      <w:r>
        <w:rPr>
          <w:b/>
        </w:rPr>
        <w:t xml:space="preserve">Tulos</w:t>
      </w:r>
    </w:p>
    <w:p>
      <w:r>
        <w:t xml:space="preserve">sitoutunut</w:t>
      </w:r>
    </w:p>
    <w:p>
      <w:r>
        <w:rPr>
          <w:b/>
        </w:rPr>
        <w:t xml:space="preserve">Tulos</w:t>
      </w:r>
    </w:p>
    <w:p>
      <w:r>
        <w:t xml:space="preserve">vetäminen</w:t>
      </w:r>
    </w:p>
    <w:p>
      <w:r>
        <w:rPr>
          <w:b/>
        </w:rPr>
        <w:t xml:space="preserve">Tulos</w:t>
      </w:r>
    </w:p>
    <w:p>
      <w:r>
        <w:t xml:space="preserve">muoti</w:t>
      </w:r>
    </w:p>
    <w:p>
      <w:r>
        <w:rPr>
          <w:b/>
        </w:rPr>
        <w:t xml:space="preserve">Esimerkki 6.1633</w:t>
      </w:r>
    </w:p>
    <w:p>
      <w:r>
        <w:t xml:space="preserve">Läpikulku: Bryant hylkäsi pelin, syyllistyi maksuun villistä koriin ajamisesta, mutta jätti uransa kolmanneksi korkeimman pistemäärän. Viime kaudella Bryant teki Torontoa vastaan ennätykselliset 81 pistettä ja Dallasia vastaan 62 pistettä.</w:t>
      </w:r>
    </w:p>
    <w:p>
      <w:r>
        <w:rPr>
          <w:b/>
        </w:rPr>
        <w:t xml:space="preserve">Tulos</w:t>
      </w:r>
    </w:p>
    <w:p>
      <w:r>
        <w:t xml:space="preserve">fouled</w:t>
      </w:r>
    </w:p>
    <w:p>
      <w:r>
        <w:rPr>
          <w:b/>
        </w:rPr>
        <w:t xml:space="preserve">Tulos</w:t>
      </w:r>
    </w:p>
    <w:p>
      <w:r>
        <w:t xml:space="preserve">peli</w:t>
      </w:r>
    </w:p>
    <w:p>
      <w:r>
        <w:rPr>
          <w:b/>
        </w:rPr>
        <w:t xml:space="preserve">Tulos</w:t>
      </w:r>
    </w:p>
    <w:p>
      <w:r>
        <w:t xml:space="preserve">sitoutuminen</w:t>
      </w:r>
    </w:p>
    <w:p>
      <w:r>
        <w:rPr>
          <w:b/>
        </w:rPr>
        <w:t xml:space="preserve">Tulos</w:t>
      </w:r>
    </w:p>
    <w:p>
      <w:r>
        <w:t xml:space="preserve">lähdössä</w:t>
      </w:r>
    </w:p>
    <w:p>
      <w:r>
        <w:rPr>
          <w:b/>
        </w:rPr>
        <w:t xml:space="preserve">Tulos</w:t>
      </w:r>
    </w:p>
    <w:p>
      <w:r>
        <w:t xml:space="preserve">kausi</w:t>
      </w:r>
    </w:p>
    <w:p>
      <w:r>
        <w:rPr>
          <w:b/>
        </w:rPr>
        <w:t xml:space="preserve">Tulos</w:t>
      </w:r>
    </w:p>
    <w:p>
      <w:r>
        <w:t xml:space="preserve">pisteet</w:t>
      </w:r>
    </w:p>
    <w:p>
      <w:r>
        <w:rPr>
          <w:b/>
        </w:rPr>
        <w:t xml:space="preserve">Tulos</w:t>
      </w:r>
    </w:p>
    <w:p>
      <w:r>
        <w:t xml:space="preserve">peli</w:t>
      </w:r>
    </w:p>
    <w:p>
      <w:r>
        <w:rPr>
          <w:b/>
        </w:rPr>
        <w:t xml:space="preserve">Tulos</w:t>
      </w:r>
    </w:p>
    <w:p>
      <w:r>
        <w:t xml:space="preserve">peli</w:t>
      </w:r>
    </w:p>
    <w:p>
      <w:r>
        <w:rPr>
          <w:b/>
        </w:rPr>
        <w:t xml:space="preserve">Esimerkki 6.1634</w:t>
      </w:r>
    </w:p>
    <w:p>
      <w:r>
        <w:t xml:space="preserve">Läpikulku: Huippukokous on vuosittainen tapahtuma, joka antaa Aasian ja Tyynenmeren alueen yritysjohtajille mahdollisuuden osallistua erittäin vuorovaikutteisiin keskusteluihin alueellisista ja maailmanlaajuisista talous- ja kauppakysymyksistä APEC:n talousjohtajien, taloustieteilijöiden, poliittisten päättäjien ja muiden yritysjohtajien kanssa. Tämänvuotisen APEC:n toimitusjohtajien huippukokouksen teemana on: "Yrittäjyys ja vauraus: Menestyksekkään kumppanuuden rakentaminen Aasian ja Tyynenmeren alueella".</w:t>
      </w:r>
    </w:p>
    <w:p>
      <w:r>
        <w:rPr>
          <w:b/>
        </w:rPr>
        <w:t xml:space="preserve">Tulos</w:t>
      </w:r>
    </w:p>
    <w:p>
      <w:r>
        <w:t xml:space="preserve">huippukokous</w:t>
      </w:r>
    </w:p>
    <w:p>
      <w:r>
        <w:rPr>
          <w:b/>
        </w:rPr>
        <w:t xml:space="preserve">Tulos</w:t>
      </w:r>
    </w:p>
    <w:p>
      <w:r>
        <w:t xml:space="preserve">tapahtuma</w:t>
      </w:r>
    </w:p>
    <w:p>
      <w:r>
        <w:rPr>
          <w:b/>
        </w:rPr>
        <w:t xml:space="preserve">Tulos</w:t>
      </w:r>
    </w:p>
    <w:p>
      <w:r>
        <w:t xml:space="preserve">antaa</w:t>
      </w:r>
    </w:p>
    <w:p>
      <w:r>
        <w:rPr>
          <w:b/>
        </w:rPr>
        <w:t xml:space="preserve">Tulos</w:t>
      </w:r>
    </w:p>
    <w:p>
      <w:r>
        <w:t xml:space="preserve">osallistu</w:t>
      </w:r>
    </w:p>
    <w:p>
      <w:r>
        <w:rPr>
          <w:b/>
        </w:rPr>
        <w:t xml:space="preserve">Tulos</w:t>
      </w:r>
    </w:p>
    <w:p>
      <w:r>
        <w:t xml:space="preserve">keskustelut</w:t>
      </w:r>
    </w:p>
    <w:p>
      <w:r>
        <w:rPr>
          <w:b/>
        </w:rPr>
        <w:t xml:space="preserve">Tulos</w:t>
      </w:r>
    </w:p>
    <w:p>
      <w:r>
        <w:t xml:space="preserve">kysymykset</w:t>
      </w:r>
    </w:p>
    <w:p>
      <w:r>
        <w:rPr>
          <w:b/>
        </w:rPr>
        <w:t xml:space="preserve">Tulos</w:t>
      </w:r>
    </w:p>
    <w:p>
      <w:r>
        <w:t xml:space="preserve">on</w:t>
      </w:r>
    </w:p>
    <w:p>
      <w:r>
        <w:rPr>
          <w:b/>
        </w:rPr>
        <w:t xml:space="preserve">Tulos</w:t>
      </w:r>
    </w:p>
    <w:p>
      <w:r>
        <w:t xml:space="preserve">on</w:t>
      </w:r>
    </w:p>
    <w:p>
      <w:r>
        <w:rPr>
          <w:b/>
        </w:rPr>
        <w:t xml:space="preserve">Esimerkki 6.1635</w:t>
      </w:r>
    </w:p>
    <w:p>
      <w:r>
        <w:t xml:space="preserve">Läpikulku: Etiopian pääministeri Meles Zenawi kertoi tiistaina, että yli 1 000 ihmistä on saanut surmansa Somalian hallituksen joukkoja tukevien hänen joukkojensa ja Somalian islamistisen liikkeen välisissä taisteluissa. "Saimme raportteja yli 3 000 haavoittuneesta Mogadishun sairaalassa.</w:t>
      </w:r>
    </w:p>
    <w:p>
      <w:r>
        <w:rPr>
          <w:b/>
        </w:rPr>
        <w:t xml:space="preserve">Tulos</w:t>
      </w:r>
    </w:p>
    <w:p>
      <w:r>
        <w:t xml:space="preserve">sanoi</w:t>
      </w:r>
    </w:p>
    <w:p>
      <w:r>
        <w:rPr>
          <w:b/>
        </w:rPr>
        <w:t xml:space="preserve">Tulos</w:t>
      </w:r>
    </w:p>
    <w:p>
      <w:r>
        <w:t xml:space="preserve">tappoi</w:t>
      </w:r>
    </w:p>
    <w:p>
      <w:r>
        <w:rPr>
          <w:b/>
        </w:rPr>
        <w:t xml:space="preserve">Tulos</w:t>
      </w:r>
    </w:p>
    <w:p>
      <w:r>
        <w:t xml:space="preserve">taistelut</w:t>
      </w:r>
    </w:p>
    <w:p>
      <w:r>
        <w:rPr>
          <w:b/>
        </w:rPr>
        <w:t xml:space="preserve">Tulos</w:t>
      </w:r>
    </w:p>
    <w:p>
      <w:r>
        <w:t xml:space="preserve">tuki</w:t>
      </w:r>
    </w:p>
    <w:p>
      <w:r>
        <w:rPr>
          <w:b/>
        </w:rPr>
        <w:t xml:space="preserve">Tulos</w:t>
      </w:r>
    </w:p>
    <w:p>
      <w:r>
        <w:t xml:space="preserve">sain</w:t>
      </w:r>
    </w:p>
    <w:p>
      <w:r>
        <w:rPr>
          <w:b/>
        </w:rPr>
        <w:t xml:space="preserve">Tulos</w:t>
      </w:r>
    </w:p>
    <w:p>
      <w:r>
        <w:t xml:space="preserve">haavoittunut</w:t>
      </w:r>
    </w:p>
    <w:p>
      <w:r>
        <w:rPr>
          <w:b/>
        </w:rPr>
        <w:t xml:space="preserve">Esimerkki 6.1636</w:t>
      </w:r>
    </w:p>
    <w:p>
      <w:r>
        <w:t xml:space="preserve">Läpikulku: Courtauldsin rakenneuudistus on tähän mennessä suurimpia Britanniassa, vaikka se jääkin varjoon B.A.T Industries PLC:n suunnitelmien rinnalla, joiden mukaan se aikoo irrottaa noin 4 miljardin euron arvosta omaisuuseriä torjuakseen englantilais-ranskalaisen rahoittajan Sir James Goldsmithin tekemän ostotarjouksen. Courtauldsin myytyjen tekstiilitoimintojen liikevoitto oli 50 miljoonaa euroa 980 miljoonan euron liikevaihdosta 31. maaliskuuta päättyneenä vuonna.</w:t>
      </w:r>
    </w:p>
    <w:p>
      <w:r>
        <w:rPr>
          <w:b/>
        </w:rPr>
        <w:t xml:space="preserve">Tulos</w:t>
      </w:r>
    </w:p>
    <w:p>
      <w:r>
        <w:t xml:space="preserve">on</w:t>
      </w:r>
    </w:p>
    <w:p>
      <w:r>
        <w:rPr>
          <w:b/>
        </w:rPr>
        <w:t xml:space="preserve">Tulos</w:t>
      </w:r>
    </w:p>
    <w:p>
      <w:r>
        <w:t xml:space="preserve">rakenneuudistus</w:t>
      </w:r>
    </w:p>
    <w:p>
      <w:r>
        <w:rPr>
          <w:b/>
        </w:rPr>
        <w:t xml:space="preserve">Tulos</w:t>
      </w:r>
    </w:p>
    <w:p>
      <w:r>
        <w:t xml:space="preserve">kääpiöitynyt</w:t>
      </w:r>
    </w:p>
    <w:p>
      <w:r>
        <w:rPr>
          <w:b/>
        </w:rPr>
        <w:t xml:space="preserve">Tulos</w:t>
      </w:r>
    </w:p>
    <w:p>
      <w:r>
        <w:t xml:space="preserve">spin</w:t>
      </w:r>
    </w:p>
    <w:p>
      <w:r>
        <w:rPr>
          <w:b/>
        </w:rPr>
        <w:t xml:space="preserve">Tulos</w:t>
      </w:r>
    </w:p>
    <w:p>
      <w:r>
        <w:t xml:space="preserve">apua</w:t>
      </w:r>
    </w:p>
    <w:p>
      <w:r>
        <w:rPr>
          <w:b/>
        </w:rPr>
        <w:t xml:space="preserve">Tulos</w:t>
      </w:r>
    </w:p>
    <w:p>
      <w:r>
        <w:t xml:space="preserve">torjua</w:t>
      </w:r>
    </w:p>
    <w:p>
      <w:r>
        <w:rPr>
          <w:b/>
        </w:rPr>
        <w:t xml:space="preserve">Tulos</w:t>
      </w:r>
    </w:p>
    <w:p>
      <w:r>
        <w:t xml:space="preserve">tarjous</w:t>
      </w:r>
    </w:p>
    <w:p>
      <w:r>
        <w:rPr>
          <w:b/>
        </w:rPr>
        <w:t xml:space="preserve">Tulos</w:t>
      </w:r>
    </w:p>
    <w:p>
      <w:r>
        <w:t xml:space="preserve">oli</w:t>
      </w:r>
    </w:p>
    <w:p>
      <w:r>
        <w:rPr>
          <w:b/>
        </w:rPr>
        <w:t xml:space="preserve">Tulos</w:t>
      </w:r>
    </w:p>
    <w:p>
      <w:r>
        <w:t xml:space="preserve">päättyi</w:t>
      </w:r>
    </w:p>
    <w:p>
      <w:r>
        <w:rPr>
          <w:b/>
        </w:rPr>
        <w:t xml:space="preserve">Esimerkki 6.1637</w:t>
      </w:r>
    </w:p>
    <w:p>
      <w:r>
        <w:t xml:space="preserve">Läpikulku: Fukuda sanoi: "Emme voi sanoa, että Hitachi-Nissan-konserni olisi täysin merkityksetön, koska he ovat lähettäneet johtajia Nissan Lifeen." Fukuda sanoi. Fukuda sanoi, että hänen ministeriöllään ei ole "välitöntä suunnitelmaa julkisten varojen myöntämisestä Nissan Lifen pelastamiseksi", mutta lisäsi, että se aikoo suojella työntekijöitä ja käynnistää tutkimuksen Nissan Lifen nykyisestä taloudellisesta tilanteesta.</w:t>
      </w:r>
    </w:p>
    <w:p>
      <w:r>
        <w:rPr>
          <w:b/>
        </w:rPr>
        <w:t xml:space="preserve">Tulos</w:t>
      </w:r>
    </w:p>
    <w:p>
      <w:r>
        <w:t xml:space="preserve">sano</w:t>
      </w:r>
    </w:p>
    <w:p>
      <w:r>
        <w:rPr>
          <w:b/>
        </w:rPr>
        <w:t xml:space="preserve">Tulos</w:t>
      </w:r>
    </w:p>
    <w:p>
      <w:r>
        <w:t xml:space="preserve">on</w:t>
      </w:r>
    </w:p>
    <w:p>
      <w:r>
        <w:rPr>
          <w:b/>
        </w:rPr>
        <w:t xml:space="preserve">Tulos</w:t>
      </w:r>
    </w:p>
    <w:p>
      <w:r>
        <w:t xml:space="preserve">lähettäminen</w:t>
      </w:r>
    </w:p>
    <w:p>
      <w:r>
        <w:rPr>
          <w:b/>
        </w:rPr>
        <w:t xml:space="preserve">Tulos</w:t>
      </w:r>
    </w:p>
    <w:p>
      <w:r>
        <w:t xml:space="preserve">sanoi</w:t>
      </w:r>
    </w:p>
    <w:p>
      <w:r>
        <w:rPr>
          <w:b/>
        </w:rPr>
        <w:t xml:space="preserve">Tulos</w:t>
      </w:r>
    </w:p>
    <w:p>
      <w:r>
        <w:t xml:space="preserve">sanoi</w:t>
      </w:r>
    </w:p>
    <w:p>
      <w:r>
        <w:rPr>
          <w:b/>
        </w:rPr>
        <w:t xml:space="preserve">Tulos</w:t>
      </w:r>
    </w:p>
    <w:p>
      <w:r>
        <w:t xml:space="preserve">oli</w:t>
      </w:r>
    </w:p>
    <w:p>
      <w:r>
        <w:rPr>
          <w:b/>
        </w:rPr>
        <w:t xml:space="preserve">Tulos</w:t>
      </w:r>
    </w:p>
    <w:p>
      <w:r>
        <w:t xml:space="preserve">lisätty</w:t>
      </w:r>
    </w:p>
    <w:p>
      <w:r>
        <w:rPr>
          <w:b/>
        </w:rPr>
        <w:t xml:space="preserve">Tulos</w:t>
      </w:r>
    </w:p>
    <w:p>
      <w:r>
        <w:t xml:space="preserve">suunniteltu</w:t>
      </w:r>
    </w:p>
    <w:p>
      <w:r>
        <w:rPr>
          <w:b/>
        </w:rPr>
        <w:t xml:space="preserve">Tulos</w:t>
      </w:r>
    </w:p>
    <w:p>
      <w:r>
        <w:t xml:space="preserve">käynnistää</w:t>
      </w:r>
    </w:p>
    <w:p>
      <w:r>
        <w:rPr>
          <w:b/>
        </w:rPr>
        <w:t xml:space="preserve">Tulos</w:t>
      </w:r>
    </w:p>
    <w:p>
      <w:r>
        <w:t xml:space="preserve">tutkimus</w:t>
      </w:r>
    </w:p>
    <w:p>
      <w:r>
        <w:rPr>
          <w:b/>
        </w:rPr>
        <w:t xml:space="preserve">Tulos</w:t>
      </w:r>
    </w:p>
    <w:p>
      <w:r>
        <w:t xml:space="preserve">suojella</w:t>
      </w:r>
    </w:p>
    <w:p>
      <w:r>
        <w:rPr>
          <w:b/>
        </w:rPr>
        <w:t xml:space="preserve">Esimerkki 6.1638</w:t>
      </w:r>
    </w:p>
    <w:p>
      <w:r>
        <w:t xml:space="preserve">Läpikulku: "Tilanne on se, että konkurssioikeus poistuu laivanrakennusalalta. Kaikki siirtyy uudelle yhtiölle", sanoi Christian Andersson, Waertsilae Marinen entisen emoyhtiön Oy Waertsilaen varatoimitusjohtaja.</w:t>
      </w:r>
    </w:p>
    <w:p>
      <w:r>
        <w:rPr>
          <w:b/>
        </w:rPr>
        <w:t xml:space="preserve">Tulos</w:t>
      </w:r>
    </w:p>
    <w:p>
      <w:r>
        <w:t xml:space="preserve">on</w:t>
      </w:r>
    </w:p>
    <w:p>
      <w:r>
        <w:rPr>
          <w:b/>
        </w:rPr>
        <w:t xml:space="preserve">Tulos</w:t>
      </w:r>
    </w:p>
    <w:p>
      <w:r>
        <w:t xml:space="preserve">Hanki</w:t>
      </w:r>
    </w:p>
    <w:p>
      <w:r>
        <w:rPr>
          <w:b/>
        </w:rPr>
        <w:t xml:space="preserve">Tulos</w:t>
      </w:r>
    </w:p>
    <w:p>
      <w:r>
        <w:t xml:space="preserve">otettu</w:t>
      </w:r>
    </w:p>
    <w:p>
      <w:r>
        <w:rPr>
          <w:b/>
        </w:rPr>
        <w:t xml:space="preserve">Tulos</w:t>
      </w:r>
    </w:p>
    <w:p>
      <w:r>
        <w:t xml:space="preserve">sanoi</w:t>
      </w:r>
    </w:p>
    <w:p>
      <w:r>
        <w:rPr>
          <w:b/>
        </w:rPr>
        <w:t xml:space="preserve">Esimerkki 6.1639</w:t>
      </w:r>
    </w:p>
    <w:p>
      <w:r>
        <w:t xml:space="preserve">Läpikulku: Tapauksen osapuolia on kielletty keskustelemasta sopimuksesta julkisesti. Portlandin arkkihiippakunta haki konkurssisuojaa vuonna 2004, kun se joutui kärsimään 135 miljoonan dollarin oikeudenkäynnistä, jossa väitettiin, että sen papiston jäsenet olivat syyllistyneet seksuaaliseen hyväksikäyttöön.</w:t>
      </w:r>
    </w:p>
    <w:p>
      <w:r>
        <w:rPr>
          <w:b/>
        </w:rPr>
        <w:t xml:space="preserve">Tulos</w:t>
      </w:r>
    </w:p>
    <w:p>
      <w:r>
        <w:t xml:space="preserve">selvitys</w:t>
      </w:r>
    </w:p>
    <w:p>
      <w:r>
        <w:rPr>
          <w:b/>
        </w:rPr>
        <w:t xml:space="preserve">Tulos</w:t>
      </w:r>
    </w:p>
    <w:p>
      <w:r>
        <w:t xml:space="preserve">paljasti</w:t>
      </w:r>
    </w:p>
    <w:p>
      <w:r>
        <w:rPr>
          <w:b/>
        </w:rPr>
        <w:t xml:space="preserve">Tulos</w:t>
      </w:r>
    </w:p>
    <w:p>
      <w:r>
        <w:t xml:space="preserve">kielletty</w:t>
      </w:r>
    </w:p>
    <w:p>
      <w:r>
        <w:rPr>
          <w:b/>
        </w:rPr>
        <w:t xml:space="preserve">Tulos</w:t>
      </w:r>
    </w:p>
    <w:p>
      <w:r>
        <w:t xml:space="preserve">keskustelemalla</w:t>
      </w:r>
    </w:p>
    <w:p>
      <w:r>
        <w:rPr>
          <w:b/>
        </w:rPr>
        <w:t xml:space="preserve">Tulos</w:t>
      </w:r>
    </w:p>
    <w:p>
      <w:r>
        <w:t xml:space="preserve">arkistoitu</w:t>
      </w:r>
    </w:p>
    <w:p>
      <w:r>
        <w:rPr>
          <w:b/>
        </w:rPr>
        <w:t xml:space="preserve">Tulos</w:t>
      </w:r>
    </w:p>
    <w:p>
      <w:r>
        <w:t xml:space="preserve">porrastettu</w:t>
      </w:r>
    </w:p>
    <w:p>
      <w:r>
        <w:rPr>
          <w:b/>
        </w:rPr>
        <w:t xml:space="preserve">Tulos</w:t>
      </w:r>
    </w:p>
    <w:p>
      <w:r>
        <w:t xml:space="preserve">vaatien</w:t>
      </w:r>
    </w:p>
    <w:p>
      <w:r>
        <w:rPr>
          <w:b/>
        </w:rPr>
        <w:t xml:space="preserve">Tulos</w:t>
      </w:r>
    </w:p>
    <w:p>
      <w:r>
        <w:t xml:space="preserve">väärinkäyttö</w:t>
      </w:r>
    </w:p>
    <w:p>
      <w:r>
        <w:rPr>
          <w:b/>
        </w:rPr>
        <w:t xml:space="preserve">Tulos</w:t>
      </w:r>
    </w:p>
    <w:p>
      <w:r>
        <w:t xml:space="preserve">tapaus</w:t>
      </w:r>
    </w:p>
    <w:p>
      <w:r>
        <w:rPr>
          <w:b/>
        </w:rPr>
        <w:t xml:space="preserve">Tulos</w:t>
      </w:r>
    </w:p>
    <w:p>
      <w:r>
        <w:t xml:space="preserve">kauppa</w:t>
      </w:r>
    </w:p>
    <w:p>
      <w:r>
        <w:rPr>
          <w:b/>
        </w:rPr>
        <w:t xml:space="preserve">Esimerkki 6.1640</w:t>
      </w:r>
    </w:p>
    <w:p>
      <w:r>
        <w:t xml:space="preserve">Läpikulku: Hallitus toivoi GST:n tuovan noin 30 miljardin dollarin (3,8 miljardin Yhdysvaltain dollarin) lisätulot vuodessa ja väitti, että vuoteen 2033 mennessä yli neljännes väestöstä olisi eläkkeellä ja tarvitsisi enemmän julkisia palveluja. Yleisö tuomitsi suunnitelman lähes yksimielisesti heinäkuussa alkaneesta kuulemisvaiheesta lähtien, ja myös kaikki suuret poliittiset puolueet vastustivat sitä, joten on epätodennäköistä, että se olisi päässyt läpi lainsäätäjien käsittelyssä.</w:t>
      </w:r>
    </w:p>
    <w:p>
      <w:r>
        <w:rPr>
          <w:b/>
        </w:rPr>
        <w:t xml:space="preserve">Tulos</w:t>
      </w:r>
    </w:p>
    <w:p>
      <w:r>
        <w:t xml:space="preserve">toivoi</w:t>
      </w:r>
    </w:p>
    <w:p>
      <w:r>
        <w:rPr>
          <w:b/>
        </w:rPr>
        <w:t xml:space="preserve">Tulos</w:t>
      </w:r>
    </w:p>
    <w:p>
      <w:r>
        <w:t xml:space="preserve">tuo</w:t>
      </w:r>
    </w:p>
    <w:p>
      <w:r>
        <w:rPr>
          <w:b/>
        </w:rPr>
        <w:t xml:space="preserve">Tulos</w:t>
      </w:r>
    </w:p>
    <w:p>
      <w:r>
        <w:t xml:space="preserve">vaatien</w:t>
      </w:r>
    </w:p>
    <w:p>
      <w:r>
        <w:rPr>
          <w:b/>
        </w:rPr>
        <w:t xml:space="preserve">Tulos</w:t>
      </w:r>
    </w:p>
    <w:p>
      <w:r>
        <w:t xml:space="preserve">eläkkeellä</w:t>
      </w:r>
    </w:p>
    <w:p>
      <w:r>
        <w:rPr>
          <w:b/>
        </w:rPr>
        <w:t xml:space="preserve">Tulos</w:t>
      </w:r>
    </w:p>
    <w:p>
      <w:r>
        <w:t xml:space="preserve">Tarvitsen</w:t>
      </w:r>
    </w:p>
    <w:p>
      <w:r>
        <w:rPr>
          <w:b/>
        </w:rPr>
        <w:t xml:space="preserve">Tulos</w:t>
      </w:r>
    </w:p>
    <w:p>
      <w:r>
        <w:t xml:space="preserve">ilmiantanut</w:t>
      </w:r>
    </w:p>
    <w:p>
      <w:r>
        <w:rPr>
          <w:b/>
        </w:rPr>
        <w:t xml:space="preserve">Tulos</w:t>
      </w:r>
    </w:p>
    <w:p>
      <w:r>
        <w:t xml:space="preserve">ajanjakso</w:t>
      </w:r>
    </w:p>
    <w:p>
      <w:r>
        <w:rPr>
          <w:b/>
        </w:rPr>
        <w:t xml:space="preserve">Tulos</w:t>
      </w:r>
    </w:p>
    <w:p>
      <w:r>
        <w:t xml:space="preserve">vastusti</w:t>
      </w:r>
    </w:p>
    <w:p>
      <w:r>
        <w:rPr>
          <w:b/>
        </w:rPr>
        <w:t xml:space="preserve">Tulos</w:t>
      </w:r>
    </w:p>
    <w:p>
      <w:r>
        <w:t xml:space="preserve">tekeminen</w:t>
      </w:r>
    </w:p>
    <w:p>
      <w:r>
        <w:rPr>
          <w:b/>
        </w:rPr>
        <w:t xml:space="preserve">Tulos</w:t>
      </w:r>
    </w:p>
    <w:p>
      <w:r>
        <w:t xml:space="preserve">sain</w:t>
      </w:r>
    </w:p>
    <w:p>
      <w:r>
        <w:rPr>
          <w:b/>
        </w:rPr>
        <w:t xml:space="preserve">Tulos</w:t>
      </w:r>
    </w:p>
    <w:p>
      <w:r>
        <w:t xml:space="preserve">lainsäätäjä</w:t>
      </w:r>
    </w:p>
    <w:p>
      <w:r>
        <w:rPr>
          <w:b/>
        </w:rPr>
        <w:t xml:space="preserve">Esimerkki 6.1641</w:t>
      </w:r>
    </w:p>
    <w:p>
      <w:r>
        <w:t xml:space="preserve">Läpikulku: Sen tarkoituksena oli moittia yleisön kanssa tekemisissä olevia nuorempia virkamiehiä, mutta se sai nopeasti valtavan suuren yleisön tuen ja herätti valtakunnallisen keskustelun hallituksen virkamiesten käytöksestä. Hallituksen verkkosivuilla julkaistussa "Detailed Problems with the Deportment of Suqianers" -kirjoituksessa arvosteltiin varauksetta kansalaisten käytöstä ja halveksittiin erityisesti monien kaupungin virkamiesten huonoa esimerkkiä.</w:t>
      </w:r>
    </w:p>
    <w:p>
      <w:r>
        <w:rPr>
          <w:b/>
        </w:rPr>
        <w:t xml:space="preserve">Tulos</w:t>
      </w:r>
    </w:p>
    <w:p>
      <w:r>
        <w:t xml:space="preserve">lähettäminen</w:t>
      </w:r>
    </w:p>
    <w:p>
      <w:r>
        <w:rPr>
          <w:b/>
        </w:rPr>
        <w:t xml:space="preserve">Tulos</w:t>
      </w:r>
    </w:p>
    <w:p>
      <w:r>
        <w:t xml:space="preserve">aiottu</w:t>
      </w:r>
    </w:p>
    <w:p>
      <w:r>
        <w:rPr>
          <w:b/>
        </w:rPr>
        <w:t xml:space="preserve">Tulos</w:t>
      </w:r>
    </w:p>
    <w:p>
      <w:r>
        <w:t xml:space="preserve">upbraid</w:t>
      </w:r>
    </w:p>
    <w:p>
      <w:r>
        <w:rPr>
          <w:b/>
        </w:rPr>
        <w:t xml:space="preserve">Tulos</w:t>
      </w:r>
    </w:p>
    <w:p>
      <w:r>
        <w:t xml:space="preserve">käsitelty</w:t>
      </w:r>
    </w:p>
    <w:p>
      <w:r>
        <w:rPr>
          <w:b/>
        </w:rPr>
        <w:t xml:space="preserve">Tulos</w:t>
      </w:r>
    </w:p>
    <w:p>
      <w:r>
        <w:t xml:space="preserve">houkutteli</w:t>
      </w:r>
    </w:p>
    <w:p>
      <w:r>
        <w:rPr>
          <w:b/>
        </w:rPr>
        <w:t xml:space="preserve">Tulos</w:t>
      </w:r>
    </w:p>
    <w:p>
      <w:r>
        <w:t xml:space="preserve">tuki</w:t>
      </w:r>
    </w:p>
    <w:p>
      <w:r>
        <w:rPr>
          <w:b/>
        </w:rPr>
        <w:t xml:space="preserve">Tulos</w:t>
      </w:r>
    </w:p>
    <w:p>
      <w:r>
        <w:t xml:space="preserve">keskustelu</w:t>
      </w:r>
    </w:p>
    <w:p>
      <w:r>
        <w:rPr>
          <w:b/>
        </w:rPr>
        <w:t xml:space="preserve">Tulos</w:t>
      </w:r>
    </w:p>
    <w:p>
      <w:r>
        <w:t xml:space="preserve">käyttäytyminen</w:t>
      </w:r>
    </w:p>
    <w:p>
      <w:r>
        <w:rPr>
          <w:b/>
        </w:rPr>
        <w:t xml:space="preserve">Tulos</w:t>
      </w:r>
    </w:p>
    <w:p>
      <w:r>
        <w:t xml:space="preserve">Lähetetty</w:t>
      </w:r>
    </w:p>
    <w:p>
      <w:r>
        <w:rPr>
          <w:b/>
        </w:rPr>
        <w:t xml:space="preserve">Tulos</w:t>
      </w:r>
    </w:p>
    <w:p>
      <w:r>
        <w:t xml:space="preserve">arvostellut</w:t>
      </w:r>
    </w:p>
    <w:p>
      <w:r>
        <w:rPr>
          <w:b/>
        </w:rPr>
        <w:t xml:space="preserve">Tulos</w:t>
      </w:r>
    </w:p>
    <w:p>
      <w:r>
        <w:t xml:space="preserve">set</w:t>
      </w:r>
    </w:p>
    <w:p>
      <w:r>
        <w:rPr>
          <w:b/>
        </w:rPr>
        <w:t xml:space="preserve">Tulos</w:t>
      </w:r>
    </w:p>
    <w:p>
      <w:r>
        <w:t xml:space="preserve">set</w:t>
      </w:r>
    </w:p>
    <w:p>
      <w:r>
        <w:rPr>
          <w:b/>
        </w:rPr>
        <w:t xml:space="preserve">Tulos</w:t>
      </w:r>
    </w:p>
    <w:p>
      <w:r>
        <w:t xml:space="preserve">käytös</w:t>
      </w:r>
    </w:p>
    <w:p>
      <w:r>
        <w:rPr>
          <w:b/>
        </w:rPr>
        <w:t xml:space="preserve">Esimerkki 6.1642</w:t>
      </w:r>
    </w:p>
    <w:p>
      <w:r>
        <w:t xml:space="preserve">Läpikulku: Suunnitelman mukaan jokaisesta ulkona olevasta kantaosakkeesta jaetaan osinkona yksi kantaosakkeen osto-oikeus. Kukin oikeus oikeuttaa osakkeenomistajat ostamaan puolikkaan kantaosakkeen 30 dollarilla.</w:t>
      </w:r>
    </w:p>
    <w:p>
      <w:r>
        <w:rPr>
          <w:b/>
        </w:rPr>
        <w:t xml:space="preserve">Tulos</w:t>
      </w:r>
    </w:p>
    <w:p>
      <w:r>
        <w:t xml:space="preserve">tarjoaa</w:t>
      </w:r>
    </w:p>
    <w:p>
      <w:r>
        <w:rPr>
          <w:b/>
        </w:rPr>
        <w:t xml:space="preserve">Tulos</w:t>
      </w:r>
    </w:p>
    <w:p>
      <w:r>
        <w:t xml:space="preserve">jakelu</w:t>
      </w:r>
    </w:p>
    <w:p>
      <w:r>
        <w:rPr>
          <w:b/>
        </w:rPr>
        <w:t xml:space="preserve">Tulos</w:t>
      </w:r>
    </w:p>
    <w:p>
      <w:r>
        <w:t xml:space="preserve">oikeuttaa</w:t>
      </w:r>
    </w:p>
    <w:p>
      <w:r>
        <w:rPr>
          <w:b/>
        </w:rPr>
        <w:t xml:space="preserve">Tulos</w:t>
      </w:r>
    </w:p>
    <w:p>
      <w:r>
        <w:t xml:space="preserve">osta</w:t>
      </w:r>
    </w:p>
    <w:p>
      <w:r>
        <w:rPr>
          <w:b/>
        </w:rPr>
        <w:t xml:space="preserve">Esimerkki 6.1643</w:t>
      </w:r>
    </w:p>
    <w:p>
      <w:r>
        <w:t xml:space="preserve">Läpikulku: MBC sanoi myöhemmin, että testit eivät olleet ratkaisevia, mutta osoittivat, että Hwangin löydöksissä voi olla ongelmia. Mediatietojen mukaan 45 testatusta näytteestä vain yksi todettiin luettavaksi, eikä se vastannut alkuperäistä luovuttajan solua.</w:t>
      </w:r>
    </w:p>
    <w:p>
      <w:r>
        <w:rPr>
          <w:b/>
        </w:rPr>
        <w:t xml:space="preserve">Tulos</w:t>
      </w:r>
    </w:p>
    <w:p>
      <w:r>
        <w:t xml:space="preserve">sanoi</w:t>
      </w:r>
    </w:p>
    <w:p>
      <w:r>
        <w:rPr>
          <w:b/>
        </w:rPr>
        <w:t xml:space="preserve">Tulos</w:t>
      </w:r>
    </w:p>
    <w:p>
      <w:r>
        <w:t xml:space="preserve">testit</w:t>
      </w:r>
    </w:p>
    <w:p>
      <w:r>
        <w:rPr>
          <w:b/>
        </w:rPr>
        <w:t xml:space="preserve">Tulos</w:t>
      </w:r>
    </w:p>
    <w:p>
      <w:r>
        <w:t xml:space="preserve">olivat</w:t>
      </w:r>
    </w:p>
    <w:p>
      <w:r>
        <w:rPr>
          <w:b/>
        </w:rPr>
        <w:t xml:space="preserve">Tulos</w:t>
      </w:r>
    </w:p>
    <w:p>
      <w:r>
        <w:t xml:space="preserve">osoitti</w:t>
      </w:r>
    </w:p>
    <w:p>
      <w:r>
        <w:rPr>
          <w:b/>
        </w:rPr>
        <w:t xml:space="preserve">Tulos</w:t>
      </w:r>
    </w:p>
    <w:p>
      <w:r>
        <w:t xml:space="preserve">olla</w:t>
      </w:r>
    </w:p>
    <w:p>
      <w:r>
        <w:rPr>
          <w:b/>
        </w:rPr>
        <w:t xml:space="preserve">Tulos</w:t>
      </w:r>
    </w:p>
    <w:p>
      <w:r>
        <w:t xml:space="preserve">havainnot</w:t>
      </w:r>
    </w:p>
    <w:p>
      <w:r>
        <w:rPr>
          <w:b/>
        </w:rPr>
        <w:t xml:space="preserve">Tulos</w:t>
      </w:r>
    </w:p>
    <w:p>
      <w:r>
        <w:t xml:space="preserve">testattu</w:t>
      </w:r>
    </w:p>
    <w:p>
      <w:r>
        <w:rPr>
          <w:b/>
        </w:rPr>
        <w:t xml:space="preserve">Tulos</w:t>
      </w:r>
    </w:p>
    <w:p>
      <w:r>
        <w:t xml:space="preserve">löytyi</w:t>
      </w:r>
    </w:p>
    <w:p>
      <w:r>
        <w:rPr>
          <w:b/>
        </w:rPr>
        <w:t xml:space="preserve">Tulos</w:t>
      </w:r>
    </w:p>
    <w:p>
      <w:r>
        <w:t xml:space="preserve">olla</w:t>
      </w:r>
    </w:p>
    <w:p>
      <w:r>
        <w:rPr>
          <w:b/>
        </w:rPr>
        <w:t xml:space="preserve">Tulos</w:t>
      </w:r>
    </w:p>
    <w:p>
      <w:r>
        <w:t xml:space="preserve">ottelu</w:t>
      </w:r>
    </w:p>
    <w:p>
      <w:r>
        <w:rPr>
          <w:b/>
        </w:rPr>
        <w:t xml:space="preserve">Tulos</w:t>
      </w:r>
    </w:p>
    <w:p>
      <w:r>
        <w:t xml:space="preserve">ongelmat</w:t>
      </w:r>
    </w:p>
    <w:p>
      <w:r>
        <w:rPr>
          <w:b/>
        </w:rPr>
        <w:t xml:space="preserve">Esimerkki 6.1644</w:t>
      </w:r>
    </w:p>
    <w:p>
      <w:r>
        <w:t xml:space="preserve">Läpikulku: Seura on lauantain Boltonissa kärsityn 4-0-tappion jälkeen Valioliigassa 18. sijalla, ja vain kolme pistettä erottaa sen pohjaseura Watfordista. Hammers on hävinnyt viisi kuudesta viimeisestä Valioliiga-ottelustaan, mukaan lukien molemmat ottelut sen jälkeen, kun islantilaisesta liikemiehestä Eggert Magnussonista tuli puheenjohtaja viikko sitten.</w:t>
      </w:r>
    </w:p>
    <w:p>
      <w:r>
        <w:rPr>
          <w:b/>
        </w:rPr>
        <w:t xml:space="preserve">Tulos</w:t>
      </w:r>
    </w:p>
    <w:p>
      <w:r>
        <w:t xml:space="preserve">ovat</w:t>
      </w:r>
    </w:p>
    <w:p>
      <w:r>
        <w:rPr>
          <w:b/>
        </w:rPr>
        <w:t xml:space="preserve">Tulos</w:t>
      </w:r>
    </w:p>
    <w:p>
      <w:r>
        <w:t xml:space="preserve">thrashing</w:t>
      </w:r>
    </w:p>
    <w:p>
      <w:r>
        <w:rPr>
          <w:b/>
        </w:rPr>
        <w:t xml:space="preserve">Tulos</w:t>
      </w:r>
    </w:p>
    <w:p>
      <w:r>
        <w:t xml:space="preserve">erottaminen</w:t>
      </w:r>
    </w:p>
    <w:p>
      <w:r>
        <w:rPr>
          <w:b/>
        </w:rPr>
        <w:t xml:space="preserve">Tulos</w:t>
      </w:r>
    </w:p>
    <w:p>
      <w:r>
        <w:t xml:space="preserve">kadonnut</w:t>
      </w:r>
    </w:p>
    <w:p>
      <w:r>
        <w:rPr>
          <w:b/>
        </w:rPr>
        <w:t xml:space="preserve">Tulos</w:t>
      </w:r>
    </w:p>
    <w:p>
      <w:r>
        <w:t xml:space="preserve">pelit</w:t>
      </w:r>
    </w:p>
    <w:p>
      <w:r>
        <w:rPr>
          <w:b/>
        </w:rPr>
        <w:t xml:space="preserve">Tulos</w:t>
      </w:r>
    </w:p>
    <w:p>
      <w:r>
        <w:t xml:space="preserve">vastaa</w:t>
      </w:r>
    </w:p>
    <w:p>
      <w:r>
        <w:rPr>
          <w:b/>
        </w:rPr>
        <w:t xml:space="preserve">Tulos</w:t>
      </w:r>
    </w:p>
    <w:p>
      <w:r>
        <w:t xml:space="preserve">tuli</w:t>
      </w:r>
    </w:p>
    <w:p>
      <w:r>
        <w:rPr>
          <w:b/>
        </w:rPr>
        <w:t xml:space="preserve">Esimerkki 6.1645</w:t>
      </w:r>
    </w:p>
    <w:p>
      <w:r>
        <w:t xml:space="preserve">Läpikulku: Yhdysvaltain talous kasvoi heinä-syyskuussa 2,2 prosenttia, mikä on parempi tulos kuin arvioitu 1,6 prosentin kasvu, kauppaministeriö raportoi keskiviikkona. Bruttokansantuotteen (BKT) kasvuvauhti oli huomattavasti vahvempi kuin ekonomistien ennustama 1,8 prosentin vauhti ja alle puolet ensimmäisellä vuosineljänneksellä kirjatusta huimasta 5,6 prosentin vauhdista.</w:t>
      </w:r>
    </w:p>
    <w:p>
      <w:r>
        <w:rPr>
          <w:b/>
        </w:rPr>
        <w:t xml:space="preserve">Tulos</w:t>
      </w:r>
    </w:p>
    <w:p>
      <w:r>
        <w:t xml:space="preserve">kasvoi</w:t>
      </w:r>
    </w:p>
    <w:p>
      <w:r>
        <w:rPr>
          <w:b/>
        </w:rPr>
        <w:t xml:space="preserve">Tulos</w:t>
      </w:r>
    </w:p>
    <w:p>
      <w:r>
        <w:t xml:space="preserve">ajanjakso</w:t>
      </w:r>
    </w:p>
    <w:p>
      <w:r>
        <w:rPr>
          <w:b/>
        </w:rPr>
        <w:t xml:space="preserve">Tulos</w:t>
      </w:r>
    </w:p>
    <w:p>
      <w:r>
        <w:t xml:space="preserve">suorituskyky</w:t>
      </w:r>
    </w:p>
    <w:p>
      <w:r>
        <w:rPr>
          <w:b/>
        </w:rPr>
        <w:t xml:space="preserve">Tulos</w:t>
      </w:r>
    </w:p>
    <w:p>
      <w:r>
        <w:t xml:space="preserve">raportoitu</w:t>
      </w:r>
    </w:p>
    <w:p>
      <w:r>
        <w:rPr>
          <w:b/>
        </w:rPr>
        <w:t xml:space="preserve">Tulos</w:t>
      </w:r>
    </w:p>
    <w:p>
      <w:r>
        <w:t xml:space="preserve">Keskiviikko</w:t>
      </w:r>
    </w:p>
    <w:p>
      <w:r>
        <w:rPr>
          <w:b/>
        </w:rPr>
        <w:t xml:space="preserve">Tulos</w:t>
      </w:r>
    </w:p>
    <w:p>
      <w:r>
        <w:t xml:space="preserve">oli</w:t>
      </w:r>
    </w:p>
    <w:p>
      <w:r>
        <w:rPr>
          <w:b/>
        </w:rPr>
        <w:t xml:space="preserve">Tulos</w:t>
      </w:r>
    </w:p>
    <w:p>
      <w:r>
        <w:t xml:space="preserve">ennuste</w:t>
      </w:r>
    </w:p>
    <w:p>
      <w:r>
        <w:rPr>
          <w:b/>
        </w:rPr>
        <w:t xml:space="preserve">Tulos</w:t>
      </w:r>
    </w:p>
    <w:p>
      <w:r>
        <w:t xml:space="preserve">tallennettu</w:t>
      </w:r>
    </w:p>
    <w:p>
      <w:r>
        <w:rPr>
          <w:b/>
        </w:rPr>
        <w:t xml:space="preserve">Tulos</w:t>
      </w:r>
    </w:p>
    <w:p>
      <w:r>
        <w:t xml:space="preserve">neljännes</w:t>
      </w:r>
    </w:p>
    <w:p>
      <w:r>
        <w:rPr>
          <w:b/>
        </w:rPr>
        <w:t xml:space="preserve">Tulos</w:t>
      </w:r>
    </w:p>
    <w:p>
      <w:r>
        <w:t xml:space="preserve">kasvu</w:t>
      </w:r>
    </w:p>
    <w:p>
      <w:r>
        <w:rPr>
          <w:b/>
        </w:rPr>
        <w:t xml:space="preserve">Esimerkki 6.1646</w:t>
      </w:r>
    </w:p>
    <w:p>
      <w:r>
        <w:t xml:space="preserve">Läpikulku: Spicer, 44, sanoi, että Etelämeren maan hallitus värväsi hänet ja hänen 65 palkkasotilaansa 24 miljoonalla punnalla (39 miljoonalla dollarilla) auttamaan yhdeksän vuotta kestäneen kapinan kukistamisessa Bougainvillen kuparirikkaalla saarella. Hänet pidätettiin kolme viikkoa sitten, häntä pahoinpideltiin kuuden päivän ajan, minkä jälkeen hänet asetettiin kotiarestiin, kunnes syytteet häntä vastaan hylättiin, hän kertoi kokoontuneille toimittajille.</w:t>
      </w:r>
    </w:p>
    <w:p>
      <w:r>
        <w:rPr>
          <w:b/>
        </w:rPr>
        <w:t xml:space="preserve">Tulos</w:t>
      </w:r>
    </w:p>
    <w:p>
      <w:r>
        <w:t xml:space="preserve">sanoi</w:t>
      </w:r>
    </w:p>
    <w:p>
      <w:r>
        <w:rPr>
          <w:b/>
        </w:rPr>
        <w:t xml:space="preserve">Tulos</w:t>
      </w:r>
    </w:p>
    <w:p>
      <w:r>
        <w:t xml:space="preserve">rekrytoitu</w:t>
      </w:r>
    </w:p>
    <w:p>
      <w:r>
        <w:rPr>
          <w:b/>
        </w:rPr>
        <w:t xml:space="preserve">Tulos</w:t>
      </w:r>
    </w:p>
    <w:p>
      <w:r>
        <w:t xml:space="preserve">apua</w:t>
      </w:r>
    </w:p>
    <w:p>
      <w:r>
        <w:rPr>
          <w:b/>
        </w:rPr>
        <w:t xml:space="preserve">Tulos</w:t>
      </w:r>
    </w:p>
    <w:p>
      <w:r>
        <w:t xml:space="preserve">kaataa</w:t>
      </w:r>
    </w:p>
    <w:p>
      <w:r>
        <w:rPr>
          <w:b/>
        </w:rPr>
        <w:t xml:space="preserve">Tulos</w:t>
      </w:r>
    </w:p>
    <w:p>
      <w:r>
        <w:t xml:space="preserve">kapina</w:t>
      </w:r>
    </w:p>
    <w:p>
      <w:r>
        <w:rPr>
          <w:b/>
        </w:rPr>
        <w:t xml:space="preserve">Tulos</w:t>
      </w:r>
    </w:p>
    <w:p>
      <w:r>
        <w:t xml:space="preserve">pidätetty</w:t>
      </w:r>
    </w:p>
    <w:p>
      <w:r>
        <w:rPr>
          <w:b/>
        </w:rPr>
        <w:t xml:space="preserve">Tulos</w:t>
      </w:r>
    </w:p>
    <w:p>
      <w:r>
        <w:t xml:space="preserve">väärin kohdeltu</w:t>
      </w:r>
    </w:p>
    <w:p>
      <w:r>
        <w:rPr>
          <w:b/>
        </w:rPr>
        <w:t xml:space="preserve">Tulos</w:t>
      </w:r>
    </w:p>
    <w:p>
      <w:r>
        <w:t xml:space="preserve">sijoitettu</w:t>
      </w:r>
    </w:p>
    <w:p>
      <w:r>
        <w:rPr>
          <w:b/>
        </w:rPr>
        <w:t xml:space="preserve">Tulos</w:t>
      </w:r>
    </w:p>
    <w:p>
      <w:r>
        <w:t xml:space="preserve">pidätys</w:t>
      </w:r>
    </w:p>
    <w:p>
      <w:r>
        <w:rPr>
          <w:b/>
        </w:rPr>
        <w:t xml:space="preserve">Tulos</w:t>
      </w:r>
    </w:p>
    <w:p>
      <w:r>
        <w:t xml:space="preserve">pudonnut</w:t>
      </w:r>
    </w:p>
    <w:p>
      <w:r>
        <w:rPr>
          <w:b/>
        </w:rPr>
        <w:t xml:space="preserve">Tulos</w:t>
      </w:r>
    </w:p>
    <w:p>
      <w:r>
        <w:t xml:space="preserve">kertoi</w:t>
      </w:r>
    </w:p>
    <w:p>
      <w:r>
        <w:rPr>
          <w:b/>
        </w:rPr>
        <w:t xml:space="preserve">Esimerkki 6.1647</w:t>
      </w:r>
    </w:p>
    <w:p>
      <w:r>
        <w:t xml:space="preserve">Läpikulku: "Kehotamme palestiinalaisia taistelemaan terrorismia vastaan ja ryhtymään toimiin heidän keskuudessaan olevia terroristijärjestöjä vastaan", hän sanoi. "Koska ne ovat selvästi terroristijärjestöjä, jotka eivät aio olla osa kansallista yhteisymmärrystä, vaan pikemminkin aikovat jatkaa viattomien ihmisten tappamista."</w:t>
      </w:r>
    </w:p>
    <w:p>
      <w:r>
        <w:rPr>
          <w:b/>
        </w:rPr>
        <w:t xml:space="preserve">Tulos</w:t>
      </w:r>
    </w:p>
    <w:p>
      <w:r>
        <w:t xml:space="preserve">soita</w:t>
      </w:r>
    </w:p>
    <w:p>
      <w:r>
        <w:rPr>
          <w:b/>
        </w:rPr>
        <w:t xml:space="preserve">Tulos</w:t>
      </w:r>
    </w:p>
    <w:p>
      <w:r>
        <w:t xml:space="preserve">taistelu</w:t>
      </w:r>
    </w:p>
    <w:p>
      <w:r>
        <w:rPr>
          <w:b/>
        </w:rPr>
        <w:t xml:space="preserve">Tulos</w:t>
      </w:r>
    </w:p>
    <w:p>
      <w:r>
        <w:t xml:space="preserve">terrori</w:t>
      </w:r>
    </w:p>
    <w:p>
      <w:r>
        <w:rPr>
          <w:b/>
        </w:rPr>
        <w:t xml:space="preserve">Tulos</w:t>
      </w:r>
    </w:p>
    <w:p>
      <w:r>
        <w:t xml:space="preserve">begin</w:t>
      </w:r>
    </w:p>
    <w:p>
      <w:r>
        <w:rPr>
          <w:b/>
        </w:rPr>
        <w:t xml:space="preserve">Tulos</w:t>
      </w:r>
    </w:p>
    <w:p>
      <w:r>
        <w:t xml:space="preserve">kauppa</w:t>
      </w:r>
    </w:p>
    <w:p>
      <w:r>
        <w:rPr>
          <w:b/>
        </w:rPr>
        <w:t xml:space="preserve">Tulos</w:t>
      </w:r>
    </w:p>
    <w:p>
      <w:r>
        <w:t xml:space="preserve">ovat</w:t>
      </w:r>
    </w:p>
    <w:p>
      <w:r>
        <w:rPr>
          <w:b/>
        </w:rPr>
        <w:t xml:space="preserve">Tulos</w:t>
      </w:r>
    </w:p>
    <w:p>
      <w:r>
        <w:t xml:space="preserve">sanoi</w:t>
      </w:r>
    </w:p>
    <w:p>
      <w:r>
        <w:rPr>
          <w:b/>
        </w:rPr>
        <w:t xml:space="preserve">Tulos</w:t>
      </w:r>
    </w:p>
    <w:p>
      <w:r>
        <w:t xml:space="preserve">ovat</w:t>
      </w:r>
    </w:p>
    <w:p>
      <w:r>
        <w:rPr>
          <w:b/>
        </w:rPr>
        <w:t xml:space="preserve">Tulos</w:t>
      </w:r>
    </w:p>
    <w:p>
      <w:r>
        <w:t xml:space="preserve">aikovat</w:t>
      </w:r>
    </w:p>
    <w:p>
      <w:r>
        <w:rPr>
          <w:b/>
        </w:rPr>
        <w:t xml:space="preserve">Tulos</w:t>
      </w:r>
    </w:p>
    <w:p>
      <w:r>
        <w:t xml:space="preserve">olla</w:t>
      </w:r>
    </w:p>
    <w:p>
      <w:r>
        <w:rPr>
          <w:b/>
        </w:rPr>
        <w:t xml:space="preserve">Tulos</w:t>
      </w:r>
    </w:p>
    <w:p>
      <w:r>
        <w:t xml:space="preserve">konsensus</w:t>
      </w:r>
    </w:p>
    <w:p>
      <w:r>
        <w:rPr>
          <w:b/>
        </w:rPr>
        <w:t xml:space="preserve">Tulos</w:t>
      </w:r>
    </w:p>
    <w:p>
      <w:r>
        <w:t xml:space="preserve">aikovat</w:t>
      </w:r>
    </w:p>
    <w:p>
      <w:r>
        <w:rPr>
          <w:b/>
        </w:rPr>
        <w:t xml:space="preserve">Tulos</w:t>
      </w:r>
    </w:p>
    <w:p>
      <w:r>
        <w:t xml:space="preserve">jatka</w:t>
      </w:r>
    </w:p>
    <w:p>
      <w:r>
        <w:rPr>
          <w:b/>
        </w:rPr>
        <w:t xml:space="preserve">Tulos</w:t>
      </w:r>
    </w:p>
    <w:p>
      <w:r>
        <w:t xml:space="preserve">tappaa</w:t>
      </w:r>
    </w:p>
    <w:p>
      <w:r>
        <w:rPr>
          <w:b/>
        </w:rPr>
        <w:t xml:space="preserve">Esimerkki 6.1648</w:t>
      </w:r>
    </w:p>
    <w:p>
      <w:r>
        <w:t xml:space="preserve">Läpikulku: Tapien roolista entisen jalkapalloseuransa Olympique de Marseillen (OM) laittomassa rahoituksessa. Tapie, entinen ranskalainen kansanedustaja ja europarlamentaarikko, on viime vuosina joutunut kohtaamaan useita oikeudenkäyntejä, jotka ovat tehneet hänestä menestyneestä liikemiehestä ja poliitikosta vankilan vangin.</w:t>
      </w:r>
    </w:p>
    <w:p>
      <w:r>
        <w:rPr>
          <w:b/>
        </w:rPr>
        <w:t xml:space="preserve">Tulos</w:t>
      </w:r>
    </w:p>
    <w:p>
      <w:r>
        <w:t xml:space="preserve">järjestelmä</w:t>
      </w:r>
    </w:p>
    <w:p>
      <w:r>
        <w:rPr>
          <w:b/>
        </w:rPr>
        <w:t xml:space="preserve">Tulos</w:t>
      </w:r>
    </w:p>
    <w:p>
      <w:r>
        <w:t xml:space="preserve">keskeytetty</w:t>
      </w:r>
    </w:p>
    <w:p>
      <w:r>
        <w:rPr>
          <w:b/>
        </w:rPr>
        <w:t xml:space="preserve">Tulos</w:t>
      </w:r>
    </w:p>
    <w:p>
      <w:r>
        <w:t xml:space="preserve">kokeilu</w:t>
      </w:r>
    </w:p>
    <w:p>
      <w:r>
        <w:rPr>
          <w:b/>
        </w:rPr>
        <w:t xml:space="preserve">Tulos</w:t>
      </w:r>
    </w:p>
    <w:p>
      <w:r>
        <w:t xml:space="preserve">mukana</w:t>
      </w:r>
    </w:p>
    <w:p>
      <w:r>
        <w:rPr>
          <w:b/>
        </w:rPr>
        <w:t xml:space="preserve">Tulos</w:t>
      </w:r>
    </w:p>
    <w:p>
      <w:r>
        <w:t xml:space="preserve">rooli</w:t>
      </w:r>
    </w:p>
    <w:p>
      <w:r>
        <w:rPr>
          <w:b/>
        </w:rPr>
        <w:t xml:space="preserve">Tulos</w:t>
      </w:r>
    </w:p>
    <w:p>
      <w:r>
        <w:t xml:space="preserve">rahoitus</w:t>
      </w:r>
    </w:p>
    <w:p>
      <w:r>
        <w:rPr>
          <w:b/>
        </w:rPr>
        <w:t xml:space="preserve">Tulos</w:t>
      </w:r>
    </w:p>
    <w:p>
      <w:r>
        <w:t xml:space="preserve">kohtasi</w:t>
      </w:r>
    </w:p>
    <w:p>
      <w:r>
        <w:rPr>
          <w:b/>
        </w:rPr>
        <w:t xml:space="preserve">Tulos</w:t>
      </w:r>
    </w:p>
    <w:p>
      <w:r>
        <w:t xml:space="preserve">toimet</w:t>
      </w:r>
    </w:p>
    <w:p>
      <w:r>
        <w:rPr>
          <w:b/>
        </w:rPr>
        <w:t xml:space="preserve">Tulos</w:t>
      </w:r>
    </w:p>
    <w:p>
      <w:r>
        <w:t xml:space="preserve">alennettu</w:t>
      </w:r>
    </w:p>
    <w:p>
      <w:r>
        <w:rPr>
          <w:b/>
        </w:rPr>
        <w:t xml:space="preserve">Esimerkki 6.1649</w:t>
      </w:r>
    </w:p>
    <w:p>
      <w:r>
        <w:t xml:space="preserve">Läpikulku: Tiedottaja sanoi, että nämä neljä henkilöä erotettiin tehtävistään puolueessa niiden määräysten mukaisesti, joiden mukaan vastuullisia virkamiehiä on rangaistava kuolemaan johtaneista onnettomuuksista. Paikallishallinnot ovat vastuussa hiilikaivosyritysten ja muun tuotantotoiminnan hallinnoinnista ja valvonnasta niiden toimivaltaan kuuluvilla alueilla, tiedottaja sanoi.</w:t>
      </w:r>
    </w:p>
    <w:p>
      <w:r>
        <w:rPr>
          <w:b/>
        </w:rPr>
        <w:t xml:space="preserve">Tulos</w:t>
      </w:r>
    </w:p>
    <w:p>
      <w:r>
        <w:t xml:space="preserve">poistettu</w:t>
      </w:r>
    </w:p>
    <w:p>
      <w:r>
        <w:rPr>
          <w:b/>
        </w:rPr>
        <w:t xml:space="preserve">Tulos</w:t>
      </w:r>
    </w:p>
    <w:p>
      <w:r>
        <w:t xml:space="preserve">Puolue</w:t>
      </w:r>
    </w:p>
    <w:p>
      <w:r>
        <w:rPr>
          <w:b/>
        </w:rPr>
        <w:t xml:space="preserve">Tulos</w:t>
      </w:r>
    </w:p>
    <w:p>
      <w:r>
        <w:t xml:space="preserve">asetukset</w:t>
      </w:r>
    </w:p>
    <w:p>
      <w:r>
        <w:rPr>
          <w:b/>
        </w:rPr>
        <w:t xml:space="preserve">Tulos</w:t>
      </w:r>
    </w:p>
    <w:p>
      <w:r>
        <w:t xml:space="preserve">määrätä</w:t>
      </w:r>
    </w:p>
    <w:p>
      <w:r>
        <w:rPr>
          <w:b/>
        </w:rPr>
        <w:t xml:space="preserve">Tulos</w:t>
      </w:r>
    </w:p>
    <w:p>
      <w:r>
        <w:t xml:space="preserve">maksu</w:t>
      </w:r>
    </w:p>
    <w:p>
      <w:r>
        <w:rPr>
          <w:b/>
        </w:rPr>
        <w:t xml:space="preserve">Tulos</w:t>
      </w:r>
    </w:p>
    <w:p>
      <w:r>
        <w:t xml:space="preserve">rangaistu</w:t>
      </w:r>
    </w:p>
    <w:p>
      <w:r>
        <w:rPr>
          <w:b/>
        </w:rPr>
        <w:t xml:space="preserve">Tulos</w:t>
      </w:r>
    </w:p>
    <w:p>
      <w:r>
        <w:t xml:space="preserve">onnettomuudet</w:t>
      </w:r>
    </w:p>
    <w:p>
      <w:r>
        <w:rPr>
          <w:b/>
        </w:rPr>
        <w:t xml:space="preserve">Tulos</w:t>
      </w:r>
    </w:p>
    <w:p>
      <w:r>
        <w:t xml:space="preserve">sanoi</w:t>
      </w:r>
    </w:p>
    <w:p>
      <w:r>
        <w:rPr>
          <w:b/>
        </w:rPr>
        <w:t xml:space="preserve">Tulos</w:t>
      </w:r>
    </w:p>
    <w:p>
      <w:r>
        <w:t xml:space="preserve">vastuullinen</w:t>
      </w:r>
    </w:p>
    <w:p>
      <w:r>
        <w:rPr>
          <w:b/>
        </w:rPr>
        <w:t xml:space="preserve">Tulos</w:t>
      </w:r>
    </w:p>
    <w:p>
      <w:r>
        <w:t xml:space="preserve">hallinta</w:t>
      </w:r>
    </w:p>
    <w:p>
      <w:r>
        <w:rPr>
          <w:b/>
        </w:rPr>
        <w:t xml:space="preserve">Tulos</w:t>
      </w:r>
    </w:p>
    <w:p>
      <w:r>
        <w:t xml:space="preserve">valvova</w:t>
      </w:r>
    </w:p>
    <w:p>
      <w:r>
        <w:rPr>
          <w:b/>
        </w:rPr>
        <w:t xml:space="preserve">Tulos</w:t>
      </w:r>
    </w:p>
    <w:p>
      <w:r>
        <w:t xml:space="preserve">tuotanto</w:t>
      </w:r>
    </w:p>
    <w:p>
      <w:r>
        <w:rPr>
          <w:b/>
        </w:rPr>
        <w:t xml:space="preserve">Tulos</w:t>
      </w:r>
    </w:p>
    <w:p>
      <w:r>
        <w:t xml:space="preserve">toimivalta</w:t>
      </w:r>
    </w:p>
    <w:p>
      <w:r>
        <w:rPr>
          <w:b/>
        </w:rPr>
        <w:t xml:space="preserve">Tulos</w:t>
      </w:r>
    </w:p>
    <w:p>
      <w:r>
        <w:t xml:space="preserve">sanoi</w:t>
      </w:r>
    </w:p>
    <w:p>
      <w:r>
        <w:rPr>
          <w:b/>
        </w:rPr>
        <w:t xml:space="preserve">Tulos</w:t>
      </w:r>
    </w:p>
    <w:p>
      <w:r>
        <w:t xml:space="preserve">virat</w:t>
      </w:r>
    </w:p>
    <w:p>
      <w:r>
        <w:rPr>
          <w:b/>
        </w:rPr>
        <w:t xml:space="preserve">Esimerkki 6.1650</w:t>
      </w:r>
    </w:p>
    <w:p>
      <w:r>
        <w:t xml:space="preserve">Läpikulku: Kuuden henkilön, viiden naisen ja yhden lapsen, matka jatkui lautalla Zaire-joen yli Kongon pääkaupunkiin Brazzavilleen. Kaikki naiset olivat naimisissa zairelaismiesten kanssa.</w:t>
      </w:r>
    </w:p>
    <w:p>
      <w:r>
        <w:rPr>
          <w:b/>
        </w:rPr>
        <w:t xml:space="preserve">Tulos</w:t>
      </w:r>
    </w:p>
    <w:p>
      <w:r>
        <w:t xml:space="preserve">vasen</w:t>
      </w:r>
    </w:p>
    <w:p>
      <w:r>
        <w:rPr>
          <w:b/>
        </w:rPr>
        <w:t xml:space="preserve">Tulos</w:t>
      </w:r>
    </w:p>
    <w:p>
      <w:r>
        <w:t xml:space="preserve">lautta</w:t>
      </w:r>
    </w:p>
    <w:p>
      <w:r>
        <w:rPr>
          <w:b/>
        </w:rPr>
        <w:t xml:space="preserve">Tulos</w:t>
      </w:r>
    </w:p>
    <w:p>
      <w:r>
        <w:t xml:space="preserve">naimisissa</w:t>
      </w:r>
    </w:p>
    <w:p>
      <w:r>
        <w:rPr>
          <w:b/>
        </w:rPr>
        <w:t xml:space="preserve">Esimerkki 6.1651</w:t>
      </w:r>
    </w:p>
    <w:p>
      <w:r>
        <w:t xml:space="preserve">Läpikulku: Maaliskuun 30. päivänä kongressi aloitti kriisin lopettamalla 10 kuukautta jatkuneen tuen rintamakoalitiolle ja pyrki sen jälkeen muodostamaan oman hallintonsa. Myöhemmin se perääntyi, kun se ei onnistunut saamaan tukea kilpailevalle koalitiolle Intian parlamentin alahuoneessa.</w:t>
      </w:r>
    </w:p>
    <w:p>
      <w:r>
        <w:rPr>
          <w:b/>
        </w:rPr>
        <w:t xml:space="preserve">Tulos</w:t>
      </w:r>
    </w:p>
    <w:p>
      <w:r>
        <w:t xml:space="preserve">alkoi</w:t>
      </w:r>
    </w:p>
    <w:p>
      <w:r>
        <w:rPr>
          <w:b/>
        </w:rPr>
        <w:t xml:space="preserve">Tulos</w:t>
      </w:r>
    </w:p>
    <w:p>
      <w:r>
        <w:t xml:space="preserve">kriisi</w:t>
      </w:r>
    </w:p>
    <w:p>
      <w:r>
        <w:rPr>
          <w:b/>
        </w:rPr>
        <w:t xml:space="preserve">Tulos</w:t>
      </w:r>
    </w:p>
    <w:p>
      <w:r>
        <w:t xml:space="preserve">tuki</w:t>
      </w:r>
    </w:p>
    <w:p>
      <w:r>
        <w:rPr>
          <w:b/>
        </w:rPr>
        <w:t xml:space="preserve">Tulos</w:t>
      </w:r>
    </w:p>
    <w:p>
      <w:r>
        <w:t xml:space="preserve">tehty</w:t>
      </w:r>
    </w:p>
    <w:p>
      <w:r>
        <w:rPr>
          <w:b/>
        </w:rPr>
        <w:t xml:space="preserve">Tulos</w:t>
      </w:r>
    </w:p>
    <w:p>
      <w:r>
        <w:t xml:space="preserve">lomake</w:t>
      </w:r>
    </w:p>
    <w:p>
      <w:r>
        <w:rPr>
          <w:b/>
        </w:rPr>
        <w:t xml:space="preserve">Tulos</w:t>
      </w:r>
    </w:p>
    <w:p>
      <w:r>
        <w:t xml:space="preserve">tukena</w:t>
      </w:r>
    </w:p>
    <w:p>
      <w:r>
        <w:rPr>
          <w:b/>
        </w:rPr>
        <w:t xml:space="preserve">Tulos</w:t>
      </w:r>
    </w:p>
    <w:p>
      <w:r>
        <w:t xml:space="preserve">epäonnistuminen</w:t>
      </w:r>
    </w:p>
    <w:p>
      <w:r>
        <w:rPr>
          <w:b/>
        </w:rPr>
        <w:t xml:space="preserve">Tulos</w:t>
      </w:r>
    </w:p>
    <w:p>
      <w:r>
        <w:t xml:space="preserve">woo</w:t>
      </w:r>
    </w:p>
    <w:p>
      <w:r>
        <w:rPr>
          <w:b/>
        </w:rPr>
        <w:t xml:space="preserve">Tulos</w:t>
      </w:r>
    </w:p>
    <w:p>
      <w:r>
        <w:t xml:space="preserve">ripustettu</w:t>
      </w:r>
    </w:p>
    <w:p>
      <w:r>
        <w:rPr>
          <w:b/>
        </w:rPr>
        <w:t xml:space="preserve">Tulos</w:t>
      </w:r>
    </w:p>
    <w:p>
      <w:r>
        <w:t xml:space="preserve">ending</w:t>
      </w:r>
    </w:p>
    <w:p>
      <w:r>
        <w:rPr>
          <w:b/>
        </w:rPr>
        <w:t xml:space="preserve">Esimerkki 6.1652</w:t>
      </w:r>
    </w:p>
    <w:p>
      <w:r>
        <w:t xml:space="preserve">Läpikulku: Filippiinien armeija kertoi keskiviikkona, että neljä lasta loukkaantui, kun epäilty muslimikapinallinen ampui kranaatin heidän kotiinsa kaupungissa pohjoisessa, Filippiinien armeija kertoi. Neljä kolme-, kuusi-, seitsemän- ja 17-vuotiasta lasta saivat sirpalehaavoja vartaloihinsa sen jälkeen, kun moottoripyörällä liikkunut tuntematon mies heitti kranaatin heidän kotiinsa Sirawain kaupungissa myöhään tiistaina, armeijan raportissa kerrottiin.</w:t>
      </w:r>
    </w:p>
    <w:p>
      <w:r>
        <w:rPr>
          <w:b/>
        </w:rPr>
        <w:t xml:space="preserve">Tulos</w:t>
      </w:r>
    </w:p>
    <w:p>
      <w:r>
        <w:t xml:space="preserve">loukkaantunut</w:t>
      </w:r>
    </w:p>
    <w:p>
      <w:r>
        <w:rPr>
          <w:b/>
        </w:rPr>
        <w:t xml:space="preserve">Tulos</w:t>
      </w:r>
    </w:p>
    <w:p>
      <w:r>
        <w:t xml:space="preserve">epäilty</w:t>
      </w:r>
    </w:p>
    <w:p>
      <w:r>
        <w:rPr>
          <w:b/>
        </w:rPr>
        <w:t xml:space="preserve">Tulos</w:t>
      </w:r>
    </w:p>
    <w:p>
      <w:r>
        <w:t xml:space="preserve">lobbaus</w:t>
      </w:r>
    </w:p>
    <w:p>
      <w:r>
        <w:rPr>
          <w:b/>
        </w:rPr>
        <w:t xml:space="preserve">Tulos</w:t>
      </w:r>
    </w:p>
    <w:p>
      <w:r>
        <w:t xml:space="preserve">sanoi</w:t>
      </w:r>
    </w:p>
    <w:p>
      <w:r>
        <w:rPr>
          <w:b/>
        </w:rPr>
        <w:t xml:space="preserve">Tulos</w:t>
      </w:r>
    </w:p>
    <w:p>
      <w:r>
        <w:t xml:space="preserve">kärsi</w:t>
      </w:r>
    </w:p>
    <w:p>
      <w:r>
        <w:rPr>
          <w:b/>
        </w:rPr>
        <w:t xml:space="preserve">Tulos</w:t>
      </w:r>
    </w:p>
    <w:p>
      <w:r>
        <w:t xml:space="preserve">haavat</w:t>
      </w:r>
    </w:p>
    <w:p>
      <w:r>
        <w:rPr>
          <w:b/>
        </w:rPr>
        <w:t xml:space="preserve">Tulos</w:t>
      </w:r>
    </w:p>
    <w:p>
      <w:r>
        <w:t xml:space="preserve">tunnistamaton</w:t>
      </w:r>
    </w:p>
    <w:p>
      <w:r>
        <w:rPr>
          <w:b/>
        </w:rPr>
        <w:t xml:space="preserve">Tulos</w:t>
      </w:r>
    </w:p>
    <w:p>
      <w:r>
        <w:t xml:space="preserve">heitti</w:t>
      </w:r>
    </w:p>
    <w:p>
      <w:r>
        <w:rPr>
          <w:b/>
        </w:rPr>
        <w:t xml:space="preserve">Tulos</w:t>
      </w:r>
    </w:p>
    <w:p>
      <w:r>
        <w:t xml:space="preserve">sanoi</w:t>
      </w:r>
    </w:p>
    <w:p>
      <w:r>
        <w:rPr>
          <w:b/>
        </w:rPr>
        <w:t xml:space="preserve">Esimerkki 6.1653</w:t>
      </w:r>
    </w:p>
    <w:p>
      <w:r>
        <w:t xml:space="preserve">Läpikulku: Se on yksi Britannian armeijan supistuvan ulkomaanpiirin valituista asemapaikoista. "Se on historiallinen tapahtuma ja suuri kunnia olla viimeisiä täällä.</w:t>
      </w:r>
    </w:p>
    <w:p>
      <w:r>
        <w:rPr>
          <w:b/>
        </w:rPr>
        <w:t xml:space="preserve">Tulos</w:t>
      </w:r>
    </w:p>
    <w:p>
      <w:r>
        <w:t xml:space="preserve">myönsi</w:t>
      </w:r>
    </w:p>
    <w:p>
      <w:r>
        <w:rPr>
          <w:b/>
        </w:rPr>
        <w:t xml:space="preserve">Tulos</w:t>
      </w:r>
    </w:p>
    <w:p>
      <w:r>
        <w:t xml:space="preserve">Miss</w:t>
      </w:r>
    </w:p>
    <w:p>
      <w:r>
        <w:rPr>
          <w:b/>
        </w:rPr>
        <w:t xml:space="preserve">Tulos</w:t>
      </w:r>
    </w:p>
    <w:p>
      <w:r>
        <w:t xml:space="preserve">s</w:t>
      </w:r>
    </w:p>
    <w:p>
      <w:r>
        <w:rPr>
          <w:b/>
        </w:rPr>
        <w:t xml:space="preserve">Tulos</w:t>
      </w:r>
    </w:p>
    <w:p>
      <w:r>
        <w:t xml:space="preserve">olla</w:t>
      </w:r>
    </w:p>
    <w:p>
      <w:r>
        <w:rPr>
          <w:b/>
        </w:rPr>
        <w:t xml:space="preserve">Tulos</w:t>
      </w:r>
    </w:p>
    <w:p>
      <w:r>
        <w:t xml:space="preserve">piiri</w:t>
      </w:r>
    </w:p>
    <w:p>
      <w:r>
        <w:rPr>
          <w:b/>
        </w:rPr>
        <w:t xml:space="preserve">Tulos</w:t>
      </w:r>
    </w:p>
    <w:p>
      <w:r>
        <w:t xml:space="preserve">postitukset</w:t>
      </w:r>
    </w:p>
    <w:p>
      <w:r>
        <w:rPr>
          <w:b/>
        </w:rPr>
        <w:t xml:space="preserve">Esimerkki 6.1654</w:t>
      </w:r>
    </w:p>
    <w:p>
      <w:r>
        <w:t xml:space="preserve">Läpikulku: He vapauttivat vähitellen suurimman osan panttivangeista, kunnes loput yhdeksän, mukaan lukien seitsemän ulkomaalaista, vapautettiin neljä kuukautta myöhemmin toukokuussa toteutetun sotilasoperaation jälkeen. Kaksi indonesialaista panttivankia kuoli operaatiossa.</w:t>
      </w:r>
    </w:p>
    <w:p>
      <w:r>
        <w:rPr>
          <w:b/>
        </w:rPr>
        <w:t xml:space="preserve">Tulos</w:t>
      </w:r>
    </w:p>
    <w:p>
      <w:r>
        <w:t xml:space="preserve">julkaistu</w:t>
      </w:r>
    </w:p>
    <w:p>
      <w:r>
        <w:rPr>
          <w:b/>
        </w:rPr>
        <w:t xml:space="preserve">Tulos</w:t>
      </w:r>
    </w:p>
    <w:p>
      <w:r>
        <w:t xml:space="preserve">kunnes</w:t>
      </w:r>
    </w:p>
    <w:p>
      <w:r>
        <w:rPr>
          <w:b/>
        </w:rPr>
        <w:t xml:space="preserve">Tulos</w:t>
      </w:r>
    </w:p>
    <w:p>
      <w:r>
        <w:t xml:space="preserve">vapautettu</w:t>
      </w:r>
    </w:p>
    <w:p>
      <w:r>
        <w:rPr>
          <w:b/>
        </w:rPr>
        <w:t xml:space="preserve">Tulos</w:t>
      </w:r>
    </w:p>
    <w:p>
      <w:r>
        <w:t xml:space="preserve">myöhemmin</w:t>
      </w:r>
    </w:p>
    <w:p>
      <w:r>
        <w:rPr>
          <w:b/>
        </w:rPr>
        <w:t xml:space="preserve">Tulos</w:t>
      </w:r>
    </w:p>
    <w:p>
      <w:r>
        <w:t xml:space="preserve">toiminta</w:t>
      </w:r>
    </w:p>
    <w:p>
      <w:r>
        <w:rPr>
          <w:b/>
        </w:rPr>
        <w:t xml:space="preserve">Tulos</w:t>
      </w:r>
    </w:p>
    <w:p>
      <w:r>
        <w:t xml:space="preserve">Toukokuu</w:t>
      </w:r>
    </w:p>
    <w:p>
      <w:r>
        <w:rPr>
          <w:b/>
        </w:rPr>
        <w:t xml:space="preserve">Tulos</w:t>
      </w:r>
    </w:p>
    <w:p>
      <w:r>
        <w:t xml:space="preserve">tappoi</w:t>
      </w:r>
    </w:p>
    <w:p>
      <w:r>
        <w:rPr>
          <w:b/>
        </w:rPr>
        <w:t xml:space="preserve">Tulos</w:t>
      </w:r>
    </w:p>
    <w:p>
      <w:r>
        <w:t xml:space="preserve">toiminta</w:t>
      </w:r>
    </w:p>
    <w:p>
      <w:r>
        <w:rPr>
          <w:b/>
        </w:rPr>
        <w:t xml:space="preserve">Esimerkki 6.1655</w:t>
      </w:r>
    </w:p>
    <w:p>
      <w:r>
        <w:t xml:space="preserve">Läpikulku: "Rafahin rajalla (Gazan ja Egyptin välisellä rajalla) toimivaa eurooppalaista tarkkailijavaltuuskuntaa pyritään myös kehittämään paremman liikkumisvapauden takaamiseksi", italialaislähteet kertoivat. </w:t>
      </w:r>
    </w:p>
    <w:p>
      <w:r>
        <w:rPr>
          <w:b/>
        </w:rPr>
        <w:t xml:space="preserve">Tulos</w:t>
      </w:r>
    </w:p>
    <w:p>
      <w:r>
        <w:t xml:space="preserve">etsi</w:t>
      </w:r>
    </w:p>
    <w:p>
      <w:r>
        <w:rPr>
          <w:b/>
        </w:rPr>
        <w:t xml:space="preserve">Tulos</w:t>
      </w:r>
    </w:p>
    <w:p>
      <w:r>
        <w:t xml:space="preserve">kehittää</w:t>
      </w:r>
    </w:p>
    <w:p>
      <w:r>
        <w:rPr>
          <w:b/>
        </w:rPr>
        <w:t xml:space="preserve">Tulos</w:t>
      </w:r>
    </w:p>
    <w:p>
      <w:r>
        <w:t xml:space="preserve">tehtävä</w:t>
      </w:r>
    </w:p>
    <w:p>
      <w:r>
        <w:rPr>
          <w:b/>
        </w:rPr>
        <w:t xml:space="preserve">Tulos</w:t>
      </w:r>
    </w:p>
    <w:p>
      <w:r>
        <w:t xml:space="preserve">liike</w:t>
      </w:r>
    </w:p>
    <w:p>
      <w:r>
        <w:rPr>
          <w:b/>
        </w:rPr>
        <w:t xml:space="preserve">Tulos</w:t>
      </w:r>
    </w:p>
    <w:p>
      <w:r>
        <w:t xml:space="preserve">sanoi</w:t>
      </w:r>
    </w:p>
    <w:p>
      <w:r>
        <w:rPr>
          <w:b/>
        </w:rPr>
        <w:t xml:space="preserve">Esimerkki 6.1656</w:t>
      </w:r>
    </w:p>
    <w:p>
      <w:r>
        <w:t xml:space="preserve">Läpikulku: Sugarmanin johtaman ryhmän ilmoittama aikomus hankkia määräysvalta yhtiössä huolestuttaa yhtiötä. </w:t>
      </w:r>
    </w:p>
    <w:p>
      <w:r>
        <w:rPr>
          <w:b/>
        </w:rPr>
        <w:t xml:space="preserve">Tulos</w:t>
      </w:r>
    </w:p>
    <w:p>
      <w:r>
        <w:t xml:space="preserve">sanoi</w:t>
      </w:r>
    </w:p>
    <w:p>
      <w:r>
        <w:rPr>
          <w:b/>
        </w:rPr>
        <w:t xml:space="preserve">Tulos</w:t>
      </w:r>
    </w:p>
    <w:p>
      <w:r>
        <w:t xml:space="preserve">huolestunut</w:t>
      </w:r>
    </w:p>
    <w:p>
      <w:r>
        <w:rPr>
          <w:b/>
        </w:rPr>
        <w:t xml:space="preserve">Tulos</w:t>
      </w:r>
    </w:p>
    <w:p>
      <w:r>
        <w:t xml:space="preserve">ilmoitti</w:t>
      </w:r>
    </w:p>
    <w:p>
      <w:r>
        <w:rPr>
          <w:b/>
        </w:rPr>
        <w:t xml:space="preserve">Tulos</w:t>
      </w:r>
    </w:p>
    <w:p>
      <w:r>
        <w:t xml:space="preserve">hankkia</w:t>
      </w:r>
    </w:p>
    <w:p>
      <w:r>
        <w:rPr>
          <w:b/>
        </w:rPr>
        <w:t xml:space="preserve">Esimerkki 6.1657</w:t>
      </w:r>
    </w:p>
    <w:p>
      <w:r>
        <w:t xml:space="preserve">Läpikulku: Se sanoi, että EMUn perustaminen oli "yksi tärkeimmistä kansainvälisistä rahapoliittisista kehityskuluista Bretton Woodsin jälkeisellä kaudella". Lausunnossa sanottiin, että IMF:n johtokunta "toteuttaa laajan ohjelman arvioidakseen EMUn vaikutuksia kansainväliseen valuuttajärjestelmään ja rahastoon".</w:t>
      </w:r>
    </w:p>
    <w:p>
      <w:r>
        <w:rPr>
          <w:b/>
        </w:rPr>
        <w:t xml:space="preserve">Tulos</w:t>
      </w:r>
    </w:p>
    <w:p>
      <w:r>
        <w:t xml:space="preserve">sanoi</w:t>
      </w:r>
    </w:p>
    <w:p>
      <w:r>
        <w:rPr>
          <w:b/>
        </w:rPr>
        <w:t xml:space="preserve">Tulos</w:t>
      </w:r>
    </w:p>
    <w:p>
      <w:r>
        <w:t xml:space="preserve">luominen</w:t>
      </w:r>
    </w:p>
    <w:p>
      <w:r>
        <w:rPr>
          <w:b/>
        </w:rPr>
        <w:t xml:space="preserve">Tulos</w:t>
      </w:r>
    </w:p>
    <w:p>
      <w:r>
        <w:t xml:space="preserve">sanoi</w:t>
      </w:r>
    </w:p>
    <w:p>
      <w:r>
        <w:rPr>
          <w:b/>
        </w:rPr>
        <w:t xml:space="preserve">Tulos</w:t>
      </w:r>
    </w:p>
    <w:p>
      <w:r>
        <w:t xml:space="preserve">sitoutua</w:t>
      </w:r>
    </w:p>
    <w:p>
      <w:r>
        <w:rPr>
          <w:b/>
        </w:rPr>
        <w:t xml:space="preserve">Tulos</w:t>
      </w:r>
    </w:p>
    <w:p>
      <w:r>
        <w:t xml:space="preserve">arvioida</w:t>
      </w:r>
    </w:p>
    <w:p>
      <w:r>
        <w:rPr>
          <w:b/>
        </w:rPr>
        <w:t xml:space="preserve">Esimerkki 6.1658</w:t>
      </w:r>
    </w:p>
    <w:p>
      <w:r>
        <w:t xml:space="preserve">Läpikulku: ISAF-joukkojen tiedottajan mukaan oli epäselvää, oliko ISAF-joukkojen saattue räjähdyksen kohde. Kaupungissa ISAF:n partioita vastaan tehtiin 14. marraskuuta kaksi itsemurhaiskua, joissa kuoli saksalainen sotilas ja kahdeksan afganistanilaista.</w:t>
      </w:r>
    </w:p>
    <w:p>
      <w:r>
        <w:rPr>
          <w:b/>
        </w:rPr>
        <w:t xml:space="preserve">Tulos</w:t>
      </w:r>
    </w:p>
    <w:p>
      <w:r>
        <w:t xml:space="preserve">oli</w:t>
      </w:r>
    </w:p>
    <w:p>
      <w:r>
        <w:rPr>
          <w:b/>
        </w:rPr>
        <w:t xml:space="preserve">Tulos</w:t>
      </w:r>
    </w:p>
    <w:p>
      <w:r>
        <w:t xml:space="preserve">oli</w:t>
      </w:r>
    </w:p>
    <w:p>
      <w:r>
        <w:rPr>
          <w:b/>
        </w:rPr>
        <w:t xml:space="preserve">Tulos</w:t>
      </w:r>
    </w:p>
    <w:p>
      <w:r>
        <w:t xml:space="preserve">räjäytys</w:t>
      </w:r>
    </w:p>
    <w:p>
      <w:r>
        <w:rPr>
          <w:b/>
        </w:rPr>
        <w:t xml:space="preserve">Tulos</w:t>
      </w:r>
    </w:p>
    <w:p>
      <w:r>
        <w:t xml:space="preserve">sanoi</w:t>
      </w:r>
    </w:p>
    <w:p>
      <w:r>
        <w:rPr>
          <w:b/>
        </w:rPr>
        <w:t xml:space="preserve">Tulos</w:t>
      </w:r>
    </w:p>
    <w:p>
      <w:r>
        <w:t xml:space="preserve">osuma</w:t>
      </w:r>
    </w:p>
    <w:p>
      <w:r>
        <w:rPr>
          <w:b/>
        </w:rPr>
        <w:t xml:space="preserve">Tulos</w:t>
      </w:r>
    </w:p>
    <w:p>
      <w:r>
        <w:t xml:space="preserve">räjähdykset</w:t>
      </w:r>
    </w:p>
    <w:p>
      <w:r>
        <w:rPr>
          <w:b/>
        </w:rPr>
        <w:t xml:space="preserve">Tulos</w:t>
      </w:r>
    </w:p>
    <w:p>
      <w:r>
        <w:t xml:space="preserve">tappoi</w:t>
      </w:r>
    </w:p>
    <w:p>
      <w:r>
        <w:rPr>
          <w:b/>
        </w:rPr>
        <w:t xml:space="preserve">Esimerkki 6.1659</w:t>
      </w:r>
    </w:p>
    <w:p>
      <w:r>
        <w:t xml:space="preserve">Läpikulku: R.D. Werner Co:lle, joka on läheisessä omistuksessa oleva yritys, jonka kotipaikka on Greenville, Pa, on sopinut myyvänsä suulakepuristusyksikön 15 miljoonalla dollarilla.</w:t>
      </w:r>
    </w:p>
    <w:p>
      <w:r>
        <w:rPr>
          <w:b/>
        </w:rPr>
        <w:t xml:space="preserve">Tulos</w:t>
      </w:r>
    </w:p>
    <w:p>
      <w:r>
        <w:t xml:space="preserve">sanoi</w:t>
      </w:r>
    </w:p>
    <w:p>
      <w:r>
        <w:rPr>
          <w:b/>
        </w:rPr>
        <w:t xml:space="preserve">Tulos</w:t>
      </w:r>
    </w:p>
    <w:p>
      <w:r>
        <w:t xml:space="preserve">sovittu</w:t>
      </w:r>
    </w:p>
    <w:p>
      <w:r>
        <w:rPr>
          <w:b/>
        </w:rPr>
        <w:t xml:space="preserve">Tulos</w:t>
      </w:r>
    </w:p>
    <w:p>
      <w:r>
        <w:t xml:space="preserve">myydä</w:t>
      </w:r>
    </w:p>
    <w:p>
      <w:r>
        <w:rPr>
          <w:b/>
        </w:rPr>
        <w:t xml:space="preserve">Tulos</w:t>
      </w:r>
    </w:p>
    <w:p>
      <w:r>
        <w:t xml:space="preserve">perustuu</w:t>
      </w:r>
    </w:p>
    <w:p>
      <w:r>
        <w:rPr>
          <w:b/>
        </w:rPr>
        <w:t xml:space="preserve">Esimerkki 6.1660</w:t>
      </w:r>
    </w:p>
    <w:p>
      <w:r>
        <w:t xml:space="preserve">Läpikulku: Yhtiö oli palkannut pääurakoitsijaksi Fluor Corp:n Fluor Daniel -yksikön. Viime viikkoina rakennusalan lähteet ovat kuitenkin ilmoittaneet, että 185 hehtaarin suuruisella työmaalla alkuvaiheen valmistelutyöt ovat hidastuneet.</w:t>
      </w:r>
    </w:p>
    <w:p>
      <w:r>
        <w:rPr>
          <w:b/>
        </w:rPr>
        <w:t xml:space="preserve">Tulos</w:t>
      </w:r>
    </w:p>
    <w:p>
      <w:r>
        <w:t xml:space="preserve">pidätetty</w:t>
      </w:r>
    </w:p>
    <w:p>
      <w:r>
        <w:rPr>
          <w:b/>
        </w:rPr>
        <w:t xml:space="preserve">Tulos</w:t>
      </w:r>
    </w:p>
    <w:p>
      <w:r>
        <w:t xml:space="preserve">raportoitu</w:t>
      </w:r>
    </w:p>
    <w:p>
      <w:r>
        <w:rPr>
          <w:b/>
        </w:rPr>
        <w:t xml:space="preserve">Tulos</w:t>
      </w:r>
    </w:p>
    <w:p>
      <w:r>
        <w:t xml:space="preserve">työ</w:t>
      </w:r>
    </w:p>
    <w:p>
      <w:r>
        <w:rPr>
          <w:b/>
        </w:rPr>
        <w:t xml:space="preserve">Esimerkki 6.1661</w:t>
      </w:r>
    </w:p>
    <w:p>
      <w:r>
        <w:t xml:space="preserve">Läpikulku: LaMothe, Kelloggin hallituksen puheenjohtaja ja toimitusjohtaja, ennusti koko vuoden tuloksen kasvavan, vaikka hän kutsuikin nykyisiä markkinaolosuhteita "erittäin kilpailullisiksi". Viime vuonna yhtiö tienasi 480,4 miljoonaa dollaria eli 3,90 dollaria osakkeelta 4,3 miljardin dollarin myynnillä.</w:t>
      </w:r>
    </w:p>
    <w:p>
      <w:r>
        <w:rPr>
          <w:b/>
        </w:rPr>
        <w:t xml:space="preserve">Tulos</w:t>
      </w:r>
    </w:p>
    <w:p>
      <w:r>
        <w:t xml:space="preserve">nimeltään</w:t>
      </w:r>
    </w:p>
    <w:p>
      <w:r>
        <w:rPr>
          <w:b/>
        </w:rPr>
        <w:t xml:space="preserve">Tulos</w:t>
      </w:r>
    </w:p>
    <w:p>
      <w:r>
        <w:t xml:space="preserve">ennuste</w:t>
      </w:r>
    </w:p>
    <w:p>
      <w:r>
        <w:rPr>
          <w:b/>
        </w:rPr>
        <w:t xml:space="preserve">Tulos</w:t>
      </w:r>
    </w:p>
    <w:p>
      <w:r>
        <w:t xml:space="preserve">lisätä</w:t>
      </w:r>
    </w:p>
    <w:p>
      <w:r>
        <w:rPr>
          <w:b/>
        </w:rPr>
        <w:t xml:space="preserve">Tulos</w:t>
      </w:r>
    </w:p>
    <w:p>
      <w:r>
        <w:t xml:space="preserve">ansaittu</w:t>
      </w:r>
    </w:p>
    <w:p>
      <w:r>
        <w:rPr>
          <w:b/>
        </w:rPr>
        <w:t xml:space="preserve">Tulos</w:t>
      </w:r>
    </w:p>
    <w:p>
      <w:r>
        <w:t xml:space="preserve">myynti</w:t>
      </w:r>
    </w:p>
    <w:p>
      <w:r>
        <w:rPr>
          <w:b/>
        </w:rPr>
        <w:t xml:space="preserve">Esimerkki 6.1662</w:t>
      </w:r>
    </w:p>
    <w:p>
      <w:r>
        <w:t xml:space="preserve">Läpikulku: Jushtshenko kertoi heille ja kehotti heitä tekemään investointeja maahansa: "Vuoden tai kahden sisällä Ukrainaa pidetään yhtenä maailman nopeimmin kasvavista talouksista". "Ukrainan talous vakautuu pian ja kasvaa yli 10 prosenttia joka vuosi", uutistoimisto Yonhap siteerasi häntä.</w:t>
      </w:r>
    </w:p>
    <w:p>
      <w:r>
        <w:rPr>
          <w:b/>
        </w:rPr>
        <w:t xml:space="preserve">Tulos</w:t>
      </w:r>
    </w:p>
    <w:p>
      <w:r>
        <w:t xml:space="preserve">olla</w:t>
      </w:r>
    </w:p>
    <w:p>
      <w:r>
        <w:rPr>
          <w:b/>
        </w:rPr>
        <w:t xml:space="preserve">Tulos</w:t>
      </w:r>
    </w:p>
    <w:p>
      <w:r>
        <w:t xml:space="preserve">kertoi</w:t>
      </w:r>
    </w:p>
    <w:p>
      <w:r>
        <w:rPr>
          <w:b/>
        </w:rPr>
        <w:t xml:space="preserve">Tulos</w:t>
      </w:r>
    </w:p>
    <w:p>
      <w:r>
        <w:t xml:space="preserve">soittaminen</w:t>
      </w:r>
    </w:p>
    <w:p>
      <w:r>
        <w:rPr>
          <w:b/>
        </w:rPr>
        <w:t xml:space="preserve">Tulos</w:t>
      </w:r>
    </w:p>
    <w:p>
      <w:r>
        <w:t xml:space="preserve">kasvaa</w:t>
      </w:r>
    </w:p>
    <w:p>
      <w:r>
        <w:rPr>
          <w:b/>
        </w:rPr>
        <w:t xml:space="preserve">Tulos</w:t>
      </w:r>
    </w:p>
    <w:p>
      <w:r>
        <w:t xml:space="preserve">olla</w:t>
      </w:r>
    </w:p>
    <w:p>
      <w:r>
        <w:rPr>
          <w:b/>
        </w:rPr>
        <w:t xml:space="preserve">Tulos</w:t>
      </w:r>
    </w:p>
    <w:p>
      <w:r>
        <w:t xml:space="preserve">oli</w:t>
      </w:r>
    </w:p>
    <w:p>
      <w:r>
        <w:rPr>
          <w:b/>
        </w:rPr>
        <w:t xml:space="preserve">Tulos</w:t>
      </w:r>
    </w:p>
    <w:p>
      <w:r>
        <w:t xml:space="preserve">sanomalla</w:t>
      </w:r>
    </w:p>
    <w:p>
      <w:r>
        <w:rPr>
          <w:b/>
        </w:rPr>
        <w:t xml:space="preserve">Tulos</w:t>
      </w:r>
    </w:p>
    <w:p>
      <w:r>
        <w:t xml:space="preserve">sijoitus</w:t>
      </w:r>
    </w:p>
    <w:p>
      <w:r>
        <w:rPr>
          <w:b/>
        </w:rPr>
        <w:t xml:space="preserve">Esimerkki 6.1663</w:t>
      </w:r>
    </w:p>
    <w:p>
      <w:r>
        <w:t xml:space="preserve">Läpikulku: Vuonna 2005 teloitettiin ainakin 83 ja edellisvuonna 35 ihmistä. Teloitukset suoritetaan yleensä julkisesti öljyrikkaassa kuningaskunnassa, jossa sovelletaan tiukkaa islamilaista lakia.</w:t>
      </w:r>
    </w:p>
    <w:p>
      <w:r>
        <w:rPr>
          <w:b/>
        </w:rPr>
        <w:t xml:space="preserve">Tulos</w:t>
      </w:r>
    </w:p>
    <w:p>
      <w:r>
        <w:t xml:space="preserve">laita</w:t>
      </w:r>
    </w:p>
    <w:p>
      <w:r>
        <w:rPr>
          <w:b/>
        </w:rPr>
        <w:t xml:space="preserve">Tulos</w:t>
      </w:r>
    </w:p>
    <w:p>
      <w:r>
        <w:t xml:space="preserve">kuolema</w:t>
      </w:r>
    </w:p>
    <w:p>
      <w:r>
        <w:rPr>
          <w:b/>
        </w:rPr>
        <w:t xml:space="preserve">Tulos</w:t>
      </w:r>
    </w:p>
    <w:p>
      <w:r>
        <w:t xml:space="preserve">Teloitukset</w:t>
      </w:r>
    </w:p>
    <w:p>
      <w:r>
        <w:rPr>
          <w:b/>
        </w:rPr>
        <w:t xml:space="preserve">Tulos</w:t>
      </w:r>
    </w:p>
    <w:p>
      <w:r>
        <w:t xml:space="preserve">out</w:t>
      </w:r>
    </w:p>
    <w:p>
      <w:r>
        <w:rPr>
          <w:b/>
        </w:rPr>
        <w:t xml:space="preserve">Tulos</w:t>
      </w:r>
    </w:p>
    <w:p>
      <w:r>
        <w:t xml:space="preserve">koskee</w:t>
      </w:r>
    </w:p>
    <w:p>
      <w:r>
        <w:rPr>
          <w:b/>
        </w:rPr>
        <w:t xml:space="preserve">Esimerkki 6.1664</w:t>
      </w:r>
    </w:p>
    <w:p>
      <w:r>
        <w:t xml:space="preserve">Läpikulku: Chidambaram laati edellisen yhdistyneen rintamahallituksen Intian budjetin vuosiksi 1997-1998, joka parlamentin on määrä hyväksyä tällä viikolla. Gujral on hyväksynyt saman talousarvion.</w:t>
      </w:r>
    </w:p>
    <w:p>
      <w:r>
        <w:rPr>
          <w:b/>
        </w:rPr>
        <w:t xml:space="preserve">Tulos</w:t>
      </w:r>
    </w:p>
    <w:p>
      <w:r>
        <w:t xml:space="preserve">drew</w:t>
      </w:r>
    </w:p>
    <w:p>
      <w:r>
        <w:rPr>
          <w:b/>
        </w:rPr>
        <w:t xml:space="preserve">Tulos</w:t>
      </w:r>
    </w:p>
    <w:p>
      <w:r>
        <w:t xml:space="preserve">hyväksytty</w:t>
      </w:r>
    </w:p>
    <w:p>
      <w:r>
        <w:rPr>
          <w:b/>
        </w:rPr>
        <w:t xml:space="preserve">Tulos</w:t>
      </w:r>
    </w:p>
    <w:p>
      <w:r>
        <w:t xml:space="preserve">hyväksytty</w:t>
      </w:r>
    </w:p>
    <w:p>
      <w:r>
        <w:rPr>
          <w:b/>
        </w:rPr>
        <w:t xml:space="preserve">Esimerkki 6.1665</w:t>
      </w:r>
    </w:p>
    <w:p>
      <w:r>
        <w:t xml:space="preserve">Läpikulku: Ministerit ilmaisivat huolensa uhasta, jonka erittäin patogeeninen lintuinfluenssa aiheuttaa Aasian ja Tyynenmeren alueelle sekä koko maailmalle, lausunnossa todettiin. "He olivat yhtä mieltä siitä, että on ratkaisevan tärkeää varmistaa, että APEC on valmistautunut ja että sillä on valmiudet vastata tehokkaasti tartuntatauteihin yksilöllisellä, alueellisella ja kansainvälisellä tasolla", lausunnossa todettiin.</w:t>
      </w:r>
    </w:p>
    <w:p>
      <w:r>
        <w:rPr>
          <w:b/>
        </w:rPr>
        <w:t xml:space="preserve">Tulos</w:t>
      </w:r>
    </w:p>
    <w:p>
      <w:r>
        <w:t xml:space="preserve">ilmaistu</w:t>
      </w:r>
    </w:p>
    <w:p>
      <w:r>
        <w:rPr>
          <w:b/>
        </w:rPr>
        <w:t xml:space="preserve">Tulos</w:t>
      </w:r>
    </w:p>
    <w:p>
      <w:r>
        <w:t xml:space="preserve">sanoi</w:t>
      </w:r>
    </w:p>
    <w:p>
      <w:r>
        <w:rPr>
          <w:b/>
        </w:rPr>
        <w:t xml:space="preserve">Tulos</w:t>
      </w:r>
    </w:p>
    <w:p>
      <w:r>
        <w:t xml:space="preserve">poseerattu</w:t>
      </w:r>
    </w:p>
    <w:p>
      <w:r>
        <w:rPr>
          <w:b/>
        </w:rPr>
        <w:t xml:space="preserve">Tulos</w:t>
      </w:r>
    </w:p>
    <w:p>
      <w:r>
        <w:t xml:space="preserve">sovittu</w:t>
      </w:r>
    </w:p>
    <w:p>
      <w:r>
        <w:rPr>
          <w:b/>
        </w:rPr>
        <w:t xml:space="preserve">Tulos</w:t>
      </w:r>
    </w:p>
    <w:p>
      <w:r>
        <w:t xml:space="preserve">oli</w:t>
      </w:r>
    </w:p>
    <w:p>
      <w:r>
        <w:rPr>
          <w:b/>
        </w:rPr>
        <w:t xml:space="preserve">Tulos</w:t>
      </w:r>
    </w:p>
    <w:p>
      <w:r>
        <w:t xml:space="preserve">valmis</w:t>
      </w:r>
    </w:p>
    <w:p>
      <w:r>
        <w:rPr>
          <w:b/>
        </w:rPr>
        <w:t xml:space="preserve">Tulos</w:t>
      </w:r>
    </w:p>
    <w:p>
      <w:r>
        <w:t xml:space="preserve">oli</w:t>
      </w:r>
    </w:p>
    <w:p>
      <w:r>
        <w:rPr>
          <w:b/>
        </w:rPr>
        <w:t xml:space="preserve">Tulos</w:t>
      </w:r>
    </w:p>
    <w:p>
      <w:r>
        <w:t xml:space="preserve">vastaa</w:t>
      </w:r>
    </w:p>
    <w:p>
      <w:r>
        <w:rPr>
          <w:b/>
        </w:rPr>
        <w:t xml:space="preserve">Tulos</w:t>
      </w:r>
    </w:p>
    <w:p>
      <w:r>
        <w:t xml:space="preserve">sanoi</w:t>
      </w:r>
    </w:p>
    <w:p>
      <w:r>
        <w:rPr>
          <w:b/>
        </w:rPr>
        <w:t xml:space="preserve">Esimerkki 6.1666</w:t>
      </w:r>
    </w:p>
    <w:p>
      <w:r>
        <w:t xml:space="preserve">Läpikulku: Spitzer kritisoi Vaccoa myös siitä, että hän pääsi oikeusministeriksi tullessaan hajotti lisääntymisoikeuksien toimiston, joka tutki aborttiklinikoihin kohdistuvia uhkia ja rikoksia. Maanantaina Spitzer kehotti Vaccoa elvyttämään kyseisen yksikön välittömästi ja vannoi tekevänsä niin heti ensimmäisenä virkapäivänään, jos hänet valitaan.</w:t>
      </w:r>
    </w:p>
    <w:p>
      <w:r>
        <w:rPr>
          <w:b/>
        </w:rPr>
        <w:t xml:space="preserve">Tulos</w:t>
      </w:r>
    </w:p>
    <w:p>
      <w:r>
        <w:t xml:space="preserve">arvostellut</w:t>
      </w:r>
    </w:p>
    <w:p>
      <w:r>
        <w:rPr>
          <w:b/>
        </w:rPr>
        <w:t xml:space="preserve">Tulos</w:t>
      </w:r>
    </w:p>
    <w:p>
      <w:r>
        <w:t xml:space="preserve">purkaminen</w:t>
      </w:r>
    </w:p>
    <w:p>
      <w:r>
        <w:rPr>
          <w:b/>
        </w:rPr>
        <w:t xml:space="preserve">Tulos</w:t>
      </w:r>
    </w:p>
    <w:p>
      <w:r>
        <w:t xml:space="preserve">tutkittu</w:t>
      </w:r>
    </w:p>
    <w:p>
      <w:r>
        <w:rPr>
          <w:b/>
        </w:rPr>
        <w:t xml:space="preserve">Tulos</w:t>
      </w:r>
    </w:p>
    <w:p>
      <w:r>
        <w:t xml:space="preserve">uhat</w:t>
      </w:r>
    </w:p>
    <w:p>
      <w:r>
        <w:rPr>
          <w:b/>
        </w:rPr>
        <w:t xml:space="preserve">Tulos</w:t>
      </w:r>
    </w:p>
    <w:p>
      <w:r>
        <w:t xml:space="preserve">rikokset</w:t>
      </w:r>
    </w:p>
    <w:p>
      <w:r>
        <w:rPr>
          <w:b/>
        </w:rPr>
        <w:t xml:space="preserve">Tulos</w:t>
      </w:r>
    </w:p>
    <w:p>
      <w:r>
        <w:t xml:space="preserve">vastaan</w:t>
      </w:r>
    </w:p>
    <w:p>
      <w:r>
        <w:rPr>
          <w:b/>
        </w:rPr>
        <w:t xml:space="preserve">Tulos</w:t>
      </w:r>
    </w:p>
    <w:p>
      <w:r>
        <w:t xml:space="preserve">tuli</w:t>
      </w:r>
    </w:p>
    <w:p>
      <w:r>
        <w:rPr>
          <w:b/>
        </w:rPr>
        <w:t xml:space="preserve">Tulos</w:t>
      </w:r>
    </w:p>
    <w:p>
      <w:r>
        <w:t xml:space="preserve">Maanantai</w:t>
      </w:r>
    </w:p>
    <w:p>
      <w:r>
        <w:rPr>
          <w:b/>
        </w:rPr>
        <w:t xml:space="preserve">Tulos</w:t>
      </w:r>
    </w:p>
    <w:p>
      <w:r>
        <w:t xml:space="preserve">nimeltään</w:t>
      </w:r>
    </w:p>
    <w:p>
      <w:r>
        <w:rPr>
          <w:b/>
        </w:rPr>
        <w:t xml:space="preserve">Tulos</w:t>
      </w:r>
    </w:p>
    <w:p>
      <w:r>
        <w:t xml:space="preserve">elvyttää</w:t>
      </w:r>
    </w:p>
    <w:p>
      <w:r>
        <w:rPr>
          <w:b/>
        </w:rPr>
        <w:t xml:space="preserve">Tulos</w:t>
      </w:r>
    </w:p>
    <w:p>
      <w:r>
        <w:t xml:space="preserve">välittömästi</w:t>
      </w:r>
    </w:p>
    <w:p>
      <w:r>
        <w:rPr>
          <w:b/>
        </w:rPr>
        <w:t xml:space="preserve">Tulos</w:t>
      </w:r>
    </w:p>
    <w:p>
      <w:r>
        <w:t xml:space="preserve">Vannoen</w:t>
      </w:r>
    </w:p>
    <w:p>
      <w:r>
        <w:rPr>
          <w:b/>
        </w:rPr>
        <w:t xml:space="preserve">Tulos</w:t>
      </w:r>
    </w:p>
    <w:p>
      <w:r>
        <w:t xml:space="preserve">tee</w:t>
      </w:r>
    </w:p>
    <w:p>
      <w:r>
        <w:rPr>
          <w:b/>
        </w:rPr>
        <w:t xml:space="preserve">Tulos</w:t>
      </w:r>
    </w:p>
    <w:p>
      <w:r>
        <w:t xml:space="preserve">päivä</w:t>
      </w:r>
    </w:p>
    <w:p>
      <w:r>
        <w:rPr>
          <w:b/>
        </w:rPr>
        <w:t xml:space="preserve">Tulos</w:t>
      </w:r>
    </w:p>
    <w:p>
      <w:r>
        <w:t xml:space="preserve">valittiin</w:t>
      </w:r>
    </w:p>
    <w:p>
      <w:r>
        <w:rPr>
          <w:b/>
        </w:rPr>
        <w:t xml:space="preserve">Esimerkki 6.1667</w:t>
      </w:r>
    </w:p>
    <w:p>
      <w:r>
        <w:t xml:space="preserve">Läpikulku: Järjestäjät lisäsivät, että Lontoon uudenvuodenpäivän paraati, jossa on marssiryhmiä, klovneja, vanhoja autoja, vetureita ja karnevaalikuningattaria ja jonka odotetaan houkuttelevan jopa 400 000 katsojaa, järjestetään ehdottomasti. Ennustajien mukaan Luoteis-Englannissa sijaitsevan Cumbrian rannikon edustalla odotettiin jopa 130 kilometrin puuskia tunnissa.</w:t>
      </w:r>
    </w:p>
    <w:p>
      <w:r>
        <w:rPr>
          <w:b/>
        </w:rPr>
        <w:t xml:space="preserve">Tulos</w:t>
      </w:r>
    </w:p>
    <w:p>
      <w:r>
        <w:t xml:space="preserve">Paraati</w:t>
      </w:r>
    </w:p>
    <w:p>
      <w:r>
        <w:rPr>
          <w:b/>
        </w:rPr>
        <w:t xml:space="preserve">Tulos</w:t>
      </w:r>
    </w:p>
    <w:p>
      <w:r>
        <w:t xml:space="preserve">odotettu</w:t>
      </w:r>
    </w:p>
    <w:p>
      <w:r>
        <w:rPr>
          <w:b/>
        </w:rPr>
        <w:t xml:space="preserve">Tulos</w:t>
      </w:r>
    </w:p>
    <w:p>
      <w:r>
        <w:t xml:space="preserve">houkutella</w:t>
      </w:r>
    </w:p>
    <w:p>
      <w:r>
        <w:rPr>
          <w:b/>
        </w:rPr>
        <w:t xml:space="preserve">Tulos</w:t>
      </w:r>
    </w:p>
    <w:p>
      <w:r>
        <w:t xml:space="preserve">go</w:t>
      </w:r>
    </w:p>
    <w:p>
      <w:r>
        <w:rPr>
          <w:b/>
        </w:rPr>
        <w:t xml:space="preserve">Tulos</w:t>
      </w:r>
    </w:p>
    <w:p>
      <w:r>
        <w:t xml:space="preserve">lisätty</w:t>
      </w:r>
    </w:p>
    <w:p>
      <w:r>
        <w:rPr>
          <w:b/>
        </w:rPr>
        <w:t xml:space="preserve">Tulos</w:t>
      </w:r>
    </w:p>
    <w:p>
      <w:r>
        <w:t xml:space="preserve">sanoi</w:t>
      </w:r>
    </w:p>
    <w:p>
      <w:r>
        <w:rPr>
          <w:b/>
        </w:rPr>
        <w:t xml:space="preserve">Tulos</w:t>
      </w:r>
    </w:p>
    <w:p>
      <w:r>
        <w:t xml:space="preserve">puuskat</w:t>
      </w:r>
    </w:p>
    <w:p>
      <w:r>
        <w:rPr>
          <w:b/>
        </w:rPr>
        <w:t xml:space="preserve">Tulos</w:t>
      </w:r>
    </w:p>
    <w:p>
      <w:r>
        <w:t xml:space="preserve">odotettu</w:t>
      </w:r>
    </w:p>
    <w:p>
      <w:r>
        <w:rPr>
          <w:b/>
        </w:rPr>
        <w:t xml:space="preserve">Esimerkki 6.1668</w:t>
      </w:r>
    </w:p>
    <w:p>
      <w:r>
        <w:t xml:space="preserve">Läpikulku: Hän sanoi: "Vaikutelmani on, että tänään ei tule leikkausta". "Jos on tarvetta (leikkauksiin), teemme sen, mutta emme tänään."</w:t>
      </w:r>
    </w:p>
    <w:p>
      <w:r>
        <w:rPr>
          <w:b/>
        </w:rPr>
        <w:t xml:space="preserve">Tulos</w:t>
      </w:r>
    </w:p>
    <w:p>
      <w:r>
        <w:t xml:space="preserve">vaikutelma</w:t>
      </w:r>
    </w:p>
    <w:p>
      <w:r>
        <w:rPr>
          <w:b/>
        </w:rPr>
        <w:t xml:space="preserve">Tulos</w:t>
      </w:r>
    </w:p>
    <w:p>
      <w:r>
        <w:t xml:space="preserve">olla</w:t>
      </w:r>
    </w:p>
    <w:p>
      <w:r>
        <w:rPr>
          <w:b/>
        </w:rPr>
        <w:t xml:space="preserve">Tulos</w:t>
      </w:r>
    </w:p>
    <w:p>
      <w:r>
        <w:t xml:space="preserve">leikkaa</w:t>
      </w:r>
    </w:p>
    <w:p>
      <w:r>
        <w:rPr>
          <w:b/>
        </w:rPr>
        <w:t xml:space="preserve">Tulos</w:t>
      </w:r>
    </w:p>
    <w:p>
      <w:r>
        <w:t xml:space="preserve">tänään</w:t>
      </w:r>
    </w:p>
    <w:p>
      <w:r>
        <w:rPr>
          <w:b/>
        </w:rPr>
        <w:t xml:space="preserve">Tulos</w:t>
      </w:r>
    </w:p>
    <w:p>
      <w:r>
        <w:t xml:space="preserve">sanoi</w:t>
      </w:r>
    </w:p>
    <w:p>
      <w:r>
        <w:rPr>
          <w:b/>
        </w:rPr>
        <w:t xml:space="preserve">Tulos</w:t>
      </w:r>
    </w:p>
    <w:p>
      <w:r>
        <w:t xml:space="preserve">on</w:t>
      </w:r>
    </w:p>
    <w:p>
      <w:r>
        <w:rPr>
          <w:b/>
        </w:rPr>
        <w:t xml:space="preserve">Tulos</w:t>
      </w:r>
    </w:p>
    <w:p>
      <w:r>
        <w:t xml:space="preserve">Tarvitsen</w:t>
      </w:r>
    </w:p>
    <w:p>
      <w:r>
        <w:rPr>
          <w:b/>
        </w:rPr>
        <w:t xml:space="preserve">Tulos</w:t>
      </w:r>
    </w:p>
    <w:p>
      <w:r>
        <w:t xml:space="preserve">tee</w:t>
      </w:r>
    </w:p>
    <w:p>
      <w:r>
        <w:rPr>
          <w:b/>
        </w:rPr>
        <w:t xml:space="preserve">Tulos</w:t>
      </w:r>
    </w:p>
    <w:p>
      <w:r>
        <w:t xml:space="preserve">tänään</w:t>
      </w:r>
    </w:p>
    <w:p>
      <w:r>
        <w:rPr>
          <w:b/>
        </w:rPr>
        <w:t xml:space="preserve">Tulos</w:t>
      </w:r>
    </w:p>
    <w:p>
      <w:r>
        <w:t xml:space="preserve">leikkaa</w:t>
      </w:r>
    </w:p>
    <w:p>
      <w:r>
        <w:rPr>
          <w:b/>
        </w:rPr>
        <w:t xml:space="preserve">Esimerkki 6.1669</w:t>
      </w:r>
    </w:p>
    <w:p>
      <w:r>
        <w:t xml:space="preserve">Läpikulku: Dollari nousi tiistaina iltapäivällä 49,70 Filippiinien pesoon maanantain 49,36:sta, 9 128 Indonesian rupiaan 9 070:sta ja 32,68 Taiwanin dollariin 32,55:stä. Vihreä dollari nousi 930,85 Etelä-Korean woniin 924,9:stä ja 1,546 Singaporen dollariin 1,541:stä.</w:t>
      </w:r>
    </w:p>
    <w:p>
      <w:r>
        <w:rPr>
          <w:b/>
        </w:rPr>
        <w:t xml:space="preserve">Tulos</w:t>
      </w:r>
    </w:p>
    <w:p>
      <w:r>
        <w:t xml:space="preserve">ruusu</w:t>
      </w:r>
    </w:p>
    <w:p>
      <w:r>
        <w:rPr>
          <w:b/>
        </w:rPr>
        <w:t xml:space="preserve">Tulos</w:t>
      </w:r>
    </w:p>
    <w:p>
      <w:r>
        <w:t xml:space="preserve">ruusu</w:t>
      </w:r>
    </w:p>
    <w:p>
      <w:r>
        <w:rPr>
          <w:b/>
        </w:rPr>
        <w:t xml:space="preserve">Esimerkki 6.1670</w:t>
      </w:r>
    </w:p>
    <w:p>
      <w:r>
        <w:t xml:space="preserve">Läpikulku: William C. Walbrecher Jr., San Franciscossa sijaitsevan 1st Nationwide Bankin johtaja, nimitettiin Citadel Holding Corp:n ja sen tärkeimmän toimintayksikön, Fidelity Federal Bankin, toimitusjohtajaksi ja toimitusjohtajaksi. Nimitys tulee voimaan 13. marraskuuta.</w:t>
      </w:r>
    </w:p>
    <w:p>
      <w:r>
        <w:rPr>
          <w:b/>
        </w:rPr>
        <w:t xml:space="preserve">Tulos</w:t>
      </w:r>
    </w:p>
    <w:p>
      <w:r>
        <w:t xml:space="preserve">nimeltään</w:t>
      </w:r>
    </w:p>
    <w:p>
      <w:r>
        <w:rPr>
          <w:b/>
        </w:rPr>
        <w:t xml:space="preserve">Tulos</w:t>
      </w:r>
    </w:p>
    <w:p>
      <w:r>
        <w:t xml:space="preserve">tapaaminen</w:t>
      </w:r>
    </w:p>
    <w:p>
      <w:r>
        <w:rPr>
          <w:b/>
        </w:rPr>
        <w:t xml:space="preserve">Esimerkki 6.1671</w:t>
      </w:r>
    </w:p>
    <w:p>
      <w:r>
        <w:t xml:space="preserve">Läpikulku: Hän totesi, että "kokouksen aikana korostimme myös päättäväisyyttä parantaa edelleen yhteistyötämme kulttuurin, matkailun, puolustuksen ja koulutuksen aloilla". Turkilla ja Italialla on myös hyödyllistä yhteistyötä kansainvälisissä instituutioissa, erityisesti Natossa."</w:t>
      </w:r>
    </w:p>
    <w:p>
      <w:r>
        <w:rPr>
          <w:b/>
        </w:rPr>
        <w:t xml:space="preserve">Tulos</w:t>
      </w:r>
    </w:p>
    <w:p>
      <w:r>
        <w:t xml:space="preserve">Huomattu</w:t>
      </w:r>
    </w:p>
    <w:p>
      <w:r>
        <w:rPr>
          <w:b/>
        </w:rPr>
        <w:t xml:space="preserve">Tulos</w:t>
      </w:r>
    </w:p>
    <w:p>
      <w:r>
        <w:t xml:space="preserve">kokous</w:t>
      </w:r>
    </w:p>
    <w:p>
      <w:r>
        <w:rPr>
          <w:b/>
        </w:rPr>
        <w:t xml:space="preserve">Tulos</w:t>
      </w:r>
    </w:p>
    <w:p>
      <w:r>
        <w:t xml:space="preserve">stressaantunut</w:t>
      </w:r>
    </w:p>
    <w:p>
      <w:r>
        <w:rPr>
          <w:b/>
        </w:rPr>
        <w:t xml:space="preserve">Tulos</w:t>
      </w:r>
    </w:p>
    <w:p>
      <w:r>
        <w:t xml:space="preserve">määrittäminen</w:t>
      </w:r>
    </w:p>
    <w:p>
      <w:r>
        <w:rPr>
          <w:b/>
        </w:rPr>
        <w:t xml:space="preserve">Tulos</w:t>
      </w:r>
    </w:p>
    <w:p>
      <w:r>
        <w:t xml:space="preserve">parantaa</w:t>
      </w:r>
    </w:p>
    <w:p>
      <w:r>
        <w:rPr>
          <w:b/>
        </w:rPr>
        <w:t xml:space="preserve">Tulos</w:t>
      </w:r>
    </w:p>
    <w:p>
      <w:r>
        <w:t xml:space="preserve">yhteistyö</w:t>
      </w:r>
    </w:p>
    <w:p>
      <w:r>
        <w:rPr>
          <w:b/>
        </w:rPr>
        <w:t xml:space="preserve">Tulos</w:t>
      </w:r>
    </w:p>
    <w:p>
      <w:r>
        <w:t xml:space="preserve">on</w:t>
      </w:r>
    </w:p>
    <w:p>
      <w:r>
        <w:rPr>
          <w:b/>
        </w:rPr>
        <w:t xml:space="preserve">Tulos</w:t>
      </w:r>
    </w:p>
    <w:p>
      <w:r>
        <w:t xml:space="preserve">yhteistyö</w:t>
      </w:r>
    </w:p>
    <w:p>
      <w:r>
        <w:rPr>
          <w:b/>
        </w:rPr>
        <w:t xml:space="preserve">Esimerkki 6.1672</w:t>
      </w:r>
    </w:p>
    <w:p>
      <w:r>
        <w:t xml:space="preserve">Läpikulku: Hän sanoo: "Minulla on unelma, että joku heistä kilpailee Etelä-Afrikan puolesta olympialaisissa". </w:t>
      </w:r>
    </w:p>
    <w:p>
      <w:r>
        <w:rPr>
          <w:b/>
        </w:rPr>
        <w:t xml:space="preserve">Tulos</w:t>
      </w:r>
    </w:p>
    <w:p>
      <w:r>
        <w:t xml:space="preserve">on</w:t>
      </w:r>
    </w:p>
    <w:p>
      <w:r>
        <w:rPr>
          <w:b/>
        </w:rPr>
        <w:t xml:space="preserve">Tulos</w:t>
      </w:r>
    </w:p>
    <w:p>
      <w:r>
        <w:t xml:space="preserve">unelma</w:t>
      </w:r>
    </w:p>
    <w:p>
      <w:r>
        <w:rPr>
          <w:b/>
        </w:rPr>
        <w:t xml:space="preserve">Tulos</w:t>
      </w:r>
    </w:p>
    <w:p>
      <w:r>
        <w:t xml:space="preserve">päivä</w:t>
      </w:r>
    </w:p>
    <w:p>
      <w:r>
        <w:rPr>
          <w:b/>
        </w:rPr>
        <w:t xml:space="preserve">Tulos</w:t>
      </w:r>
    </w:p>
    <w:p>
      <w:r>
        <w:t xml:space="preserve">kilpailla</w:t>
      </w:r>
    </w:p>
    <w:p>
      <w:r>
        <w:rPr>
          <w:b/>
        </w:rPr>
        <w:t xml:space="preserve">Tulos</w:t>
      </w:r>
    </w:p>
    <w:p>
      <w:r>
        <w:t xml:space="preserve">pelit</w:t>
      </w:r>
    </w:p>
    <w:p>
      <w:r>
        <w:rPr>
          <w:b/>
        </w:rPr>
        <w:t xml:space="preserve">Tulos</w:t>
      </w:r>
    </w:p>
    <w:p>
      <w:r>
        <w:t xml:space="preserve">sanoo</w:t>
      </w:r>
    </w:p>
    <w:p>
      <w:r>
        <w:rPr>
          <w:b/>
        </w:rPr>
        <w:t xml:space="preserve">Esimerkki 6.1673</w:t>
      </w:r>
    </w:p>
    <w:p>
      <w:r>
        <w:t xml:space="preserve">Läpikulku: Sanomalehdet kertoivat lauantaina, että kolmetoista huumekauppiasta, joita syytetään myös aseellisesta ryöstöstä ja murhasta, on hirtetty samanaikaisesti Kaakkois-Iranissa. "Kansainväliset salakuljettajat", jotka kaikki olivat iranilaisia, olivat tappaneet tai haavoittaneet useita poliiseja yhteenotoissa turvallisuusjoukkojen kanssa Afganistanin rajalla sijaitsevassa Sistan-Baluchestanin maakunnassa, sanoivat lehdet.</w:t>
      </w:r>
    </w:p>
    <w:p>
      <w:r>
        <w:rPr>
          <w:b/>
        </w:rPr>
        <w:t xml:space="preserve">Tulos</w:t>
      </w:r>
    </w:p>
    <w:p>
      <w:r>
        <w:t xml:space="preserve">ihmiskauppiaat</w:t>
      </w:r>
    </w:p>
    <w:p>
      <w:r>
        <w:rPr>
          <w:b/>
        </w:rPr>
        <w:t xml:space="preserve">Tulos</w:t>
      </w:r>
    </w:p>
    <w:p>
      <w:r>
        <w:t xml:space="preserve">syytetty</w:t>
      </w:r>
    </w:p>
    <w:p>
      <w:r>
        <w:rPr>
          <w:b/>
        </w:rPr>
        <w:t xml:space="preserve">Tulos</w:t>
      </w:r>
    </w:p>
    <w:p>
      <w:r>
        <w:t xml:space="preserve">ryöstö</w:t>
      </w:r>
    </w:p>
    <w:p>
      <w:r>
        <w:rPr>
          <w:b/>
        </w:rPr>
        <w:t xml:space="preserve">Tulos</w:t>
      </w:r>
    </w:p>
    <w:p>
      <w:r>
        <w:t xml:space="preserve">murha</w:t>
      </w:r>
    </w:p>
    <w:p>
      <w:r>
        <w:rPr>
          <w:b/>
        </w:rPr>
        <w:t xml:space="preserve">Tulos</w:t>
      </w:r>
    </w:p>
    <w:p>
      <w:r>
        <w:t xml:space="preserve">hirtetty</w:t>
      </w:r>
    </w:p>
    <w:p>
      <w:r>
        <w:rPr>
          <w:b/>
        </w:rPr>
        <w:t xml:space="preserve">Tulos</w:t>
      </w:r>
    </w:p>
    <w:p>
      <w:r>
        <w:t xml:space="preserve">raportoitu</w:t>
      </w:r>
    </w:p>
    <w:p>
      <w:r>
        <w:rPr>
          <w:b/>
        </w:rPr>
        <w:t xml:space="preserve">Tulos</w:t>
      </w:r>
    </w:p>
    <w:p>
      <w:r>
        <w:t xml:space="preserve">tappoi</w:t>
      </w:r>
    </w:p>
    <w:p>
      <w:r>
        <w:rPr>
          <w:b/>
        </w:rPr>
        <w:t xml:space="preserve">Tulos</w:t>
      </w:r>
    </w:p>
    <w:p>
      <w:r>
        <w:t xml:space="preserve">haavoittunut</w:t>
      </w:r>
    </w:p>
    <w:p>
      <w:r>
        <w:rPr>
          <w:b/>
        </w:rPr>
        <w:t xml:space="preserve">Tulos</w:t>
      </w:r>
    </w:p>
    <w:p>
      <w:r>
        <w:t xml:space="preserve">yhteenotot</w:t>
      </w:r>
    </w:p>
    <w:p>
      <w:r>
        <w:rPr>
          <w:b/>
        </w:rPr>
        <w:t xml:space="preserve">Tulos</w:t>
      </w:r>
    </w:p>
    <w:p>
      <w:r>
        <w:t xml:space="preserve">sanoi</w:t>
      </w:r>
    </w:p>
    <w:p>
      <w:r>
        <w:rPr>
          <w:b/>
        </w:rPr>
        <w:t xml:space="preserve">Tulos</w:t>
      </w:r>
    </w:p>
    <w:p>
      <w:r>
        <w:t xml:space="preserve">voimat</w:t>
      </w:r>
    </w:p>
    <w:p>
      <w:r>
        <w:rPr>
          <w:b/>
        </w:rPr>
        <w:t xml:space="preserve">Esimerkki 6.1674</w:t>
      </w:r>
    </w:p>
    <w:p>
      <w:r>
        <w:t xml:space="preserve">Läpikulku: Isän asianajaja Gregory Craig sanoi, että "törkeät" syytökset olivat merkki siitä, että Miamin sukulaiset alkoivat olla epätoivoisia. Oli epäselvää, antaisivatko Yhdysvaltain viranomaiset kuubalaisille ehdottamansa 28 viisumia.</w:t>
      </w:r>
    </w:p>
    <w:p>
      <w:r>
        <w:rPr>
          <w:b/>
        </w:rPr>
        <w:t xml:space="preserve">Tulos</w:t>
      </w:r>
    </w:p>
    <w:p>
      <w:r>
        <w:t xml:space="preserve">sanoi</w:t>
      </w:r>
    </w:p>
    <w:p>
      <w:r>
        <w:rPr>
          <w:b/>
        </w:rPr>
        <w:t xml:space="preserve">Tulos</w:t>
      </w:r>
    </w:p>
    <w:p>
      <w:r>
        <w:t xml:space="preserve">on</w:t>
      </w:r>
    </w:p>
    <w:p>
      <w:r>
        <w:rPr>
          <w:b/>
        </w:rPr>
        <w:t xml:space="preserve">Tulos</w:t>
      </w:r>
    </w:p>
    <w:p>
      <w:r>
        <w:t xml:space="preserve">sanoi</w:t>
      </w:r>
    </w:p>
    <w:p>
      <w:r>
        <w:rPr>
          <w:b/>
        </w:rPr>
        <w:t xml:space="preserve">Tulos</w:t>
      </w:r>
    </w:p>
    <w:p>
      <w:r>
        <w:t xml:space="preserve">väitteet</w:t>
      </w:r>
    </w:p>
    <w:p>
      <w:r>
        <w:rPr>
          <w:b/>
        </w:rPr>
        <w:t xml:space="preserve">Tulos</w:t>
      </w:r>
    </w:p>
    <w:p>
      <w:r>
        <w:t xml:space="preserve">olivat</w:t>
      </w:r>
    </w:p>
    <w:p>
      <w:r>
        <w:rPr>
          <w:b/>
        </w:rPr>
        <w:t xml:space="preserve">Tulos</w:t>
      </w:r>
    </w:p>
    <w:p>
      <w:r>
        <w:t xml:space="preserve">saada</w:t>
      </w:r>
    </w:p>
    <w:p>
      <w:r>
        <w:rPr>
          <w:b/>
        </w:rPr>
        <w:t xml:space="preserve">Tulos</w:t>
      </w:r>
    </w:p>
    <w:p>
      <w:r>
        <w:t xml:space="preserve">oli</w:t>
      </w:r>
    </w:p>
    <w:p>
      <w:r>
        <w:rPr>
          <w:b/>
        </w:rPr>
        <w:t xml:space="preserve">Tulos</w:t>
      </w:r>
    </w:p>
    <w:p>
      <w:r>
        <w:t xml:space="preserve">anna</w:t>
      </w:r>
    </w:p>
    <w:p>
      <w:r>
        <w:rPr>
          <w:b/>
        </w:rPr>
        <w:t xml:space="preserve">Tulos</w:t>
      </w:r>
    </w:p>
    <w:p>
      <w:r>
        <w:t xml:space="preserve">ehdotettu</w:t>
      </w:r>
    </w:p>
    <w:p>
      <w:r>
        <w:rPr>
          <w:b/>
        </w:rPr>
        <w:t xml:space="preserve">Esimerkki 6.1675</w:t>
      </w:r>
    </w:p>
    <w:p>
      <w:r>
        <w:t xml:space="preserve">Läpikulku: Lakiehdotuksen teksti, jossa myös kehotetaan hallitusta "nopeuttamaan" Iranin kiistanalaista ydinohjelmaa, hyväksyttiin konservatiivien hallitsemassa parlamentissa ylivoimaisella enemmistöllä: 161 äänesti puolesta ja 15 vastaan. Tämä kiristää entisestään jännitteitä Iranin ydinohjelmasta, jota islamilainen tasavalta on luvannut laajentaa YK:n turvallisuusneuvoston viime viikolla hyväksymiä pakotteita uhmaten.</w:t>
      </w:r>
    </w:p>
    <w:p>
      <w:r>
        <w:rPr>
          <w:b/>
        </w:rPr>
        <w:t xml:space="preserve">Tulos</w:t>
      </w:r>
    </w:p>
    <w:p>
      <w:r>
        <w:t xml:space="preserve">kertoo</w:t>
      </w:r>
    </w:p>
    <w:p>
      <w:r>
        <w:rPr>
          <w:b/>
        </w:rPr>
        <w:t xml:space="preserve">Tulos</w:t>
      </w:r>
    </w:p>
    <w:p>
      <w:r>
        <w:t xml:space="preserve">kiihdyttää</w:t>
      </w:r>
    </w:p>
    <w:p>
      <w:r>
        <w:rPr>
          <w:b/>
        </w:rPr>
        <w:t xml:space="preserve">Tulos</w:t>
      </w:r>
    </w:p>
    <w:p>
      <w:r>
        <w:t xml:space="preserve">ohjelma</w:t>
      </w:r>
    </w:p>
    <w:p>
      <w:r>
        <w:rPr>
          <w:b/>
        </w:rPr>
        <w:t xml:space="preserve">Tulos</w:t>
      </w:r>
    </w:p>
    <w:p>
      <w:r>
        <w:t xml:space="preserve">hyväksytty</w:t>
      </w:r>
    </w:p>
    <w:p>
      <w:r>
        <w:rPr>
          <w:b/>
        </w:rPr>
        <w:t xml:space="preserve">Tulos</w:t>
      </w:r>
    </w:p>
    <w:p>
      <w:r>
        <w:t xml:space="preserve">siirrä</w:t>
      </w:r>
    </w:p>
    <w:p>
      <w:r>
        <w:rPr>
          <w:b/>
        </w:rPr>
        <w:t xml:space="preserve">Tulos</w:t>
      </w:r>
    </w:p>
    <w:p>
      <w:r>
        <w:t xml:space="preserve">set</w:t>
      </w:r>
    </w:p>
    <w:p>
      <w:r>
        <w:rPr>
          <w:b/>
        </w:rPr>
        <w:t xml:space="preserve">Tulos</w:t>
      </w:r>
    </w:p>
    <w:p>
      <w:r>
        <w:t xml:space="preserve">tulehduttaa</w:t>
      </w:r>
    </w:p>
    <w:p>
      <w:r>
        <w:rPr>
          <w:b/>
        </w:rPr>
        <w:t xml:space="preserve">Tulos</w:t>
      </w:r>
    </w:p>
    <w:p>
      <w:r>
        <w:t xml:space="preserve">jännitteet</w:t>
      </w:r>
    </w:p>
    <w:p>
      <w:r>
        <w:rPr>
          <w:b/>
        </w:rPr>
        <w:t xml:space="preserve">Tulos</w:t>
      </w:r>
    </w:p>
    <w:p>
      <w:r>
        <w:t xml:space="preserve">ohjelma</w:t>
      </w:r>
    </w:p>
    <w:p>
      <w:r>
        <w:rPr>
          <w:b/>
        </w:rPr>
        <w:t xml:space="preserve">Tulos</w:t>
      </w:r>
    </w:p>
    <w:p>
      <w:r>
        <w:t xml:space="preserve">vannoi</w:t>
      </w:r>
    </w:p>
    <w:p>
      <w:r>
        <w:rPr>
          <w:b/>
        </w:rPr>
        <w:t xml:space="preserve">Tulos</w:t>
      </w:r>
    </w:p>
    <w:p>
      <w:r>
        <w:t xml:space="preserve">laajenna</w:t>
      </w:r>
    </w:p>
    <w:p>
      <w:r>
        <w:rPr>
          <w:b/>
        </w:rPr>
        <w:t xml:space="preserve">Tulos</w:t>
      </w:r>
    </w:p>
    <w:p>
      <w:r>
        <w:t xml:space="preserve">pakotteet</w:t>
      </w:r>
    </w:p>
    <w:p>
      <w:r>
        <w:rPr>
          <w:b/>
        </w:rPr>
        <w:t xml:space="preserve">Tulos</w:t>
      </w:r>
    </w:p>
    <w:p>
      <w:r>
        <w:t xml:space="preserve">sovittu</w:t>
      </w:r>
    </w:p>
    <w:p>
      <w:r>
        <w:rPr>
          <w:b/>
        </w:rPr>
        <w:t xml:space="preserve">Tulos</w:t>
      </w:r>
    </w:p>
    <w:p>
      <w:r>
        <w:t xml:space="preserve">viikko</w:t>
      </w:r>
    </w:p>
    <w:p>
      <w:r>
        <w:rPr>
          <w:b/>
        </w:rPr>
        <w:t xml:space="preserve">Esimerkki 6.1676</w:t>
      </w:r>
    </w:p>
    <w:p>
      <w:r>
        <w:t xml:space="preserve">Läpikulku: "Tämä fuusio ei millään tavoin vähennä APL:n sitoutumista Yhdysvaltain lippuun ja amerikkalaiseen merenkulkutyöhön", sanoi APL:n pääjohtaja Timothy Rhein. APL:n virkamiesten mukaan erillinen yhdysvaltalaisomistuksessa oleva yhtiö hallinnoisi laivastoa, jotta alukset olisivat oikeutettuja Yhdysvaltojen tukiin merenkulun turvallisuusohjelman puitteissa ja jotta ne voisivat osallistua Yhdysvaltojen sotilaslähetyksiin.</w:t>
      </w:r>
    </w:p>
    <w:p>
      <w:r>
        <w:rPr>
          <w:b/>
        </w:rPr>
        <w:t xml:space="preserve">Tulos</w:t>
      </w:r>
    </w:p>
    <w:p>
      <w:r>
        <w:t xml:space="preserve">sulautuminen</w:t>
      </w:r>
    </w:p>
    <w:p>
      <w:r>
        <w:rPr>
          <w:b/>
        </w:rPr>
        <w:t xml:space="preserve">Tulos</w:t>
      </w:r>
    </w:p>
    <w:p>
      <w:r>
        <w:t xml:space="preserve">vähentää</w:t>
      </w:r>
    </w:p>
    <w:p>
      <w:r>
        <w:rPr>
          <w:b/>
        </w:rPr>
        <w:t xml:space="preserve">Tulos</w:t>
      </w:r>
    </w:p>
    <w:p>
      <w:r>
        <w:t xml:space="preserve">sitoumus</w:t>
      </w:r>
    </w:p>
    <w:p>
      <w:r>
        <w:rPr>
          <w:b/>
        </w:rPr>
        <w:t xml:space="preserve">Tulos</w:t>
      </w:r>
    </w:p>
    <w:p>
      <w:r>
        <w:t xml:space="preserve">merenkulku</w:t>
      </w:r>
    </w:p>
    <w:p>
      <w:r>
        <w:rPr>
          <w:b/>
        </w:rPr>
        <w:t xml:space="preserve">Tulos</w:t>
      </w:r>
    </w:p>
    <w:p>
      <w:r>
        <w:t xml:space="preserve">työvoima</w:t>
      </w:r>
    </w:p>
    <w:p>
      <w:r>
        <w:rPr>
          <w:b/>
        </w:rPr>
        <w:t xml:space="preserve">Tulos</w:t>
      </w:r>
    </w:p>
    <w:p>
      <w:r>
        <w:t xml:space="preserve">sanoi</w:t>
      </w:r>
    </w:p>
    <w:p>
      <w:r>
        <w:rPr>
          <w:b/>
        </w:rPr>
        <w:t xml:space="preserve">Tulos</w:t>
      </w:r>
    </w:p>
    <w:p>
      <w:r>
        <w:t xml:space="preserve">sanoi</w:t>
      </w:r>
    </w:p>
    <w:p>
      <w:r>
        <w:rPr>
          <w:b/>
        </w:rPr>
        <w:t xml:space="preserve">Tulos</w:t>
      </w:r>
    </w:p>
    <w:p>
      <w:r>
        <w:t xml:space="preserve">hallita</w:t>
      </w:r>
    </w:p>
    <w:p>
      <w:r>
        <w:rPr>
          <w:b/>
        </w:rPr>
        <w:t xml:space="preserve">Tulos</w:t>
      </w:r>
    </w:p>
    <w:p>
      <w:r>
        <w:t xml:space="preserve">varmistaa</w:t>
      </w:r>
    </w:p>
    <w:p>
      <w:r>
        <w:rPr>
          <w:b/>
        </w:rPr>
        <w:t xml:space="preserve">Tulos</w:t>
      </w:r>
    </w:p>
    <w:p>
      <w:r>
        <w:t xml:space="preserve">kelpuuttaa</w:t>
      </w:r>
    </w:p>
    <w:p>
      <w:r>
        <w:rPr>
          <w:b/>
        </w:rPr>
        <w:t xml:space="preserve">Tulos</w:t>
      </w:r>
    </w:p>
    <w:p>
      <w:r>
        <w:t xml:space="preserve">tuet</w:t>
      </w:r>
    </w:p>
    <w:p>
      <w:r>
        <w:rPr>
          <w:b/>
        </w:rPr>
        <w:t xml:space="preserve">Tulos</w:t>
      </w:r>
    </w:p>
    <w:p>
      <w:r>
        <w:t xml:space="preserve">tukikelpoinen</w:t>
      </w:r>
    </w:p>
    <w:p>
      <w:r>
        <w:rPr>
          <w:b/>
        </w:rPr>
        <w:t xml:space="preserve">Tulos</w:t>
      </w:r>
    </w:p>
    <w:p>
      <w:r>
        <w:t xml:space="preserve">lähetykset</w:t>
      </w:r>
    </w:p>
    <w:p>
      <w:r>
        <w:rPr>
          <w:b/>
        </w:rPr>
        <w:t xml:space="preserve">Esimerkki 6.1677</w:t>
      </w:r>
    </w:p>
    <w:p>
      <w:r>
        <w:t xml:space="preserve">Läpikulku: Taylor, joka luopui maaliskuussa puheenjohtajan, pääjohtajan ja toimitusjohtajan tehtävistä terveydellisistä syistä. Edward L. Kane seurasi Tayloria puheenjohtajana.</w:t>
      </w:r>
    </w:p>
    <w:p>
      <w:r>
        <w:rPr>
          <w:b/>
        </w:rPr>
        <w:t xml:space="preserve">Tulos</w:t>
      </w:r>
    </w:p>
    <w:p>
      <w:r>
        <w:t xml:space="preserve">onnistuu</w:t>
      </w:r>
    </w:p>
    <w:p>
      <w:r>
        <w:rPr>
          <w:b/>
        </w:rPr>
        <w:t xml:space="preserve">Tulos</w:t>
      </w:r>
    </w:p>
    <w:p>
      <w:r>
        <w:t xml:space="preserve">asteittain</w:t>
      </w:r>
    </w:p>
    <w:p>
      <w:r>
        <w:rPr>
          <w:b/>
        </w:rPr>
        <w:t xml:space="preserve">Tulos</w:t>
      </w:r>
    </w:p>
    <w:p>
      <w:r>
        <w:t xml:space="preserve">onnistui</w:t>
      </w:r>
    </w:p>
    <w:p>
      <w:r>
        <w:rPr>
          <w:b/>
        </w:rPr>
        <w:t xml:space="preserve">Esimerkki 6.1678</w:t>
      </w:r>
    </w:p>
    <w:p>
      <w:r>
        <w:t xml:space="preserve">Läpikulku: "Daniel Fernandez espanjalaisesta etsintä- ja pelastusryhmästä BUSF:stä sanoi tutkittuaan Maiponin kylän lähistöllä tulivuoren lähellä sijaitsevan alueen koirien avulla. "Täällä ei ole enää eloonjääneitä."</w:t>
      </w:r>
    </w:p>
    <w:p>
      <w:r>
        <w:rPr>
          <w:b/>
        </w:rPr>
        <w:t xml:space="preserve">Tulos</w:t>
      </w:r>
    </w:p>
    <w:p>
      <w:r>
        <w:t xml:space="preserve">haku</w:t>
      </w:r>
    </w:p>
    <w:p>
      <w:r>
        <w:rPr>
          <w:b/>
        </w:rPr>
        <w:t xml:space="preserve">Tulos</w:t>
      </w:r>
    </w:p>
    <w:p>
      <w:r>
        <w:t xml:space="preserve">sanoi</w:t>
      </w:r>
    </w:p>
    <w:p>
      <w:r>
        <w:rPr>
          <w:b/>
        </w:rPr>
        <w:t xml:space="preserve">Tulos</w:t>
      </w:r>
    </w:p>
    <w:p>
      <w:r>
        <w:t xml:space="preserve">haku</w:t>
      </w:r>
    </w:p>
    <w:p>
      <w:r>
        <w:rPr>
          <w:b/>
        </w:rPr>
        <w:t xml:space="preserve">Tulos</w:t>
      </w:r>
    </w:p>
    <w:p>
      <w:r>
        <w:t xml:space="preserve">pelastus</w:t>
      </w:r>
    </w:p>
    <w:p>
      <w:r>
        <w:rPr>
          <w:b/>
        </w:rPr>
        <w:t xml:space="preserve">Tulos</w:t>
      </w:r>
    </w:p>
    <w:p>
      <w:r>
        <w:t xml:space="preserve">pyyhkäisy</w:t>
      </w:r>
    </w:p>
    <w:p>
      <w:r>
        <w:rPr>
          <w:b/>
        </w:rPr>
        <w:t xml:space="preserve">Tulos</w:t>
      </w:r>
    </w:p>
    <w:p>
      <w:r>
        <w:t xml:space="preserve">käyttämällä</w:t>
      </w:r>
    </w:p>
    <w:p>
      <w:r>
        <w:rPr>
          <w:b/>
        </w:rPr>
        <w:t xml:space="preserve">Tulos</w:t>
      </w:r>
    </w:p>
    <w:p>
      <w:r>
        <w:t xml:space="preserve">ovat</w:t>
      </w:r>
    </w:p>
    <w:p>
      <w:r>
        <w:rPr>
          <w:b/>
        </w:rPr>
        <w:t xml:space="preserve">Esimerkki 6.1679</w:t>
      </w:r>
    </w:p>
    <w:p>
      <w:r>
        <w:t xml:space="preserve">Läpikulku: Hän totesi, että uusilla valvontatoimenpiteillä, jotka kattavat 59 prosenttia maataloustuista, on ollut myönteinen vaikutus "silloin, kun niitä on sovellettu asianmukaisesti", kun taas tarkastukset, jotka kattavat 37 prosenttia maataloustuista, jotka eivät kuulu näiden uusien toimenpiteiden piiriin, "eivät tarjoa riittävää varmuutta siitä, että ne ovat lainsäädännön mukaisia". Weber kritisoi erityisesti kansallisia viranomaisia, jotka vastaavat 80 prosentista talousarviomaksuista, ja totesi, että "järjestelmien ja valvonnan parantaminen komission tasolla ei ole heijastunut jäsenvaltioiden järjestelmiin ja valvontaan".</w:t>
      </w:r>
    </w:p>
    <w:p>
      <w:r>
        <w:rPr>
          <w:b/>
        </w:rPr>
        <w:t xml:space="preserve">Tulos</w:t>
      </w:r>
    </w:p>
    <w:p>
      <w:r>
        <w:t xml:space="preserve">sanoi</w:t>
      </w:r>
    </w:p>
    <w:p>
      <w:r>
        <w:rPr>
          <w:b/>
        </w:rPr>
        <w:t xml:space="preserve">Tulos</w:t>
      </w:r>
    </w:p>
    <w:p>
      <w:r>
        <w:t xml:space="preserve">kattaen</w:t>
      </w:r>
    </w:p>
    <w:p>
      <w:r>
        <w:rPr>
          <w:b/>
        </w:rPr>
        <w:t xml:space="preserve">Tulos</w:t>
      </w:r>
    </w:p>
    <w:p>
      <w:r>
        <w:t xml:space="preserve">oli</w:t>
      </w:r>
    </w:p>
    <w:p>
      <w:r>
        <w:rPr>
          <w:b/>
        </w:rPr>
        <w:t xml:space="preserve">Tulos</w:t>
      </w:r>
    </w:p>
    <w:p>
      <w:r>
        <w:t xml:space="preserve">oli</w:t>
      </w:r>
    </w:p>
    <w:p>
      <w:r>
        <w:rPr>
          <w:b/>
        </w:rPr>
        <w:t xml:space="preserve">Tulos</w:t>
      </w:r>
    </w:p>
    <w:p>
      <w:r>
        <w:t xml:space="preserve">sovellettu</w:t>
      </w:r>
    </w:p>
    <w:p>
      <w:r>
        <w:rPr>
          <w:b/>
        </w:rPr>
        <w:t xml:space="preserve">Tulos</w:t>
      </w:r>
    </w:p>
    <w:p>
      <w:r>
        <w:t xml:space="preserve">kattaen</w:t>
      </w:r>
    </w:p>
    <w:p>
      <w:r>
        <w:rPr>
          <w:b/>
        </w:rPr>
        <w:t xml:space="preserve">Tulos</w:t>
      </w:r>
    </w:p>
    <w:p>
      <w:r>
        <w:t xml:space="preserve">katettu</w:t>
      </w:r>
    </w:p>
    <w:p>
      <w:r>
        <w:rPr>
          <w:b/>
        </w:rPr>
        <w:t xml:space="preserve">Tulos</w:t>
      </w:r>
    </w:p>
    <w:p>
      <w:r>
        <w:t xml:space="preserve">antaa</w:t>
      </w:r>
    </w:p>
    <w:p>
      <w:r>
        <w:rPr>
          <w:b/>
        </w:rPr>
        <w:t xml:space="preserve">Tulos</w:t>
      </w:r>
    </w:p>
    <w:p>
      <w:r>
        <w:t xml:space="preserve">noudata</w:t>
      </w:r>
    </w:p>
    <w:p>
      <w:r>
        <w:rPr>
          <w:b/>
        </w:rPr>
        <w:t xml:space="preserve">Tulos</w:t>
      </w:r>
    </w:p>
    <w:p>
      <w:r>
        <w:t xml:space="preserve">oli</w:t>
      </w:r>
    </w:p>
    <w:p>
      <w:r>
        <w:rPr>
          <w:b/>
        </w:rPr>
        <w:t xml:space="preserve">Tulos</w:t>
      </w:r>
    </w:p>
    <w:p>
      <w:r>
        <w:t xml:space="preserve">tili</w:t>
      </w:r>
    </w:p>
    <w:p>
      <w:r>
        <w:rPr>
          <w:b/>
        </w:rPr>
        <w:t xml:space="preserve">Tulos</w:t>
      </w:r>
    </w:p>
    <w:p>
      <w:r>
        <w:t xml:space="preserve">sanomalla</w:t>
      </w:r>
    </w:p>
    <w:p>
      <w:r>
        <w:rPr>
          <w:b/>
        </w:rPr>
        <w:t xml:space="preserve">Tulos</w:t>
      </w:r>
    </w:p>
    <w:p>
      <w:r>
        <w:t xml:space="preserve">parannus</w:t>
      </w:r>
    </w:p>
    <w:p>
      <w:r>
        <w:rPr>
          <w:b/>
        </w:rPr>
        <w:t xml:space="preserve">Tulos</w:t>
      </w:r>
    </w:p>
    <w:p>
      <w:r>
        <w:t xml:space="preserve">heijastettu</w:t>
      </w:r>
    </w:p>
    <w:p>
      <w:r>
        <w:rPr>
          <w:b/>
        </w:rPr>
        <w:t xml:space="preserve">Tulos</w:t>
      </w:r>
    </w:p>
    <w:p>
      <w:r>
        <w:t xml:space="preserve">vaikutus</w:t>
      </w:r>
    </w:p>
    <w:p>
      <w:r>
        <w:rPr>
          <w:b/>
        </w:rPr>
        <w:t xml:space="preserve">Tulos</w:t>
      </w:r>
    </w:p>
    <w:p>
      <w:r>
        <w:t xml:space="preserve">toimenpiteet</w:t>
      </w:r>
    </w:p>
    <w:p>
      <w:r>
        <w:rPr>
          <w:b/>
        </w:rPr>
        <w:t xml:space="preserve">Tulos</w:t>
      </w:r>
    </w:p>
    <w:p>
      <w:r>
        <w:t xml:space="preserve">maksut</w:t>
      </w:r>
    </w:p>
    <w:p>
      <w:r>
        <w:rPr>
          <w:b/>
        </w:rPr>
        <w:t xml:space="preserve">Tulos</w:t>
      </w:r>
    </w:p>
    <w:p>
      <w:r>
        <w:t xml:space="preserve">maksut</w:t>
      </w:r>
    </w:p>
    <w:p>
      <w:r>
        <w:rPr>
          <w:b/>
        </w:rPr>
        <w:t xml:space="preserve">Tulos</w:t>
      </w:r>
    </w:p>
    <w:p>
      <w:r>
        <w:t xml:space="preserve">toimenpiteet</w:t>
      </w:r>
    </w:p>
    <w:p>
      <w:r>
        <w:rPr>
          <w:b/>
        </w:rPr>
        <w:t xml:space="preserve">Tulos</w:t>
      </w:r>
    </w:p>
    <w:p>
      <w:r>
        <w:t xml:space="preserve">vakuutus</w:t>
      </w:r>
    </w:p>
    <w:p>
      <w:r>
        <w:rPr>
          <w:b/>
        </w:rPr>
        <w:t xml:space="preserve">Tulos</w:t>
      </w:r>
    </w:p>
    <w:p>
      <w:r>
        <w:t xml:space="preserve">maksut</w:t>
      </w:r>
    </w:p>
    <w:p>
      <w:r>
        <w:rPr>
          <w:b/>
        </w:rPr>
        <w:t xml:space="preserve">Esimerkki 6.1680</w:t>
      </w:r>
    </w:p>
    <w:p>
      <w:r>
        <w:t xml:space="preserve">Läpikulku: Huolimatta poliittisesta epävarmuudesta Roomassa siitä, saako Italian johtojoukkojen johto tarvittavaa parlamentin tukea äänestyksessä, joka oli määrä järjestää myöhemmin keskiviikkona. Ennakkoryhmä saapui Tiranaan myöhään tiistaina.</w:t>
      </w:r>
    </w:p>
    <w:p>
      <w:r>
        <w:rPr>
          <w:b/>
        </w:rPr>
        <w:t xml:space="preserve">Tulos</w:t>
      </w:r>
    </w:p>
    <w:p>
      <w:r>
        <w:t xml:space="preserve">sisältää</w:t>
      </w:r>
    </w:p>
    <w:p>
      <w:r>
        <w:rPr>
          <w:b/>
        </w:rPr>
        <w:t xml:space="preserve">Tulos</w:t>
      </w:r>
    </w:p>
    <w:p>
      <w:r>
        <w:t xml:space="preserve">epävarmuus</w:t>
      </w:r>
    </w:p>
    <w:p>
      <w:r>
        <w:rPr>
          <w:b/>
        </w:rPr>
        <w:t xml:space="preserve">Tulos</w:t>
      </w:r>
    </w:p>
    <w:p>
      <w:r>
        <w:t xml:space="preserve">johtajuus</w:t>
      </w:r>
    </w:p>
    <w:p>
      <w:r>
        <w:rPr>
          <w:b/>
        </w:rPr>
        <w:t xml:space="preserve">Tulos</w:t>
      </w:r>
    </w:p>
    <w:p>
      <w:r>
        <w:t xml:space="preserve">Hanki</w:t>
      </w:r>
    </w:p>
    <w:p>
      <w:r>
        <w:rPr>
          <w:b/>
        </w:rPr>
        <w:t xml:space="preserve">Tulos</w:t>
      </w:r>
    </w:p>
    <w:p>
      <w:r>
        <w:t xml:space="preserve">tuki</w:t>
      </w:r>
    </w:p>
    <w:p>
      <w:r>
        <w:rPr>
          <w:b/>
        </w:rPr>
        <w:t xml:space="preserve">Tulos</w:t>
      </w:r>
    </w:p>
    <w:p>
      <w:r>
        <w:t xml:space="preserve">äänestää</w:t>
      </w:r>
    </w:p>
    <w:p>
      <w:r>
        <w:rPr>
          <w:b/>
        </w:rPr>
        <w:t xml:space="preserve">Tulos</w:t>
      </w:r>
    </w:p>
    <w:p>
      <w:r>
        <w:t xml:space="preserve">pidetty</w:t>
      </w:r>
    </w:p>
    <w:p>
      <w:r>
        <w:rPr>
          <w:b/>
        </w:rPr>
        <w:t xml:space="preserve">Tulos</w:t>
      </w:r>
    </w:p>
    <w:p>
      <w:r>
        <w:t xml:space="preserve">saapui</w:t>
      </w:r>
    </w:p>
    <w:p>
      <w:r>
        <w:rPr>
          <w:b/>
        </w:rPr>
        <w:t xml:space="preserve">Tulos</w:t>
      </w:r>
    </w:p>
    <w:p>
      <w:r>
        <w:t xml:space="preserve">tehtävä</w:t>
      </w:r>
    </w:p>
    <w:p>
      <w:r>
        <w:rPr>
          <w:b/>
        </w:rPr>
        <w:t xml:space="preserve">Esimerkki 6.1681</w:t>
      </w:r>
    </w:p>
    <w:p>
      <w:r>
        <w:t xml:space="preserve">Läpikulku: Southernin Gulf Power -yksikkö saattaa tällä viikolla tunnustaa syyllisyytensä syytteisiin, joiden mukaan se on laittomasti ohjannut yhtiön rahaa poliitikoille kolmansien osapuolten kautta. Alustava sopimus ratkaisisi osan Atlantassa sijaitsevaan yhtiöön viime vuonna kohdistuneesta laajasta tutkimuksesta.</w:t>
      </w:r>
    </w:p>
    <w:p>
      <w:r>
        <w:rPr>
          <w:b/>
        </w:rPr>
        <w:t xml:space="preserve">Tulos</w:t>
      </w:r>
    </w:p>
    <w:p>
      <w:r>
        <w:t xml:space="preserve">vetoaa</w:t>
      </w:r>
    </w:p>
    <w:p>
      <w:r>
        <w:rPr>
          <w:b/>
        </w:rPr>
        <w:t xml:space="preserve">Tulos</w:t>
      </w:r>
    </w:p>
    <w:p>
      <w:r>
        <w:t xml:space="preserve">ohjattu</w:t>
      </w:r>
    </w:p>
    <w:p>
      <w:r>
        <w:rPr>
          <w:b/>
        </w:rPr>
        <w:t xml:space="preserve">Tulos</w:t>
      </w:r>
    </w:p>
    <w:p>
      <w:r>
        <w:t xml:space="preserve">ratkaise</w:t>
      </w:r>
    </w:p>
    <w:p>
      <w:r>
        <w:rPr>
          <w:b/>
        </w:rPr>
        <w:t xml:space="preserve">Tulos</w:t>
      </w:r>
    </w:p>
    <w:p>
      <w:r>
        <w:t xml:space="preserve">sopimus</w:t>
      </w:r>
    </w:p>
    <w:p>
      <w:r>
        <w:rPr>
          <w:b/>
        </w:rPr>
        <w:t xml:space="preserve">Tulos</w:t>
      </w:r>
    </w:p>
    <w:p>
      <w:r>
        <w:t xml:space="preserve">tutkimus</w:t>
      </w:r>
    </w:p>
    <w:p>
      <w:r>
        <w:rPr>
          <w:b/>
        </w:rPr>
        <w:t xml:space="preserve">Esimerkki 6.1682</w:t>
      </w:r>
    </w:p>
    <w:p>
      <w:r>
        <w:t xml:space="preserve">Läpikulku: Hän lisäsi: "(Ranskan) hallitus haluaa saada aikaan yleisen sopimuksen alennetuista arvonlisäverokannoista, koska meille kyse on työpaikkojen luomisesta ja ranskalaisten ostovoiman puolustamisesta." Euroopan valtionpäämiesten on määrä keskustella arvonlisäverotuksen yhdenmukaistamisesta 15.-16. joulukuuta pidettävässä huippukokouksessa.</w:t>
      </w:r>
    </w:p>
    <w:p>
      <w:r>
        <w:rPr>
          <w:b/>
        </w:rPr>
        <w:t xml:space="preserve">Tulos</w:t>
      </w:r>
    </w:p>
    <w:p>
      <w:r>
        <w:t xml:space="preserve">lisätty</w:t>
      </w:r>
    </w:p>
    <w:p>
      <w:r>
        <w:rPr>
          <w:b/>
        </w:rPr>
        <w:t xml:space="preserve">Tulos</w:t>
      </w:r>
    </w:p>
    <w:p>
      <w:r>
        <w:t xml:space="preserve">haluaa</w:t>
      </w:r>
    </w:p>
    <w:p>
      <w:r>
        <w:rPr>
          <w:b/>
        </w:rPr>
        <w:t xml:space="preserve">Tulos</w:t>
      </w:r>
    </w:p>
    <w:p>
      <w:r>
        <w:t xml:space="preserve">Hanki</w:t>
      </w:r>
    </w:p>
    <w:p>
      <w:r>
        <w:rPr>
          <w:b/>
        </w:rPr>
        <w:t xml:space="preserve">Tulos</w:t>
      </w:r>
    </w:p>
    <w:p>
      <w:r>
        <w:t xml:space="preserve">sopimus</w:t>
      </w:r>
    </w:p>
    <w:p>
      <w:r>
        <w:rPr>
          <w:b/>
        </w:rPr>
        <w:t xml:space="preserve">Tulos</w:t>
      </w:r>
    </w:p>
    <w:p>
      <w:r>
        <w:t xml:space="preserve">luominen</w:t>
      </w:r>
    </w:p>
    <w:p>
      <w:r>
        <w:rPr>
          <w:b/>
        </w:rPr>
        <w:t xml:space="preserve">Tulos</w:t>
      </w:r>
    </w:p>
    <w:p>
      <w:r>
        <w:t xml:space="preserve">puolustaa</w:t>
      </w:r>
    </w:p>
    <w:p>
      <w:r>
        <w:rPr>
          <w:b/>
        </w:rPr>
        <w:t xml:space="preserve">Tulos</w:t>
      </w:r>
    </w:p>
    <w:p>
      <w:r>
        <w:t xml:space="preserve">yhdenmukaistaminen</w:t>
      </w:r>
    </w:p>
    <w:p>
      <w:r>
        <w:rPr>
          <w:b/>
        </w:rPr>
        <w:t xml:space="preserve">Tulos</w:t>
      </w:r>
    </w:p>
    <w:p>
      <w:r>
        <w:t xml:space="preserve">huippukokous</w:t>
      </w:r>
    </w:p>
    <w:p>
      <w:r>
        <w:rPr>
          <w:b/>
        </w:rPr>
        <w:t xml:space="preserve">Tulos</w:t>
      </w:r>
    </w:p>
    <w:p>
      <w:r>
        <w:t xml:space="preserve">keskusteltiin</w:t>
      </w:r>
    </w:p>
    <w:p>
      <w:r>
        <w:rPr>
          <w:b/>
        </w:rPr>
        <w:t xml:space="preserve">Esimerkki 6.1683</w:t>
      </w:r>
    </w:p>
    <w:p>
      <w:r>
        <w:t xml:space="preserve">Läpikulku: Savimbille myönnetyt "liialliset valtuudet", vaikka he noudattivat puolueen neuvoa hyväksyä laki. YK:n lähde sanoi, että tilanne normalisoituu täysin vasta seuraavien parlamenttivaalien jälkeen, jotka pidetään kahden tai kolmen vuoden kuluttua.</w:t>
      </w:r>
    </w:p>
    <w:p>
      <w:r>
        <w:rPr>
          <w:b/>
        </w:rPr>
        <w:t xml:space="preserve">Tulos</w:t>
      </w:r>
    </w:p>
    <w:p>
      <w:r>
        <w:t xml:space="preserve">arvosteli</w:t>
      </w:r>
    </w:p>
    <w:p>
      <w:r>
        <w:rPr>
          <w:b/>
        </w:rPr>
        <w:t xml:space="preserve">Tulos</w:t>
      </w:r>
    </w:p>
    <w:p>
      <w:r>
        <w:t xml:space="preserve">myönnetty</w:t>
      </w:r>
    </w:p>
    <w:p>
      <w:r>
        <w:rPr>
          <w:b/>
        </w:rPr>
        <w:t xml:space="preserve">Tulos</w:t>
      </w:r>
    </w:p>
    <w:p>
      <w:r>
        <w:t xml:space="preserve">valtuudet</w:t>
      </w:r>
    </w:p>
    <w:p>
      <w:r>
        <w:rPr>
          <w:b/>
        </w:rPr>
        <w:t xml:space="preserve">Tulos</w:t>
      </w:r>
    </w:p>
    <w:p>
      <w:r>
        <w:t xml:space="preserve">seurasi</w:t>
      </w:r>
    </w:p>
    <w:p>
      <w:r>
        <w:rPr>
          <w:b/>
        </w:rPr>
        <w:t xml:space="preserve">Tulos</w:t>
      </w:r>
    </w:p>
    <w:p>
      <w:r>
        <w:t xml:space="preserve">neuvoja</w:t>
      </w:r>
    </w:p>
    <w:p>
      <w:r>
        <w:rPr>
          <w:b/>
        </w:rPr>
        <w:t xml:space="preserve">Tulos</w:t>
      </w:r>
    </w:p>
    <w:p>
      <w:r>
        <w:t xml:space="preserve">hyväksyä</w:t>
      </w:r>
    </w:p>
    <w:p>
      <w:r>
        <w:rPr>
          <w:b/>
        </w:rPr>
        <w:t xml:space="preserve">Tulos</w:t>
      </w:r>
    </w:p>
    <w:p>
      <w:r>
        <w:t xml:space="preserve">sanoi</w:t>
      </w:r>
    </w:p>
    <w:p>
      <w:r>
        <w:rPr>
          <w:b/>
        </w:rPr>
        <w:t xml:space="preserve">Tulos</w:t>
      </w:r>
    </w:p>
    <w:p>
      <w:r>
        <w:t xml:space="preserve">return</w:t>
      </w:r>
    </w:p>
    <w:p>
      <w:r>
        <w:rPr>
          <w:b/>
        </w:rPr>
        <w:t xml:space="preserve">Tulos</w:t>
      </w:r>
    </w:p>
    <w:p>
      <w:r>
        <w:t xml:space="preserve">vaalit</w:t>
      </w:r>
    </w:p>
    <w:p>
      <w:r>
        <w:rPr>
          <w:b/>
        </w:rPr>
        <w:t xml:space="preserve">Tulos</w:t>
      </w:r>
    </w:p>
    <w:p>
      <w:r>
        <w:t xml:space="preserve">pidetty</w:t>
      </w:r>
    </w:p>
    <w:p>
      <w:r>
        <w:rPr>
          <w:b/>
        </w:rPr>
        <w:t xml:space="preserve">Esimerkki 6.1684</w:t>
      </w:r>
    </w:p>
    <w:p>
      <w:r>
        <w:t xml:space="preserve">Läpikulku: Jean-Eugene Voninahitsy, Intian valtameren saaren RSPD-puolueen johtaja ja parlamentin jäsen, pidätettiin sen jälkeen, kun häntä syytettiin lahjusten vastaanottamisesta moottoriajoneuvojen maahantuojalta, kertoi poliisi. Hänet pidätettiin keskiviikkona, kun poliisi kertoi saaneensa hänet ja tullivirkailijan kiinni ottamasta käteistä autokauppiaalta osana huijausta, jonka tarkoituksena oli huijata valtiolta tuontitulleja.</w:t>
      </w:r>
    </w:p>
    <w:p>
      <w:r>
        <w:rPr>
          <w:b/>
        </w:rPr>
        <w:t xml:space="preserve">Tulos</w:t>
      </w:r>
    </w:p>
    <w:p>
      <w:r>
        <w:t xml:space="preserve">pidätetty</w:t>
      </w:r>
    </w:p>
    <w:p>
      <w:r>
        <w:rPr>
          <w:b/>
        </w:rPr>
        <w:t xml:space="preserve">Tulos</w:t>
      </w:r>
    </w:p>
    <w:p>
      <w:r>
        <w:t xml:space="preserve">syytetty</w:t>
      </w:r>
    </w:p>
    <w:p>
      <w:r>
        <w:rPr>
          <w:b/>
        </w:rPr>
        <w:t xml:space="preserve">Tulos</w:t>
      </w:r>
    </w:p>
    <w:p>
      <w:r>
        <w:t xml:space="preserve">vastaanotto</w:t>
      </w:r>
    </w:p>
    <w:p>
      <w:r>
        <w:rPr>
          <w:b/>
        </w:rPr>
        <w:t xml:space="preserve">Tulos</w:t>
      </w:r>
    </w:p>
    <w:p>
      <w:r>
        <w:t xml:space="preserve">pidätetty</w:t>
      </w:r>
    </w:p>
    <w:p>
      <w:r>
        <w:rPr>
          <w:b/>
        </w:rPr>
        <w:t xml:space="preserve">Tulos</w:t>
      </w:r>
    </w:p>
    <w:p>
      <w:r>
        <w:t xml:space="preserve">kiinni</w:t>
      </w:r>
    </w:p>
    <w:p>
      <w:r>
        <w:rPr>
          <w:b/>
        </w:rPr>
        <w:t xml:space="preserve">Tulos</w:t>
      </w:r>
    </w:p>
    <w:p>
      <w:r>
        <w:t xml:space="preserve">ottamalla</w:t>
      </w:r>
    </w:p>
    <w:p>
      <w:r>
        <w:rPr>
          <w:b/>
        </w:rPr>
        <w:t xml:space="preserve">Tulos</w:t>
      </w:r>
    </w:p>
    <w:p>
      <w:r>
        <w:t xml:space="preserve">huijaa</w:t>
      </w:r>
    </w:p>
    <w:p>
      <w:r>
        <w:rPr>
          <w:b/>
        </w:rPr>
        <w:t xml:space="preserve">Esimerkki 6.1685</w:t>
      </w:r>
    </w:p>
    <w:p>
      <w:r>
        <w:t xml:space="preserve">Läpikulku: Sotilasvirkamies sanoi lyhyessä ja ytimekkäässä lausunnossaan, jonka hän sai täällä vastauksena AFP:n kysymyksiin: "Yhdysvaltain Myanmarille (Burmalle) asettamat pakotteet ovat sisäpoliittista kulutusta varten". Virkamies syytti Yhdysvaltoja myös siitä, että se yrittää käyttää demokratiaa ja ihmisoikeuksia keinona lisätä vaikutusvaltaansa alueella, ja sanoi, että siirto ei muuta Burman hallituksen valitsemaa kurssia.</w:t>
      </w:r>
    </w:p>
    <w:p>
      <w:r>
        <w:rPr>
          <w:b/>
        </w:rPr>
        <w:t xml:space="preserve">Tulos</w:t>
      </w:r>
    </w:p>
    <w:p>
      <w:r>
        <w:t xml:space="preserve">pakotteet</w:t>
      </w:r>
    </w:p>
    <w:p>
      <w:r>
        <w:rPr>
          <w:b/>
        </w:rPr>
        <w:t xml:space="preserve">Tulos</w:t>
      </w:r>
    </w:p>
    <w:p>
      <w:r>
        <w:t xml:space="preserve">määrätty</w:t>
      </w:r>
    </w:p>
    <w:p>
      <w:r>
        <w:rPr>
          <w:b/>
        </w:rPr>
        <w:t xml:space="preserve">Tulos</w:t>
      </w:r>
    </w:p>
    <w:p>
      <w:r>
        <w:t xml:space="preserve">kulutus</w:t>
      </w:r>
    </w:p>
    <w:p>
      <w:r>
        <w:rPr>
          <w:b/>
        </w:rPr>
        <w:t xml:space="preserve">Tulos</w:t>
      </w:r>
    </w:p>
    <w:p>
      <w:r>
        <w:t xml:space="preserve">sanoi</w:t>
      </w:r>
    </w:p>
    <w:p>
      <w:r>
        <w:rPr>
          <w:b/>
        </w:rPr>
        <w:t xml:space="preserve">Tulos</w:t>
      </w:r>
    </w:p>
    <w:p>
      <w:r>
        <w:t xml:space="preserve">lausunto</w:t>
      </w:r>
    </w:p>
    <w:p>
      <w:r>
        <w:rPr>
          <w:b/>
        </w:rPr>
        <w:t xml:space="preserve">Tulos</w:t>
      </w:r>
    </w:p>
    <w:p>
      <w:r>
        <w:t xml:space="preserve">vastaanotettu</w:t>
      </w:r>
    </w:p>
    <w:p>
      <w:r>
        <w:rPr>
          <w:b/>
        </w:rPr>
        <w:t xml:space="preserve">Tulos</w:t>
      </w:r>
    </w:p>
    <w:p>
      <w:r>
        <w:t xml:space="preserve">vastaus</w:t>
      </w:r>
    </w:p>
    <w:p>
      <w:r>
        <w:rPr>
          <w:b/>
        </w:rPr>
        <w:t xml:space="preserve">Tulos</w:t>
      </w:r>
    </w:p>
    <w:p>
      <w:r>
        <w:t xml:space="preserve">kysymykset</w:t>
      </w:r>
    </w:p>
    <w:p>
      <w:r>
        <w:rPr>
          <w:b/>
        </w:rPr>
        <w:t xml:space="preserve">Tulos</w:t>
      </w:r>
    </w:p>
    <w:p>
      <w:r>
        <w:t xml:space="preserve">syytetty</w:t>
      </w:r>
    </w:p>
    <w:p>
      <w:r>
        <w:rPr>
          <w:b/>
        </w:rPr>
        <w:t xml:space="preserve">Tulos</w:t>
      </w:r>
    </w:p>
    <w:p>
      <w:r>
        <w:t xml:space="preserve">yrittää</w:t>
      </w:r>
    </w:p>
    <w:p>
      <w:r>
        <w:rPr>
          <w:b/>
        </w:rPr>
        <w:t xml:space="preserve">Tulos</w:t>
      </w:r>
    </w:p>
    <w:p>
      <w:r>
        <w:t xml:space="preserve">lisäämällä</w:t>
      </w:r>
    </w:p>
    <w:p>
      <w:r>
        <w:rPr>
          <w:b/>
        </w:rPr>
        <w:t xml:space="preserve">Tulos</w:t>
      </w:r>
    </w:p>
    <w:p>
      <w:r>
        <w:t xml:space="preserve">vaikuttaa</w:t>
      </w:r>
    </w:p>
    <w:p>
      <w:r>
        <w:rPr>
          <w:b/>
        </w:rPr>
        <w:t xml:space="preserve">Tulos</w:t>
      </w:r>
    </w:p>
    <w:p>
      <w:r>
        <w:t xml:space="preserve">siirrä</w:t>
      </w:r>
    </w:p>
    <w:p>
      <w:r>
        <w:rPr>
          <w:b/>
        </w:rPr>
        <w:t xml:space="preserve">Tulos</w:t>
      </w:r>
    </w:p>
    <w:p>
      <w:r>
        <w:t xml:space="preserve">alter</w:t>
      </w:r>
    </w:p>
    <w:p>
      <w:r>
        <w:rPr>
          <w:b/>
        </w:rPr>
        <w:t xml:space="preserve">Tulos</w:t>
      </w:r>
    </w:p>
    <w:p>
      <w:r>
        <w:t xml:space="preserve">kurssi</w:t>
      </w:r>
    </w:p>
    <w:p>
      <w:r>
        <w:rPr>
          <w:b/>
        </w:rPr>
        <w:t xml:space="preserve">Tulos</w:t>
      </w:r>
    </w:p>
    <w:p>
      <w:r>
        <w:t xml:space="preserve">otettu</w:t>
      </w:r>
    </w:p>
    <w:p>
      <w:r>
        <w:rPr>
          <w:b/>
        </w:rPr>
        <w:t xml:space="preserve">Esimerkki 6.1686</w:t>
      </w:r>
    </w:p>
    <w:p>
      <w:r>
        <w:t xml:space="preserve">Läpikulku: Näiden kahden alan odotetaan kärsivän eniten, kun Aasian kriisin vaikutukset iskevät Yhdysvaltain talouteen. Suurin vahinko Aasiasta aiheutuu todennäköisesti siitä, että monien Aasian valuuttojen arvo suhteessa dollariin laskee, minkä odotetaan johtavan edullisen tuonnin vyöryyn Yhdysvaltoihin, mikä vahingoittaa amerikkalaisia kilpailijoita.</w:t>
      </w:r>
    </w:p>
    <w:p>
      <w:r>
        <w:rPr>
          <w:b/>
        </w:rPr>
        <w:t xml:space="preserve">Tulos</w:t>
      </w:r>
    </w:p>
    <w:p>
      <w:r>
        <w:t xml:space="preserve">osoitti</w:t>
      </w:r>
    </w:p>
    <w:p>
      <w:r>
        <w:rPr>
          <w:b/>
        </w:rPr>
        <w:t xml:space="preserve">Tulos</w:t>
      </w:r>
    </w:p>
    <w:p>
      <w:r>
        <w:t xml:space="preserve">voitot</w:t>
      </w:r>
    </w:p>
    <w:p>
      <w:r>
        <w:rPr>
          <w:b/>
        </w:rPr>
        <w:t xml:space="preserve">Tulos</w:t>
      </w:r>
    </w:p>
    <w:p>
      <w:r>
        <w:t xml:space="preserve">odotettu</w:t>
      </w:r>
    </w:p>
    <w:p>
      <w:r>
        <w:rPr>
          <w:b/>
        </w:rPr>
        <w:t xml:space="preserve">Tulos</w:t>
      </w:r>
    </w:p>
    <w:p>
      <w:r>
        <w:t xml:space="preserve">osuma</w:t>
      </w:r>
    </w:p>
    <w:p>
      <w:r>
        <w:rPr>
          <w:b/>
        </w:rPr>
        <w:t xml:space="preserve">Tulos</w:t>
      </w:r>
    </w:p>
    <w:p>
      <w:r>
        <w:t xml:space="preserve">vaikutukset</w:t>
      </w:r>
    </w:p>
    <w:p>
      <w:r>
        <w:rPr>
          <w:b/>
        </w:rPr>
        <w:t xml:space="preserve">Tulos</w:t>
      </w:r>
    </w:p>
    <w:p>
      <w:r>
        <w:t xml:space="preserve">kriisi</w:t>
      </w:r>
    </w:p>
    <w:p>
      <w:r>
        <w:rPr>
          <w:b/>
        </w:rPr>
        <w:t xml:space="preserve">Tulos</w:t>
      </w:r>
    </w:p>
    <w:p>
      <w:r>
        <w:t xml:space="preserve">osuma</w:t>
      </w:r>
    </w:p>
    <w:p>
      <w:r>
        <w:rPr>
          <w:b/>
        </w:rPr>
        <w:t xml:space="preserve">Tulos</w:t>
      </w:r>
    </w:p>
    <w:p>
      <w:r>
        <w:t xml:space="preserve">haittaa</w:t>
      </w:r>
    </w:p>
    <w:p>
      <w:r>
        <w:rPr>
          <w:b/>
        </w:rPr>
        <w:t xml:space="preserve">Tulos</w:t>
      </w:r>
    </w:p>
    <w:p>
      <w:r>
        <w:t xml:space="preserve">tule</w:t>
      </w:r>
    </w:p>
    <w:p>
      <w:r>
        <w:rPr>
          <w:b/>
        </w:rPr>
        <w:t xml:space="preserve">Tulos</w:t>
      </w:r>
    </w:p>
    <w:p>
      <w:r>
        <w:t xml:space="preserve">syöksy</w:t>
      </w:r>
    </w:p>
    <w:p>
      <w:r>
        <w:rPr>
          <w:b/>
        </w:rPr>
        <w:t xml:space="preserve">Tulos</w:t>
      </w:r>
    </w:p>
    <w:p>
      <w:r>
        <w:t xml:space="preserve">tilanne</w:t>
      </w:r>
    </w:p>
    <w:p>
      <w:r>
        <w:rPr>
          <w:b/>
        </w:rPr>
        <w:t xml:space="preserve">Tulos</w:t>
      </w:r>
    </w:p>
    <w:p>
      <w:r>
        <w:t xml:space="preserve">lyijy</w:t>
      </w:r>
    </w:p>
    <w:p>
      <w:r>
        <w:rPr>
          <w:b/>
        </w:rPr>
        <w:t xml:space="preserve">Tulos</w:t>
      </w:r>
    </w:p>
    <w:p>
      <w:r>
        <w:t xml:space="preserve">ylijännite</w:t>
      </w:r>
    </w:p>
    <w:p>
      <w:r>
        <w:rPr>
          <w:b/>
        </w:rPr>
        <w:t xml:space="preserve">Tulos</w:t>
      </w:r>
    </w:p>
    <w:p>
      <w:r>
        <w:t xml:space="preserve">satuttaa</w:t>
      </w:r>
    </w:p>
    <w:p>
      <w:r>
        <w:rPr>
          <w:b/>
        </w:rPr>
        <w:t xml:space="preserve">Esimerkki 6.1687</w:t>
      </w:r>
    </w:p>
    <w:p>
      <w:r>
        <w:t xml:space="preserve">Läpikulku: Poliisi takavarikoi sunnuntaina rakenteilla olevan autopommin Pohjois-Irlannin rajalla sijaitsevassa kaupungissa, kun IRA:han liittoutunut Sinn Fein -puolue palaa rauhanneuvotteluihin. Ylikomisario Al McHugh sanoi, että Irlannin tasavallasta löydetty pommi oli tarkoitettu tuntemattomaan kohteeseen Pohjois-Irlannissa ja ``olisi aiheuttanut valtavaa tuhoa''.</w:t>
      </w:r>
    </w:p>
    <w:p>
      <w:r>
        <w:rPr>
          <w:b/>
        </w:rPr>
        <w:t xml:space="preserve">Tulos</w:t>
      </w:r>
    </w:p>
    <w:p>
      <w:r>
        <w:t xml:space="preserve">takavarikoitu</w:t>
      </w:r>
    </w:p>
    <w:p>
      <w:r>
        <w:rPr>
          <w:b/>
        </w:rPr>
        <w:t xml:space="preserve">Tulos</w:t>
      </w:r>
    </w:p>
    <w:p>
      <w:r>
        <w:t xml:space="preserve">rakentaminen</w:t>
      </w:r>
    </w:p>
    <w:p>
      <w:r>
        <w:rPr>
          <w:b/>
        </w:rPr>
        <w:t xml:space="preserve">Tulos</w:t>
      </w:r>
    </w:p>
    <w:p>
      <w:r>
        <w:t xml:space="preserve">return</w:t>
      </w:r>
    </w:p>
    <w:p>
      <w:r>
        <w:rPr>
          <w:b/>
        </w:rPr>
        <w:t xml:space="preserve">Tulos</w:t>
      </w:r>
    </w:p>
    <w:p>
      <w:r>
        <w:t xml:space="preserve">puhuu</w:t>
      </w:r>
    </w:p>
    <w:p>
      <w:r>
        <w:rPr>
          <w:b/>
        </w:rPr>
        <w:t xml:space="preserve">Tulos</w:t>
      </w:r>
    </w:p>
    <w:p>
      <w:r>
        <w:t xml:space="preserve">sanoi</w:t>
      </w:r>
    </w:p>
    <w:p>
      <w:r>
        <w:rPr>
          <w:b/>
        </w:rPr>
        <w:t xml:space="preserve">Tulos</w:t>
      </w:r>
    </w:p>
    <w:p>
      <w:r>
        <w:t xml:space="preserve">löysi</w:t>
      </w:r>
    </w:p>
    <w:p>
      <w:r>
        <w:rPr>
          <w:b/>
        </w:rPr>
        <w:t xml:space="preserve">Tulos</w:t>
      </w:r>
    </w:p>
    <w:p>
      <w:r>
        <w:t xml:space="preserve">Määrätty</w:t>
      </w:r>
    </w:p>
    <w:p>
      <w:r>
        <w:rPr>
          <w:b/>
        </w:rPr>
        <w:t xml:space="preserve">Tulos</w:t>
      </w:r>
    </w:p>
    <w:p>
      <w:r>
        <w:t xml:space="preserve">aiheutti</w:t>
      </w:r>
    </w:p>
    <w:p>
      <w:r>
        <w:rPr>
          <w:b/>
        </w:rPr>
        <w:t xml:space="preserve">Tulos</w:t>
      </w:r>
    </w:p>
    <w:p>
      <w:r>
        <w:t xml:space="preserve">tuhoaminen</w:t>
      </w:r>
    </w:p>
    <w:p>
      <w:r>
        <w:rPr>
          <w:b/>
        </w:rPr>
        <w:t xml:space="preserve">Esimerkki 6.1688</w:t>
      </w:r>
    </w:p>
    <w:p>
      <w:r>
        <w:t xml:space="preserve">Läpikulku: Gennessin mukaan presidentin talon tiedottaja sanoi Gennessin sanoneen presidentin kanssa pidetyssä tapaamisessa: "Yhdistyneet Kansakunnat on huolissaan katuväkivallasta". Hän kiitti pääneuvonantajaa aloitteiden tekemisestä vapaiden ja rehellisten vaalien järjestämiseksi.</w:t>
      </w:r>
    </w:p>
    <w:p>
      <w:r>
        <w:rPr>
          <w:b/>
        </w:rPr>
        <w:t xml:space="preserve">Tulos</w:t>
      </w:r>
    </w:p>
    <w:p>
      <w:r>
        <w:t xml:space="preserve">on</w:t>
      </w:r>
    </w:p>
    <w:p>
      <w:r>
        <w:rPr>
          <w:b/>
        </w:rPr>
        <w:t xml:space="preserve">Tulos</w:t>
      </w:r>
    </w:p>
    <w:p>
      <w:r>
        <w:t xml:space="preserve">oli</w:t>
      </w:r>
    </w:p>
    <w:p>
      <w:r>
        <w:rPr>
          <w:b/>
        </w:rPr>
        <w:t xml:space="preserve">Tulos</w:t>
      </w:r>
    </w:p>
    <w:p>
      <w:r>
        <w:t xml:space="preserve">kiitti</w:t>
      </w:r>
    </w:p>
    <w:p>
      <w:r>
        <w:rPr>
          <w:b/>
        </w:rPr>
        <w:t xml:space="preserve">Tulos</w:t>
      </w:r>
    </w:p>
    <w:p>
      <w:r>
        <w:t xml:space="preserve">ottamalla</w:t>
      </w:r>
    </w:p>
    <w:p>
      <w:r>
        <w:rPr>
          <w:b/>
        </w:rPr>
        <w:t xml:space="preserve">Tulos</w:t>
      </w:r>
    </w:p>
    <w:p>
      <w:r>
        <w:t xml:space="preserve">tilalla</w:t>
      </w:r>
    </w:p>
    <w:p>
      <w:r>
        <w:rPr>
          <w:b/>
        </w:rPr>
        <w:t xml:space="preserve">Tulos</w:t>
      </w:r>
    </w:p>
    <w:p>
      <w:r>
        <w:t xml:space="preserve">sanomalla</w:t>
      </w:r>
    </w:p>
    <w:p>
      <w:r>
        <w:rPr>
          <w:b/>
        </w:rPr>
        <w:t xml:space="preserve">Esimerkki 6.1689</w:t>
      </w:r>
    </w:p>
    <w:p>
      <w:r>
        <w:t xml:space="preserve">Läpikulku: Hallituksen virkamiehet olivat uhanneet peruuttaa pojan ehdonalaisen vapauttamisen, jos hänen isosetänsä Lazaro Gonzalez ei allekirjoittaisi asiakirjaa, jossa hän suostuisi luovuttamaan Elianin liittovaltion viranomaisille heti, kun perheen valitus 11. Yhdysvaltain piirin muutoksenhakutuomioistuimessa olisi ratkaistu.</w:t>
      </w:r>
    </w:p>
    <w:p>
      <w:r>
        <w:rPr>
          <w:b/>
        </w:rPr>
        <w:t xml:space="preserve">Tulos</w:t>
      </w:r>
    </w:p>
    <w:p>
      <w:r>
        <w:t xml:space="preserve">uhattu</w:t>
      </w:r>
    </w:p>
    <w:p>
      <w:r>
        <w:rPr>
          <w:b/>
        </w:rPr>
        <w:t xml:space="preserve">Tulos</w:t>
      </w:r>
    </w:p>
    <w:p>
      <w:r>
        <w:t xml:space="preserve">peruuttaa</w:t>
      </w:r>
    </w:p>
    <w:p>
      <w:r>
        <w:rPr>
          <w:b/>
        </w:rPr>
        <w:t xml:space="preserve">Tulos</w:t>
      </w:r>
    </w:p>
    <w:p>
      <w:r>
        <w:t xml:space="preserve">ehdonalaiseen vapauteen</w:t>
      </w:r>
    </w:p>
    <w:p>
      <w:r>
        <w:rPr>
          <w:b/>
        </w:rPr>
        <w:t xml:space="preserve">Tulos</w:t>
      </w:r>
    </w:p>
    <w:p>
      <w:r>
        <w:t xml:space="preserve">sign</w:t>
      </w:r>
    </w:p>
    <w:p>
      <w:r>
        <w:rPr>
          <w:b/>
        </w:rPr>
        <w:t xml:space="preserve">Tulos</w:t>
      </w:r>
    </w:p>
    <w:p>
      <w:r>
        <w:t xml:space="preserve">sopien</w:t>
      </w:r>
    </w:p>
    <w:p>
      <w:r>
        <w:rPr>
          <w:b/>
        </w:rPr>
        <w:t xml:space="preserve">Tulos</w:t>
      </w:r>
    </w:p>
    <w:p>
      <w:r>
        <w:t xml:space="preserve">käsi</w:t>
      </w:r>
    </w:p>
    <w:p>
      <w:r>
        <w:rPr>
          <w:b/>
        </w:rPr>
        <w:t xml:space="preserve">Tulos</w:t>
      </w:r>
    </w:p>
    <w:p>
      <w:r>
        <w:t xml:space="preserve">valitus</w:t>
      </w:r>
    </w:p>
    <w:p>
      <w:r>
        <w:rPr>
          <w:b/>
        </w:rPr>
        <w:t xml:space="preserve">Tulos</w:t>
      </w:r>
    </w:p>
    <w:p>
      <w:r>
        <w:t xml:space="preserve">päätti</w:t>
      </w:r>
    </w:p>
    <w:p>
      <w:r>
        <w:rPr>
          <w:b/>
        </w:rPr>
        <w:t xml:space="preserve">Esimerkki 6.1690</w:t>
      </w:r>
    </w:p>
    <w:p>
      <w:r>
        <w:t xml:space="preserve">Läpikulku: Otte sanoi, että "haluamme lähteä mahdollisimman pian, koska kun lähdemme, se tarkoittaa, että olemme onnistuneet.". Meidän menestyksemme on teidän menestyksenne. "</w:t>
      </w:r>
    </w:p>
    <w:p>
      <w:r>
        <w:rPr>
          <w:b/>
        </w:rPr>
        <w:t xml:space="preserve">Tulos</w:t>
      </w:r>
    </w:p>
    <w:p>
      <w:r>
        <w:t xml:space="preserve">sanoi</w:t>
      </w:r>
    </w:p>
    <w:p>
      <w:r>
        <w:rPr>
          <w:b/>
        </w:rPr>
        <w:t xml:space="preserve">Tulos</w:t>
      </w:r>
    </w:p>
    <w:p>
      <w:r>
        <w:t xml:space="preserve">haluavat</w:t>
      </w:r>
    </w:p>
    <w:p>
      <w:r>
        <w:rPr>
          <w:b/>
        </w:rPr>
        <w:t xml:space="preserve">Tulos</w:t>
      </w:r>
    </w:p>
    <w:p>
      <w:r>
        <w:t xml:space="preserve">jätä</w:t>
      </w:r>
    </w:p>
    <w:p>
      <w:r>
        <w:rPr>
          <w:b/>
        </w:rPr>
        <w:t xml:space="preserve">Tulos</w:t>
      </w:r>
    </w:p>
    <w:p>
      <w:r>
        <w:t xml:space="preserve">go</w:t>
      </w:r>
    </w:p>
    <w:p>
      <w:r>
        <w:rPr>
          <w:b/>
        </w:rPr>
        <w:t xml:space="preserve">Tulos</w:t>
      </w:r>
    </w:p>
    <w:p>
      <w:r>
        <w:t xml:space="preserve">onnistui</w:t>
      </w:r>
    </w:p>
    <w:p>
      <w:r>
        <w:rPr>
          <w:b/>
        </w:rPr>
        <w:t xml:space="preserve">Tulos</w:t>
      </w:r>
    </w:p>
    <w:p>
      <w:r>
        <w:t xml:space="preserve">menestys</w:t>
      </w:r>
    </w:p>
    <w:p>
      <w:r>
        <w:rPr>
          <w:b/>
        </w:rPr>
        <w:t xml:space="preserve">Tulos</w:t>
      </w:r>
    </w:p>
    <w:p>
      <w:r>
        <w:t xml:space="preserve">menestys</w:t>
      </w:r>
    </w:p>
    <w:p>
      <w:r>
        <w:rPr>
          <w:b/>
        </w:rPr>
        <w:t xml:space="preserve">Esimerkki 6.1691</w:t>
      </w:r>
    </w:p>
    <w:p>
      <w:r>
        <w:t xml:space="preserve">Läpikulku: Osakekohtainen tappio oli 92,2 miljoonaa dollaria eli 6,98 dollaria 30. syyskuuta päättyneellä neljänneksellä. Coast tienasi 10,2 miljoonaa dollaria eli 67 senttiä osakkeelta edellisvuoden neljänneksellä.</w:t>
      </w:r>
    </w:p>
    <w:p>
      <w:r>
        <w:rPr>
          <w:b/>
        </w:rPr>
        <w:t xml:space="preserve">Tulos</w:t>
      </w:r>
    </w:p>
    <w:p>
      <w:r>
        <w:t xml:space="preserve">oli</w:t>
      </w:r>
    </w:p>
    <w:p>
      <w:r>
        <w:rPr>
          <w:b/>
        </w:rPr>
        <w:t xml:space="preserve">Tulos</w:t>
      </w:r>
    </w:p>
    <w:p>
      <w:r>
        <w:t xml:space="preserve">tappio</w:t>
      </w:r>
    </w:p>
    <w:p>
      <w:r>
        <w:rPr>
          <w:b/>
        </w:rPr>
        <w:t xml:space="preserve">Tulos</w:t>
      </w:r>
    </w:p>
    <w:p>
      <w:r>
        <w:t xml:space="preserve">päättyi</w:t>
      </w:r>
    </w:p>
    <w:p>
      <w:r>
        <w:rPr>
          <w:b/>
        </w:rPr>
        <w:t xml:space="preserve">Tulos</w:t>
      </w:r>
    </w:p>
    <w:p>
      <w:r>
        <w:t xml:space="preserve">ansaittu</w:t>
      </w:r>
    </w:p>
    <w:p>
      <w:r>
        <w:rPr>
          <w:b/>
        </w:rPr>
        <w:t xml:space="preserve">Tulos</w:t>
      </w:r>
    </w:p>
    <w:p>
      <w:r>
        <w:t xml:space="preserve">sanoi</w:t>
      </w:r>
    </w:p>
    <w:p>
      <w:r>
        <w:rPr>
          <w:b/>
        </w:rPr>
        <w:t xml:space="preserve">Esimerkki 6.1692</w:t>
      </w:r>
    </w:p>
    <w:p>
      <w:r>
        <w:t xml:space="preserve">Läpikulku: Keniassa ja Tansaniassa sijaitseviin Yhdysvaltain suurlähetystöihin tehdyissä pommi-iskuissa on kuollut yli 200 ihmistä, mukaan lukien 12 amerikkalaista, ja yli 5 000 ihmistä on haavoittunut. Yhdysvallat on lähettänyt FBI:n agentteja Afrikkaan tutkimaan pommi-iskuja, mutta Washingtonissa ei tiistaina kerrottu toistaiseksi mitään merkittäviä johtolankoja.</w:t>
      </w:r>
    </w:p>
    <w:p>
      <w:r>
        <w:rPr>
          <w:b/>
        </w:rPr>
        <w:t xml:space="preserve">Tulos</w:t>
      </w:r>
    </w:p>
    <w:p>
      <w:r>
        <w:t xml:space="preserve">pommi-iskut</w:t>
      </w:r>
    </w:p>
    <w:p>
      <w:r>
        <w:rPr>
          <w:b/>
        </w:rPr>
        <w:t xml:space="preserve">Tulos</w:t>
      </w:r>
    </w:p>
    <w:p>
      <w:r>
        <w:t xml:space="preserve">tappoi</w:t>
      </w:r>
    </w:p>
    <w:p>
      <w:r>
        <w:rPr>
          <w:b/>
        </w:rPr>
        <w:t xml:space="preserve">Tulos</w:t>
      </w:r>
    </w:p>
    <w:p>
      <w:r>
        <w:t xml:space="preserve">haavoittunut</w:t>
      </w:r>
    </w:p>
    <w:p>
      <w:r>
        <w:rPr>
          <w:b/>
        </w:rPr>
        <w:t xml:space="preserve">Tulos</w:t>
      </w:r>
    </w:p>
    <w:p>
      <w:r>
        <w:t xml:space="preserve">lähetetty</w:t>
      </w:r>
    </w:p>
    <w:p>
      <w:r>
        <w:rPr>
          <w:b/>
        </w:rPr>
        <w:t xml:space="preserve">Tulos</w:t>
      </w:r>
    </w:p>
    <w:p>
      <w:r>
        <w:t xml:space="preserve">tutkia</w:t>
      </w:r>
    </w:p>
    <w:p>
      <w:r>
        <w:rPr>
          <w:b/>
        </w:rPr>
        <w:t xml:space="preserve">Tulos</w:t>
      </w:r>
    </w:p>
    <w:p>
      <w:r>
        <w:t xml:space="preserve">pommi-iskut</w:t>
      </w:r>
    </w:p>
    <w:p>
      <w:r>
        <w:rPr>
          <w:b/>
        </w:rPr>
        <w:t xml:space="preserve">Tulos</w:t>
      </w:r>
    </w:p>
    <w:p>
      <w:r>
        <w:t xml:space="preserve">oli</w:t>
      </w:r>
    </w:p>
    <w:p>
      <w:r>
        <w:rPr>
          <w:b/>
        </w:rPr>
        <w:t xml:space="preserve">Esimerkki 6.1693</w:t>
      </w:r>
    </w:p>
    <w:p>
      <w:r>
        <w:t xml:space="preserve">Läpikulku: PPMC:n ja NGC:n oli kuitenkin vielä otettava hallitus mukaan, jotta yhteisöille saataisiin juomavettä, hän lisäsi. Hän selitti, että hallitus aikoo tarjota sairaaloita Ijaw-yhteisöille ja terveyskeskuksia Itsekiri-yhteisöille 5 miljoonalla Yhdysvaltain dollarilla ja 1,6 miljoonalla dollarilla.</w:t>
      </w:r>
    </w:p>
    <w:p>
      <w:r>
        <w:rPr>
          <w:b/>
        </w:rPr>
        <w:t xml:space="preserve">Tulos</w:t>
      </w:r>
    </w:p>
    <w:p>
      <w:r>
        <w:t xml:space="preserve">tarvitaan</w:t>
      </w:r>
    </w:p>
    <w:p>
      <w:r>
        <w:rPr>
          <w:b/>
        </w:rPr>
        <w:t xml:space="preserve">Tulos</w:t>
      </w:r>
    </w:p>
    <w:p>
      <w:r>
        <w:t xml:space="preserve">liittyy</w:t>
      </w:r>
    </w:p>
    <w:p>
      <w:r>
        <w:rPr>
          <w:b/>
        </w:rPr>
        <w:t xml:space="preserve">Tulos</w:t>
      </w:r>
    </w:p>
    <w:p>
      <w:r>
        <w:t xml:space="preserve">antaa</w:t>
      </w:r>
    </w:p>
    <w:p>
      <w:r>
        <w:rPr>
          <w:b/>
        </w:rPr>
        <w:t xml:space="preserve">Tulos</w:t>
      </w:r>
    </w:p>
    <w:p>
      <w:r>
        <w:t xml:space="preserve">lisätty</w:t>
      </w:r>
    </w:p>
    <w:p>
      <w:r>
        <w:rPr>
          <w:b/>
        </w:rPr>
        <w:t xml:space="preserve">Tulos</w:t>
      </w:r>
    </w:p>
    <w:p>
      <w:r>
        <w:t xml:space="preserve">selitti</w:t>
      </w:r>
    </w:p>
    <w:p>
      <w:r>
        <w:rPr>
          <w:b/>
        </w:rPr>
        <w:t xml:space="preserve">Tulos</w:t>
      </w:r>
    </w:p>
    <w:p>
      <w:r>
        <w:t xml:space="preserve">antaa</w:t>
      </w:r>
    </w:p>
    <w:p>
      <w:r>
        <w:rPr>
          <w:b/>
        </w:rPr>
        <w:t xml:space="preserve">Esimerkki 6.1694</w:t>
      </w:r>
    </w:p>
    <w:p>
      <w:r>
        <w:t xml:space="preserve">Läpikulku: Bashkim Finon seurassa Italian johtaja vietiin sitten Tiranaan Italian sotilashelikopterilla tapaamaan autoritaarista presidenttiä Sali Berhisaa. Italia johtaa 6 000 hengen monikansallisia joukkoja, jotka lähetetään Albaniaan turvaamaan reittejä humanitaaristen avustustarvikkeiden toimittamiseksi viikkoja jatkuneen anarkian runtelemaan maahan.</w:t>
      </w:r>
    </w:p>
    <w:p>
      <w:r>
        <w:rPr>
          <w:b/>
        </w:rPr>
        <w:t xml:space="preserve">Tulos</w:t>
      </w:r>
    </w:p>
    <w:p>
      <w:r>
        <w:t xml:space="preserve">mukana</w:t>
      </w:r>
    </w:p>
    <w:p>
      <w:r>
        <w:rPr>
          <w:b/>
        </w:rPr>
        <w:t xml:space="preserve">Tulos</w:t>
      </w:r>
    </w:p>
    <w:p>
      <w:r>
        <w:t xml:space="preserve">vispilä</w:t>
      </w:r>
    </w:p>
    <w:p>
      <w:r>
        <w:rPr>
          <w:b/>
        </w:rPr>
        <w:t xml:space="preserve">Tulos</w:t>
      </w:r>
    </w:p>
    <w:p>
      <w:r>
        <w:t xml:space="preserve">kokous</w:t>
      </w:r>
    </w:p>
    <w:p>
      <w:r>
        <w:rPr>
          <w:b/>
        </w:rPr>
        <w:t xml:space="preserve">Tulos</w:t>
      </w:r>
    </w:p>
    <w:p>
      <w:r>
        <w:t xml:space="preserve">johtaa</w:t>
      </w:r>
    </w:p>
    <w:p>
      <w:r>
        <w:rPr>
          <w:b/>
        </w:rPr>
        <w:t xml:space="preserve">Tulos</w:t>
      </w:r>
    </w:p>
    <w:p>
      <w:r>
        <w:t xml:space="preserve">lähetetty</w:t>
      </w:r>
    </w:p>
    <w:p>
      <w:r>
        <w:rPr>
          <w:b/>
        </w:rPr>
        <w:t xml:space="preserve">Tulos</w:t>
      </w:r>
    </w:p>
    <w:p>
      <w:r>
        <w:t xml:space="preserve">turvallinen</w:t>
      </w:r>
    </w:p>
    <w:p>
      <w:r>
        <w:rPr>
          <w:b/>
        </w:rPr>
        <w:t xml:space="preserve">Tulos</w:t>
      </w:r>
    </w:p>
    <w:p>
      <w:r>
        <w:t xml:space="preserve">kaatamalla</w:t>
      </w:r>
    </w:p>
    <w:p>
      <w:r>
        <w:rPr>
          <w:b/>
        </w:rPr>
        <w:t xml:space="preserve">Tulos</w:t>
      </w:r>
    </w:p>
    <w:p>
      <w:r>
        <w:t xml:space="preserve">wracked</w:t>
      </w:r>
    </w:p>
    <w:p>
      <w:r>
        <w:rPr>
          <w:b/>
        </w:rPr>
        <w:t xml:space="preserve">Tulos</w:t>
      </w:r>
    </w:p>
    <w:p>
      <w:r>
        <w:t xml:space="preserve">anarkia</w:t>
      </w:r>
    </w:p>
    <w:p>
      <w:r>
        <w:rPr>
          <w:b/>
        </w:rPr>
        <w:t xml:space="preserve">Esimerkki 6.1695</w:t>
      </w:r>
    </w:p>
    <w:p>
      <w:r>
        <w:t xml:space="preserve">Läpikulku: Bank of American johtama lainanantajaryhmä on viime kuukausina myöntänyt Control Datalle jopa 90 miljoonan dollarin suuruisia valmiusluottoja tammikuuhun asti sekä 115 miljoonan dollarin suuruisia valmiusluottoja. Lainojen kovenanttien mukaan yhtiön on saavutettava tietty liikevoitto ja täytettävä neljän neljän neljänneksen kannattavuustestit.</w:t>
      </w:r>
    </w:p>
    <w:p>
      <w:r>
        <w:rPr>
          <w:b/>
        </w:rPr>
        <w:t xml:space="preserve">Tulos</w:t>
      </w:r>
    </w:p>
    <w:p>
      <w:r>
        <w:t xml:space="preserve">led</w:t>
      </w:r>
    </w:p>
    <w:p>
      <w:r>
        <w:rPr>
          <w:b/>
        </w:rPr>
        <w:t xml:space="preserve">Tulos</w:t>
      </w:r>
    </w:p>
    <w:p>
      <w:r>
        <w:t xml:space="preserve">by</w:t>
      </w:r>
    </w:p>
    <w:p>
      <w:r>
        <w:rPr>
          <w:b/>
        </w:rPr>
        <w:t xml:space="preserve">Tulos</w:t>
      </w:r>
    </w:p>
    <w:p>
      <w:r>
        <w:t xml:space="preserve">laajennettu</w:t>
      </w:r>
    </w:p>
    <w:p>
      <w:r>
        <w:rPr>
          <w:b/>
        </w:rPr>
        <w:t xml:space="preserve">Tulos</w:t>
      </w:r>
    </w:p>
    <w:p>
      <w:r>
        <w:t xml:space="preserve">on</w:t>
      </w:r>
    </w:p>
    <w:p>
      <w:r>
        <w:rPr>
          <w:b/>
        </w:rPr>
        <w:t xml:space="preserve">Tulos</w:t>
      </w:r>
    </w:p>
    <w:p>
      <w:r>
        <w:t xml:space="preserve">pyörivä</w:t>
      </w:r>
    </w:p>
    <w:p>
      <w:r>
        <w:rPr>
          <w:b/>
        </w:rPr>
        <w:t xml:space="preserve">Tulos</w:t>
      </w:r>
    </w:p>
    <w:p>
      <w:r>
        <w:t xml:space="preserve">vaativat</w:t>
      </w:r>
    </w:p>
    <w:p>
      <w:r>
        <w:rPr>
          <w:b/>
        </w:rPr>
        <w:t xml:space="preserve">Tulos</w:t>
      </w:r>
    </w:p>
    <w:p>
      <w:r>
        <w:t xml:space="preserve">saavuttaa</w:t>
      </w:r>
    </w:p>
    <w:p>
      <w:r>
        <w:rPr>
          <w:b/>
        </w:rPr>
        <w:t xml:space="preserve">Tulos</w:t>
      </w:r>
    </w:p>
    <w:p>
      <w:r>
        <w:t xml:space="preserve">toiminta</w:t>
      </w:r>
    </w:p>
    <w:p>
      <w:r>
        <w:rPr>
          <w:b/>
        </w:rPr>
        <w:t xml:space="preserve">Tulos</w:t>
      </w:r>
    </w:p>
    <w:p>
      <w:r>
        <w:t xml:space="preserve">tapaa</w:t>
      </w:r>
    </w:p>
    <w:p>
      <w:r>
        <w:rPr>
          <w:b/>
        </w:rPr>
        <w:t xml:space="preserve">Tulos</w:t>
      </w:r>
    </w:p>
    <w:p>
      <w:r>
        <w:t xml:space="preserve">määritetty</w:t>
      </w:r>
    </w:p>
    <w:p>
      <w:r>
        <w:rPr>
          <w:b/>
        </w:rPr>
        <w:t xml:space="preserve">Esimerkki 6.1696</w:t>
      </w:r>
    </w:p>
    <w:p>
      <w:r>
        <w:t xml:space="preserve">Läpikulku: Islamilainen tasavalta on vannonut laajentavansa ohjelmaa YK:n turvallisuusneuvoston viime viikolla hyväksymiä pakotteita uhmaten. Iran on kieltäytynyt noudattamasta neuvoston vaatimusta keskeyttää uraanin rikastaminen, jonka länsimaat pelkäävät voivan johtaa ydinaseen kehittämiseen.</w:t>
      </w:r>
    </w:p>
    <w:p>
      <w:r>
        <w:rPr>
          <w:b/>
        </w:rPr>
        <w:t xml:space="preserve">Tulos</w:t>
      </w:r>
    </w:p>
    <w:p>
      <w:r>
        <w:t xml:space="preserve">set</w:t>
      </w:r>
    </w:p>
    <w:p>
      <w:r>
        <w:rPr>
          <w:b/>
        </w:rPr>
        <w:t xml:space="preserve">Tulos</w:t>
      </w:r>
    </w:p>
    <w:p>
      <w:r>
        <w:t xml:space="preserve">tulehduttaa</w:t>
      </w:r>
    </w:p>
    <w:p>
      <w:r>
        <w:rPr>
          <w:b/>
        </w:rPr>
        <w:t xml:space="preserve">Tulos</w:t>
      </w:r>
    </w:p>
    <w:p>
      <w:r>
        <w:t xml:space="preserve">on</w:t>
      </w:r>
    </w:p>
    <w:p>
      <w:r>
        <w:rPr>
          <w:b/>
        </w:rPr>
        <w:t xml:space="preserve">Tulos</w:t>
      </w:r>
    </w:p>
    <w:p>
      <w:r>
        <w:t xml:space="preserve">vannoi</w:t>
      </w:r>
    </w:p>
    <w:p>
      <w:r>
        <w:rPr>
          <w:b/>
        </w:rPr>
        <w:t xml:space="preserve">Tulos</w:t>
      </w:r>
    </w:p>
    <w:p>
      <w:r>
        <w:t xml:space="preserve">laajenna</w:t>
      </w:r>
    </w:p>
    <w:p>
      <w:r>
        <w:rPr>
          <w:b/>
        </w:rPr>
        <w:t xml:space="preserve">Tulos</w:t>
      </w:r>
    </w:p>
    <w:p>
      <w:r>
        <w:t xml:space="preserve">sovittu</w:t>
      </w:r>
    </w:p>
    <w:p>
      <w:r>
        <w:rPr>
          <w:b/>
        </w:rPr>
        <w:t xml:space="preserve">Tulos</w:t>
      </w:r>
    </w:p>
    <w:p>
      <w:r>
        <w:t xml:space="preserve">pakotteet</w:t>
      </w:r>
    </w:p>
    <w:p>
      <w:r>
        <w:rPr>
          <w:b/>
        </w:rPr>
        <w:t xml:space="preserve">Tulos</w:t>
      </w:r>
    </w:p>
    <w:p>
      <w:r>
        <w:t xml:space="preserve">on</w:t>
      </w:r>
    </w:p>
    <w:p>
      <w:r>
        <w:rPr>
          <w:b/>
        </w:rPr>
        <w:t xml:space="preserve">Tulos</w:t>
      </w:r>
    </w:p>
    <w:p>
      <w:r>
        <w:t xml:space="preserve">kieltäytyi</w:t>
      </w:r>
    </w:p>
    <w:p>
      <w:r>
        <w:rPr>
          <w:b/>
        </w:rPr>
        <w:t xml:space="preserve">Tulos</w:t>
      </w:r>
    </w:p>
    <w:p>
      <w:r>
        <w:t xml:space="preserve">ota huomioon</w:t>
      </w:r>
    </w:p>
    <w:p>
      <w:r>
        <w:rPr>
          <w:b/>
        </w:rPr>
        <w:t xml:space="preserve">Tulos</w:t>
      </w:r>
    </w:p>
    <w:p>
      <w:r>
        <w:t xml:space="preserve">keskeyttää</w:t>
      </w:r>
    </w:p>
    <w:p>
      <w:r>
        <w:rPr>
          <w:b/>
        </w:rPr>
        <w:t xml:space="preserve">Tulos</w:t>
      </w:r>
    </w:p>
    <w:p>
      <w:r>
        <w:t xml:space="preserve">pelko</w:t>
      </w:r>
    </w:p>
    <w:p>
      <w:r>
        <w:rPr>
          <w:b/>
        </w:rPr>
        <w:t xml:space="preserve">Tulos</w:t>
      </w:r>
    </w:p>
    <w:p>
      <w:r>
        <w:t xml:space="preserve">olla</w:t>
      </w:r>
    </w:p>
    <w:p>
      <w:r>
        <w:rPr>
          <w:b/>
        </w:rPr>
        <w:t xml:space="preserve">Tulos</w:t>
      </w:r>
    </w:p>
    <w:p>
      <w:r>
        <w:t xml:space="preserve">käytetty</w:t>
      </w:r>
    </w:p>
    <w:p>
      <w:r>
        <w:rPr>
          <w:b/>
        </w:rPr>
        <w:t xml:space="preserve">Tulos</w:t>
      </w:r>
    </w:p>
    <w:p>
      <w:r>
        <w:t xml:space="preserve">kehittää</w:t>
      </w:r>
    </w:p>
    <w:p>
      <w:r>
        <w:rPr>
          <w:b/>
        </w:rPr>
        <w:t xml:space="preserve">Tulos</w:t>
      </w:r>
    </w:p>
    <w:p>
      <w:r>
        <w:t xml:space="preserve">on</w:t>
      </w:r>
    </w:p>
    <w:p>
      <w:r>
        <w:rPr>
          <w:b/>
        </w:rPr>
        <w:t xml:space="preserve">Esimerkki 6.1697</w:t>
      </w:r>
    </w:p>
    <w:p>
      <w:r>
        <w:t xml:space="preserve">Läpikulku: Courtaulds pyrkii pitämään institutionaaliset osakkeenomistajat tyytyväisinä, vaikka Packer on sittemmin myynyt osuutensa. Courtaulds antaa osakkeenomistajille "valinnanvaraa ja arvoa", sanoi Julia Blake, lontoolaisen pörssivälittäjä Barclays de Zoete Wedd:n analyytikko, vaikkei erityistä ostouhkaa olisikaan ollutkaan.</w:t>
      </w:r>
    </w:p>
    <w:p>
      <w:r>
        <w:rPr>
          <w:b/>
        </w:rPr>
        <w:t xml:space="preserve">Tulos</w:t>
      </w:r>
    </w:p>
    <w:p>
      <w:r>
        <w:t xml:space="preserve">myydään</w:t>
      </w:r>
    </w:p>
    <w:p>
      <w:r>
        <w:rPr>
          <w:b/>
        </w:rPr>
        <w:t xml:space="preserve">Tulos</w:t>
      </w:r>
    </w:p>
    <w:p>
      <w:r>
        <w:t xml:space="preserve">liikkuvat</w:t>
      </w:r>
    </w:p>
    <w:p>
      <w:r>
        <w:rPr>
          <w:b/>
        </w:rPr>
        <w:t xml:space="preserve">Tulos</w:t>
      </w:r>
    </w:p>
    <w:p>
      <w:r>
        <w:t xml:space="preserve">antamalla</w:t>
      </w:r>
    </w:p>
    <w:p>
      <w:r>
        <w:rPr>
          <w:b/>
        </w:rPr>
        <w:t xml:space="preserve">Tulos</w:t>
      </w:r>
    </w:p>
    <w:p>
      <w:r>
        <w:t xml:space="preserve">sanoi</w:t>
      </w:r>
    </w:p>
    <w:p>
      <w:r>
        <w:rPr>
          <w:b/>
        </w:rPr>
        <w:t xml:space="preserve">Tulos</w:t>
      </w:r>
    </w:p>
    <w:p>
      <w:r>
        <w:t xml:space="preserve">pitää</w:t>
      </w:r>
    </w:p>
    <w:p>
      <w:r>
        <w:rPr>
          <w:b/>
        </w:rPr>
        <w:t xml:space="preserve">Esimerkki 6.1698</w:t>
      </w:r>
    </w:p>
    <w:p>
      <w:r>
        <w:t xml:space="preserve">Läpikulku: Naivashassa on ollut paljon vihamielisyyksiä ulkomaisten sijoittajien, lähinnä kukkaviljelijöiden, ja paikallisen väestön välillä resurssien saatavuudesta, ja siellä on tehty useita väkivaltaisia hyökkäyksiä eurooppalaisia asukkaita vastaan, vaikkakin Rootin murha on ensimmäinen useisiin kuukausiin. Ainakin kolme muuta eurooppalaista on surmattu väkivaltaisissa ryöstöissä Rift Valleyssa syyskuun 2004 jälkeen, mikä on herättänyt suurta levottomuutta ja suuria turvallisuuspelkoja ulkosuomalaisyhteisössä.</w:t>
      </w:r>
    </w:p>
    <w:p>
      <w:r>
        <w:rPr>
          <w:b/>
        </w:rPr>
        <w:t xml:space="preserve">Tulos</w:t>
      </w:r>
    </w:p>
    <w:p>
      <w:r>
        <w:t xml:space="preserve">ollut</w:t>
      </w:r>
    </w:p>
    <w:p>
      <w:r>
        <w:rPr>
          <w:b/>
        </w:rPr>
        <w:t xml:space="preserve">Tulos</w:t>
      </w:r>
    </w:p>
    <w:p>
      <w:r>
        <w:t xml:space="preserve">vihamielisyys</w:t>
      </w:r>
    </w:p>
    <w:p>
      <w:r>
        <w:rPr>
          <w:b/>
        </w:rPr>
        <w:t xml:space="preserve">Tulos</w:t>
      </w:r>
    </w:p>
    <w:p>
      <w:r>
        <w:t xml:space="preserve">pääsy</w:t>
      </w:r>
    </w:p>
    <w:p>
      <w:r>
        <w:rPr>
          <w:b/>
        </w:rPr>
        <w:t xml:space="preserve">Tulos</w:t>
      </w:r>
    </w:p>
    <w:p>
      <w:r>
        <w:t xml:space="preserve">resurssit</w:t>
      </w:r>
    </w:p>
    <w:p>
      <w:r>
        <w:rPr>
          <w:b/>
        </w:rPr>
        <w:t xml:space="preserve">Tulos</w:t>
      </w:r>
    </w:p>
    <w:p>
      <w:r>
        <w:t xml:space="preserve">ollut</w:t>
      </w:r>
    </w:p>
    <w:p>
      <w:r>
        <w:rPr>
          <w:b/>
        </w:rPr>
        <w:t xml:space="preserve">Tulos</w:t>
      </w:r>
    </w:p>
    <w:p>
      <w:r>
        <w:t xml:space="preserve">hyökkäykset</w:t>
      </w:r>
    </w:p>
    <w:p>
      <w:r>
        <w:rPr>
          <w:b/>
        </w:rPr>
        <w:t xml:space="preserve">Tulos</w:t>
      </w:r>
    </w:p>
    <w:p>
      <w:r>
        <w:t xml:space="preserve">murha</w:t>
      </w:r>
    </w:p>
    <w:p>
      <w:r>
        <w:rPr>
          <w:b/>
        </w:rPr>
        <w:t xml:space="preserve">Tulos</w:t>
      </w:r>
    </w:p>
    <w:p>
      <w:r>
        <w:t xml:space="preserve">kuukaudet</w:t>
      </w:r>
    </w:p>
    <w:p>
      <w:r>
        <w:rPr>
          <w:b/>
        </w:rPr>
        <w:t xml:space="preserve">Tulos</w:t>
      </w:r>
    </w:p>
    <w:p>
      <w:r>
        <w:t xml:space="preserve">surmattu</w:t>
      </w:r>
    </w:p>
    <w:p>
      <w:r>
        <w:rPr>
          <w:b/>
        </w:rPr>
        <w:t xml:space="preserve">Tulos</w:t>
      </w:r>
    </w:p>
    <w:p>
      <w:r>
        <w:t xml:space="preserve">ryöstöt</w:t>
      </w:r>
    </w:p>
    <w:p>
      <w:r>
        <w:rPr>
          <w:b/>
        </w:rPr>
        <w:t xml:space="preserve">Tulos</w:t>
      </w:r>
    </w:p>
    <w:p>
      <w:r>
        <w:t xml:space="preserve">Syyskuu</w:t>
      </w:r>
    </w:p>
    <w:p>
      <w:r>
        <w:rPr>
          <w:b/>
        </w:rPr>
        <w:t xml:space="preserve">Tulos</w:t>
      </w:r>
    </w:p>
    <w:p>
      <w:r>
        <w:t xml:space="preserve">2004</w:t>
      </w:r>
    </w:p>
    <w:p>
      <w:r>
        <w:rPr>
          <w:b/>
        </w:rPr>
        <w:t xml:space="preserve">Tulos</w:t>
      </w:r>
    </w:p>
    <w:p>
      <w:r>
        <w:t xml:space="preserve">kehotus</w:t>
      </w:r>
    </w:p>
    <w:p>
      <w:r>
        <w:rPr>
          <w:b/>
        </w:rPr>
        <w:t xml:space="preserve">Tulos</w:t>
      </w:r>
    </w:p>
    <w:p>
      <w:r>
        <w:t xml:space="preserve">levottomuus</w:t>
      </w:r>
    </w:p>
    <w:p>
      <w:r>
        <w:rPr>
          <w:b/>
        </w:rPr>
        <w:t xml:space="preserve">Tulos</w:t>
      </w:r>
    </w:p>
    <w:p>
      <w:r>
        <w:t xml:space="preserve">pelot</w:t>
      </w:r>
    </w:p>
    <w:p>
      <w:r>
        <w:rPr>
          <w:b/>
        </w:rPr>
        <w:t xml:space="preserve">Tulos</w:t>
      </w:r>
    </w:p>
    <w:p>
      <w:r>
        <w:t xml:space="preserve">on</w:t>
      </w:r>
    </w:p>
    <w:p>
      <w:r>
        <w:rPr>
          <w:b/>
        </w:rPr>
        <w:t xml:space="preserve">Esimerkki 6.1699</w:t>
      </w:r>
    </w:p>
    <w:p>
      <w:r>
        <w:t xml:space="preserve">Läpikulku: He ovat myös huolissaan siitä, että jos hallitus soveltaa omaisuuden menettämistä koskevia lakeja laajasti, parhaat puolustusasianajajat eivät ole halukkaita ottamaan vastaan rikosjuttuja, ellei heille makseta varmasti. </w:t>
      </w:r>
    </w:p>
    <w:p>
      <w:r>
        <w:rPr>
          <w:b/>
        </w:rPr>
        <w:t xml:space="preserve">Tulos</w:t>
      </w:r>
    </w:p>
    <w:p>
      <w:r>
        <w:t xml:space="preserve">huoli</w:t>
      </w:r>
    </w:p>
    <w:p>
      <w:r>
        <w:rPr>
          <w:b/>
        </w:rPr>
        <w:t xml:space="preserve">Tulos</w:t>
      </w:r>
    </w:p>
    <w:p>
      <w:r>
        <w:t xml:space="preserve">koskee</w:t>
      </w:r>
    </w:p>
    <w:p>
      <w:r>
        <w:rPr>
          <w:b/>
        </w:rPr>
        <w:t xml:space="preserve">Tulos</w:t>
      </w:r>
    </w:p>
    <w:p>
      <w:r>
        <w:t xml:space="preserve">olla</w:t>
      </w:r>
    </w:p>
    <w:p>
      <w:r>
        <w:rPr>
          <w:b/>
        </w:rPr>
        <w:t xml:space="preserve">Tulos</w:t>
      </w:r>
    </w:p>
    <w:p>
      <w:r>
        <w:t xml:space="preserve">ota</w:t>
      </w:r>
    </w:p>
    <w:p>
      <w:r>
        <w:rPr>
          <w:b/>
        </w:rPr>
        <w:t xml:space="preserve">Tulos</w:t>
      </w:r>
    </w:p>
    <w:p>
      <w:r>
        <w:t xml:space="preserve">vakuutettu</w:t>
      </w:r>
    </w:p>
    <w:p>
      <w:r>
        <w:rPr>
          <w:b/>
        </w:rPr>
        <w:t xml:space="preserve">Tulos</w:t>
      </w:r>
    </w:p>
    <w:p>
      <w:r>
        <w:t xml:space="preserve">maksettu</w:t>
      </w:r>
    </w:p>
    <w:p>
      <w:r>
        <w:rPr>
          <w:b/>
        </w:rPr>
        <w:t xml:space="preserve">Tulos</w:t>
      </w:r>
    </w:p>
    <w:p>
      <w:r>
        <w:t xml:space="preserve">on</w:t>
      </w:r>
    </w:p>
    <w:p>
      <w:r>
        <w:rPr>
          <w:b/>
        </w:rPr>
        <w:t xml:space="preserve">Esimerkki 6.1700</w:t>
      </w:r>
    </w:p>
    <w:p>
      <w:r>
        <w:t xml:space="preserve">Läpikulku: Torbat Jamin ja Tayyebadin koilliskaupungeissa sijaitsevissa autoissa oli takavarikoitu yli puoli tonnia oopiumia. Virallisen IRNA-uutistoimiston mukaan rutiinitarkastusten jälkeen takavarikoitiin myös kolme kranaattia ja automaattikivääri.</w:t>
      </w:r>
    </w:p>
    <w:p>
      <w:r>
        <w:rPr>
          <w:b/>
        </w:rPr>
        <w:t xml:space="preserve">Tulos</w:t>
      </w:r>
    </w:p>
    <w:p>
      <w:r>
        <w:t xml:space="preserve">sanoi</w:t>
      </w:r>
    </w:p>
    <w:p>
      <w:r>
        <w:rPr>
          <w:b/>
        </w:rPr>
        <w:t xml:space="preserve">Tulos</w:t>
      </w:r>
    </w:p>
    <w:p>
      <w:r>
        <w:t xml:space="preserve">takavarikoitu</w:t>
      </w:r>
    </w:p>
    <w:p>
      <w:r>
        <w:rPr>
          <w:b/>
        </w:rPr>
        <w:t xml:space="preserve">Tulos</w:t>
      </w:r>
    </w:p>
    <w:p>
      <w:r>
        <w:t xml:space="preserve">piilotettu</w:t>
      </w:r>
    </w:p>
    <w:p>
      <w:r>
        <w:rPr>
          <w:b/>
        </w:rPr>
        <w:t xml:space="preserve">Tulos</w:t>
      </w:r>
    </w:p>
    <w:p>
      <w:r>
        <w:t xml:space="preserve">sanoi</w:t>
      </w:r>
    </w:p>
    <w:p>
      <w:r>
        <w:rPr>
          <w:b/>
        </w:rPr>
        <w:t xml:space="preserve">Tulos</w:t>
      </w:r>
    </w:p>
    <w:p>
      <w:r>
        <w:t xml:space="preserve">takavarikoitu</w:t>
      </w:r>
    </w:p>
    <w:p>
      <w:r>
        <w:rPr>
          <w:b/>
        </w:rPr>
        <w:t xml:space="preserve">Tulos</w:t>
      </w:r>
    </w:p>
    <w:p>
      <w:r>
        <w:t xml:space="preserve">tarkastukset</w:t>
      </w:r>
    </w:p>
    <w:p>
      <w:r>
        <w:rPr>
          <w:b/>
        </w:rPr>
        <w:t xml:space="preserve">Esimerkki 6.1701</w:t>
      </w:r>
    </w:p>
    <w:p>
      <w:r>
        <w:t xml:space="preserve">Läpikulku: Nhek Bunchhay sanoi uskovansa nyt, että punakhmerien ryhmä, joka oli uskollinen Pol Potille, joka oli sissiryhmän silloinen johtaja, oli tappanut Howesin viikon sisällä vangitsemisestaan. Pol Potin katsotaan olevan vastuussa radikaalista politiikasta, joka johti jopa 1,7 miljoonan kambodžalaisen kuolemaan, kun kommunistiryhmä oli vallassa 1970-luvun lopulla.</w:t>
      </w:r>
    </w:p>
    <w:p>
      <w:r>
        <w:rPr>
          <w:b/>
        </w:rPr>
        <w:t xml:space="preserve">Tulos</w:t>
      </w:r>
    </w:p>
    <w:p>
      <w:r>
        <w:t xml:space="preserve">sanoi</w:t>
      </w:r>
    </w:p>
    <w:p>
      <w:r>
        <w:rPr>
          <w:b/>
        </w:rPr>
        <w:t xml:space="preserve">Tulos</w:t>
      </w:r>
    </w:p>
    <w:p>
      <w:r>
        <w:t xml:space="preserve">uskoi</w:t>
      </w:r>
    </w:p>
    <w:p>
      <w:r>
        <w:rPr>
          <w:b/>
        </w:rPr>
        <w:t xml:space="preserve">Tulos</w:t>
      </w:r>
    </w:p>
    <w:p>
      <w:r>
        <w:t xml:space="preserve">tappoi</w:t>
      </w:r>
    </w:p>
    <w:p>
      <w:r>
        <w:rPr>
          <w:b/>
        </w:rPr>
        <w:t xml:space="preserve">Tulos</w:t>
      </w:r>
    </w:p>
    <w:p>
      <w:r>
        <w:t xml:space="preserve">kaapata</w:t>
      </w:r>
    </w:p>
    <w:p>
      <w:r>
        <w:rPr>
          <w:b/>
        </w:rPr>
        <w:t xml:space="preserve">Tulos</w:t>
      </w:r>
    </w:p>
    <w:p>
      <w:r>
        <w:t xml:space="preserve">on</w:t>
      </w:r>
    </w:p>
    <w:p>
      <w:r>
        <w:rPr>
          <w:b/>
        </w:rPr>
        <w:t xml:space="preserve">Tulos</w:t>
      </w:r>
    </w:p>
    <w:p>
      <w:r>
        <w:t xml:space="preserve">led</w:t>
      </w:r>
    </w:p>
    <w:p>
      <w:r>
        <w:rPr>
          <w:b/>
        </w:rPr>
        <w:t xml:space="preserve">Tulos</w:t>
      </w:r>
    </w:p>
    <w:p>
      <w:r>
        <w:t xml:space="preserve">kuolemantapaukset</w:t>
      </w:r>
    </w:p>
    <w:p>
      <w:r>
        <w:rPr>
          <w:b/>
        </w:rPr>
        <w:t xml:space="preserve">Tulos</w:t>
      </w:r>
    </w:p>
    <w:p>
      <w:r>
        <w:t xml:space="preserve">pidetty</w:t>
      </w:r>
    </w:p>
    <w:p>
      <w:r>
        <w:rPr>
          <w:b/>
        </w:rPr>
        <w:t xml:space="preserve">Tulos</w:t>
      </w:r>
    </w:p>
    <w:p>
      <w:r>
        <w:t xml:space="preserve">katsotaan</w:t>
      </w:r>
    </w:p>
    <w:p>
      <w:r>
        <w:rPr>
          <w:b/>
        </w:rPr>
        <w:t xml:space="preserve">Esimerkki 6.1702</w:t>
      </w:r>
    </w:p>
    <w:p>
      <w:r>
        <w:t xml:space="preserve">Läpikulku: Ainakin 75 kissaa on jo kuollut taudin kissaversioon. </w:t>
      </w:r>
    </w:p>
    <w:p>
      <w:r>
        <w:rPr>
          <w:b/>
        </w:rPr>
        <w:t xml:space="preserve">Tulos</w:t>
      </w:r>
    </w:p>
    <w:p>
      <w:r>
        <w:t xml:space="preserve">tunnettu</w:t>
      </w:r>
    </w:p>
    <w:p>
      <w:r>
        <w:rPr>
          <w:b/>
        </w:rPr>
        <w:t xml:space="preserve">Tulos</w:t>
      </w:r>
    </w:p>
    <w:p>
      <w:r>
        <w:t xml:space="preserve">vaikuttaa</w:t>
      </w:r>
    </w:p>
    <w:p>
      <w:r>
        <w:rPr>
          <w:b/>
        </w:rPr>
        <w:t xml:space="preserve">Tulos</w:t>
      </w:r>
    </w:p>
    <w:p>
      <w:r>
        <w:t xml:space="preserve">kuoli</w:t>
      </w:r>
    </w:p>
    <w:p>
      <w:r>
        <w:rPr>
          <w:b/>
        </w:rPr>
        <w:t xml:space="preserve">Tulos</w:t>
      </w:r>
    </w:p>
    <w:p>
      <w:r>
        <w:t xml:space="preserve">enkefalopatia</w:t>
      </w:r>
    </w:p>
    <w:p>
      <w:r>
        <w:rPr>
          <w:b/>
        </w:rPr>
        <w:t xml:space="preserve">Esimerkki 6.1703</w:t>
      </w:r>
    </w:p>
    <w:p>
      <w:r>
        <w:t xml:space="preserve">Läpikulku: He ovat kieltäytyneet uusimasta vuokrasopimuksia, jotka päättyvät 14. toukokuuta. Lakiehdotuksen mukaan hallitus voi jatkaa maan käyttöä Yhdysvaltain armeijan käyttöön maksamalla korvauksia maanomistajille, vaikka se ei saisi hyväksyntää uusille vuokrasopimuksille.</w:t>
      </w:r>
    </w:p>
    <w:p>
      <w:r>
        <w:rPr>
          <w:b/>
        </w:rPr>
        <w:t xml:space="preserve">Tulos</w:t>
      </w:r>
    </w:p>
    <w:p>
      <w:r>
        <w:t xml:space="preserve">muutos</w:t>
      </w:r>
    </w:p>
    <w:p>
      <w:r>
        <w:rPr>
          <w:b/>
        </w:rPr>
        <w:t xml:space="preserve">Tulos</w:t>
      </w:r>
    </w:p>
    <w:p>
      <w:r>
        <w:t xml:space="preserve">sallia</w:t>
      </w:r>
    </w:p>
    <w:p>
      <w:r>
        <w:rPr>
          <w:b/>
        </w:rPr>
        <w:t xml:space="preserve">Tulos</w:t>
      </w:r>
    </w:p>
    <w:p>
      <w:r>
        <w:t xml:space="preserve">jatka</w:t>
      </w:r>
    </w:p>
    <w:p>
      <w:r>
        <w:rPr>
          <w:b/>
        </w:rPr>
        <w:t xml:space="preserve">Tulos</w:t>
      </w:r>
    </w:p>
    <w:p>
      <w:r>
        <w:t xml:space="preserve">käynnissä</w:t>
      </w:r>
    </w:p>
    <w:p>
      <w:r>
        <w:rPr>
          <w:b/>
        </w:rPr>
        <w:t xml:space="preserve">Tulos</w:t>
      </w:r>
    </w:p>
    <w:p>
      <w:r>
        <w:t xml:space="preserve">omistama</w:t>
      </w:r>
    </w:p>
    <w:p>
      <w:r>
        <w:rPr>
          <w:b/>
        </w:rPr>
        <w:t xml:space="preserve">Tulos</w:t>
      </w:r>
    </w:p>
    <w:p>
      <w:r>
        <w:t xml:space="preserve">kieltäytyi</w:t>
      </w:r>
    </w:p>
    <w:p>
      <w:r>
        <w:rPr>
          <w:b/>
        </w:rPr>
        <w:t xml:space="preserve">Tulos</w:t>
      </w:r>
    </w:p>
    <w:p>
      <w:r>
        <w:t xml:space="preserve">uudistaa</w:t>
      </w:r>
    </w:p>
    <w:p>
      <w:r>
        <w:rPr>
          <w:b/>
        </w:rPr>
        <w:t xml:space="preserve">Tulos</w:t>
      </w:r>
    </w:p>
    <w:p>
      <w:r>
        <w:t xml:space="preserve">päättyy</w:t>
      </w:r>
    </w:p>
    <w:p>
      <w:r>
        <w:rPr>
          <w:b/>
        </w:rPr>
        <w:t xml:space="preserve">Tulos</w:t>
      </w:r>
    </w:p>
    <w:p>
      <w:r>
        <w:t xml:space="preserve">säädetään</w:t>
      </w:r>
    </w:p>
    <w:p>
      <w:r>
        <w:rPr>
          <w:b/>
        </w:rPr>
        <w:t xml:space="preserve">Tulos</w:t>
      </w:r>
    </w:p>
    <w:p>
      <w:r>
        <w:t xml:space="preserve">voi</w:t>
      </w:r>
    </w:p>
    <w:p>
      <w:r>
        <w:rPr>
          <w:b/>
        </w:rPr>
        <w:t xml:space="preserve">Tulos</w:t>
      </w:r>
    </w:p>
    <w:p>
      <w:r>
        <w:t xml:space="preserve">jatka</w:t>
      </w:r>
    </w:p>
    <w:p>
      <w:r>
        <w:rPr>
          <w:b/>
        </w:rPr>
        <w:t xml:space="preserve">Tulos</w:t>
      </w:r>
    </w:p>
    <w:p>
      <w:r>
        <w:t xml:space="preserve">käyttämällä</w:t>
      </w:r>
    </w:p>
    <w:p>
      <w:r>
        <w:rPr>
          <w:b/>
        </w:rPr>
        <w:t xml:space="preserve">Tulos</w:t>
      </w:r>
    </w:p>
    <w:p>
      <w:r>
        <w:t xml:space="preserve">osoitteessa</w:t>
      </w:r>
    </w:p>
    <w:p>
      <w:r>
        <w:rPr>
          <w:b/>
        </w:rPr>
        <w:t xml:space="preserve">Tulos</w:t>
      </w:r>
    </w:p>
    <w:p>
      <w:r>
        <w:t xml:space="preserve">epäonnistuu</w:t>
      </w:r>
    </w:p>
    <w:p>
      <w:r>
        <w:rPr>
          <w:b/>
        </w:rPr>
        <w:t xml:space="preserve">Tulos</w:t>
      </w:r>
    </w:p>
    <w:p>
      <w:r>
        <w:t xml:space="preserve">voitto</w:t>
      </w:r>
    </w:p>
    <w:p>
      <w:r>
        <w:rPr>
          <w:b/>
        </w:rPr>
        <w:t xml:space="preserve">Esimerkki 6.1704</w:t>
      </w:r>
    </w:p>
    <w:p>
      <w:r>
        <w:t xml:space="preserve">Läpikulku: Yhtiöt ovat hiljattain sopineet jatkavansa kahta voimassa olevaa sopimustaan kiinalaisen sähkön ostamisesta 110 kV:n sähköverkon kautta neljällä seuraavalla vuodella, mikä takaa sähkön toimitukset viidelle vietnamilaiselle maakunnalle, jotka ovat Lao Cai, Lai Chau, Ha Giang, Yen Bai ja Tuyen Quang. Vietnam on ostanut vuosittain 588 miljoonaa kilowattituntia näiden sopimusten nojalla siitä lähtien, kun ne allekirjoitettiin vuonna 2004, raportissa todetaan.</w:t>
      </w:r>
    </w:p>
    <w:p>
      <w:r>
        <w:rPr>
          <w:b/>
        </w:rPr>
        <w:t xml:space="preserve">Tulos</w:t>
      </w:r>
    </w:p>
    <w:p>
      <w:r>
        <w:t xml:space="preserve">sovittu</w:t>
      </w:r>
    </w:p>
    <w:p>
      <w:r>
        <w:rPr>
          <w:b/>
        </w:rPr>
        <w:t xml:space="preserve">Tulos</w:t>
      </w:r>
    </w:p>
    <w:p>
      <w:r>
        <w:t xml:space="preserve">laajentaa</w:t>
      </w:r>
    </w:p>
    <w:p>
      <w:r>
        <w:rPr>
          <w:b/>
        </w:rPr>
        <w:t xml:space="preserve">Tulos</w:t>
      </w:r>
    </w:p>
    <w:p>
      <w:r>
        <w:t xml:space="preserve">osto</w:t>
      </w:r>
    </w:p>
    <w:p>
      <w:r>
        <w:rPr>
          <w:b/>
        </w:rPr>
        <w:t xml:space="preserve">Tulos</w:t>
      </w:r>
    </w:p>
    <w:p>
      <w:r>
        <w:t xml:space="preserve">varmistamalla</w:t>
      </w:r>
    </w:p>
    <w:p>
      <w:r>
        <w:rPr>
          <w:b/>
        </w:rPr>
        <w:t xml:space="preserve">Tulos</w:t>
      </w:r>
    </w:p>
    <w:p>
      <w:r>
        <w:t xml:space="preserve">ostettu</w:t>
      </w:r>
    </w:p>
    <w:p>
      <w:r>
        <w:rPr>
          <w:b/>
        </w:rPr>
        <w:t xml:space="preserve">Tulos</w:t>
      </w:r>
    </w:p>
    <w:p>
      <w:r>
        <w:t xml:space="preserve">allekirjoitettu</w:t>
      </w:r>
    </w:p>
    <w:p>
      <w:r>
        <w:rPr>
          <w:b/>
        </w:rPr>
        <w:t xml:space="preserve">Tulos</w:t>
      </w:r>
    </w:p>
    <w:p>
      <w:r>
        <w:t xml:space="preserve">sanoi</w:t>
      </w:r>
    </w:p>
    <w:p>
      <w:r>
        <w:rPr>
          <w:b/>
        </w:rPr>
        <w:t xml:space="preserve">Tulos</w:t>
      </w:r>
    </w:p>
    <w:p>
      <w:r>
        <w:t xml:space="preserve">raportti</w:t>
      </w:r>
    </w:p>
    <w:p>
      <w:r>
        <w:rPr>
          <w:b/>
        </w:rPr>
        <w:t xml:space="preserve">Esimerkki 6.1705</w:t>
      </w:r>
    </w:p>
    <w:p>
      <w:r>
        <w:t xml:space="preserve">Läpikulku: Thatcherin vuonna 1984 neuvotteleman hyvityksen, joka on tunnettu siitä, että se on sidottu EU:n menoihin ja nousee joka vuosi, kun Iso-Britannia oli taloudellisissa vaikeuksissa. Vuonna 2004 se oli yli viisi miljardia euroa.</w:t>
      </w:r>
    </w:p>
    <w:p>
      <w:r>
        <w:rPr>
          <w:b/>
        </w:rPr>
        <w:t xml:space="preserve">Tulos</w:t>
      </w:r>
    </w:p>
    <w:p>
      <w:r>
        <w:t xml:space="preserve">neuvoteltu</w:t>
      </w:r>
    </w:p>
    <w:p>
      <w:r>
        <w:rPr>
          <w:b/>
        </w:rPr>
        <w:t xml:space="preserve">Tulos</w:t>
      </w:r>
    </w:p>
    <w:p>
      <w:r>
        <w:t xml:space="preserve">kamppailevat</w:t>
      </w:r>
    </w:p>
    <w:p>
      <w:r>
        <w:rPr>
          <w:b/>
        </w:rPr>
        <w:t xml:space="preserve">Tulos</w:t>
      </w:r>
    </w:p>
    <w:p>
      <w:r>
        <w:t xml:space="preserve">sidottu</w:t>
      </w:r>
    </w:p>
    <w:p>
      <w:r>
        <w:rPr>
          <w:b/>
        </w:rPr>
        <w:t xml:space="preserve">Tulos</w:t>
      </w:r>
    </w:p>
    <w:p>
      <w:r>
        <w:t xml:space="preserve">menot</w:t>
      </w:r>
    </w:p>
    <w:p>
      <w:r>
        <w:rPr>
          <w:b/>
        </w:rPr>
        <w:t xml:space="preserve">Tulos</w:t>
      </w:r>
    </w:p>
    <w:p>
      <w:r>
        <w:t xml:space="preserve">nousee</w:t>
      </w:r>
    </w:p>
    <w:p>
      <w:r>
        <w:rPr>
          <w:b/>
        </w:rPr>
        <w:t xml:space="preserve">Tulos</w:t>
      </w:r>
    </w:p>
    <w:p>
      <w:r>
        <w:t xml:space="preserve">tuli</w:t>
      </w:r>
    </w:p>
    <w:p>
      <w:r>
        <w:rPr>
          <w:b/>
        </w:rPr>
        <w:t xml:space="preserve">Tulos</w:t>
      </w:r>
    </w:p>
    <w:p>
      <w:r>
        <w:t xml:space="preserve">alennus</w:t>
      </w:r>
    </w:p>
    <w:p>
      <w:r>
        <w:rPr>
          <w:b/>
        </w:rPr>
        <w:t xml:space="preserve">Esimerkki 6.1706</w:t>
      </w:r>
    </w:p>
    <w:p>
      <w:r>
        <w:t xml:space="preserve">Läpikulku: Räjähdysten, jotka tapahtuivat kahden kuukauden aikana, uskotaan tappaneen yli 300 ihmistä. Venäjän viranomaiset syyttivät tšetšeeniseparatisteja ja käyttivät räjähdyksiä väitetysti tekosyynä uusille hyökkäyksille irtautunutta entistä neuvostotasavaltaa vastaan.</w:t>
      </w:r>
    </w:p>
    <w:p>
      <w:r>
        <w:rPr>
          <w:b/>
        </w:rPr>
        <w:t xml:space="preserve">Tulos</w:t>
      </w:r>
    </w:p>
    <w:p>
      <w:r>
        <w:t xml:space="preserve">räjähdykset</w:t>
      </w:r>
    </w:p>
    <w:p>
      <w:r>
        <w:rPr>
          <w:b/>
        </w:rPr>
        <w:t xml:space="preserve">Tulos</w:t>
      </w:r>
    </w:p>
    <w:p>
      <w:r>
        <w:t xml:space="preserve">otti</w:t>
      </w:r>
    </w:p>
    <w:p>
      <w:r>
        <w:rPr>
          <w:b/>
        </w:rPr>
        <w:t xml:space="preserve">Tulos</w:t>
      </w:r>
    </w:p>
    <w:p>
      <w:r>
        <w:t xml:space="preserve">ajatus</w:t>
      </w:r>
    </w:p>
    <w:p>
      <w:r>
        <w:rPr>
          <w:b/>
        </w:rPr>
        <w:t xml:space="preserve">Tulos</w:t>
      </w:r>
    </w:p>
    <w:p>
      <w:r>
        <w:t xml:space="preserve">tappoi</w:t>
      </w:r>
    </w:p>
    <w:p>
      <w:r>
        <w:rPr>
          <w:b/>
        </w:rPr>
        <w:t xml:space="preserve">Tulos</w:t>
      </w:r>
    </w:p>
    <w:p>
      <w:r>
        <w:t xml:space="preserve">syytti</w:t>
      </w:r>
    </w:p>
    <w:p>
      <w:r>
        <w:rPr>
          <w:b/>
        </w:rPr>
        <w:t xml:space="preserve">Tulos</w:t>
      </w:r>
    </w:p>
    <w:p>
      <w:r>
        <w:t xml:space="preserve">käytetty</w:t>
      </w:r>
    </w:p>
    <w:p>
      <w:r>
        <w:rPr>
          <w:b/>
        </w:rPr>
        <w:t xml:space="preserve">Tulos</w:t>
      </w:r>
    </w:p>
    <w:p>
      <w:r>
        <w:t xml:space="preserve">räjähdykset</w:t>
      </w:r>
    </w:p>
    <w:p>
      <w:r>
        <w:rPr>
          <w:b/>
        </w:rPr>
        <w:t xml:space="preserve">Tulos</w:t>
      </w:r>
    </w:p>
    <w:p>
      <w:r>
        <w:t xml:space="preserve">hyökkäävä</w:t>
      </w:r>
    </w:p>
    <w:p>
      <w:r>
        <w:rPr>
          <w:b/>
        </w:rPr>
        <w:t xml:space="preserve">Tulos</w:t>
      </w:r>
    </w:p>
    <w:p>
      <w:r>
        <w:t xml:space="preserve">irrotettava</w:t>
      </w:r>
    </w:p>
    <w:p>
      <w:r>
        <w:rPr>
          <w:b/>
        </w:rPr>
        <w:t xml:space="preserve">Esimerkki 6.1707</w:t>
      </w:r>
    </w:p>
    <w:p>
      <w:r>
        <w:t xml:space="preserve">Läpikulku: Odotamme, että Bushin vierailu, joka on suunniteltu 19.-21. marraskuuta, lisää yhteisymmärrystä, vahvistaa keskinäistä luottamusta, laajentaa vaihtoa ja yhteistyötä ja edistää Kiinan ja Yhdysvaltojen rakentavia ja yhteistyösuhteita 2000-luvulla kaikin puolin", ulkoministeriön tiedottaja Liu Jianchao kertoi torstaina iltapäivällä säännöllisessä tiedotustilaisuudessa.</w:t>
      </w:r>
    </w:p>
    <w:p>
      <w:r>
        <w:rPr>
          <w:b/>
        </w:rPr>
        <w:t xml:space="preserve">Tulos</w:t>
      </w:r>
    </w:p>
    <w:p>
      <w:r>
        <w:t xml:space="preserve">toiveita</w:t>
      </w:r>
    </w:p>
    <w:p>
      <w:r>
        <w:rPr>
          <w:b/>
        </w:rPr>
        <w:t xml:space="preserve">Tulos</w:t>
      </w:r>
    </w:p>
    <w:p>
      <w:r>
        <w:t xml:space="preserve">käy osoitteessa</w:t>
      </w:r>
    </w:p>
    <w:p>
      <w:r>
        <w:rPr>
          <w:b/>
        </w:rPr>
        <w:t xml:space="preserve">Tulos</w:t>
      </w:r>
    </w:p>
    <w:p>
      <w:r>
        <w:t xml:space="preserve">ennakko</w:t>
      </w:r>
    </w:p>
    <w:p>
      <w:r>
        <w:rPr>
          <w:b/>
        </w:rPr>
        <w:t xml:space="preserve">Tulos</w:t>
      </w:r>
    </w:p>
    <w:p>
      <w:r>
        <w:t xml:space="preserve">käy osoitteessa</w:t>
      </w:r>
    </w:p>
    <w:p>
      <w:r>
        <w:rPr>
          <w:b/>
        </w:rPr>
        <w:t xml:space="preserve">Tulos</w:t>
      </w:r>
    </w:p>
    <w:p>
      <w:r>
        <w:t xml:space="preserve">lisätä</w:t>
      </w:r>
    </w:p>
    <w:p>
      <w:r>
        <w:rPr>
          <w:b/>
        </w:rPr>
        <w:t xml:space="preserve">Tulos</w:t>
      </w:r>
    </w:p>
    <w:p>
      <w:r>
        <w:t xml:space="preserve">askel</w:t>
      </w:r>
    </w:p>
    <w:p>
      <w:r>
        <w:rPr>
          <w:b/>
        </w:rPr>
        <w:t xml:space="preserve">Tulos</w:t>
      </w:r>
    </w:p>
    <w:p>
      <w:r>
        <w:t xml:space="preserve">edistää</w:t>
      </w:r>
    </w:p>
    <w:p>
      <w:r>
        <w:rPr>
          <w:b/>
        </w:rPr>
        <w:t xml:space="preserve">Tulos</w:t>
      </w:r>
    </w:p>
    <w:p>
      <w:r>
        <w:t xml:space="preserve">suhteet</w:t>
      </w:r>
    </w:p>
    <w:p>
      <w:r>
        <w:rPr>
          <w:b/>
        </w:rPr>
        <w:t xml:space="preserve">Tulos</w:t>
      </w:r>
    </w:p>
    <w:p>
      <w:r>
        <w:t xml:space="preserve">kertoi</w:t>
      </w:r>
    </w:p>
    <w:p>
      <w:r>
        <w:rPr>
          <w:b/>
        </w:rPr>
        <w:t xml:space="preserve">Esimerkki 6.1708</w:t>
      </w:r>
    </w:p>
    <w:p>
      <w:r>
        <w:t xml:space="preserve">Läpikulku: "Poliisin tiedottaja Leopoldo Bataoil sanoi, että presidenttejä voi olla vain yksi. Vaikka hallitus oli pitänyt Abatia pikemminkin riesana kuin turvallisuusuhkana, Arroyon pääavustaja, toimeenpanosihteeri Eduardo Ermita kertoi toimittajille: "Meidän on tehtävä jotain, koska emme voi antaa ihmisten tuntea, että lakia rikotaan eikä mitään tehdä."</w:t>
      </w:r>
    </w:p>
    <w:p>
      <w:r>
        <w:rPr>
          <w:b/>
        </w:rPr>
        <w:t xml:space="preserve">Tulos</w:t>
      </w:r>
    </w:p>
    <w:p>
      <w:r>
        <w:t xml:space="preserve">olla</w:t>
      </w:r>
    </w:p>
    <w:p>
      <w:r>
        <w:rPr>
          <w:b/>
        </w:rPr>
        <w:t xml:space="preserve">Tulos</w:t>
      </w:r>
    </w:p>
    <w:p>
      <w:r>
        <w:t xml:space="preserve">sanoi</w:t>
      </w:r>
    </w:p>
    <w:p>
      <w:r>
        <w:rPr>
          <w:b/>
        </w:rPr>
        <w:t xml:space="preserve">Tulos</w:t>
      </w:r>
    </w:p>
    <w:p>
      <w:r>
        <w:t xml:space="preserve">katsotaan</w:t>
      </w:r>
    </w:p>
    <w:p>
      <w:r>
        <w:rPr>
          <w:b/>
        </w:rPr>
        <w:t xml:space="preserve">Tulos</w:t>
      </w:r>
    </w:p>
    <w:p>
      <w:r>
        <w:t xml:space="preserve">haitta</w:t>
      </w:r>
    </w:p>
    <w:p>
      <w:r>
        <w:rPr>
          <w:b/>
        </w:rPr>
        <w:t xml:space="preserve">Tulos</w:t>
      </w:r>
    </w:p>
    <w:p>
      <w:r>
        <w:t xml:space="preserve">uhka</w:t>
      </w:r>
    </w:p>
    <w:p>
      <w:r>
        <w:rPr>
          <w:b/>
        </w:rPr>
        <w:t xml:space="preserve">Tulos</w:t>
      </w:r>
    </w:p>
    <w:p>
      <w:r>
        <w:t xml:space="preserve">kertoi</w:t>
      </w:r>
    </w:p>
    <w:p>
      <w:r>
        <w:rPr>
          <w:b/>
        </w:rPr>
        <w:t xml:space="preserve">Tulos</w:t>
      </w:r>
    </w:p>
    <w:p>
      <w:r>
        <w:t xml:space="preserve">tee</w:t>
      </w:r>
    </w:p>
    <w:p>
      <w:r>
        <w:rPr>
          <w:b/>
        </w:rPr>
        <w:t xml:space="preserve">Tulos</w:t>
      </w:r>
    </w:p>
    <w:p>
      <w:r>
        <w:t xml:space="preserve">anna</w:t>
      </w:r>
    </w:p>
    <w:p>
      <w:r>
        <w:rPr>
          <w:b/>
        </w:rPr>
        <w:t xml:space="preserve">Tulos</w:t>
      </w:r>
    </w:p>
    <w:p>
      <w:r>
        <w:t xml:space="preserve">tuntea</w:t>
      </w:r>
    </w:p>
    <w:p>
      <w:r>
        <w:rPr>
          <w:b/>
        </w:rPr>
        <w:t xml:space="preserve">Tulos</w:t>
      </w:r>
    </w:p>
    <w:p>
      <w:r>
        <w:t xml:space="preserve">on</w:t>
      </w:r>
    </w:p>
    <w:p>
      <w:r>
        <w:rPr>
          <w:b/>
        </w:rPr>
        <w:t xml:space="preserve">Tulos</w:t>
      </w:r>
    </w:p>
    <w:p>
      <w:r>
        <w:t xml:space="preserve">rikkomus</w:t>
      </w:r>
    </w:p>
    <w:p>
      <w:r>
        <w:rPr>
          <w:b/>
        </w:rPr>
        <w:t xml:space="preserve">Tulos</w:t>
      </w:r>
    </w:p>
    <w:p>
      <w:r>
        <w:t xml:space="preserve">on</w:t>
      </w:r>
    </w:p>
    <w:p>
      <w:r>
        <w:rPr>
          <w:b/>
        </w:rPr>
        <w:t xml:space="preserve">Tulos</w:t>
      </w:r>
    </w:p>
    <w:p>
      <w:r>
        <w:t xml:space="preserve">on</w:t>
      </w:r>
    </w:p>
    <w:p>
      <w:r>
        <w:rPr>
          <w:b/>
        </w:rPr>
        <w:t xml:space="preserve">Esimerkki 6.1709</w:t>
      </w:r>
    </w:p>
    <w:p>
      <w:r>
        <w:t xml:space="preserve">Läpikulku: Hyökkääjät heittivät kranaatteja kahteen ravintolaan lauantaina, kun etiopialainen baarityttö sai surmansa ja 42 muuta ihmistä loukkaantui, heidän joukossaan neljä brittiä ja kaksi ranskalaista. Hyökkäyksiä ei ole vielä tunnustettu.</w:t>
      </w:r>
    </w:p>
    <w:p>
      <w:r>
        <w:rPr>
          <w:b/>
        </w:rPr>
        <w:t xml:space="preserve">Tulos</w:t>
      </w:r>
    </w:p>
    <w:p>
      <w:r>
        <w:t xml:space="preserve">tappoi</w:t>
      </w:r>
    </w:p>
    <w:p>
      <w:r>
        <w:rPr>
          <w:b/>
        </w:rPr>
        <w:t xml:space="preserve">Tulos</w:t>
      </w:r>
    </w:p>
    <w:p>
      <w:r>
        <w:t xml:space="preserve">loukkaantunut</w:t>
      </w:r>
    </w:p>
    <w:p>
      <w:r>
        <w:rPr>
          <w:b/>
        </w:rPr>
        <w:t xml:space="preserve">Tulos</w:t>
      </w:r>
    </w:p>
    <w:p>
      <w:r>
        <w:t xml:space="preserve">heitti</w:t>
      </w:r>
    </w:p>
    <w:p>
      <w:r>
        <w:rPr>
          <w:b/>
        </w:rPr>
        <w:t xml:space="preserve">Tulos</w:t>
      </w:r>
    </w:p>
    <w:p>
      <w:r>
        <w:t xml:space="preserve">hyökkäykset</w:t>
      </w:r>
    </w:p>
    <w:p>
      <w:r>
        <w:rPr>
          <w:b/>
        </w:rPr>
        <w:t xml:space="preserve">Tulos</w:t>
      </w:r>
    </w:p>
    <w:p>
      <w:r>
        <w:t xml:space="preserve">väitti</w:t>
      </w:r>
    </w:p>
    <w:p>
      <w:r>
        <w:rPr>
          <w:b/>
        </w:rPr>
        <w:t xml:space="preserve">Esimerkki 6.1710</w:t>
      </w:r>
    </w:p>
    <w:p>
      <w:r>
        <w:t xml:space="preserve">Läpikulku: Rochesterin yliopistossa lauantaiksi suunniteltu muistotilaisuus peruttiin turvallisuussuunnitelmien vuotamisen jälkeen. Slepianin surmasi 23. lokakuuta 1999 hänen takapihallaan piileskellyt tarkka-ampuja.</w:t>
      </w:r>
    </w:p>
    <w:p>
      <w:r>
        <w:rPr>
          <w:b/>
        </w:rPr>
        <w:t xml:space="preserve">Tulos</w:t>
      </w:r>
    </w:p>
    <w:p>
      <w:r>
        <w:t xml:space="preserve">palvelu</w:t>
      </w:r>
    </w:p>
    <w:p>
      <w:r>
        <w:rPr>
          <w:b/>
        </w:rPr>
        <w:t xml:space="preserve">Tulos</w:t>
      </w:r>
    </w:p>
    <w:p>
      <w:r>
        <w:t xml:space="preserve">suunniteltu</w:t>
      </w:r>
    </w:p>
    <w:p>
      <w:r>
        <w:rPr>
          <w:b/>
        </w:rPr>
        <w:t xml:space="preserve">Tulos</w:t>
      </w:r>
    </w:p>
    <w:p>
      <w:r>
        <w:t xml:space="preserve">peruutettu</w:t>
      </w:r>
    </w:p>
    <w:p>
      <w:r>
        <w:rPr>
          <w:b/>
        </w:rPr>
        <w:t xml:space="preserve">Tulos</w:t>
      </w:r>
    </w:p>
    <w:p>
      <w:r>
        <w:t xml:space="preserve">vuotanut</w:t>
      </w:r>
    </w:p>
    <w:p>
      <w:r>
        <w:rPr>
          <w:b/>
        </w:rPr>
        <w:t xml:space="preserve">Tulos</w:t>
      </w:r>
    </w:p>
    <w:p>
      <w:r>
        <w:t xml:space="preserve">tappoi</w:t>
      </w:r>
    </w:p>
    <w:p>
      <w:r>
        <w:rPr>
          <w:b/>
        </w:rPr>
        <w:t xml:space="preserve">Tulos</w:t>
      </w:r>
    </w:p>
    <w:p>
      <w:r>
        <w:t xml:space="preserve">piilottaminen</w:t>
      </w:r>
    </w:p>
    <w:p>
      <w:r>
        <w:rPr>
          <w:b/>
        </w:rPr>
        <w:t xml:space="preserve">Esimerkki 6.1711</w:t>
      </w:r>
    </w:p>
    <w:p>
      <w:r>
        <w:t xml:space="preserve">Läpikulku: Scott Ritter johti ryhmäänsä 10 tunnin kierrokselle kolmelle epäillylle asekohteelle, jotka Irakin viranomaiset ovat luokitelleet "arkaluonteisiksi", YK:n tiedottaja Alan Dacey sanoi. "Kaikki kohteet tarkastettiin tarkastusryhmää tyydyttävällä tavalla ja Irakin viranomaisten täydessä yhteistyössä", Dacey sanoi.</w:t>
      </w:r>
    </w:p>
    <w:p>
      <w:r>
        <w:rPr>
          <w:b/>
        </w:rPr>
        <w:t xml:space="preserve">Tulos</w:t>
      </w:r>
    </w:p>
    <w:p>
      <w:r>
        <w:t xml:space="preserve">led</w:t>
      </w:r>
    </w:p>
    <w:p>
      <w:r>
        <w:rPr>
          <w:b/>
        </w:rPr>
        <w:t xml:space="preserve">Tulos</w:t>
      </w:r>
    </w:p>
    <w:p>
      <w:r>
        <w:t xml:space="preserve">kiertue</w:t>
      </w:r>
    </w:p>
    <w:p>
      <w:r>
        <w:rPr>
          <w:b/>
        </w:rPr>
        <w:t xml:space="preserve">Tulos</w:t>
      </w:r>
    </w:p>
    <w:p>
      <w:r>
        <w:t xml:space="preserve">luokiteltu</w:t>
      </w:r>
    </w:p>
    <w:p>
      <w:r>
        <w:rPr>
          <w:b/>
        </w:rPr>
        <w:t xml:space="preserve">Tulos</w:t>
      </w:r>
    </w:p>
    <w:p>
      <w:r>
        <w:t xml:space="preserve">sanoi</w:t>
      </w:r>
    </w:p>
    <w:p>
      <w:r>
        <w:rPr>
          <w:b/>
        </w:rPr>
        <w:t xml:space="preserve">Tulos</w:t>
      </w:r>
    </w:p>
    <w:p>
      <w:r>
        <w:t xml:space="preserve">tarkastettu</w:t>
      </w:r>
    </w:p>
    <w:p>
      <w:r>
        <w:rPr>
          <w:b/>
        </w:rPr>
        <w:t xml:space="preserve">Tulos</w:t>
      </w:r>
    </w:p>
    <w:p>
      <w:r>
        <w:t xml:space="preserve">yhteistyö</w:t>
      </w:r>
    </w:p>
    <w:p>
      <w:r>
        <w:rPr>
          <w:b/>
        </w:rPr>
        <w:t xml:space="preserve">Tulos</w:t>
      </w:r>
    </w:p>
    <w:p>
      <w:r>
        <w:t xml:space="preserve">sanoi</w:t>
      </w:r>
    </w:p>
    <w:p>
      <w:r>
        <w:rPr>
          <w:b/>
        </w:rPr>
        <w:t xml:space="preserve">Esimerkki 6.1712</w:t>
      </w:r>
    </w:p>
    <w:p>
      <w:r>
        <w:t xml:space="preserve">Läpikulku: WBIC:n tiedotusvälineissä julkaistua ilmoitusta, jonka mukaan "se on lopettanut investoinnit Kiinan elokuvateatterimarkkinoille merkittävien sääntelymuutosten vuoksi". Kiinan hallitus kielsi vuonna 2005 ulkomaisia sijoittajia omistamasta enemmistöosuuksia viihdealan yhteisyrityksissä.</w:t>
      </w:r>
    </w:p>
    <w:p>
      <w:r>
        <w:rPr>
          <w:b/>
        </w:rPr>
        <w:t xml:space="preserve">Tulos</w:t>
      </w:r>
    </w:p>
    <w:p>
      <w:r>
        <w:t xml:space="preserve">lainattu</w:t>
      </w:r>
    </w:p>
    <w:p>
      <w:r>
        <w:rPr>
          <w:b/>
        </w:rPr>
        <w:t xml:space="preserve">Tulos</w:t>
      </w:r>
    </w:p>
    <w:p>
      <w:r>
        <w:t xml:space="preserve">ilmoitus</w:t>
      </w:r>
    </w:p>
    <w:p>
      <w:r>
        <w:rPr>
          <w:b/>
        </w:rPr>
        <w:t xml:space="preserve">Tulos</w:t>
      </w:r>
    </w:p>
    <w:p>
      <w:r>
        <w:t xml:space="preserve">lopetettu</w:t>
      </w:r>
    </w:p>
    <w:p>
      <w:r>
        <w:rPr>
          <w:b/>
        </w:rPr>
        <w:t xml:space="preserve">Tulos</w:t>
      </w:r>
    </w:p>
    <w:p>
      <w:r>
        <w:t xml:space="preserve">muutokset</w:t>
      </w:r>
    </w:p>
    <w:p>
      <w:r>
        <w:rPr>
          <w:b/>
        </w:rPr>
        <w:t xml:space="preserve">Tulos</w:t>
      </w:r>
    </w:p>
    <w:p>
      <w:r>
        <w:t xml:space="preserve">barred</w:t>
      </w:r>
    </w:p>
    <w:p>
      <w:r>
        <w:rPr>
          <w:b/>
        </w:rPr>
        <w:t xml:space="preserve">Esimerkki 6.1713</w:t>
      </w:r>
    </w:p>
    <w:p>
      <w:r>
        <w:t xml:space="preserve">Läpikulku: Osaston politiikan mukaan syyttäjien on osoitettava vahvasti, että asianajajien palkkiot ovat peräisin laittomien voittojen saastuttamasta omaisuudesta, ennen kuin takavarikointiyrityksiä tehdään. Rikosasianajajat ovat silti huolissaan siitä, että syytetyiltä riistetään kuudennen lisäyksen mukainen oikeus asianajajaan ja oikeudenmukaiseen oikeudenkäyntiin, jos hallitus voi takavarikoida asianajajien palkkiot.</w:t>
      </w:r>
    </w:p>
    <w:p>
      <w:r>
        <w:rPr>
          <w:b/>
        </w:rPr>
        <w:t xml:space="preserve">Tulos</w:t>
      </w:r>
    </w:p>
    <w:p>
      <w:r>
        <w:t xml:space="preserve">tee</w:t>
      </w:r>
    </w:p>
    <w:p>
      <w:r>
        <w:rPr>
          <w:b/>
        </w:rPr>
        <w:t xml:space="preserve">Tulos</w:t>
      </w:r>
    </w:p>
    <w:p>
      <w:r>
        <w:t xml:space="preserve">tuli</w:t>
      </w:r>
    </w:p>
    <w:p>
      <w:r>
        <w:rPr>
          <w:b/>
        </w:rPr>
        <w:t xml:space="preserve">Tulos</w:t>
      </w:r>
    </w:p>
    <w:p>
      <w:r>
        <w:t xml:space="preserve">pilaantunut</w:t>
      </w:r>
    </w:p>
    <w:p>
      <w:r>
        <w:rPr>
          <w:b/>
        </w:rPr>
        <w:t xml:space="preserve">Tulos</w:t>
      </w:r>
    </w:p>
    <w:p>
      <w:r>
        <w:t xml:space="preserve">huoli</w:t>
      </w:r>
    </w:p>
    <w:p>
      <w:r>
        <w:rPr>
          <w:b/>
        </w:rPr>
        <w:t xml:space="preserve">Tulos</w:t>
      </w:r>
    </w:p>
    <w:p>
      <w:r>
        <w:t xml:space="preserve">takavarikko</w:t>
      </w:r>
    </w:p>
    <w:p>
      <w:r>
        <w:rPr>
          <w:b/>
        </w:rPr>
        <w:t xml:space="preserve">Tulos</w:t>
      </w:r>
    </w:p>
    <w:p>
      <w:r>
        <w:t xml:space="preserve">puutteellinen</w:t>
      </w:r>
    </w:p>
    <w:p>
      <w:r>
        <w:rPr>
          <w:b/>
        </w:rPr>
        <w:t xml:space="preserve">Tulos</w:t>
      </w:r>
    </w:p>
    <w:p>
      <w:r>
        <w:t xml:space="preserve">takavarikoi</w:t>
      </w:r>
    </w:p>
    <w:p>
      <w:r>
        <w:rPr>
          <w:b/>
        </w:rPr>
        <w:t xml:space="preserve">Tulos</w:t>
      </w:r>
    </w:p>
    <w:p>
      <w:r>
        <w:t xml:space="preserve">kokeilu</w:t>
      </w:r>
    </w:p>
    <w:p>
      <w:r>
        <w:rPr>
          <w:b/>
        </w:rPr>
        <w:t xml:space="preserve">Esimerkki 6.1714</w:t>
      </w:r>
    </w:p>
    <w:p>
      <w:r>
        <w:t xml:space="preserve">Läpikulku: Kuvitelkaa, että tällainen maailma on todella ulottuvillamme", hän totesi. Toimisto ja sen johtaja saivat Nobel-diplomin, kultamitalin ja 10 miljoonaa Ruotsin kruunua (1,3 miljoonaa dollaria, 1,1 miljoonaa euroa), jotka jaetaan heidän kesken, kirkkaasti koristellussa kaupungintalossa, joka oli koristeltu keltaisilla orkideoilla ja neilikoilla, ja Norjan kuningas Haraldin läsnä ollessa.</w:t>
      </w:r>
    </w:p>
    <w:p>
      <w:r>
        <w:rPr>
          <w:b/>
        </w:rPr>
        <w:t xml:space="preserve">Tulos</w:t>
      </w:r>
    </w:p>
    <w:p>
      <w:r>
        <w:t xml:space="preserve">Kuvittele</w:t>
      </w:r>
    </w:p>
    <w:p>
      <w:r>
        <w:rPr>
          <w:b/>
        </w:rPr>
        <w:t xml:space="preserve">Tulos</w:t>
      </w:r>
    </w:p>
    <w:p>
      <w:r>
        <w:t xml:space="preserve">on</w:t>
      </w:r>
    </w:p>
    <w:p>
      <w:r>
        <w:rPr>
          <w:b/>
        </w:rPr>
        <w:t xml:space="preserve">Tulos</w:t>
      </w:r>
    </w:p>
    <w:p>
      <w:r>
        <w:t xml:space="preserve">tarttua</w:t>
      </w:r>
    </w:p>
    <w:p>
      <w:r>
        <w:rPr>
          <w:b/>
        </w:rPr>
        <w:t xml:space="preserve">Tulos</w:t>
      </w:r>
    </w:p>
    <w:p>
      <w:r>
        <w:t xml:space="preserve">päätteli</w:t>
      </w:r>
    </w:p>
    <w:p>
      <w:r>
        <w:rPr>
          <w:b/>
        </w:rPr>
        <w:t xml:space="preserve">Tulos</w:t>
      </w:r>
    </w:p>
    <w:p>
      <w:r>
        <w:t xml:space="preserve">vastaanotettu</w:t>
      </w:r>
    </w:p>
    <w:p>
      <w:r>
        <w:rPr>
          <w:b/>
        </w:rPr>
        <w:t xml:space="preserve">Tulos</w:t>
      </w:r>
    </w:p>
    <w:p>
      <w:r>
        <w:t xml:space="preserve">koostuu</w:t>
      </w:r>
    </w:p>
    <w:p>
      <w:r>
        <w:rPr>
          <w:b/>
        </w:rPr>
        <w:t xml:space="preserve">Tulos</w:t>
      </w:r>
    </w:p>
    <w:p>
      <w:r>
        <w:t xml:space="preserve">split</w:t>
      </w:r>
    </w:p>
    <w:p>
      <w:r>
        <w:rPr>
          <w:b/>
        </w:rPr>
        <w:t xml:space="preserve">Tulos</w:t>
      </w:r>
    </w:p>
    <w:p>
      <w:r>
        <w:t xml:space="preserve">koristeltu</w:t>
      </w:r>
    </w:p>
    <w:p>
      <w:r>
        <w:rPr>
          <w:b/>
        </w:rPr>
        <w:t xml:space="preserve">Tulos</w:t>
      </w:r>
    </w:p>
    <w:p>
      <w:r>
        <w:t xml:space="preserve">katettu</w:t>
      </w:r>
    </w:p>
    <w:p>
      <w:r>
        <w:rPr>
          <w:b/>
        </w:rPr>
        <w:t xml:space="preserve">Tulos</w:t>
      </w:r>
    </w:p>
    <w:p>
      <w:r>
        <w:t xml:space="preserve">läsnäolo</w:t>
      </w:r>
    </w:p>
    <w:p>
      <w:r>
        <w:rPr>
          <w:b/>
        </w:rPr>
        <w:t xml:space="preserve">Esimerkki 6.1715</w:t>
      </w:r>
    </w:p>
    <w:p>
      <w:r>
        <w:t xml:space="preserve">Läpikulku: Steed Malbranque hukkasi varhaisen tilaisuuden viedä Tottenham johtoon ja kaksi kolmesta maalista tuli kiistellyistä rangaistuspotkuista. Emmanuel Adebayaor vei Arsenalin johtoon, ja varakapteeni Gilberto Silva käänsi molemmat pilkulta saadut pisteet viileästi, joten kotijoukkue oli mukava voittaja.</w:t>
      </w:r>
    </w:p>
    <w:p>
      <w:r>
        <w:rPr>
          <w:b/>
        </w:rPr>
        <w:t xml:space="preserve">Tulos</w:t>
      </w:r>
    </w:p>
    <w:p>
      <w:r>
        <w:t xml:space="preserve">myönsi</w:t>
      </w:r>
    </w:p>
    <w:p>
      <w:r>
        <w:rPr>
          <w:b/>
        </w:rPr>
        <w:t xml:space="preserve">Tulos</w:t>
      </w:r>
    </w:p>
    <w:p>
      <w:r>
        <w:t xml:space="preserve">nauttinut</w:t>
      </w:r>
    </w:p>
    <w:p>
      <w:r>
        <w:rPr>
          <w:b/>
        </w:rPr>
        <w:t xml:space="preserve">Tulos</w:t>
      </w:r>
    </w:p>
    <w:p>
      <w:r>
        <w:t xml:space="preserve">hiero</w:t>
      </w:r>
    </w:p>
    <w:p>
      <w:r>
        <w:rPr>
          <w:b/>
        </w:rPr>
        <w:t xml:space="preserve">Tulos</w:t>
      </w:r>
    </w:p>
    <w:p>
      <w:r>
        <w:t xml:space="preserve">suorituskyky</w:t>
      </w:r>
    </w:p>
    <w:p>
      <w:r>
        <w:rPr>
          <w:b/>
        </w:rPr>
        <w:t xml:space="preserve">Tulos</w:t>
      </w:r>
    </w:p>
    <w:p>
      <w:r>
        <w:t xml:space="preserve">puuttuu</w:t>
      </w:r>
    </w:p>
    <w:p>
      <w:r>
        <w:rPr>
          <w:b/>
        </w:rPr>
        <w:t xml:space="preserve">Tulos</w:t>
      </w:r>
    </w:p>
    <w:p>
      <w:r>
        <w:t xml:space="preserve">mahdollisuus</w:t>
      </w:r>
    </w:p>
    <w:p>
      <w:r>
        <w:rPr>
          <w:b/>
        </w:rPr>
        <w:t xml:space="preserve">Tulos</w:t>
      </w:r>
    </w:p>
    <w:p>
      <w:r>
        <w:t xml:space="preserve">laita</w:t>
      </w:r>
    </w:p>
    <w:p>
      <w:r>
        <w:rPr>
          <w:b/>
        </w:rPr>
        <w:t xml:space="preserve">Tulos</w:t>
      </w:r>
    </w:p>
    <w:p>
      <w:r>
        <w:t xml:space="preserve">tavoitteet</w:t>
      </w:r>
    </w:p>
    <w:p>
      <w:r>
        <w:rPr>
          <w:b/>
        </w:rPr>
        <w:t xml:space="preserve">Tulos</w:t>
      </w:r>
    </w:p>
    <w:p>
      <w:r>
        <w:t xml:space="preserve">tulossa</w:t>
      </w:r>
    </w:p>
    <w:p>
      <w:r>
        <w:rPr>
          <w:b/>
        </w:rPr>
        <w:t xml:space="preserve">Tulos</w:t>
      </w:r>
    </w:p>
    <w:p>
      <w:r>
        <w:t xml:space="preserve">rangaistukset</w:t>
      </w:r>
    </w:p>
    <w:p>
      <w:r>
        <w:rPr>
          <w:b/>
        </w:rPr>
        <w:t xml:space="preserve">Tulos</w:t>
      </w:r>
    </w:p>
    <w:p>
      <w:r>
        <w:t xml:space="preserve">laita</w:t>
      </w:r>
    </w:p>
    <w:p>
      <w:r>
        <w:rPr>
          <w:b/>
        </w:rPr>
        <w:t xml:space="preserve">Tulos</w:t>
      </w:r>
    </w:p>
    <w:p>
      <w:r>
        <w:t xml:space="preserve">muunnettu</w:t>
      </w:r>
    </w:p>
    <w:p>
      <w:r>
        <w:rPr>
          <w:b/>
        </w:rPr>
        <w:t xml:space="preserve">Tulos</w:t>
      </w:r>
    </w:p>
    <w:p>
      <w:r>
        <w:t xml:space="preserve">jätä</w:t>
      </w:r>
    </w:p>
    <w:p>
      <w:r>
        <w:rPr>
          <w:b/>
        </w:rPr>
        <w:t xml:space="preserve">Esimerkki 6.1716</w:t>
      </w:r>
    </w:p>
    <w:p>
      <w:r>
        <w:t xml:space="preserve">Läpikulku: Poliisin mukaan pidätetyt olivat osallistuneet laittomiin hakkuisiin Brasilian pysyvillä suojelualueilla ja miehittäneet Kayabin, Mundukurun ja Apiakan alkuperäisväestöryhmille varattua maata itäisessä Mato Grosson osavaltiossa. Alkuperäiskansojen suojelualueiden pinta-ala on lähes miljoona hehtaaria, ja ne perustettiin lokakuussa 2002 oikeusministeriön asetuksella.</w:t>
      </w:r>
    </w:p>
    <w:p>
      <w:r>
        <w:rPr>
          <w:b/>
        </w:rPr>
        <w:t xml:space="preserve">Tulos</w:t>
      </w:r>
    </w:p>
    <w:p>
      <w:r>
        <w:t xml:space="preserve">otettu</w:t>
      </w:r>
    </w:p>
    <w:p>
      <w:r>
        <w:rPr>
          <w:b/>
        </w:rPr>
        <w:t xml:space="preserve">Tulos</w:t>
      </w:r>
    </w:p>
    <w:p>
      <w:r>
        <w:t xml:space="preserve">toiminta</w:t>
      </w:r>
    </w:p>
    <w:p>
      <w:r>
        <w:rPr>
          <w:b/>
        </w:rPr>
        <w:t xml:space="preserve">Tulos</w:t>
      </w:r>
    </w:p>
    <w:p>
      <w:r>
        <w:t xml:space="preserve">occupied</w:t>
      </w:r>
    </w:p>
    <w:p>
      <w:r>
        <w:rPr>
          <w:b/>
        </w:rPr>
        <w:t xml:space="preserve">Tulos</w:t>
      </w:r>
    </w:p>
    <w:p>
      <w:r>
        <w:t xml:space="preserve">sanoi</w:t>
      </w:r>
    </w:p>
    <w:p>
      <w:r>
        <w:rPr>
          <w:b/>
        </w:rPr>
        <w:t xml:space="preserve">Tulos</w:t>
      </w:r>
    </w:p>
    <w:p>
      <w:r>
        <w:t xml:space="preserve">kansi</w:t>
      </w:r>
    </w:p>
    <w:p>
      <w:r>
        <w:rPr>
          <w:b/>
        </w:rPr>
        <w:t xml:space="preserve">Tulos</w:t>
      </w:r>
    </w:p>
    <w:p>
      <w:r>
        <w:t xml:space="preserve">luotu</w:t>
      </w:r>
    </w:p>
    <w:p>
      <w:r>
        <w:rPr>
          <w:b/>
        </w:rPr>
        <w:t xml:space="preserve">Tulos</w:t>
      </w:r>
    </w:p>
    <w:p>
      <w:r>
        <w:t xml:space="preserve">asetus</w:t>
      </w:r>
    </w:p>
    <w:p>
      <w:r>
        <w:rPr>
          <w:b/>
        </w:rPr>
        <w:t xml:space="preserve">Esimerkki 6.1717</w:t>
      </w:r>
    </w:p>
    <w:p>
      <w:r>
        <w:t xml:space="preserve">Läpikulku: Sisäministeriön lähde kertoi Xinhualle: Kuolonuhrien määrä nousi kolmeen ja 12 muuta haavoittui, kun itsemurha-autopommi iski hautajaistilaisuuteen eteläisessä Bagdadin kaupunginosassa keskiviikkona. "Itsemurhapommittaja ajoi räjähteillä lastatun autonsa al-Sahan kaupunginosassa järjestettyjen hautajaisten surijoiden päälle tappaen kolme ihmistä ja haavoittaen 12 muuta", lähde sanoi nimettömänä pysyttelevän ehdolla.</w:t>
      </w:r>
    </w:p>
    <w:p>
      <w:r>
        <w:rPr>
          <w:b/>
        </w:rPr>
        <w:t xml:space="preserve">Tulos</w:t>
      </w:r>
    </w:p>
    <w:p>
      <w:r>
        <w:t xml:space="preserve">ruusu</w:t>
      </w:r>
    </w:p>
    <w:p>
      <w:r>
        <w:rPr>
          <w:b/>
        </w:rPr>
        <w:t xml:space="preserve">Tulos</w:t>
      </w:r>
    </w:p>
    <w:p>
      <w:r>
        <w:t xml:space="preserve">haavoittunut</w:t>
      </w:r>
    </w:p>
    <w:p>
      <w:r>
        <w:rPr>
          <w:b/>
        </w:rPr>
        <w:t xml:space="preserve">Tulos</w:t>
      </w:r>
    </w:p>
    <w:p>
      <w:r>
        <w:t xml:space="preserve">iski</w:t>
      </w:r>
    </w:p>
    <w:p>
      <w:r>
        <w:rPr>
          <w:b/>
        </w:rPr>
        <w:t xml:space="preserve">Tulos</w:t>
      </w:r>
    </w:p>
    <w:p>
      <w:r>
        <w:t xml:space="preserve">seremonia</w:t>
      </w:r>
    </w:p>
    <w:p>
      <w:r>
        <w:rPr>
          <w:b/>
        </w:rPr>
        <w:t xml:space="preserve">Tulos</w:t>
      </w:r>
    </w:p>
    <w:p>
      <w:r>
        <w:t xml:space="preserve">kertoi</w:t>
      </w:r>
    </w:p>
    <w:p>
      <w:r>
        <w:rPr>
          <w:b/>
        </w:rPr>
        <w:t xml:space="preserve">Tulos</w:t>
      </w:r>
    </w:p>
    <w:p>
      <w:r>
        <w:t xml:space="preserve">ajoi</w:t>
      </w:r>
    </w:p>
    <w:p>
      <w:r>
        <w:rPr>
          <w:b/>
        </w:rPr>
        <w:t xml:space="preserve">Tulos</w:t>
      </w:r>
    </w:p>
    <w:p>
      <w:r>
        <w:t xml:space="preserve">tappaminen</w:t>
      </w:r>
    </w:p>
    <w:p>
      <w:r>
        <w:rPr>
          <w:b/>
        </w:rPr>
        <w:t xml:space="preserve">Tulos</w:t>
      </w:r>
    </w:p>
    <w:p>
      <w:r>
        <w:t xml:space="preserve">haavoittaminen</w:t>
      </w:r>
    </w:p>
    <w:p>
      <w:r>
        <w:rPr>
          <w:b/>
        </w:rPr>
        <w:t xml:space="preserve">Tulos</w:t>
      </w:r>
    </w:p>
    <w:p>
      <w:r>
        <w:t xml:space="preserve">sanoi</w:t>
      </w:r>
    </w:p>
    <w:p>
      <w:r>
        <w:rPr>
          <w:b/>
        </w:rPr>
        <w:t xml:space="preserve">Esimerkki 6.1718</w:t>
      </w:r>
    </w:p>
    <w:p>
      <w:r>
        <w:t xml:space="preserve">Läpikulku: Bushin todelliset tavoitteet ovat Saddam Husseinin kukistaminen ja Irakin armeijan tuhoaminen, eivät vain Kuwaitin vapauttaminen. "Miksi sota?"</w:t>
      </w:r>
    </w:p>
    <w:p>
      <w:r>
        <w:rPr>
          <w:b/>
        </w:rPr>
        <w:t xml:space="preserve">Tulos</w:t>
      </w:r>
    </w:p>
    <w:p>
      <w:r>
        <w:t xml:space="preserve">loukkaantunut</w:t>
      </w:r>
    </w:p>
    <w:p>
      <w:r>
        <w:rPr>
          <w:b/>
        </w:rPr>
        <w:t xml:space="preserve">Tulos</w:t>
      </w:r>
    </w:p>
    <w:p>
      <w:r>
        <w:t xml:space="preserve">usko</w:t>
      </w:r>
    </w:p>
    <w:p>
      <w:r>
        <w:rPr>
          <w:b/>
        </w:rPr>
        <w:t xml:space="preserve">Tulos</w:t>
      </w:r>
    </w:p>
    <w:p>
      <w:r>
        <w:t xml:space="preserve">kuolema</w:t>
      </w:r>
    </w:p>
    <w:p>
      <w:r>
        <w:rPr>
          <w:b/>
        </w:rPr>
        <w:t xml:space="preserve">Tulos</w:t>
      </w:r>
    </w:p>
    <w:p>
      <w:r>
        <w:t xml:space="preserve">tuhoaminen</w:t>
      </w:r>
    </w:p>
    <w:p>
      <w:r>
        <w:rPr>
          <w:b/>
        </w:rPr>
        <w:t xml:space="preserve">Tulos</w:t>
      </w:r>
    </w:p>
    <w:p>
      <w:r>
        <w:t xml:space="preserve">vapautus</w:t>
      </w:r>
    </w:p>
    <w:p>
      <w:r>
        <w:rPr>
          <w:b/>
        </w:rPr>
        <w:t xml:space="preserve">Esimerkki 6.1719</w:t>
      </w:r>
    </w:p>
    <w:p>
      <w:r>
        <w:t xml:space="preserve">Läpikulku: Suurin osa kaupungin muistomerkeistä tuhoutui, mukaan lukien upea kaakeloitu moskeija, joka hallitsi kaupungin horisonttia vuosisatojen ajan. Tämän kaupungin asukkaat ovat kuuluisia koko Keski-Aasiassa taidokkaasta keramiikka-, kaakeli- ja lasinvalmistuksestaan.</w:t>
      </w:r>
    </w:p>
    <w:p>
      <w:r>
        <w:rPr>
          <w:b/>
        </w:rPr>
        <w:t xml:space="preserve">Tulos</w:t>
      </w:r>
    </w:p>
    <w:p>
      <w:r>
        <w:t xml:space="preserve">olivat</w:t>
      </w:r>
    </w:p>
    <w:p>
      <w:r>
        <w:rPr>
          <w:b/>
        </w:rPr>
        <w:t xml:space="preserve">Tulos</w:t>
      </w:r>
    </w:p>
    <w:p>
      <w:r>
        <w:t xml:space="preserve">tuhottu</w:t>
      </w:r>
    </w:p>
    <w:p>
      <w:r>
        <w:rPr>
          <w:b/>
        </w:rPr>
        <w:t xml:space="preserve">Tulos</w:t>
      </w:r>
    </w:p>
    <w:p>
      <w:r>
        <w:t xml:space="preserve">dominoi</w:t>
      </w:r>
    </w:p>
    <w:p>
      <w:r>
        <w:rPr>
          <w:b/>
        </w:rPr>
        <w:t xml:space="preserve">Tulos</w:t>
      </w:r>
    </w:p>
    <w:p>
      <w:r>
        <w:t xml:space="preserve">ovat</w:t>
      </w:r>
    </w:p>
    <w:p>
      <w:r>
        <w:rPr>
          <w:b/>
        </w:rPr>
        <w:t xml:space="preserve">Esimerkki 6.1720</w:t>
      </w:r>
    </w:p>
    <w:p>
      <w:r>
        <w:t xml:space="preserve">Läpikulku: Kolmannen vuosineljänneksen nettokorkotuotot laskivat 35,6 miljoonaan dollariin vuodentakaisesta 70,1 miljoonasta dollarista. Muut kuin korkotuotot nousivat kuitenkin 23,5 miljoonaan dollariin 22 miljoonasta dollarista.</w:t>
      </w:r>
    </w:p>
    <w:p>
      <w:r>
        <w:rPr>
          <w:b/>
        </w:rPr>
        <w:t xml:space="preserve">Tulos</w:t>
      </w:r>
    </w:p>
    <w:p>
      <w:r>
        <w:t xml:space="preserve">kieltäytyi</w:t>
      </w:r>
    </w:p>
    <w:p>
      <w:r>
        <w:rPr>
          <w:b/>
        </w:rPr>
        <w:t xml:space="preserve">Tulos</w:t>
      </w:r>
    </w:p>
    <w:p>
      <w:r>
        <w:t xml:space="preserve">ruusu</w:t>
      </w:r>
    </w:p>
    <w:p>
      <w:r>
        <w:rPr>
          <w:b/>
        </w:rPr>
        <w:t xml:space="preserve">Esimerkki 6.1721</w:t>
      </w:r>
    </w:p>
    <w:p>
      <w:r>
        <w:t xml:space="preserve">Läpikulku: "Hän haluaa osoittaa, että hänen presidenttikautensa on tehokas ja hyödyllinen kansalaistemme ja maailmanrauhan kannalta, hän sanoi. Tiedottaja lisäsi kuitenkin, että vierailu Syyriaan matkan aikana "ei ollut asialistalla".</w:t>
      </w:r>
    </w:p>
    <w:p>
      <w:r>
        <w:rPr>
          <w:b/>
        </w:rPr>
        <w:t xml:space="preserve">Tulos</w:t>
      </w:r>
    </w:p>
    <w:p>
      <w:r>
        <w:t xml:space="preserve">näytä</w:t>
      </w:r>
    </w:p>
    <w:p>
      <w:r>
        <w:rPr>
          <w:b/>
        </w:rPr>
        <w:t xml:space="preserve">Tulos</w:t>
      </w:r>
    </w:p>
    <w:p>
      <w:r>
        <w:t xml:space="preserve">puheenjohtajuus</w:t>
      </w:r>
    </w:p>
    <w:p>
      <w:r>
        <w:rPr>
          <w:b/>
        </w:rPr>
        <w:t xml:space="preserve">Tulos</w:t>
      </w:r>
    </w:p>
    <w:p>
      <w:r>
        <w:t xml:space="preserve">rauha</w:t>
      </w:r>
    </w:p>
    <w:p>
      <w:r>
        <w:rPr>
          <w:b/>
        </w:rPr>
        <w:t xml:space="preserve">Tulos</w:t>
      </w:r>
    </w:p>
    <w:p>
      <w:r>
        <w:t xml:space="preserve">sanoi</w:t>
      </w:r>
    </w:p>
    <w:p>
      <w:r>
        <w:rPr>
          <w:b/>
        </w:rPr>
        <w:t xml:space="preserve">Tulos</w:t>
      </w:r>
    </w:p>
    <w:p>
      <w:r>
        <w:t xml:space="preserve">lisätty</w:t>
      </w:r>
    </w:p>
    <w:p>
      <w:r>
        <w:rPr>
          <w:b/>
        </w:rPr>
        <w:t xml:space="preserve">Tulos</w:t>
      </w:r>
    </w:p>
    <w:p>
      <w:r>
        <w:t xml:space="preserve">käy osoitteessa</w:t>
      </w:r>
    </w:p>
    <w:p>
      <w:r>
        <w:rPr>
          <w:b/>
        </w:rPr>
        <w:t xml:space="preserve">Tulos</w:t>
      </w:r>
    </w:p>
    <w:p>
      <w:r>
        <w:t xml:space="preserve">matka</w:t>
      </w:r>
    </w:p>
    <w:p>
      <w:r>
        <w:rPr>
          <w:b/>
        </w:rPr>
        <w:t xml:space="preserve">Tulos</w:t>
      </w:r>
    </w:p>
    <w:p>
      <w:r>
        <w:t xml:space="preserve">esityslista</w:t>
      </w:r>
    </w:p>
    <w:p>
      <w:r>
        <w:rPr>
          <w:b/>
        </w:rPr>
        <w:t xml:space="preserve">Esimerkki 6.1722</w:t>
      </w:r>
    </w:p>
    <w:p>
      <w:r>
        <w:t xml:space="preserve">Läpikulku: Rahastonhoitajien mukaan perjantain voitonjako oli luonnollinen seuraus viikon "epänormaalista ostokuumeesta" kiinteistö-, laivanrakennus-, teräs- ja rakennusosakkeiden ostamisessa. Frankfurtin kurssit sulkeutuivat jälleen perjantaina alemmas, mikä oli neljäs lasku viiden viime päivän aikana ja huipentuma viikolle, jolla DAX-indeksi menetti 4 %.</w:t>
      </w:r>
    </w:p>
    <w:p>
      <w:r>
        <w:rPr>
          <w:b/>
        </w:rPr>
        <w:t xml:space="preserve">Tulos</w:t>
      </w:r>
    </w:p>
    <w:p>
      <w:r>
        <w:t xml:space="preserve">sanoi</w:t>
      </w:r>
    </w:p>
    <w:p>
      <w:r>
        <w:rPr>
          <w:b/>
        </w:rPr>
        <w:t xml:space="preserve">Tulos</w:t>
      </w:r>
    </w:p>
    <w:p>
      <w:r>
        <w:t xml:space="preserve">profittaking</w:t>
      </w:r>
    </w:p>
    <w:p>
      <w:r>
        <w:rPr>
          <w:b/>
        </w:rPr>
        <w:t xml:space="preserve">Tulos</w:t>
      </w:r>
    </w:p>
    <w:p>
      <w:r>
        <w:t xml:space="preserve">tulos</w:t>
      </w:r>
    </w:p>
    <w:p>
      <w:r>
        <w:rPr>
          <w:b/>
        </w:rPr>
        <w:t xml:space="preserve">Tulos</w:t>
      </w:r>
    </w:p>
    <w:p>
      <w:r>
        <w:t xml:space="preserve">ostaminen</w:t>
      </w:r>
    </w:p>
    <w:p>
      <w:r>
        <w:rPr>
          <w:b/>
        </w:rPr>
        <w:t xml:space="preserve">Tulos</w:t>
      </w:r>
    </w:p>
    <w:p>
      <w:r>
        <w:t xml:space="preserve">kuume</w:t>
      </w:r>
    </w:p>
    <w:p>
      <w:r>
        <w:rPr>
          <w:b/>
        </w:rPr>
        <w:t xml:space="preserve">Tulos</w:t>
      </w:r>
    </w:p>
    <w:p>
      <w:r>
        <w:t xml:space="preserve">suljettu</w:t>
      </w:r>
    </w:p>
    <w:p>
      <w:r>
        <w:rPr>
          <w:b/>
        </w:rPr>
        <w:t xml:space="preserve">Tulos</w:t>
      </w:r>
    </w:p>
    <w:p>
      <w:r>
        <w:t xml:space="preserve">lasku</w:t>
      </w:r>
    </w:p>
    <w:p>
      <w:r>
        <w:rPr>
          <w:b/>
        </w:rPr>
        <w:t xml:space="preserve">Tulos</w:t>
      </w:r>
    </w:p>
    <w:p>
      <w:r>
        <w:t xml:space="preserve">huipentuma</w:t>
      </w:r>
    </w:p>
    <w:p>
      <w:r>
        <w:rPr>
          <w:b/>
        </w:rPr>
        <w:t xml:space="preserve">Tulos</w:t>
      </w:r>
    </w:p>
    <w:p>
      <w:r>
        <w:t xml:space="preserve">sahaa</w:t>
      </w:r>
    </w:p>
    <w:p>
      <w:r>
        <w:rPr>
          <w:b/>
        </w:rPr>
        <w:t xml:space="preserve">Tulos</w:t>
      </w:r>
    </w:p>
    <w:p>
      <w:r>
        <w:t xml:space="preserve">menettää</w:t>
      </w:r>
    </w:p>
    <w:p>
      <w:r>
        <w:rPr>
          <w:b/>
        </w:rPr>
        <w:t xml:space="preserve">Esimerkki 6.1723</w:t>
      </w:r>
    </w:p>
    <w:p>
      <w:r>
        <w:t xml:space="preserve">Läpikulku: Se voisi johtaa väkivaltaiseen yhteenottoon mielenosoittajien kanssa, jotka kokoontuvat päivittäin sukulaisten kodin ulkopuolelle. Hallitus ei luovu oikeudellisesta tai moraalisesta arvovallastaan tapauksessa, jos se antaa sukulaisille ja heidän tukijoilleen aikaa miettiä ja etsiä lempeämpää ratkaisua.</w:t>
      </w:r>
    </w:p>
    <w:p>
      <w:r>
        <w:rPr>
          <w:b/>
        </w:rPr>
        <w:t xml:space="preserve">Tulos</w:t>
      </w:r>
    </w:p>
    <w:p>
      <w:r>
        <w:t xml:space="preserve">olla</w:t>
      </w:r>
    </w:p>
    <w:p>
      <w:r>
        <w:rPr>
          <w:b/>
        </w:rPr>
        <w:t xml:space="preserve">Tulos</w:t>
      </w:r>
    </w:p>
    <w:p>
      <w:r>
        <w:t xml:space="preserve">lyijy</w:t>
      </w:r>
    </w:p>
    <w:p>
      <w:r>
        <w:rPr>
          <w:b/>
        </w:rPr>
        <w:t xml:space="preserve">Tulos</w:t>
      </w:r>
    </w:p>
    <w:p>
      <w:r>
        <w:t xml:space="preserve">kerää</w:t>
      </w:r>
    </w:p>
    <w:p>
      <w:r>
        <w:rPr>
          <w:b/>
        </w:rPr>
        <w:t xml:space="preserve">Tulos</w:t>
      </w:r>
    </w:p>
    <w:p>
      <w:r>
        <w:t xml:space="preserve">vastakkainasettelu</w:t>
      </w:r>
    </w:p>
    <w:p>
      <w:r>
        <w:rPr>
          <w:b/>
        </w:rPr>
        <w:t xml:space="preserve">Tulos</w:t>
      </w:r>
    </w:p>
    <w:p>
      <w:r>
        <w:t xml:space="preserve">tuottaa</w:t>
      </w:r>
    </w:p>
    <w:p>
      <w:r>
        <w:rPr>
          <w:b/>
        </w:rPr>
        <w:t xml:space="preserve">Tulos</w:t>
      </w:r>
    </w:p>
    <w:p>
      <w:r>
        <w:t xml:space="preserve">antaa</w:t>
      </w:r>
    </w:p>
    <w:p>
      <w:r>
        <w:rPr>
          <w:b/>
        </w:rPr>
        <w:t xml:space="preserve">Tulos</w:t>
      </w:r>
    </w:p>
    <w:p>
      <w:r>
        <w:t xml:space="preserve">heijastaa</w:t>
      </w:r>
    </w:p>
    <w:p>
      <w:r>
        <w:rPr>
          <w:b/>
        </w:rPr>
        <w:t xml:space="preserve">Tulos</w:t>
      </w:r>
    </w:p>
    <w:p>
      <w:r>
        <w:t xml:space="preserve">katso</w:t>
      </w:r>
    </w:p>
    <w:p>
      <w:r>
        <w:rPr>
          <w:b/>
        </w:rPr>
        <w:t xml:space="preserve">Esimerkki 6.1724</w:t>
      </w:r>
    </w:p>
    <w:p>
      <w:r>
        <w:t xml:space="preserve">Läpikulku: Malesialainen voitti tittelin 15-vuotiaana Bangkokissa vuonna 1998, mutta kaatui masentavaan tappioon Busanissa vuonna 2002, kun odotusten paino osoittautui liian suureksi. Nyt, kun hänellä on toinen maailmanmestaruus vyöllään ja hänen paikkansa maailmanlistan kärjessä on varmistunut, sillä hänellä on kaksi kertaa enemmän pisteitä kuin lähimmällä kilpailijallaan, 23-vuotias vaatii, että hän on valmis ottamaan Aasian kruunun takaisin.</w:t>
      </w:r>
    </w:p>
    <w:p>
      <w:r>
        <w:rPr>
          <w:b/>
        </w:rPr>
        <w:t xml:space="preserve">Tulos</w:t>
      </w:r>
    </w:p>
    <w:p>
      <w:r>
        <w:t xml:space="preserve">voitti</w:t>
      </w:r>
    </w:p>
    <w:p>
      <w:r>
        <w:rPr>
          <w:b/>
        </w:rPr>
        <w:t xml:space="preserve">Tulos</w:t>
      </w:r>
    </w:p>
    <w:p>
      <w:r>
        <w:t xml:space="preserve">kaatui</w:t>
      </w:r>
    </w:p>
    <w:p>
      <w:r>
        <w:rPr>
          <w:b/>
        </w:rPr>
        <w:t xml:space="preserve">Tulos</w:t>
      </w:r>
    </w:p>
    <w:p>
      <w:r>
        <w:t xml:space="preserve">voittaa</w:t>
      </w:r>
    </w:p>
    <w:p>
      <w:r>
        <w:rPr>
          <w:b/>
        </w:rPr>
        <w:t xml:space="preserve">Tulos</w:t>
      </w:r>
    </w:p>
    <w:p>
      <w:r>
        <w:t xml:space="preserve">osoittautui</w:t>
      </w:r>
    </w:p>
    <w:p>
      <w:r>
        <w:rPr>
          <w:b/>
        </w:rPr>
        <w:t xml:space="preserve">Tulos</w:t>
      </w:r>
    </w:p>
    <w:p>
      <w:r>
        <w:t xml:space="preserve">vahvistettu</w:t>
      </w:r>
    </w:p>
    <w:p>
      <w:r>
        <w:rPr>
          <w:b/>
        </w:rPr>
        <w:t xml:space="preserve">Tulos</w:t>
      </w:r>
    </w:p>
    <w:p>
      <w:r>
        <w:t xml:space="preserve">jolla on</w:t>
      </w:r>
    </w:p>
    <w:p>
      <w:r>
        <w:rPr>
          <w:b/>
        </w:rPr>
        <w:t xml:space="preserve">Tulos</w:t>
      </w:r>
    </w:p>
    <w:p>
      <w:r>
        <w:t xml:space="preserve">vaatii</w:t>
      </w:r>
    </w:p>
    <w:p>
      <w:r>
        <w:rPr>
          <w:b/>
        </w:rPr>
        <w:t xml:space="preserve">Tulos</w:t>
      </w:r>
    </w:p>
    <w:p>
      <w:r>
        <w:t xml:space="preserve">on</w:t>
      </w:r>
    </w:p>
    <w:p>
      <w:r>
        <w:rPr>
          <w:b/>
        </w:rPr>
        <w:t xml:space="preserve">Tulos</w:t>
      </w:r>
    </w:p>
    <w:p>
      <w:r>
        <w:t xml:space="preserve">ota</w:t>
      </w:r>
    </w:p>
    <w:p>
      <w:r>
        <w:rPr>
          <w:b/>
        </w:rPr>
        <w:t xml:space="preserve">Tulos</w:t>
      </w:r>
    </w:p>
    <w:p>
      <w:r>
        <w:t xml:space="preserve">odotus</w:t>
      </w:r>
    </w:p>
    <w:p>
      <w:r>
        <w:rPr>
          <w:b/>
        </w:rPr>
        <w:t xml:space="preserve">Esimerkki 6.1725</w:t>
      </w:r>
    </w:p>
    <w:p>
      <w:r>
        <w:t xml:space="preserve">Läpikulku: Kalifornian Van Nuysissa sijaitsevan säästöpankin nettotulos oli vuosi sitten 132 000 dollaria eli kolme senttiä osakkeelta. Suurin osa veroja edeltävistä kuluista on 62 miljoonan dollarin suuruinen poisto aktivoidusta huoltopalvelusta matkailuasuntojen rahoittamiseen erikoistuneessa tytäryhtiössä, joka yhtiön mukaan oli ollut suuri tulosvaje.</w:t>
      </w:r>
    </w:p>
    <w:p>
      <w:r>
        <w:rPr>
          <w:b/>
        </w:rPr>
        <w:t xml:space="preserve">Tulos</w:t>
      </w:r>
    </w:p>
    <w:p>
      <w:r>
        <w:t xml:space="preserve">oli</w:t>
      </w:r>
    </w:p>
    <w:p>
      <w:r>
        <w:rPr>
          <w:b/>
        </w:rPr>
        <w:t xml:space="preserve">Tulos</w:t>
      </w:r>
    </w:p>
    <w:p>
      <w:r>
        <w:t xml:space="preserve">on</w:t>
      </w:r>
    </w:p>
    <w:p>
      <w:r>
        <w:rPr>
          <w:b/>
        </w:rPr>
        <w:t xml:space="preserve">Tulos</w:t>
      </w:r>
    </w:p>
    <w:p>
      <w:r>
        <w:t xml:space="preserve">sanoi</w:t>
      </w:r>
    </w:p>
    <w:p>
      <w:r>
        <w:rPr>
          <w:b/>
        </w:rPr>
        <w:t xml:space="preserve">Tulos</w:t>
      </w:r>
    </w:p>
    <w:p>
      <w:r>
        <w:t xml:space="preserve">ollut</w:t>
      </w:r>
    </w:p>
    <w:p>
      <w:r>
        <w:rPr>
          <w:b/>
        </w:rPr>
        <w:t xml:space="preserve">Tulos</w:t>
      </w:r>
    </w:p>
    <w:p>
      <w:r>
        <w:t xml:space="preserve">poisto</w:t>
      </w:r>
    </w:p>
    <w:p>
      <w:r>
        <w:rPr>
          <w:b/>
        </w:rPr>
        <w:t xml:space="preserve">Tulos</w:t>
      </w:r>
    </w:p>
    <w:p>
      <w:r>
        <w:t xml:space="preserve">huolto</w:t>
      </w:r>
    </w:p>
    <w:p>
      <w:r>
        <w:rPr>
          <w:b/>
        </w:rPr>
        <w:t xml:space="preserve">Esimerkki 6.1726</w:t>
      </w:r>
    </w:p>
    <w:p>
      <w:r>
        <w:t xml:space="preserve">Läpikulku: Nadir sanoi: "Myytit, joiden mukaan Japani ei ole avoin ulkopuolelta tuleville huolenaiheille, on mielestäni romutettu kertaheitolla." Analyytikot sanovat kuitenkin, että Sansui on erityistapaus.</w:t>
      </w:r>
    </w:p>
    <w:p>
      <w:r>
        <w:rPr>
          <w:b/>
        </w:rPr>
        <w:t xml:space="preserve">Tulos</w:t>
      </w:r>
    </w:p>
    <w:p>
      <w:r>
        <w:t xml:space="preserve">avoin</w:t>
      </w:r>
    </w:p>
    <w:p>
      <w:r>
        <w:rPr>
          <w:b/>
        </w:rPr>
        <w:t xml:space="preserve">Tulos</w:t>
      </w:r>
    </w:p>
    <w:p>
      <w:r>
        <w:t xml:space="preserve">purettu</w:t>
      </w:r>
    </w:p>
    <w:p>
      <w:r>
        <w:rPr>
          <w:b/>
        </w:rPr>
        <w:t xml:space="preserve">Tulos</w:t>
      </w:r>
    </w:p>
    <w:p>
      <w:r>
        <w:t xml:space="preserve">sanoi</w:t>
      </w:r>
    </w:p>
    <w:p>
      <w:r>
        <w:rPr>
          <w:b/>
        </w:rPr>
        <w:t xml:space="preserve">Tulos</w:t>
      </w:r>
    </w:p>
    <w:p>
      <w:r>
        <w:t xml:space="preserve">sano</w:t>
      </w:r>
    </w:p>
    <w:p>
      <w:r>
        <w:rPr>
          <w:b/>
        </w:rPr>
        <w:t xml:space="preserve">Tulos</w:t>
      </w:r>
    </w:p>
    <w:p>
      <w:r>
        <w:t xml:space="preserve">tapaus</w:t>
      </w:r>
    </w:p>
    <w:p>
      <w:r>
        <w:rPr>
          <w:b/>
        </w:rPr>
        <w:t xml:space="preserve">Esimerkki 6.1727</w:t>
      </w:r>
    </w:p>
    <w:p>
      <w:r>
        <w:t xml:space="preserve">Läpikulku: Lortie tuli Provigoon vuonna 1985 ja johti yrityksen kasvua perinteisen elintarvikeliiketoiminnan ulkopuolelle. Häntä ei tavoitettu kommenttia varten.</w:t>
      </w:r>
    </w:p>
    <w:p>
      <w:r>
        <w:rPr>
          <w:b/>
        </w:rPr>
        <w:t xml:space="preserve">Tulos</w:t>
      </w:r>
    </w:p>
    <w:p>
      <w:r>
        <w:t xml:space="preserve">liittyi</w:t>
      </w:r>
    </w:p>
    <w:p>
      <w:r>
        <w:rPr>
          <w:b/>
        </w:rPr>
        <w:t xml:space="preserve">Tulos</w:t>
      </w:r>
    </w:p>
    <w:p>
      <w:r>
        <w:t xml:space="preserve">johtanut</w:t>
      </w:r>
    </w:p>
    <w:p>
      <w:r>
        <w:rPr>
          <w:b/>
        </w:rPr>
        <w:t xml:space="preserve">Tulos</w:t>
      </w:r>
    </w:p>
    <w:p>
      <w:r>
        <w:t xml:space="preserve">ajaa</w:t>
      </w:r>
    </w:p>
    <w:p>
      <w:r>
        <w:rPr>
          <w:b/>
        </w:rPr>
        <w:t xml:space="preserve">Tulos</w:t>
      </w:r>
    </w:p>
    <w:p>
      <w:r>
        <w:t xml:space="preserve">kasvaa</w:t>
      </w:r>
    </w:p>
    <w:p>
      <w:r>
        <w:rPr>
          <w:b/>
        </w:rPr>
        <w:t xml:space="preserve">Tulos</w:t>
      </w:r>
    </w:p>
    <w:p>
      <w:r>
        <w:t xml:space="preserve">saavutettu</w:t>
      </w:r>
    </w:p>
    <w:p>
      <w:r>
        <w:rPr>
          <w:b/>
        </w:rPr>
        <w:t xml:space="preserve">Tulos</w:t>
      </w:r>
    </w:p>
    <w:p>
      <w:r>
        <w:t xml:space="preserve">kommentti</w:t>
      </w:r>
    </w:p>
    <w:p>
      <w:r>
        <w:rPr>
          <w:b/>
        </w:rPr>
        <w:t xml:space="preserve">Tulos</w:t>
      </w:r>
    </w:p>
    <w:p>
      <w:r>
        <w:t xml:space="preserve">olla</w:t>
      </w:r>
    </w:p>
    <w:p>
      <w:r>
        <w:rPr>
          <w:b/>
        </w:rPr>
        <w:t xml:space="preserve">Esimerkki 6.1728</w:t>
      </w:r>
    </w:p>
    <w:p>
      <w:r>
        <w:t xml:space="preserve">Läpikulku: Eisenhower, joka on ollut partioimassa maaliskuusta lähtien ja jonka oli määrä palata satamaan ennen Kuwaitin vihollisuuksien puhkeamista. --- Andy Pasztor osallistui tähän artikkeliin.</w:t>
      </w:r>
    </w:p>
    <w:p>
      <w:r>
        <w:rPr>
          <w:b/>
        </w:rPr>
        <w:t xml:space="preserve">Tulos</w:t>
      </w:r>
    </w:p>
    <w:p>
      <w:r>
        <w:t xml:space="preserve">tilanne</w:t>
      </w:r>
    </w:p>
    <w:p>
      <w:r>
        <w:rPr>
          <w:b/>
        </w:rPr>
        <w:t xml:space="preserve">Tulos</w:t>
      </w:r>
    </w:p>
    <w:p>
      <w:r>
        <w:t xml:space="preserve">sano</w:t>
      </w:r>
    </w:p>
    <w:p>
      <w:r>
        <w:rPr>
          <w:b/>
        </w:rPr>
        <w:t xml:space="preserve">Tulos</w:t>
      </w:r>
    </w:p>
    <w:p>
      <w:r>
        <w:t xml:space="preserve">suunnitelma</w:t>
      </w:r>
    </w:p>
    <w:p>
      <w:r>
        <w:rPr>
          <w:b/>
        </w:rPr>
        <w:t xml:space="preserve">Tulos</w:t>
      </w:r>
    </w:p>
    <w:p>
      <w:r>
        <w:t xml:space="preserve">korvaa</w:t>
      </w:r>
    </w:p>
    <w:p>
      <w:r>
        <w:rPr>
          <w:b/>
        </w:rPr>
        <w:t xml:space="preserve">Tulos</w:t>
      </w:r>
    </w:p>
    <w:p>
      <w:r>
        <w:t xml:space="preserve">Partio</w:t>
      </w:r>
    </w:p>
    <w:p>
      <w:r>
        <w:rPr>
          <w:b/>
        </w:rPr>
        <w:t xml:space="preserve">Tulos</w:t>
      </w:r>
    </w:p>
    <w:p>
      <w:r>
        <w:t xml:space="preserve">aikataulun mukainen</w:t>
      </w:r>
    </w:p>
    <w:p>
      <w:r>
        <w:rPr>
          <w:b/>
        </w:rPr>
        <w:t xml:space="preserve">Tulos</w:t>
      </w:r>
    </w:p>
    <w:p>
      <w:r>
        <w:t xml:space="preserve">return</w:t>
      </w:r>
    </w:p>
    <w:p>
      <w:r>
        <w:rPr>
          <w:b/>
        </w:rPr>
        <w:t xml:space="preserve">Tulos</w:t>
      </w:r>
    </w:p>
    <w:p>
      <w:r>
        <w:t xml:space="preserve">purkautui</w:t>
      </w:r>
    </w:p>
    <w:p>
      <w:r>
        <w:rPr>
          <w:b/>
        </w:rPr>
        <w:t xml:space="preserve">Tulos</w:t>
      </w:r>
    </w:p>
    <w:p>
      <w:r>
        <w:t xml:space="preserve">osallistui</w:t>
      </w:r>
    </w:p>
    <w:p>
      <w:r>
        <w:rPr>
          <w:b/>
        </w:rPr>
        <w:t xml:space="preserve">Esimerkki 6.1729</w:t>
      </w:r>
    </w:p>
    <w:p>
      <w:r>
        <w:t xml:space="preserve">Läpikulku: Ainoa hanke, joka hyllytettiin, oli ESA:n suunniteltu osallistuminen niin sanottuun venäläiseen avaruuslentokonehankkeeseen Clipper. Dordainin mukaan kyseessä oli kuitenkin vain lykkäys ja ESA voi palata asiaan myöhemmin.</w:t>
      </w:r>
    </w:p>
    <w:p>
      <w:r>
        <w:rPr>
          <w:b/>
        </w:rPr>
        <w:t xml:space="preserve">Tulos</w:t>
      </w:r>
    </w:p>
    <w:p>
      <w:r>
        <w:t xml:space="preserve">hyllyssä</w:t>
      </w:r>
    </w:p>
    <w:p>
      <w:r>
        <w:rPr>
          <w:b/>
        </w:rPr>
        <w:t xml:space="preserve">Tulos</w:t>
      </w:r>
    </w:p>
    <w:p>
      <w:r>
        <w:t xml:space="preserve">suunniteltu</w:t>
      </w:r>
    </w:p>
    <w:p>
      <w:r>
        <w:rPr>
          <w:b/>
        </w:rPr>
        <w:t xml:space="preserve">Tulos</w:t>
      </w:r>
    </w:p>
    <w:p>
      <w:r>
        <w:t xml:space="preserve">osallistuminen</w:t>
      </w:r>
    </w:p>
    <w:p>
      <w:r>
        <w:rPr>
          <w:b/>
        </w:rPr>
        <w:t xml:space="preserve">Tulos</w:t>
      </w:r>
    </w:p>
    <w:p>
      <w:r>
        <w:t xml:space="preserve">sanoi</w:t>
      </w:r>
    </w:p>
    <w:p>
      <w:r>
        <w:rPr>
          <w:b/>
        </w:rPr>
        <w:t xml:space="preserve">Tulos</w:t>
      </w:r>
    </w:p>
    <w:p>
      <w:r>
        <w:t xml:space="preserve">viive</w:t>
      </w:r>
    </w:p>
    <w:p>
      <w:r>
        <w:rPr>
          <w:b/>
        </w:rPr>
        <w:t xml:space="preserve">Tulos</w:t>
      </w:r>
    </w:p>
    <w:p>
      <w:r>
        <w:t xml:space="preserve">return</w:t>
      </w:r>
    </w:p>
    <w:p>
      <w:r>
        <w:rPr>
          <w:b/>
        </w:rPr>
        <w:t xml:space="preserve">Esimerkki 6.1730</w:t>
      </w:r>
    </w:p>
    <w:p>
      <w:r>
        <w:t xml:space="preserve">Läpikulku: Muut asiakkaat pakenivat, eikä poliisin mukaan kukaan muu näyttänyt loukkaantuneen. Miehet eivät ottaneet uhriltaan tai laitoksesta rahaa, sanoi poliisilaitoksen tiedottaja, etsivä Joseph Pentangelo.</w:t>
      </w:r>
    </w:p>
    <w:p>
      <w:r>
        <w:rPr>
          <w:b/>
        </w:rPr>
        <w:t xml:space="preserve">Tulos</w:t>
      </w:r>
    </w:p>
    <w:p>
      <w:r>
        <w:t xml:space="preserve">pakeni</w:t>
      </w:r>
    </w:p>
    <w:p>
      <w:r>
        <w:rPr>
          <w:b/>
        </w:rPr>
        <w:t xml:space="preserve">Tulos</w:t>
      </w:r>
    </w:p>
    <w:p>
      <w:r>
        <w:t xml:space="preserve">sanoi</w:t>
      </w:r>
    </w:p>
    <w:p>
      <w:r>
        <w:rPr>
          <w:b/>
        </w:rPr>
        <w:t xml:space="preserve">Tulos</w:t>
      </w:r>
    </w:p>
    <w:p>
      <w:r>
        <w:t xml:space="preserve">ilmestyä</w:t>
      </w:r>
    </w:p>
    <w:p>
      <w:r>
        <w:rPr>
          <w:b/>
        </w:rPr>
        <w:t xml:space="preserve">Tulos</w:t>
      </w:r>
    </w:p>
    <w:p>
      <w:r>
        <w:t xml:space="preserve">loukkaantunut</w:t>
      </w:r>
    </w:p>
    <w:p>
      <w:r>
        <w:rPr>
          <w:b/>
        </w:rPr>
        <w:t xml:space="preserve">Tulos</w:t>
      </w:r>
    </w:p>
    <w:p>
      <w:r>
        <w:t xml:space="preserve">otti</w:t>
      </w:r>
    </w:p>
    <w:p>
      <w:r>
        <w:rPr>
          <w:b/>
        </w:rPr>
        <w:t xml:space="preserve">Tulos</w:t>
      </w:r>
    </w:p>
    <w:p>
      <w:r>
        <w:t xml:space="preserve">sanoi</w:t>
      </w:r>
    </w:p>
    <w:p>
      <w:r>
        <w:rPr>
          <w:b/>
        </w:rPr>
        <w:t xml:space="preserve">Esimerkki 6.1731</w:t>
      </w:r>
    </w:p>
    <w:p>
      <w:r>
        <w:t xml:space="preserve">Läpikulku: Poliittiset analyytikot sanoivat lauantaina, että ultranationalistisen oppositiojohtajan Alpaslan Turkesin kuolema ravistelee Turkin oikeistopolitiikkaa, sillä hänen puolueensa todennäköisesti hajoaa hänen kuolemansa myötä. Turkes, pienen mutta vaikutusvaltaisen poliittisen ryhmän Nationalistisen toimintapuolueen johtaja, kuoli varhain lauantaina sydänkohtaukseen.</w:t>
      </w:r>
    </w:p>
    <w:p>
      <w:r>
        <w:rPr>
          <w:b/>
        </w:rPr>
        <w:t xml:space="preserve">Tulos</w:t>
      </w:r>
    </w:p>
    <w:p>
      <w:r>
        <w:t xml:space="preserve">kuolema</w:t>
      </w:r>
    </w:p>
    <w:p>
      <w:r>
        <w:rPr>
          <w:b/>
        </w:rPr>
        <w:t xml:space="preserve">Tulos</w:t>
      </w:r>
    </w:p>
    <w:p>
      <w:r>
        <w:t xml:space="preserve">ravista</w:t>
      </w:r>
    </w:p>
    <w:p>
      <w:r>
        <w:rPr>
          <w:b/>
        </w:rPr>
        <w:t xml:space="preserve">Tulos</w:t>
      </w:r>
    </w:p>
    <w:p>
      <w:r>
        <w:t xml:space="preserve">hajota</w:t>
      </w:r>
    </w:p>
    <w:p>
      <w:r>
        <w:rPr>
          <w:b/>
        </w:rPr>
        <w:t xml:space="preserve">Tulos</w:t>
      </w:r>
    </w:p>
    <w:p>
      <w:r>
        <w:t xml:space="preserve">kuolema</w:t>
      </w:r>
    </w:p>
    <w:p>
      <w:r>
        <w:rPr>
          <w:b/>
        </w:rPr>
        <w:t xml:space="preserve">Tulos</w:t>
      </w:r>
    </w:p>
    <w:p>
      <w:r>
        <w:t xml:space="preserve">sanoi</w:t>
      </w:r>
    </w:p>
    <w:p>
      <w:r>
        <w:rPr>
          <w:b/>
        </w:rPr>
        <w:t xml:space="preserve">Tulos</w:t>
      </w:r>
    </w:p>
    <w:p>
      <w:r>
        <w:t xml:space="preserve">kuoli</w:t>
      </w:r>
    </w:p>
    <w:p>
      <w:r>
        <w:rPr>
          <w:b/>
        </w:rPr>
        <w:t xml:space="preserve">Tulos</w:t>
      </w:r>
    </w:p>
    <w:p>
      <w:r>
        <w:t xml:space="preserve">hyökkäys</w:t>
      </w:r>
    </w:p>
    <w:p>
      <w:r>
        <w:rPr>
          <w:b/>
        </w:rPr>
        <w:t xml:space="preserve">Esimerkki 6.1732</w:t>
      </w:r>
    </w:p>
    <w:p>
      <w:r>
        <w:t xml:space="preserve">Läpikulku: Meksikon valittu presidentti Felipe Calderon, joka kuuluu hallitsevaan Kansalliseen toimintapuolueeseen (PAN), nimesi torstaina neljä viimeistä ministeriä, jotka avustavat häntä 1. joulukuuta alkavalla kuusivuotiskaudellaan. Calderon nimitti Eduardo Medina Moran oikeusministeriksi, Genaro Garcia Lunan yleisen turvallisuuden ministeriksi, Guillermo Galvan Galvanin maanpuolustusministeriksi ja Mariano Francisco Sainez Mendozan laivastoministeriksi.</w:t>
      </w:r>
    </w:p>
    <w:p>
      <w:r>
        <w:rPr>
          <w:b/>
        </w:rPr>
        <w:t xml:space="preserve">Tulos</w:t>
      </w:r>
    </w:p>
    <w:p>
      <w:r>
        <w:t xml:space="preserve">nimeltään</w:t>
      </w:r>
    </w:p>
    <w:p>
      <w:r>
        <w:rPr>
          <w:b/>
        </w:rPr>
        <w:t xml:space="preserve">Tulos</w:t>
      </w:r>
    </w:p>
    <w:p>
      <w:r>
        <w:t xml:space="preserve">avustaa</w:t>
      </w:r>
    </w:p>
    <w:p>
      <w:r>
        <w:rPr>
          <w:b/>
        </w:rPr>
        <w:t xml:space="preserve">Tulos</w:t>
      </w:r>
    </w:p>
    <w:p>
      <w:r>
        <w:t xml:space="preserve">aloita</w:t>
      </w:r>
    </w:p>
    <w:p>
      <w:r>
        <w:rPr>
          <w:b/>
        </w:rPr>
        <w:t xml:space="preserve">Tulos</w:t>
      </w:r>
    </w:p>
    <w:p>
      <w:r>
        <w:t xml:space="preserve">nimeltään</w:t>
      </w:r>
    </w:p>
    <w:p>
      <w:r>
        <w:rPr>
          <w:b/>
        </w:rPr>
        <w:t xml:space="preserve">Esimerkki 6.1733</w:t>
      </w:r>
    </w:p>
    <w:p>
      <w:r>
        <w:t xml:space="preserve">Läpikulku: Deutsche Börsen vastikään nimitetty johtoryhmä odottaisi todennäköisesti, ennen kuin se ryhtyisi mihinkään yhdistämishankkeisiin, se sanoi. "Tällä hetkellä johdon tärkein prioriteetti on maksaa osakkeenomistajille palkkioita."</w:t>
      </w:r>
    </w:p>
    <w:p>
      <w:r>
        <w:rPr>
          <w:b/>
        </w:rPr>
        <w:t xml:space="preserve">Tulos</w:t>
      </w:r>
    </w:p>
    <w:p>
      <w:r>
        <w:t xml:space="preserve">odota</w:t>
      </w:r>
    </w:p>
    <w:p>
      <w:r>
        <w:rPr>
          <w:b/>
        </w:rPr>
        <w:t xml:space="preserve">Tulos</w:t>
      </w:r>
    </w:p>
    <w:p>
      <w:r>
        <w:t xml:space="preserve">alukselle lähtö</w:t>
      </w:r>
    </w:p>
    <w:p>
      <w:r>
        <w:rPr>
          <w:b/>
        </w:rPr>
        <w:t xml:space="preserve">Tulos</w:t>
      </w:r>
    </w:p>
    <w:p>
      <w:r>
        <w:t xml:space="preserve">on</w:t>
      </w:r>
    </w:p>
    <w:p>
      <w:r>
        <w:rPr>
          <w:b/>
        </w:rPr>
        <w:t xml:space="preserve">Tulos</w:t>
      </w:r>
    </w:p>
    <w:p>
      <w:r>
        <w:t xml:space="preserve">korvaus</w:t>
      </w:r>
    </w:p>
    <w:p>
      <w:r>
        <w:rPr>
          <w:b/>
        </w:rPr>
        <w:t xml:space="preserve">Tulos</w:t>
      </w:r>
    </w:p>
    <w:p>
      <w:r>
        <w:t xml:space="preserve">sanoi</w:t>
      </w:r>
    </w:p>
    <w:p>
      <w:r>
        <w:rPr>
          <w:b/>
        </w:rPr>
        <w:t xml:space="preserve">Esimerkki 6.1734</w:t>
      </w:r>
    </w:p>
    <w:p>
      <w:r>
        <w:t xml:space="preserve">Läpikulku: Bush sanoi torstaina myös, että kuningas Hussein vakuutti Jordanian sulkevan viimeisen jäljellä olevan vapaan sataman suurimmalta osalta irakilaiskauppaa, kun Irakiin suuntautuvan materiaalin kauppasaarto jatkuu ennallaan. Maahantulo on estetty muun muassa elintarvikkeiden osalta; Irak tuo noin kolme neljäsosaa elintarvikkeistaan.</w:t>
      </w:r>
    </w:p>
    <w:p>
      <w:r>
        <w:rPr>
          <w:b/>
        </w:rPr>
        <w:t xml:space="preserve">Tulos</w:t>
      </w:r>
    </w:p>
    <w:p>
      <w:r>
        <w:t xml:space="preserve">sanoi</w:t>
      </w:r>
    </w:p>
    <w:p>
      <w:r>
        <w:rPr>
          <w:b/>
        </w:rPr>
        <w:t xml:space="preserve">Tulos</w:t>
      </w:r>
    </w:p>
    <w:p>
      <w:r>
        <w:t xml:space="preserve">vakuutettu</w:t>
      </w:r>
    </w:p>
    <w:p>
      <w:r>
        <w:rPr>
          <w:b/>
        </w:rPr>
        <w:t xml:space="preserve">Tulos</w:t>
      </w:r>
    </w:p>
    <w:p>
      <w:r>
        <w:t xml:space="preserve">sulje</w:t>
      </w:r>
    </w:p>
    <w:p>
      <w:r>
        <w:rPr>
          <w:b/>
        </w:rPr>
        <w:t xml:space="preserve">Tulos</w:t>
      </w:r>
    </w:p>
    <w:p>
      <w:r>
        <w:t xml:space="preserve">kauppa</w:t>
      </w:r>
    </w:p>
    <w:p>
      <w:r>
        <w:rPr>
          <w:b/>
        </w:rPr>
        <w:t xml:space="preserve">Tulos</w:t>
      </w:r>
    </w:p>
    <w:p>
      <w:r>
        <w:t xml:space="preserve">kauppasaarto</w:t>
      </w:r>
    </w:p>
    <w:p>
      <w:r>
        <w:rPr>
          <w:b/>
        </w:rPr>
        <w:t xml:space="preserve">Tulos</w:t>
      </w:r>
    </w:p>
    <w:p>
      <w:r>
        <w:t xml:space="preserve">jatkuu</w:t>
      </w:r>
    </w:p>
    <w:p>
      <w:r>
        <w:rPr>
          <w:b/>
        </w:rPr>
        <w:t xml:space="preserve">Tulos</w:t>
      </w:r>
    </w:p>
    <w:p>
      <w:r>
        <w:t xml:space="preserve">tukossa</w:t>
      </w:r>
    </w:p>
    <w:p>
      <w:r>
        <w:rPr>
          <w:b/>
        </w:rPr>
        <w:t xml:space="preserve">Tulos</w:t>
      </w:r>
    </w:p>
    <w:p>
      <w:r>
        <w:t xml:space="preserve">tuonti</w:t>
      </w:r>
    </w:p>
    <w:p>
      <w:r>
        <w:rPr>
          <w:b/>
        </w:rPr>
        <w:t xml:space="preserve">Esimerkki 6.1735</w:t>
      </w:r>
    </w:p>
    <w:p>
      <w:r>
        <w:t xml:space="preserve">Läpikulku: Osakekurssit Taiwanissa sulkeutuivat 0,6 prosenttia korkeammalle torstaina rahoitusalan kysymysten voimakkaan ostamisen vuoksi, kertoivat jälleenmyyjät. Taiwanin pörssin painotettu hintaindeksi nousi 52,29 pistettä 8 629,23 pisteeseen.</w:t>
      </w:r>
    </w:p>
    <w:p>
      <w:r>
        <w:rPr>
          <w:b/>
        </w:rPr>
        <w:t xml:space="preserve">Tulos</w:t>
      </w:r>
    </w:p>
    <w:p>
      <w:r>
        <w:t xml:space="preserve">suljettu</w:t>
      </w:r>
    </w:p>
    <w:p>
      <w:r>
        <w:rPr>
          <w:b/>
        </w:rPr>
        <w:t xml:space="preserve">Tulos</w:t>
      </w:r>
    </w:p>
    <w:p>
      <w:r>
        <w:t xml:space="preserve">ostaminen</w:t>
      </w:r>
    </w:p>
    <w:p>
      <w:r>
        <w:rPr>
          <w:b/>
        </w:rPr>
        <w:t xml:space="preserve">Tulos</w:t>
      </w:r>
    </w:p>
    <w:p>
      <w:r>
        <w:t xml:space="preserve">sanoi</w:t>
      </w:r>
    </w:p>
    <w:p>
      <w:r>
        <w:rPr>
          <w:b/>
        </w:rPr>
        <w:t xml:space="preserve">Tulos</w:t>
      </w:r>
    </w:p>
    <w:p>
      <w:r>
        <w:t xml:space="preserve">sai</w:t>
      </w:r>
    </w:p>
    <w:p>
      <w:r>
        <w:rPr>
          <w:b/>
        </w:rPr>
        <w:t xml:space="preserve">Esimerkki 6.1736</w:t>
      </w:r>
    </w:p>
    <w:p>
      <w:r>
        <w:t xml:space="preserve">Läpikulku: Ahmadinejad toisti, että Iranin ydinsuunnitelma on yksinomaan rauhanomainen, ja sanoi: "Iran on rauhaa rakastava maa, joka ei ole koskaan hyökännyt toista maata vastaan." </w:t>
      </w:r>
    </w:p>
    <w:p>
      <w:r>
        <w:rPr>
          <w:b/>
        </w:rPr>
        <w:t xml:space="preserve">Tulos</w:t>
      </w:r>
    </w:p>
    <w:p>
      <w:r>
        <w:t xml:space="preserve">toisti</w:t>
      </w:r>
    </w:p>
    <w:p>
      <w:r>
        <w:rPr>
          <w:b/>
        </w:rPr>
        <w:t xml:space="preserve">Tulos</w:t>
      </w:r>
    </w:p>
    <w:p>
      <w:r>
        <w:t xml:space="preserve">suunnitelma</w:t>
      </w:r>
    </w:p>
    <w:p>
      <w:r>
        <w:rPr>
          <w:b/>
        </w:rPr>
        <w:t xml:space="preserve">Tulos</w:t>
      </w:r>
    </w:p>
    <w:p>
      <w:r>
        <w:t xml:space="preserve">sanomalla</w:t>
      </w:r>
    </w:p>
    <w:p>
      <w:r>
        <w:rPr>
          <w:b/>
        </w:rPr>
        <w:t xml:space="preserve">Tulos</w:t>
      </w:r>
    </w:p>
    <w:p>
      <w:r>
        <w:t xml:space="preserve">rakastava</w:t>
      </w:r>
    </w:p>
    <w:p>
      <w:r>
        <w:rPr>
          <w:b/>
        </w:rPr>
        <w:t xml:space="preserve">Tulos</w:t>
      </w:r>
    </w:p>
    <w:p>
      <w:r>
        <w:t xml:space="preserve">hyökkäsi</w:t>
      </w:r>
    </w:p>
    <w:p>
      <w:r>
        <w:rPr>
          <w:b/>
        </w:rPr>
        <w:t xml:space="preserve">Esimerkki 6.1737</w:t>
      </w:r>
    </w:p>
    <w:p>
      <w:r>
        <w:t xml:space="preserve">Läpikulku: Huippukokousta sponsoroivat Kiinan yhteiskuntatieteiden akatemian alainen yksityistalouden tutkimuskeskus, Zhejiangin teollisuus- ja kauppaministeriön hallinto ja Zhejiangin yksityisten (valtiosta riippumattomien) yritysten yhdistys. Yksityiset yritykset ovat maakunnan talouden avainsektori, ja niillä on 90 prosenttia työpaikoista ja 70 prosenttia Zhejiangin bruttokansantuotteesta.</w:t>
      </w:r>
    </w:p>
    <w:p>
      <w:r>
        <w:rPr>
          <w:b/>
        </w:rPr>
        <w:t xml:space="preserve">Tulos</w:t>
      </w:r>
    </w:p>
    <w:p>
      <w:r>
        <w:t xml:space="preserve">sponsoroitu</w:t>
      </w:r>
    </w:p>
    <w:p>
      <w:r>
        <w:rPr>
          <w:b/>
        </w:rPr>
        <w:t xml:space="preserve">Tulos</w:t>
      </w:r>
    </w:p>
    <w:p>
      <w:r>
        <w:t xml:space="preserve">pidä</w:t>
      </w:r>
    </w:p>
    <w:p>
      <w:r>
        <w:rPr>
          <w:b/>
        </w:rPr>
        <w:t xml:space="preserve">Tulos</w:t>
      </w:r>
    </w:p>
    <w:p>
      <w:r>
        <w:t xml:space="preserve">huippukokous</w:t>
      </w:r>
    </w:p>
    <w:p>
      <w:r>
        <w:rPr>
          <w:b/>
        </w:rPr>
        <w:t xml:space="preserve">Esimerkki 6.1738</w:t>
      </w:r>
    </w:p>
    <w:p>
      <w:r>
        <w:t xml:space="preserve">Läpikulku: Hän sanoi: "Uskomme saavamme vain 10 prosenttia asiakkaidemme käyttämistä integraatiodollareista". "Olemme ympäristöissä, jotka käyttävät siihen paljon rahaa."</w:t>
      </w:r>
    </w:p>
    <w:p>
      <w:r>
        <w:rPr>
          <w:b/>
        </w:rPr>
        <w:t xml:space="preserve">Tulos</w:t>
      </w:r>
    </w:p>
    <w:p>
      <w:r>
        <w:t xml:space="preserve">Ajattele</w:t>
      </w:r>
    </w:p>
    <w:p>
      <w:r>
        <w:rPr>
          <w:b/>
        </w:rPr>
        <w:t xml:space="preserve">Tulos</w:t>
      </w:r>
    </w:p>
    <w:p>
      <w:r>
        <w:t xml:space="preserve">saada</w:t>
      </w:r>
    </w:p>
    <w:p>
      <w:r>
        <w:rPr>
          <w:b/>
        </w:rPr>
        <w:t xml:space="preserve">Tulos</w:t>
      </w:r>
    </w:p>
    <w:p>
      <w:r>
        <w:t xml:space="preserve">menot</w:t>
      </w:r>
    </w:p>
    <w:p>
      <w:r>
        <w:rPr>
          <w:b/>
        </w:rPr>
        <w:t xml:space="preserve">Tulos</w:t>
      </w:r>
    </w:p>
    <w:p>
      <w:r>
        <w:t xml:space="preserve">sanoi</w:t>
      </w:r>
    </w:p>
    <w:p>
      <w:r>
        <w:rPr>
          <w:b/>
        </w:rPr>
        <w:t xml:space="preserve">Tulos</w:t>
      </w:r>
    </w:p>
    <w:p>
      <w:r>
        <w:t xml:space="preserve">re</w:t>
      </w:r>
    </w:p>
    <w:p>
      <w:r>
        <w:rPr>
          <w:b/>
        </w:rPr>
        <w:t xml:space="preserve">Tulos</w:t>
      </w:r>
    </w:p>
    <w:p>
      <w:r>
        <w:t xml:space="preserve">menossa</w:t>
      </w:r>
    </w:p>
    <w:p>
      <w:r>
        <w:rPr>
          <w:b/>
        </w:rPr>
        <w:t xml:space="preserve">Tulos</w:t>
      </w:r>
    </w:p>
    <w:p>
      <w:r>
        <w:t xml:space="preserve">viettää</w:t>
      </w:r>
    </w:p>
    <w:p>
      <w:r>
        <w:rPr>
          <w:b/>
        </w:rPr>
        <w:t xml:space="preserve">Tulos</w:t>
      </w:r>
    </w:p>
    <w:p>
      <w:r>
        <w:t xml:space="preserve">ympäristöt</w:t>
      </w:r>
    </w:p>
    <w:p>
      <w:r>
        <w:rPr>
          <w:b/>
        </w:rPr>
        <w:t xml:space="preserve">Esimerkki 6.1739</w:t>
      </w:r>
    </w:p>
    <w:p>
      <w:r>
        <w:t xml:space="preserve">Läpikulku: "Kansainvälisten suhteiden demokratisoituminen on maailmanlaajuinen suuntaus, jonka pitäisi näkyä myös turvallisuusneuvostossa", hän sanoi. "Vaikka kehitysmaiden osuus koko YK:n jäsenistöstä on yli kaksi kolmasosaa, ne ovat vakavasti aliedustettuina turvallisuusneuvostossa."</w:t>
      </w:r>
    </w:p>
    <w:p>
      <w:r>
        <w:rPr>
          <w:b/>
        </w:rPr>
        <w:t xml:space="preserve">Tulos</w:t>
      </w:r>
    </w:p>
    <w:p>
      <w:r>
        <w:t xml:space="preserve">"Demokratisoituminen</w:t>
      </w:r>
    </w:p>
    <w:p>
      <w:r>
        <w:rPr>
          <w:b/>
        </w:rPr>
        <w:t xml:space="preserve">Tulos</w:t>
      </w:r>
    </w:p>
    <w:p>
      <w:r>
        <w:t xml:space="preserve">suuntaus</w:t>
      </w:r>
    </w:p>
    <w:p>
      <w:r>
        <w:rPr>
          <w:b/>
        </w:rPr>
        <w:t xml:space="preserve">Tulos</w:t>
      </w:r>
    </w:p>
    <w:p>
      <w:r>
        <w:t xml:space="preserve">löytää</w:t>
      </w:r>
    </w:p>
    <w:p>
      <w:r>
        <w:rPr>
          <w:b/>
        </w:rPr>
        <w:t xml:space="preserve">Tulos</w:t>
      </w:r>
    </w:p>
    <w:p>
      <w:r>
        <w:t xml:space="preserve">sanoi</w:t>
      </w:r>
    </w:p>
    <w:p>
      <w:r>
        <w:rPr>
          <w:b/>
        </w:rPr>
        <w:t xml:space="preserve">Tulos</w:t>
      </w:r>
    </w:p>
    <w:p>
      <w:r>
        <w:t xml:space="preserve">tili</w:t>
      </w:r>
    </w:p>
    <w:p>
      <w:r>
        <w:rPr>
          <w:b/>
        </w:rPr>
        <w:t xml:space="preserve">Tulos</w:t>
      </w:r>
    </w:p>
    <w:p>
      <w:r>
        <w:t xml:space="preserve">ovat</w:t>
      </w:r>
    </w:p>
    <w:p>
      <w:r>
        <w:rPr>
          <w:b/>
        </w:rPr>
        <w:t xml:space="preserve">Esimerkki 6.1740</w:t>
      </w:r>
    </w:p>
    <w:p>
      <w:r>
        <w:t xml:space="preserve">Läpikulku: Singaporen raaka-ainepörssissä Ltd:ssä kaupattavista neljästä sopimuksesta kolmen volyymi nousi 4 430 tonniin edellispäivän 3 025 tonnista. Elokuun RSS 1:llä käytiin viimeksi kauppaa 165 Singaporen sentillä, heinäkuun RSS 3:lla 114 Yhdysvaltain sentillä ja loka-joulukuun TSR20:llä (FOB) 113 Yhdysvaltain sentillä, kertoivat kauppiaat.</w:t>
      </w:r>
    </w:p>
    <w:p>
      <w:r>
        <w:rPr>
          <w:b/>
        </w:rPr>
        <w:t xml:space="preserve">Tulos</w:t>
      </w:r>
    </w:p>
    <w:p>
      <w:r>
        <w:t xml:space="preserve">ruusu</w:t>
      </w:r>
    </w:p>
    <w:p>
      <w:r>
        <w:rPr>
          <w:b/>
        </w:rPr>
        <w:t xml:space="preserve">Tulos</w:t>
      </w:r>
    </w:p>
    <w:p>
      <w:r>
        <w:t xml:space="preserve">vaihdettu</w:t>
      </w:r>
    </w:p>
    <w:p>
      <w:r>
        <w:rPr>
          <w:b/>
        </w:rPr>
        <w:t xml:space="preserve">Tulos</w:t>
      </w:r>
    </w:p>
    <w:p>
      <w:r>
        <w:t xml:space="preserve">sanoi</w:t>
      </w:r>
    </w:p>
    <w:p>
      <w:r>
        <w:rPr>
          <w:b/>
        </w:rPr>
        <w:t xml:space="preserve">Esimerkki 6.1741</w:t>
      </w:r>
    </w:p>
    <w:p>
      <w:r>
        <w:t xml:space="preserve">Läpikulku: Aetna teki viimeisellä vuosineljänneksellä 23 miljoonan dollarin tappion auto-/kotivakuutuslinjallaan, kun viime vuonna tulos oli 33 miljoonaa dollaria. Sen kaupallisen vakuutusdivisioonan voitto laski 30 prosenttia 59 miljoonaan dollariin, mikä johtui suuremmista katastrofitappioista ja lähes kolme vuotta kestäneestä hintasodasta vahinkovakuutusmarkkinoilla.</w:t>
      </w:r>
    </w:p>
    <w:p>
      <w:r>
        <w:rPr>
          <w:b/>
        </w:rPr>
        <w:t xml:space="preserve">Tulos</w:t>
      </w:r>
    </w:p>
    <w:p>
      <w:r>
        <w:t xml:space="preserve">oli</w:t>
      </w:r>
    </w:p>
    <w:p>
      <w:r>
        <w:rPr>
          <w:b/>
        </w:rPr>
        <w:t xml:space="preserve">Tulos</w:t>
      </w:r>
    </w:p>
    <w:p>
      <w:r>
        <w:t xml:space="preserve">verrattuna</w:t>
      </w:r>
    </w:p>
    <w:p>
      <w:r>
        <w:rPr>
          <w:b/>
        </w:rPr>
        <w:t xml:space="preserve">Tulos</w:t>
      </w:r>
    </w:p>
    <w:p>
      <w:r>
        <w:t xml:space="preserve">tulot</w:t>
      </w:r>
    </w:p>
    <w:p>
      <w:r>
        <w:rPr>
          <w:b/>
        </w:rPr>
        <w:t xml:space="preserve">Tulos</w:t>
      </w:r>
    </w:p>
    <w:p>
      <w:r>
        <w:t xml:space="preserve">putosi</w:t>
      </w:r>
    </w:p>
    <w:p>
      <w:r>
        <w:rPr>
          <w:b/>
        </w:rPr>
        <w:t xml:space="preserve">Tulos</w:t>
      </w:r>
    </w:p>
    <w:p>
      <w:r>
        <w:t xml:space="preserve">heijastava</w:t>
      </w:r>
    </w:p>
    <w:p>
      <w:r>
        <w:rPr>
          <w:b/>
        </w:rPr>
        <w:t xml:space="preserve">Tulos</w:t>
      </w:r>
    </w:p>
    <w:p>
      <w:r>
        <w:t xml:space="preserve">tappiot</w:t>
      </w:r>
    </w:p>
    <w:p>
      <w:r>
        <w:rPr>
          <w:b/>
        </w:rPr>
        <w:t xml:space="preserve">Tulos</w:t>
      </w:r>
    </w:p>
    <w:p>
      <w:r>
        <w:t xml:space="preserve">sota</w:t>
      </w:r>
    </w:p>
    <w:p>
      <w:r>
        <w:rPr>
          <w:b/>
        </w:rPr>
        <w:t xml:space="preserve">Esimerkki 6.1742</w:t>
      </w:r>
    </w:p>
    <w:p>
      <w:r>
        <w:t xml:space="preserve">Läpikulku: Se on AFC:n paras ennätys, ja se on yhden pelin Indianapolisin edellä kotikenttäedun saamiseksi koko pudotuspelien ajan. Colts hävisi toisen viikon peräkkäin ja tuhlasi jälleen yhden tilaisuuden AFC Southin mestaruuden varmistamiseen, kun se kaatui 44-17 Jacksonvillelle.</w:t>
      </w:r>
    </w:p>
    <w:p>
      <w:r>
        <w:rPr>
          <w:b/>
        </w:rPr>
        <w:t xml:space="preserve">Tulos</w:t>
      </w:r>
    </w:p>
    <w:p>
      <w:r>
        <w:t xml:space="preserve">s</w:t>
      </w:r>
    </w:p>
    <w:p>
      <w:r>
        <w:rPr>
          <w:b/>
        </w:rPr>
        <w:t xml:space="preserve">Tulos</w:t>
      </w:r>
    </w:p>
    <w:p>
      <w:r>
        <w:t xml:space="preserve">kirjaa</w:t>
      </w:r>
    </w:p>
    <w:p>
      <w:r>
        <w:rPr>
          <w:b/>
        </w:rPr>
        <w:t xml:space="preserve">Tulos</w:t>
      </w:r>
    </w:p>
    <w:p>
      <w:r>
        <w:t xml:space="preserve">kadonnut</w:t>
      </w:r>
    </w:p>
    <w:p>
      <w:r>
        <w:rPr>
          <w:b/>
        </w:rPr>
        <w:t xml:space="preserve">Tulos</w:t>
      </w:r>
    </w:p>
    <w:p>
      <w:r>
        <w:t xml:space="preserve">tuhlaa</w:t>
      </w:r>
    </w:p>
    <w:p>
      <w:r>
        <w:rPr>
          <w:b/>
        </w:rPr>
        <w:t xml:space="preserve">Tulos</w:t>
      </w:r>
    </w:p>
    <w:p>
      <w:r>
        <w:t xml:space="preserve">mahdollisuus</w:t>
      </w:r>
    </w:p>
    <w:p>
      <w:r>
        <w:rPr>
          <w:b/>
        </w:rPr>
        <w:t xml:space="preserve">Tulos</w:t>
      </w:r>
    </w:p>
    <w:p>
      <w:r>
        <w:t xml:space="preserve">clinch</w:t>
      </w:r>
    </w:p>
    <w:p>
      <w:r>
        <w:rPr>
          <w:b/>
        </w:rPr>
        <w:t xml:space="preserve">Tulos</w:t>
      </w:r>
    </w:p>
    <w:p>
      <w:r>
        <w:t xml:space="preserve">putosi</w:t>
      </w:r>
    </w:p>
    <w:p>
      <w:r>
        <w:rPr>
          <w:b/>
        </w:rPr>
        <w:t xml:space="preserve">Tulos</w:t>
      </w:r>
    </w:p>
    <w:p>
      <w:r>
        <w:t xml:space="preserve">pudotuspelit</w:t>
      </w:r>
    </w:p>
    <w:p>
      <w:r>
        <w:rPr>
          <w:b/>
        </w:rPr>
        <w:t xml:space="preserve">Esimerkki 6.1743</w:t>
      </w:r>
    </w:p>
    <w:p>
      <w:r>
        <w:t xml:space="preserve">Läpikulku: Perun presidentti Toledo sanoi neljännen Amerikan maiden huippukokouksen yhteydessä, että "pallo on pelissä ja olemme selvillä oikeuksistamme ... mutta tämä ei saa vahingoittaa suhdettamme Chileen". Chilellä ja Perulla on vahvat liikesuhteet, ja monilla yrityksillä on rajat ylittäviä investointeja erityisesti kaivostoimintaan, joka on molempien talouksien selkäranka, mutta niiden suhteita varjostaa keskinäinen epäluottamus, joka juontaa juurensa 1800-luvun sotaan, jossa Peru menetti osan mineraalirikkaasta etelärannikosta Chilelle.</w:t>
      </w:r>
    </w:p>
    <w:p>
      <w:r>
        <w:rPr>
          <w:b/>
        </w:rPr>
        <w:t xml:space="preserve">Tulos</w:t>
      </w:r>
    </w:p>
    <w:p>
      <w:r>
        <w:t xml:space="preserve">sanoi</w:t>
      </w:r>
    </w:p>
    <w:p>
      <w:r>
        <w:rPr>
          <w:b/>
        </w:rPr>
        <w:t xml:space="preserve">Tulos</w:t>
      </w:r>
    </w:p>
    <w:p>
      <w:r>
        <w:t xml:space="preserve">Summit</w:t>
      </w:r>
    </w:p>
    <w:p>
      <w:r>
        <w:rPr>
          <w:b/>
        </w:rPr>
        <w:t xml:space="preserve">Tulos</w:t>
      </w:r>
    </w:p>
    <w:p>
      <w:r>
        <w:t xml:space="preserve">on</w:t>
      </w:r>
    </w:p>
    <w:p>
      <w:r>
        <w:rPr>
          <w:b/>
        </w:rPr>
        <w:t xml:space="preserve">Tulos</w:t>
      </w:r>
    </w:p>
    <w:p>
      <w:r>
        <w:t xml:space="preserve">ei saa</w:t>
      </w:r>
    </w:p>
    <w:p>
      <w:r>
        <w:rPr>
          <w:b/>
        </w:rPr>
        <w:t xml:space="preserve">Tulos</w:t>
      </w:r>
    </w:p>
    <w:p>
      <w:r>
        <w:t xml:space="preserve">vahinko</w:t>
      </w:r>
    </w:p>
    <w:p>
      <w:r>
        <w:rPr>
          <w:b/>
        </w:rPr>
        <w:t xml:space="preserve">Tulos</w:t>
      </w:r>
    </w:p>
    <w:p>
      <w:r>
        <w:t xml:space="preserve">'re</w:t>
      </w:r>
    </w:p>
    <w:p>
      <w:r>
        <w:rPr>
          <w:b/>
        </w:rPr>
        <w:t xml:space="preserve">Tulos</w:t>
      </w:r>
    </w:p>
    <w:p>
      <w:r>
        <w:t xml:space="preserve">on</w:t>
      </w:r>
    </w:p>
    <w:p>
      <w:r>
        <w:rPr>
          <w:b/>
        </w:rPr>
        <w:t xml:space="preserve">Tulos</w:t>
      </w:r>
    </w:p>
    <w:p>
      <w:r>
        <w:t xml:space="preserve">on</w:t>
      </w:r>
    </w:p>
    <w:p>
      <w:r>
        <w:rPr>
          <w:b/>
        </w:rPr>
        <w:t xml:space="preserve">Tulos</w:t>
      </w:r>
    </w:p>
    <w:p>
      <w:r>
        <w:t xml:space="preserve">ovat</w:t>
      </w:r>
    </w:p>
    <w:p>
      <w:r>
        <w:rPr>
          <w:b/>
        </w:rPr>
        <w:t xml:space="preserve">Tulos</w:t>
      </w:r>
    </w:p>
    <w:p>
      <w:r>
        <w:t xml:space="preserve">on</w:t>
      </w:r>
    </w:p>
    <w:p>
      <w:r>
        <w:rPr>
          <w:b/>
        </w:rPr>
        <w:t xml:space="preserve">Tulos</w:t>
      </w:r>
    </w:p>
    <w:p>
      <w:r>
        <w:t xml:space="preserve">sota</w:t>
      </w:r>
    </w:p>
    <w:p>
      <w:r>
        <w:rPr>
          <w:b/>
        </w:rPr>
        <w:t xml:space="preserve">Tulos</w:t>
      </w:r>
    </w:p>
    <w:p>
      <w:r>
        <w:t xml:space="preserve">kadonnut</w:t>
      </w:r>
    </w:p>
    <w:p>
      <w:r>
        <w:rPr>
          <w:b/>
        </w:rPr>
        <w:t xml:space="preserve">Tulos</w:t>
      </w:r>
    </w:p>
    <w:p>
      <w:r>
        <w:t xml:space="preserve">marred</w:t>
      </w:r>
    </w:p>
    <w:p>
      <w:r>
        <w:rPr>
          <w:b/>
        </w:rPr>
        <w:t xml:space="preserve">Esimerkki 6.1744</w:t>
      </w:r>
    </w:p>
    <w:p>
      <w:r>
        <w:t xml:space="preserve">Läpikulku: Saddam näytti hyväksyvän rajankäyntisopimuksen, jonka hän oli hylännyt rauhanneuvotteluissa, jotka käytiin elokuussa 1988 Iranin kanssa käydyn kahdeksanvuotisen sodan tulitauon jälkeen. Liikkeen tarkoituksena näytti olevan välttää lisää ongelmia Iranin kanssa, joka oli tuominnut Irakin hyökkäyksen Kuwaitiin 2. elokuuta mutta myös arvostellut Saudi-Arabiaan lähetettyjä monikansallisia joukkoja.</w:t>
      </w:r>
    </w:p>
    <w:p>
      <w:r>
        <w:rPr>
          <w:b/>
        </w:rPr>
        <w:t xml:space="preserve">Tulos</w:t>
      </w:r>
    </w:p>
    <w:p>
      <w:r>
        <w:t xml:space="preserve">ilmestyi</w:t>
      </w:r>
    </w:p>
    <w:p>
      <w:r>
        <w:rPr>
          <w:b/>
        </w:rPr>
        <w:t xml:space="preserve">Tulos</w:t>
      </w:r>
    </w:p>
    <w:p>
      <w:r>
        <w:t xml:space="preserve">hyväksy</w:t>
      </w:r>
    </w:p>
    <w:p>
      <w:r>
        <w:rPr>
          <w:b/>
        </w:rPr>
        <w:t xml:space="preserve">Tulos</w:t>
      </w:r>
    </w:p>
    <w:p>
      <w:r>
        <w:t xml:space="preserve">sopimus</w:t>
      </w:r>
    </w:p>
    <w:p>
      <w:r>
        <w:rPr>
          <w:b/>
        </w:rPr>
        <w:t xml:space="preserve">Tulos</w:t>
      </w:r>
    </w:p>
    <w:p>
      <w:r>
        <w:t xml:space="preserve">hylätty</w:t>
      </w:r>
    </w:p>
    <w:p>
      <w:r>
        <w:rPr>
          <w:b/>
        </w:rPr>
        <w:t xml:space="preserve">Tulos</w:t>
      </w:r>
    </w:p>
    <w:p>
      <w:r>
        <w:t xml:space="preserve">puhuu</w:t>
      </w:r>
    </w:p>
    <w:p>
      <w:r>
        <w:rPr>
          <w:b/>
        </w:rPr>
        <w:t xml:space="preserve">Tulos</w:t>
      </w:r>
    </w:p>
    <w:p>
      <w:r>
        <w:t xml:space="preserve">tulitauko</w:t>
      </w:r>
    </w:p>
    <w:p>
      <w:r>
        <w:rPr>
          <w:b/>
        </w:rPr>
        <w:t xml:space="preserve">Tulos</w:t>
      </w:r>
    </w:p>
    <w:p>
      <w:r>
        <w:t xml:space="preserve">sota</w:t>
      </w:r>
    </w:p>
    <w:p>
      <w:r>
        <w:rPr>
          <w:b/>
        </w:rPr>
        <w:t xml:space="preserve">Tulos</w:t>
      </w:r>
    </w:p>
    <w:p>
      <w:r>
        <w:t xml:space="preserve">tavoitteena</w:t>
      </w:r>
    </w:p>
    <w:p>
      <w:r>
        <w:rPr>
          <w:b/>
        </w:rPr>
        <w:t xml:space="preserve">Tulos</w:t>
      </w:r>
    </w:p>
    <w:p>
      <w:r>
        <w:t xml:space="preserve">otsikko</w:t>
      </w:r>
    </w:p>
    <w:p>
      <w:r>
        <w:rPr>
          <w:b/>
        </w:rPr>
        <w:t xml:space="preserve">Tulos</w:t>
      </w:r>
    </w:p>
    <w:p>
      <w:r>
        <w:t xml:space="preserve">tuomittu</w:t>
      </w:r>
    </w:p>
    <w:p>
      <w:r>
        <w:rPr>
          <w:b/>
        </w:rPr>
        <w:t xml:space="preserve">Tulos</w:t>
      </w:r>
    </w:p>
    <w:p>
      <w:r>
        <w:t xml:space="preserve">arvostellut</w:t>
      </w:r>
    </w:p>
    <w:p>
      <w:r>
        <w:rPr>
          <w:b/>
        </w:rPr>
        <w:t xml:space="preserve">Tulos</w:t>
      </w:r>
    </w:p>
    <w:p>
      <w:r>
        <w:t xml:space="preserve">lähetetty</w:t>
      </w:r>
    </w:p>
    <w:p>
      <w:r>
        <w:rPr>
          <w:b/>
        </w:rPr>
        <w:t xml:space="preserve">Esimerkki 6.1745</w:t>
      </w:r>
    </w:p>
    <w:p>
      <w:r>
        <w:t xml:space="preserve">Läpikulku: NHI sanoi lausunnossaan, että hän kävi perjantaiaamuna läpi rutiininomaiset veri-, röntgen- ja kaikukardiografiatestit. Entinen pääministeri ja hänen perheenjäsenensä ilmaisivat myös kiitollisuutensa kaikille malesialaisille ja ulkomaisille ystäville, jotka olivat lähettäneet parhaat toiveensa ja rukouksensa Mahathirin nopean toipumisen puolesta, lausunnossa sanottiin.</w:t>
      </w:r>
    </w:p>
    <w:p>
      <w:r>
        <w:rPr>
          <w:b/>
        </w:rPr>
        <w:t xml:space="preserve">Tulos</w:t>
      </w:r>
    </w:p>
    <w:p>
      <w:r>
        <w:t xml:space="preserve">meni</w:t>
      </w:r>
    </w:p>
    <w:p>
      <w:r>
        <w:rPr>
          <w:b/>
        </w:rPr>
        <w:t xml:space="preserve">Tulos</w:t>
      </w:r>
    </w:p>
    <w:p>
      <w:r>
        <w:t xml:space="preserve">testit</w:t>
      </w:r>
    </w:p>
    <w:p>
      <w:r>
        <w:rPr>
          <w:b/>
        </w:rPr>
        <w:t xml:space="preserve">Tulos</w:t>
      </w:r>
    </w:p>
    <w:p>
      <w:r>
        <w:t xml:space="preserve">sanoi</w:t>
      </w:r>
    </w:p>
    <w:p>
      <w:r>
        <w:rPr>
          <w:b/>
        </w:rPr>
        <w:t xml:space="preserve">Tulos</w:t>
      </w:r>
    </w:p>
    <w:p>
      <w:r>
        <w:t xml:space="preserve">ilmaistu</w:t>
      </w:r>
    </w:p>
    <w:p>
      <w:r>
        <w:rPr>
          <w:b/>
        </w:rPr>
        <w:t xml:space="preserve">Tulos</w:t>
      </w:r>
    </w:p>
    <w:p>
      <w:r>
        <w:t xml:space="preserve">lähetetty</w:t>
      </w:r>
    </w:p>
    <w:p>
      <w:r>
        <w:rPr>
          <w:b/>
        </w:rPr>
        <w:t xml:space="preserve">Tulos</w:t>
      </w:r>
    </w:p>
    <w:p>
      <w:r>
        <w:t xml:space="preserve">elpyminen</w:t>
      </w:r>
    </w:p>
    <w:p>
      <w:r>
        <w:rPr>
          <w:b/>
        </w:rPr>
        <w:t xml:space="preserve">Tulos</w:t>
      </w:r>
    </w:p>
    <w:p>
      <w:r>
        <w:t xml:space="preserve">sanoi</w:t>
      </w:r>
    </w:p>
    <w:p>
      <w:r>
        <w:rPr>
          <w:b/>
        </w:rPr>
        <w:t xml:space="preserve">Esimerkki 6.1746</w:t>
      </w:r>
    </w:p>
    <w:p>
      <w:r>
        <w:t xml:space="preserve">Läpikulku: Hän sanoi: "En usein käytä tuota sanaa, mutta eihän sitä kovin usein tapaa". Toukokuussa on määrä julkaista Lowen yhdessä Lewis-Jonesin kanssa laatima kirja, joka sisältää muistelmia ja valokuvia kiipeilystä.</w:t>
      </w:r>
    </w:p>
    <w:p>
      <w:r>
        <w:rPr>
          <w:b/>
        </w:rPr>
        <w:t xml:space="preserve">Tulos</w:t>
      </w:r>
    </w:p>
    <w:p>
      <w:r>
        <w:t xml:space="preserve">käytä</w:t>
      </w:r>
    </w:p>
    <w:p>
      <w:r>
        <w:rPr>
          <w:b/>
        </w:rPr>
        <w:t xml:space="preserve">Tulos</w:t>
      </w:r>
    </w:p>
    <w:p>
      <w:r>
        <w:t xml:space="preserve">on</w:t>
      </w:r>
    </w:p>
    <w:p>
      <w:r>
        <w:rPr>
          <w:b/>
        </w:rPr>
        <w:t xml:space="preserve">Tulos</w:t>
      </w:r>
    </w:p>
    <w:p>
      <w:r>
        <w:t xml:space="preserve">tapaa</w:t>
      </w:r>
    </w:p>
    <w:p>
      <w:r>
        <w:rPr>
          <w:b/>
        </w:rPr>
        <w:t xml:space="preserve">Tulos</w:t>
      </w:r>
    </w:p>
    <w:p>
      <w:r>
        <w:t xml:space="preserve">sanoi</w:t>
      </w:r>
    </w:p>
    <w:p>
      <w:r>
        <w:rPr>
          <w:b/>
        </w:rPr>
        <w:t xml:space="preserve">Tulos</w:t>
      </w:r>
    </w:p>
    <w:p>
      <w:r>
        <w:t xml:space="preserve">kiivetä</w:t>
      </w:r>
    </w:p>
    <w:p>
      <w:r>
        <w:rPr>
          <w:b/>
        </w:rPr>
        <w:t xml:space="preserve">Tulos</w:t>
      </w:r>
    </w:p>
    <w:p>
      <w:r>
        <w:t xml:space="preserve">työskennellyt</w:t>
      </w:r>
    </w:p>
    <w:p>
      <w:r>
        <w:rPr>
          <w:b/>
        </w:rPr>
        <w:t xml:space="preserve">Tulos</w:t>
      </w:r>
    </w:p>
    <w:p>
      <w:r>
        <w:t xml:space="preserve">julkaistu</w:t>
      </w:r>
    </w:p>
    <w:p>
      <w:r>
        <w:rPr>
          <w:b/>
        </w:rPr>
        <w:t xml:space="preserve">Tulos</w:t>
      </w:r>
    </w:p>
    <w:p>
      <w:r>
        <w:t xml:space="preserve">on</w:t>
      </w:r>
    </w:p>
    <w:p>
      <w:r>
        <w:rPr>
          <w:b/>
        </w:rPr>
        <w:t xml:space="preserve">Esimerkki 6.1747</w:t>
      </w:r>
    </w:p>
    <w:p>
      <w:r>
        <w:t xml:space="preserve">Läpikulku: Influenssakausi on päättymässä, ja se on tähän mennessä tappanut 105 lasta - noin keskimääräisen määrän. Kausi alkoi noin kuukautta tavallista aikaisemmin, mikä on herättänyt huolta siitä, että siitä saattaa tulla pahin vuosikymmeneen.</w:t>
      </w:r>
    </w:p>
    <w:p>
      <w:r>
        <w:rPr>
          <w:b/>
        </w:rPr>
        <w:t xml:space="preserve">Tulos</w:t>
      </w:r>
    </w:p>
    <w:p>
      <w:r>
        <w:t xml:space="preserve">kausi</w:t>
      </w:r>
    </w:p>
    <w:p>
      <w:r>
        <w:rPr>
          <w:b/>
        </w:rPr>
        <w:t xml:space="preserve">Tulos</w:t>
      </w:r>
    </w:p>
    <w:p>
      <w:r>
        <w:t xml:space="preserve">käämitys</w:t>
      </w:r>
    </w:p>
    <w:p>
      <w:r>
        <w:rPr>
          <w:b/>
        </w:rPr>
        <w:t xml:space="preserve">Tulos</w:t>
      </w:r>
    </w:p>
    <w:p>
      <w:r>
        <w:t xml:space="preserve">tappoi</w:t>
      </w:r>
    </w:p>
    <w:p>
      <w:r>
        <w:rPr>
          <w:b/>
        </w:rPr>
        <w:t xml:space="preserve">Tulos</w:t>
      </w:r>
    </w:p>
    <w:p>
      <w:r>
        <w:t xml:space="preserve">kausi</w:t>
      </w:r>
    </w:p>
    <w:p>
      <w:r>
        <w:rPr>
          <w:b/>
        </w:rPr>
        <w:t xml:space="preserve">Tulos</w:t>
      </w:r>
    </w:p>
    <w:p>
      <w:r>
        <w:t xml:space="preserve">aloitti</w:t>
      </w:r>
    </w:p>
    <w:p>
      <w:r>
        <w:rPr>
          <w:b/>
        </w:rPr>
        <w:t xml:space="preserve">Tulos</w:t>
      </w:r>
    </w:p>
    <w:p>
      <w:r>
        <w:t xml:space="preserve">kipinöivä</w:t>
      </w:r>
    </w:p>
    <w:p>
      <w:r>
        <w:rPr>
          <w:b/>
        </w:rPr>
        <w:t xml:space="preserve">Tulos</w:t>
      </w:r>
    </w:p>
    <w:p>
      <w:r>
        <w:t xml:space="preserve">käännä</w:t>
      </w:r>
    </w:p>
    <w:p>
      <w:r>
        <w:rPr>
          <w:b/>
        </w:rPr>
        <w:t xml:space="preserve">Tulos</w:t>
      </w:r>
    </w:p>
    <w:p>
      <w:r>
        <w:t xml:space="preserve">tietulli</w:t>
      </w:r>
    </w:p>
    <w:p>
      <w:r>
        <w:rPr>
          <w:b/>
        </w:rPr>
        <w:t xml:space="preserve">Tulos</w:t>
      </w:r>
    </w:p>
    <w:p>
      <w:r>
        <w:t xml:space="preserve">koskee</w:t>
      </w:r>
    </w:p>
    <w:p>
      <w:r>
        <w:rPr>
          <w:b/>
        </w:rPr>
        <w:t xml:space="preserve">Esimerkki 6.1748</w:t>
      </w:r>
    </w:p>
    <w:p>
      <w:r>
        <w:t xml:space="preserve">Passage: &amp;LR; ``Kuten olen sanonut aiemmin, tämä tapaus kertoo perheen merkityksestä ja isän ja pojan välisestä siteestä'', Clinton sanoi Berliinistä antamassaan kirjallisessa lausunnossa. Elianin isä pyysi Miamissa asuvia sukulaisiaan lopettamaan oikeustaistelunsa torstain päätöksen jälkeen ja sallimaan hänen vihdoin palata kotiin poikansa kanssa.</w:t>
      </w:r>
    </w:p>
    <w:p>
      <w:r>
        <w:rPr>
          <w:b/>
        </w:rPr>
        <w:t xml:space="preserve">Tulos</w:t>
      </w:r>
    </w:p>
    <w:p>
      <w:r>
        <w:t xml:space="preserve">sanoi</w:t>
      </w:r>
    </w:p>
    <w:p>
      <w:r>
        <w:rPr>
          <w:b/>
        </w:rPr>
        <w:t xml:space="preserve">Tulos</w:t>
      </w:r>
    </w:p>
    <w:p>
      <w:r>
        <w:t xml:space="preserve">on</w:t>
      </w:r>
    </w:p>
    <w:p>
      <w:r>
        <w:rPr>
          <w:b/>
        </w:rPr>
        <w:t xml:space="preserve">Tulos</w:t>
      </w:r>
    </w:p>
    <w:p>
      <w:r>
        <w:t xml:space="preserve">sanoi</w:t>
      </w:r>
    </w:p>
    <w:p>
      <w:r>
        <w:rPr>
          <w:b/>
        </w:rPr>
        <w:t xml:space="preserve">Tulos</w:t>
      </w:r>
    </w:p>
    <w:p>
      <w:r>
        <w:t xml:space="preserve">kirjoitettu</w:t>
      </w:r>
    </w:p>
    <w:p>
      <w:r>
        <w:rPr>
          <w:b/>
        </w:rPr>
        <w:t xml:space="preserve">Tulos</w:t>
      </w:r>
    </w:p>
    <w:p>
      <w:r>
        <w:t xml:space="preserve">myönnetty</w:t>
      </w:r>
    </w:p>
    <w:p>
      <w:r>
        <w:rPr>
          <w:b/>
        </w:rPr>
        <w:t xml:space="preserve">Tulos</w:t>
      </w:r>
    </w:p>
    <w:p>
      <w:r>
        <w:t xml:space="preserve">kysyi</w:t>
      </w:r>
    </w:p>
    <w:p>
      <w:r>
        <w:rPr>
          <w:b/>
        </w:rPr>
        <w:t xml:space="preserve">Tulos</w:t>
      </w:r>
    </w:p>
    <w:p>
      <w:r>
        <w:t xml:space="preserve">end</w:t>
      </w:r>
    </w:p>
    <w:p>
      <w:r>
        <w:rPr>
          <w:b/>
        </w:rPr>
        <w:t xml:space="preserve">Tulos</w:t>
      </w:r>
    </w:p>
    <w:p>
      <w:r>
        <w:t xml:space="preserve">taistelu</w:t>
      </w:r>
    </w:p>
    <w:p>
      <w:r>
        <w:rPr>
          <w:b/>
        </w:rPr>
        <w:t xml:space="preserve">Tulos</w:t>
      </w:r>
    </w:p>
    <w:p>
      <w:r>
        <w:t xml:space="preserve">päättävä</w:t>
      </w:r>
    </w:p>
    <w:p>
      <w:r>
        <w:rPr>
          <w:b/>
        </w:rPr>
        <w:t xml:space="preserve">Tulos</w:t>
      </w:r>
    </w:p>
    <w:p>
      <w:r>
        <w:t xml:space="preserve">sallia</w:t>
      </w:r>
    </w:p>
    <w:p>
      <w:r>
        <w:rPr>
          <w:b/>
        </w:rPr>
        <w:t xml:space="preserve">Tulos</w:t>
      </w:r>
    </w:p>
    <w:p>
      <w:r>
        <w:t xml:space="preserve">return</w:t>
      </w:r>
    </w:p>
    <w:p>
      <w:r>
        <w:rPr>
          <w:b/>
        </w:rPr>
        <w:t xml:space="preserve">Esimerkki 6.1749</w:t>
      </w:r>
    </w:p>
    <w:p>
      <w:r>
        <w:t xml:space="preserve">Läpikulku: APEC:n talousjohtajien 13. kokousta varten, johon Kiinan presidentti Hu Jintao osallistuu sen jälkeen, kun hän on päättänyt valtiovierailunsa Britanniassa, Saksassa, Espanjassa ja Korean tasavallassa. APEC, johon kuuluu 21 jäsentä, on Aasian ja Tyynenmeren alueen tärkein taloudellisen yhteistyön foorumi.</w:t>
      </w:r>
    </w:p>
    <w:p>
      <w:r>
        <w:rPr>
          <w:b/>
        </w:rPr>
        <w:t xml:space="preserve">Tulos</w:t>
      </w:r>
    </w:p>
    <w:p>
      <w:r>
        <w:t xml:space="preserve">tee</w:t>
      </w:r>
    </w:p>
    <w:p>
      <w:r>
        <w:rPr>
          <w:b/>
        </w:rPr>
        <w:t xml:space="preserve">Tulos</w:t>
      </w:r>
    </w:p>
    <w:p>
      <w:r>
        <w:t xml:space="preserve">Kokous</w:t>
      </w:r>
    </w:p>
    <w:p>
      <w:r>
        <w:rPr>
          <w:b/>
        </w:rPr>
        <w:t xml:space="preserve">Tulos</w:t>
      </w:r>
    </w:p>
    <w:p>
      <w:r>
        <w:t xml:space="preserve">foorumi</w:t>
      </w:r>
    </w:p>
    <w:p>
      <w:r>
        <w:rPr>
          <w:b/>
        </w:rPr>
        <w:t xml:space="preserve">Tulos</w:t>
      </w:r>
    </w:p>
    <w:p>
      <w:r>
        <w:t xml:space="preserve">osallistui</w:t>
      </w:r>
    </w:p>
    <w:p>
      <w:r>
        <w:rPr>
          <w:b/>
        </w:rPr>
        <w:t xml:space="preserve">Tulos</w:t>
      </w:r>
    </w:p>
    <w:p>
      <w:r>
        <w:t xml:space="preserve">toteaa</w:t>
      </w:r>
    </w:p>
    <w:p>
      <w:r>
        <w:rPr>
          <w:b/>
        </w:rPr>
        <w:t xml:space="preserve">Tulos</w:t>
      </w:r>
    </w:p>
    <w:p>
      <w:r>
        <w:t xml:space="preserve">käy osoitteessa</w:t>
      </w:r>
    </w:p>
    <w:p>
      <w:r>
        <w:rPr>
          <w:b/>
        </w:rPr>
        <w:t xml:space="preserve">Tulos</w:t>
      </w:r>
    </w:p>
    <w:p>
      <w:r>
        <w:t xml:space="preserve">on</w:t>
      </w:r>
    </w:p>
    <w:p>
      <w:r>
        <w:rPr>
          <w:b/>
        </w:rPr>
        <w:t xml:space="preserve">Esimerkki 6.1750</w:t>
      </w:r>
    </w:p>
    <w:p>
      <w:r>
        <w:t xml:space="preserve">Läpikulku: Sota vaati 20 000 kuolonuhria, ja kapinalliset serbit miehittivät yhdessä vaiheessa kolmanneksen maasta. Gotovinan puolesta järjestettiin sunnuntaina mielenosoituksia myös naapurimaassa Bosniassa alueilla, joilla on enemmistönä kroaattien väestö.</w:t>
      </w:r>
    </w:p>
    <w:p>
      <w:r>
        <w:rPr>
          <w:b/>
        </w:rPr>
        <w:t xml:space="preserve">Tulos</w:t>
      </w:r>
    </w:p>
    <w:p>
      <w:r>
        <w:t xml:space="preserve">sota</w:t>
      </w:r>
    </w:p>
    <w:p>
      <w:r>
        <w:rPr>
          <w:b/>
        </w:rPr>
        <w:t xml:space="preserve">Tulos</w:t>
      </w:r>
    </w:p>
    <w:p>
      <w:r>
        <w:t xml:space="preserve">väitti</w:t>
      </w:r>
    </w:p>
    <w:p>
      <w:r>
        <w:rPr>
          <w:b/>
        </w:rPr>
        <w:t xml:space="preserve">Tulos</w:t>
      </w:r>
    </w:p>
    <w:p>
      <w:r>
        <w:t xml:space="preserve">miehittää</w:t>
      </w:r>
    </w:p>
    <w:p>
      <w:r>
        <w:rPr>
          <w:b/>
        </w:rPr>
        <w:t xml:space="preserve">Tulos</w:t>
      </w:r>
    </w:p>
    <w:p>
      <w:r>
        <w:t xml:space="preserve">rallit</w:t>
      </w:r>
    </w:p>
    <w:p>
      <w:r>
        <w:rPr>
          <w:b/>
        </w:rPr>
        <w:t xml:space="preserve">Tulos</w:t>
      </w:r>
    </w:p>
    <w:p>
      <w:r>
        <w:t xml:space="preserve">ilmoitti</w:t>
      </w:r>
    </w:p>
    <w:p>
      <w:r>
        <w:rPr>
          <w:b/>
        </w:rPr>
        <w:t xml:space="preserve">Esimerkki 6.1751</w:t>
      </w:r>
    </w:p>
    <w:p>
      <w:r>
        <w:t xml:space="preserve">Läpikulku: Tämä johtuu odotettua vahvemmista ennusteista maailman talouskasvusta ensi vuonna, sanoi OPEC. Öljyn kysyntä kasvaa kaikilla suuralueilla, ja Kiinan osuus 1,6 miljoonan bpd:n kasvusta on yli viidennes.</w:t>
      </w:r>
    </w:p>
    <w:p>
      <w:r>
        <w:rPr>
          <w:b/>
        </w:rPr>
        <w:t xml:space="preserve">Tulos</w:t>
      </w:r>
    </w:p>
    <w:p>
      <w:r>
        <w:t xml:space="preserve">ennuste</w:t>
      </w:r>
    </w:p>
    <w:p>
      <w:r>
        <w:rPr>
          <w:b/>
        </w:rPr>
        <w:t xml:space="preserve">Tulos</w:t>
      </w:r>
    </w:p>
    <w:p>
      <w:r>
        <w:t xml:space="preserve">on</w:t>
      </w:r>
    </w:p>
    <w:p>
      <w:r>
        <w:rPr>
          <w:b/>
        </w:rPr>
        <w:t xml:space="preserve">Tulos</w:t>
      </w:r>
    </w:p>
    <w:p>
      <w:r>
        <w:t xml:space="preserve">myönnetty</w:t>
      </w:r>
    </w:p>
    <w:p>
      <w:r>
        <w:rPr>
          <w:b/>
        </w:rPr>
        <w:t xml:space="preserve">Tulos</w:t>
      </w:r>
    </w:p>
    <w:p>
      <w:r>
        <w:t xml:space="preserve">ennusteet</w:t>
      </w:r>
    </w:p>
    <w:p>
      <w:r>
        <w:rPr>
          <w:b/>
        </w:rPr>
        <w:t xml:space="preserve">Tulos</w:t>
      </w:r>
    </w:p>
    <w:p>
      <w:r>
        <w:t xml:space="preserve">kasvu</w:t>
      </w:r>
    </w:p>
    <w:p>
      <w:r>
        <w:rPr>
          <w:b/>
        </w:rPr>
        <w:t xml:space="preserve">Tulos</w:t>
      </w:r>
    </w:p>
    <w:p>
      <w:r>
        <w:t xml:space="preserve">kysyntä</w:t>
      </w:r>
    </w:p>
    <w:p>
      <w:r>
        <w:rPr>
          <w:b/>
        </w:rPr>
        <w:t xml:space="preserve">Tulos</w:t>
      </w:r>
    </w:p>
    <w:p>
      <w:r>
        <w:t xml:space="preserve">lisätä</w:t>
      </w:r>
    </w:p>
    <w:p>
      <w:r>
        <w:rPr>
          <w:b/>
        </w:rPr>
        <w:t xml:space="preserve">Tulos</w:t>
      </w:r>
    </w:p>
    <w:p>
      <w:r>
        <w:t xml:space="preserve">kirjanpito</w:t>
      </w:r>
    </w:p>
    <w:p>
      <w:r>
        <w:rPr>
          <w:b/>
        </w:rPr>
        <w:t xml:space="preserve">Esimerkki 6.1752</w:t>
      </w:r>
    </w:p>
    <w:p>
      <w:r>
        <w:t xml:space="preserve">Läpikulku: Olemme käsitelleet koko kysymyksenasettelun ja keskustelleet siitä, miten aiomme käsitellä niitä", Jeltsinin sanoja siteerasi uutistoimisto ITAR-Tass. ``Minun on sanottava, että avoimia ongelmia ei enää ole.</w:t>
      </w:r>
    </w:p>
    <w:p>
      <w:r>
        <w:rPr>
          <w:b/>
        </w:rPr>
        <w:t xml:space="preserve">Tulos</w:t>
      </w:r>
    </w:p>
    <w:p>
      <w:r>
        <w:t xml:space="preserve">on</w:t>
      </w:r>
    </w:p>
    <w:p>
      <w:r>
        <w:rPr>
          <w:b/>
        </w:rPr>
        <w:t xml:space="preserve">Tulos</w:t>
      </w:r>
    </w:p>
    <w:p>
      <w:r>
        <w:t xml:space="preserve">katettu</w:t>
      </w:r>
    </w:p>
    <w:p>
      <w:r>
        <w:rPr>
          <w:b/>
        </w:rPr>
        <w:t xml:space="preserve">Tulos</w:t>
      </w:r>
    </w:p>
    <w:p>
      <w:r>
        <w:t xml:space="preserve">kysymykset</w:t>
      </w:r>
    </w:p>
    <w:p>
      <w:r>
        <w:rPr>
          <w:b/>
        </w:rPr>
        <w:t xml:space="preserve">Tulos</w:t>
      </w:r>
    </w:p>
    <w:p>
      <w:r>
        <w:t xml:space="preserve">keskusteltiin</w:t>
      </w:r>
    </w:p>
    <w:p>
      <w:r>
        <w:rPr>
          <w:b/>
        </w:rPr>
        <w:t xml:space="preserve">Tulos</w:t>
      </w:r>
    </w:p>
    <w:p>
      <w:r>
        <w:t xml:space="preserve">olla</w:t>
      </w:r>
    </w:p>
    <w:p>
      <w:r>
        <w:rPr>
          <w:b/>
        </w:rPr>
        <w:t xml:space="preserve">Tulos</w:t>
      </w:r>
    </w:p>
    <w:p>
      <w:r>
        <w:t xml:space="preserve">puuttuminen</w:t>
      </w:r>
    </w:p>
    <w:p>
      <w:r>
        <w:rPr>
          <w:b/>
        </w:rPr>
        <w:t xml:space="preserve">Tulos</w:t>
      </w:r>
    </w:p>
    <w:p>
      <w:r>
        <w:t xml:space="preserve">lainattu</w:t>
      </w:r>
    </w:p>
    <w:p>
      <w:r>
        <w:rPr>
          <w:b/>
        </w:rPr>
        <w:t xml:space="preserve">Tulos</w:t>
      </w:r>
    </w:p>
    <w:p>
      <w:r>
        <w:t xml:space="preserve">sanomalla</w:t>
      </w:r>
    </w:p>
    <w:p>
      <w:r>
        <w:rPr>
          <w:b/>
        </w:rPr>
        <w:t xml:space="preserve">Tulos</w:t>
      </w:r>
    </w:p>
    <w:p>
      <w:r>
        <w:t xml:space="preserve">sano</w:t>
      </w:r>
    </w:p>
    <w:p>
      <w:r>
        <w:rPr>
          <w:b/>
        </w:rPr>
        <w:t xml:space="preserve">Tulos</w:t>
      </w:r>
    </w:p>
    <w:p>
      <w:r>
        <w:t xml:space="preserve">ovat</w:t>
      </w:r>
    </w:p>
    <w:p>
      <w:r>
        <w:rPr>
          <w:b/>
        </w:rPr>
        <w:t xml:space="preserve">Tulos</w:t>
      </w:r>
    </w:p>
    <w:p>
      <w:r>
        <w:t xml:space="preserve">ongelmat</w:t>
      </w:r>
    </w:p>
    <w:p>
      <w:r>
        <w:rPr>
          <w:b/>
        </w:rPr>
        <w:t xml:space="preserve">Esimerkki 6.1753</w:t>
      </w:r>
    </w:p>
    <w:p>
      <w:r>
        <w:t xml:space="preserve">Läpikulku: Yhtiö on suorittanut 175 miljoonan dollarin maksuja alkuperäisestä 585 miljoonan dollarin pankkivelasta, joka syntyi pääomapohjan vahvistamisen yhteydessä. Nämä maksut koostuivat 54 miljoonan dollarin aikataulun mukaisista maksuista ja 121 miljoonan dollarin ennakkomaksuista, jotka rahoitettiin 82,8 miljoonalla dollarilla liiketoiminnan kassavirrasta, nollakuponkikorkoisesta huonommassa etuoikeusasemassa olevasta velasta ja omaisuuserien myynnistä.</w:t>
      </w:r>
    </w:p>
    <w:p>
      <w:r>
        <w:rPr>
          <w:b/>
        </w:rPr>
        <w:t xml:space="preserve">Tulos</w:t>
      </w:r>
    </w:p>
    <w:p>
      <w:r>
        <w:t xml:space="preserve">tehty</w:t>
      </w:r>
    </w:p>
    <w:p>
      <w:r>
        <w:rPr>
          <w:b/>
        </w:rPr>
        <w:t xml:space="preserve">Tulos</w:t>
      </w:r>
    </w:p>
    <w:p>
      <w:r>
        <w:t xml:space="preserve">maksut</w:t>
      </w:r>
    </w:p>
    <w:p>
      <w:r>
        <w:rPr>
          <w:b/>
        </w:rPr>
        <w:t xml:space="preserve">Tulos</w:t>
      </w:r>
    </w:p>
    <w:p>
      <w:r>
        <w:t xml:space="preserve">syntynyt</w:t>
      </w:r>
    </w:p>
    <w:p>
      <w:r>
        <w:rPr>
          <w:b/>
        </w:rPr>
        <w:t xml:space="preserve">Tulos</w:t>
      </w:r>
    </w:p>
    <w:p>
      <w:r>
        <w:t xml:space="preserve">pääomapohjan vahvistaminen</w:t>
      </w:r>
    </w:p>
    <w:p>
      <w:r>
        <w:rPr>
          <w:b/>
        </w:rPr>
        <w:t xml:space="preserve">Tulos</w:t>
      </w:r>
    </w:p>
    <w:p>
      <w:r>
        <w:t xml:space="preserve">maksut</w:t>
      </w:r>
    </w:p>
    <w:p>
      <w:r>
        <w:rPr>
          <w:b/>
        </w:rPr>
        <w:t xml:space="preserve">Tulos</w:t>
      </w:r>
    </w:p>
    <w:p>
      <w:r>
        <w:t xml:space="preserve">koostui</w:t>
      </w:r>
    </w:p>
    <w:p>
      <w:r>
        <w:rPr>
          <w:b/>
        </w:rPr>
        <w:t xml:space="preserve">Tulos</w:t>
      </w:r>
    </w:p>
    <w:p>
      <w:r>
        <w:t xml:space="preserve">aikataulun mukainen</w:t>
      </w:r>
    </w:p>
    <w:p>
      <w:r>
        <w:rPr>
          <w:b/>
        </w:rPr>
        <w:t xml:space="preserve">Tulos</w:t>
      </w:r>
    </w:p>
    <w:p>
      <w:r>
        <w:t xml:space="preserve">maksut</w:t>
      </w:r>
    </w:p>
    <w:p>
      <w:r>
        <w:rPr>
          <w:b/>
        </w:rPr>
        <w:t xml:space="preserve">Tulos</w:t>
      </w:r>
    </w:p>
    <w:p>
      <w:r>
        <w:t xml:space="preserve">ennakkomaksut</w:t>
      </w:r>
    </w:p>
    <w:p>
      <w:r>
        <w:rPr>
          <w:b/>
        </w:rPr>
        <w:t xml:space="preserve">Tulos</w:t>
      </w:r>
    </w:p>
    <w:p>
      <w:r>
        <w:t xml:space="preserve">rahoitettu</w:t>
      </w:r>
    </w:p>
    <w:p>
      <w:r>
        <w:rPr>
          <w:b/>
        </w:rPr>
        <w:t xml:space="preserve">Tulos</w:t>
      </w:r>
    </w:p>
    <w:p>
      <w:r>
        <w:t xml:space="preserve">myynti</w:t>
      </w:r>
    </w:p>
    <w:p>
      <w:r>
        <w:rPr>
          <w:b/>
        </w:rPr>
        <w:t xml:space="preserve">Tulos</w:t>
      </w:r>
    </w:p>
    <w:p>
      <w:r>
        <w:t xml:space="preserve">alisteinen</w:t>
      </w:r>
    </w:p>
    <w:p>
      <w:r>
        <w:rPr>
          <w:b/>
        </w:rPr>
        <w:t xml:space="preserve">Tulos</w:t>
      </w:r>
    </w:p>
    <w:p>
      <w:r>
        <w:t xml:space="preserve">virtaus</w:t>
      </w:r>
    </w:p>
    <w:p>
      <w:r>
        <w:rPr>
          <w:b/>
        </w:rPr>
        <w:t xml:space="preserve">Esimerkki 6.1754</w:t>
      </w:r>
    </w:p>
    <w:p>
      <w:r>
        <w:t xml:space="preserve">Läpikulku: Song oli kotoisin Wantangin kylästä Xiangtanin piirikunnasta, jossa raportoitiin lintuinfluenssan puhkeamisesta. Asiantuntijat diagnosoivat hänen sairautensa tällä hetkellä tuntemattomasta syystä johtuvaksi keuhkokuumeeksi, mutta eivät sulje pois mahdollista lintuinfluenssatapausta ihmisellä.</w:t>
      </w:r>
    </w:p>
    <w:p>
      <w:r>
        <w:rPr>
          <w:b/>
        </w:rPr>
        <w:t xml:space="preserve">Tulos</w:t>
      </w:r>
    </w:p>
    <w:p>
      <w:r>
        <w:t xml:space="preserve">tuli</w:t>
      </w:r>
    </w:p>
    <w:p>
      <w:r>
        <w:rPr>
          <w:b/>
        </w:rPr>
        <w:t xml:space="preserve">Tulos</w:t>
      </w:r>
    </w:p>
    <w:p>
      <w:r>
        <w:t xml:space="preserve">taudinpurkaus</w:t>
      </w:r>
    </w:p>
    <w:p>
      <w:r>
        <w:rPr>
          <w:b/>
        </w:rPr>
        <w:t xml:space="preserve">Tulos</w:t>
      </w:r>
    </w:p>
    <w:p>
      <w:r>
        <w:t xml:space="preserve">oli</w:t>
      </w:r>
    </w:p>
    <w:p>
      <w:r>
        <w:rPr>
          <w:b/>
        </w:rPr>
        <w:t xml:space="preserve">Tulos</w:t>
      </w:r>
    </w:p>
    <w:p>
      <w:r>
        <w:t xml:space="preserve">raportoitu</w:t>
      </w:r>
    </w:p>
    <w:p>
      <w:r>
        <w:rPr>
          <w:b/>
        </w:rPr>
        <w:t xml:space="preserve">Tulos</w:t>
      </w:r>
    </w:p>
    <w:p>
      <w:r>
        <w:t xml:space="preserve">diagnosoitu</w:t>
      </w:r>
    </w:p>
    <w:p>
      <w:r>
        <w:rPr>
          <w:b/>
        </w:rPr>
        <w:t xml:space="preserve">Tulos</w:t>
      </w:r>
    </w:p>
    <w:p>
      <w:r>
        <w:t xml:space="preserve">sairaus</w:t>
      </w:r>
    </w:p>
    <w:p>
      <w:r>
        <w:rPr>
          <w:b/>
        </w:rPr>
        <w:t xml:space="preserve">Tulos</w:t>
      </w:r>
    </w:p>
    <w:p>
      <w:r>
        <w:t xml:space="preserve">keuhkokuume</w:t>
      </w:r>
    </w:p>
    <w:p>
      <w:r>
        <w:rPr>
          <w:b/>
        </w:rPr>
        <w:t xml:space="preserve">Tulos</w:t>
      </w:r>
    </w:p>
    <w:p>
      <w:r>
        <w:t xml:space="preserve">syy</w:t>
      </w:r>
    </w:p>
    <w:p>
      <w:r>
        <w:rPr>
          <w:b/>
        </w:rPr>
        <w:t xml:space="preserve">Tulos</w:t>
      </w:r>
    </w:p>
    <w:p>
      <w:r>
        <w:t xml:space="preserve">tee</w:t>
      </w:r>
    </w:p>
    <w:p>
      <w:r>
        <w:rPr>
          <w:b/>
        </w:rPr>
        <w:t xml:space="preserve">Tulos</w:t>
      </w:r>
    </w:p>
    <w:p>
      <w:r>
        <w:t xml:space="preserve">sääntö</w:t>
      </w:r>
    </w:p>
    <w:p>
      <w:r>
        <w:rPr>
          <w:b/>
        </w:rPr>
        <w:t xml:space="preserve">Tulos</w:t>
      </w:r>
    </w:p>
    <w:p>
      <w:r>
        <w:t xml:space="preserve">tapaus</w:t>
      </w:r>
    </w:p>
    <w:p>
      <w:r>
        <w:rPr>
          <w:b/>
        </w:rPr>
        <w:t xml:space="preserve">Esimerkki 6.1755</w:t>
      </w:r>
    </w:p>
    <w:p>
      <w:r>
        <w:t xml:space="preserve">Läpikulku: Poliisi ilmoitti tänään, että toinenkin mies on pidätetty liittyen Keniassa ja Tansaniassa viime vuonna tehtyihin Yhdysvaltain suurlähetystöjen pommi-iskuihin, joissa kuoli 224 ihmistä. Voin vahvistaa, että eräs henkilö on pidätetty lähetystöjen pommi-iskujen yhteydessä ja että FBI oli mukana pidätyksen tekemisessä, kertoi poliisin tiedottaja kapt.</w:t>
      </w:r>
    </w:p>
    <w:p>
      <w:r>
        <w:rPr>
          <w:b/>
        </w:rPr>
        <w:t xml:space="preserve">Tulos</w:t>
      </w:r>
    </w:p>
    <w:p>
      <w:r>
        <w:t xml:space="preserve">pidätetty</w:t>
      </w:r>
    </w:p>
    <w:p>
      <w:r>
        <w:rPr>
          <w:b/>
        </w:rPr>
        <w:t xml:space="preserve">Tulos</w:t>
      </w:r>
    </w:p>
    <w:p>
      <w:r>
        <w:t xml:space="preserve">pommi-iskut</w:t>
      </w:r>
    </w:p>
    <w:p>
      <w:r>
        <w:rPr>
          <w:b/>
        </w:rPr>
        <w:t xml:space="preserve">Tulos</w:t>
      </w:r>
    </w:p>
    <w:p>
      <w:r>
        <w:t xml:space="preserve">tappoi</w:t>
      </w:r>
    </w:p>
    <w:p>
      <w:r>
        <w:rPr>
          <w:b/>
        </w:rPr>
        <w:t xml:space="preserve">Tulos</w:t>
      </w:r>
    </w:p>
    <w:p>
      <w:r>
        <w:t xml:space="preserve">sanoi</w:t>
      </w:r>
    </w:p>
    <w:p>
      <w:r>
        <w:rPr>
          <w:b/>
        </w:rPr>
        <w:t xml:space="preserve">Tulos</w:t>
      </w:r>
    </w:p>
    <w:p>
      <w:r>
        <w:t xml:space="preserve">voi</w:t>
      </w:r>
    </w:p>
    <w:p>
      <w:r>
        <w:rPr>
          <w:b/>
        </w:rPr>
        <w:t xml:space="preserve">Tulos</w:t>
      </w:r>
    </w:p>
    <w:p>
      <w:r>
        <w:t xml:space="preserve">pidätetty</w:t>
      </w:r>
    </w:p>
    <w:p>
      <w:r>
        <w:rPr>
          <w:b/>
        </w:rPr>
        <w:t xml:space="preserve">Tulos</w:t>
      </w:r>
    </w:p>
    <w:p>
      <w:r>
        <w:t xml:space="preserve">pommi-iskut</w:t>
      </w:r>
    </w:p>
    <w:p>
      <w:r>
        <w:rPr>
          <w:b/>
        </w:rPr>
        <w:t xml:space="preserve">Tulos</w:t>
      </w:r>
    </w:p>
    <w:p>
      <w:r>
        <w:t xml:space="preserve">oli</w:t>
      </w:r>
    </w:p>
    <w:p>
      <w:r>
        <w:rPr>
          <w:b/>
        </w:rPr>
        <w:t xml:space="preserve">Tulos</w:t>
      </w:r>
    </w:p>
    <w:p>
      <w:r>
        <w:t xml:space="preserve">tekeminen</w:t>
      </w:r>
    </w:p>
    <w:p>
      <w:r>
        <w:rPr>
          <w:b/>
        </w:rPr>
        <w:t xml:space="preserve">Tulos</w:t>
      </w:r>
    </w:p>
    <w:p>
      <w:r>
        <w:t xml:space="preserve">Vahvista</w:t>
      </w:r>
    </w:p>
    <w:p>
      <w:r>
        <w:rPr>
          <w:b/>
        </w:rPr>
        <w:t xml:space="preserve">Esimerkki 6.1756</w:t>
      </w:r>
    </w:p>
    <w:p>
      <w:r>
        <w:t xml:space="preserve">Läpikulku: "Koskaan ei ole ollut tärkeämpää, että yritämme edistyä." Korkea-arvoinen palestiinalaisvirkamies kertoi AFP:lle, että Blairin ilmoittama aloite laadittaisiin koordinoidusti Yhdysvaltojen kanssa ja että Yhdysvaltain ulkoministeri Condoleezza Rice esittelisi sen odotetun aluevierailunsa aikana ensi vuoden alussa.</w:t>
      </w:r>
    </w:p>
    <w:p>
      <w:r>
        <w:rPr>
          <w:b/>
        </w:rPr>
        <w:t xml:space="preserve">Tulos</w:t>
      </w:r>
    </w:p>
    <w:p>
      <w:r>
        <w:t xml:space="preserve">kokeile</w:t>
      </w:r>
    </w:p>
    <w:p>
      <w:r>
        <w:rPr>
          <w:b/>
        </w:rPr>
        <w:t xml:space="preserve">Tulos</w:t>
      </w:r>
    </w:p>
    <w:p>
      <w:r>
        <w:t xml:space="preserve">tee</w:t>
      </w:r>
    </w:p>
    <w:p>
      <w:r>
        <w:rPr>
          <w:b/>
        </w:rPr>
        <w:t xml:space="preserve">Tulos</w:t>
      </w:r>
    </w:p>
    <w:p>
      <w:r>
        <w:t xml:space="preserve">kertoi</w:t>
      </w:r>
    </w:p>
    <w:p>
      <w:r>
        <w:rPr>
          <w:b/>
        </w:rPr>
        <w:t xml:space="preserve">Tulos</w:t>
      </w:r>
    </w:p>
    <w:p>
      <w:r>
        <w:t xml:space="preserve">aloite</w:t>
      </w:r>
    </w:p>
    <w:p>
      <w:r>
        <w:rPr>
          <w:b/>
        </w:rPr>
        <w:t xml:space="preserve">Tulos</w:t>
      </w:r>
    </w:p>
    <w:p>
      <w:r>
        <w:t xml:space="preserve">ilmoitti</w:t>
      </w:r>
    </w:p>
    <w:p>
      <w:r>
        <w:rPr>
          <w:b/>
        </w:rPr>
        <w:t xml:space="preserve">Tulos</w:t>
      </w:r>
    </w:p>
    <w:p>
      <w:r>
        <w:t xml:space="preserve">työskennellyt</w:t>
      </w:r>
    </w:p>
    <w:p>
      <w:r>
        <w:rPr>
          <w:b/>
        </w:rPr>
        <w:t xml:space="preserve">Tulos</w:t>
      </w:r>
    </w:p>
    <w:p>
      <w:r>
        <w:t xml:space="preserve">paljastettu</w:t>
      </w:r>
    </w:p>
    <w:p>
      <w:r>
        <w:rPr>
          <w:b/>
        </w:rPr>
        <w:t xml:space="preserve">Tulos</w:t>
      </w:r>
    </w:p>
    <w:p>
      <w:r>
        <w:t xml:space="preserve">käy osoitteessa</w:t>
      </w:r>
    </w:p>
    <w:p>
      <w:r>
        <w:rPr>
          <w:b/>
        </w:rPr>
        <w:t xml:space="preserve">Esimerkki 6.1757</w:t>
      </w:r>
    </w:p>
    <w:p>
      <w:r>
        <w:t xml:space="preserve">Läpikulku: Cabindan vuoropuhelufoorumin (FCD) puheenjohtaja Antnio Bento Bembe on kehottanut pitämään kiinni alueella käynnissä olevasta rauhanprosessista. Angolan lehdistövirasto ANGOPin mukaan keskiviikkona FCD:n puheenjohtaja vetosi hyväuskoisten ihmisten panokseen rauhan lujittamiseksi sankarillisessa maakunnassa.</w:t>
      </w:r>
    </w:p>
    <w:p>
      <w:r>
        <w:rPr>
          <w:b/>
        </w:rPr>
        <w:t xml:space="preserve">Tulos</w:t>
      </w:r>
    </w:p>
    <w:p>
      <w:r>
        <w:t xml:space="preserve">nimeltään</w:t>
      </w:r>
    </w:p>
    <w:p>
      <w:r>
        <w:rPr>
          <w:b/>
        </w:rPr>
        <w:t xml:space="preserve">Tulos</w:t>
      </w:r>
    </w:p>
    <w:p>
      <w:r>
        <w:t xml:space="preserve">tarttuvuus</w:t>
      </w:r>
    </w:p>
    <w:p>
      <w:r>
        <w:rPr>
          <w:b/>
        </w:rPr>
        <w:t xml:space="preserve">Tulos</w:t>
      </w:r>
    </w:p>
    <w:p>
      <w:r>
        <w:t xml:space="preserve">prosessi</w:t>
      </w:r>
    </w:p>
    <w:p>
      <w:r>
        <w:rPr>
          <w:b/>
        </w:rPr>
        <w:t xml:space="preserve">Tulos</w:t>
      </w:r>
    </w:p>
    <w:p>
      <w:r>
        <w:t xml:space="preserve">valitti</w:t>
      </w:r>
    </w:p>
    <w:p>
      <w:r>
        <w:rPr>
          <w:b/>
        </w:rPr>
        <w:t xml:space="preserve">Tulos</w:t>
      </w:r>
    </w:p>
    <w:p>
      <w:r>
        <w:t xml:space="preserve">Keskiviikko</w:t>
      </w:r>
    </w:p>
    <w:p>
      <w:r>
        <w:rPr>
          <w:b/>
        </w:rPr>
        <w:t xml:space="preserve">Tulos</w:t>
      </w:r>
    </w:p>
    <w:p>
      <w:r>
        <w:t xml:space="preserve">maksuosuus</w:t>
      </w:r>
    </w:p>
    <w:p>
      <w:r>
        <w:rPr>
          <w:b/>
        </w:rPr>
        <w:t xml:space="preserve">Tulos</w:t>
      </w:r>
    </w:p>
    <w:p>
      <w:r>
        <w:t xml:space="preserve">konsolidointi</w:t>
      </w:r>
    </w:p>
    <w:p>
      <w:r>
        <w:rPr>
          <w:b/>
        </w:rPr>
        <w:t xml:space="preserve">Esimerkki 6.1758</w:t>
      </w:r>
    </w:p>
    <w:p>
      <w:r>
        <w:t xml:space="preserve">Läpikulku: Etiopian IRC:n tiedotteen mukaan 18 tonnia keittoastioita ja -lautasia, saippuaa ja huopia kuljetettiin Godeen, noin 650 kilometriä pääkaupungista Addis Abebasta kaakkoon, Yhdysvaltain armeijan lentokoneella varhain lauantaina. Tavarat jaetaan YK:n ja muiden paikan päällä toimivien kansallisten ja kansainvälisten kansalaisjärjestöjen toimesta.</w:t>
      </w:r>
    </w:p>
    <w:p>
      <w:r>
        <w:rPr>
          <w:b/>
        </w:rPr>
        <w:t xml:space="preserve">Tulos</w:t>
      </w:r>
    </w:p>
    <w:p>
      <w:r>
        <w:t xml:space="preserve">vapauta</w:t>
      </w:r>
    </w:p>
    <w:p>
      <w:r>
        <w:rPr>
          <w:b/>
        </w:rPr>
        <w:t xml:space="preserve">Tulos</w:t>
      </w:r>
    </w:p>
    <w:p>
      <w:r>
        <w:t xml:space="preserve">kuljetettu</w:t>
      </w:r>
    </w:p>
    <w:p>
      <w:r>
        <w:rPr>
          <w:b/>
        </w:rPr>
        <w:t xml:space="preserve">Tulos</w:t>
      </w:r>
    </w:p>
    <w:p>
      <w:r>
        <w:t xml:space="preserve">jaettu</w:t>
      </w:r>
    </w:p>
    <w:p>
      <w:r>
        <w:rPr>
          <w:b/>
        </w:rPr>
        <w:t xml:space="preserve">Tulos</w:t>
      </w:r>
    </w:p>
    <w:p>
      <w:r>
        <w:t xml:space="preserve">työskentely</w:t>
      </w:r>
    </w:p>
    <w:p>
      <w:r>
        <w:rPr>
          <w:b/>
        </w:rPr>
        <w:t xml:space="preserve">Esimerkki 6.1759</w:t>
      </w:r>
    </w:p>
    <w:p>
      <w:r>
        <w:t xml:space="preserve">Läpikulku: Mutta myös ihmisoikeuskysymykset olisi lopulta käsiteltävä, jos Pohjois-Korea aikoi integroitua maailmaan, eikä vaikeneminen rohkaissut Pjongjangia käyttäytymään paremmin. "Ihmiset ovat kohdelleet Pohjois-Koreaa hansikkain, ja tuloksena on ollut ohjus- ja ydinkoe", Washingtonissa toimivan Institute for International Economicsin vanhempi tutkija Noland sanoi lehdistötilaisuudessa.</w:t>
      </w:r>
    </w:p>
    <w:p>
      <w:r>
        <w:rPr>
          <w:b/>
        </w:rPr>
        <w:t xml:space="preserve">Tulos</w:t>
      </w:r>
    </w:p>
    <w:p>
      <w:r>
        <w:t xml:space="preserve">kysymykset</w:t>
      </w:r>
    </w:p>
    <w:p>
      <w:r>
        <w:rPr>
          <w:b/>
        </w:rPr>
        <w:t xml:space="preserve">Tulos</w:t>
      </w:r>
    </w:p>
    <w:p>
      <w:r>
        <w:t xml:space="preserve">lopulta</w:t>
      </w:r>
    </w:p>
    <w:p>
      <w:r>
        <w:rPr>
          <w:b/>
        </w:rPr>
        <w:t xml:space="preserve">Tulos</w:t>
      </w:r>
    </w:p>
    <w:p>
      <w:r>
        <w:t xml:space="preserve">integroida</w:t>
      </w:r>
    </w:p>
    <w:p>
      <w:r>
        <w:rPr>
          <w:b/>
        </w:rPr>
        <w:t xml:space="preserve">Tulos</w:t>
      </w:r>
    </w:p>
    <w:p>
      <w:r>
        <w:t xml:space="preserve">Hiljaisuus</w:t>
      </w:r>
    </w:p>
    <w:p>
      <w:r>
        <w:rPr>
          <w:b/>
        </w:rPr>
        <w:t xml:space="preserve">Tulos</w:t>
      </w:r>
    </w:p>
    <w:p>
      <w:r>
        <w:t xml:space="preserve">kannustaa</w:t>
      </w:r>
    </w:p>
    <w:p>
      <w:r>
        <w:rPr>
          <w:b/>
        </w:rPr>
        <w:t xml:space="preserve">Tulos</w:t>
      </w:r>
    </w:p>
    <w:p>
      <w:r>
        <w:t xml:space="preserve">käyttäytyminen</w:t>
      </w:r>
    </w:p>
    <w:p>
      <w:r>
        <w:rPr>
          <w:b/>
        </w:rPr>
        <w:t xml:space="preserve">Tulos</w:t>
      </w:r>
    </w:p>
    <w:p>
      <w:r>
        <w:t xml:space="preserve">käsitelty</w:t>
      </w:r>
    </w:p>
    <w:p>
      <w:r>
        <w:rPr>
          <w:b/>
        </w:rPr>
        <w:t xml:space="preserve">Tulos</w:t>
      </w:r>
    </w:p>
    <w:p>
      <w:r>
        <w:t xml:space="preserve">tulos</w:t>
      </w:r>
    </w:p>
    <w:p>
      <w:r>
        <w:rPr>
          <w:b/>
        </w:rPr>
        <w:t xml:space="preserve">Tulos</w:t>
      </w:r>
    </w:p>
    <w:p>
      <w:r>
        <w:t xml:space="preserve">testi</w:t>
      </w:r>
    </w:p>
    <w:p>
      <w:r>
        <w:rPr>
          <w:b/>
        </w:rPr>
        <w:t xml:space="preserve">Tulos</w:t>
      </w:r>
    </w:p>
    <w:p>
      <w:r>
        <w:t xml:space="preserve">kertoi</w:t>
      </w:r>
    </w:p>
    <w:p>
      <w:r>
        <w:rPr>
          <w:b/>
        </w:rPr>
        <w:t xml:space="preserve">Tulos</w:t>
      </w:r>
    </w:p>
    <w:p>
      <w:r>
        <w:t xml:space="preserve">konferenssi</w:t>
      </w:r>
    </w:p>
    <w:p>
      <w:r>
        <w:rPr>
          <w:b/>
        </w:rPr>
        <w:t xml:space="preserve">Tulos</w:t>
      </w:r>
    </w:p>
    <w:p>
      <w:r>
        <w:t xml:space="preserve">testi</w:t>
      </w:r>
    </w:p>
    <w:p>
      <w:r>
        <w:rPr>
          <w:b/>
        </w:rPr>
        <w:t xml:space="preserve">Esimerkki 6.1760</w:t>
      </w:r>
    </w:p>
    <w:p>
      <w:r>
        <w:t xml:space="preserve">Läpikulku: Porsche on hiljattain noussut VW:n suurimmaksi osakkeenomistajaksi ja tavoittelee kahden sijasta kolmea tai neljää paikkaa autonvalmistajan hallintoneuvostossa, mukaan lukien puheenjohtajuus. Tapaamiset sijoittajien kanssa ovat todennäköisesti ennen helmikuussa pidettävää hallintoneuvoston kokousta, joka on viimeinen istunto ennen kuin hallituksen nimitykset tehdään konsernin vuosikokouksessa huhtikuussa, FT kertoo.</w:t>
      </w:r>
    </w:p>
    <w:p>
      <w:r>
        <w:rPr>
          <w:b/>
        </w:rPr>
        <w:t xml:space="preserve">Tulos</w:t>
      </w:r>
    </w:p>
    <w:p>
      <w:r>
        <w:t xml:space="preserve">tulla</w:t>
      </w:r>
    </w:p>
    <w:p>
      <w:r>
        <w:rPr>
          <w:b/>
        </w:rPr>
        <w:t xml:space="preserve">Tulos</w:t>
      </w:r>
    </w:p>
    <w:p>
      <w:r>
        <w:t xml:space="preserve">etsii</w:t>
      </w:r>
    </w:p>
    <w:p>
      <w:r>
        <w:rPr>
          <w:b/>
        </w:rPr>
        <w:t xml:space="preserve">Tulos</w:t>
      </w:r>
    </w:p>
    <w:p>
      <w:r>
        <w:t xml:space="preserve">ovat</w:t>
      </w:r>
    </w:p>
    <w:p>
      <w:r>
        <w:rPr>
          <w:b/>
        </w:rPr>
        <w:t xml:space="preserve">Tulos</w:t>
      </w:r>
    </w:p>
    <w:p>
      <w:r>
        <w:t xml:space="preserve">kokous</w:t>
      </w:r>
    </w:p>
    <w:p>
      <w:r>
        <w:rPr>
          <w:b/>
        </w:rPr>
        <w:t xml:space="preserve">Tulos</w:t>
      </w:r>
    </w:p>
    <w:p>
      <w:r>
        <w:t xml:space="preserve">nimitykset</w:t>
      </w:r>
    </w:p>
    <w:p>
      <w:r>
        <w:rPr>
          <w:b/>
        </w:rPr>
        <w:t xml:space="preserve">Tulos</w:t>
      </w:r>
    </w:p>
    <w:p>
      <w:r>
        <w:t xml:space="preserve">tehty</w:t>
      </w:r>
    </w:p>
    <w:p>
      <w:r>
        <w:rPr>
          <w:b/>
        </w:rPr>
        <w:t xml:space="preserve">Tulos</w:t>
      </w:r>
    </w:p>
    <w:p>
      <w:r>
        <w:t xml:space="preserve">kokous</w:t>
      </w:r>
    </w:p>
    <w:p>
      <w:r>
        <w:rPr>
          <w:b/>
        </w:rPr>
        <w:t xml:space="preserve">Tulos</w:t>
      </w:r>
    </w:p>
    <w:p>
      <w:r>
        <w:t xml:space="preserve">sanoi</w:t>
      </w:r>
    </w:p>
    <w:p>
      <w:r>
        <w:rPr>
          <w:b/>
        </w:rPr>
        <w:t xml:space="preserve">Tulos</w:t>
      </w:r>
    </w:p>
    <w:p>
      <w:r>
        <w:t xml:space="preserve">kokoukset</w:t>
      </w:r>
    </w:p>
    <w:p>
      <w:r>
        <w:rPr>
          <w:b/>
        </w:rPr>
        <w:t xml:space="preserve">Esimerkki 6.1761</w:t>
      </w:r>
    </w:p>
    <w:p>
      <w:r>
        <w:t xml:space="preserve">Läpikulku: Ja nyt Kellogg keskeyttää toistaiseksi työt miljardin dollarin murotehtaassa. Yhtiö ilmoitti lykkäävänsä rakentamista nykyisten markkinaolosuhteiden vuoksi.</w:t>
      </w:r>
    </w:p>
    <w:p>
      <w:r>
        <w:rPr>
          <w:b/>
        </w:rPr>
        <w:t xml:space="preserve">Tulos</w:t>
      </w:r>
    </w:p>
    <w:p>
      <w:r>
        <w:t xml:space="preserve">on</w:t>
      </w:r>
    </w:p>
    <w:p>
      <w:r>
        <w:rPr>
          <w:b/>
        </w:rPr>
        <w:t xml:space="preserve">Tulos</w:t>
      </w:r>
    </w:p>
    <w:p>
      <w:r>
        <w:t xml:space="preserve">keskeyttämällä</w:t>
      </w:r>
    </w:p>
    <w:p>
      <w:r>
        <w:rPr>
          <w:b/>
        </w:rPr>
        <w:t xml:space="preserve">Tulos</w:t>
      </w:r>
    </w:p>
    <w:p>
      <w:r>
        <w:t xml:space="preserve">työ</w:t>
      </w:r>
    </w:p>
    <w:p>
      <w:r>
        <w:rPr>
          <w:b/>
        </w:rPr>
        <w:t xml:space="preserve">Tulos</w:t>
      </w:r>
    </w:p>
    <w:p>
      <w:r>
        <w:t xml:space="preserve">oli</w:t>
      </w:r>
    </w:p>
    <w:p>
      <w:r>
        <w:rPr>
          <w:b/>
        </w:rPr>
        <w:t xml:space="preserve">Tulos</w:t>
      </w:r>
    </w:p>
    <w:p>
      <w:r>
        <w:t xml:space="preserve">olla</w:t>
      </w:r>
    </w:p>
    <w:p>
      <w:r>
        <w:rPr>
          <w:b/>
        </w:rPr>
        <w:t xml:space="preserve">Tulos</w:t>
      </w:r>
    </w:p>
    <w:p>
      <w:r>
        <w:t xml:space="preserve">sanoi</w:t>
      </w:r>
    </w:p>
    <w:p>
      <w:r>
        <w:rPr>
          <w:b/>
        </w:rPr>
        <w:t xml:space="preserve">Tulos</w:t>
      </w:r>
    </w:p>
    <w:p>
      <w:r>
        <w:t xml:space="preserve">oli</w:t>
      </w:r>
    </w:p>
    <w:p>
      <w:r>
        <w:rPr>
          <w:b/>
        </w:rPr>
        <w:t xml:space="preserve">Tulos</w:t>
      </w:r>
    </w:p>
    <w:p>
      <w:r>
        <w:t xml:space="preserve">viivyttely</w:t>
      </w:r>
    </w:p>
    <w:p>
      <w:r>
        <w:rPr>
          <w:b/>
        </w:rPr>
        <w:t xml:space="preserve">Tulos</w:t>
      </w:r>
    </w:p>
    <w:p>
      <w:r>
        <w:t xml:space="preserve">rakentaminen</w:t>
      </w:r>
    </w:p>
    <w:p>
      <w:r>
        <w:rPr>
          <w:b/>
        </w:rPr>
        <w:t xml:space="preserve">Tulos</w:t>
      </w:r>
    </w:p>
    <w:p>
      <w:r>
        <w:t xml:space="preserve">olosuhteet</w:t>
      </w:r>
    </w:p>
    <w:p>
      <w:r>
        <w:rPr>
          <w:b/>
        </w:rPr>
        <w:t xml:space="preserve">Esimerkki 6.1762</w:t>
      </w:r>
    </w:p>
    <w:p>
      <w:r>
        <w:t xml:space="preserve">Läpikulku: Owens pelasi viime kaudella vain seitsemän ottelua Philadelphia Eaglesissa, ennen kuin seura karkotti hänet joukkueelle haitallisesta käytöksestä. Hän kritisoi julkisesti lukuisia organisaation jäseniä - myös tähtipelinrakentaja Donovan McNabbia.</w:t>
      </w:r>
    </w:p>
    <w:p>
      <w:r>
        <w:rPr>
          <w:b/>
        </w:rPr>
        <w:t xml:space="preserve">Tulos</w:t>
      </w:r>
    </w:p>
    <w:p>
      <w:r>
        <w:t xml:space="preserve">pelataan</w:t>
      </w:r>
    </w:p>
    <w:p>
      <w:r>
        <w:rPr>
          <w:b/>
        </w:rPr>
        <w:t xml:space="preserve">Tulos</w:t>
      </w:r>
    </w:p>
    <w:p>
      <w:r>
        <w:t xml:space="preserve">kausi</w:t>
      </w:r>
    </w:p>
    <w:p>
      <w:r>
        <w:rPr>
          <w:b/>
        </w:rPr>
        <w:t xml:space="preserve">Tulos</w:t>
      </w:r>
    </w:p>
    <w:p>
      <w:r>
        <w:t xml:space="preserve">karkotettu</w:t>
      </w:r>
    </w:p>
    <w:p>
      <w:r>
        <w:rPr>
          <w:b/>
        </w:rPr>
        <w:t xml:space="preserve">Tulos</w:t>
      </w:r>
    </w:p>
    <w:p>
      <w:r>
        <w:t xml:space="preserve">käyttäytyminen</w:t>
      </w:r>
    </w:p>
    <w:p>
      <w:r>
        <w:rPr>
          <w:b/>
        </w:rPr>
        <w:t xml:space="preserve">Tulos</w:t>
      </w:r>
    </w:p>
    <w:p>
      <w:r>
        <w:t xml:space="preserve">arvostellut</w:t>
      </w:r>
    </w:p>
    <w:p>
      <w:r>
        <w:rPr>
          <w:b/>
        </w:rPr>
        <w:t xml:space="preserve">Tulos</w:t>
      </w:r>
    </w:p>
    <w:p>
      <w:r>
        <w:t xml:space="preserve">mukaan lukien</w:t>
      </w:r>
    </w:p>
    <w:p>
      <w:r>
        <w:rPr>
          <w:b/>
        </w:rPr>
        <w:t xml:space="preserve">Esimerkki 6.1763</w:t>
      </w:r>
    </w:p>
    <w:p>
      <w:r>
        <w:t xml:space="preserve">Läpikulku: Brent-öljyn hinnan lasku Pohjanmeren öljylajikkeesta kevyeen ruotsalaiseen raakaöljyyn jatkuu edelleen, kun diplomaattinen ratkaisu kriisiin näyttää olevan käsillä. Öljyn hinta on laskenut lokakuun puolivälistä kahdenkymmenenkahden dollarin tynnyrihinnasta nykyiseen neljäntoista dollarin tasoon.</w:t>
      </w:r>
    </w:p>
    <w:p>
      <w:r>
        <w:rPr>
          <w:b/>
        </w:rPr>
        <w:t xml:space="preserve">Tulos</w:t>
      </w:r>
    </w:p>
    <w:p>
      <w:r>
        <w:t xml:space="preserve">ratkaisu</w:t>
      </w:r>
    </w:p>
    <w:p>
      <w:r>
        <w:rPr>
          <w:b/>
        </w:rPr>
        <w:t xml:space="preserve">Tulos</w:t>
      </w:r>
    </w:p>
    <w:p>
      <w:r>
        <w:t xml:space="preserve">syksy</w:t>
      </w:r>
    </w:p>
    <w:p>
      <w:r>
        <w:rPr>
          <w:b/>
        </w:rPr>
        <w:t xml:space="preserve">Tulos</w:t>
      </w:r>
    </w:p>
    <w:p>
      <w:r>
        <w:t xml:space="preserve">tule</w:t>
      </w:r>
    </w:p>
    <w:p>
      <w:r>
        <w:rPr>
          <w:b/>
        </w:rPr>
        <w:t xml:space="preserve">Tulos</w:t>
      </w:r>
    </w:p>
    <w:p>
      <w:r>
        <w:t xml:space="preserve">nähdä</w:t>
      </w:r>
    </w:p>
    <w:p>
      <w:r>
        <w:rPr>
          <w:b/>
        </w:rPr>
        <w:t xml:space="preserve">Tulos</w:t>
      </w:r>
    </w:p>
    <w:p>
      <w:r>
        <w:t xml:space="preserve">kriisi</w:t>
      </w:r>
    </w:p>
    <w:p>
      <w:r>
        <w:rPr>
          <w:b/>
        </w:rPr>
        <w:t xml:space="preserve">Tulos</w:t>
      </w:r>
    </w:p>
    <w:p>
      <w:r>
        <w:t xml:space="preserve">set</w:t>
      </w:r>
    </w:p>
    <w:p>
      <w:r>
        <w:rPr>
          <w:b/>
        </w:rPr>
        <w:t xml:space="preserve">Esimerkki 6.1764</w:t>
      </w:r>
    </w:p>
    <w:p>
      <w:r>
        <w:t xml:space="preserve">Läpikulku: Cooper kutsui ohjelmaa osaksi yhtiön kaksivuotista strategiaa, jolla pyritään toteuttamaan budjettirajoituksia ja "tehokasta henkilöstömäärän hallintaohjelmaa". Jotkut analyytikot kuitenkin kyseenalaistivat eläkepaketin vaikutuksen, koska vain harvat työpaikat lopulta lakkautetaan.</w:t>
      </w:r>
    </w:p>
    <w:p>
      <w:r>
        <w:rPr>
          <w:b/>
        </w:rPr>
        <w:t xml:space="preserve">Tulos</w:t>
      </w:r>
    </w:p>
    <w:p>
      <w:r>
        <w:t xml:space="preserve">nimeltään</w:t>
      </w:r>
    </w:p>
    <w:p>
      <w:r>
        <w:rPr>
          <w:b/>
        </w:rPr>
        <w:t xml:space="preserve">Tulos</w:t>
      </w:r>
    </w:p>
    <w:p>
      <w:r>
        <w:t xml:space="preserve">toteuttaa</w:t>
      </w:r>
    </w:p>
    <w:p>
      <w:r>
        <w:rPr>
          <w:b/>
        </w:rPr>
        <w:t xml:space="preserve">Tulos</w:t>
      </w:r>
    </w:p>
    <w:p>
      <w:r>
        <w:t xml:space="preserve">kysyttiin</w:t>
      </w:r>
    </w:p>
    <w:p>
      <w:r>
        <w:rPr>
          <w:b/>
        </w:rPr>
        <w:t xml:space="preserve">Tulos</w:t>
      </w:r>
    </w:p>
    <w:p>
      <w:r>
        <w:t xml:space="preserve">on</w:t>
      </w:r>
    </w:p>
    <w:p>
      <w:r>
        <w:rPr>
          <w:b/>
        </w:rPr>
        <w:t xml:space="preserve">Tulos</w:t>
      </w:r>
    </w:p>
    <w:p>
      <w:r>
        <w:t xml:space="preserve">poistettu</w:t>
      </w:r>
    </w:p>
    <w:p>
      <w:r>
        <w:rPr>
          <w:b/>
        </w:rPr>
        <w:t xml:space="preserve">Esimerkki 6.1765</w:t>
      </w:r>
    </w:p>
    <w:p>
      <w:r>
        <w:t xml:space="preserve">Läpikulku: "Rusty Carter kertoo noin 25:lle kristillisen yksityiskoulun lapselle museon opastetulla kierroksella, että evoluutio on pelkkä filosofia. Carter, joka on suorittanut raamatuntutkinnon Coloradon kristillisessä yliopistossa ja ansaitsee elantonsa lattianhoitotöillä, kyseenalaistaa iloisesti evoluution, kun hän johdattaa oppilaita näyttelystä toiseen.</w:t>
      </w:r>
    </w:p>
    <w:p>
      <w:r>
        <w:rPr>
          <w:b/>
        </w:rPr>
        <w:t xml:space="preserve">Tulos</w:t>
      </w:r>
    </w:p>
    <w:p>
      <w:r>
        <w:t xml:space="preserve">on</w:t>
      </w:r>
    </w:p>
    <w:p>
      <w:r>
        <w:rPr>
          <w:b/>
        </w:rPr>
        <w:t xml:space="preserve">Tulos</w:t>
      </w:r>
    </w:p>
    <w:p>
      <w:r>
        <w:t xml:space="preserve">kertoo</w:t>
      </w:r>
    </w:p>
    <w:p>
      <w:r>
        <w:rPr>
          <w:b/>
        </w:rPr>
        <w:t xml:space="preserve">Tulos</w:t>
      </w:r>
    </w:p>
    <w:p>
      <w:r>
        <w:t xml:space="preserve">kiertue</w:t>
      </w:r>
    </w:p>
    <w:p>
      <w:r>
        <w:rPr>
          <w:b/>
        </w:rPr>
        <w:t xml:space="preserve">Tulos</w:t>
      </w:r>
    </w:p>
    <w:p>
      <w:r>
        <w:t xml:space="preserve">on</w:t>
      </w:r>
    </w:p>
    <w:p>
      <w:r>
        <w:rPr>
          <w:b/>
        </w:rPr>
        <w:t xml:space="preserve">Tulos</w:t>
      </w:r>
    </w:p>
    <w:p>
      <w:r>
        <w:t xml:space="preserve">ansaitsee</w:t>
      </w:r>
    </w:p>
    <w:p>
      <w:r>
        <w:rPr>
          <w:b/>
        </w:rPr>
        <w:t xml:space="preserve">Tulos</w:t>
      </w:r>
    </w:p>
    <w:p>
      <w:r>
        <w:t xml:space="preserve">tehdä</w:t>
      </w:r>
    </w:p>
    <w:p>
      <w:r>
        <w:rPr>
          <w:b/>
        </w:rPr>
        <w:t xml:space="preserve">Tulos</w:t>
      </w:r>
    </w:p>
    <w:p>
      <w:r>
        <w:t xml:space="preserve">haasteet</w:t>
      </w:r>
    </w:p>
    <w:p>
      <w:r>
        <w:rPr>
          <w:b/>
        </w:rPr>
        <w:t xml:space="preserve">Tulos</w:t>
      </w:r>
    </w:p>
    <w:p>
      <w:r>
        <w:t xml:space="preserve">johtaa</w:t>
      </w:r>
    </w:p>
    <w:p>
      <w:r>
        <w:rPr>
          <w:b/>
        </w:rPr>
        <w:t xml:space="preserve">Esimerkki 6.1766</w:t>
      </w:r>
    </w:p>
    <w:p>
      <w:r>
        <w:t xml:space="preserve">Läpikulku: Shalomin lisäksi kaksi muuta raskassarjalaismiestä, entinen pääministeri Benjamin Netanjahu ja puolustusministeri Shaul Mofaz, kilpailevat puheenjohtajuudesta. Kyseenalaistaen Netanjahun johtoaseman kisassa Shalom sanoi, että entinen pääministeri hävisi vuoden 1999 vaaleissa työväenpuolueen ehdokkaalle Ehud Barakille.</w:t>
      </w:r>
    </w:p>
    <w:p>
      <w:r>
        <w:rPr>
          <w:b/>
        </w:rPr>
        <w:t xml:space="preserve">Tulos</w:t>
      </w:r>
    </w:p>
    <w:p>
      <w:r>
        <w:t xml:space="preserve">kilpailevat</w:t>
      </w:r>
    </w:p>
    <w:p>
      <w:r>
        <w:rPr>
          <w:b/>
        </w:rPr>
        <w:t xml:space="preserve">Tulos</w:t>
      </w:r>
    </w:p>
    <w:p>
      <w:r>
        <w:t xml:space="preserve">Kyseenalaistaminen</w:t>
      </w:r>
    </w:p>
    <w:p>
      <w:r>
        <w:rPr>
          <w:b/>
        </w:rPr>
        <w:t xml:space="preserve">Tulos</w:t>
      </w:r>
    </w:p>
    <w:p>
      <w:r>
        <w:t xml:space="preserve">lyijy</w:t>
      </w:r>
    </w:p>
    <w:p>
      <w:r>
        <w:rPr>
          <w:b/>
        </w:rPr>
        <w:t xml:space="preserve">Tulos</w:t>
      </w:r>
    </w:p>
    <w:p>
      <w:r>
        <w:t xml:space="preserve">kilpailu</w:t>
      </w:r>
    </w:p>
    <w:p>
      <w:r>
        <w:rPr>
          <w:b/>
        </w:rPr>
        <w:t xml:space="preserve">Tulos</w:t>
      </w:r>
    </w:p>
    <w:p>
      <w:r>
        <w:t xml:space="preserve">sanoi</w:t>
      </w:r>
    </w:p>
    <w:p>
      <w:r>
        <w:rPr>
          <w:b/>
        </w:rPr>
        <w:t xml:space="preserve">Tulos</w:t>
      </w:r>
    </w:p>
    <w:p>
      <w:r>
        <w:t xml:space="preserve">voitti</w:t>
      </w:r>
    </w:p>
    <w:p>
      <w:r>
        <w:rPr>
          <w:b/>
        </w:rPr>
        <w:t xml:space="preserve">Tulos</w:t>
      </w:r>
    </w:p>
    <w:p>
      <w:r>
        <w:t xml:space="preserve">vaalit</w:t>
      </w:r>
    </w:p>
    <w:p>
      <w:r>
        <w:rPr>
          <w:b/>
        </w:rPr>
        <w:t xml:space="preserve">Esimerkki 6.1767</w:t>
      </w:r>
    </w:p>
    <w:p>
      <w:r>
        <w:t xml:space="preserve">Läpikulku: Yhtiö raportoi yhdeksältä kuukaudelta nettotappiota 608 413 dollaria eli 39 senttiä osakkeelta, kun vuotta aiemmin nettotulos oli 967 809 dollaria eli 62 senttiä osakkeelta. Myynti nousi 9,8 miljoonaan dollariin 8,9 miljoonasta dollarista.</w:t>
      </w:r>
    </w:p>
    <w:p>
      <w:r>
        <w:rPr>
          <w:b/>
        </w:rPr>
        <w:t xml:space="preserve">Tulos</w:t>
      </w:r>
    </w:p>
    <w:p>
      <w:r>
        <w:t xml:space="preserve">raportoitu</w:t>
      </w:r>
    </w:p>
    <w:p>
      <w:r>
        <w:rPr>
          <w:b/>
        </w:rPr>
        <w:t xml:space="preserve">Tulos</w:t>
      </w:r>
    </w:p>
    <w:p>
      <w:r>
        <w:t xml:space="preserve">verrattuna</w:t>
      </w:r>
    </w:p>
    <w:p>
      <w:r>
        <w:rPr>
          <w:b/>
        </w:rPr>
        <w:t xml:space="preserve">Tulos</w:t>
      </w:r>
    </w:p>
    <w:p>
      <w:r>
        <w:t xml:space="preserve">ruusu</w:t>
      </w:r>
    </w:p>
    <w:p>
      <w:r>
        <w:rPr>
          <w:b/>
        </w:rPr>
        <w:t xml:space="preserve">Tulos</w:t>
      </w:r>
    </w:p>
    <w:p>
      <w:r>
        <w:t xml:space="preserve">tulot</w:t>
      </w:r>
    </w:p>
    <w:p>
      <w:r>
        <w:rPr>
          <w:b/>
        </w:rPr>
        <w:t xml:space="preserve">Tulos</w:t>
      </w:r>
    </w:p>
    <w:p>
      <w:r>
        <w:t xml:space="preserve">tappio</w:t>
      </w:r>
    </w:p>
    <w:p>
      <w:r>
        <w:rPr>
          <w:b/>
        </w:rPr>
        <w:t xml:space="preserve">Esimerkki 6.1768</w:t>
      </w:r>
    </w:p>
    <w:p>
      <w:r>
        <w:t xml:space="preserve">Läpikulku: Meksiko Cityn IPC-osakeindeksi laski 0,22 prosenttia ja sulkeutui 24 266,03 pisteeseen. Osakkeita vaihdettiin yhteensä 116 miljoonaa kappaletta 339 miljoonalla Yhdysvaltain dollarilla.</w:t>
      </w:r>
    </w:p>
    <w:p>
      <w:r>
        <w:rPr>
          <w:b/>
        </w:rPr>
        <w:t xml:space="preserve">Tulos</w:t>
      </w:r>
    </w:p>
    <w:p>
      <w:r>
        <w:t xml:space="preserve">pudonnut</w:t>
      </w:r>
    </w:p>
    <w:p>
      <w:r>
        <w:rPr>
          <w:b/>
        </w:rPr>
        <w:t xml:space="preserve">Tulos</w:t>
      </w:r>
    </w:p>
    <w:p>
      <w:r>
        <w:t xml:space="preserve">sulje</w:t>
      </w:r>
    </w:p>
    <w:p>
      <w:r>
        <w:rPr>
          <w:b/>
        </w:rPr>
        <w:t xml:space="preserve">Tulos</w:t>
      </w:r>
    </w:p>
    <w:p>
      <w:r>
        <w:t xml:space="preserve">vaihdettu</w:t>
      </w:r>
    </w:p>
    <w:p>
      <w:r>
        <w:rPr>
          <w:b/>
        </w:rPr>
        <w:t xml:space="preserve">Esimerkki 6.1769</w:t>
      </w:r>
    </w:p>
    <w:p>
      <w:r>
        <w:t xml:space="preserve">Läpikulku: Turkki kannatti vuonna 1991 tapahtuneen entisen Neuvostoliiton hajoamisen jälkeen turkkilaisten maiden liiton perustamista, johon osallistuisivat Turkki ja pääasiassa muslimien muodostamat entiset neuvostotasavallat Azerbaidžan, Kazakstan, Kirgisia, Turkmenistan ja Uzbekistan. Turkes oli myös ultranationalistisen Harmaat sudet -järjestön virtuaalinen johtaja. Järjestön jäsenet osallistuivat 1970-luvun lopulla verisiin taisteluihin äärivasemmistolaisten ryhmien kanssa, mikä johti vuoden 1980 sotilasvallankaappaukseen.</w:t>
      </w:r>
    </w:p>
    <w:p>
      <w:r>
        <w:rPr>
          <w:b/>
        </w:rPr>
        <w:t xml:space="preserve">Tulos</w:t>
      </w:r>
    </w:p>
    <w:p>
      <w:r>
        <w:t xml:space="preserve">romahdus</w:t>
      </w:r>
    </w:p>
    <w:p>
      <w:r>
        <w:rPr>
          <w:b/>
        </w:rPr>
        <w:t xml:space="preserve">Tulos</w:t>
      </w:r>
    </w:p>
    <w:p>
      <w:r>
        <w:t xml:space="preserve">tuettu</w:t>
      </w:r>
    </w:p>
    <w:p>
      <w:r>
        <w:rPr>
          <w:b/>
        </w:rPr>
        <w:t xml:space="preserve">Tulos</w:t>
      </w:r>
    </w:p>
    <w:p>
      <w:r>
        <w:t xml:space="preserve">luominen</w:t>
      </w:r>
    </w:p>
    <w:p>
      <w:r>
        <w:rPr>
          <w:b/>
        </w:rPr>
        <w:t xml:space="preserve">Tulos</w:t>
      </w:r>
    </w:p>
    <w:p>
      <w:r>
        <w:t xml:space="preserve">osallistuminen</w:t>
      </w:r>
    </w:p>
    <w:p>
      <w:r>
        <w:rPr>
          <w:b/>
        </w:rPr>
        <w:t xml:space="preserve">Tulos</w:t>
      </w:r>
    </w:p>
    <w:p>
      <w:r>
        <w:t xml:space="preserve">oli</w:t>
      </w:r>
    </w:p>
    <w:p>
      <w:r>
        <w:rPr>
          <w:b/>
        </w:rPr>
        <w:t xml:space="preserve">Tulos</w:t>
      </w:r>
    </w:p>
    <w:p>
      <w:r>
        <w:t xml:space="preserve">mukana</w:t>
      </w:r>
    </w:p>
    <w:p>
      <w:r>
        <w:rPr>
          <w:b/>
        </w:rPr>
        <w:t xml:space="preserve">Tulos</w:t>
      </w:r>
    </w:p>
    <w:p>
      <w:r>
        <w:t xml:space="preserve">taistelut</w:t>
      </w:r>
    </w:p>
    <w:p>
      <w:r>
        <w:rPr>
          <w:b/>
        </w:rPr>
        <w:t xml:space="preserve">Tulos</w:t>
      </w:r>
    </w:p>
    <w:p>
      <w:r>
        <w:t xml:space="preserve">kehotus</w:t>
      </w:r>
    </w:p>
    <w:p>
      <w:r>
        <w:rPr>
          <w:b/>
        </w:rPr>
        <w:t xml:space="preserve">Tulos</w:t>
      </w:r>
    </w:p>
    <w:p>
      <w:r>
        <w:t xml:space="preserve">Vallankaappaus</w:t>
      </w:r>
    </w:p>
    <w:p>
      <w:r>
        <w:rPr>
          <w:b/>
        </w:rPr>
        <w:t xml:space="preserve">Esimerkki 6.1770</w:t>
      </w:r>
    </w:p>
    <w:p>
      <w:r>
        <w:t xml:space="preserve">Läpikulku: PDS ilmoitti Roomassa, että keskustavasemmistopuolueet ja kommunistit käyvät neuvotteluja päästäkseen sopimukseen yhden ehdokkaan asettamisesta keskustaoikeiston ehdokkaita vastaan 11. toukokuuta pidettävillä vaaleilla. Puoluevirkailija Marco Menitti sanoi, että toisen kierroksen logiikkana oli "laajentaa liittoumaa, jotta saavutettaisiin erilainen tulos kuin ensimmäisellä kierroksella".</w:t>
      </w:r>
    </w:p>
    <w:p>
      <w:r>
        <w:rPr>
          <w:b/>
        </w:rPr>
        <w:t xml:space="preserve">Tulos</w:t>
      </w:r>
    </w:p>
    <w:p>
      <w:r>
        <w:t xml:space="preserve">ilmoitti</w:t>
      </w:r>
    </w:p>
    <w:p>
      <w:r>
        <w:rPr>
          <w:b/>
        </w:rPr>
        <w:t xml:space="preserve">Tulos</w:t>
      </w:r>
    </w:p>
    <w:p>
      <w:r>
        <w:t xml:space="preserve">puhuu</w:t>
      </w:r>
    </w:p>
    <w:p>
      <w:r>
        <w:rPr>
          <w:b/>
        </w:rPr>
        <w:t xml:space="preserve">Tulos</w:t>
      </w:r>
    </w:p>
    <w:p>
      <w:r>
        <w:t xml:space="preserve">ottamalla</w:t>
      </w:r>
    </w:p>
    <w:p>
      <w:r>
        <w:rPr>
          <w:b/>
        </w:rPr>
        <w:t xml:space="preserve">Tulos</w:t>
      </w:r>
    </w:p>
    <w:p>
      <w:r>
        <w:t xml:space="preserve">tavoittaa</w:t>
      </w:r>
    </w:p>
    <w:p>
      <w:r>
        <w:rPr>
          <w:b/>
        </w:rPr>
        <w:t xml:space="preserve">Tulos</w:t>
      </w:r>
    </w:p>
    <w:p>
      <w:r>
        <w:t xml:space="preserve">esittelyssä</w:t>
      </w:r>
    </w:p>
    <w:p>
      <w:r>
        <w:rPr>
          <w:b/>
        </w:rPr>
        <w:t xml:space="preserve">Tulos</w:t>
      </w:r>
    </w:p>
    <w:p>
      <w:r>
        <w:t xml:space="preserve">pysyvä</w:t>
      </w:r>
    </w:p>
    <w:p>
      <w:r>
        <w:rPr>
          <w:b/>
        </w:rPr>
        <w:t xml:space="preserve">Tulos</w:t>
      </w:r>
    </w:p>
    <w:p>
      <w:r>
        <w:t xml:space="preserve">vaalit</w:t>
      </w:r>
    </w:p>
    <w:p>
      <w:r>
        <w:rPr>
          <w:b/>
        </w:rPr>
        <w:t xml:space="preserve">Tulos</w:t>
      </w:r>
    </w:p>
    <w:p>
      <w:r>
        <w:t xml:space="preserve">aikataulun mukainen</w:t>
      </w:r>
    </w:p>
    <w:p>
      <w:r>
        <w:rPr>
          <w:b/>
        </w:rPr>
        <w:t xml:space="preserve">Tulos</w:t>
      </w:r>
    </w:p>
    <w:p>
      <w:r>
        <w:t xml:space="preserve">ota</w:t>
      </w:r>
    </w:p>
    <w:p>
      <w:r>
        <w:rPr>
          <w:b/>
        </w:rPr>
        <w:t xml:space="preserve">Tulos</w:t>
      </w:r>
    </w:p>
    <w:p>
      <w:r>
        <w:t xml:space="preserve">sanoi</w:t>
      </w:r>
    </w:p>
    <w:p>
      <w:r>
        <w:rPr>
          <w:b/>
        </w:rPr>
        <w:t xml:space="preserve">Tulos</w:t>
      </w:r>
    </w:p>
    <w:p>
      <w:r>
        <w:t xml:space="preserve">pyöreä</w:t>
      </w:r>
    </w:p>
    <w:p>
      <w:r>
        <w:rPr>
          <w:b/>
        </w:rPr>
        <w:t xml:space="preserve">Tulos</w:t>
      </w:r>
    </w:p>
    <w:p>
      <w:r>
        <w:t xml:space="preserve">pyöreä</w:t>
      </w:r>
    </w:p>
    <w:p>
      <w:r>
        <w:rPr>
          <w:b/>
        </w:rPr>
        <w:t xml:space="preserve">Tulos</w:t>
      </w:r>
    </w:p>
    <w:p>
      <w:r>
        <w:t xml:space="preserve">suurenna</w:t>
      </w:r>
    </w:p>
    <w:p>
      <w:r>
        <w:rPr>
          <w:b/>
        </w:rPr>
        <w:t xml:space="preserve">Tulos</w:t>
      </w:r>
    </w:p>
    <w:p>
      <w:r>
        <w:t xml:space="preserve">tavoittaa</w:t>
      </w:r>
    </w:p>
    <w:p>
      <w:r>
        <w:rPr>
          <w:b/>
        </w:rPr>
        <w:t xml:space="preserve">Tulos</w:t>
      </w:r>
    </w:p>
    <w:p>
      <w:r>
        <w:t xml:space="preserve">pyöreä</w:t>
      </w:r>
    </w:p>
    <w:p>
      <w:r>
        <w:rPr>
          <w:b/>
        </w:rPr>
        <w:t xml:space="preserve">Esimerkki 6.1771</w:t>
      </w:r>
    </w:p>
    <w:p>
      <w:r>
        <w:t xml:space="preserve">Läpikulku: Ainakin seitsemän ihmistä kuoli ja ainakin 30 haavoittui. Kaksi yhdysvaltalaissotilasta kuoli myös erillisissä iskuissa Bagdadin eteläpuolella ja epävakaassa länsisuuntaisessa sunnien Al-Anbarin maakunnassa.</w:t>
      </w:r>
    </w:p>
    <w:p>
      <w:r>
        <w:rPr>
          <w:b/>
        </w:rPr>
        <w:t xml:space="preserve">Tulos</w:t>
      </w:r>
    </w:p>
    <w:p>
      <w:r>
        <w:t xml:space="preserve">leimahti</w:t>
      </w:r>
    </w:p>
    <w:p>
      <w:r>
        <w:rPr>
          <w:b/>
        </w:rPr>
        <w:t xml:space="preserve">Tulos</w:t>
      </w:r>
    </w:p>
    <w:p>
      <w:r>
        <w:t xml:space="preserve">tukahduttaminen</w:t>
      </w:r>
    </w:p>
    <w:p>
      <w:r>
        <w:rPr>
          <w:b/>
        </w:rPr>
        <w:t xml:space="preserve">Tulos</w:t>
      </w:r>
    </w:p>
    <w:p>
      <w:r>
        <w:t xml:space="preserve">vaikutus</w:t>
      </w:r>
    </w:p>
    <w:p>
      <w:r>
        <w:rPr>
          <w:b/>
        </w:rPr>
        <w:t xml:space="preserve">Tulos</w:t>
      </w:r>
    </w:p>
    <w:p>
      <w:r>
        <w:t xml:space="preserve">tappaminen</w:t>
      </w:r>
    </w:p>
    <w:p>
      <w:r>
        <w:rPr>
          <w:b/>
        </w:rPr>
        <w:t xml:space="preserve">Tulos</w:t>
      </w:r>
    </w:p>
    <w:p>
      <w:r>
        <w:t xml:space="preserve">haavoittaminen</w:t>
      </w:r>
    </w:p>
    <w:p>
      <w:r>
        <w:rPr>
          <w:b/>
        </w:rPr>
        <w:t xml:space="preserve">Tulos</w:t>
      </w:r>
    </w:p>
    <w:p>
      <w:r>
        <w:t xml:space="preserve">kuoli</w:t>
      </w:r>
    </w:p>
    <w:p>
      <w:r>
        <w:rPr>
          <w:b/>
        </w:rPr>
        <w:t xml:space="preserve">Tulos</w:t>
      </w:r>
    </w:p>
    <w:p>
      <w:r>
        <w:t xml:space="preserve">hyökkäykset</w:t>
      </w:r>
    </w:p>
    <w:p>
      <w:r>
        <w:rPr>
          <w:b/>
        </w:rPr>
        <w:t xml:space="preserve">Esimerkki 6.1772</w:t>
      </w:r>
    </w:p>
    <w:p>
      <w:r>
        <w:t xml:space="preserve">Läpikulku: mutta osakkeet nousivat 6 penceä 388 penceen eilisen kaupankäynnin alkuvaiheessa Lontoossa. Reed maksaa osinkoa 4,6 penceä, mikä on 15 % enemmän kuin vuotta aiemmin (4 penceä).</w:t>
      </w:r>
    </w:p>
    <w:p>
      <w:r>
        <w:rPr>
          <w:b/>
        </w:rPr>
        <w:t xml:space="preserve">Tulos</w:t>
      </w:r>
    </w:p>
    <w:p>
      <w:r>
        <w:t xml:space="preserve">putosi</w:t>
      </w:r>
    </w:p>
    <w:p>
      <w:r>
        <w:rPr>
          <w:b/>
        </w:rPr>
        <w:t xml:space="preserve">Tulos</w:t>
      </w:r>
    </w:p>
    <w:p>
      <w:r>
        <w:t xml:space="preserve">oli</w:t>
      </w:r>
    </w:p>
    <w:p>
      <w:r>
        <w:rPr>
          <w:b/>
        </w:rPr>
        <w:t xml:space="preserve">Tulos</w:t>
      </w:r>
    </w:p>
    <w:p>
      <w:r>
        <w:t xml:space="preserve">ruusu</w:t>
      </w:r>
    </w:p>
    <w:p>
      <w:r>
        <w:rPr>
          <w:b/>
        </w:rPr>
        <w:t xml:space="preserve">Tulos</w:t>
      </w:r>
    </w:p>
    <w:p>
      <w:r>
        <w:t xml:space="preserve">kaupankäynti</w:t>
      </w:r>
    </w:p>
    <w:p>
      <w:r>
        <w:rPr>
          <w:b/>
        </w:rPr>
        <w:t xml:space="preserve">Tulos</w:t>
      </w:r>
    </w:p>
    <w:p>
      <w:r>
        <w:t xml:space="preserve">maksaminen</w:t>
      </w:r>
    </w:p>
    <w:p>
      <w:r>
        <w:rPr>
          <w:b/>
        </w:rPr>
        <w:t xml:space="preserve">Tulos</w:t>
      </w:r>
    </w:p>
    <w:p>
      <w:r>
        <w:t xml:space="preserve">ylös</w:t>
      </w:r>
    </w:p>
    <w:p>
      <w:r>
        <w:rPr>
          <w:b/>
        </w:rPr>
        <w:t xml:space="preserve">Tulos</w:t>
      </w:r>
    </w:p>
    <w:p>
      <w:r>
        <w:t xml:space="preserve">odotukset</w:t>
      </w:r>
    </w:p>
    <w:p>
      <w:r>
        <w:rPr>
          <w:b/>
        </w:rPr>
        <w:t xml:space="preserve">Esimerkki 6.1773</w:t>
      </w:r>
    </w:p>
    <w:p>
      <w:r>
        <w:t xml:space="preserve">Läpikulku: Sinn Feinin puheenjohtaja Mitchell McLaughlin sanoo, että puolue aikoo haastaa siirron oikeudellisin keinoin, jos se on pakko. Me aiomme taistella sitä vastaan.</w:t>
      </w:r>
    </w:p>
    <w:p>
      <w:r>
        <w:rPr>
          <w:b/>
        </w:rPr>
        <w:t xml:space="preserve">Tulos</w:t>
      </w:r>
    </w:p>
    <w:p>
      <w:r>
        <w:t xml:space="preserve">sanoo</w:t>
      </w:r>
    </w:p>
    <w:p>
      <w:r>
        <w:rPr>
          <w:b/>
        </w:rPr>
        <w:t xml:space="preserve">Tulos</w:t>
      </w:r>
    </w:p>
    <w:p>
      <w:r>
        <w:t xml:space="preserve">haaste</w:t>
      </w:r>
    </w:p>
    <w:p>
      <w:r>
        <w:rPr>
          <w:b/>
        </w:rPr>
        <w:t xml:space="preserve">Tulos</w:t>
      </w:r>
    </w:p>
    <w:p>
      <w:r>
        <w:t xml:space="preserve">siirrä</w:t>
      </w:r>
    </w:p>
    <w:p>
      <w:r>
        <w:rPr>
          <w:b/>
        </w:rPr>
        <w:t xml:space="preserve">Tulos</w:t>
      </w:r>
    </w:p>
    <w:p>
      <w:r>
        <w:t xml:space="preserve">on</w:t>
      </w:r>
    </w:p>
    <w:p>
      <w:r>
        <w:rPr>
          <w:b/>
        </w:rPr>
        <w:t xml:space="preserve">Tulos</w:t>
      </w:r>
    </w:p>
    <w:p>
      <w:r>
        <w:t xml:space="preserve">menossa</w:t>
      </w:r>
    </w:p>
    <w:p>
      <w:r>
        <w:rPr>
          <w:b/>
        </w:rPr>
        <w:t xml:space="preserve">Tulos</w:t>
      </w:r>
    </w:p>
    <w:p>
      <w:r>
        <w:t xml:space="preserve">taistelu</w:t>
      </w:r>
    </w:p>
    <w:p>
      <w:r>
        <w:rPr>
          <w:b/>
        </w:rPr>
        <w:t xml:space="preserve">Esimerkki 6.1774</w:t>
      </w:r>
    </w:p>
    <w:p>
      <w:r>
        <w:t xml:space="preserve">Läpikulku: BLOCKBUSTER ENTERTAINMENT CORP. kertoi keränneensä 92 miljoonaa dollaria tarjoamalla likvidin tuoton optiolainoja. Yhtiön mukaan 1. marraskuuta 2004 erääntyvien velkakirjojen myynnistä saatavat bruttotuotot käytetään nykyisten velkojen lyhentämiseen ja yleisiin yritystarkoituksiin.</w:t>
      </w:r>
    </w:p>
    <w:p>
      <w:r>
        <w:rPr>
          <w:b/>
        </w:rPr>
        <w:t xml:space="preserve">Tulos</w:t>
      </w:r>
    </w:p>
    <w:p>
      <w:r>
        <w:t xml:space="preserve">sanoi</w:t>
      </w:r>
    </w:p>
    <w:p>
      <w:r>
        <w:rPr>
          <w:b/>
        </w:rPr>
        <w:t xml:space="preserve">Tulos</w:t>
      </w:r>
    </w:p>
    <w:p>
      <w:r>
        <w:t xml:space="preserve">korotettu</w:t>
      </w:r>
    </w:p>
    <w:p>
      <w:r>
        <w:rPr>
          <w:b/>
        </w:rPr>
        <w:t xml:space="preserve">Tulos</w:t>
      </w:r>
    </w:p>
    <w:p>
      <w:r>
        <w:t xml:space="preserve">tarjoamalla</w:t>
      </w:r>
    </w:p>
    <w:p>
      <w:r>
        <w:rPr>
          <w:b/>
        </w:rPr>
        <w:t xml:space="preserve">Tulos</w:t>
      </w:r>
    </w:p>
    <w:p>
      <w:r>
        <w:t xml:space="preserve">myynti</w:t>
      </w:r>
    </w:p>
    <w:p>
      <w:r>
        <w:rPr>
          <w:b/>
        </w:rPr>
        <w:t xml:space="preserve">Tulos</w:t>
      </w:r>
    </w:p>
    <w:p>
      <w:r>
        <w:t xml:space="preserve">olla</w:t>
      </w:r>
    </w:p>
    <w:p>
      <w:r>
        <w:rPr>
          <w:b/>
        </w:rPr>
        <w:t xml:space="preserve">Tulos</w:t>
      </w:r>
    </w:p>
    <w:p>
      <w:r>
        <w:t xml:space="preserve">olla</w:t>
      </w:r>
    </w:p>
    <w:p>
      <w:r>
        <w:rPr>
          <w:b/>
        </w:rPr>
        <w:t xml:space="preserve">Tulos</w:t>
      </w:r>
    </w:p>
    <w:p>
      <w:r>
        <w:t xml:space="preserve">vähentää</w:t>
      </w:r>
    </w:p>
    <w:p>
      <w:r>
        <w:rPr>
          <w:b/>
        </w:rPr>
        <w:t xml:space="preserve">Tulos</w:t>
      </w:r>
    </w:p>
    <w:p>
      <w:r>
        <w:t xml:space="preserve">tarkoitukset</w:t>
      </w:r>
    </w:p>
    <w:p>
      <w:r>
        <w:rPr>
          <w:b/>
        </w:rPr>
        <w:t xml:space="preserve">Tulos</w:t>
      </w:r>
    </w:p>
    <w:p>
      <w:r>
        <w:t xml:space="preserve">sanoi</w:t>
      </w:r>
    </w:p>
    <w:p>
      <w:r>
        <w:rPr>
          <w:b/>
        </w:rPr>
        <w:t xml:space="preserve">Esimerkki 6.1775</w:t>
      </w:r>
    </w:p>
    <w:p>
      <w:r>
        <w:t xml:space="preserve">Läpikulku: Advanced Medicalin mukaan yksikön myynti oli viime vuonna yli 110 miljoonaa dollaria. </w:t>
      </w:r>
    </w:p>
    <w:p>
      <w:r>
        <w:rPr>
          <w:b/>
        </w:rPr>
        <w:t xml:space="preserve">Tulos</w:t>
      </w:r>
    </w:p>
    <w:p>
      <w:r>
        <w:t xml:space="preserve">tekee</w:t>
      </w:r>
    </w:p>
    <w:p>
      <w:r>
        <w:rPr>
          <w:b/>
        </w:rPr>
        <w:t xml:space="preserve">Tulos</w:t>
      </w:r>
    </w:p>
    <w:p>
      <w:r>
        <w:t xml:space="preserve">käytetty</w:t>
      </w:r>
    </w:p>
    <w:p>
      <w:r>
        <w:rPr>
          <w:b/>
        </w:rPr>
        <w:t xml:space="preserve">Tulos</w:t>
      </w:r>
    </w:p>
    <w:p>
      <w:r>
        <w:t xml:space="preserve">oli</w:t>
      </w:r>
    </w:p>
    <w:p>
      <w:r>
        <w:rPr>
          <w:b/>
        </w:rPr>
        <w:t xml:space="preserve">Tulos</w:t>
      </w:r>
    </w:p>
    <w:p>
      <w:r>
        <w:t xml:space="preserve">myynti</w:t>
      </w:r>
    </w:p>
    <w:p>
      <w:r>
        <w:rPr>
          <w:b/>
        </w:rPr>
        <w:t xml:space="preserve">Tulos</w:t>
      </w:r>
    </w:p>
    <w:p>
      <w:r>
        <w:t xml:space="preserve">mukaan</w:t>
      </w:r>
    </w:p>
    <w:p>
      <w:r>
        <w:rPr>
          <w:b/>
        </w:rPr>
        <w:t xml:space="preserve">Esimerkki 6.1776</w:t>
      </w:r>
    </w:p>
    <w:p>
      <w:r>
        <w:t xml:space="preserve">Läpikulku: Hän osallistuu myös Hongkongin ja Guizhoun liike-elämän yhteistyösymposiumiin ja Hongkongin ja Guizhoun matkailuseminaariin. </w:t>
      </w:r>
    </w:p>
    <w:p>
      <w:r>
        <w:rPr>
          <w:b/>
        </w:rPr>
        <w:t xml:space="preserve">Tulos</w:t>
      </w:r>
    </w:p>
    <w:p>
      <w:r>
        <w:t xml:space="preserve">ota</w:t>
      </w:r>
    </w:p>
    <w:p>
      <w:r>
        <w:rPr>
          <w:b/>
        </w:rPr>
        <w:t xml:space="preserve">Tulos</w:t>
      </w:r>
    </w:p>
    <w:p>
      <w:r>
        <w:t xml:space="preserve">Symposium</w:t>
      </w:r>
    </w:p>
    <w:p>
      <w:r>
        <w:rPr>
          <w:b/>
        </w:rPr>
        <w:t xml:space="preserve">Tulos</w:t>
      </w:r>
    </w:p>
    <w:p>
      <w:r>
        <w:t xml:space="preserve">Seminaari</w:t>
      </w:r>
    </w:p>
    <w:p>
      <w:r>
        <w:rPr>
          <w:b/>
        </w:rPr>
        <w:t xml:space="preserve">Esimerkki 6.1777</w:t>
      </w:r>
    </w:p>
    <w:p>
      <w:r>
        <w:t xml:space="preserve">Läpikulku: Se väittää, että vihamielinen tarjous rikkoo konsernien välistä standstill-sopimusta. DPC, New Yorkissa toimivan Crescott Investment Associatesin johtama sijoittajaryhmä, oli itse nostanut kanteen Los Angelesin osavaltiotuomioistuimessa sopimuksen mitätöimiseksi.</w:t>
      </w:r>
    </w:p>
    <w:p>
      <w:r>
        <w:rPr>
          <w:b/>
        </w:rPr>
        <w:t xml:space="preserve">Tulos</w:t>
      </w:r>
    </w:p>
    <w:p>
      <w:r>
        <w:t xml:space="preserve">sanoi</w:t>
      </w:r>
    </w:p>
    <w:p>
      <w:r>
        <w:rPr>
          <w:b/>
        </w:rPr>
        <w:t xml:space="preserve">Tulos</w:t>
      </w:r>
    </w:p>
    <w:p>
      <w:r>
        <w:t xml:space="preserve">arkistoitu</w:t>
      </w:r>
    </w:p>
    <w:p>
      <w:r>
        <w:rPr>
          <w:b/>
        </w:rPr>
        <w:t xml:space="preserve">Tulos</w:t>
      </w:r>
    </w:p>
    <w:p>
      <w:r>
        <w:t xml:space="preserve">lohko</w:t>
      </w:r>
    </w:p>
    <w:p>
      <w:r>
        <w:rPr>
          <w:b/>
        </w:rPr>
        <w:t xml:space="preserve">Tulos</w:t>
      </w:r>
    </w:p>
    <w:p>
      <w:r>
        <w:t xml:space="preserve">väitetään</w:t>
      </w:r>
    </w:p>
    <w:p>
      <w:r>
        <w:rPr>
          <w:b/>
        </w:rPr>
        <w:t xml:space="preserve">Tulos</w:t>
      </w:r>
    </w:p>
    <w:p>
      <w:r>
        <w:t xml:space="preserve">rikkoo</w:t>
      </w:r>
    </w:p>
    <w:p>
      <w:r>
        <w:rPr>
          <w:b/>
        </w:rPr>
        <w:t xml:space="preserve">Tulos</w:t>
      </w:r>
    </w:p>
    <w:p>
      <w:r>
        <w:t xml:space="preserve">led</w:t>
      </w:r>
    </w:p>
    <w:p>
      <w:r>
        <w:rPr>
          <w:b/>
        </w:rPr>
        <w:t xml:space="preserve">Tulos</w:t>
      </w:r>
    </w:p>
    <w:p>
      <w:r>
        <w:t xml:space="preserve">arkistoitu</w:t>
      </w:r>
    </w:p>
    <w:p>
      <w:r>
        <w:rPr>
          <w:b/>
        </w:rPr>
        <w:t xml:space="preserve">Tulos</w:t>
      </w:r>
    </w:p>
    <w:p>
      <w:r>
        <w:t xml:space="preserve">mitätöidä</w:t>
      </w:r>
    </w:p>
    <w:p>
      <w:r>
        <w:rPr>
          <w:b/>
        </w:rPr>
        <w:t xml:space="preserve">Esimerkki 6.1778</w:t>
      </w:r>
    </w:p>
    <w:p>
      <w:r>
        <w:t xml:space="preserve">Läpikulku: Caringalin mukaan Abu Sayyafin jäsenet vastustivat pidätystä, mikä johti lyhyeen tulitaisteluun ja Joselito Nazaran tappamiseen. Jayrold Nazara pidätettiin samojen agenttien toimesta jatko-operaatiossa Abu Sayyafin turvatalossa Pamucutanin kylässä, joka sijaitsee myös Zamboanga Cityssä, upseeri sanoi ja lisäsi, että Jayrold Naraza ei vastustanut pidätystä.</w:t>
      </w:r>
    </w:p>
    <w:p>
      <w:r>
        <w:rPr>
          <w:b/>
        </w:rPr>
        <w:t xml:space="preserve">Tulos</w:t>
      </w:r>
    </w:p>
    <w:p>
      <w:r>
        <w:t xml:space="preserve">vastusti</w:t>
      </w:r>
    </w:p>
    <w:p>
      <w:r>
        <w:rPr>
          <w:b/>
        </w:rPr>
        <w:t xml:space="preserve">Tulos</w:t>
      </w:r>
    </w:p>
    <w:p>
      <w:r>
        <w:t xml:space="preserve">tulitaistelu</w:t>
      </w:r>
    </w:p>
    <w:p>
      <w:r>
        <w:rPr>
          <w:b/>
        </w:rPr>
        <w:t xml:space="preserve">Tulos</w:t>
      </w:r>
    </w:p>
    <w:p>
      <w:r>
        <w:t xml:space="preserve">tappaminen</w:t>
      </w:r>
    </w:p>
    <w:p>
      <w:r>
        <w:rPr>
          <w:b/>
        </w:rPr>
        <w:t xml:space="preserve">Tulos</w:t>
      </w:r>
    </w:p>
    <w:p>
      <w:r>
        <w:t xml:space="preserve">sanoi</w:t>
      </w:r>
    </w:p>
    <w:p>
      <w:r>
        <w:rPr>
          <w:b/>
        </w:rPr>
        <w:t xml:space="preserve">Tulos</w:t>
      </w:r>
    </w:p>
    <w:p>
      <w:r>
        <w:t xml:space="preserve">pidätetty</w:t>
      </w:r>
    </w:p>
    <w:p>
      <w:r>
        <w:rPr>
          <w:b/>
        </w:rPr>
        <w:t xml:space="preserve">Tulos</w:t>
      </w:r>
    </w:p>
    <w:p>
      <w:r>
        <w:t xml:space="preserve">toiminta</w:t>
      </w:r>
    </w:p>
    <w:p>
      <w:r>
        <w:rPr>
          <w:b/>
        </w:rPr>
        <w:t xml:space="preserve">Tulos</w:t>
      </w:r>
    </w:p>
    <w:p>
      <w:r>
        <w:t xml:space="preserve">sanoi</w:t>
      </w:r>
    </w:p>
    <w:p>
      <w:r>
        <w:rPr>
          <w:b/>
        </w:rPr>
        <w:t xml:space="preserve">Tulos</w:t>
      </w:r>
    </w:p>
    <w:p>
      <w:r>
        <w:t xml:space="preserve">lisäämällä</w:t>
      </w:r>
    </w:p>
    <w:p>
      <w:r>
        <w:rPr>
          <w:b/>
        </w:rPr>
        <w:t xml:space="preserve">Tulos</w:t>
      </w:r>
    </w:p>
    <w:p>
      <w:r>
        <w:t xml:space="preserve">vastustaa</w:t>
      </w:r>
    </w:p>
    <w:p>
      <w:r>
        <w:rPr>
          <w:b/>
        </w:rPr>
        <w:t xml:space="preserve">Esimerkki 6.1779</w:t>
      </w:r>
    </w:p>
    <w:p>
      <w:r>
        <w:t xml:space="preserve">Läpikulku: Power Company No. 1:n, joka kuuluu valtion omistamaan Electricity of Vietnamiin, ja kiinalaisen Yunnan Power Grid Companyn yhteisyrityksen rakentaman laitoksen odotetaan tuottavan vuosittain noin 98,5 miljoonaa kilowattituntia kansalliseen sähköverkkoon, kun se otetaan käyttöön ensi vuoden lopussa.</w:t>
      </w:r>
    </w:p>
    <w:p>
      <w:r>
        <w:rPr>
          <w:b/>
        </w:rPr>
        <w:t xml:space="preserve">Tulos</w:t>
      </w:r>
    </w:p>
    <w:p>
      <w:r>
        <w:t xml:space="preserve">rakennettu</w:t>
      </w:r>
    </w:p>
    <w:p>
      <w:r>
        <w:rPr>
          <w:b/>
        </w:rPr>
        <w:t xml:space="preserve">Tulos</w:t>
      </w:r>
    </w:p>
    <w:p>
      <w:r>
        <w:t xml:space="preserve">venture</w:t>
      </w:r>
    </w:p>
    <w:p>
      <w:r>
        <w:rPr>
          <w:b/>
        </w:rPr>
        <w:t xml:space="preserve">Tulos</w:t>
      </w:r>
    </w:p>
    <w:p>
      <w:r>
        <w:t xml:space="preserve">liittynyt</w:t>
      </w:r>
    </w:p>
    <w:p>
      <w:r>
        <w:rPr>
          <w:b/>
        </w:rPr>
        <w:t xml:space="preserve">Tulos</w:t>
      </w:r>
    </w:p>
    <w:p>
      <w:r>
        <w:t xml:space="preserve">odotettu</w:t>
      </w:r>
    </w:p>
    <w:p>
      <w:r>
        <w:rPr>
          <w:b/>
        </w:rPr>
        <w:t xml:space="preserve">Tulos</w:t>
      </w:r>
    </w:p>
    <w:p>
      <w:r>
        <w:t xml:space="preserve">osallistua</w:t>
      </w:r>
    </w:p>
    <w:p>
      <w:r>
        <w:rPr>
          <w:b/>
        </w:rPr>
        <w:t xml:space="preserve">Tulos</w:t>
      </w:r>
    </w:p>
    <w:p>
      <w:r>
        <w:t xml:space="preserve">menee</w:t>
      </w:r>
    </w:p>
    <w:p>
      <w:r>
        <w:rPr>
          <w:b/>
        </w:rPr>
        <w:t xml:space="preserve">Tulos</w:t>
      </w:r>
    </w:p>
    <w:p>
      <w:r>
        <w:t xml:space="preserve">olla</w:t>
      </w:r>
    </w:p>
    <w:p>
      <w:r>
        <w:rPr>
          <w:b/>
        </w:rPr>
        <w:t xml:space="preserve">Tulos</w:t>
      </w:r>
    </w:p>
    <w:p>
      <w:r>
        <w:t xml:space="preserve">on</w:t>
      </w:r>
    </w:p>
    <w:p>
      <w:r>
        <w:rPr>
          <w:b/>
        </w:rPr>
        <w:t xml:space="preserve">Esimerkki 6.1780</w:t>
      </w:r>
    </w:p>
    <w:p>
      <w:r>
        <w:t xml:space="preserve">Läpikulku: Tennisfanit, jotka ostivat liput tämän viikon Tennis Masters Cupiin, saavat mahdollisuuden ostaa lippuja vuoden 2006 tapahtumaan alennettuun hintaan, järjestäjät ilmoittivat keskiviikkona. Järjestelytoimikunnan julkaisemassa lausunnossa ilmoitetaan, että ensi vuoden Qi Zhong -stadionilla järjestettävien mestaruuskilpailujen lippujen hinnasta saa 40 prosentin alennuksen, joka toteutettiin korvauksena faneille sen jälkeen, kun suuret nimet vetäytyivät ATP:n vuodenvaihteen turnauksesta.</w:t>
      </w:r>
    </w:p>
    <w:p>
      <w:r>
        <w:rPr>
          <w:b/>
        </w:rPr>
        <w:t xml:space="preserve">Tulos</w:t>
      </w:r>
    </w:p>
    <w:p>
      <w:r>
        <w:t xml:space="preserve">ostettu</w:t>
      </w:r>
    </w:p>
    <w:p>
      <w:r>
        <w:rPr>
          <w:b/>
        </w:rPr>
        <w:t xml:space="preserve">Tulos</w:t>
      </w:r>
    </w:p>
    <w:p>
      <w:r>
        <w:t xml:space="preserve">annettu</w:t>
      </w:r>
    </w:p>
    <w:p>
      <w:r>
        <w:rPr>
          <w:b/>
        </w:rPr>
        <w:t xml:space="preserve">Tulos</w:t>
      </w:r>
    </w:p>
    <w:p>
      <w:r>
        <w:t xml:space="preserve">osta</w:t>
      </w:r>
    </w:p>
    <w:p>
      <w:r>
        <w:rPr>
          <w:b/>
        </w:rPr>
        <w:t xml:space="preserve">Tulos</w:t>
      </w:r>
    </w:p>
    <w:p>
      <w:r>
        <w:t xml:space="preserve">sanoi</w:t>
      </w:r>
    </w:p>
    <w:p>
      <w:r>
        <w:rPr>
          <w:b/>
        </w:rPr>
        <w:t xml:space="preserve">Tulos</w:t>
      </w:r>
    </w:p>
    <w:p>
      <w:r>
        <w:t xml:space="preserve">ilmoitti</w:t>
      </w:r>
    </w:p>
    <w:p>
      <w:r>
        <w:rPr>
          <w:b/>
        </w:rPr>
        <w:t xml:space="preserve">Tulos</w:t>
      </w:r>
    </w:p>
    <w:p>
      <w:r>
        <w:t xml:space="preserve">julkaistu</w:t>
      </w:r>
    </w:p>
    <w:p>
      <w:r>
        <w:rPr>
          <w:b/>
        </w:rPr>
        <w:t xml:space="preserve">Tulos</w:t>
      </w:r>
    </w:p>
    <w:p>
      <w:r>
        <w:t xml:space="preserve">olla</w:t>
      </w:r>
    </w:p>
    <w:p>
      <w:r>
        <w:rPr>
          <w:b/>
        </w:rPr>
        <w:t xml:space="preserve">Tulos</w:t>
      </w:r>
    </w:p>
    <w:p>
      <w:r>
        <w:t xml:space="preserve">toteutettu</w:t>
      </w:r>
    </w:p>
    <w:p>
      <w:r>
        <w:rPr>
          <w:b/>
        </w:rPr>
        <w:t xml:space="preserve">Tulos</w:t>
      </w:r>
    </w:p>
    <w:p>
      <w:r>
        <w:t xml:space="preserve">peruutettu</w:t>
      </w:r>
    </w:p>
    <w:p>
      <w:r>
        <w:rPr>
          <w:b/>
        </w:rPr>
        <w:t xml:space="preserve">Esimerkki 6.1781</w:t>
      </w:r>
    </w:p>
    <w:p>
      <w:r>
        <w:t xml:space="preserve">Läpikulku: "Mutta yhteiskuntana ja maana meillä on oltava eettistä voimaa voittaa tämä haaste", hän sanoi. Bachelet kärsi vanhempiensa kanssa kidutuksesta Pinochetin hallinnon aikana.</w:t>
      </w:r>
    </w:p>
    <w:p>
      <w:r>
        <w:rPr>
          <w:b/>
        </w:rPr>
        <w:t xml:space="preserve">Tulos</w:t>
      </w:r>
    </w:p>
    <w:p>
      <w:r>
        <w:t xml:space="preserve">nähty</w:t>
      </w:r>
    </w:p>
    <w:p>
      <w:r>
        <w:rPr>
          <w:b/>
        </w:rPr>
        <w:t xml:space="preserve">Tulos</w:t>
      </w:r>
    </w:p>
    <w:p>
      <w:r>
        <w:t xml:space="preserve">on</w:t>
      </w:r>
    </w:p>
    <w:p>
      <w:r>
        <w:rPr>
          <w:b/>
        </w:rPr>
        <w:t xml:space="preserve">Tulos</w:t>
      </w:r>
    </w:p>
    <w:p>
      <w:r>
        <w:t xml:space="preserve">voittaa</w:t>
      </w:r>
    </w:p>
    <w:p>
      <w:r>
        <w:rPr>
          <w:b/>
        </w:rPr>
        <w:t xml:space="preserve">Tulos</w:t>
      </w:r>
    </w:p>
    <w:p>
      <w:r>
        <w:t xml:space="preserve">kärsi</w:t>
      </w:r>
    </w:p>
    <w:p>
      <w:r>
        <w:rPr>
          <w:b/>
        </w:rPr>
        <w:t xml:space="preserve">Tulos</w:t>
      </w:r>
    </w:p>
    <w:p>
      <w:r>
        <w:t xml:space="preserve">kidutus</w:t>
      </w:r>
    </w:p>
    <w:p>
      <w:r>
        <w:rPr>
          <w:b/>
        </w:rPr>
        <w:t xml:space="preserve">Tulos</w:t>
      </w:r>
    </w:p>
    <w:p>
      <w:r>
        <w:t xml:space="preserve">järjestelmä</w:t>
      </w:r>
    </w:p>
    <w:p>
      <w:r>
        <w:rPr>
          <w:b/>
        </w:rPr>
        <w:t xml:space="preserve">Esimerkki 6.1782</w:t>
      </w:r>
    </w:p>
    <w:p>
      <w:r>
        <w:t xml:space="preserve">Läpikulku: Gyanendra ja kuningatar Komal ovat tiettävästi lähteneet talveksi etelään paetakseen kylmää, koska heitä on painostettu pitämään matalaa profiilia rauhansopimuksen jälkeen. </w:t>
      </w:r>
    </w:p>
    <w:p>
      <w:r>
        <w:rPr>
          <w:b/>
        </w:rPr>
        <w:t xml:space="preserve">Tulos</w:t>
      </w:r>
    </w:p>
    <w:p>
      <w:r>
        <w:t xml:space="preserve">päähän</w:t>
      </w:r>
    </w:p>
    <w:p>
      <w:r>
        <w:rPr>
          <w:b/>
        </w:rPr>
        <w:t xml:space="preserve">Tulos</w:t>
      </w:r>
    </w:p>
    <w:p>
      <w:r>
        <w:t xml:space="preserve">talvi</w:t>
      </w:r>
    </w:p>
    <w:p>
      <w:r>
        <w:rPr>
          <w:b/>
        </w:rPr>
        <w:t xml:space="preserve">Tulos</w:t>
      </w:r>
    </w:p>
    <w:p>
      <w:r>
        <w:t xml:space="preserve">paeta</w:t>
      </w:r>
    </w:p>
    <w:p>
      <w:r>
        <w:rPr>
          <w:b/>
        </w:rPr>
        <w:t xml:space="preserve">Tulos</w:t>
      </w:r>
    </w:p>
    <w:p>
      <w:r>
        <w:t xml:space="preserve">paine</w:t>
      </w:r>
    </w:p>
    <w:p>
      <w:r>
        <w:rPr>
          <w:b/>
        </w:rPr>
        <w:t xml:space="preserve">Tulos</w:t>
      </w:r>
    </w:p>
    <w:p>
      <w:r>
        <w:t xml:space="preserve">pitää</w:t>
      </w:r>
    </w:p>
    <w:p>
      <w:r>
        <w:rPr>
          <w:b/>
        </w:rPr>
        <w:t xml:space="preserve">Tulos</w:t>
      </w:r>
    </w:p>
    <w:p>
      <w:r>
        <w:t xml:space="preserve">kauppa</w:t>
      </w:r>
    </w:p>
    <w:p>
      <w:r>
        <w:rPr>
          <w:b/>
        </w:rPr>
        <w:t xml:space="preserve">Esimerkki 6.1783</w:t>
      </w:r>
    </w:p>
    <w:p>
      <w:r>
        <w:t xml:space="preserve">Läpikulku: Spencer Eig, Gonzalezin perheen asianajaja Miamissa, sanoi, että Meissnerin oletukset olivat "perustuslain vastaisia ja epätosia". ``Elian ei voi hakea turvapaikkaa Fidel Castron hallituksen harjoittaman vainon vuoksi'', Eig valitti.</w:t>
      </w:r>
    </w:p>
    <w:p>
      <w:r>
        <w:rPr>
          <w:b/>
        </w:rPr>
        <w:t xml:space="preserve">Tulos</w:t>
      </w:r>
    </w:p>
    <w:p>
      <w:r>
        <w:t xml:space="preserve">osoitteessa</w:t>
      </w:r>
    </w:p>
    <w:p>
      <w:r>
        <w:rPr>
          <w:b/>
        </w:rPr>
        <w:t xml:space="preserve">Tulos</w:t>
      </w:r>
    </w:p>
    <w:p>
      <w:r>
        <w:t xml:space="preserve">sanoi</w:t>
      </w:r>
    </w:p>
    <w:p>
      <w:r>
        <w:rPr>
          <w:b/>
        </w:rPr>
        <w:t xml:space="preserve">Tulos</w:t>
      </w:r>
    </w:p>
    <w:p>
      <w:r>
        <w:t xml:space="preserve">oletukset</w:t>
      </w:r>
    </w:p>
    <w:p>
      <w:r>
        <w:rPr>
          <w:b/>
        </w:rPr>
        <w:t xml:space="preserve">Tulos</w:t>
      </w:r>
    </w:p>
    <w:p>
      <w:r>
        <w:t xml:space="preserve">hae</w:t>
      </w:r>
    </w:p>
    <w:p>
      <w:r>
        <w:rPr>
          <w:b/>
        </w:rPr>
        <w:t xml:space="preserve">Tulos</w:t>
      </w:r>
    </w:p>
    <w:p>
      <w:r>
        <w:t xml:space="preserve">vaino</w:t>
      </w:r>
    </w:p>
    <w:p>
      <w:r>
        <w:rPr>
          <w:b/>
        </w:rPr>
        <w:t xml:space="preserve">Tulos</w:t>
      </w:r>
    </w:p>
    <w:p>
      <w:r>
        <w:t xml:space="preserve">valitti</w:t>
      </w:r>
    </w:p>
    <w:p>
      <w:r>
        <w:rPr>
          <w:b/>
        </w:rPr>
        <w:t xml:space="preserve">Esimerkki 6.1784</w:t>
      </w:r>
    </w:p>
    <w:p>
      <w:r>
        <w:t xml:space="preserve">Läpikulku: Lordi Stevens, joka tutki kaikkiaan 362 siirtoa, ei antanut yksityiskohtia kyseenalaisista kaupoista, kun hän esitti keskiviikkona yhdeksän kuukautta kestäneen tutkinnan jälkeen "huomautuksensa ja suosituksensa" väitetyistä niin sanotuista bungsista. Hän kuitenkin paljasti, että tietyt osat oli toimitettu poliisille.</w:t>
      </w:r>
    </w:p>
    <w:p>
      <w:r>
        <w:rPr>
          <w:b/>
        </w:rPr>
        <w:t xml:space="preserve">Tulos</w:t>
      </w:r>
    </w:p>
    <w:p>
      <w:r>
        <w:t xml:space="preserve">tutkii</w:t>
      </w:r>
    </w:p>
    <w:p>
      <w:r>
        <w:rPr>
          <w:b/>
        </w:rPr>
        <w:t xml:space="preserve">Tulos</w:t>
      </w:r>
    </w:p>
    <w:p>
      <w:r>
        <w:t xml:space="preserve">siirrot</w:t>
      </w:r>
    </w:p>
    <w:p>
      <w:r>
        <w:rPr>
          <w:b/>
        </w:rPr>
        <w:t xml:space="preserve">Tulos</w:t>
      </w:r>
    </w:p>
    <w:p>
      <w:r>
        <w:t xml:space="preserve">anna</w:t>
      </w:r>
    </w:p>
    <w:p>
      <w:r>
        <w:rPr>
          <w:b/>
        </w:rPr>
        <w:t xml:space="preserve">Tulos</w:t>
      </w:r>
    </w:p>
    <w:p>
      <w:r>
        <w:t xml:space="preserve">toimitettu</w:t>
      </w:r>
    </w:p>
    <w:p>
      <w:r>
        <w:rPr>
          <w:b/>
        </w:rPr>
        <w:t xml:space="preserve">Tulos</w:t>
      </w:r>
    </w:p>
    <w:p>
      <w:r>
        <w:t xml:space="preserve">havainnot</w:t>
      </w:r>
    </w:p>
    <w:p>
      <w:r>
        <w:rPr>
          <w:b/>
        </w:rPr>
        <w:t xml:space="preserve">Tulos</w:t>
      </w:r>
    </w:p>
    <w:p>
      <w:r>
        <w:t xml:space="preserve">suositukset</w:t>
      </w:r>
    </w:p>
    <w:p>
      <w:r>
        <w:rPr>
          <w:b/>
        </w:rPr>
        <w:t xml:space="preserve">Tulos</w:t>
      </w:r>
    </w:p>
    <w:p>
      <w:r>
        <w:t xml:space="preserve">kysely</w:t>
      </w:r>
    </w:p>
    <w:p>
      <w:r>
        <w:rPr>
          <w:b/>
        </w:rPr>
        <w:t xml:space="preserve">Tulos</w:t>
      </w:r>
    </w:p>
    <w:p>
      <w:r>
        <w:t xml:space="preserve">paljasti</w:t>
      </w:r>
    </w:p>
    <w:p>
      <w:r>
        <w:rPr>
          <w:b/>
        </w:rPr>
        <w:t xml:space="preserve">Tulos</w:t>
      </w:r>
    </w:p>
    <w:p>
      <w:r>
        <w:t xml:space="preserve">läpäissyt</w:t>
      </w:r>
    </w:p>
    <w:p>
      <w:r>
        <w:rPr>
          <w:b/>
        </w:rPr>
        <w:t xml:space="preserve">Esimerkki 6.1785</w:t>
      </w:r>
    </w:p>
    <w:p>
      <w:r>
        <w:t xml:space="preserve">Läpikulku: Best toi Pohjois-Irlantiin ripauksen glamouria ja urheilullista taituruutta, kun Pohjois-Irlanti oli ajautumassa kohti lahkolaisverenvuodatusta. Bestiä pidetään jalkapallon kaikkien aikojen parhaiden pelaajien joukossa.</w:t>
      </w:r>
    </w:p>
    <w:p>
      <w:r>
        <w:rPr>
          <w:b/>
        </w:rPr>
        <w:t xml:space="preserve">Tulos</w:t>
      </w:r>
    </w:p>
    <w:p>
      <w:r>
        <w:t xml:space="preserve">toi</w:t>
      </w:r>
    </w:p>
    <w:p>
      <w:r>
        <w:rPr>
          <w:b/>
        </w:rPr>
        <w:t xml:space="preserve">Tulos</w:t>
      </w:r>
    </w:p>
    <w:p>
      <w:r>
        <w:t xml:space="preserve">laskeutui</w:t>
      </w:r>
    </w:p>
    <w:p>
      <w:r>
        <w:rPr>
          <w:b/>
        </w:rPr>
        <w:t xml:space="preserve">Tulos</w:t>
      </w:r>
    </w:p>
    <w:p>
      <w:r>
        <w:t xml:space="preserve">katsotaan</w:t>
      </w:r>
    </w:p>
    <w:p>
      <w:r>
        <w:rPr>
          <w:b/>
        </w:rPr>
        <w:t xml:space="preserve">Tulos</w:t>
      </w:r>
    </w:p>
    <w:p>
      <w:r>
        <w:t xml:space="preserve">on</w:t>
      </w:r>
    </w:p>
    <w:p>
      <w:r>
        <w:rPr>
          <w:b/>
        </w:rPr>
        <w:t xml:space="preserve">Tulos</w:t>
      </w:r>
    </w:p>
    <w:p>
      <w:r>
        <w:t xml:space="preserve">Harkittu</w:t>
      </w:r>
    </w:p>
    <w:p>
      <w:r>
        <w:rPr>
          <w:b/>
        </w:rPr>
        <w:t xml:space="preserve">Esimerkki 6.1786</w:t>
      </w:r>
    </w:p>
    <w:p>
      <w:r>
        <w:t xml:space="preserve">Läpikulku: Brett Deaconin, Harry Ellisin, George Chuterin ja Austin Healeyn yrityksistä Leicester kuitenkin nousi ja sai jopa bonuspisteen. Hensonin walesilainen keskushyökkääjä Sonny Parker ja Adrian Cashmore onnistuivat Ospreysille, joka jäi Poolin viimeiseksi.</w:t>
      </w:r>
    </w:p>
    <w:p>
      <w:r>
        <w:rPr>
          <w:b/>
        </w:rPr>
        <w:t xml:space="preserve">Tulos</w:t>
      </w:r>
    </w:p>
    <w:p>
      <w:r>
        <w:t xml:space="preserve">ralli</w:t>
      </w:r>
    </w:p>
    <w:p>
      <w:r>
        <w:rPr>
          <w:b/>
        </w:rPr>
        <w:t xml:space="preserve">Tulos</w:t>
      </w:r>
    </w:p>
    <w:p>
      <w:r>
        <w:t xml:space="preserve">tuli</w:t>
      </w:r>
    </w:p>
    <w:p>
      <w:r>
        <w:rPr>
          <w:b/>
        </w:rPr>
        <w:t xml:space="preserve">Tulos</w:t>
      </w:r>
    </w:p>
    <w:p>
      <w:r>
        <w:t xml:space="preserve">kohta</w:t>
      </w:r>
    </w:p>
    <w:p>
      <w:r>
        <w:rPr>
          <w:b/>
        </w:rPr>
        <w:t xml:space="preserve">Tulos</w:t>
      </w:r>
    </w:p>
    <w:p>
      <w:r>
        <w:t xml:space="preserve">yrittää</w:t>
      </w:r>
    </w:p>
    <w:p>
      <w:r>
        <w:rPr>
          <w:b/>
        </w:rPr>
        <w:t xml:space="preserve">Tulos</w:t>
      </w:r>
    </w:p>
    <w:p>
      <w:r>
        <w:t xml:space="preserve">ristissä</w:t>
      </w:r>
    </w:p>
    <w:p>
      <w:r>
        <w:rPr>
          <w:b/>
        </w:rPr>
        <w:t xml:space="preserve">Tulos</w:t>
      </w:r>
    </w:p>
    <w:p>
      <w:r>
        <w:t xml:space="preserve">vasen</w:t>
      </w:r>
    </w:p>
    <w:p>
      <w:r>
        <w:rPr>
          <w:b/>
        </w:rPr>
        <w:t xml:space="preserve">Esimerkki 6.1787</w:t>
      </w:r>
    </w:p>
    <w:p>
      <w:r>
        <w:t xml:space="preserve">Läpikulku: Espanjan vetäydyttyä alueelta 22 vuotta kestäneen konfliktin ratkaiseminen on ollut kansainvälisen yhteisön taka-alalla viimeisen vuoden ajan, kun YK:n valvoma tulitauko on pitänyt voimassa vuodesta 1991. Matkan aikana 66-vuotias texasilaisdiplomaatti keskustelee Marokon ja Polisario-rintaman johtajien kanssa ja tapaa virkamiehiä Algerissa ja naapurimaan Mauritanian pääkaupungissa Nouakchottissa.</w:t>
      </w:r>
    </w:p>
    <w:p>
      <w:r>
        <w:rPr>
          <w:b/>
        </w:rPr>
        <w:t xml:space="preserve">Tulos</w:t>
      </w:r>
    </w:p>
    <w:p>
      <w:r>
        <w:t xml:space="preserve">tulitauko</w:t>
      </w:r>
    </w:p>
    <w:p>
      <w:r>
        <w:rPr>
          <w:b/>
        </w:rPr>
        <w:t xml:space="preserve">Tulos</w:t>
      </w:r>
    </w:p>
    <w:p>
      <w:r>
        <w:t xml:space="preserve">tilalla</w:t>
      </w:r>
    </w:p>
    <w:p>
      <w:r>
        <w:rPr>
          <w:b/>
        </w:rPr>
        <w:t xml:space="preserve">Tulos</w:t>
      </w:r>
    </w:p>
    <w:p>
      <w:r>
        <w:t xml:space="preserve">päätöslauselma</w:t>
      </w:r>
    </w:p>
    <w:p>
      <w:r>
        <w:rPr>
          <w:b/>
        </w:rPr>
        <w:t xml:space="preserve">Tulos</w:t>
      </w:r>
    </w:p>
    <w:p>
      <w:r>
        <w:t xml:space="preserve">konflikti</w:t>
      </w:r>
    </w:p>
    <w:p>
      <w:r>
        <w:rPr>
          <w:b/>
        </w:rPr>
        <w:t xml:space="preserve">Tulos</w:t>
      </w:r>
    </w:p>
    <w:p>
      <w:r>
        <w:t xml:space="preserve">hautautunut</w:t>
      </w:r>
    </w:p>
    <w:p>
      <w:r>
        <w:rPr>
          <w:b/>
        </w:rPr>
        <w:t xml:space="preserve">Tulos</w:t>
      </w:r>
    </w:p>
    <w:p>
      <w:r>
        <w:t xml:space="preserve">peruuttaminen</w:t>
      </w:r>
    </w:p>
    <w:p>
      <w:r>
        <w:rPr>
          <w:b/>
        </w:rPr>
        <w:t xml:space="preserve">Tulos</w:t>
      </w:r>
    </w:p>
    <w:p>
      <w:r>
        <w:t xml:space="preserve">laita</w:t>
      </w:r>
    </w:p>
    <w:p>
      <w:r>
        <w:rPr>
          <w:b/>
        </w:rPr>
        <w:t xml:space="preserve">Tulos</w:t>
      </w:r>
    </w:p>
    <w:p>
      <w:r>
        <w:t xml:space="preserve">tehtävä</w:t>
      </w:r>
    </w:p>
    <w:p>
      <w:r>
        <w:rPr>
          <w:b/>
        </w:rPr>
        <w:t xml:space="preserve">Tulos</w:t>
      </w:r>
    </w:p>
    <w:p>
      <w:r>
        <w:t xml:space="preserve">pidä</w:t>
      </w:r>
    </w:p>
    <w:p>
      <w:r>
        <w:rPr>
          <w:b/>
        </w:rPr>
        <w:t xml:space="preserve">Tulos</w:t>
      </w:r>
    </w:p>
    <w:p>
      <w:r>
        <w:t xml:space="preserve">puhuu</w:t>
      </w:r>
    </w:p>
    <w:p>
      <w:r>
        <w:rPr>
          <w:b/>
        </w:rPr>
        <w:t xml:space="preserve">Tulos</w:t>
      </w:r>
    </w:p>
    <w:p>
      <w:r>
        <w:t xml:space="preserve">tapaa</w:t>
      </w:r>
    </w:p>
    <w:p>
      <w:r>
        <w:rPr>
          <w:b/>
        </w:rPr>
        <w:t xml:space="preserve">Esimerkki 6.1788</w:t>
      </w:r>
    </w:p>
    <w:p>
      <w:r>
        <w:t xml:space="preserve">Läpikulku: Poika sijoitettiin isosetänsä ja isotätinsä luokse Miamiin, mutta maahanmuuttovirasto päätti keskiviikkona, että hänet on palautettava isälleen Kuubaan 14. tammikuuta mennessä. Päätös herätti protesteja kuubalais-amerikkalaisessa yhteisössä.</w:t>
      </w:r>
    </w:p>
    <w:p>
      <w:r>
        <w:rPr>
          <w:b/>
        </w:rPr>
        <w:t xml:space="preserve">Tulos</w:t>
      </w:r>
    </w:p>
    <w:p>
      <w:r>
        <w:t xml:space="preserve">sijoitettu</w:t>
      </w:r>
    </w:p>
    <w:p>
      <w:r>
        <w:rPr>
          <w:b/>
        </w:rPr>
        <w:t xml:space="preserve">Tulos</w:t>
      </w:r>
    </w:p>
    <w:p>
      <w:r>
        <w:t xml:space="preserve">oli</w:t>
      </w:r>
    </w:p>
    <w:p>
      <w:r>
        <w:rPr>
          <w:b/>
        </w:rPr>
        <w:t xml:space="preserve">Tulos</w:t>
      </w:r>
    </w:p>
    <w:p>
      <w:r>
        <w:t xml:space="preserve">hallitsi</w:t>
      </w:r>
    </w:p>
    <w:p>
      <w:r>
        <w:rPr>
          <w:b/>
        </w:rPr>
        <w:t xml:space="preserve">Tulos</w:t>
      </w:r>
    </w:p>
    <w:p>
      <w:r>
        <w:t xml:space="preserve">olla</w:t>
      </w:r>
    </w:p>
    <w:p>
      <w:r>
        <w:rPr>
          <w:b/>
        </w:rPr>
        <w:t xml:space="preserve">Tulos</w:t>
      </w:r>
    </w:p>
    <w:p>
      <w:r>
        <w:t xml:space="preserve">palautettu</w:t>
      </w:r>
    </w:p>
    <w:p>
      <w:r>
        <w:rPr>
          <w:b/>
        </w:rPr>
        <w:t xml:space="preserve">Tulos</w:t>
      </w:r>
    </w:p>
    <w:p>
      <w:r>
        <w:t xml:space="preserve">kosketti</w:t>
      </w:r>
    </w:p>
    <w:p>
      <w:r>
        <w:rPr>
          <w:b/>
        </w:rPr>
        <w:t xml:space="preserve">Tulos</w:t>
      </w:r>
    </w:p>
    <w:p>
      <w:r>
        <w:t xml:space="preserve">on</w:t>
      </w:r>
    </w:p>
    <w:p>
      <w:r>
        <w:rPr>
          <w:b/>
        </w:rPr>
        <w:t xml:space="preserve">Tulos</w:t>
      </w:r>
    </w:p>
    <w:p>
      <w:r>
        <w:t xml:space="preserve">protestit</w:t>
      </w:r>
    </w:p>
    <w:p>
      <w:r>
        <w:rPr>
          <w:b/>
        </w:rPr>
        <w:t xml:space="preserve">Esimerkki 6.1789</w:t>
      </w:r>
    </w:p>
    <w:p>
      <w:r>
        <w:t xml:space="preserve">Läpikulku: McKinnonin tiedottaja sanoi, että Yhdysvalloilla oli ``erittäin hyviä tiedustelutietoja'', jotka yhdistivät yöllä iskeneet kohteet suurlähetystöiskuihin. </w:t>
      </w:r>
    </w:p>
    <w:p>
      <w:r>
        <w:rPr>
          <w:b/>
        </w:rPr>
        <w:t xml:space="preserve">Tulos</w:t>
      </w:r>
    </w:p>
    <w:p>
      <w:r>
        <w:t xml:space="preserve">sanoi</w:t>
      </w:r>
    </w:p>
    <w:p>
      <w:r>
        <w:rPr>
          <w:b/>
        </w:rPr>
        <w:t xml:space="preserve">Tulos</w:t>
      </w:r>
    </w:p>
    <w:p>
      <w:r>
        <w:t xml:space="preserve">oli</w:t>
      </w:r>
    </w:p>
    <w:p>
      <w:r>
        <w:rPr>
          <w:b/>
        </w:rPr>
        <w:t xml:space="preserve">Tulos</w:t>
      </w:r>
    </w:p>
    <w:p>
      <w:r>
        <w:t xml:space="preserve">linkitys</w:t>
      </w:r>
    </w:p>
    <w:p>
      <w:r>
        <w:rPr>
          <w:b/>
        </w:rPr>
        <w:t xml:space="preserve">Tulos</w:t>
      </w:r>
    </w:p>
    <w:p>
      <w:r>
        <w:t xml:space="preserve">iski</w:t>
      </w:r>
    </w:p>
    <w:p>
      <w:r>
        <w:rPr>
          <w:b/>
        </w:rPr>
        <w:t xml:space="preserve">Tulos</w:t>
      </w:r>
    </w:p>
    <w:p>
      <w:r>
        <w:t xml:space="preserve">hyökkäykset</w:t>
      </w:r>
    </w:p>
    <w:p>
      <w:r>
        <w:rPr>
          <w:b/>
        </w:rPr>
        <w:t xml:space="preserve">Esimerkki 6.1790</w:t>
      </w:r>
    </w:p>
    <w:p>
      <w:r>
        <w:t xml:space="preserve">Läpikulku: Livingstone esitti 22. helmikuuta antamassaan vastauksessa kiistaan antisemitismiä koskevat väitteet, jotka viittaavat Daily Mailin väistyvän päätoimittajan läksiäisjuhliin, joissa joidenkin vieraiden kerrottiin pukeutuneen natseiksi. Hän viittasi myös Daily Mailin tukeen fasismin puolesta ja siihen, että se vastusti Euroopan pogromeja pakenevien juutalaisten sallimista tulla Britanniaan 1930-luvulla.</w:t>
      </w:r>
    </w:p>
    <w:p>
      <w:r>
        <w:rPr>
          <w:b/>
        </w:rPr>
        <w:t xml:space="preserve">Tulos</w:t>
      </w:r>
    </w:p>
    <w:p>
      <w:r>
        <w:t xml:space="preserve">korvausvaatimukset</w:t>
      </w:r>
    </w:p>
    <w:p>
      <w:r>
        <w:rPr>
          <w:b/>
        </w:rPr>
        <w:t xml:space="preserve">Tulos</w:t>
      </w:r>
    </w:p>
    <w:p>
      <w:r>
        <w:t xml:space="preserve">tehty</w:t>
      </w:r>
    </w:p>
    <w:p>
      <w:r>
        <w:rPr>
          <w:b/>
        </w:rPr>
        <w:t xml:space="preserve">Tulos</w:t>
      </w:r>
    </w:p>
    <w:p>
      <w:r>
        <w:t xml:space="preserve">vastaus</w:t>
      </w:r>
    </w:p>
    <w:p>
      <w:r>
        <w:rPr>
          <w:b/>
        </w:rPr>
        <w:t xml:space="preserve">Tulos</w:t>
      </w:r>
    </w:p>
    <w:p>
      <w:r>
        <w:t xml:space="preserve">kiista</w:t>
      </w:r>
    </w:p>
    <w:p>
      <w:r>
        <w:rPr>
          <w:b/>
        </w:rPr>
        <w:t xml:space="preserve">Tulos</w:t>
      </w:r>
    </w:p>
    <w:p>
      <w:r>
        <w:t xml:space="preserve">katso</w:t>
      </w:r>
    </w:p>
    <w:p>
      <w:r>
        <w:rPr>
          <w:b/>
        </w:rPr>
        <w:t xml:space="preserve">Tulos</w:t>
      </w:r>
    </w:p>
    <w:p>
      <w:r>
        <w:t xml:space="preserve">puolue</w:t>
      </w:r>
    </w:p>
    <w:p>
      <w:r>
        <w:rPr>
          <w:b/>
        </w:rPr>
        <w:t xml:space="preserve">Tulos</w:t>
      </w:r>
    </w:p>
    <w:p>
      <w:r>
        <w:t xml:space="preserve">viitattu</w:t>
      </w:r>
    </w:p>
    <w:p>
      <w:r>
        <w:rPr>
          <w:b/>
        </w:rPr>
        <w:t xml:space="preserve">Tulos</w:t>
      </w:r>
    </w:p>
    <w:p>
      <w:r>
        <w:t xml:space="preserve">tuki</w:t>
      </w:r>
    </w:p>
    <w:p>
      <w:r>
        <w:rPr>
          <w:b/>
        </w:rPr>
        <w:t xml:space="preserve">Tulos</w:t>
      </w:r>
    </w:p>
    <w:p>
      <w:r>
        <w:t xml:space="preserve">oppositio</w:t>
      </w:r>
    </w:p>
    <w:p>
      <w:r>
        <w:rPr>
          <w:b/>
        </w:rPr>
        <w:t xml:space="preserve">Tulos</w:t>
      </w:r>
    </w:p>
    <w:p>
      <w:r>
        <w:t xml:space="preserve">sallimalla</w:t>
      </w:r>
    </w:p>
    <w:p>
      <w:r>
        <w:rPr>
          <w:b/>
        </w:rPr>
        <w:t xml:space="preserve">Tulos</w:t>
      </w:r>
    </w:p>
    <w:p>
      <w:r>
        <w:t xml:space="preserve">pakenevat</w:t>
      </w:r>
    </w:p>
    <w:p>
      <w:r>
        <w:rPr>
          <w:b/>
        </w:rPr>
        <w:t xml:space="preserve">Tulos</w:t>
      </w:r>
    </w:p>
    <w:p>
      <w:r>
        <w:t xml:space="preserve">pogromit</w:t>
      </w:r>
    </w:p>
    <w:p>
      <w:r>
        <w:rPr>
          <w:b/>
        </w:rPr>
        <w:t xml:space="preserve">Tulos</w:t>
      </w:r>
    </w:p>
    <w:p>
      <w:r>
        <w:t xml:space="preserve">tule</w:t>
      </w:r>
    </w:p>
    <w:p>
      <w:r>
        <w:rPr>
          <w:b/>
        </w:rPr>
        <w:t xml:space="preserve">Esimerkki 6.1791</w:t>
      </w:r>
    </w:p>
    <w:p>
      <w:r>
        <w:t xml:space="preserve">Läpikulku: "Hän oli levittänyt tekstiviestejä, joissa hän kehotti armeijan upseereita ja miehiä liittymään epävakauttamisliikkeeseen, sanoi armeijan päällikkö kenraaliluutnantti Hermogenes Esperon. Viime päivinä on liikkunut huhuja, joiden mukaan Arroyoa vastaan olisi suunniteltu uusi vallankaappausjuoni. Arroyon kannatusluku on romahtanut ennätysalhaalle opposition kuusi kuukautta kestäneen syrjäyttämiskampanjan vuoksi.</w:t>
      </w:r>
    </w:p>
    <w:p>
      <w:r>
        <w:rPr>
          <w:b/>
        </w:rPr>
        <w:t xml:space="preserve">Tulos</w:t>
      </w:r>
    </w:p>
    <w:p>
      <w:r>
        <w:t xml:space="preserve">katsotaan</w:t>
      </w:r>
    </w:p>
    <w:p>
      <w:r>
        <w:rPr>
          <w:b/>
        </w:rPr>
        <w:t xml:space="preserve">Tulos</w:t>
      </w:r>
    </w:p>
    <w:p>
      <w:r>
        <w:t xml:space="preserve">lievittää</w:t>
      </w:r>
    </w:p>
    <w:p>
      <w:r>
        <w:rPr>
          <w:b/>
        </w:rPr>
        <w:t xml:space="preserve">Tulos</w:t>
      </w:r>
    </w:p>
    <w:p>
      <w:r>
        <w:t xml:space="preserve">leviäminen</w:t>
      </w:r>
    </w:p>
    <w:p>
      <w:r>
        <w:rPr>
          <w:b/>
        </w:rPr>
        <w:t xml:space="preserve">Tulos</w:t>
      </w:r>
    </w:p>
    <w:p>
      <w:r>
        <w:t xml:space="preserve">viestit</w:t>
      </w:r>
    </w:p>
    <w:p>
      <w:r>
        <w:rPr>
          <w:b/>
        </w:rPr>
        <w:t xml:space="preserve">Tulos</w:t>
      </w:r>
    </w:p>
    <w:p>
      <w:r>
        <w:t xml:space="preserve">määräämällä</w:t>
      </w:r>
    </w:p>
    <w:p>
      <w:r>
        <w:rPr>
          <w:b/>
        </w:rPr>
        <w:t xml:space="preserve">Tulos</w:t>
      </w:r>
    </w:p>
    <w:p>
      <w:r>
        <w:t xml:space="preserve">liity</w:t>
      </w:r>
    </w:p>
    <w:p>
      <w:r>
        <w:rPr>
          <w:b/>
        </w:rPr>
        <w:t xml:space="preserve">Tulos</w:t>
      </w:r>
    </w:p>
    <w:p>
      <w:r>
        <w:t xml:space="preserve">epävakaus</w:t>
      </w:r>
    </w:p>
    <w:p>
      <w:r>
        <w:rPr>
          <w:b/>
        </w:rPr>
        <w:t xml:space="preserve">Tulos</w:t>
      </w:r>
    </w:p>
    <w:p>
      <w:r>
        <w:t xml:space="preserve">siirrä</w:t>
      </w:r>
    </w:p>
    <w:p>
      <w:r>
        <w:rPr>
          <w:b/>
        </w:rPr>
        <w:t xml:space="preserve">Tulos</w:t>
      </w:r>
    </w:p>
    <w:p>
      <w:r>
        <w:t xml:space="preserve">sanoi</w:t>
      </w:r>
    </w:p>
    <w:p>
      <w:r>
        <w:rPr>
          <w:b/>
        </w:rPr>
        <w:t xml:space="preserve">Tulos</w:t>
      </w:r>
    </w:p>
    <w:p>
      <w:r>
        <w:t xml:space="preserve">pyörteinen</w:t>
      </w:r>
    </w:p>
    <w:p>
      <w:r>
        <w:rPr>
          <w:b/>
        </w:rPr>
        <w:t xml:space="preserve">Tulos</w:t>
      </w:r>
    </w:p>
    <w:p>
      <w:r>
        <w:t xml:space="preserve">Vallankaappaus</w:t>
      </w:r>
    </w:p>
    <w:p>
      <w:r>
        <w:rPr>
          <w:b/>
        </w:rPr>
        <w:t xml:space="preserve">Tulos</w:t>
      </w:r>
    </w:p>
    <w:p>
      <w:r>
        <w:t xml:space="preserve">kuoriutunut</w:t>
      </w:r>
    </w:p>
    <w:p>
      <w:r>
        <w:rPr>
          <w:b/>
        </w:rPr>
        <w:t xml:space="preserve">Tulos</w:t>
      </w:r>
    </w:p>
    <w:p>
      <w:r>
        <w:t xml:space="preserve">syöksyi</w:t>
      </w:r>
    </w:p>
    <w:p>
      <w:r>
        <w:rPr>
          <w:b/>
        </w:rPr>
        <w:t xml:space="preserve">Tulos</w:t>
      </w:r>
    </w:p>
    <w:p>
      <w:r>
        <w:t xml:space="preserve">kampanja</w:t>
      </w:r>
    </w:p>
    <w:p>
      <w:r>
        <w:rPr>
          <w:b/>
        </w:rPr>
        <w:t xml:space="preserve">Tulos</w:t>
      </w:r>
    </w:p>
    <w:p>
      <w:r>
        <w:t xml:space="preserve">syrjäyttää</w:t>
      </w:r>
    </w:p>
    <w:p>
      <w:r>
        <w:rPr>
          <w:b/>
        </w:rPr>
        <w:t xml:space="preserve">Esimerkki 6.1792</w:t>
      </w:r>
    </w:p>
    <w:p>
      <w:r>
        <w:t xml:space="preserve">Läpikulku: Yksi korkea-arvoinen virkamies kuvasi Valkoista taloa maanantaina "kokoelmaksi pieniä avustajaryhmiä, jotka pidättelevät hengitystään odottaen, selviääkö Sununu". Eräs GOP-lähde, joka raportoi esikuntapäällikön puhelun republikaanijohtajalle, sanoi Sununun valittavan, että "silmukka kiristyy kaulani ympärillä, ja tarvitsen apuanne .</w:t>
      </w:r>
    </w:p>
    <w:p>
      <w:r>
        <w:rPr>
          <w:b/>
        </w:rPr>
        <w:t xml:space="preserve">Tulos</w:t>
      </w:r>
    </w:p>
    <w:p>
      <w:r>
        <w:t xml:space="preserve">kuvattu</w:t>
      </w:r>
    </w:p>
    <w:p>
      <w:r>
        <w:rPr>
          <w:b/>
        </w:rPr>
        <w:t xml:space="preserve">Tulos</w:t>
      </w:r>
    </w:p>
    <w:p>
      <w:r>
        <w:t xml:space="preserve">tilalla</w:t>
      </w:r>
    </w:p>
    <w:p>
      <w:r>
        <w:rPr>
          <w:b/>
        </w:rPr>
        <w:t xml:space="preserve">Tulos</w:t>
      </w:r>
    </w:p>
    <w:p>
      <w:r>
        <w:t xml:space="preserve">odottaa</w:t>
      </w:r>
    </w:p>
    <w:p>
      <w:r>
        <w:rPr>
          <w:b/>
        </w:rPr>
        <w:t xml:space="preserve">Tulos</w:t>
      </w:r>
    </w:p>
    <w:p>
      <w:r>
        <w:t xml:space="preserve">katso</w:t>
      </w:r>
    </w:p>
    <w:p>
      <w:r>
        <w:rPr>
          <w:b/>
        </w:rPr>
        <w:t xml:space="preserve">Tulos</w:t>
      </w:r>
    </w:p>
    <w:p>
      <w:r>
        <w:t xml:space="preserve">selviää</w:t>
      </w:r>
    </w:p>
    <w:p>
      <w:r>
        <w:rPr>
          <w:b/>
        </w:rPr>
        <w:t xml:space="preserve">Tulos</w:t>
      </w:r>
    </w:p>
    <w:p>
      <w:r>
        <w:t xml:space="preserve">raportointi</w:t>
      </w:r>
    </w:p>
    <w:p>
      <w:r>
        <w:rPr>
          <w:b/>
        </w:rPr>
        <w:t xml:space="preserve">Tulos</w:t>
      </w:r>
    </w:p>
    <w:p>
      <w:r>
        <w:t xml:space="preserve">soita</w:t>
      </w:r>
    </w:p>
    <w:p>
      <w:r>
        <w:rPr>
          <w:b/>
        </w:rPr>
        <w:t xml:space="preserve">Tulos</w:t>
      </w:r>
    </w:p>
    <w:p>
      <w:r>
        <w:t xml:space="preserve">sanoi</w:t>
      </w:r>
    </w:p>
    <w:p>
      <w:r>
        <w:rPr>
          <w:b/>
        </w:rPr>
        <w:t xml:space="preserve">Tulos</w:t>
      </w:r>
    </w:p>
    <w:p>
      <w:r>
        <w:t xml:space="preserve">valitettu</w:t>
      </w:r>
    </w:p>
    <w:p>
      <w:r>
        <w:rPr>
          <w:b/>
        </w:rPr>
        <w:t xml:space="preserve">Tulos</w:t>
      </w:r>
    </w:p>
    <w:p>
      <w:r>
        <w:t xml:space="preserve">kiristäminen</w:t>
      </w:r>
    </w:p>
    <w:p>
      <w:r>
        <w:rPr>
          <w:b/>
        </w:rPr>
        <w:t xml:space="preserve">Tulos</w:t>
      </w:r>
    </w:p>
    <w:p>
      <w:r>
        <w:t xml:space="preserve">apua</w:t>
      </w:r>
    </w:p>
    <w:p>
      <w:r>
        <w:rPr>
          <w:b/>
        </w:rPr>
        <w:t xml:space="preserve">Tulos</w:t>
      </w:r>
    </w:p>
    <w:p>
      <w:r>
        <w:t xml:space="preserve">hengittää</w:t>
      </w:r>
    </w:p>
    <w:p>
      <w:r>
        <w:rPr>
          <w:b/>
        </w:rPr>
        <w:t xml:space="preserve">Esimerkki 6.1793</w:t>
      </w:r>
    </w:p>
    <w:p>
      <w:r>
        <w:t xml:space="preserve">Läpikulku: "Annan sanoi Genevessä pidetyssä kokouksessa, jossa tarkasteltiin vuoden 1972 biologisten aseiden kieltosopimusta, jonka 155 maata on ratifioinut. "Nyt maiden on aika rakentaa tulosten pohjalta ja ryhtyä lisätoimiin varmistaakseen, että yleissopimus toimii jatkossakin tehokkaana esteenä biologisia aseita vastaan", Annan sanoi maanantaina alkaneessa ja 8. joulukuuta päättyvässä konferenssissa.</w:t>
      </w:r>
    </w:p>
    <w:p>
      <w:r>
        <w:rPr>
          <w:b/>
        </w:rPr>
        <w:t xml:space="preserve">Tulos</w:t>
      </w:r>
    </w:p>
    <w:p>
      <w:r>
        <w:t xml:space="preserve">on</w:t>
      </w:r>
    </w:p>
    <w:p>
      <w:r>
        <w:rPr>
          <w:b/>
        </w:rPr>
        <w:t xml:space="preserve">Tulos</w:t>
      </w:r>
    </w:p>
    <w:p>
      <w:r>
        <w:t xml:space="preserve">kertoi</w:t>
      </w:r>
    </w:p>
    <w:p>
      <w:r>
        <w:rPr>
          <w:b/>
        </w:rPr>
        <w:t xml:space="preserve">Tulos</w:t>
      </w:r>
    </w:p>
    <w:p>
      <w:r>
        <w:t xml:space="preserve">kokous</w:t>
      </w:r>
    </w:p>
    <w:p>
      <w:r>
        <w:rPr>
          <w:b/>
        </w:rPr>
        <w:t xml:space="preserve">Tulos</w:t>
      </w:r>
    </w:p>
    <w:p>
      <w:r>
        <w:t xml:space="preserve">ratifioitu</w:t>
      </w:r>
    </w:p>
    <w:p>
      <w:r>
        <w:rPr>
          <w:b/>
        </w:rPr>
        <w:t xml:space="preserve">Tulos</w:t>
      </w:r>
    </w:p>
    <w:p>
      <w:r>
        <w:t xml:space="preserve">rakentaa</w:t>
      </w:r>
    </w:p>
    <w:p>
      <w:r>
        <w:rPr>
          <w:b/>
        </w:rPr>
        <w:t xml:space="preserve">Tulos</w:t>
      </w:r>
    </w:p>
    <w:p>
      <w:r>
        <w:t xml:space="preserve">vaiheet</w:t>
      </w:r>
    </w:p>
    <w:p>
      <w:r>
        <w:rPr>
          <w:b/>
        </w:rPr>
        <w:t xml:space="preserve">Tulos</w:t>
      </w:r>
    </w:p>
    <w:p>
      <w:r>
        <w:t xml:space="preserve">varmistaa</w:t>
      </w:r>
    </w:p>
    <w:p>
      <w:r>
        <w:rPr>
          <w:b/>
        </w:rPr>
        <w:t xml:space="preserve">Tulos</w:t>
      </w:r>
    </w:p>
    <w:p>
      <w:r>
        <w:t xml:space="preserve">jatka</w:t>
      </w:r>
    </w:p>
    <w:p>
      <w:r>
        <w:rPr>
          <w:b/>
        </w:rPr>
        <w:t xml:space="preserve">Tulos</w:t>
      </w:r>
    </w:p>
    <w:p>
      <w:r>
        <w:t xml:space="preserve">palvella</w:t>
      </w:r>
    </w:p>
    <w:p>
      <w:r>
        <w:rPr>
          <w:b/>
        </w:rPr>
        <w:t xml:space="preserve">Tulos</w:t>
      </w:r>
    </w:p>
    <w:p>
      <w:r>
        <w:t xml:space="preserve">kertoi</w:t>
      </w:r>
    </w:p>
    <w:p>
      <w:r>
        <w:rPr>
          <w:b/>
        </w:rPr>
        <w:t xml:space="preserve">Tulos</w:t>
      </w:r>
    </w:p>
    <w:p>
      <w:r>
        <w:t xml:space="preserve">konferenssi</w:t>
      </w:r>
    </w:p>
    <w:p>
      <w:r>
        <w:rPr>
          <w:b/>
        </w:rPr>
        <w:t xml:space="preserve">Esimerkki 6.1794</w:t>
      </w:r>
    </w:p>
    <w:p>
      <w:r>
        <w:t xml:space="preserve">Läpikulku: Cilcorp Inc., Peoria, Ill., ilmoitti sopineensa ostavansa Connin Southportissa sijaitsevan Hunter Environmental Services Inc:n ympäristökonsultointi- ja analyysipalveluliiketoiminnan. Yleishyödyllinen holdingyhtiö ilmoitti, että Hunter saa liiketoiminnoista 390 000 osaketta Cilcorpin uudesta vaihtokelpoisen etuoikeutetun osakkeen sarjasta, jonka nimellisarvo on 39 miljoonaa dollaria.</w:t>
      </w:r>
    </w:p>
    <w:p>
      <w:r>
        <w:rPr>
          <w:b/>
        </w:rPr>
        <w:t xml:space="preserve">Tulos</w:t>
      </w:r>
    </w:p>
    <w:p>
      <w:r>
        <w:t xml:space="preserve">sanoi</w:t>
      </w:r>
    </w:p>
    <w:p>
      <w:r>
        <w:rPr>
          <w:b/>
        </w:rPr>
        <w:t xml:space="preserve">Tulos</w:t>
      </w:r>
    </w:p>
    <w:p>
      <w:r>
        <w:t xml:space="preserve">sovittu</w:t>
      </w:r>
    </w:p>
    <w:p>
      <w:r>
        <w:rPr>
          <w:b/>
        </w:rPr>
        <w:t xml:space="preserve">Tulos</w:t>
      </w:r>
    </w:p>
    <w:p>
      <w:r>
        <w:t xml:space="preserve">hankkia</w:t>
      </w:r>
    </w:p>
    <w:p>
      <w:r>
        <w:rPr>
          <w:b/>
        </w:rPr>
        <w:t xml:space="preserve">Tulos</w:t>
      </w:r>
    </w:p>
    <w:p>
      <w:r>
        <w:t xml:space="preserve">sanoi</w:t>
      </w:r>
    </w:p>
    <w:p>
      <w:r>
        <w:rPr>
          <w:b/>
        </w:rPr>
        <w:t xml:space="preserve">Tulos</w:t>
      </w:r>
    </w:p>
    <w:p>
      <w:r>
        <w:t xml:space="preserve">vastaanottaa</w:t>
      </w:r>
    </w:p>
    <w:p>
      <w:r>
        <w:rPr>
          <w:b/>
        </w:rPr>
        <w:t xml:space="preserve">Esimerkki 6.1795</w:t>
      </w:r>
    </w:p>
    <w:p>
      <w:r>
        <w:t xml:space="preserve">Läpikulku: "Saudi-Arabian siviilipuolustuksen johtaja, kenraali Mohammed ibn Ali al-Sahili, kertoi viralliselle SPA-uutistoimistolle, että tulipalo levisi voimakkaan tuulen vuoksi Minan pohjoispuolelle. Tulipalo, jonka sytytti ruoanlaittoon käytetty kaasupullo, alkoi tiistaina kello 11.45 (0845 GMT) noin viisi kilometriä pohjoiseen Mekasta, jossa sijaitsevat islamin pyhimmät pyhäköt, kertoivat silminnäkijät.</w:t>
      </w:r>
    </w:p>
    <w:p>
      <w:r>
        <w:rPr>
          <w:b/>
        </w:rPr>
        <w:t xml:space="preserve">Tulos</w:t>
      </w:r>
    </w:p>
    <w:p>
      <w:r>
        <w:t xml:space="preserve">tuulet</w:t>
      </w:r>
    </w:p>
    <w:p>
      <w:r>
        <w:rPr>
          <w:b/>
        </w:rPr>
        <w:t xml:space="preserve">Tulos</w:t>
      </w:r>
    </w:p>
    <w:p>
      <w:r>
        <w:t xml:space="preserve">tulipalo</w:t>
      </w:r>
    </w:p>
    <w:p>
      <w:r>
        <w:rPr>
          <w:b/>
        </w:rPr>
        <w:t xml:space="preserve">Tulos</w:t>
      </w:r>
    </w:p>
    <w:p>
      <w:r>
        <w:t xml:space="preserve">levitä</w:t>
      </w:r>
    </w:p>
    <w:p>
      <w:r>
        <w:rPr>
          <w:b/>
        </w:rPr>
        <w:t xml:space="preserve">Tulos</w:t>
      </w:r>
    </w:p>
    <w:p>
      <w:r>
        <w:t xml:space="preserve">kertoi</w:t>
      </w:r>
    </w:p>
    <w:p>
      <w:r>
        <w:rPr>
          <w:b/>
        </w:rPr>
        <w:t xml:space="preserve">Tulos</w:t>
      </w:r>
    </w:p>
    <w:p>
      <w:r>
        <w:t xml:space="preserve">tulipalo</w:t>
      </w:r>
    </w:p>
    <w:p>
      <w:r>
        <w:rPr>
          <w:b/>
        </w:rPr>
        <w:t xml:space="preserve">Tulos</w:t>
      </w:r>
    </w:p>
    <w:p>
      <w:r>
        <w:t xml:space="preserve">sytytti</w:t>
      </w:r>
    </w:p>
    <w:p>
      <w:r>
        <w:rPr>
          <w:b/>
        </w:rPr>
        <w:t xml:space="preserve">Tulos</w:t>
      </w:r>
    </w:p>
    <w:p>
      <w:r>
        <w:t xml:space="preserve">käytetty</w:t>
      </w:r>
    </w:p>
    <w:p>
      <w:r>
        <w:rPr>
          <w:b/>
        </w:rPr>
        <w:t xml:space="preserve">Tulos</w:t>
      </w:r>
    </w:p>
    <w:p>
      <w:r>
        <w:t xml:space="preserve">ruoanlaitto</w:t>
      </w:r>
    </w:p>
    <w:p>
      <w:r>
        <w:rPr>
          <w:b/>
        </w:rPr>
        <w:t xml:space="preserve">Tulos</w:t>
      </w:r>
    </w:p>
    <w:p>
      <w:r>
        <w:t xml:space="preserve">alkoi</w:t>
      </w:r>
    </w:p>
    <w:p>
      <w:r>
        <w:rPr>
          <w:b/>
        </w:rPr>
        <w:t xml:space="preserve">Tulos</w:t>
      </w:r>
    </w:p>
    <w:p>
      <w:r>
        <w:t xml:space="preserve">sanoi</w:t>
      </w:r>
    </w:p>
    <w:p>
      <w:r>
        <w:rPr>
          <w:b/>
        </w:rPr>
        <w:t xml:space="preserve">Esimerkki 6.1796</w:t>
      </w:r>
    </w:p>
    <w:p>
      <w:r>
        <w:t xml:space="preserve">Läpikulku: Castro ilmoitti keskiviikkona, että pojan isä Juan Miguel Gonzalez on valmis matkustamaan Yhdysvaltoihin hakemaan poikansa kotiin. Gonzalezin asianajaja Greg Craig pyysi torstaina viisumia päämiestään varten odotettua vierailua varten, mutta Yhdysvaltain ulkoministeriön virkamiehet kertoivat, että Gonzalezin oli itse haettava viisumia Yhdysvaltain diplomaattisessa edustustossa Havannassa.</w:t>
      </w:r>
    </w:p>
    <w:p>
      <w:r>
        <w:rPr>
          <w:b/>
        </w:rPr>
        <w:t xml:space="preserve">Tulos</w:t>
      </w:r>
    </w:p>
    <w:p>
      <w:r>
        <w:t xml:space="preserve">standoff</w:t>
      </w:r>
    </w:p>
    <w:p>
      <w:r>
        <w:rPr>
          <w:b/>
        </w:rPr>
        <w:t xml:space="preserve">Tulos</w:t>
      </w:r>
    </w:p>
    <w:p>
      <w:r>
        <w:t xml:space="preserve">tuli</w:t>
      </w:r>
    </w:p>
    <w:p>
      <w:r>
        <w:rPr>
          <w:b/>
        </w:rPr>
        <w:t xml:space="preserve">Tulos</w:t>
      </w:r>
    </w:p>
    <w:p>
      <w:r>
        <w:t xml:space="preserve">ilmoitti</w:t>
      </w:r>
    </w:p>
    <w:p>
      <w:r>
        <w:rPr>
          <w:b/>
        </w:rPr>
        <w:t xml:space="preserve">Tulos</w:t>
      </w:r>
    </w:p>
    <w:p>
      <w:r>
        <w:t xml:space="preserve">on</w:t>
      </w:r>
    </w:p>
    <w:p>
      <w:r>
        <w:rPr>
          <w:b/>
        </w:rPr>
        <w:t xml:space="preserve">Tulos</w:t>
      </w:r>
    </w:p>
    <w:p>
      <w:r>
        <w:t xml:space="preserve">matka</w:t>
      </w:r>
    </w:p>
    <w:p>
      <w:r>
        <w:rPr>
          <w:b/>
        </w:rPr>
        <w:t xml:space="preserve">Tulos</w:t>
      </w:r>
    </w:p>
    <w:p>
      <w:r>
        <w:t xml:space="preserve">ota</w:t>
      </w:r>
    </w:p>
    <w:p>
      <w:r>
        <w:rPr>
          <w:b/>
        </w:rPr>
        <w:t xml:space="preserve">Tulos</w:t>
      </w:r>
    </w:p>
    <w:p>
      <w:r>
        <w:t xml:space="preserve">kysyi</w:t>
      </w:r>
    </w:p>
    <w:p>
      <w:r>
        <w:rPr>
          <w:b/>
        </w:rPr>
        <w:t xml:space="preserve">Tulos</w:t>
      </w:r>
    </w:p>
    <w:p>
      <w:r>
        <w:t xml:space="preserve">käy osoitteessa</w:t>
      </w:r>
    </w:p>
    <w:p>
      <w:r>
        <w:rPr>
          <w:b/>
        </w:rPr>
        <w:t xml:space="preserve">Tulos</w:t>
      </w:r>
    </w:p>
    <w:p>
      <w:r>
        <w:t xml:space="preserve">kertoi</w:t>
      </w:r>
    </w:p>
    <w:p>
      <w:r>
        <w:rPr>
          <w:b/>
        </w:rPr>
        <w:t xml:space="preserve">Tulos</w:t>
      </w:r>
    </w:p>
    <w:p>
      <w:r>
        <w:t xml:space="preserve">hae</w:t>
      </w:r>
    </w:p>
    <w:p>
      <w:r>
        <w:rPr>
          <w:b/>
        </w:rPr>
        <w:t xml:space="preserve">Esimerkki 6.1797</w:t>
      </w:r>
    </w:p>
    <w:p>
      <w:r>
        <w:t xml:space="preserve">Läpikulku: YK:n edustaja arvosteli ankarasti myös Burmaa, Kuubaa, Irania ja Irakia törkeistä ihmisoikeusloukkauksista. "Aung San Suu Kyin kaltaisten laillisten demokraattisten johtajien ponnisteluista huolimatta tuon köyhän, ahdistetun maan despoottiset hallitsijat pitävät kiinni siitä, että heidän oman vallan tarpeensa on asetettava etusijalle Burman kansan oikeuksiin ja valintoihin nähden."</w:t>
      </w:r>
    </w:p>
    <w:p>
      <w:r>
        <w:rPr>
          <w:b/>
        </w:rPr>
        <w:t xml:space="preserve">Tulos</w:t>
      </w:r>
    </w:p>
    <w:p>
      <w:r>
        <w:t xml:space="preserve">arvosteltu</w:t>
      </w:r>
    </w:p>
    <w:p>
      <w:r>
        <w:rPr>
          <w:b/>
        </w:rPr>
        <w:t xml:space="preserve">Tulos</w:t>
      </w:r>
    </w:p>
    <w:p>
      <w:r>
        <w:t xml:space="preserve">rikkomukset</w:t>
      </w:r>
    </w:p>
    <w:p>
      <w:r>
        <w:rPr>
          <w:b/>
        </w:rPr>
        <w:t xml:space="preserve">Tulos</w:t>
      </w:r>
    </w:p>
    <w:p>
      <w:r>
        <w:t xml:space="preserve">ponnistelut</w:t>
      </w:r>
    </w:p>
    <w:p>
      <w:r>
        <w:rPr>
          <w:b/>
        </w:rPr>
        <w:t xml:space="preserve">Tulos</w:t>
      </w:r>
    </w:p>
    <w:p>
      <w:r>
        <w:t xml:space="preserve">vaatia</w:t>
      </w:r>
    </w:p>
    <w:p>
      <w:r>
        <w:rPr>
          <w:b/>
        </w:rPr>
        <w:t xml:space="preserve">Tulos</w:t>
      </w:r>
    </w:p>
    <w:p>
      <w:r>
        <w:t xml:space="preserve">Tarvitsen</w:t>
      </w:r>
    </w:p>
    <w:p>
      <w:r>
        <w:rPr>
          <w:b/>
        </w:rPr>
        <w:t xml:space="preserve">Tulos</w:t>
      </w:r>
    </w:p>
    <w:p>
      <w:r>
        <w:t xml:space="preserve">on</w:t>
      </w:r>
    </w:p>
    <w:p>
      <w:r>
        <w:rPr>
          <w:b/>
        </w:rPr>
        <w:t xml:space="preserve">Tulos</w:t>
      </w:r>
    </w:p>
    <w:p>
      <w:r>
        <w:t xml:space="preserve">ota</w:t>
      </w:r>
    </w:p>
    <w:p>
      <w:r>
        <w:rPr>
          <w:b/>
        </w:rPr>
        <w:t xml:space="preserve">Tulos</w:t>
      </w:r>
    </w:p>
    <w:p>
      <w:r>
        <w:t xml:space="preserve">valinnat</w:t>
      </w:r>
    </w:p>
    <w:p>
      <w:r>
        <w:rPr>
          <w:b/>
        </w:rPr>
        <w:t xml:space="preserve">Esimerkki 6.1798</w:t>
      </w:r>
    </w:p>
    <w:p>
      <w:r>
        <w:t xml:space="preserve">Läpikulku: Hän johti vuoden 1911 historiallista vallankumousta, joka kaatoi Qing-dynastian (1644-1911) ja lopetti Kiinan yli 2000 vuotta vallinneen itsevaltaisen monarkkisen järjestelmän. Sun kuoli Pekingissä 12. maaliskuuta 1925.</w:t>
      </w:r>
    </w:p>
    <w:p>
      <w:r>
        <w:rPr>
          <w:b/>
        </w:rPr>
        <w:t xml:space="preserve">Tulos</w:t>
      </w:r>
    </w:p>
    <w:p>
      <w:r>
        <w:t xml:space="preserve">led</w:t>
      </w:r>
    </w:p>
    <w:p>
      <w:r>
        <w:rPr>
          <w:b/>
        </w:rPr>
        <w:t xml:space="preserve">Tulos</w:t>
      </w:r>
    </w:p>
    <w:p>
      <w:r>
        <w:t xml:space="preserve">vallankumous</w:t>
      </w:r>
    </w:p>
    <w:p>
      <w:r>
        <w:rPr>
          <w:b/>
        </w:rPr>
        <w:t xml:space="preserve">Tulos</w:t>
      </w:r>
    </w:p>
    <w:p>
      <w:r>
        <w:t xml:space="preserve">syrjäytti</w:t>
      </w:r>
    </w:p>
    <w:p>
      <w:r>
        <w:rPr>
          <w:b/>
        </w:rPr>
        <w:t xml:space="preserve">Tulos</w:t>
      </w:r>
    </w:p>
    <w:p>
      <w:r>
        <w:t xml:space="preserve">ending</w:t>
      </w:r>
    </w:p>
    <w:p>
      <w:r>
        <w:rPr>
          <w:b/>
        </w:rPr>
        <w:t xml:space="preserve">Tulos</w:t>
      </w:r>
    </w:p>
    <w:p>
      <w:r>
        <w:t xml:space="preserve">ollut</w:t>
      </w:r>
    </w:p>
    <w:p>
      <w:r>
        <w:rPr>
          <w:b/>
        </w:rPr>
        <w:t xml:space="preserve">Tulos</w:t>
      </w:r>
    </w:p>
    <w:p>
      <w:r>
        <w:t xml:space="preserve">kuoli</w:t>
      </w:r>
    </w:p>
    <w:p>
      <w:r>
        <w:rPr>
          <w:b/>
        </w:rPr>
        <w:t xml:space="preserve">Esimerkki 6.1799</w:t>
      </w:r>
    </w:p>
    <w:p>
      <w:r>
        <w:t xml:space="preserve">Läpikulku: Niyazov, joka kuoli torstaina 66-vuotiaana sydänkohtaukseen, oli tarkoitus haudata perheen mausoleumiin kotikyläänsä Kipchakiin. Poliisi sulki lauantaina pääkaupunki Ashgabatin ja Kipchakin välisen tien, ja työläisten nähtiin siivoavan reittiä, jonka kautta itseään Turkmenbashiksi eli kaikkien turkmeenien johtajaksi julistautuneen miehen hautajaissaattue kulkee kello 07.00 GMT alkaen.</w:t>
      </w:r>
    </w:p>
    <w:p>
      <w:r>
        <w:rPr>
          <w:b/>
        </w:rPr>
        <w:t xml:space="preserve">Tulos</w:t>
      </w:r>
    </w:p>
    <w:p>
      <w:r>
        <w:t xml:space="preserve">kuoli</w:t>
      </w:r>
    </w:p>
    <w:p>
      <w:r>
        <w:rPr>
          <w:b/>
        </w:rPr>
        <w:t xml:space="preserve">Tulos</w:t>
      </w:r>
    </w:p>
    <w:p>
      <w:r>
        <w:t xml:space="preserve">haudattu</w:t>
      </w:r>
    </w:p>
    <w:p>
      <w:r>
        <w:rPr>
          <w:b/>
        </w:rPr>
        <w:t xml:space="preserve">Tulos</w:t>
      </w:r>
    </w:p>
    <w:p>
      <w:r>
        <w:t xml:space="preserve">barred</w:t>
      </w:r>
    </w:p>
    <w:p>
      <w:r>
        <w:rPr>
          <w:b/>
        </w:rPr>
        <w:t xml:space="preserve">Tulos</w:t>
      </w:r>
    </w:p>
    <w:p>
      <w:r>
        <w:t xml:space="preserve">siistiminen</w:t>
      </w:r>
    </w:p>
    <w:p>
      <w:r>
        <w:rPr>
          <w:b/>
        </w:rPr>
        <w:t xml:space="preserve">Tulos</w:t>
      </w:r>
    </w:p>
    <w:p>
      <w:r>
        <w:t xml:space="preserve">pass</w:t>
      </w:r>
    </w:p>
    <w:p>
      <w:r>
        <w:rPr>
          <w:b/>
        </w:rPr>
        <w:t xml:space="preserve">Tulos</w:t>
      </w:r>
    </w:p>
    <w:p>
      <w:r>
        <w:t xml:space="preserve">hyökkäys</w:t>
      </w:r>
    </w:p>
    <w:p>
      <w:r>
        <w:rPr>
          <w:b/>
        </w:rPr>
        <w:t xml:space="preserve">Esimerkki 6.1800</w:t>
      </w:r>
    </w:p>
    <w:p>
      <w:r>
        <w:t xml:space="preserve">Läpikulku: Abatin poika, Filippiinien armeijan keskitason upseeri, vapautettiin tehtävästään Manilan pohjoispuolelle sijoitetun prikaatin apulaiskomentajana, kertoi armeija torstaina. Esimiehet syyttivät eversti Victor Abatia siitä, että hän oli lähettänyt matkapuhelimen tekstiviestejä, joissa hän oli väitetysti kehottanut muita sotilasupseereita osallistumaan "epävakauttamistoimiin", joita armeija ei täsmentänyt.</w:t>
      </w:r>
    </w:p>
    <w:p>
      <w:r>
        <w:rPr>
          <w:b/>
        </w:rPr>
        <w:t xml:space="preserve">Tulos</w:t>
      </w:r>
    </w:p>
    <w:p>
      <w:r>
        <w:t xml:space="preserve">helpottunut</w:t>
      </w:r>
    </w:p>
    <w:p>
      <w:r>
        <w:rPr>
          <w:b/>
        </w:rPr>
        <w:t xml:space="preserve">Tulos</w:t>
      </w:r>
    </w:p>
    <w:p>
      <w:r>
        <w:t xml:space="preserve">sanoi</w:t>
      </w:r>
    </w:p>
    <w:p>
      <w:r>
        <w:rPr>
          <w:b/>
        </w:rPr>
        <w:t xml:space="preserve">Tulos</w:t>
      </w:r>
    </w:p>
    <w:p>
      <w:r>
        <w:t xml:space="preserve">syytetty</w:t>
      </w:r>
    </w:p>
    <w:p>
      <w:r>
        <w:rPr>
          <w:b/>
        </w:rPr>
        <w:t xml:space="preserve">Tulos</w:t>
      </w:r>
    </w:p>
    <w:p>
      <w:r>
        <w:t xml:space="preserve">lähettäminen</w:t>
      </w:r>
    </w:p>
    <w:p>
      <w:r>
        <w:rPr>
          <w:b/>
        </w:rPr>
        <w:t xml:space="preserve">Tulos</w:t>
      </w:r>
    </w:p>
    <w:p>
      <w:r>
        <w:t xml:space="preserve">kehotti</w:t>
      </w:r>
    </w:p>
    <w:p>
      <w:r>
        <w:rPr>
          <w:b/>
        </w:rPr>
        <w:t xml:space="preserve">Tulos</w:t>
      </w:r>
    </w:p>
    <w:p>
      <w:r>
        <w:t xml:space="preserve">Määritä</w:t>
      </w:r>
    </w:p>
    <w:p>
      <w:r>
        <w:rPr>
          <w:b/>
        </w:rPr>
        <w:t xml:space="preserve">Tulos</w:t>
      </w:r>
    </w:p>
    <w:p>
      <w:r>
        <w:t xml:space="preserve">käytössä</w:t>
      </w:r>
    </w:p>
    <w:p>
      <w:r>
        <w:rPr>
          <w:b/>
        </w:rPr>
        <w:t xml:space="preserve">Tulos</w:t>
      </w:r>
    </w:p>
    <w:p>
      <w:r>
        <w:t xml:space="preserve">liity</w:t>
      </w:r>
    </w:p>
    <w:p>
      <w:r>
        <w:rPr>
          <w:b/>
        </w:rPr>
        <w:t xml:space="preserve">Esimerkki 6.1801</w:t>
      </w:r>
    </w:p>
    <w:p>
      <w:r>
        <w:t xml:space="preserve">Läpikulku: Sääntö- ja hallintovaliokunta suututti demokraatit äänestämällä torstaina republikaanien huippujuristin nimittämisestä senaattori Mary Landrieun viime marraskuun niukkaa voittoa koskevan laajennetun tutkimuksen johtajaksi. Landrieu voitti vain 5 788 äänellä republikaanien Louis "Woody" Jenkinsin, joka on syyttänyt paikallisia demokraatteja laajamittaisista petoksista, kuten äänestäjien maksamisesta New Orleansin köyhillä asuinalueilla, jotta he äänestäisivät useammin kuin kerran.</w:t>
      </w:r>
    </w:p>
    <w:p>
      <w:r>
        <w:rPr>
          <w:b/>
        </w:rPr>
        <w:t xml:space="preserve">Tulos</w:t>
      </w:r>
    </w:p>
    <w:p>
      <w:r>
        <w:t xml:space="preserve">vihainen</w:t>
      </w:r>
    </w:p>
    <w:p>
      <w:r>
        <w:rPr>
          <w:b/>
        </w:rPr>
        <w:t xml:space="preserve">Tulos</w:t>
      </w:r>
    </w:p>
    <w:p>
      <w:r>
        <w:t xml:space="preserve">äänestys</w:t>
      </w:r>
    </w:p>
    <w:p>
      <w:r>
        <w:rPr>
          <w:b/>
        </w:rPr>
        <w:t xml:space="preserve">Tulos</w:t>
      </w:r>
    </w:p>
    <w:p>
      <w:r>
        <w:t xml:space="preserve">nimittää</w:t>
      </w:r>
    </w:p>
    <w:p>
      <w:r>
        <w:rPr>
          <w:b/>
        </w:rPr>
        <w:t xml:space="preserve">Tulos</w:t>
      </w:r>
    </w:p>
    <w:p>
      <w:r>
        <w:t xml:space="preserve">tutkimus</w:t>
      </w:r>
    </w:p>
    <w:p>
      <w:r>
        <w:rPr>
          <w:b/>
        </w:rPr>
        <w:t xml:space="preserve">Tulos</w:t>
      </w:r>
    </w:p>
    <w:p>
      <w:r>
        <w:t xml:space="preserve">voitto</w:t>
      </w:r>
    </w:p>
    <w:p>
      <w:r>
        <w:rPr>
          <w:b/>
        </w:rPr>
        <w:t xml:space="preserve">Tulos</w:t>
      </w:r>
    </w:p>
    <w:p>
      <w:r>
        <w:t xml:space="preserve">voitti</w:t>
      </w:r>
    </w:p>
    <w:p>
      <w:r>
        <w:rPr>
          <w:b/>
        </w:rPr>
        <w:t xml:space="preserve">Tulos</w:t>
      </w:r>
    </w:p>
    <w:p>
      <w:r>
        <w:t xml:space="preserve">ladattu</w:t>
      </w:r>
    </w:p>
    <w:p>
      <w:r>
        <w:rPr>
          <w:b/>
        </w:rPr>
        <w:t xml:space="preserve">Tulos</w:t>
      </w:r>
    </w:p>
    <w:p>
      <w:r>
        <w:t xml:space="preserve">sitoutunut</w:t>
      </w:r>
    </w:p>
    <w:p>
      <w:r>
        <w:rPr>
          <w:b/>
        </w:rPr>
        <w:t xml:space="preserve">Tulos</w:t>
      </w:r>
    </w:p>
    <w:p>
      <w:r>
        <w:t xml:space="preserve">petos</w:t>
      </w:r>
    </w:p>
    <w:p>
      <w:r>
        <w:rPr>
          <w:b/>
        </w:rPr>
        <w:t xml:space="preserve">Tulos</w:t>
      </w:r>
    </w:p>
    <w:p>
      <w:r>
        <w:t xml:space="preserve">maksaminen</w:t>
      </w:r>
    </w:p>
    <w:p>
      <w:r>
        <w:rPr>
          <w:b/>
        </w:rPr>
        <w:t xml:space="preserve">Tulos</w:t>
      </w:r>
    </w:p>
    <w:p>
      <w:r>
        <w:t xml:space="preserve">äänestää</w:t>
      </w:r>
    </w:p>
    <w:p>
      <w:r>
        <w:rPr>
          <w:b/>
        </w:rPr>
        <w:t xml:space="preserve">Esimerkki 6.1802</w:t>
      </w:r>
    </w:p>
    <w:p>
      <w:r>
        <w:t xml:space="preserve">Läpikulku: Taloudellisen yhteistyön ja kehityksen järjestö (OECD) ennakoi viime kuun lopulla kahdesti vuodessa antamassaan ennusteessa, että Ranskan talouskasvu on tänä vuonna 2,1 prosenttia. </w:t>
      </w:r>
    </w:p>
    <w:p>
      <w:r>
        <w:rPr>
          <w:b/>
        </w:rPr>
        <w:t xml:space="preserve">Tulos</w:t>
      </w:r>
    </w:p>
    <w:p>
      <w:r>
        <w:t xml:space="preserve">ennakoi</w:t>
      </w:r>
    </w:p>
    <w:p>
      <w:r>
        <w:rPr>
          <w:b/>
        </w:rPr>
        <w:t xml:space="preserve">Tulos</w:t>
      </w:r>
    </w:p>
    <w:p>
      <w:r>
        <w:t xml:space="preserve">kasvu</w:t>
      </w:r>
    </w:p>
    <w:p>
      <w:r>
        <w:rPr>
          <w:b/>
        </w:rPr>
        <w:t xml:space="preserve">Tulos</w:t>
      </w:r>
    </w:p>
    <w:p>
      <w:r>
        <w:t xml:space="preserve">ennuste</w:t>
      </w:r>
    </w:p>
    <w:p>
      <w:r>
        <w:rPr>
          <w:b/>
        </w:rPr>
        <w:t xml:space="preserve">Esimerkki 6.1803</w:t>
      </w:r>
    </w:p>
    <w:p>
      <w:r>
        <w:t xml:space="preserve">Läpikulku: Kiinasta saadulla tuella rakennettiin useita infrastruktuurilaitoksia, kuten teitä ja sairaaloita", Saggar sanoi. Hän toivoi, että presidentti Yusufin vierailu Pekingiin "toisi lisää matkoja Somalian ja Kiinan välille".</w:t>
      </w:r>
    </w:p>
    <w:p>
      <w:r>
        <w:rPr>
          <w:b/>
        </w:rPr>
        <w:t xml:space="preserve">Tulos</w:t>
      </w:r>
    </w:p>
    <w:p>
      <w:r>
        <w:t xml:space="preserve">mukaan lukien</w:t>
      </w:r>
    </w:p>
    <w:p>
      <w:r>
        <w:rPr>
          <w:b/>
        </w:rPr>
        <w:t xml:space="preserve">Tulos</w:t>
      </w:r>
    </w:p>
    <w:p>
      <w:r>
        <w:t xml:space="preserve">rakennettu</w:t>
      </w:r>
    </w:p>
    <w:p>
      <w:r>
        <w:rPr>
          <w:b/>
        </w:rPr>
        <w:t xml:space="preserve">Tulos</w:t>
      </w:r>
    </w:p>
    <w:p>
      <w:r>
        <w:t xml:space="preserve">tuki</w:t>
      </w:r>
    </w:p>
    <w:p>
      <w:r>
        <w:rPr>
          <w:b/>
        </w:rPr>
        <w:t xml:space="preserve">Tulos</w:t>
      </w:r>
    </w:p>
    <w:p>
      <w:r>
        <w:t xml:space="preserve">sanoi</w:t>
      </w:r>
    </w:p>
    <w:p>
      <w:r>
        <w:rPr>
          <w:b/>
        </w:rPr>
        <w:t xml:space="preserve">Tulos</w:t>
      </w:r>
    </w:p>
    <w:p>
      <w:r>
        <w:t xml:space="preserve">toivoi</w:t>
      </w:r>
    </w:p>
    <w:p>
      <w:r>
        <w:rPr>
          <w:b/>
        </w:rPr>
        <w:t xml:space="preserve">Tulos</w:t>
      </w:r>
    </w:p>
    <w:p>
      <w:r>
        <w:t xml:space="preserve">käy osoitteessa</w:t>
      </w:r>
    </w:p>
    <w:p>
      <w:r>
        <w:rPr>
          <w:b/>
        </w:rPr>
        <w:t xml:space="preserve">Tulos</w:t>
      </w:r>
    </w:p>
    <w:p>
      <w:r>
        <w:t xml:space="preserve">tuo</w:t>
      </w:r>
    </w:p>
    <w:p>
      <w:r>
        <w:rPr>
          <w:b/>
        </w:rPr>
        <w:t xml:space="preserve">Tulos</w:t>
      </w:r>
    </w:p>
    <w:p>
      <w:r>
        <w:t xml:space="preserve">matkat</w:t>
      </w:r>
    </w:p>
    <w:p>
      <w:r>
        <w:rPr>
          <w:b/>
        </w:rPr>
        <w:t xml:space="preserve">Esimerkki 6.1804</w:t>
      </w:r>
    </w:p>
    <w:p>
      <w:r>
        <w:t xml:space="preserve">Läpikulku: Toisen, ratkaisevan kierroksen hylkääminen, koska oppositiopuolueet ovat itkeneet, on varjostanut koko prosessia. Malin demokratian puolesta -puolue on voittanut 55 vaalipiiristä 14 suoraan, 37:ssä tilanne on suotuisa ja kolmessa epäsuotuisa.</w:t>
      </w:r>
    </w:p>
    <w:p>
      <w:r>
        <w:rPr>
          <w:b/>
        </w:rPr>
        <w:t xml:space="preserve">Tulos</w:t>
      </w:r>
    </w:p>
    <w:p>
      <w:r>
        <w:t xml:space="preserve">johtava</w:t>
      </w:r>
    </w:p>
    <w:p>
      <w:r>
        <w:rPr>
          <w:b/>
        </w:rPr>
        <w:t xml:space="preserve">Tulos</w:t>
      </w:r>
    </w:p>
    <w:p>
      <w:r>
        <w:t xml:space="preserve">vaalit</w:t>
      </w:r>
    </w:p>
    <w:p>
      <w:r>
        <w:rPr>
          <w:b/>
        </w:rPr>
        <w:t xml:space="preserve">Tulos</w:t>
      </w:r>
    </w:p>
    <w:p>
      <w:r>
        <w:t xml:space="preserve">sanoi</w:t>
      </w:r>
    </w:p>
    <w:p>
      <w:r>
        <w:rPr>
          <w:b/>
        </w:rPr>
        <w:t xml:space="preserve">Tulos</w:t>
      </w:r>
    </w:p>
    <w:p>
      <w:r>
        <w:t xml:space="preserve">luopuminen</w:t>
      </w:r>
    </w:p>
    <w:p>
      <w:r>
        <w:rPr>
          <w:b/>
        </w:rPr>
        <w:t xml:space="preserve">Tulos</w:t>
      </w:r>
    </w:p>
    <w:p>
      <w:r>
        <w:t xml:space="preserve">itku</w:t>
      </w:r>
    </w:p>
    <w:p>
      <w:r>
        <w:rPr>
          <w:b/>
        </w:rPr>
        <w:t xml:space="preserve">Tulos</w:t>
      </w:r>
    </w:p>
    <w:p>
      <w:r>
        <w:t xml:space="preserve">valettu</w:t>
      </w:r>
    </w:p>
    <w:p>
      <w:r>
        <w:rPr>
          <w:b/>
        </w:rPr>
        <w:t xml:space="preserve">Tulos</w:t>
      </w:r>
    </w:p>
    <w:p>
      <w:r>
        <w:t xml:space="preserve">prosessi</w:t>
      </w:r>
    </w:p>
    <w:p>
      <w:r>
        <w:rPr>
          <w:b/>
        </w:rPr>
        <w:t xml:space="preserve">Tulos</w:t>
      </w:r>
    </w:p>
    <w:p>
      <w:r>
        <w:t xml:space="preserve">voitti</w:t>
      </w:r>
    </w:p>
    <w:p>
      <w:r>
        <w:rPr>
          <w:b/>
        </w:rPr>
        <w:t xml:space="preserve">Tulos</w:t>
      </w:r>
    </w:p>
    <w:p>
      <w:r>
        <w:t xml:space="preserve">on</w:t>
      </w:r>
    </w:p>
    <w:p>
      <w:r>
        <w:rPr>
          <w:b/>
        </w:rPr>
        <w:t xml:space="preserve">Tulos</w:t>
      </w:r>
    </w:p>
    <w:p>
      <w:r>
        <w:t xml:space="preserve">epäsuotuisa</w:t>
      </w:r>
    </w:p>
    <w:p>
      <w:r>
        <w:rPr>
          <w:b/>
        </w:rPr>
        <w:t xml:space="preserve">Esimerkki 6.1805</w:t>
      </w:r>
    </w:p>
    <w:p>
      <w:r>
        <w:t xml:space="preserve">Läpikulku: Häntä seurasivat 32-vuotias poliisi ja kolme muuta miesmatkustajaa, jotka taklasivat hänet laiturille. Mies menetti tajuntansa ja kuoli myöhemmin päivällä läheisessä sairaalassa, kertoi poliisin edustaja.</w:t>
      </w:r>
    </w:p>
    <w:p>
      <w:r>
        <w:rPr>
          <w:b/>
        </w:rPr>
        <w:t xml:space="preserve">Tulos</w:t>
      </w:r>
    </w:p>
    <w:p>
      <w:r>
        <w:t xml:space="preserve">seurasi</w:t>
      </w:r>
    </w:p>
    <w:p>
      <w:r>
        <w:rPr>
          <w:b/>
        </w:rPr>
        <w:t xml:space="preserve">Tulos</w:t>
      </w:r>
    </w:p>
    <w:p>
      <w:r>
        <w:t xml:space="preserve">tarttui</w:t>
      </w:r>
    </w:p>
    <w:p>
      <w:r>
        <w:rPr>
          <w:b/>
        </w:rPr>
        <w:t xml:space="preserve">Tulos</w:t>
      </w:r>
    </w:p>
    <w:p>
      <w:r>
        <w:t xml:space="preserve">kadonnut</w:t>
      </w:r>
    </w:p>
    <w:p>
      <w:r>
        <w:rPr>
          <w:b/>
        </w:rPr>
        <w:t xml:space="preserve">Tulos</w:t>
      </w:r>
    </w:p>
    <w:p>
      <w:r>
        <w:t xml:space="preserve">kuoli</w:t>
      </w:r>
    </w:p>
    <w:p>
      <w:r>
        <w:rPr>
          <w:b/>
        </w:rPr>
        <w:t xml:space="preserve">Tulos</w:t>
      </w:r>
    </w:p>
    <w:p>
      <w:r>
        <w:t xml:space="preserve">sanoi</w:t>
      </w:r>
    </w:p>
    <w:p>
      <w:r>
        <w:rPr>
          <w:b/>
        </w:rPr>
        <w:t xml:space="preserve">Esimerkki 6.1806</w:t>
      </w:r>
    </w:p>
    <w:p>
      <w:r>
        <w:t xml:space="preserve">Läpikulku: "Rikostutkinnan kannalta ei ole olemassa vahvistavia todisteita, jotka johtaisivat nimetyn henkilön syytteeseenpanoon Yhdistyneen kuningaskunnan (Ison-Britannian ja Pohjois-Irlannin yhdistyneen kuningaskunnan) tuomioistuimessa", puolustusministeriö sanoi. Ministeriö julkisti kuninkaallisen sotilaspoliisin (RMP) erikoistutkintaosaston (SIB) tekemät havainnot sen jälkeen, kun Lounais-Englannissa sijaitseva Devonin ja Cornwallin poliisi (siviilivoimat) oli sen mukaan tehnyt ulkoisen tarkastelun.</w:t>
      </w:r>
    </w:p>
    <w:p>
      <w:r>
        <w:rPr>
          <w:b/>
        </w:rPr>
        <w:t xml:space="preserve">Tulos</w:t>
      </w:r>
    </w:p>
    <w:p>
      <w:r>
        <w:t xml:space="preserve">tutkimus</w:t>
      </w:r>
    </w:p>
    <w:p>
      <w:r>
        <w:rPr>
          <w:b/>
        </w:rPr>
        <w:t xml:space="preserve">Tulos</w:t>
      </w:r>
    </w:p>
    <w:p>
      <w:r>
        <w:t xml:space="preserve">on</w:t>
      </w:r>
    </w:p>
    <w:p>
      <w:r>
        <w:rPr>
          <w:b/>
        </w:rPr>
        <w:t xml:space="preserve">Tulos</w:t>
      </w:r>
    </w:p>
    <w:p>
      <w:r>
        <w:t xml:space="preserve">lyijy</w:t>
      </w:r>
    </w:p>
    <w:p>
      <w:r>
        <w:rPr>
          <w:b/>
        </w:rPr>
        <w:t xml:space="preserve">Tulos</w:t>
      </w:r>
    </w:p>
    <w:p>
      <w:r>
        <w:t xml:space="preserve">syyttäjä</w:t>
      </w:r>
    </w:p>
    <w:p>
      <w:r>
        <w:rPr>
          <w:b/>
        </w:rPr>
        <w:t xml:space="preserve">Tulos</w:t>
      </w:r>
    </w:p>
    <w:p>
      <w:r>
        <w:t xml:space="preserve">julkaistu</w:t>
      </w:r>
    </w:p>
    <w:p>
      <w:r>
        <w:rPr>
          <w:b/>
        </w:rPr>
        <w:t xml:space="preserve">Tulos</w:t>
      </w:r>
    </w:p>
    <w:p>
      <w:r>
        <w:t xml:space="preserve">sanoi</w:t>
      </w:r>
    </w:p>
    <w:p>
      <w:r>
        <w:rPr>
          <w:b/>
        </w:rPr>
        <w:t xml:space="preserve">Tulos</w:t>
      </w:r>
    </w:p>
    <w:p>
      <w:r>
        <w:t xml:space="preserve">arvostelu</w:t>
      </w:r>
    </w:p>
    <w:p>
      <w:r>
        <w:rPr>
          <w:b/>
        </w:rPr>
        <w:t xml:space="preserve">Tulos</w:t>
      </w:r>
    </w:p>
    <w:p>
      <w:r>
        <w:t xml:space="preserve">oli</w:t>
      </w:r>
    </w:p>
    <w:p>
      <w:r>
        <w:rPr>
          <w:b/>
        </w:rPr>
        <w:t xml:space="preserve">Esimerkki 6.1807</w:t>
      </w:r>
    </w:p>
    <w:p>
      <w:r>
        <w:t xml:space="preserve">Läpikulku: Kiinan ja Yhdysvaltain laivasto pitivät matkan aikana ensimmäisen yhteisen meriharjoituksensa. </w:t>
      </w:r>
    </w:p>
    <w:p>
      <w:r>
        <w:rPr>
          <w:b/>
        </w:rPr>
        <w:t xml:space="preserve">Tulos</w:t>
      </w:r>
    </w:p>
    <w:p>
      <w:r>
        <w:t xml:space="preserve">matka</w:t>
      </w:r>
    </w:p>
    <w:p>
      <w:r>
        <w:rPr>
          <w:b/>
        </w:rPr>
        <w:t xml:space="preserve">Tulos</w:t>
      </w:r>
    </w:p>
    <w:p>
      <w:r>
        <w:t xml:space="preserve">pidetty</w:t>
      </w:r>
    </w:p>
    <w:p>
      <w:r>
        <w:rPr>
          <w:b/>
        </w:rPr>
        <w:t xml:space="preserve">Tulos</w:t>
      </w:r>
    </w:p>
    <w:p>
      <w:r>
        <w:t xml:space="preserve">harjoitus</w:t>
      </w:r>
    </w:p>
    <w:p>
      <w:r>
        <w:rPr>
          <w:b/>
        </w:rPr>
        <w:t xml:space="preserve">Esimerkki 6.1808</w:t>
      </w:r>
    </w:p>
    <w:p>
      <w:r>
        <w:t xml:space="preserve">Läpikulku: Liun valmentaja Ma Wenhui sanoi, että he aikovat ottaa oppia venäläisiltä painonnostajilta tässä luokassa. "Venäläisistä tytöistä tulee valtava uhka Kiinalle tässä luokassa Bejingin olympialaisissa", Ma sanoi.</w:t>
      </w:r>
    </w:p>
    <w:p>
      <w:r>
        <w:rPr>
          <w:b/>
        </w:rPr>
        <w:t xml:space="preserve">Tulos</w:t>
      </w:r>
    </w:p>
    <w:p>
      <w:r>
        <w:t xml:space="preserve">sanoi</w:t>
      </w:r>
    </w:p>
    <w:p>
      <w:r>
        <w:rPr>
          <w:b/>
        </w:rPr>
        <w:t xml:space="preserve">Tulos</w:t>
      </w:r>
    </w:p>
    <w:p>
      <w:r>
        <w:t xml:space="preserve">oppia</w:t>
      </w:r>
    </w:p>
    <w:p>
      <w:r>
        <w:rPr>
          <w:b/>
        </w:rPr>
        <w:t xml:space="preserve">Tulos</w:t>
      </w:r>
    </w:p>
    <w:p>
      <w:r>
        <w:t xml:space="preserve">tulla</w:t>
      </w:r>
    </w:p>
    <w:p>
      <w:r>
        <w:rPr>
          <w:b/>
        </w:rPr>
        <w:t xml:space="preserve">Tulos</w:t>
      </w:r>
    </w:p>
    <w:p>
      <w:r>
        <w:t xml:space="preserve">uhka</w:t>
      </w:r>
    </w:p>
    <w:p>
      <w:r>
        <w:rPr>
          <w:b/>
        </w:rPr>
        <w:t xml:space="preserve">Tulos</w:t>
      </w:r>
    </w:p>
    <w:p>
      <w:r>
        <w:t xml:space="preserve">sanoi</w:t>
      </w:r>
    </w:p>
    <w:p>
      <w:r>
        <w:rPr>
          <w:b/>
        </w:rPr>
        <w:t xml:space="preserve">Tulos</w:t>
      </w:r>
    </w:p>
    <w:p>
      <w:r>
        <w:t xml:space="preserve">painonnostajat</w:t>
      </w:r>
    </w:p>
    <w:p>
      <w:r>
        <w:rPr>
          <w:b/>
        </w:rPr>
        <w:t xml:space="preserve">Esimerkki 6.1809</w:t>
      </w:r>
    </w:p>
    <w:p>
      <w:r>
        <w:t xml:space="preserve">Läpikulku: Advanced Medical maksoi 106 miljoonaa dollaria käteisenä osuudestaan Henleyn Fisher Scientific -tytäryhtiön yksikössä. Yksikkö valmistaa sairaaloiden käyttämiä suonensisäisiä pumppuja, ja sen myynti oli Advanced Medicalin mukaan viime vuonna yli 110 miljoonaa dollaria.</w:t>
      </w:r>
    </w:p>
    <w:p>
      <w:r>
        <w:rPr>
          <w:b/>
        </w:rPr>
        <w:t xml:space="preserve">Tulos</w:t>
      </w:r>
    </w:p>
    <w:p>
      <w:r>
        <w:t xml:space="preserve">maksettu</w:t>
      </w:r>
    </w:p>
    <w:p>
      <w:r>
        <w:rPr>
          <w:b/>
        </w:rPr>
        <w:t xml:space="preserve">Tulos</w:t>
      </w:r>
    </w:p>
    <w:p>
      <w:r>
        <w:t xml:space="preserve">tekee</w:t>
      </w:r>
    </w:p>
    <w:p>
      <w:r>
        <w:rPr>
          <w:b/>
        </w:rPr>
        <w:t xml:space="preserve">Tulos</w:t>
      </w:r>
    </w:p>
    <w:p>
      <w:r>
        <w:t xml:space="preserve">käytetty</w:t>
      </w:r>
    </w:p>
    <w:p>
      <w:r>
        <w:rPr>
          <w:b/>
        </w:rPr>
        <w:t xml:space="preserve">Tulos</w:t>
      </w:r>
    </w:p>
    <w:p>
      <w:r>
        <w:t xml:space="preserve">oli</w:t>
      </w:r>
    </w:p>
    <w:p>
      <w:r>
        <w:rPr>
          <w:b/>
        </w:rPr>
        <w:t xml:space="preserve">Tulos</w:t>
      </w:r>
    </w:p>
    <w:p>
      <w:r>
        <w:t xml:space="preserve">myynti</w:t>
      </w:r>
    </w:p>
    <w:p>
      <w:r>
        <w:rPr>
          <w:b/>
        </w:rPr>
        <w:t xml:space="preserve">Esimerkki 6.1810</w:t>
      </w:r>
    </w:p>
    <w:p>
      <w:r>
        <w:t xml:space="preserve">Läpikulku: Lainvalvontaviranomaiset myönsivät, että heidän on tehtävä enemmän töitä murhattujen naisten tapausten selvittämiseksi. Poliisi ja syyttäjät kertoivat, että he olivat tunnistaneet eri epäiltyjä kuudessa tapauksessa, eivätkä he olleet vielä löytäneet mitään kaavaa, joka olisi yhdistänyt murhat tai uhrit, joista useiden uskottiin olleen prostituoituja.</w:t>
      </w:r>
    </w:p>
    <w:p>
      <w:r>
        <w:rPr>
          <w:b/>
        </w:rPr>
        <w:t xml:space="preserve">Tulos</w:t>
      </w:r>
    </w:p>
    <w:p>
      <w:r>
        <w:t xml:space="preserve">syventyminen</w:t>
      </w:r>
    </w:p>
    <w:p>
      <w:r>
        <w:rPr>
          <w:b/>
        </w:rPr>
        <w:t xml:space="preserve">Tulos</w:t>
      </w:r>
    </w:p>
    <w:p>
      <w:r>
        <w:t xml:space="preserve">surmatyöt</w:t>
      </w:r>
    </w:p>
    <w:p>
      <w:r>
        <w:rPr>
          <w:b/>
        </w:rPr>
        <w:t xml:space="preserve">Tulos</w:t>
      </w:r>
    </w:p>
    <w:p>
      <w:r>
        <w:t xml:space="preserve">tunnustettu</w:t>
      </w:r>
    </w:p>
    <w:p>
      <w:r>
        <w:rPr>
          <w:b/>
        </w:rPr>
        <w:t xml:space="preserve">Tulos</w:t>
      </w:r>
    </w:p>
    <w:p>
      <w:r>
        <w:t xml:space="preserve">työ</w:t>
      </w:r>
    </w:p>
    <w:p>
      <w:r>
        <w:rPr>
          <w:b/>
        </w:rPr>
        <w:t xml:space="preserve">Tulos</w:t>
      </w:r>
    </w:p>
    <w:p>
      <w:r>
        <w:t xml:space="preserve">ratkaise</w:t>
      </w:r>
    </w:p>
    <w:p>
      <w:r>
        <w:rPr>
          <w:b/>
        </w:rPr>
        <w:t xml:space="preserve">Tulos</w:t>
      </w:r>
    </w:p>
    <w:p>
      <w:r>
        <w:t xml:space="preserve">sanoi</w:t>
      </w:r>
    </w:p>
    <w:p>
      <w:r>
        <w:rPr>
          <w:b/>
        </w:rPr>
        <w:t xml:space="preserve">Tulos</w:t>
      </w:r>
    </w:p>
    <w:p>
      <w:r>
        <w:t xml:space="preserve">tunnistettu</w:t>
      </w:r>
    </w:p>
    <w:p>
      <w:r>
        <w:rPr>
          <w:b/>
        </w:rPr>
        <w:t xml:space="preserve">Tulos</w:t>
      </w:r>
    </w:p>
    <w:p>
      <w:r>
        <w:t xml:space="preserve">tapaukset</w:t>
      </w:r>
    </w:p>
    <w:p>
      <w:r>
        <w:rPr>
          <w:b/>
        </w:rPr>
        <w:t xml:space="preserve">Tulos</w:t>
      </w:r>
    </w:p>
    <w:p>
      <w:r>
        <w:t xml:space="preserve">linkitys</w:t>
      </w:r>
    </w:p>
    <w:p>
      <w:r>
        <w:rPr>
          <w:b/>
        </w:rPr>
        <w:t xml:space="preserve">Tulos</w:t>
      </w:r>
    </w:p>
    <w:p>
      <w:r>
        <w:t xml:space="preserve">murhat</w:t>
      </w:r>
    </w:p>
    <w:p>
      <w:r>
        <w:rPr>
          <w:b/>
        </w:rPr>
        <w:t xml:space="preserve">Esimerkki 6.1811</w:t>
      </w:r>
    </w:p>
    <w:p>
      <w:r>
        <w:t xml:space="preserve">Läpikulku: Wijers sanoi keskiviikkona edustajainhuoneelle lähettämässään kirjeessä, että hän on tullut siihen "katkeraan johtopäätökseen", että Fokkerin toiminnan palauttamiselle ei ole "enää mahdollisuuksia". Näin ollen valtio ei ole enää halukas investoimaan, vaikka se on edelleen valmis antamaan teknistä tukea belgialaisen sijoittajan Andre Deleyen jatkotoimille. Andre Deleye sanoi lauantaina, että hänellä on vielä toiveita löytää tahoja, jotka voisivat ottaa Fokkerin haltuunsa.</w:t>
      </w:r>
    </w:p>
    <w:p>
      <w:r>
        <w:rPr>
          <w:b/>
        </w:rPr>
        <w:t xml:space="preserve">Tulos</w:t>
      </w:r>
    </w:p>
    <w:p>
      <w:r>
        <w:t xml:space="preserve">sanoi</w:t>
      </w:r>
    </w:p>
    <w:p>
      <w:r>
        <w:rPr>
          <w:b/>
        </w:rPr>
        <w:t xml:space="preserve">Tulos</w:t>
      </w:r>
    </w:p>
    <w:p>
      <w:r>
        <w:t xml:space="preserve">saavutettu</w:t>
      </w:r>
    </w:p>
    <w:p>
      <w:r>
        <w:rPr>
          <w:b/>
        </w:rPr>
        <w:t xml:space="preserve">Tulos</w:t>
      </w:r>
    </w:p>
    <w:p>
      <w:r>
        <w:t xml:space="preserve">palauttaminen</w:t>
      </w:r>
    </w:p>
    <w:p>
      <w:r>
        <w:rPr>
          <w:b/>
        </w:rPr>
        <w:t xml:space="preserve">Tulos</w:t>
      </w:r>
    </w:p>
    <w:p>
      <w:r>
        <w:t xml:space="preserve">toiminta</w:t>
      </w:r>
    </w:p>
    <w:p>
      <w:r>
        <w:rPr>
          <w:b/>
        </w:rPr>
        <w:t xml:space="preserve">Tulos</w:t>
      </w:r>
    </w:p>
    <w:p>
      <w:r>
        <w:t xml:space="preserve">halukas</w:t>
      </w:r>
    </w:p>
    <w:p>
      <w:r>
        <w:rPr>
          <w:b/>
        </w:rPr>
        <w:t xml:space="preserve">Tulos</w:t>
      </w:r>
    </w:p>
    <w:p>
      <w:r>
        <w:t xml:space="preserve">investoi</w:t>
      </w:r>
    </w:p>
    <w:p>
      <w:r>
        <w:rPr>
          <w:b/>
        </w:rPr>
        <w:t xml:space="preserve">Tulos</w:t>
      </w:r>
    </w:p>
    <w:p>
      <w:r>
        <w:t xml:space="preserve">on</w:t>
      </w:r>
    </w:p>
    <w:p>
      <w:r>
        <w:rPr>
          <w:b/>
        </w:rPr>
        <w:t xml:space="preserve">Tulos</w:t>
      </w:r>
    </w:p>
    <w:p>
      <w:r>
        <w:t xml:space="preserve">antaa</w:t>
      </w:r>
    </w:p>
    <w:p>
      <w:r>
        <w:rPr>
          <w:b/>
        </w:rPr>
        <w:t xml:space="preserve">Tulos</w:t>
      </w:r>
    </w:p>
    <w:p>
      <w:r>
        <w:t xml:space="preserve">tuki</w:t>
      </w:r>
    </w:p>
    <w:p>
      <w:r>
        <w:rPr>
          <w:b/>
        </w:rPr>
        <w:t xml:space="preserve">Tulos</w:t>
      </w:r>
    </w:p>
    <w:p>
      <w:r>
        <w:t xml:space="preserve">sanoi</w:t>
      </w:r>
    </w:p>
    <w:p>
      <w:r>
        <w:rPr>
          <w:b/>
        </w:rPr>
        <w:t xml:space="preserve">Tulos</w:t>
      </w:r>
    </w:p>
    <w:p>
      <w:r>
        <w:t xml:space="preserve">oli</w:t>
      </w:r>
    </w:p>
    <w:p>
      <w:r>
        <w:rPr>
          <w:b/>
        </w:rPr>
        <w:t xml:space="preserve">Tulos</w:t>
      </w:r>
    </w:p>
    <w:p>
      <w:r>
        <w:t xml:space="preserve">löytäminen</w:t>
      </w:r>
    </w:p>
    <w:p>
      <w:r>
        <w:rPr>
          <w:b/>
        </w:rPr>
        <w:t xml:space="preserve">Tulos</w:t>
      </w:r>
    </w:p>
    <w:p>
      <w:r>
        <w:t xml:space="preserve">ota</w:t>
      </w:r>
    </w:p>
    <w:p>
      <w:r>
        <w:rPr>
          <w:b/>
        </w:rPr>
        <w:t xml:space="preserve">Tulos</w:t>
      </w:r>
    </w:p>
    <w:p>
      <w:r>
        <w:t xml:space="preserve">olivat</w:t>
      </w:r>
    </w:p>
    <w:p>
      <w:r>
        <w:rPr>
          <w:b/>
        </w:rPr>
        <w:t xml:space="preserve">Esimerkki 6.1812</w:t>
      </w:r>
    </w:p>
    <w:p>
      <w:r>
        <w:t xml:space="preserve">Läpikulku: Virallisten tietojen mukaan Sveitsin talouskasvu kiihtyi kolmannella vuosineljänneksellä 2,3 prosenttiin viime vuoden vastaavaan ajanjaksoon verrattuna, kun kuluttajien kulutus oli vahvaa. SNB:n puheenjohtaja Jean-Pierre Roth oli 2. marraskuuta ilmoittanut, että koronnostoa on luvassa loppuvuodesta huolimatta joistakin huolenaiheista, jotka liittyvät öljyn hinnannousun mahdollisiin pidemmän aikavälin vaikutuksiin talouskasvuun.</w:t>
      </w:r>
    </w:p>
    <w:p>
      <w:r>
        <w:rPr>
          <w:b/>
        </w:rPr>
        <w:t xml:space="preserve">Tulos</w:t>
      </w:r>
    </w:p>
    <w:p>
      <w:r>
        <w:t xml:space="preserve">kasvu</w:t>
      </w:r>
    </w:p>
    <w:p>
      <w:r>
        <w:rPr>
          <w:b/>
        </w:rPr>
        <w:t xml:space="preserve">Tulos</w:t>
      </w:r>
    </w:p>
    <w:p>
      <w:r>
        <w:t xml:space="preserve">kiihdytetty</w:t>
      </w:r>
    </w:p>
    <w:p>
      <w:r>
        <w:rPr>
          <w:b/>
        </w:rPr>
        <w:t xml:space="preserve">Tulos</w:t>
      </w:r>
    </w:p>
    <w:p>
      <w:r>
        <w:t xml:space="preserve">tavoittaa</w:t>
      </w:r>
    </w:p>
    <w:p>
      <w:r>
        <w:rPr>
          <w:b/>
        </w:rPr>
        <w:t xml:space="preserve">Tulos</w:t>
      </w:r>
    </w:p>
    <w:p>
      <w:r>
        <w:t xml:space="preserve">menot</w:t>
      </w:r>
    </w:p>
    <w:p>
      <w:r>
        <w:rPr>
          <w:b/>
        </w:rPr>
        <w:t xml:space="preserve">Tulos</w:t>
      </w:r>
    </w:p>
    <w:p>
      <w:r>
        <w:t xml:space="preserve">signaloitu</w:t>
      </w:r>
    </w:p>
    <w:p>
      <w:r>
        <w:rPr>
          <w:b/>
        </w:rPr>
        <w:t xml:space="preserve">Tulos</w:t>
      </w:r>
    </w:p>
    <w:p>
      <w:r>
        <w:t xml:space="preserve">oli</w:t>
      </w:r>
    </w:p>
    <w:p>
      <w:r>
        <w:rPr>
          <w:b/>
        </w:rPr>
        <w:t xml:space="preserve">Tulos</w:t>
      </w:r>
    </w:p>
    <w:p>
      <w:r>
        <w:t xml:space="preserve">rize</w:t>
      </w:r>
    </w:p>
    <w:p>
      <w:r>
        <w:rPr>
          <w:b/>
        </w:rPr>
        <w:t xml:space="preserve">Tulos</w:t>
      </w:r>
    </w:p>
    <w:p>
      <w:r>
        <w:t xml:space="preserve">koskee</w:t>
      </w:r>
    </w:p>
    <w:p>
      <w:r>
        <w:rPr>
          <w:b/>
        </w:rPr>
        <w:t xml:space="preserve">Tulos</w:t>
      </w:r>
    </w:p>
    <w:p>
      <w:r>
        <w:t xml:space="preserve">vaikutus</w:t>
      </w:r>
    </w:p>
    <w:p>
      <w:r>
        <w:rPr>
          <w:b/>
        </w:rPr>
        <w:t xml:space="preserve">Tulos</w:t>
      </w:r>
    </w:p>
    <w:p>
      <w:r>
        <w:t xml:space="preserve">hinnat</w:t>
      </w:r>
    </w:p>
    <w:p>
      <w:r>
        <w:rPr>
          <w:b/>
        </w:rPr>
        <w:t xml:space="preserve">Esimerkki 6.1813</w:t>
      </w:r>
    </w:p>
    <w:p>
      <w:r>
        <w:t xml:space="preserve">Läpikulku: New York _ Brooklynilainen nainen, joka katseli vaatteidensa kuivumista pesulassa, sai surmansa torstai-iltana, kun kaksi ryöstäjäksi aikovaa tyhjensi pistoolinsa myymälään, kertoi poliisi. Miehet ilmestyivät Brownsvillessä osoitteessa 469 Vermont St. sijaitsevaan myymälään noin kello 19.15 iltapäivällä sen jälkeen, kun uhri, Linda Sanders, 35, oli lopettanut pesun ja odotti vaatteidensa kuivumista, kertoivat etsivät.</w:t>
      </w:r>
    </w:p>
    <w:p>
      <w:r>
        <w:rPr>
          <w:b/>
        </w:rPr>
        <w:t xml:space="preserve">Tulos</w:t>
      </w:r>
    </w:p>
    <w:p>
      <w:r>
        <w:t xml:space="preserve">katsomassa</w:t>
      </w:r>
    </w:p>
    <w:p>
      <w:r>
        <w:rPr>
          <w:b/>
        </w:rPr>
        <w:t xml:space="preserve">Tulos</w:t>
      </w:r>
    </w:p>
    <w:p>
      <w:r>
        <w:t xml:space="preserve">tappoi</w:t>
      </w:r>
    </w:p>
    <w:p>
      <w:r>
        <w:rPr>
          <w:b/>
        </w:rPr>
        <w:t xml:space="preserve">Tulos</w:t>
      </w:r>
    </w:p>
    <w:p>
      <w:r>
        <w:t xml:space="preserve">tyhjennetty</w:t>
      </w:r>
    </w:p>
    <w:p>
      <w:r>
        <w:rPr>
          <w:b/>
        </w:rPr>
        <w:t xml:space="preserve">Tulos</w:t>
      </w:r>
    </w:p>
    <w:p>
      <w:r>
        <w:t xml:space="preserve">sanoi</w:t>
      </w:r>
    </w:p>
    <w:p>
      <w:r>
        <w:rPr>
          <w:b/>
        </w:rPr>
        <w:t xml:space="preserve">Tulos</w:t>
      </w:r>
    </w:p>
    <w:p>
      <w:r>
        <w:t xml:space="preserve">ilmestyi</w:t>
      </w:r>
    </w:p>
    <w:p>
      <w:r>
        <w:rPr>
          <w:b/>
        </w:rPr>
        <w:t xml:space="preserve">Tulos</w:t>
      </w:r>
    </w:p>
    <w:p>
      <w:r>
        <w:t xml:space="preserve">valmis</w:t>
      </w:r>
    </w:p>
    <w:p>
      <w:r>
        <w:rPr>
          <w:b/>
        </w:rPr>
        <w:t xml:space="preserve">Tulos</w:t>
      </w:r>
    </w:p>
    <w:p>
      <w:r>
        <w:t xml:space="preserve">siivous</w:t>
      </w:r>
    </w:p>
    <w:p>
      <w:r>
        <w:rPr>
          <w:b/>
        </w:rPr>
        <w:t xml:space="preserve">Tulos</w:t>
      </w:r>
    </w:p>
    <w:p>
      <w:r>
        <w:t xml:space="preserve">odottaa</w:t>
      </w:r>
    </w:p>
    <w:p>
      <w:r>
        <w:rPr>
          <w:b/>
        </w:rPr>
        <w:t xml:space="preserve">Tulos</w:t>
      </w:r>
    </w:p>
    <w:p>
      <w:r>
        <w:t xml:space="preserve">sanoi</w:t>
      </w:r>
    </w:p>
    <w:p>
      <w:r>
        <w:rPr>
          <w:b/>
        </w:rPr>
        <w:t xml:space="preserve">Tulos</w:t>
      </w:r>
    </w:p>
    <w:p>
      <w:r>
        <w:t xml:space="preserve">kuiva</w:t>
      </w:r>
    </w:p>
    <w:p>
      <w:r>
        <w:rPr>
          <w:b/>
        </w:rPr>
        <w:t xml:space="preserve">Tulos</w:t>
      </w:r>
    </w:p>
    <w:p>
      <w:r>
        <w:t xml:space="preserve">kuiva</w:t>
      </w:r>
    </w:p>
    <w:p>
      <w:r>
        <w:rPr>
          <w:b/>
        </w:rPr>
        <w:t xml:space="preserve">Esimerkki 6.1814</w:t>
      </w:r>
    </w:p>
    <w:p>
      <w:r>
        <w:t xml:space="preserve">Läpikulku: Tilikaudella 1989 sen myynti oli noin 40 miljoonaa dollaria ja liiketappio 1,5 miljoonaa dollaria. </w:t>
      </w:r>
    </w:p>
    <w:p>
      <w:r>
        <w:rPr>
          <w:b/>
        </w:rPr>
        <w:t xml:space="preserve">Tulos</w:t>
      </w:r>
    </w:p>
    <w:p>
      <w:r>
        <w:t xml:space="preserve">myynti</w:t>
      </w:r>
    </w:p>
    <w:p>
      <w:r>
        <w:rPr>
          <w:b/>
        </w:rPr>
        <w:t xml:space="preserve">Tulos</w:t>
      </w:r>
    </w:p>
    <w:p>
      <w:r>
        <w:t xml:space="preserve">tappio</w:t>
      </w:r>
    </w:p>
    <w:p>
      <w:r>
        <w:rPr>
          <w:b/>
        </w:rPr>
        <w:t xml:space="preserve">Esimerkki 6.1815</w:t>
      </w:r>
    </w:p>
    <w:p>
      <w:r>
        <w:t xml:space="preserve">Läpikulku: Dow Jones Industrial Average laski avauskaupankäynnissä 15,80 prosenttia 12 140,97 pisteeseen. Standard &amp; Poor's 500 -indeksi laski 0,34 ja oli 1 382,50, ja Nasdaq composite -indeksi laski 11,96 ja oli 2 363,92.</w:t>
      </w:r>
    </w:p>
    <w:p>
      <w:r>
        <w:rPr>
          <w:b/>
        </w:rPr>
        <w:t xml:space="preserve">Tulos</w:t>
      </w:r>
    </w:p>
    <w:p>
      <w:r>
        <w:t xml:space="preserve">oli</w:t>
      </w:r>
    </w:p>
    <w:p>
      <w:r>
        <w:rPr>
          <w:b/>
        </w:rPr>
        <w:t xml:space="preserve">Tulos</w:t>
      </w:r>
    </w:p>
    <w:p>
      <w:r>
        <w:t xml:space="preserve">kadonnut</w:t>
      </w:r>
    </w:p>
    <w:p>
      <w:r>
        <w:rPr>
          <w:b/>
        </w:rPr>
        <w:t xml:space="preserve">Tulos</w:t>
      </w:r>
    </w:p>
    <w:p>
      <w:r>
        <w:t xml:space="preserve">putosi</w:t>
      </w:r>
    </w:p>
    <w:p>
      <w:r>
        <w:rPr>
          <w:b/>
        </w:rPr>
        <w:t xml:space="preserve">Tulos</w:t>
      </w:r>
    </w:p>
    <w:p>
      <w:r>
        <w:t xml:space="preserve">kaupankäynti</w:t>
      </w:r>
    </w:p>
    <w:p>
      <w:r>
        <w:rPr>
          <w:b/>
        </w:rPr>
        <w:t xml:space="preserve">Esimerkki 6.1816</w:t>
      </w:r>
    </w:p>
    <w:p>
      <w:r>
        <w:t xml:space="preserve">Läpikulku: Tiibetissä, joka on viimeinen kiinalainen paikkakunta, joka on poistanut taatut työpaikat korkeakoulututkinnon suorittaneilta. Huolimatta opiskelijoihin kohdistuvista vaikutuksista asiantuntijat sanovat, että siirto parantaa viime kädessä henkilöstökoulutusta Tiibetissä ja mukauttaa sitä paikallisten työmarkkinoiden tarpeisiin.</w:t>
      </w:r>
    </w:p>
    <w:p>
      <w:r>
        <w:rPr>
          <w:b/>
        </w:rPr>
        <w:t xml:space="preserve">Tulos</w:t>
      </w:r>
    </w:p>
    <w:p>
      <w:r>
        <w:t xml:space="preserve">on</w:t>
      </w:r>
    </w:p>
    <w:p>
      <w:r>
        <w:rPr>
          <w:b/>
        </w:rPr>
        <w:t xml:space="preserve">Tulos</w:t>
      </w:r>
    </w:p>
    <w:p>
      <w:r>
        <w:t xml:space="preserve">kirves</w:t>
      </w:r>
    </w:p>
    <w:p>
      <w:r>
        <w:rPr>
          <w:b/>
        </w:rPr>
        <w:t xml:space="preserve">Tulos</w:t>
      </w:r>
    </w:p>
    <w:p>
      <w:r>
        <w:t xml:space="preserve">sano</w:t>
      </w:r>
    </w:p>
    <w:p>
      <w:r>
        <w:rPr>
          <w:b/>
        </w:rPr>
        <w:t xml:space="preserve">Tulos</w:t>
      </w:r>
    </w:p>
    <w:p>
      <w:r>
        <w:t xml:space="preserve">parantaa</w:t>
      </w:r>
    </w:p>
    <w:p>
      <w:r>
        <w:rPr>
          <w:b/>
        </w:rPr>
        <w:t xml:space="preserve">Tulos</w:t>
      </w:r>
    </w:p>
    <w:p>
      <w:r>
        <w:t xml:space="preserve">koulutus</w:t>
      </w:r>
    </w:p>
    <w:p>
      <w:r>
        <w:rPr>
          <w:b/>
        </w:rPr>
        <w:t xml:space="preserve">Tulos</w:t>
      </w:r>
    </w:p>
    <w:p>
      <w:r>
        <w:t xml:space="preserve">mukauttaa</w:t>
      </w:r>
    </w:p>
    <w:p>
      <w:r>
        <w:rPr>
          <w:b/>
        </w:rPr>
        <w:t xml:space="preserve">Esimerkki 6.1817</w:t>
      </w:r>
    </w:p>
    <w:p>
      <w:r>
        <w:t xml:space="preserve">Läpikulku: Albaniassa olevien kansainvälisten joukkojen ensimmäiset ranskalaiset sotilaat nousivat maihin täällä sunnuntaiaamuna ja tapasivat italialaisen etulinjan yksikön, kun taas "Operaatio Albanian" pääjoukkojen on määrä saapua tulevalla viikolla. Useista erikoisjoukkojen yksiköistä koostuva 40 hengen ryhmä nousi maihin Champlain-joukkokuljetusaluksesta, joka oli lähtenyt Italian Brindisin satamasta.</w:t>
      </w:r>
    </w:p>
    <w:p>
      <w:r>
        <w:rPr>
          <w:b/>
        </w:rPr>
        <w:t xml:space="preserve">Tulos</w:t>
      </w:r>
    </w:p>
    <w:p>
      <w:r>
        <w:t xml:space="preserve">poistui maihin</w:t>
      </w:r>
    </w:p>
    <w:p>
      <w:r>
        <w:rPr>
          <w:b/>
        </w:rPr>
        <w:t xml:space="preserve">Tulos</w:t>
      </w:r>
    </w:p>
    <w:p>
      <w:r>
        <w:t xml:space="preserve">met</w:t>
      </w:r>
    </w:p>
    <w:p>
      <w:r>
        <w:rPr>
          <w:b/>
        </w:rPr>
        <w:t xml:space="preserve">Tulos</w:t>
      </w:r>
    </w:p>
    <w:p>
      <w:r>
        <w:t xml:space="preserve">on</w:t>
      </w:r>
    </w:p>
    <w:p>
      <w:r>
        <w:rPr>
          <w:b/>
        </w:rPr>
        <w:t xml:space="preserve">Tulos</w:t>
      </w:r>
    </w:p>
    <w:p>
      <w:r>
        <w:t xml:space="preserve">saapuvat</w:t>
      </w:r>
    </w:p>
    <w:p>
      <w:r>
        <w:rPr>
          <w:b/>
        </w:rPr>
        <w:t xml:space="preserve">Tulos</w:t>
      </w:r>
    </w:p>
    <w:p>
      <w:r>
        <w:t xml:space="preserve">tuli</w:t>
      </w:r>
    </w:p>
    <w:p>
      <w:r>
        <w:rPr>
          <w:b/>
        </w:rPr>
        <w:t xml:space="preserve">Tulos</w:t>
      </w:r>
    </w:p>
    <w:p>
      <w:r>
        <w:t xml:space="preserve">purjehti</w:t>
      </w:r>
    </w:p>
    <w:p>
      <w:r>
        <w:rPr>
          <w:b/>
        </w:rPr>
        <w:t xml:space="preserve">Esimerkki 6.1818</w:t>
      </w:r>
    </w:p>
    <w:p>
      <w:r>
        <w:t xml:space="preserve">Läpikulku: Tietokoneistettu ympäristö on houkutellut useita reaalimaailman yrityksiä, kuten autonvalmistajia ja urheiluvaatevalmistajia, jotka ovat luoneet kolmiulotteisia myymälöitä. Siellä on myös Ranskan äärioikeistolaisen Kansallinen rintama -ryhmän sivuliike, jonka nuorisoliike avasi edistääkseen johtajansa Jean-Marie Le Penin presidenttiehdokkuutta.</w:t>
      </w:r>
    </w:p>
    <w:p>
      <w:r>
        <w:rPr>
          <w:b/>
        </w:rPr>
        <w:t xml:space="preserve">Tulos</w:t>
      </w:r>
    </w:p>
    <w:p>
      <w:r>
        <w:t xml:space="preserve">houkutteli</w:t>
      </w:r>
    </w:p>
    <w:p>
      <w:r>
        <w:rPr>
          <w:b/>
        </w:rPr>
        <w:t xml:space="preserve">Tulos</w:t>
      </w:r>
    </w:p>
    <w:p>
      <w:r>
        <w:t xml:space="preserve">luotu</w:t>
      </w:r>
    </w:p>
    <w:p>
      <w:r>
        <w:rPr>
          <w:b/>
        </w:rPr>
        <w:t xml:space="preserve">Tulos</w:t>
      </w:r>
    </w:p>
    <w:p>
      <w:r>
        <w:t xml:space="preserve">on</w:t>
      </w:r>
    </w:p>
    <w:p>
      <w:r>
        <w:rPr>
          <w:b/>
        </w:rPr>
        <w:t xml:space="preserve">Tulos</w:t>
      </w:r>
    </w:p>
    <w:p>
      <w:r>
        <w:t xml:space="preserve">avattu</w:t>
      </w:r>
    </w:p>
    <w:p>
      <w:r>
        <w:rPr>
          <w:b/>
        </w:rPr>
        <w:t xml:space="preserve">Tulos</w:t>
      </w:r>
    </w:p>
    <w:p>
      <w:r>
        <w:t xml:space="preserve">edistää</w:t>
      </w:r>
    </w:p>
    <w:p>
      <w:r>
        <w:rPr>
          <w:b/>
        </w:rPr>
        <w:t xml:space="preserve">Esimerkki 6.1819</w:t>
      </w:r>
    </w:p>
    <w:p>
      <w:r>
        <w:t xml:space="preserve">Läpikulku: Jos IRB on päättänyt saada lajin mukaan olympialaisiin, todennäköisesti Lontoon olympialaisiin vuonna 2012, edustajia voitaisiin painostaa tukemaan Japanin hakemusta. "Entisen olympiapäällikön Juan Antonio Samaranchin viimeaikaiset kommentit, joiden mukaan rugbylla ei olisi mitään mahdollisuuksia päästä kisoihin, koska se ei ole aidosti maailmanlaajuinen laji, saisivat vastauksen, jos vuoden 2011 rugbyn MM-kisat päätettäisiin viedä Japaniin", se sanoi.</w:t>
      </w:r>
    </w:p>
    <w:p>
      <w:r>
        <w:rPr>
          <w:b/>
        </w:rPr>
        <w:t xml:space="preserve">Tulos</w:t>
      </w:r>
    </w:p>
    <w:p>
      <w:r>
        <w:t xml:space="preserve">määritetty</w:t>
      </w:r>
    </w:p>
    <w:p>
      <w:r>
        <w:rPr>
          <w:b/>
        </w:rPr>
        <w:t xml:space="preserve">Tulos</w:t>
      </w:r>
    </w:p>
    <w:p>
      <w:r>
        <w:t xml:space="preserve">Hanki</w:t>
      </w:r>
    </w:p>
    <w:p>
      <w:r>
        <w:rPr>
          <w:b/>
        </w:rPr>
        <w:t xml:space="preserve">Tulos</w:t>
      </w:r>
    </w:p>
    <w:p>
      <w:r>
        <w:t xml:space="preserve">sovellettu</w:t>
      </w:r>
    </w:p>
    <w:p>
      <w:r>
        <w:rPr>
          <w:b/>
        </w:rPr>
        <w:t xml:space="preserve">Tulos</w:t>
      </w:r>
    </w:p>
    <w:p>
      <w:r>
        <w:t xml:space="preserve">takaisin</w:t>
      </w:r>
    </w:p>
    <w:p>
      <w:r>
        <w:rPr>
          <w:b/>
        </w:rPr>
        <w:t xml:space="preserve">Tulos</w:t>
      </w:r>
    </w:p>
    <w:p>
      <w:r>
        <w:t xml:space="preserve">sanoi</w:t>
      </w:r>
    </w:p>
    <w:p>
      <w:r>
        <w:rPr>
          <w:b/>
        </w:rPr>
        <w:t xml:space="preserve">Tulos</w:t>
      </w:r>
    </w:p>
    <w:p>
      <w:r>
        <w:t xml:space="preserve">Ilmoitettu</w:t>
      </w:r>
    </w:p>
    <w:p>
      <w:r>
        <w:rPr>
          <w:b/>
        </w:rPr>
        <w:t xml:space="preserve">Tulos</w:t>
      </w:r>
    </w:p>
    <w:p>
      <w:r>
        <w:t xml:space="preserve">kommentit</w:t>
      </w:r>
    </w:p>
    <w:p>
      <w:r>
        <w:rPr>
          <w:b/>
        </w:rPr>
        <w:t xml:space="preserve">Tulos</w:t>
      </w:r>
    </w:p>
    <w:p>
      <w:r>
        <w:t xml:space="preserve">oli</w:t>
      </w:r>
    </w:p>
    <w:p>
      <w:r>
        <w:rPr>
          <w:b/>
        </w:rPr>
        <w:t xml:space="preserve">Tulos</w:t>
      </w:r>
    </w:p>
    <w:p>
      <w:r>
        <w:t xml:space="preserve">merkintä</w:t>
      </w:r>
    </w:p>
    <w:p>
      <w:r>
        <w:rPr>
          <w:b/>
        </w:rPr>
        <w:t xml:space="preserve">Tulos</w:t>
      </w:r>
    </w:p>
    <w:p>
      <w:r>
        <w:t xml:space="preserve">oli</w:t>
      </w:r>
    </w:p>
    <w:p>
      <w:r>
        <w:rPr>
          <w:b/>
        </w:rPr>
        <w:t xml:space="preserve">Tulos</w:t>
      </w:r>
    </w:p>
    <w:p>
      <w:r>
        <w:t xml:space="preserve">vastasi</w:t>
      </w:r>
    </w:p>
    <w:p>
      <w:r>
        <w:rPr>
          <w:b/>
        </w:rPr>
        <w:t xml:space="preserve">Tulos</w:t>
      </w:r>
    </w:p>
    <w:p>
      <w:r>
        <w:t xml:space="preserve">tehty</w:t>
      </w:r>
    </w:p>
    <w:p>
      <w:r>
        <w:rPr>
          <w:b/>
        </w:rPr>
        <w:t xml:space="preserve">Tulos</w:t>
      </w:r>
    </w:p>
    <w:p>
      <w:r>
        <w:t xml:space="preserve">ota</w:t>
      </w:r>
    </w:p>
    <w:p>
      <w:r>
        <w:rPr>
          <w:b/>
        </w:rPr>
        <w:t xml:space="preserve">Tulos</w:t>
      </w:r>
    </w:p>
    <w:p>
      <w:r>
        <w:t xml:space="preserve">sanoi</w:t>
      </w:r>
    </w:p>
    <w:p>
      <w:r>
        <w:rPr>
          <w:b/>
        </w:rPr>
        <w:t xml:space="preserve">Esimerkki 6.1820</w:t>
      </w:r>
    </w:p>
    <w:p>
      <w:r>
        <w:t xml:space="preserve">Läpikulku: Monet niistä on hankittu salaa, jotta passinhaltija voi paeta, jos luovutus menee pieleen. Wang sanoi, että tällaisia passeja ei voida käyttää konsulisuojelun saamiseen, jos passin haltija rikkoo lakia Hongkongissa tai Manner-Kiinassa.</w:t>
      </w:r>
    </w:p>
    <w:p>
      <w:r>
        <w:rPr>
          <w:b/>
        </w:rPr>
        <w:t xml:space="preserve">Tulos</w:t>
      </w:r>
    </w:p>
    <w:p>
      <w:r>
        <w:t xml:space="preserve">on</w:t>
      </w:r>
    </w:p>
    <w:p>
      <w:r>
        <w:rPr>
          <w:b/>
        </w:rPr>
        <w:t xml:space="preserve">Tulos</w:t>
      </w:r>
    </w:p>
    <w:p>
      <w:r>
        <w:t xml:space="preserve">hankittu</w:t>
      </w:r>
    </w:p>
    <w:p>
      <w:r>
        <w:rPr>
          <w:b/>
        </w:rPr>
        <w:t xml:space="preserve">Tulos</w:t>
      </w:r>
    </w:p>
    <w:p>
      <w:r>
        <w:t xml:space="preserve">antaa</w:t>
      </w:r>
    </w:p>
    <w:p>
      <w:r>
        <w:rPr>
          <w:b/>
        </w:rPr>
        <w:t xml:space="preserve">Tulos</w:t>
      </w:r>
    </w:p>
    <w:p>
      <w:r>
        <w:t xml:space="preserve">menee</w:t>
      </w:r>
    </w:p>
    <w:p>
      <w:r>
        <w:rPr>
          <w:b/>
        </w:rPr>
        <w:t xml:space="preserve">Tulos</w:t>
      </w:r>
    </w:p>
    <w:p>
      <w:r>
        <w:t xml:space="preserve">käytetty</w:t>
      </w:r>
    </w:p>
    <w:p>
      <w:r>
        <w:rPr>
          <w:b/>
        </w:rPr>
        <w:t xml:space="preserve">Tulos</w:t>
      </w:r>
    </w:p>
    <w:p>
      <w:r>
        <w:t xml:space="preserve">saada</w:t>
      </w:r>
    </w:p>
    <w:p>
      <w:r>
        <w:rPr>
          <w:b/>
        </w:rPr>
        <w:t xml:space="preserve">Tulos</w:t>
      </w:r>
    </w:p>
    <w:p>
      <w:r>
        <w:t xml:space="preserve">juoksi</w:t>
      </w:r>
    </w:p>
    <w:p>
      <w:r>
        <w:rPr>
          <w:b/>
        </w:rPr>
        <w:t xml:space="preserve">Esimerkki 6.1821</w:t>
      </w:r>
    </w:p>
    <w:p>
      <w:r>
        <w:t xml:space="preserve">Läpikulku: Presidentti Bush sanoi tiistaina, että Yhdysvallat saattaa laajentaa laivastonsa karanteenin Jordanian Punaisenmeren satamaan Akabaan sulkeakseen Irakin viimeisen esteettömän kauppareitin. Toisessa sovittelupyrkimyksessä Neuvostoliitto kertoi tänään lähettäneensä Lähi-itään lähettilään, joka pysähtyy Bagdadiin.</w:t>
      </w:r>
    </w:p>
    <w:p>
      <w:r>
        <w:rPr>
          <w:b/>
        </w:rPr>
        <w:t xml:space="preserve">Tulos</w:t>
      </w:r>
    </w:p>
    <w:p>
      <w:r>
        <w:t xml:space="preserve">sanoi</w:t>
      </w:r>
    </w:p>
    <w:p>
      <w:r>
        <w:rPr>
          <w:b/>
        </w:rPr>
        <w:t xml:space="preserve">Tulos</w:t>
      </w:r>
    </w:p>
    <w:p>
      <w:r>
        <w:t xml:space="preserve">laajentaa</w:t>
      </w:r>
    </w:p>
    <w:p>
      <w:r>
        <w:rPr>
          <w:b/>
        </w:rPr>
        <w:t xml:space="preserve">Tulos</w:t>
      </w:r>
    </w:p>
    <w:p>
      <w:r>
        <w:t xml:space="preserve">karanteeni</w:t>
      </w:r>
    </w:p>
    <w:p>
      <w:r>
        <w:rPr>
          <w:b/>
        </w:rPr>
        <w:t xml:space="preserve">Tulos</w:t>
      </w:r>
    </w:p>
    <w:p>
      <w:r>
        <w:t xml:space="preserve">off</w:t>
      </w:r>
    </w:p>
    <w:p>
      <w:r>
        <w:rPr>
          <w:b/>
        </w:rPr>
        <w:t xml:space="preserve">Tulos</w:t>
      </w:r>
    </w:p>
    <w:p>
      <w:r>
        <w:t xml:space="preserve">sovittelu</w:t>
      </w:r>
    </w:p>
    <w:p>
      <w:r>
        <w:rPr>
          <w:b/>
        </w:rPr>
        <w:t xml:space="preserve">Tulos</w:t>
      </w:r>
    </w:p>
    <w:p>
      <w:r>
        <w:t xml:space="preserve">ponnistus</w:t>
      </w:r>
    </w:p>
    <w:p>
      <w:r>
        <w:rPr>
          <w:b/>
        </w:rPr>
        <w:t xml:space="preserve">Tulos</w:t>
      </w:r>
    </w:p>
    <w:p>
      <w:r>
        <w:t xml:space="preserve">sanoi</w:t>
      </w:r>
    </w:p>
    <w:p>
      <w:r>
        <w:rPr>
          <w:b/>
        </w:rPr>
        <w:t xml:space="preserve">Tulos</w:t>
      </w:r>
    </w:p>
    <w:p>
      <w:r>
        <w:t xml:space="preserve">lähetetty</w:t>
      </w:r>
    </w:p>
    <w:p>
      <w:r>
        <w:rPr>
          <w:b/>
        </w:rPr>
        <w:t xml:space="preserve">Tulos</w:t>
      </w:r>
    </w:p>
    <w:p>
      <w:r>
        <w:t xml:space="preserve">pysähtyy</w:t>
      </w:r>
    </w:p>
    <w:p>
      <w:r>
        <w:rPr>
          <w:b/>
        </w:rPr>
        <w:t xml:space="preserve">Esimerkki 6.1822</w:t>
      </w:r>
    </w:p>
    <w:p>
      <w:r>
        <w:t xml:space="preserve">Läpikulku: Tueni, kreikkalaisortodoksi, joka teki An-Naharista (Today) todellisen Syyrian vastaisen tuomioistuimen, nousi kansanedustajaksi touko- ja kesäkuun vaalien jälkeen, joissa Syyrian vastaiset puolueet saivat enemmistön. Toinen An-Naharin toimittaja, Samir Kassir, tapettiin kesäkuussa, ja yksi lehden toimittaja kertoi maanantaina: "Me kaikki pelkäämme."</w:t>
      </w:r>
    </w:p>
    <w:p>
      <w:r>
        <w:rPr>
          <w:b/>
        </w:rPr>
        <w:t xml:space="preserve">Tulos</w:t>
      </w:r>
    </w:p>
    <w:p>
      <w:r>
        <w:t xml:space="preserve">kääntyi</w:t>
      </w:r>
    </w:p>
    <w:p>
      <w:r>
        <w:rPr>
          <w:b/>
        </w:rPr>
        <w:t xml:space="preserve">Tulos</w:t>
      </w:r>
    </w:p>
    <w:p>
      <w:r>
        <w:t xml:space="preserve">tuli</w:t>
      </w:r>
    </w:p>
    <w:p>
      <w:r>
        <w:rPr>
          <w:b/>
        </w:rPr>
        <w:t xml:space="preserve">Tulos</w:t>
      </w:r>
    </w:p>
    <w:p>
      <w:r>
        <w:t xml:space="preserve">antoi</w:t>
      </w:r>
    </w:p>
    <w:p>
      <w:r>
        <w:rPr>
          <w:b/>
        </w:rPr>
        <w:t xml:space="preserve">Tulos</w:t>
      </w:r>
    </w:p>
    <w:p>
      <w:r>
        <w:t xml:space="preserve">vaalit</w:t>
      </w:r>
    </w:p>
    <w:p>
      <w:r>
        <w:rPr>
          <w:b/>
        </w:rPr>
        <w:t xml:space="preserve">Tulos</w:t>
      </w:r>
    </w:p>
    <w:p>
      <w:r>
        <w:t xml:space="preserve">tappoi</w:t>
      </w:r>
    </w:p>
    <w:p>
      <w:r>
        <w:rPr>
          <w:b/>
        </w:rPr>
        <w:t xml:space="preserve">Tulos</w:t>
      </w:r>
    </w:p>
    <w:p>
      <w:r>
        <w:t xml:space="preserve">sanoi</w:t>
      </w:r>
    </w:p>
    <w:p>
      <w:r>
        <w:rPr>
          <w:b/>
        </w:rPr>
        <w:t xml:space="preserve">Tulos</w:t>
      </w:r>
    </w:p>
    <w:p>
      <w:r>
        <w:t xml:space="preserve">ovat</w:t>
      </w:r>
    </w:p>
    <w:p>
      <w:r>
        <w:rPr>
          <w:b/>
        </w:rPr>
        <w:t xml:space="preserve">Esimerkki 6.1823</w:t>
      </w:r>
    </w:p>
    <w:p>
      <w:r>
        <w:t xml:space="preserve">Läpikulku: Tanska taistelee viimeiseen asti saadakseen mahdollisimman suuren kannatuksen päätöslauselmaluonnokselleen, jossa tuomitaan Kiinan ihmisoikeusloukkaukset Pekingin uhkauksista huolimatta, sanoivat diplomaatit täällä keskiviikkona. Tanskan valtuuskunta esittelee päätöslauselmaluonnoksen YK:n ihmisoikeustoimikunnalle torstaina, ja 53 jäsenmaata äänestää tekstistä ensi tiistaina.</w:t>
      </w:r>
    </w:p>
    <w:p>
      <w:r>
        <w:rPr>
          <w:b/>
        </w:rPr>
        <w:t xml:space="preserve">Tulos</w:t>
      </w:r>
    </w:p>
    <w:p>
      <w:r>
        <w:t xml:space="preserve">taistelu</w:t>
      </w:r>
    </w:p>
    <w:p>
      <w:r>
        <w:rPr>
          <w:b/>
        </w:rPr>
        <w:t xml:space="preserve">Tulos</w:t>
      </w:r>
    </w:p>
    <w:p>
      <w:r>
        <w:t xml:space="preserve">muster</w:t>
      </w:r>
    </w:p>
    <w:p>
      <w:r>
        <w:rPr>
          <w:b/>
        </w:rPr>
        <w:t xml:space="preserve">Tulos</w:t>
      </w:r>
    </w:p>
    <w:p>
      <w:r>
        <w:t xml:space="preserve">tuki</w:t>
      </w:r>
    </w:p>
    <w:p>
      <w:r>
        <w:rPr>
          <w:b/>
        </w:rPr>
        <w:t xml:space="preserve">Tulos</w:t>
      </w:r>
    </w:p>
    <w:p>
      <w:r>
        <w:t xml:space="preserve">päätöslauselma</w:t>
      </w:r>
    </w:p>
    <w:p>
      <w:r>
        <w:rPr>
          <w:b/>
        </w:rPr>
        <w:t xml:space="preserve">Tulos</w:t>
      </w:r>
    </w:p>
    <w:p>
      <w:r>
        <w:t xml:space="preserve">rikkomukset</w:t>
      </w:r>
    </w:p>
    <w:p>
      <w:r>
        <w:rPr>
          <w:b/>
        </w:rPr>
        <w:t xml:space="preserve">Tulos</w:t>
      </w:r>
    </w:p>
    <w:p>
      <w:r>
        <w:t xml:space="preserve">uhat</w:t>
      </w:r>
    </w:p>
    <w:p>
      <w:r>
        <w:rPr>
          <w:b/>
        </w:rPr>
        <w:t xml:space="preserve">Tulos</w:t>
      </w:r>
    </w:p>
    <w:p>
      <w:r>
        <w:t xml:space="preserve">sanoi</w:t>
      </w:r>
    </w:p>
    <w:p>
      <w:r>
        <w:rPr>
          <w:b/>
        </w:rPr>
        <w:t xml:space="preserve">Tulos</w:t>
      </w:r>
    </w:p>
    <w:p>
      <w:r>
        <w:t xml:space="preserve">läsnä</w:t>
      </w:r>
    </w:p>
    <w:p>
      <w:r>
        <w:rPr>
          <w:b/>
        </w:rPr>
        <w:t xml:space="preserve">Tulos</w:t>
      </w:r>
    </w:p>
    <w:p>
      <w:r>
        <w:t xml:space="preserve">päätöslauselma</w:t>
      </w:r>
    </w:p>
    <w:p>
      <w:r>
        <w:rPr>
          <w:b/>
        </w:rPr>
        <w:t xml:space="preserve">Tulos</w:t>
      </w:r>
    </w:p>
    <w:p>
      <w:r>
        <w:t xml:space="preserve">äänestää</w:t>
      </w:r>
    </w:p>
    <w:p>
      <w:r>
        <w:rPr>
          <w:b/>
        </w:rPr>
        <w:t xml:space="preserve">Esimerkki 6.1824</w:t>
      </w:r>
    </w:p>
    <w:p>
      <w:r>
        <w:t xml:space="preserve">Läpikulku: Tshisekedin autoon osui panssariautoja, ja heidän takanaan olevat joukot ampuivat kyynelkaasua. Väkijoukko alkoi hajota, ja Tshisekedin mukana olleet siviilivartijat pakenivat.</w:t>
      </w:r>
    </w:p>
    <w:p>
      <w:r>
        <w:rPr>
          <w:b/>
        </w:rPr>
        <w:t xml:space="preserve">Tulos</w:t>
      </w:r>
    </w:p>
    <w:p>
      <w:r>
        <w:t xml:space="preserve">aurattu</w:t>
      </w:r>
    </w:p>
    <w:p>
      <w:r>
        <w:rPr>
          <w:b/>
        </w:rPr>
        <w:t xml:space="preserve">Tulos</w:t>
      </w:r>
    </w:p>
    <w:p>
      <w:r>
        <w:t xml:space="preserve">lyömällä</w:t>
      </w:r>
    </w:p>
    <w:p>
      <w:r>
        <w:rPr>
          <w:b/>
        </w:rPr>
        <w:t xml:space="preserve">Tulos</w:t>
      </w:r>
    </w:p>
    <w:p>
      <w:r>
        <w:t xml:space="preserve">ampui</w:t>
      </w:r>
    </w:p>
    <w:p>
      <w:r>
        <w:rPr>
          <w:b/>
        </w:rPr>
        <w:t xml:space="preserve">Tulos</w:t>
      </w:r>
    </w:p>
    <w:p>
      <w:r>
        <w:t xml:space="preserve">alkoi</w:t>
      </w:r>
    </w:p>
    <w:p>
      <w:r>
        <w:rPr>
          <w:b/>
        </w:rPr>
        <w:t xml:space="preserve">Tulos</w:t>
      </w:r>
    </w:p>
    <w:p>
      <w:r>
        <w:t xml:space="preserve">hajaantua</w:t>
      </w:r>
    </w:p>
    <w:p>
      <w:r>
        <w:rPr>
          <w:b/>
        </w:rPr>
        <w:t xml:space="preserve">Tulos</w:t>
      </w:r>
    </w:p>
    <w:p>
      <w:r>
        <w:t xml:space="preserve">pakeni</w:t>
      </w:r>
    </w:p>
    <w:p>
      <w:r>
        <w:rPr>
          <w:b/>
        </w:rPr>
        <w:t xml:space="preserve">Esimerkki 6.1825</w:t>
      </w:r>
    </w:p>
    <w:p>
      <w:r>
        <w:t xml:space="preserve">Läpikulku: Sultanov puhui tapaamisen aikana Putinin aloitteesta järjestää kansainvälinen konferenssi palestiinalaiskysymyksen ratkaisemiseksi. Al-Khatib sanoi, että Jordania suhtautuu myönteisesti aloitteeseen sekä Ranskan, Espanjan ja Italian ilmoittamaan aloitteeseen.</w:t>
      </w:r>
    </w:p>
    <w:p>
      <w:r>
        <w:rPr>
          <w:b/>
        </w:rPr>
        <w:t xml:space="preserve">Tulos</w:t>
      </w:r>
    </w:p>
    <w:p>
      <w:r>
        <w:t xml:space="preserve">kokous</w:t>
      </w:r>
    </w:p>
    <w:p>
      <w:r>
        <w:rPr>
          <w:b/>
        </w:rPr>
        <w:t xml:space="preserve">Tulos</w:t>
      </w:r>
    </w:p>
    <w:p>
      <w:r>
        <w:t xml:space="preserve">puhui</w:t>
      </w:r>
    </w:p>
    <w:p>
      <w:r>
        <w:rPr>
          <w:b/>
        </w:rPr>
        <w:t xml:space="preserve">Tulos</w:t>
      </w:r>
    </w:p>
    <w:p>
      <w:r>
        <w:t xml:space="preserve">aloite</w:t>
      </w:r>
    </w:p>
    <w:p>
      <w:r>
        <w:rPr>
          <w:b/>
        </w:rPr>
        <w:t xml:space="preserve">Tulos</w:t>
      </w:r>
    </w:p>
    <w:p>
      <w:r>
        <w:t xml:space="preserve">pidä</w:t>
      </w:r>
    </w:p>
    <w:p>
      <w:r>
        <w:rPr>
          <w:b/>
        </w:rPr>
        <w:t xml:space="preserve">Tulos</w:t>
      </w:r>
    </w:p>
    <w:p>
      <w:r>
        <w:t xml:space="preserve">konferenssi</w:t>
      </w:r>
    </w:p>
    <w:p>
      <w:r>
        <w:rPr>
          <w:b/>
        </w:rPr>
        <w:t xml:space="preserve">Tulos</w:t>
      </w:r>
    </w:p>
    <w:p>
      <w:r>
        <w:t xml:space="preserve">selvitä</w:t>
      </w:r>
    </w:p>
    <w:p>
      <w:r>
        <w:rPr>
          <w:b/>
        </w:rPr>
        <w:t xml:space="preserve">Tulos</w:t>
      </w:r>
    </w:p>
    <w:p>
      <w:r>
        <w:t xml:space="preserve">kysymys</w:t>
      </w:r>
    </w:p>
    <w:p>
      <w:r>
        <w:rPr>
          <w:b/>
        </w:rPr>
        <w:t xml:space="preserve">Tulos</w:t>
      </w:r>
    </w:p>
    <w:p>
      <w:r>
        <w:t xml:space="preserve">sanoi</w:t>
      </w:r>
    </w:p>
    <w:p>
      <w:r>
        <w:rPr>
          <w:b/>
        </w:rPr>
        <w:t xml:space="preserve">Tulos</w:t>
      </w:r>
    </w:p>
    <w:p>
      <w:r>
        <w:t xml:space="preserve">katso</w:t>
      </w:r>
    </w:p>
    <w:p>
      <w:r>
        <w:rPr>
          <w:b/>
        </w:rPr>
        <w:t xml:space="preserve">Tulos</w:t>
      </w:r>
    </w:p>
    <w:p>
      <w:r>
        <w:t xml:space="preserve">aloite</w:t>
      </w:r>
    </w:p>
    <w:p>
      <w:r>
        <w:rPr>
          <w:b/>
        </w:rPr>
        <w:t xml:space="preserve">Tulos</w:t>
      </w:r>
    </w:p>
    <w:p>
      <w:r>
        <w:t xml:space="preserve">ilmoitti</w:t>
      </w:r>
    </w:p>
    <w:p>
      <w:r>
        <w:rPr>
          <w:b/>
        </w:rPr>
        <w:t xml:space="preserve">Esimerkki 6.1826</w:t>
      </w:r>
    </w:p>
    <w:p>
      <w:r>
        <w:t xml:space="preserve">Läpikulku: Lähes neljä viikkoa sen jälkeen, kun valtiollinen ydinpolttoaineen jälleenkäsittelylaitos oli vuotanut radioaktiivisia aineita tulipalon ja räjähdyksen seurauksena, laukesi väärä palohälytys lauantaina Tokion koillispuolella. Hälytys soi noin puolenpäivän aikaan laitoksessa, jossa sekoitetaan ydinjätettä asfalttiin Tokai Murassa, noin 115 kilometrin päässä Tokiosta, kertoi Power Reactor and Nuclear Fuel Development Corp. (Donen).</w:t>
      </w:r>
    </w:p>
    <w:p>
      <w:r>
        <w:rPr>
          <w:b/>
        </w:rPr>
        <w:t xml:space="preserve">Tulos</w:t>
      </w:r>
    </w:p>
    <w:p>
      <w:r>
        <w:t xml:space="preserve">meni</w:t>
      </w:r>
    </w:p>
    <w:p>
      <w:r>
        <w:rPr>
          <w:b/>
        </w:rPr>
        <w:t xml:space="preserve">Tulos</w:t>
      </w:r>
    </w:p>
    <w:p>
      <w:r>
        <w:t xml:space="preserve">vuotanut</w:t>
      </w:r>
    </w:p>
    <w:p>
      <w:r>
        <w:rPr>
          <w:b/>
        </w:rPr>
        <w:t xml:space="preserve">Tulos</w:t>
      </w:r>
    </w:p>
    <w:p>
      <w:r>
        <w:t xml:space="preserve">tulipalo</w:t>
      </w:r>
    </w:p>
    <w:p>
      <w:r>
        <w:rPr>
          <w:b/>
        </w:rPr>
        <w:t xml:space="preserve">Tulos</w:t>
      </w:r>
    </w:p>
    <w:p>
      <w:r>
        <w:t xml:space="preserve">räjähdys</w:t>
      </w:r>
    </w:p>
    <w:p>
      <w:r>
        <w:rPr>
          <w:b/>
        </w:rPr>
        <w:t xml:space="preserve">Tulos</w:t>
      </w:r>
    </w:p>
    <w:p>
      <w:r>
        <w:t xml:space="preserve">hälytys</w:t>
      </w:r>
    </w:p>
    <w:p>
      <w:r>
        <w:rPr>
          <w:b/>
        </w:rPr>
        <w:t xml:space="preserve">Tulos</w:t>
      </w:r>
    </w:p>
    <w:p>
      <w:r>
        <w:t xml:space="preserve">kuulosti</w:t>
      </w:r>
    </w:p>
    <w:p>
      <w:r>
        <w:rPr>
          <w:b/>
        </w:rPr>
        <w:t xml:space="preserve">Tulos</w:t>
      </w:r>
    </w:p>
    <w:p>
      <w:r>
        <w:t xml:space="preserve">sanoi</w:t>
      </w:r>
    </w:p>
    <w:p>
      <w:r>
        <w:rPr>
          <w:b/>
        </w:rPr>
        <w:t xml:space="preserve">Tulos</w:t>
      </w:r>
    </w:p>
    <w:p>
      <w:r>
        <w:t xml:space="preserve">hälytys</w:t>
      </w:r>
    </w:p>
    <w:p>
      <w:r>
        <w:rPr>
          <w:b/>
        </w:rPr>
        <w:t xml:space="preserve">Esimerkki 6.1827</w:t>
      </w:r>
    </w:p>
    <w:p>
      <w:r>
        <w:t xml:space="preserve">Läpikulku: Se on aiheuttanut kiistelyä molempien poliittisten puolueiden ja niiden sisäisten ryhmittymien välillä. Republikaanit hallitsevat senaattia ja edustajainhuonetta.</w:t>
      </w:r>
    </w:p>
    <w:p>
      <w:r>
        <w:rPr>
          <w:b/>
        </w:rPr>
        <w:t xml:space="preserve">Tulos</w:t>
      </w:r>
    </w:p>
    <w:p>
      <w:r>
        <w:t xml:space="preserve">riitely</w:t>
      </w:r>
    </w:p>
    <w:p>
      <w:r>
        <w:rPr>
          <w:b/>
        </w:rPr>
        <w:t xml:space="preserve">Tulos</w:t>
      </w:r>
    </w:p>
    <w:p>
      <w:r>
        <w:t xml:space="preserve">yli</w:t>
      </w:r>
    </w:p>
    <w:p>
      <w:r>
        <w:rPr>
          <w:b/>
        </w:rPr>
        <w:t xml:space="preserve">Tulos</w:t>
      </w:r>
    </w:p>
    <w:p>
      <w:r>
        <w:t xml:space="preserve">aiheutti</w:t>
      </w:r>
    </w:p>
    <w:p>
      <w:r>
        <w:rPr>
          <w:b/>
        </w:rPr>
        <w:t xml:space="preserve">Tulos</w:t>
      </w:r>
    </w:p>
    <w:p>
      <w:r>
        <w:t xml:space="preserve">sparraus</w:t>
      </w:r>
    </w:p>
    <w:p>
      <w:r>
        <w:rPr>
          <w:b/>
        </w:rPr>
        <w:t xml:space="preserve">Tulos</w:t>
      </w:r>
    </w:p>
    <w:p>
      <w:r>
        <w:t xml:space="preserve">hallitsevat</w:t>
      </w:r>
    </w:p>
    <w:p>
      <w:r>
        <w:rPr>
          <w:b/>
        </w:rPr>
        <w:t xml:space="preserve">Esimerkki 6.1828</w:t>
      </w:r>
    </w:p>
    <w:p>
      <w:r>
        <w:t xml:space="preserve">Läpikulku: Kuwaitissa kokoontunut öljynviejämaiden järjestö säilytti tuotantokiintiönsä 28,0 miljoonassa tynnyrissä päivässä ja päätti olla uusimatta tarjoustaan 2,0 miljoonan tynnyrin ylimääräisestä hätätuotannosta. Kartelli oli kuitenkin valmis leikkaamaan tuotantoa uudessa kokouksessa tammikuun lopussa, jos kysyntä laskee liikaa, Libyan energiaministeri Fathi Hamed bin Shatwan ja hänen qatarilainen kollegansa sanoivat.</w:t>
      </w:r>
    </w:p>
    <w:p>
      <w:r>
        <w:rPr>
          <w:b/>
        </w:rPr>
        <w:t xml:space="preserve">Tulos</w:t>
      </w:r>
    </w:p>
    <w:p>
      <w:r>
        <w:t xml:space="preserve">kokous</w:t>
      </w:r>
    </w:p>
    <w:p>
      <w:r>
        <w:rPr>
          <w:b/>
        </w:rPr>
        <w:t xml:space="preserve">Tulos</w:t>
      </w:r>
    </w:p>
    <w:p>
      <w:r>
        <w:t xml:space="preserve">ylläpidetty</w:t>
      </w:r>
    </w:p>
    <w:p>
      <w:r>
        <w:rPr>
          <w:b/>
        </w:rPr>
        <w:t xml:space="preserve">Tulos</w:t>
      </w:r>
    </w:p>
    <w:p>
      <w:r>
        <w:t xml:space="preserve">päätti</w:t>
      </w:r>
    </w:p>
    <w:p>
      <w:r>
        <w:rPr>
          <w:b/>
        </w:rPr>
        <w:t xml:space="preserve">Tulos</w:t>
      </w:r>
    </w:p>
    <w:p>
      <w:r>
        <w:t xml:space="preserve">uudistaa</w:t>
      </w:r>
    </w:p>
    <w:p>
      <w:r>
        <w:rPr>
          <w:b/>
        </w:rPr>
        <w:t xml:space="preserve">Tulos</w:t>
      </w:r>
    </w:p>
    <w:p>
      <w:r>
        <w:t xml:space="preserve">tarjous</w:t>
      </w:r>
    </w:p>
    <w:p>
      <w:r>
        <w:rPr>
          <w:b/>
        </w:rPr>
        <w:t xml:space="preserve">Tulos</w:t>
      </w:r>
    </w:p>
    <w:p>
      <w:r>
        <w:t xml:space="preserve">leikkaa</w:t>
      </w:r>
    </w:p>
    <w:p>
      <w:r>
        <w:rPr>
          <w:b/>
        </w:rPr>
        <w:t xml:space="preserve">Tulos</w:t>
      </w:r>
    </w:p>
    <w:p>
      <w:r>
        <w:t xml:space="preserve">kokous</w:t>
      </w:r>
    </w:p>
    <w:p>
      <w:r>
        <w:rPr>
          <w:b/>
        </w:rPr>
        <w:t xml:space="preserve">Tulos</w:t>
      </w:r>
    </w:p>
    <w:p>
      <w:r>
        <w:t xml:space="preserve">putoaa</w:t>
      </w:r>
    </w:p>
    <w:p>
      <w:r>
        <w:rPr>
          <w:b/>
        </w:rPr>
        <w:t xml:space="preserve">Tulos</w:t>
      </w:r>
    </w:p>
    <w:p>
      <w:r>
        <w:t xml:space="preserve">sanoi</w:t>
      </w:r>
    </w:p>
    <w:p>
      <w:r>
        <w:rPr>
          <w:b/>
        </w:rPr>
        <w:t xml:space="preserve">Tulos</w:t>
      </w:r>
    </w:p>
    <w:p>
      <w:r>
        <w:t xml:space="preserve">lähtö</w:t>
      </w:r>
    </w:p>
    <w:p>
      <w:r>
        <w:rPr>
          <w:b/>
        </w:rPr>
        <w:t xml:space="preserve">Esimerkki 6.1829</w:t>
      </w:r>
    </w:p>
    <w:p>
      <w:r>
        <w:t xml:space="preserve">Läpikulku: Hän sanoi, että yhdeksänvuotista oppivelvollisuutta, joka on tärkeä sosiaalisen oikeudenmukaisuuden edistämiseksi ja sopusointuisen sosialistisen yhteiskunnan rakentamiseksi, olisi laajennettava voimakkaasti. Koulujen pitäisi vähentää oppilaiden tehtäviä ja kannustaa heitä osallistumaan enemmän koulun ulkopuolisiin aktiviteetteihin, jotta heillä olisi aikaa oppia enemmän yhteiskunnasta ja lisätä sosiaalista vastuuntuntoa, hän sanoi.</w:t>
      </w:r>
    </w:p>
    <w:p>
      <w:r>
        <w:rPr>
          <w:b/>
        </w:rPr>
        <w:t xml:space="preserve">Tulos</w:t>
      </w:r>
    </w:p>
    <w:p>
      <w:r>
        <w:t xml:space="preserve">sanoi</w:t>
      </w:r>
    </w:p>
    <w:p>
      <w:r>
        <w:rPr>
          <w:b/>
        </w:rPr>
        <w:t xml:space="preserve">Tulos</w:t>
      </w:r>
    </w:p>
    <w:p>
      <w:r>
        <w:t xml:space="preserve">koulutus</w:t>
      </w:r>
    </w:p>
    <w:p>
      <w:r>
        <w:rPr>
          <w:b/>
        </w:rPr>
        <w:t xml:space="preserve">Tulos</w:t>
      </w:r>
    </w:p>
    <w:p>
      <w:r>
        <w:t xml:space="preserve">edistää</w:t>
      </w:r>
    </w:p>
    <w:p>
      <w:r>
        <w:rPr>
          <w:b/>
        </w:rPr>
        <w:t xml:space="preserve">Tulos</w:t>
      </w:r>
    </w:p>
    <w:p>
      <w:r>
        <w:t xml:space="preserve">rakennus</w:t>
      </w:r>
    </w:p>
    <w:p>
      <w:r>
        <w:rPr>
          <w:b/>
        </w:rPr>
        <w:t xml:space="preserve">Tulos</w:t>
      </w:r>
    </w:p>
    <w:p>
      <w:r>
        <w:t xml:space="preserve">laajennettu</w:t>
      </w:r>
    </w:p>
    <w:p>
      <w:r>
        <w:rPr>
          <w:b/>
        </w:rPr>
        <w:t xml:space="preserve">Tulos</w:t>
      </w:r>
    </w:p>
    <w:p>
      <w:r>
        <w:t xml:space="preserve">vähentää</w:t>
      </w:r>
    </w:p>
    <w:p>
      <w:r>
        <w:rPr>
          <w:b/>
        </w:rPr>
        <w:t xml:space="preserve">Tulos</w:t>
      </w:r>
    </w:p>
    <w:p>
      <w:r>
        <w:t xml:space="preserve">tehtävät</w:t>
      </w:r>
    </w:p>
    <w:p>
      <w:r>
        <w:rPr>
          <w:b/>
        </w:rPr>
        <w:t xml:space="preserve">Tulos</w:t>
      </w:r>
    </w:p>
    <w:p>
      <w:r>
        <w:t xml:space="preserve">kannustaa</w:t>
      </w:r>
    </w:p>
    <w:p>
      <w:r>
        <w:rPr>
          <w:b/>
        </w:rPr>
        <w:t xml:space="preserve">Tulos</w:t>
      </w:r>
    </w:p>
    <w:p>
      <w:r>
        <w:t xml:space="preserve">osallistu</w:t>
      </w:r>
    </w:p>
    <w:p>
      <w:r>
        <w:rPr>
          <w:b/>
        </w:rPr>
        <w:t xml:space="preserve">Tulos</w:t>
      </w:r>
    </w:p>
    <w:p>
      <w:r>
        <w:t xml:space="preserve">toiminta</w:t>
      </w:r>
    </w:p>
    <w:p>
      <w:r>
        <w:rPr>
          <w:b/>
        </w:rPr>
        <w:t xml:space="preserve">Tulos</w:t>
      </w:r>
    </w:p>
    <w:p>
      <w:r>
        <w:t xml:space="preserve">oppia</w:t>
      </w:r>
    </w:p>
    <w:p>
      <w:r>
        <w:rPr>
          <w:b/>
        </w:rPr>
        <w:t xml:space="preserve">Tulos</w:t>
      </w:r>
    </w:p>
    <w:p>
      <w:r>
        <w:t xml:space="preserve">parantaa</w:t>
      </w:r>
    </w:p>
    <w:p>
      <w:r>
        <w:rPr>
          <w:b/>
        </w:rPr>
        <w:t xml:space="preserve">Esimerkki 6.1830</w:t>
      </w:r>
    </w:p>
    <w:p>
      <w:r>
        <w:t xml:space="preserve">Läpikulku: Yhdysvaltain armeija on pitänyt hänen pakonsa salassa tiistaihin asti, jolloin sotilaalliset syyttäjät ilmoittivat, etteivät he voi tuoda al-Farouqia todistajaksi Afganistanissa Fort Blississä järjestettyyn vankien hyväksikäyttötapauksen oikeudenkäyntiin. Offutt sanoi, että Yhdysvaltain armeija on lisännyt Bagramin turvatoimia paon jälkeen, mutta ei antanut selitystä sille, miksi Yhdysvaltain armeija oli salannut tietoja niin pitkään.</w:t>
      </w:r>
    </w:p>
    <w:p>
      <w:r>
        <w:rPr>
          <w:b/>
        </w:rPr>
        <w:t xml:space="preserve">Tulos</w:t>
      </w:r>
    </w:p>
    <w:p>
      <w:r>
        <w:t xml:space="preserve">paeta</w:t>
      </w:r>
    </w:p>
    <w:p>
      <w:r>
        <w:rPr>
          <w:b/>
        </w:rPr>
        <w:t xml:space="preserve">Tulos</w:t>
      </w:r>
    </w:p>
    <w:p>
      <w:r>
        <w:t xml:space="preserve">pidetty</w:t>
      </w:r>
    </w:p>
    <w:p>
      <w:r>
        <w:rPr>
          <w:b/>
        </w:rPr>
        <w:t xml:space="preserve">Tulos</w:t>
      </w:r>
    </w:p>
    <w:p>
      <w:r>
        <w:t xml:space="preserve">sanoi</w:t>
      </w:r>
    </w:p>
    <w:p>
      <w:r>
        <w:rPr>
          <w:b/>
        </w:rPr>
        <w:t xml:space="preserve">Tulos</w:t>
      </w:r>
    </w:p>
    <w:p>
      <w:r>
        <w:t xml:space="preserve">olivat</w:t>
      </w:r>
    </w:p>
    <w:p>
      <w:r>
        <w:rPr>
          <w:b/>
        </w:rPr>
        <w:t xml:space="preserve">Tulos</w:t>
      </w:r>
    </w:p>
    <w:p>
      <w:r>
        <w:t xml:space="preserve">tuo</w:t>
      </w:r>
    </w:p>
    <w:p>
      <w:r>
        <w:rPr>
          <w:b/>
        </w:rPr>
        <w:t xml:space="preserve">Tulos</w:t>
      </w:r>
    </w:p>
    <w:p>
      <w:r>
        <w:t xml:space="preserve">kokeilu</w:t>
      </w:r>
    </w:p>
    <w:p>
      <w:r>
        <w:rPr>
          <w:b/>
        </w:rPr>
        <w:t xml:space="preserve">Tulos</w:t>
      </w:r>
    </w:p>
    <w:p>
      <w:r>
        <w:t xml:space="preserve">sanoi</w:t>
      </w:r>
    </w:p>
    <w:p>
      <w:r>
        <w:rPr>
          <w:b/>
        </w:rPr>
        <w:t xml:space="preserve">Tulos</w:t>
      </w:r>
    </w:p>
    <w:p>
      <w:r>
        <w:t xml:space="preserve">beefed</w:t>
      </w:r>
    </w:p>
    <w:p>
      <w:r>
        <w:rPr>
          <w:b/>
        </w:rPr>
        <w:t xml:space="preserve">Tulos</w:t>
      </w:r>
    </w:p>
    <w:p>
      <w:r>
        <w:t xml:space="preserve">paeta</w:t>
      </w:r>
    </w:p>
    <w:p>
      <w:r>
        <w:rPr>
          <w:b/>
        </w:rPr>
        <w:t xml:space="preserve">Tulos</w:t>
      </w:r>
    </w:p>
    <w:p>
      <w:r>
        <w:t xml:space="preserve">antoi</w:t>
      </w:r>
    </w:p>
    <w:p>
      <w:r>
        <w:rPr>
          <w:b/>
        </w:rPr>
        <w:t xml:space="preserve">Tulos</w:t>
      </w:r>
    </w:p>
    <w:p>
      <w:r>
        <w:t xml:space="preserve">selitys</w:t>
      </w:r>
    </w:p>
    <w:p>
      <w:r>
        <w:rPr>
          <w:b/>
        </w:rPr>
        <w:t xml:space="preserve">Tulos</w:t>
      </w:r>
    </w:p>
    <w:p>
      <w:r>
        <w:t xml:space="preserve">piilottaminen</w:t>
      </w:r>
    </w:p>
    <w:p>
      <w:r>
        <w:rPr>
          <w:b/>
        </w:rPr>
        <w:t xml:space="preserve">Tulos</w:t>
      </w:r>
    </w:p>
    <w:p>
      <w:r>
        <w:t xml:space="preserve">turvallisuus</w:t>
      </w:r>
    </w:p>
    <w:p>
      <w:r>
        <w:rPr>
          <w:b/>
        </w:rPr>
        <w:t xml:space="preserve">Esimerkki 6.1831</w:t>
      </w:r>
    </w:p>
    <w:p>
      <w:r>
        <w:t xml:space="preserve">Läpikulku: Japanin poliisi ilmoitti keskiviikkona, että Etelä-Japanin saarella sijaitsevaan Kadena-tukikohtaan sijoitettu ilmavoimien kersantti Danny Matlock on pidätetty maanantaisesta hyökkäyksestä. "353. SOG:n (Special Operations Group) komentaja ilmaisi vilpittömän pahoittelunsa tästä tapauksesta", Yhdysvaltain ilmavoimat sanoi lausunnossaan.</w:t>
      </w:r>
    </w:p>
    <w:p>
      <w:r>
        <w:rPr>
          <w:b/>
        </w:rPr>
        <w:t xml:space="preserve">Tulos</w:t>
      </w:r>
    </w:p>
    <w:p>
      <w:r>
        <w:t xml:space="preserve">ilmoitti</w:t>
      </w:r>
    </w:p>
    <w:p>
      <w:r>
        <w:rPr>
          <w:b/>
        </w:rPr>
        <w:t xml:space="preserve">Tulos</w:t>
      </w:r>
    </w:p>
    <w:p>
      <w:r>
        <w:t xml:space="preserve">pidätetty</w:t>
      </w:r>
    </w:p>
    <w:p>
      <w:r>
        <w:rPr>
          <w:b/>
        </w:rPr>
        <w:t xml:space="preserve">Tulos</w:t>
      </w:r>
    </w:p>
    <w:p>
      <w:r>
        <w:t xml:space="preserve">hyökkäys</w:t>
      </w:r>
    </w:p>
    <w:p>
      <w:r>
        <w:rPr>
          <w:b/>
        </w:rPr>
        <w:t xml:space="preserve">Tulos</w:t>
      </w:r>
    </w:p>
    <w:p>
      <w:r>
        <w:t xml:space="preserve">ilmaistu</w:t>
      </w:r>
    </w:p>
    <w:p>
      <w:r>
        <w:rPr>
          <w:b/>
        </w:rPr>
        <w:t xml:space="preserve">Tulos</w:t>
      </w:r>
    </w:p>
    <w:p>
      <w:r>
        <w:t xml:space="preserve">tapahtuma</w:t>
      </w:r>
    </w:p>
    <w:p>
      <w:r>
        <w:rPr>
          <w:b/>
        </w:rPr>
        <w:t xml:space="preserve">Tulos</w:t>
      </w:r>
    </w:p>
    <w:p>
      <w:r>
        <w:t xml:space="preserve">sanoi</w:t>
      </w:r>
    </w:p>
    <w:p>
      <w:r>
        <w:rPr>
          <w:b/>
        </w:rPr>
        <w:t xml:space="preserve">Esimerkki 6.1832</w:t>
      </w:r>
    </w:p>
    <w:p>
      <w:r>
        <w:t xml:space="preserve">Läpikulku: FBI on haastatellut ja vapauttanut toisen niistä kahdesta miehestä, joita etsittiin viime viikolla kuulusteltavaksi liittyen abortteja tehneen lääkärin ampumiseen Buffalossa, New Yorkissa. Nämä kaksi miestä, Ronald Stauber ja Michael Gingrich, nimettiin torstaina tiedotteessa, jonka FBI:n Clevelandin toimisto lähetti poliisilaitoksille eri puolilla maata.</w:t>
      </w:r>
    </w:p>
    <w:p>
      <w:r>
        <w:rPr>
          <w:b/>
        </w:rPr>
        <w:t xml:space="preserve">Tulos</w:t>
      </w:r>
    </w:p>
    <w:p>
      <w:r>
        <w:t xml:space="preserve">haastateltu</w:t>
      </w:r>
    </w:p>
    <w:p>
      <w:r>
        <w:rPr>
          <w:b/>
        </w:rPr>
        <w:t xml:space="preserve">Tulos</w:t>
      </w:r>
    </w:p>
    <w:p>
      <w:r>
        <w:t xml:space="preserve">julkaistu</w:t>
      </w:r>
    </w:p>
    <w:p>
      <w:r>
        <w:rPr>
          <w:b/>
        </w:rPr>
        <w:t xml:space="preserve">Tulos</w:t>
      </w:r>
    </w:p>
    <w:p>
      <w:r>
        <w:t xml:space="preserve">haettu</w:t>
      </w:r>
    </w:p>
    <w:p>
      <w:r>
        <w:rPr>
          <w:b/>
        </w:rPr>
        <w:t xml:space="preserve">Tulos</w:t>
      </w:r>
    </w:p>
    <w:p>
      <w:r>
        <w:t xml:space="preserve">kuulustelu</w:t>
      </w:r>
    </w:p>
    <w:p>
      <w:r>
        <w:rPr>
          <w:b/>
        </w:rPr>
        <w:t xml:space="preserve">Tulos</w:t>
      </w:r>
    </w:p>
    <w:p>
      <w:r>
        <w:t xml:space="preserve">surmaaminen</w:t>
      </w:r>
    </w:p>
    <w:p>
      <w:r>
        <w:rPr>
          <w:b/>
        </w:rPr>
        <w:t xml:space="preserve">Tulos</w:t>
      </w:r>
    </w:p>
    <w:p>
      <w:r>
        <w:t xml:space="preserve">suoritettu</w:t>
      </w:r>
    </w:p>
    <w:p>
      <w:r>
        <w:rPr>
          <w:b/>
        </w:rPr>
        <w:t xml:space="preserve">Tulos</w:t>
      </w:r>
    </w:p>
    <w:p>
      <w:r>
        <w:t xml:space="preserve">nimeltään</w:t>
      </w:r>
    </w:p>
    <w:p>
      <w:r>
        <w:rPr>
          <w:b/>
        </w:rPr>
        <w:t xml:space="preserve">Tulos</w:t>
      </w:r>
    </w:p>
    <w:p>
      <w:r>
        <w:t xml:space="preserve">lähetetty</w:t>
      </w:r>
    </w:p>
    <w:p>
      <w:r>
        <w:rPr>
          <w:b/>
        </w:rPr>
        <w:t xml:space="preserve">Esimerkki 6.1833</w:t>
      </w:r>
    </w:p>
    <w:p>
      <w:r>
        <w:t xml:space="preserve">Läpikulku: Zhang Jiaruin ohjaama kiinalainen elokuva "The Road" on kilpailuelokuvien joukossa. Festivaalilla esitetään myös kolme egyptiläistä ja kaksi meksikolaista elokuvaa.</w:t>
      </w:r>
    </w:p>
    <w:p>
      <w:r>
        <w:rPr>
          <w:b/>
        </w:rPr>
        <w:t xml:space="preserve">Tulos</w:t>
      </w:r>
    </w:p>
    <w:p>
      <w:r>
        <w:t xml:space="preserve">ohjattu</w:t>
      </w:r>
    </w:p>
    <w:p>
      <w:r>
        <w:rPr>
          <w:b/>
        </w:rPr>
        <w:t xml:space="preserve">Tulos</w:t>
      </w:r>
    </w:p>
    <w:p>
      <w:r>
        <w:t xml:space="preserve">olla</w:t>
      </w:r>
    </w:p>
    <w:p>
      <w:r>
        <w:rPr>
          <w:b/>
        </w:rPr>
        <w:t xml:space="preserve">Tulos</w:t>
      </w:r>
    </w:p>
    <w:p>
      <w:r>
        <w:t xml:space="preserve">kilpailu</w:t>
      </w:r>
    </w:p>
    <w:p>
      <w:r>
        <w:rPr>
          <w:b/>
        </w:rPr>
        <w:t xml:space="preserve">Tulos</w:t>
      </w:r>
    </w:p>
    <w:p>
      <w:r>
        <w:t xml:space="preserve">olla</w:t>
      </w:r>
    </w:p>
    <w:p>
      <w:r>
        <w:rPr>
          <w:b/>
        </w:rPr>
        <w:t xml:space="preserve">Tulos</w:t>
      </w:r>
    </w:p>
    <w:p>
      <w:r>
        <w:t xml:space="preserve">festivaali</w:t>
      </w:r>
    </w:p>
    <w:p>
      <w:r>
        <w:rPr>
          <w:b/>
        </w:rPr>
        <w:t xml:space="preserve">Esimerkki 6.1834</w:t>
      </w:r>
    </w:p>
    <w:p>
      <w:r>
        <w:t xml:space="preserve">Läpikulku: Ironista kyllä, Naton kolme uusinta jäsentä olivat vielä kymmenen vuotta sitten Neuvostoliiton sateenvarjon alla. Tšekin ulkoministeri Jan Kavan kertoi olleensa läheisessä Kansas Cityssä työskentelemässä Neuvostoliiton vastaisen alamaailman parissa vuonna 1968, kun venäläisjoukot pyyhkäisivät Praquen läpi Tšekkoslovakian miehityksen yhteydessä.</w:t>
      </w:r>
    </w:p>
    <w:p>
      <w:r>
        <w:rPr>
          <w:b/>
        </w:rPr>
        <w:t xml:space="preserve">Tulos</w:t>
      </w:r>
    </w:p>
    <w:p>
      <w:r>
        <w:t xml:space="preserve">olivat</w:t>
      </w:r>
    </w:p>
    <w:p>
      <w:r>
        <w:rPr>
          <w:b/>
        </w:rPr>
        <w:t xml:space="preserve">Tulos</w:t>
      </w:r>
    </w:p>
    <w:p>
      <w:r>
        <w:t xml:space="preserve">sanoi</w:t>
      </w:r>
    </w:p>
    <w:p>
      <w:r>
        <w:rPr>
          <w:b/>
        </w:rPr>
        <w:t xml:space="preserve">Tulos</w:t>
      </w:r>
    </w:p>
    <w:p>
      <w:r>
        <w:t xml:space="preserve">oli</w:t>
      </w:r>
    </w:p>
    <w:p>
      <w:r>
        <w:rPr>
          <w:b/>
        </w:rPr>
        <w:t xml:space="preserve">Tulos</w:t>
      </w:r>
    </w:p>
    <w:p>
      <w:r>
        <w:t xml:space="preserve">työskentely</w:t>
      </w:r>
    </w:p>
    <w:p>
      <w:r>
        <w:rPr>
          <w:b/>
        </w:rPr>
        <w:t xml:space="preserve">Tulos</w:t>
      </w:r>
    </w:p>
    <w:p>
      <w:r>
        <w:t xml:space="preserve">pyyhkäisi</w:t>
      </w:r>
    </w:p>
    <w:p>
      <w:r>
        <w:rPr>
          <w:b/>
        </w:rPr>
        <w:t xml:space="preserve">Tulos</w:t>
      </w:r>
    </w:p>
    <w:p>
      <w:r>
        <w:t xml:space="preserve">ammatti</w:t>
      </w:r>
    </w:p>
    <w:p>
      <w:r>
        <w:rPr>
          <w:b/>
        </w:rPr>
        <w:t xml:space="preserve">Tulos</w:t>
      </w:r>
    </w:p>
    <w:p>
      <w:r>
        <w:t xml:space="preserve">sateenvarjo</w:t>
      </w:r>
    </w:p>
    <w:p>
      <w:r>
        <w:rPr>
          <w:b/>
        </w:rPr>
        <w:t xml:space="preserve">Esimerkki 6.1835</w:t>
      </w:r>
    </w:p>
    <w:p>
      <w:r>
        <w:t xml:space="preserve">Läpikulku: Ex-ministeri kritisoi myös Ranskan sotilaallista läsnäoloa Afrikassa ja sanoi sen olevan peräisin "toisen aikakauden strategisesta tilanteesta". Hän sanoi, että Ranska oli ehkä "menettämässä vaikutusvaltaansa" ja että "englanninkielinen maailma on saamassa jalansijaa".</w:t>
      </w:r>
    </w:p>
    <w:p>
      <w:r>
        <w:rPr>
          <w:b/>
        </w:rPr>
        <w:t xml:space="preserve">Tulos</w:t>
      </w:r>
    </w:p>
    <w:p>
      <w:r>
        <w:t xml:space="preserve">arvosteli</w:t>
      </w:r>
    </w:p>
    <w:p>
      <w:r>
        <w:rPr>
          <w:b/>
        </w:rPr>
        <w:t xml:space="preserve">Tulos</w:t>
      </w:r>
    </w:p>
    <w:p>
      <w:r>
        <w:t xml:space="preserve">läsnäolo</w:t>
      </w:r>
    </w:p>
    <w:p>
      <w:r>
        <w:rPr>
          <w:b/>
        </w:rPr>
        <w:t xml:space="preserve">Tulos</w:t>
      </w:r>
    </w:p>
    <w:p>
      <w:r>
        <w:t xml:space="preserve">sanomalla</w:t>
      </w:r>
    </w:p>
    <w:p>
      <w:r>
        <w:rPr>
          <w:b/>
        </w:rPr>
        <w:t xml:space="preserve">Tulos</w:t>
      </w:r>
    </w:p>
    <w:p>
      <w:r>
        <w:t xml:space="preserve">päivätty</w:t>
      </w:r>
    </w:p>
    <w:p>
      <w:r>
        <w:rPr>
          <w:b/>
        </w:rPr>
        <w:t xml:space="preserve">Tulos</w:t>
      </w:r>
    </w:p>
    <w:p>
      <w:r>
        <w:t xml:space="preserve">tilanne</w:t>
      </w:r>
    </w:p>
    <w:p>
      <w:r>
        <w:rPr>
          <w:b/>
        </w:rPr>
        <w:t xml:space="preserve">Tulos</w:t>
      </w:r>
    </w:p>
    <w:p>
      <w:r>
        <w:t xml:space="preserve">ikä</w:t>
      </w:r>
    </w:p>
    <w:p>
      <w:r>
        <w:rPr>
          <w:b/>
        </w:rPr>
        <w:t xml:space="preserve">Tulos</w:t>
      </w:r>
    </w:p>
    <w:p>
      <w:r>
        <w:t xml:space="preserve">menettää</w:t>
      </w:r>
    </w:p>
    <w:p>
      <w:r>
        <w:rPr>
          <w:b/>
        </w:rPr>
        <w:t xml:space="preserve">Tulos</w:t>
      </w:r>
    </w:p>
    <w:p>
      <w:r>
        <w:t xml:space="preserve">saada</w:t>
      </w:r>
    </w:p>
    <w:p>
      <w:r>
        <w:rPr>
          <w:b/>
        </w:rPr>
        <w:t xml:space="preserve">Esimerkki 6.1836</w:t>
      </w:r>
    </w:p>
    <w:p>
      <w:r>
        <w:t xml:space="preserve">Läpikulku: Tungin kommentit tulivat keskellä kasvavaa riitaa demokraattisen lobbauksen kanssa hänen suunnitelmistaan tiukentaa ihmisoikeuslainsäädäntöä, mukaan lukien ulkomaisilta yksityishenkilöiltä ja poliittisilta järjestöiltä saatavien lahjoitusten kieltäminen. Hän on väittänyt, että tällainen toimenpide estäisi ulkopuolisten vaikutuksen paikallisiin poliitikkoihin.</w:t>
      </w:r>
    </w:p>
    <w:p>
      <w:r>
        <w:rPr>
          <w:b/>
        </w:rPr>
        <w:t xml:space="preserve">Tulos</w:t>
      </w:r>
    </w:p>
    <w:p>
      <w:r>
        <w:t xml:space="preserve">kommentit</w:t>
      </w:r>
    </w:p>
    <w:p>
      <w:r>
        <w:rPr>
          <w:b/>
        </w:rPr>
        <w:t xml:space="preserve">Tulos</w:t>
      </w:r>
    </w:p>
    <w:p>
      <w:r>
        <w:t xml:space="preserve">tuli</w:t>
      </w:r>
    </w:p>
    <w:p>
      <w:r>
        <w:rPr>
          <w:b/>
        </w:rPr>
        <w:t xml:space="preserve">Tulos</w:t>
      </w:r>
    </w:p>
    <w:p>
      <w:r>
        <w:t xml:space="preserve">rivi</w:t>
      </w:r>
    </w:p>
    <w:p>
      <w:r>
        <w:rPr>
          <w:b/>
        </w:rPr>
        <w:t xml:space="preserve">Tulos</w:t>
      </w:r>
    </w:p>
    <w:p>
      <w:r>
        <w:t xml:space="preserve">yli</w:t>
      </w:r>
    </w:p>
    <w:p>
      <w:r>
        <w:rPr>
          <w:b/>
        </w:rPr>
        <w:t xml:space="preserve">Tulos</w:t>
      </w:r>
    </w:p>
    <w:p>
      <w:r>
        <w:t xml:space="preserve">suunnitelmat</w:t>
      </w:r>
    </w:p>
    <w:p>
      <w:r>
        <w:rPr>
          <w:b/>
        </w:rPr>
        <w:t xml:space="preserve">Tulos</w:t>
      </w:r>
    </w:p>
    <w:p>
      <w:r>
        <w:t xml:space="preserve">kiristä</w:t>
      </w:r>
    </w:p>
    <w:p>
      <w:r>
        <w:rPr>
          <w:b/>
        </w:rPr>
        <w:t xml:space="preserve">Tulos</w:t>
      </w:r>
    </w:p>
    <w:p>
      <w:r>
        <w:t xml:space="preserve">kieltäminen</w:t>
      </w:r>
    </w:p>
    <w:p>
      <w:r>
        <w:rPr>
          <w:b/>
        </w:rPr>
        <w:t xml:space="preserve">Tulos</w:t>
      </w:r>
    </w:p>
    <w:p>
      <w:r>
        <w:t xml:space="preserve">lahjoitukset</w:t>
      </w:r>
    </w:p>
    <w:p>
      <w:r>
        <w:rPr>
          <w:b/>
        </w:rPr>
        <w:t xml:space="preserve">Tulos</w:t>
      </w:r>
    </w:p>
    <w:p>
      <w:r>
        <w:t xml:space="preserve">väitti</w:t>
      </w:r>
    </w:p>
    <w:p>
      <w:r>
        <w:rPr>
          <w:b/>
        </w:rPr>
        <w:t xml:space="preserve">Tulos</w:t>
      </w:r>
    </w:p>
    <w:p>
      <w:r>
        <w:t xml:space="preserve">vaikuttaa</w:t>
      </w:r>
    </w:p>
    <w:p>
      <w:r>
        <w:rPr>
          <w:b/>
        </w:rPr>
        <w:t xml:space="preserve">Tulos</w:t>
      </w:r>
    </w:p>
    <w:p>
      <w:r>
        <w:t xml:space="preserve">estää</w:t>
      </w:r>
    </w:p>
    <w:p>
      <w:r>
        <w:rPr>
          <w:b/>
        </w:rPr>
        <w:t xml:space="preserve">Esimerkki 6.1837</w:t>
      </w:r>
    </w:p>
    <w:p>
      <w:r>
        <w:t xml:space="preserve">Läpikulku: Liu tuli yhdeksi Kiinan suurimmista julkkiksista, kun hän teki maailmanennätyksen 12,91 sekuntia ja voitti kultamitalin Ateenan olympialaisissa viime vuonna. Liu tunsi pian kuuluisuuden painon.</w:t>
      </w:r>
    </w:p>
    <w:p>
      <w:r>
        <w:rPr>
          <w:b/>
        </w:rPr>
        <w:t xml:space="preserve">Tulos</w:t>
      </w:r>
    </w:p>
    <w:p>
      <w:r>
        <w:t xml:space="preserve">tuli</w:t>
      </w:r>
    </w:p>
    <w:p>
      <w:r>
        <w:rPr>
          <w:b/>
        </w:rPr>
        <w:t xml:space="preserve">Tulos</w:t>
      </w:r>
    </w:p>
    <w:p>
      <w:r>
        <w:t xml:space="preserve">sidottu</w:t>
      </w:r>
    </w:p>
    <w:p>
      <w:r>
        <w:rPr>
          <w:b/>
        </w:rPr>
        <w:t xml:space="preserve">Tulos</w:t>
      </w:r>
    </w:p>
    <w:p>
      <w:r>
        <w:t xml:space="preserve">voitti</w:t>
      </w:r>
    </w:p>
    <w:p>
      <w:r>
        <w:rPr>
          <w:b/>
        </w:rPr>
        <w:t xml:space="preserve">Tulos</w:t>
      </w:r>
    </w:p>
    <w:p>
      <w:r>
        <w:t xml:space="preserve">Olympialaiset</w:t>
      </w:r>
    </w:p>
    <w:p>
      <w:r>
        <w:rPr>
          <w:b/>
        </w:rPr>
        <w:t xml:space="preserve">Tulos</w:t>
      </w:r>
    </w:p>
    <w:p>
      <w:r>
        <w:t xml:space="preserve">huopa</w:t>
      </w:r>
    </w:p>
    <w:p>
      <w:r>
        <w:rPr>
          <w:b/>
        </w:rPr>
        <w:t xml:space="preserve">Esimerkki 6.1838</w:t>
      </w:r>
    </w:p>
    <w:p>
      <w:r>
        <w:t xml:space="preserve">Läpikulku: Ja nykyään oikeus työhön on yhtä kuin oikeus selviytymiseen. Atimadi sanoo, että sota on luonut leskien kansan.</w:t>
      </w:r>
    </w:p>
    <w:p>
      <w:r>
        <w:rPr>
          <w:b/>
        </w:rPr>
        <w:t xml:space="preserve">Tulos</w:t>
      </w:r>
    </w:p>
    <w:p>
      <w:r>
        <w:t xml:space="preserve">työ</w:t>
      </w:r>
    </w:p>
    <w:p>
      <w:r>
        <w:rPr>
          <w:b/>
        </w:rPr>
        <w:t xml:space="preserve">Tulos</w:t>
      </w:r>
    </w:p>
    <w:p>
      <w:r>
        <w:t xml:space="preserve">oikea</w:t>
      </w:r>
    </w:p>
    <w:p>
      <w:r>
        <w:rPr>
          <w:b/>
        </w:rPr>
        <w:t xml:space="preserve">Tulos</w:t>
      </w:r>
    </w:p>
    <w:p>
      <w:r>
        <w:t xml:space="preserve">oikea</w:t>
      </w:r>
    </w:p>
    <w:p>
      <w:r>
        <w:rPr>
          <w:b/>
        </w:rPr>
        <w:t xml:space="preserve">Tulos</w:t>
      </w:r>
    </w:p>
    <w:p>
      <w:r>
        <w:t xml:space="preserve">sanoo</w:t>
      </w:r>
    </w:p>
    <w:p>
      <w:r>
        <w:rPr>
          <w:b/>
        </w:rPr>
        <w:t xml:space="preserve">Tulos</w:t>
      </w:r>
    </w:p>
    <w:p>
      <w:r>
        <w:t xml:space="preserve">sota</w:t>
      </w:r>
    </w:p>
    <w:p>
      <w:r>
        <w:rPr>
          <w:b/>
        </w:rPr>
        <w:t xml:space="preserve">Tulos</w:t>
      </w:r>
    </w:p>
    <w:p>
      <w:r>
        <w:t xml:space="preserve">luotu</w:t>
      </w:r>
    </w:p>
    <w:p>
      <w:r>
        <w:rPr>
          <w:b/>
        </w:rPr>
        <w:t xml:space="preserve">Tulos</w:t>
      </w:r>
    </w:p>
    <w:p>
      <w:r>
        <w:t xml:space="preserve">selviytyminen</w:t>
      </w:r>
    </w:p>
    <w:p>
      <w:r>
        <w:rPr>
          <w:b/>
        </w:rPr>
        <w:t xml:space="preserve">Esimerkki 6.1839</w:t>
      </w:r>
    </w:p>
    <w:p>
      <w:r>
        <w:t xml:space="preserve">Läpikulku: Kilimanjaro-vuori, Serengetin kansallispuiston upea villieläimistö ja eksoottinen Sansibarin saari.</w:t>
      </w:r>
    </w:p>
    <w:p>
      <w:r>
        <w:rPr>
          <w:b/>
        </w:rPr>
        <w:t xml:space="preserve">Tulos</w:t>
      </w:r>
    </w:p>
    <w:p>
      <w:r>
        <w:t xml:space="preserve">ollut</w:t>
      </w:r>
    </w:p>
    <w:p>
      <w:r>
        <w:rPr>
          <w:b/>
        </w:rPr>
        <w:t xml:space="preserve">Tulos</w:t>
      </w:r>
    </w:p>
    <w:p>
      <w:r>
        <w:t xml:space="preserve">on</w:t>
      </w:r>
    </w:p>
    <w:p>
      <w:r>
        <w:rPr>
          <w:b/>
        </w:rPr>
        <w:t xml:space="preserve">Esimerkki 6.1840</w:t>
      </w:r>
    </w:p>
    <w:p>
      <w:r>
        <w:t xml:space="preserve">Läpikulku: Jaguarin osakekurssi nousi eilen myöhäiskaupassa Lontoon pörssissä viisi penceä (kahdeksan Yhdysvaltain senttiä) lähes ennätykselliseen 720 penceen (11,60 dollaria). Tiistaista lähtien osakkeet ovat nousseet lähes 4 prosenttia.</w:t>
      </w:r>
    </w:p>
    <w:p>
      <w:r>
        <w:rPr>
          <w:b/>
        </w:rPr>
        <w:t xml:space="preserve">Tulos</w:t>
      </w:r>
    </w:p>
    <w:p>
      <w:r>
        <w:t xml:space="preserve">vedonlyönti</w:t>
      </w:r>
    </w:p>
    <w:p>
      <w:r>
        <w:rPr>
          <w:b/>
        </w:rPr>
        <w:t xml:space="preserve">Tulos</w:t>
      </w:r>
    </w:p>
    <w:p>
      <w:r>
        <w:t xml:space="preserve">clash</w:t>
      </w:r>
    </w:p>
    <w:p>
      <w:r>
        <w:rPr>
          <w:b/>
        </w:rPr>
        <w:t xml:space="preserve">Tulos</w:t>
      </w:r>
    </w:p>
    <w:p>
      <w:r>
        <w:t xml:space="preserve">työnnetty</w:t>
      </w:r>
    </w:p>
    <w:p>
      <w:r>
        <w:rPr>
          <w:b/>
        </w:rPr>
        <w:t xml:space="preserve">Tulos</w:t>
      </w:r>
    </w:p>
    <w:p>
      <w:r>
        <w:t xml:space="preserve">Lähes ennätyksellinen</w:t>
      </w:r>
    </w:p>
    <w:p>
      <w:r>
        <w:rPr>
          <w:b/>
        </w:rPr>
        <w:t xml:space="preserve">Tulos</w:t>
      </w:r>
    </w:p>
    <w:p>
      <w:r>
        <w:t xml:space="preserve">kaupankäynti</w:t>
      </w:r>
    </w:p>
    <w:p>
      <w:r>
        <w:rPr>
          <w:b/>
        </w:rPr>
        <w:t xml:space="preserve">Tulos</w:t>
      </w:r>
    </w:p>
    <w:p>
      <w:r>
        <w:t xml:space="preserve">sai</w:t>
      </w:r>
    </w:p>
    <w:p>
      <w:r>
        <w:rPr>
          <w:b/>
        </w:rPr>
        <w:t xml:space="preserve">Esimerkki 6.1841</w:t>
      </w:r>
    </w:p>
    <w:p>
      <w:r>
        <w:t xml:space="preserve">Läpikulku: Hänestä tuli neljäs Kiinassa tänä vuonna ilman Vatikaanin siunausta vihitty piispa. Vapautus "on viimeinen näistä laittomista piispaksi vihkimisistä, jotka ovat piinanneet katolista kirkkoa Kiinassa kymmeniä vuosia", Vatikaanin lausunnossa sanottiin.</w:t>
      </w:r>
    </w:p>
    <w:p>
      <w:r>
        <w:rPr>
          <w:b/>
        </w:rPr>
        <w:t xml:space="preserve">Tulos</w:t>
      </w:r>
    </w:p>
    <w:p>
      <w:r>
        <w:t xml:space="preserve">tuli</w:t>
      </w:r>
    </w:p>
    <w:p>
      <w:r>
        <w:rPr>
          <w:b/>
        </w:rPr>
        <w:t xml:space="preserve">Tulos</w:t>
      </w:r>
    </w:p>
    <w:p>
      <w:r>
        <w:t xml:space="preserve">vihitty</w:t>
      </w:r>
    </w:p>
    <w:p>
      <w:r>
        <w:rPr>
          <w:b/>
        </w:rPr>
        <w:t xml:space="preserve">Tulos</w:t>
      </w:r>
    </w:p>
    <w:p>
      <w:r>
        <w:t xml:space="preserve">siunaus</w:t>
      </w:r>
    </w:p>
    <w:p>
      <w:r>
        <w:rPr>
          <w:b/>
        </w:rPr>
        <w:t xml:space="preserve">Tulos</w:t>
      </w:r>
    </w:p>
    <w:p>
      <w:r>
        <w:t xml:space="preserve">vihkiminen</w:t>
      </w:r>
    </w:p>
    <w:p>
      <w:r>
        <w:rPr>
          <w:b/>
        </w:rPr>
        <w:t xml:space="preserve">Tulos</w:t>
      </w:r>
    </w:p>
    <w:p>
      <w:r>
        <w:t xml:space="preserve">vihkimykset</w:t>
      </w:r>
    </w:p>
    <w:p>
      <w:r>
        <w:rPr>
          <w:b/>
        </w:rPr>
        <w:t xml:space="preserve">Tulos</w:t>
      </w:r>
    </w:p>
    <w:p>
      <w:r>
        <w:t xml:space="preserve">kiusallinen</w:t>
      </w:r>
    </w:p>
    <w:p>
      <w:r>
        <w:rPr>
          <w:b/>
        </w:rPr>
        <w:t xml:space="preserve">Tulos</w:t>
      </w:r>
    </w:p>
    <w:p>
      <w:r>
        <w:t xml:space="preserve">lausunto</w:t>
      </w:r>
    </w:p>
    <w:p>
      <w:r>
        <w:rPr>
          <w:b/>
        </w:rPr>
        <w:t xml:space="preserve">Tulos</w:t>
      </w:r>
    </w:p>
    <w:p>
      <w:r>
        <w:t xml:space="preserve">sanoi</w:t>
      </w:r>
    </w:p>
    <w:p>
      <w:r>
        <w:rPr>
          <w:b/>
        </w:rPr>
        <w:t xml:space="preserve">Esimerkki 6.1842</w:t>
      </w:r>
    </w:p>
    <w:p>
      <w:r>
        <w:t xml:space="preserve">Läpikulku: Blairin ilmoittama aloite laadittaisiin yhteistyössä Yhdysvaltojen kanssa, ja Yhdysvaltain ulkoministeri Condoleezza Rice esittelisi sen ensi vuoden alkupuolella odotettavissa olevalla vierailullaan alueelle. Palestiinalaisalueet ovat ajautuneet kaikkien aikojen syvimpään talouskriisiinsä, koska länsimaat ovat jäädyttäneet avun, kun Hamas nousi valtaan maaliskuussa.</w:t>
      </w:r>
    </w:p>
    <w:p>
      <w:r>
        <w:rPr>
          <w:b/>
        </w:rPr>
        <w:t xml:space="preserve">Tulos</w:t>
      </w:r>
    </w:p>
    <w:p>
      <w:r>
        <w:t xml:space="preserve">kertoi</w:t>
      </w:r>
    </w:p>
    <w:p>
      <w:r>
        <w:rPr>
          <w:b/>
        </w:rPr>
        <w:t xml:space="preserve">Tulos</w:t>
      </w:r>
    </w:p>
    <w:p>
      <w:r>
        <w:t xml:space="preserve">aloite</w:t>
      </w:r>
    </w:p>
    <w:p>
      <w:r>
        <w:rPr>
          <w:b/>
        </w:rPr>
        <w:t xml:space="preserve">Tulos</w:t>
      </w:r>
    </w:p>
    <w:p>
      <w:r>
        <w:t xml:space="preserve">ilmoitti</w:t>
      </w:r>
    </w:p>
    <w:p>
      <w:r>
        <w:rPr>
          <w:b/>
        </w:rPr>
        <w:t xml:space="preserve">Tulos</w:t>
      </w:r>
    </w:p>
    <w:p>
      <w:r>
        <w:t xml:space="preserve">työskennellyt</w:t>
      </w:r>
    </w:p>
    <w:p>
      <w:r>
        <w:rPr>
          <w:b/>
        </w:rPr>
        <w:t xml:space="preserve">Tulos</w:t>
      </w:r>
    </w:p>
    <w:p>
      <w:r>
        <w:t xml:space="preserve">paljastettu</w:t>
      </w:r>
    </w:p>
    <w:p>
      <w:r>
        <w:rPr>
          <w:b/>
        </w:rPr>
        <w:t xml:space="preserve">Tulos</w:t>
      </w:r>
    </w:p>
    <w:p>
      <w:r>
        <w:t xml:space="preserve">odotettu</w:t>
      </w:r>
    </w:p>
    <w:p>
      <w:r>
        <w:rPr>
          <w:b/>
        </w:rPr>
        <w:t xml:space="preserve">Tulos</w:t>
      </w:r>
    </w:p>
    <w:p>
      <w:r>
        <w:t xml:space="preserve">käy osoitteessa</w:t>
      </w:r>
    </w:p>
    <w:p>
      <w:r>
        <w:rPr>
          <w:b/>
        </w:rPr>
        <w:t xml:space="preserve">Tulos</w:t>
      </w:r>
    </w:p>
    <w:p>
      <w:r>
        <w:t xml:space="preserve">vuosi</w:t>
      </w:r>
    </w:p>
    <w:p>
      <w:r>
        <w:rPr>
          <w:b/>
        </w:rPr>
        <w:t xml:space="preserve">Tulos</w:t>
      </w:r>
    </w:p>
    <w:p>
      <w:r>
        <w:t xml:space="preserve">syöksyi</w:t>
      </w:r>
    </w:p>
    <w:p>
      <w:r>
        <w:rPr>
          <w:b/>
        </w:rPr>
        <w:t xml:space="preserve">Tulos</w:t>
      </w:r>
    </w:p>
    <w:p>
      <w:r>
        <w:t xml:space="preserve">kriisi</w:t>
      </w:r>
    </w:p>
    <w:p>
      <w:r>
        <w:rPr>
          <w:b/>
        </w:rPr>
        <w:t xml:space="preserve">Tulos</w:t>
      </w:r>
    </w:p>
    <w:p>
      <w:r>
        <w:t xml:space="preserve">jäädyttää</w:t>
      </w:r>
    </w:p>
    <w:p>
      <w:r>
        <w:rPr>
          <w:b/>
        </w:rPr>
        <w:t xml:space="preserve">Tulos</w:t>
      </w:r>
    </w:p>
    <w:p>
      <w:r>
        <w:t xml:space="preserve">määrätty</w:t>
      </w:r>
    </w:p>
    <w:p>
      <w:r>
        <w:rPr>
          <w:b/>
        </w:rPr>
        <w:t xml:space="preserve">Tulos</w:t>
      </w:r>
    </w:p>
    <w:p>
      <w:r>
        <w:t xml:space="preserve">tuli</w:t>
      </w:r>
    </w:p>
    <w:p>
      <w:r>
        <w:rPr>
          <w:b/>
        </w:rPr>
        <w:t xml:space="preserve">Tulos</w:t>
      </w:r>
    </w:p>
    <w:p>
      <w:r>
        <w:t xml:space="preserve">Maaliskuu</w:t>
      </w:r>
    </w:p>
    <w:p>
      <w:r>
        <w:rPr>
          <w:b/>
        </w:rPr>
        <w:t xml:space="preserve">Esimerkki 6.1843</w:t>
      </w:r>
    </w:p>
    <w:p>
      <w:r>
        <w:t xml:space="preserve">Läpikulku: Hän vieraili myös kahdessa kylässä ja tiedusteli viljelijöiden riisintuotannosta, tuloista, sairaanhoidosta sekä siementen ja maataloustyökalujen tukien täytäntöönpanosta ja korosti, että uuden sosialistisen maaseudun rakentamisessa olisi kunnioitettava viljelijöiden tahtoa. Maaseutualueiden tuotantopanoksia olisi lisättävä, ja ponnistelut olisi keskitettävä teiden, veden, sähkön, televiestinnän ja muiden infrastruktuuripalvelujen kehittämiseen, jotta voidaan luoda perusta maaseudun kehitykselle ja parantaa maanviljelijöiden elämää, hän totesi.</w:t>
      </w:r>
    </w:p>
    <w:p>
      <w:r>
        <w:rPr>
          <w:b/>
        </w:rPr>
        <w:t xml:space="preserve">Tulos</w:t>
      </w:r>
    </w:p>
    <w:p>
      <w:r>
        <w:t xml:space="preserve">vieraili</w:t>
      </w:r>
    </w:p>
    <w:p>
      <w:r>
        <w:rPr>
          <w:b/>
        </w:rPr>
        <w:t xml:space="preserve">Tulos</w:t>
      </w:r>
    </w:p>
    <w:p>
      <w:r>
        <w:t xml:space="preserve">tiedusteli</w:t>
      </w:r>
    </w:p>
    <w:p>
      <w:r>
        <w:rPr>
          <w:b/>
        </w:rPr>
        <w:t xml:space="preserve">Tulos</w:t>
      </w:r>
    </w:p>
    <w:p>
      <w:r>
        <w:t xml:space="preserve">tuotanto</w:t>
      </w:r>
    </w:p>
    <w:p>
      <w:r>
        <w:rPr>
          <w:b/>
        </w:rPr>
        <w:t xml:space="preserve">Tulos</w:t>
      </w:r>
    </w:p>
    <w:p>
      <w:r>
        <w:t xml:space="preserve">toteutus</w:t>
      </w:r>
    </w:p>
    <w:p>
      <w:r>
        <w:rPr>
          <w:b/>
        </w:rPr>
        <w:t xml:space="preserve">Tulos</w:t>
      </w:r>
    </w:p>
    <w:p>
      <w:r>
        <w:t xml:space="preserve">rakentaminen</w:t>
      </w:r>
    </w:p>
    <w:p>
      <w:r>
        <w:rPr>
          <w:b/>
        </w:rPr>
        <w:t xml:space="preserve">Tulos</w:t>
      </w:r>
    </w:p>
    <w:p>
      <w:r>
        <w:t xml:space="preserve">kunnioittaa</w:t>
      </w:r>
    </w:p>
    <w:p>
      <w:r>
        <w:rPr>
          <w:b/>
        </w:rPr>
        <w:t xml:space="preserve">Tulos</w:t>
      </w:r>
    </w:p>
    <w:p>
      <w:r>
        <w:t xml:space="preserve">will</w:t>
      </w:r>
    </w:p>
    <w:p>
      <w:r>
        <w:rPr>
          <w:b/>
        </w:rPr>
        <w:t xml:space="preserve">Tulos</w:t>
      </w:r>
    </w:p>
    <w:p>
      <w:r>
        <w:t xml:space="preserve">syöttö</w:t>
      </w:r>
    </w:p>
    <w:p>
      <w:r>
        <w:rPr>
          <w:b/>
        </w:rPr>
        <w:t xml:space="preserve">Tulos</w:t>
      </w:r>
    </w:p>
    <w:p>
      <w:r>
        <w:t xml:space="preserve">lisääntynyt</w:t>
      </w:r>
    </w:p>
    <w:p>
      <w:r>
        <w:rPr>
          <w:b/>
        </w:rPr>
        <w:t xml:space="preserve">Tulos</w:t>
      </w:r>
    </w:p>
    <w:p>
      <w:r>
        <w:t xml:space="preserve">ponnistelut</w:t>
      </w:r>
    </w:p>
    <w:p>
      <w:r>
        <w:rPr>
          <w:b/>
        </w:rPr>
        <w:t xml:space="preserve">Tulos</w:t>
      </w:r>
    </w:p>
    <w:p>
      <w:r>
        <w:t xml:space="preserve">focus</w:t>
      </w:r>
    </w:p>
    <w:p>
      <w:r>
        <w:rPr>
          <w:b/>
        </w:rPr>
        <w:t xml:space="preserve">Tulos</w:t>
      </w:r>
    </w:p>
    <w:p>
      <w:r>
        <w:t xml:space="preserve">kehittäminen</w:t>
      </w:r>
    </w:p>
    <w:p>
      <w:r>
        <w:rPr>
          <w:b/>
        </w:rPr>
        <w:t xml:space="preserve">Tulos</w:t>
      </w:r>
    </w:p>
    <w:p>
      <w:r>
        <w:t xml:space="preserve">lay</w:t>
      </w:r>
    </w:p>
    <w:p>
      <w:r>
        <w:rPr>
          <w:b/>
        </w:rPr>
        <w:t xml:space="preserve">Tulos</w:t>
      </w:r>
    </w:p>
    <w:p>
      <w:r>
        <w:t xml:space="preserve">kehitys</w:t>
      </w:r>
    </w:p>
    <w:p>
      <w:r>
        <w:rPr>
          <w:b/>
        </w:rPr>
        <w:t xml:space="preserve">Tulos</w:t>
      </w:r>
    </w:p>
    <w:p>
      <w:r>
        <w:t xml:space="preserve">parantaminen</w:t>
      </w:r>
    </w:p>
    <w:p>
      <w:r>
        <w:rPr>
          <w:b/>
        </w:rPr>
        <w:t xml:space="preserve">Tulos</w:t>
      </w:r>
    </w:p>
    <w:p>
      <w:r>
        <w:t xml:space="preserve">Huomattu</w:t>
      </w:r>
    </w:p>
    <w:p>
      <w:r>
        <w:rPr>
          <w:b/>
        </w:rPr>
        <w:t xml:space="preserve">Esimerkki 6.1844</w:t>
      </w:r>
    </w:p>
    <w:p>
      <w:r>
        <w:t xml:space="preserve">Läpikulku: Häntä syytetään myös kolmesta Atlantan iskuista, muun muassa vuoden 1996 olympiapommi-iskusta, jossa kuoli yksi ihminen. </w:t>
      </w:r>
    </w:p>
    <w:p>
      <w:r>
        <w:rPr>
          <w:b/>
        </w:rPr>
        <w:t xml:space="preserve">Tulos</w:t>
      </w:r>
    </w:p>
    <w:p>
      <w:r>
        <w:t xml:space="preserve">ladattu</w:t>
      </w:r>
    </w:p>
    <w:p>
      <w:r>
        <w:rPr>
          <w:b/>
        </w:rPr>
        <w:t xml:space="preserve">Tulos</w:t>
      </w:r>
    </w:p>
    <w:p>
      <w:r>
        <w:t xml:space="preserve">hyökkäykset</w:t>
      </w:r>
    </w:p>
    <w:p>
      <w:r>
        <w:rPr>
          <w:b/>
        </w:rPr>
        <w:t xml:space="preserve">Tulos</w:t>
      </w:r>
    </w:p>
    <w:p>
      <w:r>
        <w:t xml:space="preserve">pommitus</w:t>
      </w:r>
    </w:p>
    <w:p>
      <w:r>
        <w:rPr>
          <w:b/>
        </w:rPr>
        <w:t xml:space="preserve">Tulos</w:t>
      </w:r>
    </w:p>
    <w:p>
      <w:r>
        <w:t xml:space="preserve">tappoi</w:t>
      </w:r>
    </w:p>
    <w:p>
      <w:r>
        <w:rPr>
          <w:b/>
        </w:rPr>
        <w:t xml:space="preserve">Esimerkki 6.1845</w:t>
      </w:r>
    </w:p>
    <w:p>
      <w:r>
        <w:t xml:space="preserve">Läpikulku: Chilen entisen vahvan miehen Augusto Pinochetin kerrottiin olevan vakavasti sairas sunnuntaina massiivisen sydänkohtauksen jälkeen. "Hänen kohtalonsa on Jumalan ja lääkäreiden käsissä", sanoi entisen diktaattorin nuorin poika Marco Antonio Pinochet Hiriart.</w:t>
      </w:r>
    </w:p>
    <w:p>
      <w:r>
        <w:rPr>
          <w:b/>
        </w:rPr>
        <w:t xml:space="preserve">Tulos</w:t>
      </w:r>
    </w:p>
    <w:p>
      <w:r>
        <w:t xml:space="preserve">raportoitu</w:t>
      </w:r>
    </w:p>
    <w:p>
      <w:r>
        <w:rPr>
          <w:b/>
        </w:rPr>
        <w:t xml:space="preserve">Tulos</w:t>
      </w:r>
    </w:p>
    <w:p>
      <w:r>
        <w:t xml:space="preserve">olla</w:t>
      </w:r>
    </w:p>
    <w:p>
      <w:r>
        <w:rPr>
          <w:b/>
        </w:rPr>
        <w:t xml:space="preserve">Tulos</w:t>
      </w:r>
    </w:p>
    <w:p>
      <w:r>
        <w:t xml:space="preserve">hyökkäys</w:t>
      </w:r>
    </w:p>
    <w:p>
      <w:r>
        <w:rPr>
          <w:b/>
        </w:rPr>
        <w:t xml:space="preserve">Tulos</w:t>
      </w:r>
    </w:p>
    <w:p>
      <w:r>
        <w:t xml:space="preserve">on</w:t>
      </w:r>
    </w:p>
    <w:p>
      <w:r>
        <w:rPr>
          <w:b/>
        </w:rPr>
        <w:t xml:space="preserve">Tulos</w:t>
      </w:r>
    </w:p>
    <w:p>
      <w:r>
        <w:t xml:space="preserve">sanoi</w:t>
      </w:r>
    </w:p>
    <w:p>
      <w:r>
        <w:rPr>
          <w:b/>
        </w:rPr>
        <w:t xml:space="preserve">Esimerkki 6.1846</w:t>
      </w:r>
    </w:p>
    <w:p>
      <w:r>
        <w:t xml:space="preserve">Läpikulku: Sanomalehti Guangzhou Daily ei maininnut virkamiehen nimeä tai titteliä eikä täsmentänyt, milloin hänet oli pidätetty, mutta kertoi, että hänet oli pidätetty hänen päätöksestään avata tuli kyläläisten mielenosoitusta vastaan. Kiina rikkoi lauantaina hiljaisuutensa mielenosoituksesta ja myönsi, että mielenosoittajia kuoli, kun poliisi avasi tulen, ja arvioi kuolleiden määräksi kolme - paljon vähemmän kuin asukkaiden kuvaamat kymmenet.</w:t>
      </w:r>
    </w:p>
    <w:p>
      <w:r>
        <w:rPr>
          <w:b/>
        </w:rPr>
        <w:t xml:space="preserve">Tulos</w:t>
      </w:r>
    </w:p>
    <w:p>
      <w:r>
        <w:t xml:space="preserve">anna</w:t>
      </w:r>
    </w:p>
    <w:p>
      <w:r>
        <w:rPr>
          <w:b/>
        </w:rPr>
        <w:t xml:space="preserve">Tulos</w:t>
      </w:r>
    </w:p>
    <w:p>
      <w:r>
        <w:t xml:space="preserve">Määritä</w:t>
      </w:r>
    </w:p>
    <w:p>
      <w:r>
        <w:rPr>
          <w:b/>
        </w:rPr>
        <w:t xml:space="preserve">Tulos</w:t>
      </w:r>
    </w:p>
    <w:p>
      <w:r>
        <w:t xml:space="preserve">pidätetty</w:t>
      </w:r>
    </w:p>
    <w:p>
      <w:r>
        <w:rPr>
          <w:b/>
        </w:rPr>
        <w:t xml:space="preserve">Tulos</w:t>
      </w:r>
    </w:p>
    <w:p>
      <w:r>
        <w:t xml:space="preserve">sanoi</w:t>
      </w:r>
    </w:p>
    <w:p>
      <w:r>
        <w:rPr>
          <w:b/>
        </w:rPr>
        <w:t xml:space="preserve">Tulos</w:t>
      </w:r>
    </w:p>
    <w:p>
      <w:r>
        <w:t xml:space="preserve">pidätetty</w:t>
      </w:r>
    </w:p>
    <w:p>
      <w:r>
        <w:rPr>
          <w:b/>
        </w:rPr>
        <w:t xml:space="preserve">Tulos</w:t>
      </w:r>
    </w:p>
    <w:p>
      <w:r>
        <w:t xml:space="preserve">päätös</w:t>
      </w:r>
    </w:p>
    <w:p>
      <w:r>
        <w:rPr>
          <w:b/>
        </w:rPr>
        <w:t xml:space="preserve">Tulos</w:t>
      </w:r>
    </w:p>
    <w:p>
      <w:r>
        <w:t xml:space="preserve">avoin</w:t>
      </w:r>
    </w:p>
    <w:p>
      <w:r>
        <w:rPr>
          <w:b/>
        </w:rPr>
        <w:t xml:space="preserve">Tulos</w:t>
      </w:r>
    </w:p>
    <w:p>
      <w:r>
        <w:t xml:space="preserve">tulipalo</w:t>
      </w:r>
    </w:p>
    <w:p>
      <w:r>
        <w:rPr>
          <w:b/>
        </w:rPr>
        <w:t xml:space="preserve">Tulos</w:t>
      </w:r>
    </w:p>
    <w:p>
      <w:r>
        <w:t xml:space="preserve">esittely</w:t>
      </w:r>
    </w:p>
    <w:p>
      <w:r>
        <w:rPr>
          <w:b/>
        </w:rPr>
        <w:t xml:space="preserve">Tulos</w:t>
      </w:r>
    </w:p>
    <w:p>
      <w:r>
        <w:t xml:space="preserve">rikkoi</w:t>
      </w:r>
    </w:p>
    <w:p>
      <w:r>
        <w:rPr>
          <w:b/>
        </w:rPr>
        <w:t xml:space="preserve">Tulos</w:t>
      </w:r>
    </w:p>
    <w:p>
      <w:r>
        <w:t xml:space="preserve">Hiljaisuus</w:t>
      </w:r>
    </w:p>
    <w:p>
      <w:r>
        <w:rPr>
          <w:b/>
        </w:rPr>
        <w:t xml:space="preserve">Tulos</w:t>
      </w:r>
    </w:p>
    <w:p>
      <w:r>
        <w:t xml:space="preserve">protesti</w:t>
      </w:r>
    </w:p>
    <w:p>
      <w:r>
        <w:rPr>
          <w:b/>
        </w:rPr>
        <w:t xml:space="preserve">Tulos</w:t>
      </w:r>
    </w:p>
    <w:p>
      <w:r>
        <w:t xml:space="preserve">kuittaus</w:t>
      </w:r>
    </w:p>
    <w:p>
      <w:r>
        <w:rPr>
          <w:b/>
        </w:rPr>
        <w:t xml:space="preserve">Tulos</w:t>
      </w:r>
    </w:p>
    <w:p>
      <w:r>
        <w:t xml:space="preserve">tappoi</w:t>
      </w:r>
    </w:p>
    <w:p>
      <w:r>
        <w:rPr>
          <w:b/>
        </w:rPr>
        <w:t xml:space="preserve">Tulos</w:t>
      </w:r>
    </w:p>
    <w:p>
      <w:r>
        <w:t xml:space="preserve">avattu</w:t>
      </w:r>
    </w:p>
    <w:p>
      <w:r>
        <w:rPr>
          <w:b/>
        </w:rPr>
        <w:t xml:space="preserve">Tulos</w:t>
      </w:r>
    </w:p>
    <w:p>
      <w:r>
        <w:t xml:space="preserve">tulipalo</w:t>
      </w:r>
    </w:p>
    <w:p>
      <w:r>
        <w:rPr>
          <w:b/>
        </w:rPr>
        <w:t xml:space="preserve">Tulos</w:t>
      </w:r>
    </w:p>
    <w:p>
      <w:r>
        <w:t xml:space="preserve">laita</w:t>
      </w:r>
    </w:p>
    <w:p>
      <w:r>
        <w:rPr>
          <w:b/>
        </w:rPr>
        <w:t xml:space="preserve">Tulos</w:t>
      </w:r>
    </w:p>
    <w:p>
      <w:r>
        <w:t xml:space="preserve">kuolema</w:t>
      </w:r>
    </w:p>
    <w:p>
      <w:r>
        <w:rPr>
          <w:b/>
        </w:rPr>
        <w:t xml:space="preserve">Tulos</w:t>
      </w:r>
    </w:p>
    <w:p>
      <w:r>
        <w:t xml:space="preserve">kuvattu</w:t>
      </w:r>
    </w:p>
    <w:p>
      <w:r>
        <w:rPr>
          <w:b/>
        </w:rPr>
        <w:t xml:space="preserve">Esimerkki 6.1847</w:t>
      </w:r>
    </w:p>
    <w:p>
      <w:r>
        <w:t xml:space="preserve">Läpikulku: Bushin, joka on pidättäytynyt hyväksymästä raporttia, odotetaan ilmoittavan uudesta Irak-politiikasta ensi vuoden alussa. Gates, joka vahvistettiin uuteen tehtäväänsä Yhdysvaltain senaatin ylivoimaisella 95-2 äänin 7. joulukuuta, osallistuu todennäköisesti uuden strategian muotoiluun, mutta ei ole vielä tiedossa, kuinka paljon.</w:t>
      </w:r>
    </w:p>
    <w:p>
      <w:r>
        <w:rPr>
          <w:b/>
        </w:rPr>
        <w:t xml:space="preserve">Tulos</w:t>
      </w:r>
    </w:p>
    <w:p>
      <w:r>
        <w:t xml:space="preserve">pidätetty</w:t>
      </w:r>
    </w:p>
    <w:p>
      <w:r>
        <w:rPr>
          <w:b/>
        </w:rPr>
        <w:t xml:space="preserve">Tulos</w:t>
      </w:r>
    </w:p>
    <w:p>
      <w:r>
        <w:t xml:space="preserve">vahvistus</w:t>
      </w:r>
    </w:p>
    <w:p>
      <w:r>
        <w:rPr>
          <w:b/>
        </w:rPr>
        <w:t xml:space="preserve">Tulos</w:t>
      </w:r>
    </w:p>
    <w:p>
      <w:r>
        <w:t xml:space="preserve">odotettu</w:t>
      </w:r>
    </w:p>
    <w:p>
      <w:r>
        <w:rPr>
          <w:b/>
        </w:rPr>
        <w:t xml:space="preserve">Tulos</w:t>
      </w:r>
    </w:p>
    <w:p>
      <w:r>
        <w:t xml:space="preserve">ilmoitti</w:t>
      </w:r>
    </w:p>
    <w:p>
      <w:r>
        <w:rPr>
          <w:b/>
        </w:rPr>
        <w:t xml:space="preserve">Tulos</w:t>
      </w:r>
    </w:p>
    <w:p>
      <w:r>
        <w:t xml:space="preserve">vahvistettu</w:t>
      </w:r>
    </w:p>
    <w:p>
      <w:r>
        <w:rPr>
          <w:b/>
        </w:rPr>
        <w:t xml:space="preserve">Tulos</w:t>
      </w:r>
    </w:p>
    <w:p>
      <w:r>
        <w:t xml:space="preserve">äänestää</w:t>
      </w:r>
    </w:p>
    <w:p>
      <w:r>
        <w:rPr>
          <w:b/>
        </w:rPr>
        <w:t xml:space="preserve">Tulos</w:t>
      </w:r>
    </w:p>
    <w:p>
      <w:r>
        <w:t xml:space="preserve">mukana</w:t>
      </w:r>
    </w:p>
    <w:p>
      <w:r>
        <w:rPr>
          <w:b/>
        </w:rPr>
        <w:t xml:space="preserve">Tulos</w:t>
      </w:r>
    </w:p>
    <w:p>
      <w:r>
        <w:t xml:space="preserve">muotoilu</w:t>
      </w:r>
    </w:p>
    <w:p>
      <w:r>
        <w:rPr>
          <w:b/>
        </w:rPr>
        <w:t xml:space="preserve">Tulos</w:t>
      </w:r>
    </w:p>
    <w:p>
      <w:r>
        <w:t xml:space="preserve">pysyy</w:t>
      </w:r>
    </w:p>
    <w:p>
      <w:r>
        <w:rPr>
          <w:b/>
        </w:rPr>
        <w:t xml:space="preserve">Esimerkki 6.1848</w:t>
      </w:r>
    </w:p>
    <w:p>
      <w:r>
        <w:t xml:space="preserve">Läpikulku: Iran lopetti helmikuussa ydinsulkusopimuksen lisäpöytäkirjan soveltamisen, joka mahdollistaa laajan pääsyn ydinlaitoksiin, sen jälkeen kun turvallisuusneuvosto hyväksyi päätöslauselman, jossa Teherania kehotettiin jäädyttämään rikastaminen. Tähän asti se on kuitenkin edelleen sallinut YK:n säännölliset tarkastukset ydinlaitoksilleen.</w:t>
      </w:r>
    </w:p>
    <w:p>
      <w:r>
        <w:rPr>
          <w:b/>
        </w:rPr>
        <w:t xml:space="preserve">Tulos</w:t>
      </w:r>
    </w:p>
    <w:p>
      <w:r>
        <w:t xml:space="preserve">pysähtyi</w:t>
      </w:r>
    </w:p>
    <w:p>
      <w:r>
        <w:rPr>
          <w:b/>
        </w:rPr>
        <w:t xml:space="preserve">Tulos</w:t>
      </w:r>
    </w:p>
    <w:p>
      <w:r>
        <w:t xml:space="preserve">soveltamalla</w:t>
      </w:r>
    </w:p>
    <w:p>
      <w:r>
        <w:rPr>
          <w:b/>
        </w:rPr>
        <w:t xml:space="preserve">Tulos</w:t>
      </w:r>
    </w:p>
    <w:p>
      <w:r>
        <w:t xml:space="preserve">Sopimus</w:t>
      </w:r>
    </w:p>
    <w:p>
      <w:r>
        <w:rPr>
          <w:b/>
        </w:rPr>
        <w:t xml:space="preserve">Tulos</w:t>
      </w:r>
    </w:p>
    <w:p>
      <w:r>
        <w:t xml:space="preserve">sallii</w:t>
      </w:r>
    </w:p>
    <w:p>
      <w:r>
        <w:rPr>
          <w:b/>
        </w:rPr>
        <w:t xml:space="preserve">Tulos</w:t>
      </w:r>
    </w:p>
    <w:p>
      <w:r>
        <w:t xml:space="preserve">pääsy</w:t>
      </w:r>
    </w:p>
    <w:p>
      <w:r>
        <w:rPr>
          <w:b/>
        </w:rPr>
        <w:t xml:space="preserve">Tulos</w:t>
      </w:r>
    </w:p>
    <w:p>
      <w:r>
        <w:t xml:space="preserve">hyväksytty</w:t>
      </w:r>
    </w:p>
    <w:p>
      <w:r>
        <w:rPr>
          <w:b/>
        </w:rPr>
        <w:t xml:space="preserve">Tulos</w:t>
      </w:r>
    </w:p>
    <w:p>
      <w:r>
        <w:t xml:space="preserve">kehotus</w:t>
      </w:r>
    </w:p>
    <w:p>
      <w:r>
        <w:rPr>
          <w:b/>
        </w:rPr>
        <w:t xml:space="preserve">Tulos</w:t>
      </w:r>
    </w:p>
    <w:p>
      <w:r>
        <w:t xml:space="preserve">jäädyttää</w:t>
      </w:r>
    </w:p>
    <w:p>
      <w:r>
        <w:rPr>
          <w:b/>
        </w:rPr>
        <w:t xml:space="preserve">Tulos</w:t>
      </w:r>
    </w:p>
    <w:p>
      <w:r>
        <w:t xml:space="preserve">rikastuminen</w:t>
      </w:r>
    </w:p>
    <w:p>
      <w:r>
        <w:rPr>
          <w:b/>
        </w:rPr>
        <w:t xml:space="preserve">Tulos</w:t>
      </w:r>
    </w:p>
    <w:p>
      <w:r>
        <w:t xml:space="preserve">sallimalla</w:t>
      </w:r>
    </w:p>
    <w:p>
      <w:r>
        <w:rPr>
          <w:b/>
        </w:rPr>
        <w:t xml:space="preserve">Tulos</w:t>
      </w:r>
    </w:p>
    <w:p>
      <w:r>
        <w:t xml:space="preserve">tarkastukset</w:t>
      </w:r>
    </w:p>
    <w:p>
      <w:r>
        <w:rPr>
          <w:b/>
        </w:rPr>
        <w:t xml:space="preserve">Tulos</w:t>
      </w:r>
    </w:p>
    <w:p>
      <w:r>
        <w:t xml:space="preserve">päätöslauselma</w:t>
      </w:r>
    </w:p>
    <w:p>
      <w:r>
        <w:rPr>
          <w:b/>
        </w:rPr>
        <w:t xml:space="preserve">Esimerkki 6.1849</w:t>
      </w:r>
    </w:p>
    <w:p>
      <w:r>
        <w:t xml:space="preserve">Läpikulku: "On todella edistystä, että johtaja tajuaa ongelman, ja hänen huomionsa yksityiskohtiin osoittaa vastuuntuntoa. " "Neiti Oikea" kirjoitti: "Olen liikuttunut siitä, mitä virkamies teki, koska hän on mies, joka puhuu aidosta oikeustajusta.</w:t>
      </w:r>
    </w:p>
    <w:p>
      <w:r>
        <w:rPr>
          <w:b/>
        </w:rPr>
        <w:t xml:space="preserve">Tulos</w:t>
      </w:r>
    </w:p>
    <w:p>
      <w:r>
        <w:t xml:space="preserve">edistyminen</w:t>
      </w:r>
    </w:p>
    <w:p>
      <w:r>
        <w:rPr>
          <w:b/>
        </w:rPr>
        <w:t xml:space="preserve">Tulos</w:t>
      </w:r>
    </w:p>
    <w:p>
      <w:r>
        <w:t xml:space="preserve">ymmärtää</w:t>
      </w:r>
    </w:p>
    <w:p>
      <w:r>
        <w:rPr>
          <w:b/>
        </w:rPr>
        <w:t xml:space="preserve">Tulos</w:t>
      </w:r>
    </w:p>
    <w:p>
      <w:r>
        <w:t xml:space="preserve">Huomio</w:t>
      </w:r>
    </w:p>
    <w:p>
      <w:r>
        <w:rPr>
          <w:b/>
        </w:rPr>
        <w:t xml:space="preserve">Tulos</w:t>
      </w:r>
    </w:p>
    <w:p>
      <w:r>
        <w:t xml:space="preserve">näyttää</w:t>
      </w:r>
    </w:p>
    <w:p>
      <w:r>
        <w:rPr>
          <w:b/>
        </w:rPr>
        <w:t xml:space="preserve">Tulos</w:t>
      </w:r>
    </w:p>
    <w:p>
      <w:r>
        <w:t xml:space="preserve">kirjoitti</w:t>
      </w:r>
    </w:p>
    <w:p>
      <w:r>
        <w:rPr>
          <w:b/>
        </w:rPr>
        <w:t xml:space="preserve">Tulos</w:t>
      </w:r>
    </w:p>
    <w:p>
      <w:r>
        <w:t xml:space="preserve">kosketti</w:t>
      </w:r>
    </w:p>
    <w:p>
      <w:r>
        <w:rPr>
          <w:b/>
        </w:rPr>
        <w:t xml:space="preserve">Tulos</w:t>
      </w:r>
    </w:p>
    <w:p>
      <w:r>
        <w:t xml:space="preserve">did</w:t>
      </w:r>
    </w:p>
    <w:p>
      <w:r>
        <w:rPr>
          <w:b/>
        </w:rPr>
        <w:t xml:space="preserve">Tulos</w:t>
      </w:r>
    </w:p>
    <w:p>
      <w:r>
        <w:t xml:space="preserve">puhuu</w:t>
      </w:r>
    </w:p>
    <w:p>
      <w:r>
        <w:rPr>
          <w:b/>
        </w:rPr>
        <w:t xml:space="preserve">Esimerkki 6.1850</w:t>
      </w:r>
    </w:p>
    <w:p>
      <w:r>
        <w:t xml:space="preserve">Läpikulku: U.S. Trust Corp. on yksityinen pankkiiriliike, jonka hallinnoimat varat ovat noin 17 miljardia dollaria. Schwarz, 52-vuotias, seuraa Daniel P. Davisonia 1. helmikuuta, pian sen jälkeen kun Davison saavuttaa yhtiön pakollisen 65 vuoden eläkeiän.</w:t>
      </w:r>
    </w:p>
    <w:p>
      <w:r>
        <w:rPr>
          <w:b/>
        </w:rPr>
        <w:t xml:space="preserve">Tulos</w:t>
      </w:r>
    </w:p>
    <w:p>
      <w:r>
        <w:t xml:space="preserve">nimeltään</w:t>
      </w:r>
    </w:p>
    <w:p>
      <w:r>
        <w:rPr>
          <w:b/>
        </w:rPr>
        <w:t xml:space="preserve">Tulos</w:t>
      </w:r>
    </w:p>
    <w:p>
      <w:r>
        <w:t xml:space="preserve">kanssa</w:t>
      </w:r>
    </w:p>
    <w:p>
      <w:r>
        <w:rPr>
          <w:b/>
        </w:rPr>
        <w:t xml:space="preserve">Tulos</w:t>
      </w:r>
    </w:p>
    <w:p>
      <w:r>
        <w:t xml:space="preserve">menestyä</w:t>
      </w:r>
    </w:p>
    <w:p>
      <w:r>
        <w:rPr>
          <w:b/>
        </w:rPr>
        <w:t xml:space="preserve">Tulos</w:t>
      </w:r>
    </w:p>
    <w:p>
      <w:r>
        <w:t xml:space="preserve">saavuttaa</w:t>
      </w:r>
    </w:p>
    <w:p>
      <w:r>
        <w:rPr>
          <w:b/>
        </w:rPr>
        <w:t xml:space="preserve">Esimerkki 6.1851</w:t>
      </w:r>
    </w:p>
    <w:p>
      <w:r>
        <w:t xml:space="preserve">Läpikulku: Discovery ja sen seitsenhenkinen miehistö laukaisivat viime lauantaina Cape Canaveralista Floridasta ensimmäisen kerran neljään vuoteen yöllä. Reiterin on määrä palata Discoveryn kanssa ensi torstaina tapahtuvassa laskeutumisessa.</w:t>
      </w:r>
    </w:p>
    <w:p>
      <w:r>
        <w:rPr>
          <w:b/>
        </w:rPr>
        <w:t xml:space="preserve">Tulos</w:t>
      </w:r>
    </w:p>
    <w:p>
      <w:r>
        <w:t xml:space="preserve">räjäytetty</w:t>
      </w:r>
    </w:p>
    <w:p>
      <w:r>
        <w:rPr>
          <w:b/>
        </w:rPr>
        <w:t xml:space="preserve">Tulos</w:t>
      </w:r>
    </w:p>
    <w:p>
      <w:r>
        <w:t xml:space="preserve">nosto</w:t>
      </w:r>
    </w:p>
    <w:p>
      <w:r>
        <w:rPr>
          <w:b/>
        </w:rPr>
        <w:t xml:space="preserve">Tulos</w:t>
      </w:r>
    </w:p>
    <w:p>
      <w:r>
        <w:t xml:space="preserve">return</w:t>
      </w:r>
    </w:p>
    <w:p>
      <w:r>
        <w:rPr>
          <w:b/>
        </w:rPr>
        <w:t xml:space="preserve">Tulos</w:t>
      </w:r>
    </w:p>
    <w:p>
      <w:r>
        <w:t xml:space="preserve">laskeutuminen</w:t>
      </w:r>
    </w:p>
    <w:p>
      <w:r>
        <w:rPr>
          <w:b/>
        </w:rPr>
        <w:t xml:space="preserve">Esimerkki 6.1852</w:t>
      </w:r>
    </w:p>
    <w:p>
      <w:r>
        <w:t xml:space="preserve">Läpikulku: Se ylitti Thomson Financialin analyytikkotutkimuksen 45 sentin keskimääräisen arvion. Sen osake nousi 56 senttiä 31,61 dollariin.</w:t>
      </w:r>
    </w:p>
    <w:p>
      <w:r>
        <w:rPr>
          <w:b/>
        </w:rPr>
        <w:t xml:space="preserve">Tulos</w:t>
      </w:r>
    </w:p>
    <w:p>
      <w:r>
        <w:t xml:space="preserve">kattaminen</w:t>
      </w:r>
    </w:p>
    <w:p>
      <w:r>
        <w:rPr>
          <w:b/>
        </w:rPr>
        <w:t xml:space="preserve">Tulos</w:t>
      </w:r>
    </w:p>
    <w:p>
      <w:r>
        <w:t xml:space="preserve">arvio</w:t>
      </w:r>
    </w:p>
    <w:p>
      <w:r>
        <w:rPr>
          <w:b/>
        </w:rPr>
        <w:t xml:space="preserve">Tulos</w:t>
      </w:r>
    </w:p>
    <w:p>
      <w:r>
        <w:t xml:space="preserve">tutkimus</w:t>
      </w:r>
    </w:p>
    <w:p>
      <w:r>
        <w:rPr>
          <w:b/>
        </w:rPr>
        <w:t xml:space="preserve">Tulos</w:t>
      </w:r>
    </w:p>
    <w:p>
      <w:r>
        <w:t xml:space="preserve">ruusu</w:t>
      </w:r>
    </w:p>
    <w:p>
      <w:r>
        <w:rPr>
          <w:b/>
        </w:rPr>
        <w:t xml:space="preserve">Tulos</w:t>
      </w:r>
    </w:p>
    <w:p>
      <w:r>
        <w:t xml:space="preserve">kustannukset</w:t>
      </w:r>
    </w:p>
    <w:p>
      <w:r>
        <w:rPr>
          <w:b/>
        </w:rPr>
        <w:t xml:space="preserve">Tulos</w:t>
      </w:r>
    </w:p>
    <w:p>
      <w:r>
        <w:t xml:space="preserve">voitto</w:t>
      </w:r>
    </w:p>
    <w:p>
      <w:r>
        <w:rPr>
          <w:b/>
        </w:rPr>
        <w:t xml:space="preserve">Tulos</w:t>
      </w:r>
    </w:p>
    <w:p>
      <w:r>
        <w:t xml:space="preserve">oli</w:t>
      </w:r>
    </w:p>
    <w:p>
      <w:r>
        <w:rPr>
          <w:b/>
        </w:rPr>
        <w:t xml:space="preserve">Esimerkki 6.1853</w:t>
      </w:r>
    </w:p>
    <w:p>
      <w:r>
        <w:t xml:space="preserve">Läpikulku: Mutta tämä vaihtoehto on yhä epätodennäköisempi, kun tuhannet amerikkalaiset, brittiläiset, egyptiläiset, syyrialaiset ja marokkolaiset joukot kokoontuvat Saudi-Arabiaan ja sen ympärille suojelemaan kuningaskuntaa. Saudien hallussa on jopa 48 kuwaitilaista hävittäjähävittäjää, käytännössä koko Kuwaitin ilmavoimat, jotka onnistuivat pakenemaan Irakin hyökkäystä, saudiviranomaisten mukaan.</w:t>
      </w:r>
    </w:p>
    <w:p>
      <w:r>
        <w:rPr>
          <w:b/>
        </w:rPr>
        <w:t xml:space="preserve">Tulos</w:t>
      </w:r>
    </w:p>
    <w:p>
      <w:r>
        <w:t xml:space="preserve">kasvava</w:t>
      </w:r>
    </w:p>
    <w:p>
      <w:r>
        <w:rPr>
          <w:b/>
        </w:rPr>
        <w:t xml:space="preserve">Tulos</w:t>
      </w:r>
    </w:p>
    <w:p>
      <w:r>
        <w:t xml:space="preserve">koota</w:t>
      </w:r>
    </w:p>
    <w:p>
      <w:r>
        <w:rPr>
          <w:b/>
        </w:rPr>
        <w:t xml:space="preserve">Tulos</w:t>
      </w:r>
    </w:p>
    <w:p>
      <w:r>
        <w:t xml:space="preserve">suojella</w:t>
      </w:r>
    </w:p>
    <w:p>
      <w:r>
        <w:rPr>
          <w:b/>
        </w:rPr>
        <w:t xml:space="preserve">Tulos</w:t>
      </w:r>
    </w:p>
    <w:p>
      <w:r>
        <w:t xml:space="preserve">on</w:t>
      </w:r>
    </w:p>
    <w:p>
      <w:r>
        <w:rPr>
          <w:b/>
        </w:rPr>
        <w:t xml:space="preserve">Tulos</w:t>
      </w:r>
    </w:p>
    <w:p>
      <w:r>
        <w:t xml:space="preserve">hallittu</w:t>
      </w:r>
    </w:p>
    <w:p>
      <w:r>
        <w:rPr>
          <w:b/>
        </w:rPr>
        <w:t xml:space="preserve">Tulos</w:t>
      </w:r>
    </w:p>
    <w:p>
      <w:r>
        <w:t xml:space="preserve">paeta</w:t>
      </w:r>
    </w:p>
    <w:p>
      <w:r>
        <w:rPr>
          <w:b/>
        </w:rPr>
        <w:t xml:space="preserve">Tulos</w:t>
      </w:r>
    </w:p>
    <w:p>
      <w:r>
        <w:t xml:space="preserve">hyökkäys</w:t>
      </w:r>
    </w:p>
    <w:p>
      <w:r>
        <w:rPr>
          <w:b/>
        </w:rPr>
        <w:t xml:space="preserve">Tulos</w:t>
      </w:r>
    </w:p>
    <w:p>
      <w:r>
        <w:t xml:space="preserve">sanoi</w:t>
      </w:r>
    </w:p>
    <w:p>
      <w:r>
        <w:rPr>
          <w:b/>
        </w:rPr>
        <w:t xml:space="preserve">Esimerkki 6.1854</w:t>
      </w:r>
    </w:p>
    <w:p>
      <w:r>
        <w:t xml:space="preserve">Läpikulku: Lukašenko on saanut länneltä kirvelevää kritiikkiä vapauksien tukahduttamisesta ja poliittisten vastustajiensa tukahduttamisesta kymmenen vuoden aikana entisen neuvostotasavallan johdossa. </w:t>
      </w:r>
    </w:p>
    <w:p>
      <w:r>
        <w:rPr>
          <w:b/>
        </w:rPr>
        <w:t xml:space="preserve">Tulos</w:t>
      </w:r>
    </w:p>
    <w:p>
      <w:r>
        <w:t xml:space="preserve">on</w:t>
      </w:r>
    </w:p>
    <w:p>
      <w:r>
        <w:rPr>
          <w:b/>
        </w:rPr>
        <w:t xml:space="preserve">Tulos</w:t>
      </w:r>
    </w:p>
    <w:p>
      <w:r>
        <w:t xml:space="preserve">ansaittu</w:t>
      </w:r>
    </w:p>
    <w:p>
      <w:r>
        <w:rPr>
          <w:b/>
        </w:rPr>
        <w:t xml:space="preserve">Tulos</w:t>
      </w:r>
    </w:p>
    <w:p>
      <w:r>
        <w:t xml:space="preserve">kritiikki</w:t>
      </w:r>
    </w:p>
    <w:p>
      <w:r>
        <w:rPr>
          <w:b/>
        </w:rPr>
        <w:t xml:space="preserve">Tulos</w:t>
      </w:r>
    </w:p>
    <w:p>
      <w:r>
        <w:t xml:space="preserve">tukahduttaminen</w:t>
      </w:r>
    </w:p>
    <w:p>
      <w:r>
        <w:rPr>
          <w:b/>
        </w:rPr>
        <w:t xml:space="preserve">Tulos</w:t>
      </w:r>
    </w:p>
    <w:p>
      <w:r>
        <w:t xml:space="preserve">halkeileva</w:t>
      </w:r>
    </w:p>
    <w:p>
      <w:r>
        <w:rPr>
          <w:b/>
        </w:rPr>
        <w:t xml:space="preserve">Tulos</w:t>
      </w:r>
    </w:p>
    <w:p>
      <w:r>
        <w:t xml:space="preserve">vuotta</w:t>
      </w:r>
    </w:p>
    <w:p>
      <w:r>
        <w:rPr>
          <w:b/>
        </w:rPr>
        <w:t xml:space="preserve">Tulos</w:t>
      </w:r>
    </w:p>
    <w:p>
      <w:r>
        <w:t xml:space="preserve">ruori</w:t>
      </w:r>
    </w:p>
    <w:p>
      <w:r>
        <w:rPr>
          <w:b/>
        </w:rPr>
        <w:t xml:space="preserve">Tulos</w:t>
      </w:r>
    </w:p>
    <w:p>
      <w:r>
        <w:t xml:space="preserve">tasavalta</w:t>
      </w:r>
    </w:p>
    <w:p>
      <w:r>
        <w:rPr>
          <w:b/>
        </w:rPr>
        <w:t xml:space="preserve">Esimerkki 6.1855</w:t>
      </w:r>
    </w:p>
    <w:p>
      <w:r>
        <w:t xml:space="preserve">Läpikulku: "Bacon sanoi, että japanilaiset toivovat voivansa antaa joskus toukokuussa väliraportin siitä, missä mennään. Cohen toi esiin myös Yhdysvaltojen kiinnostuksen ottaa Japani mukaan teatterin ohjuspuolustuksen kehittämiseen, mutta Bacon sanoi, että asia ei ollut maanantain keskustelujen painopisteenä.</w:t>
      </w:r>
    </w:p>
    <w:p>
      <w:r>
        <w:rPr>
          <w:b/>
        </w:rPr>
        <w:t xml:space="preserve">Tulos</w:t>
      </w:r>
    </w:p>
    <w:p>
      <w:r>
        <w:t xml:space="preserve">toivoi</w:t>
      </w:r>
    </w:p>
    <w:p>
      <w:r>
        <w:rPr>
          <w:b/>
        </w:rPr>
        <w:t xml:space="preserve">Tulos</w:t>
      </w:r>
    </w:p>
    <w:p>
      <w:r>
        <w:t xml:space="preserve">anna</w:t>
      </w:r>
    </w:p>
    <w:p>
      <w:r>
        <w:rPr>
          <w:b/>
        </w:rPr>
        <w:t xml:space="preserve">Tulos</w:t>
      </w:r>
    </w:p>
    <w:p>
      <w:r>
        <w:t xml:space="preserve">raportti</w:t>
      </w:r>
    </w:p>
    <w:p>
      <w:r>
        <w:rPr>
          <w:b/>
        </w:rPr>
        <w:t xml:space="preserve">Tulos</w:t>
      </w:r>
    </w:p>
    <w:p>
      <w:r>
        <w:t xml:space="preserve">stand</w:t>
      </w:r>
    </w:p>
    <w:p>
      <w:r>
        <w:rPr>
          <w:b/>
        </w:rPr>
        <w:t xml:space="preserve">Tulos</w:t>
      </w:r>
    </w:p>
    <w:p>
      <w:r>
        <w:t xml:space="preserve">sanoi</w:t>
      </w:r>
    </w:p>
    <w:p>
      <w:r>
        <w:rPr>
          <w:b/>
        </w:rPr>
        <w:t xml:space="preserve">Tulos</w:t>
      </w:r>
    </w:p>
    <w:p>
      <w:r>
        <w:t xml:space="preserve">korotettu</w:t>
      </w:r>
    </w:p>
    <w:p>
      <w:r>
        <w:rPr>
          <w:b/>
        </w:rPr>
        <w:t xml:space="preserve">Tulos</w:t>
      </w:r>
    </w:p>
    <w:p>
      <w:r>
        <w:t xml:space="preserve">korko</w:t>
      </w:r>
    </w:p>
    <w:p>
      <w:r>
        <w:rPr>
          <w:b/>
        </w:rPr>
        <w:t xml:space="preserve">Tulos</w:t>
      </w:r>
    </w:p>
    <w:p>
      <w:r>
        <w:t xml:space="preserve">mukana</w:t>
      </w:r>
    </w:p>
    <w:p>
      <w:r>
        <w:rPr>
          <w:b/>
        </w:rPr>
        <w:t xml:space="preserve">Tulos</w:t>
      </w:r>
    </w:p>
    <w:p>
      <w:r>
        <w:t xml:space="preserve">kehittäminen</w:t>
      </w:r>
    </w:p>
    <w:p>
      <w:r>
        <w:rPr>
          <w:b/>
        </w:rPr>
        <w:t xml:space="preserve">Tulos</w:t>
      </w:r>
    </w:p>
    <w:p>
      <w:r>
        <w:t xml:space="preserve">sanoi</w:t>
      </w:r>
    </w:p>
    <w:p>
      <w:r>
        <w:rPr>
          <w:b/>
        </w:rPr>
        <w:t xml:space="preserve">Tulos</w:t>
      </w:r>
    </w:p>
    <w:p>
      <w:r>
        <w:t xml:space="preserve">focus</w:t>
      </w:r>
    </w:p>
    <w:p>
      <w:r>
        <w:rPr>
          <w:b/>
        </w:rPr>
        <w:t xml:space="preserve">Tulos</w:t>
      </w:r>
    </w:p>
    <w:p>
      <w:r>
        <w:t xml:space="preserve">puhuu</w:t>
      </w:r>
    </w:p>
    <w:p>
      <w:r>
        <w:rPr>
          <w:b/>
        </w:rPr>
        <w:t xml:space="preserve">Esimerkki 6.1856</w:t>
      </w:r>
    </w:p>
    <w:p>
      <w:r>
        <w:t xml:space="preserve">Läpikulku: Afganistanin naisten ahdinko on yksi kansainvälisen naistenpäivän pääaiheista. Euroopan komissio ja yksittäiset valtiot Euroopassa, Pohjois-Amerikassa ja muualla maailmassa järjestävät erityisiä tapahtumia.</w:t>
      </w:r>
    </w:p>
    <w:p>
      <w:r>
        <w:rPr>
          <w:b/>
        </w:rPr>
        <w:t xml:space="preserve">Tulos</w:t>
      </w:r>
    </w:p>
    <w:p>
      <w:r>
        <w:t xml:space="preserve">on</w:t>
      </w:r>
    </w:p>
    <w:p>
      <w:r>
        <w:rPr>
          <w:b/>
        </w:rPr>
        <w:t xml:space="preserve">Tulos</w:t>
      </w:r>
    </w:p>
    <w:p>
      <w:r>
        <w:t xml:space="preserve">tapahtumat</w:t>
      </w:r>
    </w:p>
    <w:p>
      <w:r>
        <w:rPr>
          <w:b/>
        </w:rPr>
        <w:t xml:space="preserve">Tulos</w:t>
      </w:r>
    </w:p>
    <w:p>
      <w:r>
        <w:t xml:space="preserve">ovat</w:t>
      </w:r>
    </w:p>
    <w:p>
      <w:r>
        <w:rPr>
          <w:b/>
        </w:rPr>
        <w:t xml:space="preserve">Esimerkki 6.1857</w:t>
      </w:r>
    </w:p>
    <w:p>
      <w:r>
        <w:t xml:space="preserve">Läpikulku: Se sanoi, että lisätietoja ei ole saatavilla, ja lisäsi: "Tapahtumaa tutkitaan edelleen." Uutistoimisto Jiji Pressin mukaan miehen väitettiin tunkeutuneen naisen huoneeseen toisen kerroksen ikkunasta ja pahoinpidelleen häntä, mutta paenneen, kun nainen huusi.</w:t>
      </w:r>
    </w:p>
    <w:p>
      <w:r>
        <w:rPr>
          <w:b/>
        </w:rPr>
        <w:t xml:space="preserve">Tulos</w:t>
      </w:r>
    </w:p>
    <w:p>
      <w:r>
        <w:t xml:space="preserve">saatavilla</w:t>
      </w:r>
    </w:p>
    <w:p>
      <w:r>
        <w:rPr>
          <w:b/>
        </w:rPr>
        <w:t xml:space="preserve">Tulos</w:t>
      </w:r>
    </w:p>
    <w:p>
      <w:r>
        <w:t xml:space="preserve">sanoi</w:t>
      </w:r>
    </w:p>
    <w:p>
      <w:r>
        <w:rPr>
          <w:b/>
        </w:rPr>
        <w:t xml:space="preserve">Tulos</w:t>
      </w:r>
    </w:p>
    <w:p>
      <w:r>
        <w:t xml:space="preserve">lisäämällä</w:t>
      </w:r>
    </w:p>
    <w:p>
      <w:r>
        <w:rPr>
          <w:b/>
        </w:rPr>
        <w:t xml:space="preserve">Tulos</w:t>
      </w:r>
    </w:p>
    <w:p>
      <w:r>
        <w:t xml:space="preserve">tapahtuma</w:t>
      </w:r>
    </w:p>
    <w:p>
      <w:r>
        <w:rPr>
          <w:b/>
        </w:rPr>
        <w:t xml:space="preserve">Tulos</w:t>
      </w:r>
    </w:p>
    <w:p>
      <w:r>
        <w:t xml:space="preserve">tutkimus</w:t>
      </w:r>
    </w:p>
    <w:p>
      <w:r>
        <w:rPr>
          <w:b/>
        </w:rPr>
        <w:t xml:space="preserve">Tulos</w:t>
      </w:r>
    </w:p>
    <w:p>
      <w:r>
        <w:t xml:space="preserve">sanoi</w:t>
      </w:r>
    </w:p>
    <w:p>
      <w:r>
        <w:rPr>
          <w:b/>
        </w:rPr>
        <w:t xml:space="preserve">Tulos</w:t>
      </w:r>
    </w:p>
    <w:p>
      <w:r>
        <w:t xml:space="preserve">väitetty</w:t>
      </w:r>
    </w:p>
    <w:p>
      <w:r>
        <w:rPr>
          <w:b/>
        </w:rPr>
        <w:t xml:space="preserve">Tulos</w:t>
      </w:r>
    </w:p>
    <w:p>
      <w:r>
        <w:t xml:space="preserve">kirjoitti</w:t>
      </w:r>
    </w:p>
    <w:p>
      <w:r>
        <w:rPr>
          <w:b/>
        </w:rPr>
        <w:t xml:space="preserve">Tulos</w:t>
      </w:r>
    </w:p>
    <w:p>
      <w:r>
        <w:t xml:space="preserve">pahoinpidelty</w:t>
      </w:r>
    </w:p>
    <w:p>
      <w:r>
        <w:rPr>
          <w:b/>
        </w:rPr>
        <w:t xml:space="preserve">Tulos</w:t>
      </w:r>
    </w:p>
    <w:p>
      <w:r>
        <w:t xml:space="preserve">karannut</w:t>
      </w:r>
    </w:p>
    <w:p>
      <w:r>
        <w:rPr>
          <w:b/>
        </w:rPr>
        <w:t xml:space="preserve">Tulos</w:t>
      </w:r>
    </w:p>
    <w:p>
      <w:r>
        <w:t xml:space="preserve">huusi</w:t>
      </w:r>
    </w:p>
    <w:p>
      <w:r>
        <w:rPr>
          <w:b/>
        </w:rPr>
        <w:t xml:space="preserve">Esimerkki 6.1858</w:t>
      </w:r>
    </w:p>
    <w:p>
      <w:r>
        <w:t xml:space="preserve">Läpikulku: Kauppa- ja investointisuhteemme ovat selvästi alle potentiaalin", sanoi Singh, jonka mukana on korkean tason yritysvaltuuskunta. Intia syrjäytti vuonna 2004 Kiinan Japanin halpakorkoisten lainojen tärkeimpänä kohdemaana, mikä on Tokion diplomatian keskeinen väline ja merkki sen poliittisista aikomuksista.</w:t>
      </w:r>
    </w:p>
    <w:p>
      <w:r>
        <w:rPr>
          <w:b/>
        </w:rPr>
        <w:t xml:space="preserve">Tulos</w:t>
      </w:r>
    </w:p>
    <w:p>
      <w:r>
        <w:t xml:space="preserve">below</w:t>
      </w:r>
    </w:p>
    <w:p>
      <w:r>
        <w:rPr>
          <w:b/>
        </w:rPr>
        <w:t xml:space="preserve">Tulos</w:t>
      </w:r>
    </w:p>
    <w:p>
      <w:r>
        <w:t xml:space="preserve">sanoi</w:t>
      </w:r>
    </w:p>
    <w:p>
      <w:r>
        <w:rPr>
          <w:b/>
        </w:rPr>
        <w:t xml:space="preserve">Tulos</w:t>
      </w:r>
    </w:p>
    <w:p>
      <w:r>
        <w:t xml:space="preserve">mukana</w:t>
      </w:r>
    </w:p>
    <w:p>
      <w:r>
        <w:rPr>
          <w:b/>
        </w:rPr>
        <w:t xml:space="preserve">Tulos</w:t>
      </w:r>
    </w:p>
    <w:p>
      <w:r>
        <w:t xml:space="preserve">korvattu</w:t>
      </w:r>
    </w:p>
    <w:p>
      <w:r>
        <w:rPr>
          <w:b/>
        </w:rPr>
        <w:t xml:space="preserve">Esimerkki 6.1859</w:t>
      </w:r>
    </w:p>
    <w:p>
      <w:r>
        <w:t xml:space="preserve">Läpikulku: Lowry erosi, kun kävi ilmi, että Dunne oli maksanut 400 000 puntsin (650 000 dollarin) arvoisen laajennuksen kotiinsa. Oikeus kuuli, että rahaa oli pyydetty auttamaan "liike-elämän ongelmien ratkaisemisessa, jotka liittyvät Mr.</w:t>
      </w:r>
    </w:p>
    <w:p>
      <w:r>
        <w:rPr>
          <w:b/>
        </w:rPr>
        <w:t xml:space="preserve">Tulos</w:t>
      </w:r>
    </w:p>
    <w:p>
      <w:r>
        <w:t xml:space="preserve">tuli</w:t>
      </w:r>
    </w:p>
    <w:p>
      <w:r>
        <w:rPr>
          <w:b/>
        </w:rPr>
        <w:t xml:space="preserve">Tulos</w:t>
      </w:r>
    </w:p>
    <w:p>
      <w:r>
        <w:t xml:space="preserve">eronnut</w:t>
      </w:r>
    </w:p>
    <w:p>
      <w:r>
        <w:rPr>
          <w:b/>
        </w:rPr>
        <w:t xml:space="preserve">Tulos</w:t>
      </w:r>
    </w:p>
    <w:p>
      <w:r>
        <w:t xml:space="preserve">ilmestyi</w:t>
      </w:r>
    </w:p>
    <w:p>
      <w:r>
        <w:rPr>
          <w:b/>
        </w:rPr>
        <w:t xml:space="preserve">Tulos</w:t>
      </w:r>
    </w:p>
    <w:p>
      <w:r>
        <w:t xml:space="preserve">maksettu</w:t>
      </w:r>
    </w:p>
    <w:p>
      <w:r>
        <w:rPr>
          <w:b/>
        </w:rPr>
        <w:t xml:space="preserve">Tulos</w:t>
      </w:r>
    </w:p>
    <w:p>
      <w:r>
        <w:t xml:space="preserve">kuultu</w:t>
      </w:r>
    </w:p>
    <w:p>
      <w:r>
        <w:rPr>
          <w:b/>
        </w:rPr>
        <w:t xml:space="preserve">Tulos</w:t>
      </w:r>
    </w:p>
    <w:p>
      <w:r>
        <w:t xml:space="preserve">pyydetty</w:t>
      </w:r>
    </w:p>
    <w:p>
      <w:r>
        <w:rPr>
          <w:b/>
        </w:rPr>
        <w:t xml:space="preserve">Tulos</w:t>
      </w:r>
    </w:p>
    <w:p>
      <w:r>
        <w:t xml:space="preserve">apua</w:t>
      </w:r>
    </w:p>
    <w:p>
      <w:r>
        <w:rPr>
          <w:b/>
        </w:rPr>
        <w:t xml:space="preserve">Esimerkki 6.1860</w:t>
      </w:r>
    </w:p>
    <w:p>
      <w:r>
        <w:t xml:space="preserve">Läpikulku: Lontoossa Pohjanmeren Brent-raakaöljyn tammikuun toimitusten hinta nousi 48 senttiä 57,79 dollariin tynnyriltä. "Raakaöljyfutuurit olivat korkeammalla, kun ennusteet kylmemmästä säästä Yhdysvaltain koillisosassa, maailman suurimmilla lämmitysöljymarkkinoilla, olivat tällä viikolla korkeammalla", kertoivat Sucdenin välitysyhtiön analyytikot.</w:t>
      </w:r>
    </w:p>
    <w:p>
      <w:r>
        <w:rPr>
          <w:b/>
        </w:rPr>
        <w:t xml:space="preserve">Tulos</w:t>
      </w:r>
    </w:p>
    <w:p>
      <w:r>
        <w:t xml:space="preserve">sai</w:t>
      </w:r>
    </w:p>
    <w:p>
      <w:r>
        <w:rPr>
          <w:b/>
        </w:rPr>
        <w:t xml:space="preserve">Tulos</w:t>
      </w:r>
    </w:p>
    <w:p>
      <w:r>
        <w:t xml:space="preserve">olivat</w:t>
      </w:r>
    </w:p>
    <w:p>
      <w:r>
        <w:rPr>
          <w:b/>
        </w:rPr>
        <w:t xml:space="preserve">Tulos</w:t>
      </w:r>
    </w:p>
    <w:p>
      <w:r>
        <w:t xml:space="preserve">sää</w:t>
      </w:r>
    </w:p>
    <w:p>
      <w:r>
        <w:rPr>
          <w:b/>
        </w:rPr>
        <w:t xml:space="preserve">Tulos</w:t>
      </w:r>
    </w:p>
    <w:p>
      <w:r>
        <w:t xml:space="preserve">sanoi</w:t>
      </w:r>
    </w:p>
    <w:p>
      <w:r>
        <w:rPr>
          <w:b/>
        </w:rPr>
        <w:t xml:space="preserve">Tulos</w:t>
      </w:r>
    </w:p>
    <w:p>
      <w:r>
        <w:t xml:space="preserve">ennusteet</w:t>
      </w:r>
    </w:p>
    <w:p>
      <w:r>
        <w:rPr>
          <w:b/>
        </w:rPr>
        <w:t xml:space="preserve">Esimerkki 6.1861</w:t>
      </w:r>
    </w:p>
    <w:p>
      <w:r>
        <w:t xml:space="preserve">Läpikulku: Hän totesi, että yhtiö tarjoaa 154,2 miljoonan dollarin edunsaajamääräisiä velkakirjoja, jotka maksavat 12 3/4 prosenttia, ja sanoi, että vastaus auttaa määrittelemään tulevia velan vähentämistoimia. Tarjous käynnistettiin automaattisesti Control Datan Imprimis-levyasemaliiketoiminnan äskettäisestä myynnistä Seagate Technology Inc:lle.</w:t>
      </w:r>
    </w:p>
    <w:p>
      <w:r>
        <w:rPr>
          <w:b/>
        </w:rPr>
        <w:t xml:space="preserve">Tulos</w:t>
      </w:r>
    </w:p>
    <w:p>
      <w:r>
        <w:t xml:space="preserve">Merkintä</w:t>
      </w:r>
    </w:p>
    <w:p>
      <w:r>
        <w:rPr>
          <w:b/>
        </w:rPr>
        <w:t xml:space="preserve">Tulos</w:t>
      </w:r>
    </w:p>
    <w:p>
      <w:r>
        <w:t xml:space="preserve">tarjoamalla</w:t>
      </w:r>
    </w:p>
    <w:p>
      <w:r>
        <w:rPr>
          <w:b/>
        </w:rPr>
        <w:t xml:space="preserve">Tulos</w:t>
      </w:r>
    </w:p>
    <w:p>
      <w:r>
        <w:t xml:space="preserve">osta</w:t>
      </w:r>
    </w:p>
    <w:p>
      <w:r>
        <w:rPr>
          <w:b/>
        </w:rPr>
        <w:t xml:space="preserve">Tulos</w:t>
      </w:r>
    </w:p>
    <w:p>
      <w:r>
        <w:t xml:space="preserve">maksaminen</w:t>
      </w:r>
    </w:p>
    <w:p>
      <w:r>
        <w:rPr>
          <w:b/>
        </w:rPr>
        <w:t xml:space="preserve">Tulos</w:t>
      </w:r>
    </w:p>
    <w:p>
      <w:r>
        <w:t xml:space="preserve">sanoi</w:t>
      </w:r>
    </w:p>
    <w:p>
      <w:r>
        <w:rPr>
          <w:b/>
        </w:rPr>
        <w:t xml:space="preserve">Tulos</w:t>
      </w:r>
    </w:p>
    <w:p>
      <w:r>
        <w:t xml:space="preserve">vastaus</w:t>
      </w:r>
    </w:p>
    <w:p>
      <w:r>
        <w:rPr>
          <w:b/>
        </w:rPr>
        <w:t xml:space="preserve">Tulos</w:t>
      </w:r>
    </w:p>
    <w:p>
      <w:r>
        <w:t xml:space="preserve">määrittää</w:t>
      </w:r>
    </w:p>
    <w:p>
      <w:r>
        <w:rPr>
          <w:b/>
        </w:rPr>
        <w:t xml:space="preserve">Tulos</w:t>
      </w:r>
    </w:p>
    <w:p>
      <w:r>
        <w:t xml:space="preserve">ponnistelut</w:t>
      </w:r>
    </w:p>
    <w:p>
      <w:r>
        <w:rPr>
          <w:b/>
        </w:rPr>
        <w:t xml:space="preserve">Tulos</w:t>
      </w:r>
    </w:p>
    <w:p>
      <w:r>
        <w:t xml:space="preserve">tarjous</w:t>
      </w:r>
    </w:p>
    <w:p>
      <w:r>
        <w:rPr>
          <w:b/>
        </w:rPr>
        <w:t xml:space="preserve">Tulos</w:t>
      </w:r>
    </w:p>
    <w:p>
      <w:r>
        <w:t xml:space="preserve">laukaisi</w:t>
      </w:r>
    </w:p>
    <w:p>
      <w:r>
        <w:rPr>
          <w:b/>
        </w:rPr>
        <w:t xml:space="preserve">Tulos</w:t>
      </w:r>
    </w:p>
    <w:p>
      <w:r>
        <w:t xml:space="preserve">myynti</w:t>
      </w:r>
    </w:p>
    <w:p>
      <w:r>
        <w:rPr>
          <w:b/>
        </w:rPr>
        <w:t xml:space="preserve">Esimerkki 6.1862</w:t>
      </w:r>
    </w:p>
    <w:p>
      <w:r>
        <w:t xml:space="preserve">Läpikulku: Muhammad oli sanonut, että hänen kolme veljeään olivat uskoneet hänelle ilmoittamattomat rahat kiinteistön ostamista varten Brisbanen Gold Coastista, mutta australialaisessa sanomalehdessä väitettiin, että hän omisti miljoonien dollarien arvoisia kiinteistöjä maassa. ACA:n virkamiehet lensivät tiistaina Brisbaneen tutkimaan väitteitä Muhammadin kiinteistösijoituksista Australiassa, joihin kuuluu kahden miljoonan ringgitin (800 000 dollarin) talo ja useita kiinteistöjä.</w:t>
      </w:r>
    </w:p>
    <w:p>
      <w:r>
        <w:rPr>
          <w:b/>
        </w:rPr>
        <w:t xml:space="preserve">Tulos</w:t>
      </w:r>
    </w:p>
    <w:p>
      <w:r>
        <w:t xml:space="preserve">sanoi</w:t>
      </w:r>
    </w:p>
    <w:p>
      <w:r>
        <w:rPr>
          <w:b/>
        </w:rPr>
        <w:t xml:space="preserve">Tulos</w:t>
      </w:r>
    </w:p>
    <w:p>
      <w:r>
        <w:t xml:space="preserve">ilmoittamaton</w:t>
      </w:r>
    </w:p>
    <w:p>
      <w:r>
        <w:rPr>
          <w:b/>
        </w:rPr>
        <w:t xml:space="preserve">Tulos</w:t>
      </w:r>
    </w:p>
    <w:p>
      <w:r>
        <w:t xml:space="preserve">uskottu</w:t>
      </w:r>
    </w:p>
    <w:p>
      <w:r>
        <w:rPr>
          <w:b/>
        </w:rPr>
        <w:t xml:space="preserve">Tulos</w:t>
      </w:r>
    </w:p>
    <w:p>
      <w:r>
        <w:t xml:space="preserve">osta</w:t>
      </w:r>
    </w:p>
    <w:p>
      <w:r>
        <w:rPr>
          <w:b/>
        </w:rPr>
        <w:t xml:space="preserve">Tulos</w:t>
      </w:r>
    </w:p>
    <w:p>
      <w:r>
        <w:t xml:space="preserve">väitetty</w:t>
      </w:r>
    </w:p>
    <w:p>
      <w:r>
        <w:rPr>
          <w:b/>
        </w:rPr>
        <w:t xml:space="preserve">Tulos</w:t>
      </w:r>
    </w:p>
    <w:p>
      <w:r>
        <w:t xml:space="preserve">omistama</w:t>
      </w:r>
    </w:p>
    <w:p>
      <w:r>
        <w:rPr>
          <w:b/>
        </w:rPr>
        <w:t xml:space="preserve">Tulos</w:t>
      </w:r>
    </w:p>
    <w:p>
      <w:r>
        <w:t xml:space="preserve">lensi</w:t>
      </w:r>
    </w:p>
    <w:p>
      <w:r>
        <w:rPr>
          <w:b/>
        </w:rPr>
        <w:t xml:space="preserve">Tulos</w:t>
      </w:r>
    </w:p>
    <w:p>
      <w:r>
        <w:t xml:space="preserve">koetin</w:t>
      </w:r>
    </w:p>
    <w:p>
      <w:r>
        <w:rPr>
          <w:b/>
        </w:rPr>
        <w:t xml:space="preserve">Tulos</w:t>
      </w:r>
    </w:p>
    <w:p>
      <w:r>
        <w:t xml:space="preserve">väitteet</w:t>
      </w:r>
    </w:p>
    <w:p>
      <w:r>
        <w:rPr>
          <w:b/>
        </w:rPr>
        <w:t xml:space="preserve">Tulos</w:t>
      </w:r>
    </w:p>
    <w:p>
      <w:r>
        <w:t xml:space="preserve">investoinnit</w:t>
      </w:r>
    </w:p>
    <w:p>
      <w:r>
        <w:rPr>
          <w:b/>
        </w:rPr>
        <w:t xml:space="preserve">Esimerkki 6.1863</w:t>
      </w:r>
    </w:p>
    <w:p>
      <w:r>
        <w:t xml:space="preserve">Läpikulku: Hän sanoi: "Emme olisi yllättyneitä, jos Euroopan ja kansainvälisen {myynnin} osuus yhtiön liikevaihdosta olisi parin seuraavan vuoden aikana 50 prosenttia." Hän sanoi. Kolmannen vuosineljänneksen aikana Compaq osti Skotlannin Stirlingissä sijaitsevan entisen Wang Laboratoriesin tuotantolaitoksen, jota käytetään kansainväliseen huolto- ja korjaustoimintaan.</w:t>
      </w:r>
    </w:p>
    <w:p>
      <w:r>
        <w:rPr>
          <w:b/>
        </w:rPr>
        <w:t xml:space="preserve">Tulos</w:t>
      </w:r>
    </w:p>
    <w:p>
      <w:r>
        <w:t xml:space="preserve">olisi</w:t>
      </w:r>
    </w:p>
    <w:p>
      <w:r>
        <w:rPr>
          <w:b/>
        </w:rPr>
        <w:t xml:space="preserve">Tulos</w:t>
      </w:r>
    </w:p>
    <w:p>
      <w:r>
        <w:t xml:space="preserve">yllättynyt</w:t>
      </w:r>
    </w:p>
    <w:p>
      <w:r>
        <w:rPr>
          <w:b/>
        </w:rPr>
        <w:t xml:space="preserve">Tulos</w:t>
      </w:r>
    </w:p>
    <w:p>
      <w:r>
        <w:t xml:space="preserve">katso</w:t>
      </w:r>
    </w:p>
    <w:p>
      <w:r>
        <w:rPr>
          <w:b/>
        </w:rPr>
        <w:t xml:space="preserve">Tulos</w:t>
      </w:r>
    </w:p>
    <w:p>
      <w:r>
        <w:t xml:space="preserve">{myynti}</w:t>
      </w:r>
    </w:p>
    <w:p>
      <w:r>
        <w:rPr>
          <w:b/>
        </w:rPr>
        <w:t xml:space="preserve">Tulos</w:t>
      </w:r>
    </w:p>
    <w:p>
      <w:r>
        <w:t xml:space="preserve">edustaa</w:t>
      </w:r>
    </w:p>
    <w:p>
      <w:r>
        <w:rPr>
          <w:b/>
        </w:rPr>
        <w:t xml:space="preserve">Tulos</w:t>
      </w:r>
    </w:p>
    <w:p>
      <w:r>
        <w:t xml:space="preserve">osoitteessa</w:t>
      </w:r>
    </w:p>
    <w:p>
      <w:r>
        <w:rPr>
          <w:b/>
        </w:rPr>
        <w:t xml:space="preserve">Tulos</w:t>
      </w:r>
    </w:p>
    <w:p>
      <w:r>
        <w:t xml:space="preserve">kolmas</w:t>
      </w:r>
    </w:p>
    <w:p>
      <w:r>
        <w:rPr>
          <w:b/>
        </w:rPr>
        <w:t xml:space="preserve">Tulos</w:t>
      </w:r>
    </w:p>
    <w:p>
      <w:r>
        <w:t xml:space="preserve">neljännes</w:t>
      </w:r>
    </w:p>
    <w:p>
      <w:r>
        <w:rPr>
          <w:b/>
        </w:rPr>
        <w:t xml:space="preserve">Tulos</w:t>
      </w:r>
    </w:p>
    <w:p>
      <w:r>
        <w:t xml:space="preserve">ostettu</w:t>
      </w:r>
    </w:p>
    <w:p>
      <w:r>
        <w:rPr>
          <w:b/>
        </w:rPr>
        <w:t xml:space="preserve">Tulos</w:t>
      </w:r>
    </w:p>
    <w:p>
      <w:r>
        <w:t xml:space="preserve">valmistus</w:t>
      </w:r>
    </w:p>
    <w:p>
      <w:r>
        <w:rPr>
          <w:b/>
        </w:rPr>
        <w:t xml:space="preserve">Tulos</w:t>
      </w:r>
    </w:p>
    <w:p>
      <w:r>
        <w:t xml:space="preserve">käytetty</w:t>
      </w:r>
    </w:p>
    <w:p>
      <w:r>
        <w:rPr>
          <w:b/>
        </w:rPr>
        <w:t xml:space="preserve">Tulos</w:t>
      </w:r>
    </w:p>
    <w:p>
      <w:r>
        <w:t xml:space="preserve">palvelu</w:t>
      </w:r>
    </w:p>
    <w:p>
      <w:r>
        <w:rPr>
          <w:b/>
        </w:rPr>
        <w:t xml:space="preserve">Tulos</w:t>
      </w:r>
    </w:p>
    <w:p>
      <w:r>
        <w:t xml:space="preserve">korjaus</w:t>
      </w:r>
    </w:p>
    <w:p>
      <w:r>
        <w:rPr>
          <w:b/>
        </w:rPr>
        <w:t xml:space="preserve">Tulos</w:t>
      </w:r>
    </w:p>
    <w:p>
      <w:r>
        <w:t xml:space="preserve">toiminta</w:t>
      </w:r>
    </w:p>
    <w:p>
      <w:r>
        <w:rPr>
          <w:b/>
        </w:rPr>
        <w:t xml:space="preserve">Tulos</w:t>
      </w:r>
    </w:p>
    <w:p>
      <w:r>
        <w:t xml:space="preserve">olla</w:t>
      </w:r>
    </w:p>
    <w:p>
      <w:r>
        <w:rPr>
          <w:b/>
        </w:rPr>
        <w:t xml:space="preserve">Tulos</w:t>
      </w:r>
    </w:p>
    <w:p>
      <w:r>
        <w:t xml:space="preserve">sanoi</w:t>
      </w:r>
    </w:p>
    <w:p>
      <w:r>
        <w:rPr>
          <w:b/>
        </w:rPr>
        <w:t xml:space="preserve">Tulos</w:t>
      </w:r>
    </w:p>
    <w:p>
      <w:r>
        <w:t xml:space="preserve">olla</w:t>
      </w:r>
    </w:p>
    <w:p>
      <w:r>
        <w:rPr>
          <w:b/>
        </w:rPr>
        <w:t xml:space="preserve">Esimerkki 6.1864</w:t>
      </w:r>
    </w:p>
    <w:p>
      <w:r>
        <w:t xml:space="preserve">Läpikulku: Seismologian valtionviraston mukaan Luoteis-Kiinan Xinjiangin alueella sattui perjantaina maanjäristys, jonka voimakkuus oli 6,6 Richterin asteikolla ja jossa kuoli kolme ihmistä. </w:t>
      </w:r>
    </w:p>
    <w:p>
      <w:r>
        <w:rPr>
          <w:b/>
        </w:rPr>
        <w:t xml:space="preserve">Tulos</w:t>
      </w:r>
    </w:p>
    <w:p>
      <w:r>
        <w:t xml:space="preserve">maanjäristys</w:t>
      </w:r>
    </w:p>
    <w:p>
      <w:r>
        <w:rPr>
          <w:b/>
        </w:rPr>
        <w:t xml:space="preserve">Tulos</w:t>
      </w:r>
    </w:p>
    <w:p>
      <w:r>
        <w:t xml:space="preserve">mittaaminen</w:t>
      </w:r>
    </w:p>
    <w:p>
      <w:r>
        <w:rPr>
          <w:b/>
        </w:rPr>
        <w:t xml:space="preserve">Tulos</w:t>
      </w:r>
    </w:p>
    <w:p>
      <w:r>
        <w:t xml:space="preserve">osuma</w:t>
      </w:r>
    </w:p>
    <w:p>
      <w:r>
        <w:rPr>
          <w:b/>
        </w:rPr>
        <w:t xml:space="preserve">Tulos</w:t>
      </w:r>
    </w:p>
    <w:p>
      <w:r>
        <w:t xml:space="preserve">tappaminen</w:t>
      </w:r>
    </w:p>
    <w:p>
      <w:r>
        <w:rPr>
          <w:b/>
        </w:rPr>
        <w:t xml:space="preserve">Tulos</w:t>
      </w:r>
    </w:p>
    <w:p>
      <w:r>
        <w:t xml:space="preserve">sanoi</w:t>
      </w:r>
    </w:p>
    <w:p>
      <w:r>
        <w:rPr>
          <w:b/>
        </w:rPr>
        <w:t xml:space="preserve">Esimerkki 6.1865</w:t>
      </w:r>
    </w:p>
    <w:p>
      <w:r>
        <w:t xml:space="preserve">Läpikulku: Yli 100 työntekijää kaivaa 1,7 metriä korkeaa ja 1,2 metriä leveää tunnelia pelastaakseen loukkuun jääneet työntekijät. </w:t>
      </w:r>
    </w:p>
    <w:p>
      <w:r>
        <w:rPr>
          <w:b/>
        </w:rPr>
        <w:t xml:space="preserve">Tulos</w:t>
      </w:r>
    </w:p>
    <w:p>
      <w:r>
        <w:t xml:space="preserve">kaivaminen</w:t>
      </w:r>
    </w:p>
    <w:p>
      <w:r>
        <w:rPr>
          <w:b/>
        </w:rPr>
        <w:t xml:space="preserve">Tulos</w:t>
      </w:r>
    </w:p>
    <w:p>
      <w:r>
        <w:t xml:space="preserve">pelastus</w:t>
      </w:r>
    </w:p>
    <w:p>
      <w:r>
        <w:rPr>
          <w:b/>
        </w:rPr>
        <w:t xml:space="preserve">Tulos</w:t>
      </w:r>
    </w:p>
    <w:p>
      <w:r>
        <w:t xml:space="preserve">loukussa</w:t>
      </w:r>
    </w:p>
    <w:p>
      <w:r>
        <w:rPr>
          <w:b/>
        </w:rPr>
        <w:t xml:space="preserve">Esimerkki 6.1866</w:t>
      </w:r>
    </w:p>
    <w:p>
      <w:r>
        <w:t xml:space="preserve">Läpikulku: Tony Lamaa ei tavoitettu kommenttia varten. Tony Lama ilmoitti kuitenkin, että se toimittaa tarjouksen viipymättä yhtiön hallituksen erityiskomitealle.</w:t>
      </w:r>
    </w:p>
    <w:p>
      <w:r>
        <w:rPr>
          <w:b/>
        </w:rPr>
        <w:t xml:space="preserve">Tulos</w:t>
      </w:r>
    </w:p>
    <w:p>
      <w:r>
        <w:t xml:space="preserve">antoi</w:t>
      </w:r>
    </w:p>
    <w:p>
      <w:r>
        <w:rPr>
          <w:b/>
        </w:rPr>
        <w:t xml:space="preserve">Tulos</w:t>
      </w:r>
    </w:p>
    <w:p>
      <w:r>
        <w:t xml:space="preserve">tarjous</w:t>
      </w:r>
    </w:p>
    <w:p>
      <w:r>
        <w:rPr>
          <w:b/>
        </w:rPr>
        <w:t xml:space="preserve">Tulos</w:t>
      </w:r>
    </w:p>
    <w:p>
      <w:r>
        <w:t xml:space="preserve">saavutettu</w:t>
      </w:r>
    </w:p>
    <w:p>
      <w:r>
        <w:rPr>
          <w:b/>
        </w:rPr>
        <w:t xml:space="preserve">Tulos</w:t>
      </w:r>
    </w:p>
    <w:p>
      <w:r>
        <w:t xml:space="preserve">kommentti</w:t>
      </w:r>
    </w:p>
    <w:p>
      <w:r>
        <w:rPr>
          <w:b/>
        </w:rPr>
        <w:t xml:space="preserve">Tulos</w:t>
      </w:r>
    </w:p>
    <w:p>
      <w:r>
        <w:t xml:space="preserve">sanoi</w:t>
      </w:r>
    </w:p>
    <w:p>
      <w:r>
        <w:rPr>
          <w:b/>
        </w:rPr>
        <w:t xml:space="preserve">Tulos</w:t>
      </w:r>
    </w:p>
    <w:p>
      <w:r>
        <w:t xml:space="preserve">lähetä</w:t>
      </w:r>
    </w:p>
    <w:p>
      <w:r>
        <w:rPr>
          <w:b/>
        </w:rPr>
        <w:t xml:space="preserve">Tulos</w:t>
      </w:r>
    </w:p>
    <w:p>
      <w:r>
        <w:t xml:space="preserve">tarjous</w:t>
      </w:r>
    </w:p>
    <w:p>
      <w:r>
        <w:rPr>
          <w:b/>
        </w:rPr>
        <w:t xml:space="preserve">Tulos</w:t>
      </w:r>
    </w:p>
    <w:p>
      <w:r>
        <w:t xml:space="preserve">olla</w:t>
      </w:r>
    </w:p>
    <w:p>
      <w:r>
        <w:rPr>
          <w:b/>
        </w:rPr>
        <w:t xml:space="preserve">Esimerkki 6.1867</w:t>
      </w:r>
    </w:p>
    <w:p>
      <w:r>
        <w:t xml:space="preserve">Läpikulku: ISAFin mukaan räjähdyksessä vaurioitui lievästi Nato-johtoisten kansainvälisten turvallisuusjoukkojen norjalainen ajoneuvo, joka partioi vahvasti linnoitetussa pääkaupungissa. Oli epäselvää, oliko ISAF:n saattue räjähdyksen kohde, tiedottaja sanoi.</w:t>
      </w:r>
    </w:p>
    <w:p>
      <w:r>
        <w:rPr>
          <w:b/>
        </w:rPr>
        <w:t xml:space="preserve">Tulos</w:t>
      </w:r>
    </w:p>
    <w:p>
      <w:r>
        <w:t xml:space="preserve">partiot</w:t>
      </w:r>
    </w:p>
    <w:p>
      <w:r>
        <w:rPr>
          <w:b/>
        </w:rPr>
        <w:t xml:space="preserve">Tulos</w:t>
      </w:r>
    </w:p>
    <w:p>
      <w:r>
        <w:t xml:space="preserve">vahvistettu</w:t>
      </w:r>
    </w:p>
    <w:p>
      <w:r>
        <w:rPr>
          <w:b/>
        </w:rPr>
        <w:t xml:space="preserve">Tulos</w:t>
      </w:r>
    </w:p>
    <w:p>
      <w:r>
        <w:t xml:space="preserve">vaurioitunut</w:t>
      </w:r>
    </w:p>
    <w:p>
      <w:r>
        <w:rPr>
          <w:b/>
        </w:rPr>
        <w:t xml:space="preserve">Tulos</w:t>
      </w:r>
    </w:p>
    <w:p>
      <w:r>
        <w:t xml:space="preserve">räjäytys</w:t>
      </w:r>
    </w:p>
    <w:p>
      <w:r>
        <w:rPr>
          <w:b/>
        </w:rPr>
        <w:t xml:space="preserve">Tulos</w:t>
      </w:r>
    </w:p>
    <w:p>
      <w:r>
        <w:t xml:space="preserve">sanoi</w:t>
      </w:r>
    </w:p>
    <w:p>
      <w:r>
        <w:rPr>
          <w:b/>
        </w:rPr>
        <w:t xml:space="preserve">Tulos</w:t>
      </w:r>
    </w:p>
    <w:p>
      <w:r>
        <w:t xml:space="preserve">räjäytys</w:t>
      </w:r>
    </w:p>
    <w:p>
      <w:r>
        <w:rPr>
          <w:b/>
        </w:rPr>
        <w:t xml:space="preserve">Tulos</w:t>
      </w:r>
    </w:p>
    <w:p>
      <w:r>
        <w:t xml:space="preserve">sanoi</w:t>
      </w:r>
    </w:p>
    <w:p>
      <w:r>
        <w:rPr>
          <w:b/>
        </w:rPr>
        <w:t xml:space="preserve">Tulos</w:t>
      </w:r>
    </w:p>
    <w:p>
      <w:r>
        <w:t xml:space="preserve">kohde</w:t>
      </w:r>
    </w:p>
    <w:p>
      <w:r>
        <w:rPr>
          <w:b/>
        </w:rPr>
        <w:t xml:space="preserve">Esimerkki 6.1868</w:t>
      </w:r>
    </w:p>
    <w:p>
      <w:r>
        <w:t xml:space="preserve">Läpikulku: Baker suosittelee myös Yhdysvaltain armeijan kouluttajien määrän lisäämistä, samalla kun hän vetää joukkojaan pois taisteluista ja vuoden 2008 alkuun mennessä Irakiin jää vain 70 000 sotilasta tukitehtäviin. Valkoinen talo saattaa suhtautua myönteisesti tähän ajatukseen, mutta se näyttää vastustavan toista ajatusta, joka koskee Yhdysvaltojen vihollisten Iranin ja Syyrian tavoittamista ja niiden taivuttelemista käyttämään vaikutusvaltaansa naapurimaan Irakin levottomuuksien rauhoittamiseksi.</w:t>
      </w:r>
    </w:p>
    <w:p>
      <w:r>
        <w:rPr>
          <w:b/>
        </w:rPr>
        <w:t xml:space="preserve">Tulos</w:t>
      </w:r>
    </w:p>
    <w:p>
      <w:r>
        <w:t xml:space="preserve">vuodot</w:t>
      </w:r>
    </w:p>
    <w:p>
      <w:r>
        <w:rPr>
          <w:b/>
        </w:rPr>
        <w:t xml:space="preserve">Tulos</w:t>
      </w:r>
    </w:p>
    <w:p>
      <w:r>
        <w:t xml:space="preserve">suosittelen</w:t>
      </w:r>
    </w:p>
    <w:p>
      <w:r>
        <w:rPr>
          <w:b/>
        </w:rPr>
        <w:t xml:space="preserve">Tulos</w:t>
      </w:r>
    </w:p>
    <w:p>
      <w:r>
        <w:t xml:space="preserve">lisäämällä</w:t>
      </w:r>
    </w:p>
    <w:p>
      <w:r>
        <w:rPr>
          <w:b/>
        </w:rPr>
        <w:t xml:space="preserve">Tulos</w:t>
      </w:r>
    </w:p>
    <w:p>
      <w:r>
        <w:t xml:space="preserve">vetäytyminen</w:t>
      </w:r>
    </w:p>
    <w:p>
      <w:r>
        <w:rPr>
          <w:b/>
        </w:rPr>
        <w:t xml:space="preserve">Tulos</w:t>
      </w:r>
    </w:p>
    <w:p>
      <w:r>
        <w:t xml:space="preserve">taistelu</w:t>
      </w:r>
    </w:p>
    <w:p>
      <w:r>
        <w:rPr>
          <w:b/>
        </w:rPr>
        <w:t xml:space="preserve">Tulos</w:t>
      </w:r>
    </w:p>
    <w:p>
      <w:r>
        <w:t xml:space="preserve">lähdössä</w:t>
      </w:r>
    </w:p>
    <w:p>
      <w:r>
        <w:rPr>
          <w:b/>
        </w:rPr>
        <w:t xml:space="preserve">Tulos</w:t>
      </w:r>
    </w:p>
    <w:p>
      <w:r>
        <w:t xml:space="preserve">reseptiivinen</w:t>
      </w:r>
    </w:p>
    <w:p>
      <w:r>
        <w:rPr>
          <w:b/>
        </w:rPr>
        <w:t xml:space="preserve">Tulos</w:t>
      </w:r>
    </w:p>
    <w:p>
      <w:r>
        <w:t xml:space="preserve">vastusti</w:t>
      </w:r>
    </w:p>
    <w:p>
      <w:r>
        <w:rPr>
          <w:b/>
        </w:rPr>
        <w:t xml:space="preserve">Tulos</w:t>
      </w:r>
    </w:p>
    <w:p>
      <w:r>
        <w:t xml:space="preserve">saavuttaa</w:t>
      </w:r>
    </w:p>
    <w:p>
      <w:r>
        <w:rPr>
          <w:b/>
        </w:rPr>
        <w:t xml:space="preserve">Tulos</w:t>
      </w:r>
    </w:p>
    <w:p>
      <w:r>
        <w:t xml:space="preserve">suostuttele</w:t>
      </w:r>
    </w:p>
    <w:p>
      <w:r>
        <w:rPr>
          <w:b/>
        </w:rPr>
        <w:t xml:space="preserve">Tulos</w:t>
      </w:r>
    </w:p>
    <w:p>
      <w:r>
        <w:t xml:space="preserve">käytä</w:t>
      </w:r>
    </w:p>
    <w:p>
      <w:r>
        <w:rPr>
          <w:b/>
        </w:rPr>
        <w:t xml:space="preserve">Tulos</w:t>
      </w:r>
    </w:p>
    <w:p>
      <w:r>
        <w:t xml:space="preserve">rauhallinen</w:t>
      </w:r>
    </w:p>
    <w:p>
      <w:r>
        <w:rPr>
          <w:b/>
        </w:rPr>
        <w:t xml:space="preserve">Tulos</w:t>
      </w:r>
    </w:p>
    <w:p>
      <w:r>
        <w:t xml:space="preserve">levottomuudet</w:t>
      </w:r>
    </w:p>
    <w:p>
      <w:r>
        <w:rPr>
          <w:b/>
        </w:rPr>
        <w:t xml:space="preserve">Esimerkki 6.1869</w:t>
      </w:r>
    </w:p>
    <w:p>
      <w:r>
        <w:t xml:space="preserve">Läpikulku: Gates toimi myös republikaanien entisen ulkoministerin James A. Baker III:n ja demokraattien entisen Indianan kongressiedustajan Lee H. Hamiltonin johtamassa kaksipuolueellisessa Irak-tutkimusryhmässä, joka antaisi suosituksia hallituksen Irak-politiikasta todennäköisesti ensi vuoden tammikuun alussa. </w:t>
      </w:r>
    </w:p>
    <w:p>
      <w:r>
        <w:rPr>
          <w:b/>
        </w:rPr>
        <w:t xml:space="preserve">Tulos</w:t>
      </w:r>
    </w:p>
    <w:p>
      <w:r>
        <w:t xml:space="preserve">tarjoillaan</w:t>
      </w:r>
    </w:p>
    <w:p>
      <w:r>
        <w:rPr>
          <w:b/>
        </w:rPr>
        <w:t xml:space="preserve">Tulos</w:t>
      </w:r>
    </w:p>
    <w:p>
      <w:r>
        <w:t xml:space="preserve">päähän</w:t>
      </w:r>
    </w:p>
    <w:p>
      <w:r>
        <w:rPr>
          <w:b/>
        </w:rPr>
        <w:t xml:space="preserve">Tulos</w:t>
      </w:r>
    </w:p>
    <w:p>
      <w:r>
        <w:t xml:space="preserve">tee</w:t>
      </w:r>
    </w:p>
    <w:p>
      <w:r>
        <w:rPr>
          <w:b/>
        </w:rPr>
        <w:t xml:space="preserve">Tulos</w:t>
      </w:r>
    </w:p>
    <w:p>
      <w:r>
        <w:t xml:space="preserve">suositukset</w:t>
      </w:r>
    </w:p>
    <w:p>
      <w:r>
        <w:rPr>
          <w:b/>
        </w:rPr>
        <w:t xml:space="preserve">Esimerkki 6.1870</w:t>
      </w:r>
    </w:p>
    <w:p>
      <w:r>
        <w:t xml:space="preserve">Läpikulku: Maassa, jossa yli 50 prosenttia väestöstä elää alle kahdella dollarilla päivässä, tällaisten katastrofien inhimilliset kustannukset ovat valtavat. Senaattori Richard Gordon, joka johtaa myös Filippiinien Punaista Ristiä, sanoi, että ellei köyhyyden kierrettä saada kuriin, "nämä katastrofit vain toistuvat".</w:t>
      </w:r>
    </w:p>
    <w:p>
      <w:r>
        <w:rPr>
          <w:b/>
        </w:rPr>
        <w:t xml:space="preserve">Tulos</w:t>
      </w:r>
    </w:p>
    <w:p>
      <w:r>
        <w:t xml:space="preserve">living</w:t>
      </w:r>
    </w:p>
    <w:p>
      <w:r>
        <w:rPr>
          <w:b/>
        </w:rPr>
        <w:t xml:space="preserve">Tulos</w:t>
      </w:r>
    </w:p>
    <w:p>
      <w:r>
        <w:t xml:space="preserve">päivä</w:t>
      </w:r>
    </w:p>
    <w:p>
      <w:r>
        <w:rPr>
          <w:b/>
        </w:rPr>
        <w:t xml:space="preserve">Tulos</w:t>
      </w:r>
    </w:p>
    <w:p>
      <w:r>
        <w:t xml:space="preserve">kustannukset</w:t>
      </w:r>
    </w:p>
    <w:p>
      <w:r>
        <w:rPr>
          <w:b/>
        </w:rPr>
        <w:t xml:space="preserve">Tulos</w:t>
      </w:r>
    </w:p>
    <w:p>
      <w:r>
        <w:t xml:space="preserve">katastrofit</w:t>
      </w:r>
    </w:p>
    <w:p>
      <w:r>
        <w:rPr>
          <w:b/>
        </w:rPr>
        <w:t xml:space="preserve">Tulos</w:t>
      </w:r>
    </w:p>
    <w:p>
      <w:r>
        <w:t xml:space="preserve">päät</w:t>
      </w:r>
    </w:p>
    <w:p>
      <w:r>
        <w:rPr>
          <w:b/>
        </w:rPr>
        <w:t xml:space="preserve">Tulos</w:t>
      </w:r>
    </w:p>
    <w:p>
      <w:r>
        <w:t xml:space="preserve">sanoi</w:t>
      </w:r>
    </w:p>
    <w:p>
      <w:r>
        <w:rPr>
          <w:b/>
        </w:rPr>
        <w:t xml:space="preserve">Tulos</w:t>
      </w:r>
    </w:p>
    <w:p>
      <w:r>
        <w:t xml:space="preserve">sykli</w:t>
      </w:r>
    </w:p>
    <w:p>
      <w:r>
        <w:rPr>
          <w:b/>
        </w:rPr>
        <w:t xml:space="preserve">Tulos</w:t>
      </w:r>
    </w:p>
    <w:p>
      <w:r>
        <w:t xml:space="preserve">köyhyys</w:t>
      </w:r>
    </w:p>
    <w:p>
      <w:r>
        <w:rPr>
          <w:b/>
        </w:rPr>
        <w:t xml:space="preserve">Tulos</w:t>
      </w:r>
    </w:p>
    <w:p>
      <w:r>
        <w:t xml:space="preserve">tarttui</w:t>
      </w:r>
    </w:p>
    <w:p>
      <w:r>
        <w:rPr>
          <w:b/>
        </w:rPr>
        <w:t xml:space="preserve">Tulos</w:t>
      </w:r>
    </w:p>
    <w:p>
      <w:r>
        <w:t xml:space="preserve">katastrofit</w:t>
      </w:r>
    </w:p>
    <w:p>
      <w:r>
        <w:rPr>
          <w:b/>
        </w:rPr>
        <w:t xml:space="preserve">Tulos</w:t>
      </w:r>
    </w:p>
    <w:p>
      <w:r>
        <w:t xml:space="preserve">Toistuva</w:t>
      </w:r>
    </w:p>
    <w:p>
      <w:r>
        <w:rPr>
          <w:b/>
        </w:rPr>
        <w:t xml:space="preserve">Esimerkki 6.1871</w:t>
      </w:r>
    </w:p>
    <w:p>
      <w:r>
        <w:t xml:space="preserve">Läpikulku: Viranomaiset kertoivat Xinhualle, että yksityisomistuksessa ollut pienkone syöksyi maanantaina maahan Kadunan kaupungissa Pohjois-Nigeriassa pian nousun jälkeen, ja kaksi koneessa ollutta ihmistä kuoli. "Tapaus sattui noin kello 10:30 (0930 GMT) aamulla Kadunan lentokentällä pian lentokoneen nousun jälkeen.</w:t>
      </w:r>
    </w:p>
    <w:p>
      <w:r>
        <w:rPr>
          <w:b/>
        </w:rPr>
        <w:t xml:space="preserve">Tulos</w:t>
      </w:r>
    </w:p>
    <w:p>
      <w:r>
        <w:t xml:space="preserve">kaatui</w:t>
      </w:r>
    </w:p>
    <w:p>
      <w:r>
        <w:rPr>
          <w:b/>
        </w:rPr>
        <w:t xml:space="preserve">Tulos</w:t>
      </w:r>
    </w:p>
    <w:p>
      <w:r>
        <w:t xml:space="preserve">lentoonlähtö</w:t>
      </w:r>
    </w:p>
    <w:p>
      <w:r>
        <w:rPr>
          <w:b/>
        </w:rPr>
        <w:t xml:space="preserve">Tulos</w:t>
      </w:r>
    </w:p>
    <w:p>
      <w:r>
        <w:t xml:space="preserve">tappaminen</w:t>
      </w:r>
    </w:p>
    <w:p>
      <w:r>
        <w:rPr>
          <w:b/>
        </w:rPr>
        <w:t xml:space="preserve">Tulos</w:t>
      </w:r>
    </w:p>
    <w:p>
      <w:r>
        <w:t xml:space="preserve">kertoi</w:t>
      </w:r>
    </w:p>
    <w:p>
      <w:r>
        <w:rPr>
          <w:b/>
        </w:rPr>
        <w:t xml:space="preserve">Tulos</w:t>
      </w:r>
    </w:p>
    <w:p>
      <w:r>
        <w:t xml:space="preserve">tapahtuma</w:t>
      </w:r>
    </w:p>
    <w:p>
      <w:r>
        <w:rPr>
          <w:b/>
        </w:rPr>
        <w:t xml:space="preserve">Tulos</w:t>
      </w:r>
    </w:p>
    <w:p>
      <w:r>
        <w:t xml:space="preserve">tapahtui</w:t>
      </w:r>
    </w:p>
    <w:p>
      <w:r>
        <w:rPr>
          <w:b/>
        </w:rPr>
        <w:t xml:space="preserve">Tulos</w:t>
      </w:r>
    </w:p>
    <w:p>
      <w:r>
        <w:t xml:space="preserve">otti</w:t>
      </w:r>
    </w:p>
    <w:p>
      <w:r>
        <w:rPr>
          <w:b/>
        </w:rPr>
        <w:t xml:space="preserve">Esimerkki 6.1872</w:t>
      </w:r>
    </w:p>
    <w:p>
      <w:r>
        <w:t xml:space="preserve">Läpikulku: Irakin sotilasviranomaiset määräsivät kaikki Kuwaitissa olevat amerikkalaiset ja britit kokoontumaan hotelliin, kertoivat viranomaiset. "Hyvin harva" miehitetyssä Kuwaitissa olevista 2 500 amerikkalaisesta noudatti käskyä, kertoi Yhdysvaltain korkea-arvoinen virkamies Associated Pressille.</w:t>
      </w:r>
    </w:p>
    <w:p>
      <w:r>
        <w:rPr>
          <w:b/>
        </w:rPr>
        <w:t xml:space="preserve">Tulos</w:t>
      </w:r>
    </w:p>
    <w:p>
      <w:r>
        <w:t xml:space="preserve">tilattu</w:t>
      </w:r>
    </w:p>
    <w:p>
      <w:r>
        <w:rPr>
          <w:b/>
        </w:rPr>
        <w:t xml:space="preserve">Tulos</w:t>
      </w:r>
    </w:p>
    <w:p>
      <w:r>
        <w:t xml:space="preserve">koota</w:t>
      </w:r>
    </w:p>
    <w:p>
      <w:r>
        <w:rPr>
          <w:b/>
        </w:rPr>
        <w:t xml:space="preserve">Tulos</w:t>
      </w:r>
    </w:p>
    <w:p>
      <w:r>
        <w:t xml:space="preserve">sanoi</w:t>
      </w:r>
    </w:p>
    <w:p>
      <w:r>
        <w:rPr>
          <w:b/>
        </w:rPr>
        <w:t xml:space="preserve">Tulos</w:t>
      </w:r>
    </w:p>
    <w:p>
      <w:r>
        <w:t xml:space="preserve">occupied</w:t>
      </w:r>
    </w:p>
    <w:p>
      <w:r>
        <w:rPr>
          <w:b/>
        </w:rPr>
        <w:t xml:space="preserve">Tulos</w:t>
      </w:r>
    </w:p>
    <w:p>
      <w:r>
        <w:t xml:space="preserve">noudatettu</w:t>
      </w:r>
    </w:p>
    <w:p>
      <w:r>
        <w:rPr>
          <w:b/>
        </w:rPr>
        <w:t xml:space="preserve">Tulos</w:t>
      </w:r>
    </w:p>
    <w:p>
      <w:r>
        <w:t xml:space="preserve">tilaus</w:t>
      </w:r>
    </w:p>
    <w:p>
      <w:r>
        <w:rPr>
          <w:b/>
        </w:rPr>
        <w:t xml:space="preserve">Tulos</w:t>
      </w:r>
    </w:p>
    <w:p>
      <w:r>
        <w:t xml:space="preserve">kertoi</w:t>
      </w:r>
    </w:p>
    <w:p>
      <w:r>
        <w:rPr>
          <w:b/>
        </w:rPr>
        <w:t xml:space="preserve">Esimerkki 6.1873</w:t>
      </w:r>
    </w:p>
    <w:p>
      <w:r>
        <w:t xml:space="preserve">Läpikulku: Japanin valtiovarainministeri Hiroshi Mitsuzuka sanoi ministeriönsä reagoivan "asianmukaisesti" dollarin vahvistumiseen jeniin nähden ja vihjasi toimenpiteisiin, joilla hillittäisiin Yhdysvaltain yksikön nopeaa nousua 51 kuukauden huippulukemiin. Liian matalan jenin vaikutus on sama kuin liian vahvan jenin vaikutus, Mitsuzuka sanoi tavallisessa lehdistötilaisuudessa.</w:t>
      </w:r>
    </w:p>
    <w:p>
      <w:r>
        <w:rPr>
          <w:b/>
        </w:rPr>
        <w:t xml:space="preserve">Tulos</w:t>
      </w:r>
    </w:p>
    <w:p>
      <w:r>
        <w:t xml:space="preserve">sanoi</w:t>
      </w:r>
    </w:p>
    <w:p>
      <w:r>
        <w:rPr>
          <w:b/>
        </w:rPr>
        <w:t xml:space="preserve">Tulos</w:t>
      </w:r>
    </w:p>
    <w:p>
      <w:r>
        <w:t xml:space="preserve">vastaa</w:t>
      </w:r>
    </w:p>
    <w:p>
      <w:r>
        <w:rPr>
          <w:b/>
        </w:rPr>
        <w:t xml:space="preserve">Tulos</w:t>
      </w:r>
    </w:p>
    <w:p>
      <w:r>
        <w:t xml:space="preserve">vihjailu</w:t>
      </w:r>
    </w:p>
    <w:p>
      <w:r>
        <w:rPr>
          <w:b/>
        </w:rPr>
        <w:t xml:space="preserve">Tulos</w:t>
      </w:r>
    </w:p>
    <w:p>
      <w:r>
        <w:t xml:space="preserve">nousu</w:t>
      </w:r>
    </w:p>
    <w:p>
      <w:r>
        <w:rPr>
          <w:b/>
        </w:rPr>
        <w:t xml:space="preserve">Tulos</w:t>
      </w:r>
    </w:p>
    <w:p>
      <w:r>
        <w:t xml:space="preserve">on</w:t>
      </w:r>
    </w:p>
    <w:p>
      <w:r>
        <w:rPr>
          <w:b/>
        </w:rPr>
        <w:t xml:space="preserve">Tulos</w:t>
      </w:r>
    </w:p>
    <w:p>
      <w:r>
        <w:t xml:space="preserve">kertoi</w:t>
      </w:r>
    </w:p>
    <w:p>
      <w:r>
        <w:rPr>
          <w:b/>
        </w:rPr>
        <w:t xml:space="preserve">Tulos</w:t>
      </w:r>
    </w:p>
    <w:p>
      <w:r>
        <w:t xml:space="preserve">voitot</w:t>
      </w:r>
    </w:p>
    <w:p>
      <w:r>
        <w:rPr>
          <w:b/>
        </w:rPr>
        <w:t xml:space="preserve">Tulos</w:t>
      </w:r>
    </w:p>
    <w:p>
      <w:r>
        <w:t xml:space="preserve">vaikutus</w:t>
      </w:r>
    </w:p>
    <w:p>
      <w:r>
        <w:rPr>
          <w:b/>
        </w:rPr>
        <w:t xml:space="preserve">Tulos</w:t>
      </w:r>
    </w:p>
    <w:p>
      <w:r>
        <w:t xml:space="preserve">vaikutus</w:t>
      </w:r>
    </w:p>
    <w:p>
      <w:r>
        <w:rPr>
          <w:b/>
        </w:rPr>
        <w:t xml:space="preserve">Tulos</w:t>
      </w:r>
    </w:p>
    <w:p>
      <w:r>
        <w:t xml:space="preserve">tarkista</w:t>
      </w:r>
    </w:p>
    <w:p>
      <w:r>
        <w:rPr>
          <w:b/>
        </w:rPr>
        <w:t xml:space="preserve">Esimerkki 6.1874</w:t>
      </w:r>
    </w:p>
    <w:p>
      <w:r>
        <w:t xml:space="preserve">Läpikulku: Turkki on yksi niistä 15 maasta, joissa irakilaiset ulkosuomalaiset voivat äänestää Irakin parlamenttivaaleissa. Istanbuliin on perustettu kolme äänestyspaikkaa ja Ankaraan yksi.</w:t>
      </w:r>
    </w:p>
    <w:p>
      <w:r>
        <w:rPr>
          <w:b/>
        </w:rPr>
        <w:t xml:space="preserve">Tulos</w:t>
      </w:r>
    </w:p>
    <w:p>
      <w:r>
        <w:t xml:space="preserve">on</w:t>
      </w:r>
    </w:p>
    <w:p>
      <w:r>
        <w:rPr>
          <w:b/>
        </w:rPr>
        <w:t xml:space="preserve">Tulos</w:t>
      </w:r>
    </w:p>
    <w:p>
      <w:r>
        <w:t xml:space="preserve">äänestää</w:t>
      </w:r>
    </w:p>
    <w:p>
      <w:r>
        <w:rPr>
          <w:b/>
        </w:rPr>
        <w:t xml:space="preserve">Tulos</w:t>
      </w:r>
    </w:p>
    <w:p>
      <w:r>
        <w:t xml:space="preserve">vaalit</w:t>
      </w:r>
    </w:p>
    <w:p>
      <w:r>
        <w:rPr>
          <w:b/>
        </w:rPr>
        <w:t xml:space="preserve">Tulos</w:t>
      </w:r>
    </w:p>
    <w:p>
      <w:r>
        <w:t xml:space="preserve">set</w:t>
      </w:r>
    </w:p>
    <w:p>
      <w:r>
        <w:rPr>
          <w:b/>
        </w:rPr>
        <w:t xml:space="preserve">Esimerkki 6.1875</w:t>
      </w:r>
    </w:p>
    <w:p>
      <w:r>
        <w:t xml:space="preserve">Läpikulku: Pohjois-Korean loikkari käveli varhain sunnuntaina Etelä-Koreaan Koreoita jakavan raskaasti aseistetun demilitarisoidun vyöhykkeen (DMZ) yli, kertoi puolustusministeriö. Ministeriö tunnisti loikkarin Jang Yong-Kwaniksi, 38, siviiliksi, jonka eteläkorealaiset rajavartijat löysivät etsimästä turvapaikkaa DMZ:n itäosasta sunnuntaina kello 4.00 (lauantaina kello 1900 GMT).</w:t>
      </w:r>
    </w:p>
    <w:p>
      <w:r>
        <w:rPr>
          <w:b/>
        </w:rPr>
        <w:t xml:space="preserve">Tulos</w:t>
      </w:r>
    </w:p>
    <w:p>
      <w:r>
        <w:t xml:space="preserve">käveli</w:t>
      </w:r>
    </w:p>
    <w:p>
      <w:r>
        <w:rPr>
          <w:b/>
        </w:rPr>
        <w:t xml:space="preserve">Tulos</w:t>
      </w:r>
    </w:p>
    <w:p>
      <w:r>
        <w:t xml:space="preserve">sanoi</w:t>
      </w:r>
    </w:p>
    <w:p>
      <w:r>
        <w:rPr>
          <w:b/>
        </w:rPr>
        <w:t xml:space="preserve">Tulos</w:t>
      </w:r>
    </w:p>
    <w:p>
      <w:r>
        <w:t xml:space="preserve">tunnistettu</w:t>
      </w:r>
    </w:p>
    <w:p>
      <w:r>
        <w:rPr>
          <w:b/>
        </w:rPr>
        <w:t xml:space="preserve">Tulos</w:t>
      </w:r>
    </w:p>
    <w:p>
      <w:r>
        <w:t xml:space="preserve">löytyi</w:t>
      </w:r>
    </w:p>
    <w:p>
      <w:r>
        <w:rPr>
          <w:b/>
        </w:rPr>
        <w:t xml:space="preserve">Tulos</w:t>
      </w:r>
    </w:p>
    <w:p>
      <w:r>
        <w:t xml:space="preserve">etsii</w:t>
      </w:r>
    </w:p>
    <w:p>
      <w:r>
        <w:rPr>
          <w:b/>
        </w:rPr>
        <w:t xml:space="preserve">Esimerkki 6.1876</w:t>
      </w:r>
    </w:p>
    <w:p>
      <w:r>
        <w:t xml:space="preserve">Läpikulku: Hän voitti Shabanan 4-9, 9-6, 9-3, 9-1 57 minuutissa. Nicol, entinen maailmanmestari ja Britannian avointen mestari, sivuutti Mohammad Abbasin 9-0, 9-2, 9-1 alle puolessa tunnissa ja vei Englannin 2-0-johtoon.</w:t>
      </w:r>
    </w:p>
    <w:p>
      <w:r>
        <w:rPr>
          <w:b/>
        </w:rPr>
        <w:t xml:space="preserve">Tulos</w:t>
      </w:r>
    </w:p>
    <w:p>
      <w:r>
        <w:t xml:space="preserve">olivat</w:t>
      </w:r>
    </w:p>
    <w:p>
      <w:r>
        <w:rPr>
          <w:b/>
        </w:rPr>
        <w:t xml:space="preserve">Tulos</w:t>
      </w:r>
    </w:p>
    <w:p>
      <w:r>
        <w:t xml:space="preserve">käynnistä</w:t>
      </w:r>
    </w:p>
    <w:p>
      <w:r>
        <w:rPr>
          <w:b/>
        </w:rPr>
        <w:t xml:space="preserve">Tulos</w:t>
      </w:r>
    </w:p>
    <w:p>
      <w:r>
        <w:t xml:space="preserve">voitti</w:t>
      </w:r>
    </w:p>
    <w:p>
      <w:r>
        <w:rPr>
          <w:b/>
        </w:rPr>
        <w:t xml:space="preserve">Tulos</w:t>
      </w:r>
    </w:p>
    <w:p>
      <w:r>
        <w:t xml:space="preserve">tappio</w:t>
      </w:r>
    </w:p>
    <w:p>
      <w:r>
        <w:rPr>
          <w:b/>
        </w:rPr>
        <w:t xml:space="preserve">Tulos</w:t>
      </w:r>
    </w:p>
    <w:p>
      <w:r>
        <w:t xml:space="preserve">voittaa</w:t>
      </w:r>
    </w:p>
    <w:p>
      <w:r>
        <w:rPr>
          <w:b/>
        </w:rPr>
        <w:t xml:space="preserve">Tulos</w:t>
      </w:r>
    </w:p>
    <w:p>
      <w:r>
        <w:t xml:space="preserve">peli</w:t>
      </w:r>
    </w:p>
    <w:p>
      <w:r>
        <w:rPr>
          <w:b/>
        </w:rPr>
        <w:t xml:space="preserve">Tulos</w:t>
      </w:r>
    </w:p>
    <w:p>
      <w:r>
        <w:t xml:space="preserve">harjattu</w:t>
      </w:r>
    </w:p>
    <w:p>
      <w:r>
        <w:rPr>
          <w:b/>
        </w:rPr>
        <w:t xml:space="preserve">Esimerkki 6.1877</w:t>
      </w:r>
    </w:p>
    <w:p>
      <w:r>
        <w:t xml:space="preserve">Läpikulku: Liberia ja Sierra Leone elävät yli kymmenen vuotta kestäneen sodan jälkeistä aikaa, kun taas Norsunluurannikolla rauha on vielä palauttamatta. Sotaharjoitusten koordinointia, johon osallistuvat eri YK-operaatiot ja niiden paikalliset kumppanit, pidetään luottamusta lisäävänä toimenpiteenä.</w:t>
      </w:r>
    </w:p>
    <w:p>
      <w:r>
        <w:rPr>
          <w:b/>
        </w:rPr>
        <w:t xml:space="preserve">Tulos</w:t>
      </w:r>
    </w:p>
    <w:p>
      <w:r>
        <w:t xml:space="preserve">konfliktin jälkeen</w:t>
      </w:r>
    </w:p>
    <w:p>
      <w:r>
        <w:rPr>
          <w:b/>
        </w:rPr>
        <w:t xml:space="preserve">Tulos</w:t>
      </w:r>
    </w:p>
    <w:p>
      <w:r>
        <w:t xml:space="preserve">sota</w:t>
      </w:r>
    </w:p>
    <w:p>
      <w:r>
        <w:rPr>
          <w:b/>
        </w:rPr>
        <w:t xml:space="preserve">Tulos</w:t>
      </w:r>
    </w:p>
    <w:p>
      <w:r>
        <w:t xml:space="preserve">palauta</w:t>
      </w:r>
    </w:p>
    <w:p>
      <w:r>
        <w:rPr>
          <w:b/>
        </w:rPr>
        <w:t xml:space="preserve">Tulos</w:t>
      </w:r>
    </w:p>
    <w:p>
      <w:r>
        <w:t xml:space="preserve">koordinointi</w:t>
      </w:r>
    </w:p>
    <w:p>
      <w:r>
        <w:rPr>
          <w:b/>
        </w:rPr>
        <w:t xml:space="preserve">Tulos</w:t>
      </w:r>
    </w:p>
    <w:p>
      <w:r>
        <w:t xml:space="preserve">harjoitukset</w:t>
      </w:r>
    </w:p>
    <w:p>
      <w:r>
        <w:rPr>
          <w:b/>
        </w:rPr>
        <w:t xml:space="preserve">Tulos</w:t>
      </w:r>
    </w:p>
    <w:p>
      <w:r>
        <w:t xml:space="preserve">tehtävät</w:t>
      </w:r>
    </w:p>
    <w:p>
      <w:r>
        <w:rPr>
          <w:b/>
        </w:rPr>
        <w:t xml:space="preserve">Tulos</w:t>
      </w:r>
    </w:p>
    <w:p>
      <w:r>
        <w:t xml:space="preserve">toimenpide</w:t>
      </w:r>
    </w:p>
    <w:p>
      <w:r>
        <w:rPr>
          <w:b/>
        </w:rPr>
        <w:t xml:space="preserve">Esimerkki 6.1878</w:t>
      </w:r>
    </w:p>
    <w:p>
      <w:r>
        <w:t xml:space="preserve">Läpikulku: "Ukrainan odotetaan ilmoittavan, että Ukraina on nyt täyttänyt markkinatalousaseman myöntämisen tekniset kriteerit", sanottiin lehdistötiedotteessa. EY:n mukaan EU toistaa tukevansa voimakkaasti Ukrainan pikaista liittymistä Maailman kauppajärjestöön (WTO) ja kannustaa hallitusta ratkaisemaan viimeiset jäljellä olevat kysymykset, jotta voidaan aloittaa työ EU:n ja Ukrainan taloudellisen yhdentymisen syventämiseksi luomalla vapaakauppa-alue.</w:t>
      </w:r>
    </w:p>
    <w:p>
      <w:r>
        <w:rPr>
          <w:b/>
        </w:rPr>
        <w:t xml:space="preserve">Tulos</w:t>
      </w:r>
    </w:p>
    <w:p>
      <w:r>
        <w:t xml:space="preserve">odotettu</w:t>
      </w:r>
    </w:p>
    <w:p>
      <w:r>
        <w:rPr>
          <w:b/>
        </w:rPr>
        <w:t xml:space="preserve">Tulos</w:t>
      </w:r>
    </w:p>
    <w:p>
      <w:r>
        <w:t xml:space="preserve">huippukokous</w:t>
      </w:r>
    </w:p>
    <w:p>
      <w:r>
        <w:rPr>
          <w:b/>
        </w:rPr>
        <w:t xml:space="preserve">Tulos</w:t>
      </w:r>
    </w:p>
    <w:p>
      <w:r>
        <w:t xml:space="preserve">ilmoittaa</w:t>
      </w:r>
    </w:p>
    <w:p>
      <w:r>
        <w:rPr>
          <w:b/>
        </w:rPr>
        <w:t xml:space="preserve">Tulos</w:t>
      </w:r>
    </w:p>
    <w:p>
      <w:r>
        <w:t xml:space="preserve">met</w:t>
      </w:r>
    </w:p>
    <w:p>
      <w:r>
        <w:rPr>
          <w:b/>
        </w:rPr>
        <w:t xml:space="preserve">Tulos</w:t>
      </w:r>
    </w:p>
    <w:p>
      <w:r>
        <w:t xml:space="preserve">myöntäminen</w:t>
      </w:r>
    </w:p>
    <w:p>
      <w:r>
        <w:rPr>
          <w:b/>
        </w:rPr>
        <w:t xml:space="preserve">Tulos</w:t>
      </w:r>
    </w:p>
    <w:p>
      <w:r>
        <w:t xml:space="preserve">sanoi</w:t>
      </w:r>
    </w:p>
    <w:p>
      <w:r>
        <w:rPr>
          <w:b/>
        </w:rPr>
        <w:t xml:space="preserve">Tulos</w:t>
      </w:r>
    </w:p>
    <w:p>
      <w:r>
        <w:t xml:space="preserve">toista</w:t>
      </w:r>
    </w:p>
    <w:p>
      <w:r>
        <w:rPr>
          <w:b/>
        </w:rPr>
        <w:t xml:space="preserve">Tulos</w:t>
      </w:r>
    </w:p>
    <w:p>
      <w:r>
        <w:t xml:space="preserve">tuki</w:t>
      </w:r>
    </w:p>
    <w:p>
      <w:r>
        <w:rPr>
          <w:b/>
        </w:rPr>
        <w:t xml:space="preserve">Tulos</w:t>
      </w:r>
    </w:p>
    <w:p>
      <w:r>
        <w:t xml:space="preserve">liittyminen</w:t>
      </w:r>
    </w:p>
    <w:p>
      <w:r>
        <w:rPr>
          <w:b/>
        </w:rPr>
        <w:t xml:space="preserve">Tulos</w:t>
      </w:r>
    </w:p>
    <w:p>
      <w:r>
        <w:t xml:space="preserve">kannustaa</w:t>
      </w:r>
    </w:p>
    <w:p>
      <w:r>
        <w:rPr>
          <w:b/>
        </w:rPr>
        <w:t xml:space="preserve">Tulos</w:t>
      </w:r>
    </w:p>
    <w:p>
      <w:r>
        <w:t xml:space="preserve">osoite</w:t>
      </w:r>
    </w:p>
    <w:p>
      <w:r>
        <w:rPr>
          <w:b/>
        </w:rPr>
        <w:t xml:space="preserve">Tulos</w:t>
      </w:r>
    </w:p>
    <w:p>
      <w:r>
        <w:t xml:space="preserve">käynnistä</w:t>
      </w:r>
    </w:p>
    <w:p>
      <w:r>
        <w:rPr>
          <w:b/>
        </w:rPr>
        <w:t xml:space="preserve">Tulos</w:t>
      </w:r>
    </w:p>
    <w:p>
      <w:r>
        <w:t xml:space="preserve">työ</w:t>
      </w:r>
    </w:p>
    <w:p>
      <w:r>
        <w:rPr>
          <w:b/>
        </w:rPr>
        <w:t xml:space="preserve">Tulos</w:t>
      </w:r>
    </w:p>
    <w:p>
      <w:r>
        <w:t xml:space="preserve">integrointi</w:t>
      </w:r>
    </w:p>
    <w:p>
      <w:r>
        <w:rPr>
          <w:b/>
        </w:rPr>
        <w:t xml:space="preserve">Tulos</w:t>
      </w:r>
    </w:p>
    <w:p>
      <w:r>
        <w:t xml:space="preserve">luominen</w:t>
      </w:r>
    </w:p>
    <w:p>
      <w:r>
        <w:rPr>
          <w:b/>
        </w:rPr>
        <w:t xml:space="preserve">Esimerkki 6.1879</w:t>
      </w:r>
    </w:p>
    <w:p>
      <w:r>
        <w:t xml:space="preserve">Läpikulku: Se on ensimmäinen NEO-havaintoihin erikoistunut teleskooppi Kiinassa ja yksi vain kuudesta yhden metrin NEO-havaintoteleskoopista maailmassa, sanoi Yang Jiexing, observatorion tutkija. Maanläheiset kohteet ovat komeettoja ja asteroideja, joita painovoima on työntänyt ja jotka voivat törmätä Maahan.</w:t>
      </w:r>
    </w:p>
    <w:p>
      <w:r>
        <w:rPr>
          <w:b/>
        </w:rPr>
        <w:t xml:space="preserve">Tulos</w:t>
      </w:r>
    </w:p>
    <w:p>
      <w:r>
        <w:t xml:space="preserve">on</w:t>
      </w:r>
    </w:p>
    <w:p>
      <w:r>
        <w:rPr>
          <w:b/>
        </w:rPr>
        <w:t xml:space="preserve">Tulos</w:t>
      </w:r>
    </w:p>
    <w:p>
      <w:r>
        <w:t xml:space="preserve">sanoi</w:t>
      </w:r>
    </w:p>
    <w:p>
      <w:r>
        <w:rPr>
          <w:b/>
        </w:rPr>
        <w:t xml:space="preserve">Tulos</w:t>
      </w:r>
    </w:p>
    <w:p>
      <w:r>
        <w:t xml:space="preserve">ovat</w:t>
      </w:r>
    </w:p>
    <w:p>
      <w:r>
        <w:rPr>
          <w:b/>
        </w:rPr>
        <w:t xml:space="preserve">Tulos</w:t>
      </w:r>
    </w:p>
    <w:p>
      <w:r>
        <w:t xml:space="preserve">tuuppasi</w:t>
      </w:r>
    </w:p>
    <w:p>
      <w:r>
        <w:rPr>
          <w:b/>
        </w:rPr>
        <w:t xml:space="preserve">Tulos</w:t>
      </w:r>
    </w:p>
    <w:p>
      <w:r>
        <w:t xml:space="preserve">törmäävät</w:t>
      </w:r>
    </w:p>
    <w:p>
      <w:r>
        <w:rPr>
          <w:b/>
        </w:rPr>
        <w:t xml:space="preserve">Esimerkki 6.1880</w:t>
      </w:r>
    </w:p>
    <w:p>
      <w:r>
        <w:t xml:space="preserve">Läpikulku: Amir, 27, istuu elinkautista tuomiota Rabinin murhasta marraskuussa 1995 Tel Avivin rauhankokouksessa. Sanomalehtitietojen mukaan Amir oli ihastunut Har-Shefiin ja saattoi yrittää tehdä vaikutuksen pääministerin tappamisella.</w:t>
      </w:r>
    </w:p>
    <w:p>
      <w:r>
        <w:rPr>
          <w:b/>
        </w:rPr>
        <w:t xml:space="preserve">Tulos</w:t>
      </w:r>
    </w:p>
    <w:p>
      <w:r>
        <w:t xml:space="preserve">tarjoilut</w:t>
      </w:r>
    </w:p>
    <w:p>
      <w:r>
        <w:rPr>
          <w:b/>
        </w:rPr>
        <w:t xml:space="preserve">Tulos</w:t>
      </w:r>
    </w:p>
    <w:p>
      <w:r>
        <w:t xml:space="preserve">salamurha</w:t>
      </w:r>
    </w:p>
    <w:p>
      <w:r>
        <w:rPr>
          <w:b/>
        </w:rPr>
        <w:t xml:space="preserve">Tulos</w:t>
      </w:r>
    </w:p>
    <w:p>
      <w:r>
        <w:t xml:space="preserve">ralli</w:t>
      </w:r>
    </w:p>
    <w:p>
      <w:r>
        <w:rPr>
          <w:b/>
        </w:rPr>
        <w:t xml:space="preserve">Tulos</w:t>
      </w:r>
    </w:p>
    <w:p>
      <w:r>
        <w:t xml:space="preserve">sanoi</w:t>
      </w:r>
    </w:p>
    <w:p>
      <w:r>
        <w:rPr>
          <w:b/>
        </w:rPr>
        <w:t xml:space="preserve">Tulos</w:t>
      </w:r>
    </w:p>
    <w:p>
      <w:r>
        <w:t xml:space="preserve">ihastunut</w:t>
      </w:r>
    </w:p>
    <w:p>
      <w:r>
        <w:rPr>
          <w:b/>
        </w:rPr>
        <w:t xml:space="preserve">Tulos</w:t>
      </w:r>
    </w:p>
    <w:p>
      <w:r>
        <w:t xml:space="preserve">yrittää</w:t>
      </w:r>
    </w:p>
    <w:p>
      <w:r>
        <w:rPr>
          <w:b/>
        </w:rPr>
        <w:t xml:space="preserve">Tulos</w:t>
      </w:r>
    </w:p>
    <w:p>
      <w:r>
        <w:t xml:space="preserve">tappaminen</w:t>
      </w:r>
    </w:p>
    <w:p>
      <w:r>
        <w:rPr>
          <w:b/>
        </w:rPr>
        <w:t xml:space="preserve">Tulos</w:t>
      </w:r>
    </w:p>
    <w:p>
      <w:r>
        <w:t xml:space="preserve">tehdä vaikutuksen</w:t>
      </w:r>
    </w:p>
    <w:p>
      <w:r>
        <w:rPr>
          <w:b/>
        </w:rPr>
        <w:t xml:space="preserve">Esimerkki 6.1881</w:t>
      </w:r>
    </w:p>
    <w:p>
      <w:r>
        <w:t xml:space="preserve">Läpikulku: "Israelin televisiossa esitetyn ensimmäisen version ja poliisitutkinnan johtopäätösten väliset erot tulevat olemaan selvät. Median painostus vaikeutti tutkimusta", hän sanoi.</w:t>
      </w:r>
    </w:p>
    <w:p>
      <w:r>
        <w:rPr>
          <w:b/>
        </w:rPr>
        <w:t xml:space="preserve">Tulos</w:t>
      </w:r>
    </w:p>
    <w:p>
      <w:r>
        <w:t xml:space="preserve">esitetty</w:t>
      </w:r>
    </w:p>
    <w:p>
      <w:r>
        <w:rPr>
          <w:b/>
        </w:rPr>
        <w:t xml:space="preserve">Tulos</w:t>
      </w:r>
    </w:p>
    <w:p>
      <w:r>
        <w:t xml:space="preserve">suhde</w:t>
      </w:r>
    </w:p>
    <w:p>
      <w:r>
        <w:rPr>
          <w:b/>
        </w:rPr>
        <w:t xml:space="preserve">Tulos</w:t>
      </w:r>
    </w:p>
    <w:p>
      <w:r>
        <w:t xml:space="preserve">päätelmät</w:t>
      </w:r>
    </w:p>
    <w:p>
      <w:r>
        <w:rPr>
          <w:b/>
        </w:rPr>
        <w:t xml:space="preserve">Tulos</w:t>
      </w:r>
    </w:p>
    <w:p>
      <w:r>
        <w:t xml:space="preserve">olla</w:t>
      </w:r>
    </w:p>
    <w:p>
      <w:r>
        <w:rPr>
          <w:b/>
        </w:rPr>
        <w:t xml:space="preserve">Tulos</w:t>
      </w:r>
    </w:p>
    <w:p>
      <w:r>
        <w:t xml:space="preserve">paine</w:t>
      </w:r>
    </w:p>
    <w:p>
      <w:r>
        <w:rPr>
          <w:b/>
        </w:rPr>
        <w:t xml:space="preserve">Tulos</w:t>
      </w:r>
    </w:p>
    <w:p>
      <w:r>
        <w:t xml:space="preserve">kysely</w:t>
      </w:r>
    </w:p>
    <w:p>
      <w:r>
        <w:rPr>
          <w:b/>
        </w:rPr>
        <w:t xml:space="preserve">Tulos</w:t>
      </w:r>
    </w:p>
    <w:p>
      <w:r>
        <w:t xml:space="preserve">sanoi</w:t>
      </w:r>
    </w:p>
    <w:p>
      <w:r>
        <w:rPr>
          <w:b/>
        </w:rPr>
        <w:t xml:space="preserve">Tulos</w:t>
      </w:r>
    </w:p>
    <w:p>
      <w:r>
        <w:t xml:space="preserve">tehty</w:t>
      </w:r>
    </w:p>
    <w:p>
      <w:r>
        <w:rPr>
          <w:b/>
        </w:rPr>
        <w:t xml:space="preserve">Esimerkki 6.1882</w:t>
      </w:r>
    </w:p>
    <w:p>
      <w:r>
        <w:t xml:space="preserve">Läpikulku: He voittivat seitsemänneksi sijoitetun australialaiskaksikon Wayne Arthurs ja Paul Hanley 7-6(3), 7-6(6) kahdessa tunnissa. Bryanin kaksoset, jotka ovat kaksinkertaiset puolustavat mestaruuttaan täällä miesten ammattilaistenniksen vuoden päättävässä tapahtumassa, tarvitsivat vain tunnin, 16 minuuttia ja 39 sekuntia osoittaakseen jälleen hallitsevansa kaksinpelikenttää ja vähentääkseen neljänneksi sijoitettujen Knowlesin ja Nestorin toivoa päästä välieriin kierroksen kautta.</w:t>
      </w:r>
    </w:p>
    <w:p>
      <w:r>
        <w:rPr>
          <w:b/>
        </w:rPr>
        <w:t xml:space="preserve">Tulos</w:t>
      </w:r>
    </w:p>
    <w:p>
      <w:r>
        <w:t xml:space="preserve">väitti</w:t>
      </w:r>
    </w:p>
    <w:p>
      <w:r>
        <w:rPr>
          <w:b/>
        </w:rPr>
        <w:t xml:space="preserve">Tulos</w:t>
      </w:r>
    </w:p>
    <w:p>
      <w:r>
        <w:t xml:space="preserve">voittaminen</w:t>
      </w:r>
    </w:p>
    <w:p>
      <w:r>
        <w:rPr>
          <w:b/>
        </w:rPr>
        <w:t xml:space="preserve">Tulos</w:t>
      </w:r>
    </w:p>
    <w:p>
      <w:r>
        <w:t xml:space="preserve">voittaa</w:t>
      </w:r>
    </w:p>
    <w:p>
      <w:r>
        <w:rPr>
          <w:b/>
        </w:rPr>
        <w:t xml:space="preserve">Tulos</w:t>
      </w:r>
    </w:p>
    <w:p>
      <w:r>
        <w:t xml:space="preserve">tapahtuma</w:t>
      </w:r>
    </w:p>
    <w:p>
      <w:r>
        <w:rPr>
          <w:b/>
        </w:rPr>
        <w:t xml:space="preserve">Tulos</w:t>
      </w:r>
    </w:p>
    <w:p>
      <w:r>
        <w:t xml:space="preserve">otti</w:t>
      </w:r>
    </w:p>
    <w:p>
      <w:r>
        <w:rPr>
          <w:b/>
        </w:rPr>
        <w:t xml:space="preserve">Tulos</w:t>
      </w:r>
    </w:p>
    <w:p>
      <w:r>
        <w:t xml:space="preserve">ilmoita uudelleen</w:t>
      </w:r>
    </w:p>
    <w:p>
      <w:r>
        <w:rPr>
          <w:b/>
        </w:rPr>
        <w:t xml:space="preserve">Tulos</w:t>
      </w:r>
    </w:p>
    <w:p>
      <w:r>
        <w:t xml:space="preserve">dominanssi</w:t>
      </w:r>
    </w:p>
    <w:p>
      <w:r>
        <w:rPr>
          <w:b/>
        </w:rPr>
        <w:t xml:space="preserve">Tulos</w:t>
      </w:r>
    </w:p>
    <w:p>
      <w:r>
        <w:t xml:space="preserve">alennettu</w:t>
      </w:r>
    </w:p>
    <w:p>
      <w:r>
        <w:rPr>
          <w:b/>
        </w:rPr>
        <w:t xml:space="preserve">Tulos</w:t>
      </w:r>
    </w:p>
    <w:p>
      <w:r>
        <w:t xml:space="preserve">tekeminen</w:t>
      </w:r>
    </w:p>
    <w:p>
      <w:r>
        <w:rPr>
          <w:b/>
        </w:rPr>
        <w:t xml:space="preserve">Tulos</w:t>
      </w:r>
    </w:p>
    <w:p>
      <w:r>
        <w:t xml:space="preserve">toivo</w:t>
      </w:r>
    </w:p>
    <w:p>
      <w:r>
        <w:rPr>
          <w:b/>
        </w:rPr>
        <w:t xml:space="preserve">Tulos</w:t>
      </w:r>
    </w:p>
    <w:p>
      <w:r>
        <w:t xml:space="preserve">viidenneksi sijoittunut</w:t>
      </w:r>
    </w:p>
    <w:p>
      <w:r>
        <w:rPr>
          <w:b/>
        </w:rPr>
        <w:t xml:space="preserve">Tulos</w:t>
      </w:r>
    </w:p>
    <w:p>
      <w:r>
        <w:t xml:space="preserve">seitsemänneksi sijoittunut</w:t>
      </w:r>
    </w:p>
    <w:p>
      <w:r>
        <w:rPr>
          <w:b/>
        </w:rPr>
        <w:t xml:space="preserve">Esimerkki 6.1883</w:t>
      </w:r>
    </w:p>
    <w:p>
      <w:r>
        <w:t xml:space="preserve">Läpikulku: Ja sitten rahastojen omaisuuserien arvot voivat romahtaa enemmän kuin ne ovat tähän mennessä romahtaneet. Sanoo Michael Hirsch, Republic National Bankin sijoitusjohtaja ja New Yorkissa toimivan FundTrust Groupin johtaja: "Se on aikapommi, joka vain odottaa räjähdystä."</w:t>
      </w:r>
    </w:p>
    <w:p>
      <w:r>
        <w:rPr>
          <w:b/>
        </w:rPr>
        <w:t xml:space="preserve">Tulos</w:t>
      </w:r>
    </w:p>
    <w:p>
      <w:r>
        <w:t xml:space="preserve">syöksy</w:t>
      </w:r>
    </w:p>
    <w:p>
      <w:r>
        <w:rPr>
          <w:b/>
        </w:rPr>
        <w:t xml:space="preserve">Tulos</w:t>
      </w:r>
    </w:p>
    <w:p>
      <w:r>
        <w:t xml:space="preserve">on</w:t>
      </w:r>
    </w:p>
    <w:p>
      <w:r>
        <w:rPr>
          <w:b/>
        </w:rPr>
        <w:t xml:space="preserve">Tulos</w:t>
      </w:r>
    </w:p>
    <w:p>
      <w:r>
        <w:t xml:space="preserve">Sanoo</w:t>
      </w:r>
    </w:p>
    <w:p>
      <w:r>
        <w:rPr>
          <w:b/>
        </w:rPr>
        <w:t xml:space="preserve">Tulos</w:t>
      </w:r>
    </w:p>
    <w:p>
      <w:r>
        <w:t xml:space="preserve">Se on</w:t>
      </w:r>
    </w:p>
    <w:p>
      <w:r>
        <w:rPr>
          <w:b/>
        </w:rPr>
        <w:t xml:space="preserve">Tulos</w:t>
      </w:r>
    </w:p>
    <w:p>
      <w:r>
        <w:t xml:space="preserve">odottaa</w:t>
      </w:r>
    </w:p>
    <w:p>
      <w:r>
        <w:rPr>
          <w:b/>
        </w:rPr>
        <w:t xml:space="preserve">Tulos</w:t>
      </w:r>
    </w:p>
    <w:p>
      <w:r>
        <w:t xml:space="preserve">go</w:t>
      </w:r>
    </w:p>
    <w:p>
      <w:r>
        <w:rPr>
          <w:b/>
        </w:rPr>
        <w:t xml:space="preserve">Esimerkki 6.1884</w:t>
      </w:r>
    </w:p>
    <w:p>
      <w:r>
        <w:t xml:space="preserve">Läpikulku: Livedoor teki helmikuussa epätavallisen aggressiivisen ostotarjouksen tärkeästä Fujin yksiköstä, Nippon Broadcasting System -radiosta, saadakseen televisiojätin hallintaansa. Internet-jätti Rakuten tähtäsi myös TBS-yleisradioyhtiötä aggressiiviseen yritysostoon.</w:t>
      </w:r>
    </w:p>
    <w:p>
      <w:r>
        <w:rPr>
          <w:b/>
        </w:rPr>
        <w:t xml:space="preserve">Tulos</w:t>
      </w:r>
    </w:p>
    <w:p>
      <w:r>
        <w:t xml:space="preserve">Upstart</w:t>
      </w:r>
    </w:p>
    <w:p>
      <w:r>
        <w:rPr>
          <w:b/>
        </w:rPr>
        <w:t xml:space="preserve">Tulos</w:t>
      </w:r>
    </w:p>
    <w:p>
      <w:r>
        <w:t xml:space="preserve">käynnistettiin</w:t>
      </w:r>
    </w:p>
    <w:p>
      <w:r>
        <w:rPr>
          <w:b/>
        </w:rPr>
        <w:t xml:space="preserve">Tulos</w:t>
      </w:r>
    </w:p>
    <w:p>
      <w:r>
        <w:t xml:space="preserve">haltuunotto</w:t>
      </w:r>
    </w:p>
    <w:p>
      <w:r>
        <w:rPr>
          <w:b/>
        </w:rPr>
        <w:t xml:space="preserve">Tulos</w:t>
      </w:r>
    </w:p>
    <w:p>
      <w:r>
        <w:t xml:space="preserve">tarjous</w:t>
      </w:r>
    </w:p>
    <w:p>
      <w:r>
        <w:rPr>
          <w:b/>
        </w:rPr>
        <w:t xml:space="preserve">Tulos</w:t>
      </w:r>
    </w:p>
    <w:p>
      <w:r>
        <w:t xml:space="preserve">Yleisradio</w:t>
      </w:r>
    </w:p>
    <w:p>
      <w:r>
        <w:rPr>
          <w:b/>
        </w:rPr>
        <w:t xml:space="preserve">Tulos</w:t>
      </w:r>
    </w:p>
    <w:p>
      <w:r>
        <w:t xml:space="preserve">tarjous</w:t>
      </w:r>
    </w:p>
    <w:p>
      <w:r>
        <w:rPr>
          <w:b/>
        </w:rPr>
        <w:t xml:space="preserve">Tulos</w:t>
      </w:r>
    </w:p>
    <w:p>
      <w:r>
        <w:t xml:space="preserve">voittaa</w:t>
      </w:r>
    </w:p>
    <w:p>
      <w:r>
        <w:rPr>
          <w:b/>
        </w:rPr>
        <w:t xml:space="preserve">Tulos</w:t>
      </w:r>
    </w:p>
    <w:p>
      <w:r>
        <w:t xml:space="preserve">valvonta</w:t>
      </w:r>
    </w:p>
    <w:p>
      <w:r>
        <w:rPr>
          <w:b/>
        </w:rPr>
        <w:t xml:space="preserve">Tulos</w:t>
      </w:r>
    </w:p>
    <w:p>
      <w:r>
        <w:t xml:space="preserve">kohdennettu</w:t>
      </w:r>
    </w:p>
    <w:p>
      <w:r>
        <w:rPr>
          <w:b/>
        </w:rPr>
        <w:t xml:space="preserve">Tulos</w:t>
      </w:r>
    </w:p>
    <w:p>
      <w:r>
        <w:t xml:space="preserve">lähetystoiminnan harjoittaja</w:t>
      </w:r>
    </w:p>
    <w:p>
      <w:r>
        <w:rPr>
          <w:b/>
        </w:rPr>
        <w:t xml:space="preserve">Tulos</w:t>
      </w:r>
    </w:p>
    <w:p>
      <w:r>
        <w:t xml:space="preserve">haltuunotto</w:t>
      </w:r>
    </w:p>
    <w:p>
      <w:r>
        <w:rPr>
          <w:b/>
        </w:rPr>
        <w:t xml:space="preserve">Esimerkki 6.1885</w:t>
      </w:r>
    </w:p>
    <w:p>
      <w:r>
        <w:t xml:space="preserve">Läpikulku: Lingotamin kylässä, Andhra Pradeshin osavaltiossa kaakossa, maanantaina käydyissä taisteluissa loukkaantui myös ainakin viisi poliisia. Raporttien mukaan väkijoukko kokoontui hyökkäämään sen miehen taloon, jonka vaimo teki itsemurhan kotiriidan jälkeen.</w:t>
      </w:r>
    </w:p>
    <w:p>
      <w:r>
        <w:rPr>
          <w:b/>
        </w:rPr>
        <w:t xml:space="preserve">Tulos</w:t>
      </w:r>
    </w:p>
    <w:p>
      <w:r>
        <w:t xml:space="preserve">satuttaa</w:t>
      </w:r>
    </w:p>
    <w:p>
      <w:r>
        <w:rPr>
          <w:b/>
        </w:rPr>
        <w:t xml:space="preserve">Tulos</w:t>
      </w:r>
    </w:p>
    <w:p>
      <w:r>
        <w:t xml:space="preserve">taistelut</w:t>
      </w:r>
    </w:p>
    <w:p>
      <w:r>
        <w:rPr>
          <w:b/>
        </w:rPr>
        <w:t xml:space="preserve">Tulos</w:t>
      </w:r>
    </w:p>
    <w:p>
      <w:r>
        <w:t xml:space="preserve">sano</w:t>
      </w:r>
    </w:p>
    <w:p>
      <w:r>
        <w:rPr>
          <w:b/>
        </w:rPr>
        <w:t xml:space="preserve">Tulos</w:t>
      </w:r>
    </w:p>
    <w:p>
      <w:r>
        <w:t xml:space="preserve">kerätty</w:t>
      </w:r>
    </w:p>
    <w:p>
      <w:r>
        <w:rPr>
          <w:b/>
        </w:rPr>
        <w:t xml:space="preserve">Tulos</w:t>
      </w:r>
    </w:p>
    <w:p>
      <w:r>
        <w:t xml:space="preserve">hyökkäys</w:t>
      </w:r>
    </w:p>
    <w:p>
      <w:r>
        <w:rPr>
          <w:b/>
        </w:rPr>
        <w:t xml:space="preserve">Tulos</w:t>
      </w:r>
    </w:p>
    <w:p>
      <w:r>
        <w:t xml:space="preserve">sitoutunut</w:t>
      </w:r>
    </w:p>
    <w:p>
      <w:r>
        <w:rPr>
          <w:b/>
        </w:rPr>
        <w:t xml:space="preserve">Tulos</w:t>
      </w:r>
    </w:p>
    <w:p>
      <w:r>
        <w:t xml:space="preserve">riita</w:t>
      </w:r>
    </w:p>
    <w:p>
      <w:r>
        <w:rPr>
          <w:b/>
        </w:rPr>
        <w:t xml:space="preserve">Esimerkki 6.1886</w:t>
      </w:r>
    </w:p>
    <w:p>
      <w:r>
        <w:t xml:space="preserve">Läpikulku: Britannian viranomaiset ilmoittivat romanialaisia ja bulgarialaisia työntekijöitä koskevista rajoituksista. Niinpä The Sun -lehti varoitti perjantaina, että romanialaiset maahanmuuttajat voivat aiheuttaa tuberkuloosin puhkeamisen Isossa-Britanniassa, maassa, jossa tämä rutto oli jo kauan sitten hävitetty.</w:t>
      </w:r>
    </w:p>
    <w:p>
      <w:r>
        <w:rPr>
          <w:b/>
        </w:rPr>
        <w:t xml:space="preserve">Tulos</w:t>
      </w:r>
    </w:p>
    <w:p>
      <w:r>
        <w:t xml:space="preserve">kampanja</w:t>
      </w:r>
    </w:p>
    <w:p>
      <w:r>
        <w:rPr>
          <w:b/>
        </w:rPr>
        <w:t xml:space="preserve">Tulos</w:t>
      </w:r>
    </w:p>
    <w:p>
      <w:r>
        <w:t xml:space="preserve">jatkuu</w:t>
      </w:r>
    </w:p>
    <w:p>
      <w:r>
        <w:rPr>
          <w:b/>
        </w:rPr>
        <w:t xml:space="preserve">Tulos</w:t>
      </w:r>
    </w:p>
    <w:p>
      <w:r>
        <w:t xml:space="preserve">ilmoitti</w:t>
      </w:r>
    </w:p>
    <w:p>
      <w:r>
        <w:rPr>
          <w:b/>
        </w:rPr>
        <w:t xml:space="preserve">Tulos</w:t>
      </w:r>
    </w:p>
    <w:p>
      <w:r>
        <w:t xml:space="preserve">rajoitukset</w:t>
      </w:r>
    </w:p>
    <w:p>
      <w:r>
        <w:rPr>
          <w:b/>
        </w:rPr>
        <w:t xml:space="preserve">Tulos</w:t>
      </w:r>
    </w:p>
    <w:p>
      <w:r>
        <w:t xml:space="preserve">varoitti</w:t>
      </w:r>
    </w:p>
    <w:p>
      <w:r>
        <w:rPr>
          <w:b/>
        </w:rPr>
        <w:t xml:space="preserve">Tulos</w:t>
      </w:r>
    </w:p>
    <w:p>
      <w:r>
        <w:t xml:space="preserve">kipinä</w:t>
      </w:r>
    </w:p>
    <w:p>
      <w:r>
        <w:rPr>
          <w:b/>
        </w:rPr>
        <w:t xml:space="preserve">Tulos</w:t>
      </w:r>
    </w:p>
    <w:p>
      <w:r>
        <w:t xml:space="preserve">taudinpurkaus</w:t>
      </w:r>
    </w:p>
    <w:p>
      <w:r>
        <w:rPr>
          <w:b/>
        </w:rPr>
        <w:t xml:space="preserve">Tulos</w:t>
      </w:r>
    </w:p>
    <w:p>
      <w:r>
        <w:t xml:space="preserve">rutto</w:t>
      </w:r>
    </w:p>
    <w:p>
      <w:r>
        <w:rPr>
          <w:b/>
        </w:rPr>
        <w:t xml:space="preserve">Tulos</w:t>
      </w:r>
    </w:p>
    <w:p>
      <w:r>
        <w:t xml:space="preserve">hävitetty</w:t>
      </w:r>
    </w:p>
    <w:p>
      <w:r>
        <w:rPr>
          <w:b/>
        </w:rPr>
        <w:t xml:space="preserve">Esimerkki 6.1887</w:t>
      </w:r>
    </w:p>
    <w:p>
      <w:r>
        <w:t xml:space="preserve">Läpikulku: Ledgerin ja Jake Gyllenhaalin esittämien cowboyjen homoromantiikkaa, kun he tapaavat työskennellessään maatilalla vuonna 1963: Brokeback Mountain perustuu kirjailija Annie Proulxin novelliin. Elokuva on noussut kriitikoiden Oscar-suosikiksi, kun Los Angelesin elokuvakriitikkojen yhdistys äänesti sen viikonloppuna parhaaksi elokuvaksi ja Lee sai myös parhaan ohjaajan palkinnon.</w:t>
      </w:r>
    </w:p>
    <w:p>
      <w:r>
        <w:rPr>
          <w:b/>
        </w:rPr>
        <w:t xml:space="preserve">Tulos</w:t>
      </w:r>
    </w:p>
    <w:p>
      <w:r>
        <w:t xml:space="preserve">kronikat</w:t>
      </w:r>
    </w:p>
    <w:p>
      <w:r>
        <w:rPr>
          <w:b/>
        </w:rPr>
        <w:t xml:space="preserve">Tulos</w:t>
      </w:r>
    </w:p>
    <w:p>
      <w:r>
        <w:t xml:space="preserve">romanssi</w:t>
      </w:r>
    </w:p>
    <w:p>
      <w:r>
        <w:rPr>
          <w:b/>
        </w:rPr>
        <w:t xml:space="preserve">Tulos</w:t>
      </w:r>
    </w:p>
    <w:p>
      <w:r>
        <w:t xml:space="preserve">pelataan</w:t>
      </w:r>
    </w:p>
    <w:p>
      <w:r>
        <w:rPr>
          <w:b/>
        </w:rPr>
        <w:t xml:space="preserve">Tulos</w:t>
      </w:r>
    </w:p>
    <w:p>
      <w:r>
        <w:t xml:space="preserve">tapaa</w:t>
      </w:r>
    </w:p>
    <w:p>
      <w:r>
        <w:rPr>
          <w:b/>
        </w:rPr>
        <w:t xml:space="preserve">Tulos</w:t>
      </w:r>
    </w:p>
    <w:p>
      <w:r>
        <w:t xml:space="preserve">työskentely</w:t>
      </w:r>
    </w:p>
    <w:p>
      <w:r>
        <w:rPr>
          <w:b/>
        </w:rPr>
        <w:t xml:space="preserve">Tulos</w:t>
      </w:r>
    </w:p>
    <w:p>
      <w:r>
        <w:t xml:space="preserve">ilmestyi</w:t>
      </w:r>
    </w:p>
    <w:p>
      <w:r>
        <w:rPr>
          <w:b/>
        </w:rPr>
        <w:t xml:space="preserve">Tulos</w:t>
      </w:r>
    </w:p>
    <w:p>
      <w:r>
        <w:t xml:space="preserve">äänestys</w:t>
      </w:r>
    </w:p>
    <w:p>
      <w:r>
        <w:rPr>
          <w:b/>
        </w:rPr>
        <w:t xml:space="preserve">Tulos</w:t>
      </w:r>
    </w:p>
    <w:p>
      <w:r>
        <w:t xml:space="preserve">nyökkää</w:t>
      </w:r>
    </w:p>
    <w:p>
      <w:r>
        <w:rPr>
          <w:b/>
        </w:rPr>
        <w:t xml:space="preserve">Esimerkki 6.1888</w:t>
      </w:r>
    </w:p>
    <w:p>
      <w:r>
        <w:t xml:space="preserve">Läpikulku: "Rumsfeld kirjoitti New York Timesille toimitetussa asiakirjassa, jonka Pentagon myöhemmin vahvisti aidoksi. Entisen ulkoministerin pääajatuksista on keskusteltu paljon viime viikkoina, ja ne saattavat hyvinkin kuulua Bakerin suosituksiin tai Pentagonin rinnakkaisen operaatiota koskevan tarkistuksen suosituksiin, joita myös odotetaan lähiaikoina.</w:t>
      </w:r>
    </w:p>
    <w:p>
      <w:r>
        <w:rPr>
          <w:b/>
        </w:rPr>
        <w:t xml:space="preserve">Tulos</w:t>
      </w:r>
    </w:p>
    <w:p>
      <w:r>
        <w:t xml:space="preserve">tehdä</w:t>
      </w:r>
    </w:p>
    <w:p>
      <w:r>
        <w:rPr>
          <w:b/>
        </w:rPr>
        <w:t xml:space="preserve">Tulos</w:t>
      </w:r>
    </w:p>
    <w:p>
      <w:r>
        <w:t xml:space="preserve">työskentely</w:t>
      </w:r>
    </w:p>
    <w:p>
      <w:r>
        <w:rPr>
          <w:b/>
        </w:rPr>
        <w:t xml:space="preserve">Tulos</w:t>
      </w:r>
    </w:p>
    <w:p>
      <w:r>
        <w:t xml:space="preserve">kirjoitti</w:t>
      </w:r>
    </w:p>
    <w:p>
      <w:r>
        <w:rPr>
          <w:b/>
        </w:rPr>
        <w:t xml:space="preserve">Tulos</w:t>
      </w:r>
    </w:p>
    <w:p>
      <w:r>
        <w:t xml:space="preserve">vahvistettu</w:t>
      </w:r>
    </w:p>
    <w:p>
      <w:r>
        <w:rPr>
          <w:b/>
        </w:rPr>
        <w:t xml:space="preserve">Tulos</w:t>
      </w:r>
    </w:p>
    <w:p>
      <w:r>
        <w:t xml:space="preserve">keskusteltiin</w:t>
      </w:r>
    </w:p>
    <w:p>
      <w:r>
        <w:rPr>
          <w:b/>
        </w:rPr>
        <w:t xml:space="preserve">Tulos</w:t>
      </w:r>
    </w:p>
    <w:p>
      <w:r>
        <w:t xml:space="preserve">kuva</w:t>
      </w:r>
    </w:p>
    <w:p>
      <w:r>
        <w:rPr>
          <w:b/>
        </w:rPr>
        <w:t xml:space="preserve">Tulos</w:t>
      </w:r>
    </w:p>
    <w:p>
      <w:r>
        <w:t xml:space="preserve">suositukset</w:t>
      </w:r>
    </w:p>
    <w:p>
      <w:r>
        <w:rPr>
          <w:b/>
        </w:rPr>
        <w:t xml:space="preserve">Tulos</w:t>
      </w:r>
    </w:p>
    <w:p>
      <w:r>
        <w:t xml:space="preserve">arvostelu</w:t>
      </w:r>
    </w:p>
    <w:p>
      <w:r>
        <w:rPr>
          <w:b/>
        </w:rPr>
        <w:t xml:space="preserve">Tulos</w:t>
      </w:r>
    </w:p>
    <w:p>
      <w:r>
        <w:t xml:space="preserve">odotettu</w:t>
      </w:r>
    </w:p>
    <w:p>
      <w:r>
        <w:rPr>
          <w:b/>
        </w:rPr>
        <w:t xml:space="preserve">Tulos</w:t>
      </w:r>
    </w:p>
    <w:p>
      <w:r>
        <w:t xml:space="preserve">läpäissyt</w:t>
      </w:r>
    </w:p>
    <w:p>
      <w:r>
        <w:rPr>
          <w:b/>
        </w:rPr>
        <w:t xml:space="preserve">Esimerkki 6.1889</w:t>
      </w:r>
    </w:p>
    <w:p>
      <w:r>
        <w:t xml:space="preserve">Läpikulku: Bush myönsi Valkoisen talon lehdistötilaisuudessa, että hallinnon Irakin sodan käsittelyllä oli merkittävä rooli siinä, että demokraatit saivat edustajainhuoneen hallintaansa. Vaalit olivat suurelta osin kansallinen kansanäänestys presidentti George W. Bushista ja Irakin sodasta, kertoi New York Times siteeraten exit poll -tutkimuksia.</w:t>
      </w:r>
    </w:p>
    <w:p>
      <w:r>
        <w:rPr>
          <w:b/>
        </w:rPr>
        <w:t xml:space="preserve">Tulos</w:t>
      </w:r>
    </w:p>
    <w:p>
      <w:r>
        <w:t xml:space="preserve">konferenssi</w:t>
      </w:r>
    </w:p>
    <w:p>
      <w:r>
        <w:rPr>
          <w:b/>
        </w:rPr>
        <w:t xml:space="preserve">Tulos</w:t>
      </w:r>
    </w:p>
    <w:p>
      <w:r>
        <w:t xml:space="preserve">tunnustettu</w:t>
      </w:r>
    </w:p>
    <w:p>
      <w:r>
        <w:rPr>
          <w:b/>
        </w:rPr>
        <w:t xml:space="preserve">Tulos</w:t>
      </w:r>
    </w:p>
    <w:p>
      <w:r>
        <w:t xml:space="preserve">käsittely</w:t>
      </w:r>
    </w:p>
    <w:p>
      <w:r>
        <w:rPr>
          <w:b/>
        </w:rPr>
        <w:t xml:space="preserve">Tulos</w:t>
      </w:r>
    </w:p>
    <w:p>
      <w:r>
        <w:t xml:space="preserve">sota</w:t>
      </w:r>
    </w:p>
    <w:p>
      <w:r>
        <w:rPr>
          <w:b/>
        </w:rPr>
        <w:t xml:space="preserve">Tulos</w:t>
      </w:r>
    </w:p>
    <w:p>
      <w:r>
        <w:t xml:space="preserve">antamalla</w:t>
      </w:r>
    </w:p>
    <w:p>
      <w:r>
        <w:rPr>
          <w:b/>
        </w:rPr>
        <w:t xml:space="preserve">Tulos</w:t>
      </w:r>
    </w:p>
    <w:p>
      <w:r>
        <w:t xml:space="preserve">valvonta</w:t>
      </w:r>
    </w:p>
    <w:p>
      <w:r>
        <w:rPr>
          <w:b/>
        </w:rPr>
        <w:t xml:space="preserve">Tulos</w:t>
      </w:r>
    </w:p>
    <w:p>
      <w:r>
        <w:t xml:space="preserve">vaalit</w:t>
      </w:r>
    </w:p>
    <w:p>
      <w:r>
        <w:rPr>
          <w:b/>
        </w:rPr>
        <w:t xml:space="preserve">Tulos</w:t>
      </w:r>
    </w:p>
    <w:p>
      <w:r>
        <w:t xml:space="preserve">kansanäänestys</w:t>
      </w:r>
    </w:p>
    <w:p>
      <w:r>
        <w:rPr>
          <w:b/>
        </w:rPr>
        <w:t xml:space="preserve">Tulos</w:t>
      </w:r>
    </w:p>
    <w:p>
      <w:r>
        <w:t xml:space="preserve">sota</w:t>
      </w:r>
    </w:p>
    <w:p>
      <w:r>
        <w:rPr>
          <w:b/>
        </w:rPr>
        <w:t xml:space="preserve">Tulos</w:t>
      </w:r>
    </w:p>
    <w:p>
      <w:r>
        <w:t xml:space="preserve">raportoitu</w:t>
      </w:r>
    </w:p>
    <w:p>
      <w:r>
        <w:rPr>
          <w:b/>
        </w:rPr>
        <w:t xml:space="preserve">Tulos</w:t>
      </w:r>
    </w:p>
    <w:p>
      <w:r>
        <w:t xml:space="preserve">siteeraten</w:t>
      </w:r>
    </w:p>
    <w:p>
      <w:r>
        <w:rPr>
          <w:b/>
        </w:rPr>
        <w:t xml:space="preserve">Esimerkki 6.1890</w:t>
      </w:r>
    </w:p>
    <w:p>
      <w:r>
        <w:t xml:space="preserve">Läpikulku: Sen varmistamiseksi, että pula ei johda käyttämättömään sähköntuotantokapasiteettiin, kuten viime vuonna tapahtui. "Tänä vuonna, kun hiiltä tuodaan 14 miljoonaa tonnia, emme menetä sähköntuotantoa hiilipulan vuoksi", virkamies sanoi.</w:t>
      </w:r>
    </w:p>
    <w:p>
      <w:r>
        <w:rPr>
          <w:b/>
        </w:rPr>
        <w:t xml:space="preserve">Tulos</w:t>
      </w:r>
    </w:p>
    <w:p>
      <w:r>
        <w:t xml:space="preserve">työnnetty</w:t>
      </w:r>
    </w:p>
    <w:p>
      <w:r>
        <w:rPr>
          <w:b/>
        </w:rPr>
        <w:t xml:space="preserve">Tulos</w:t>
      </w:r>
    </w:p>
    <w:p>
      <w:r>
        <w:t xml:space="preserve">kaivostoiminta</w:t>
      </w:r>
    </w:p>
    <w:p>
      <w:r>
        <w:rPr>
          <w:b/>
        </w:rPr>
        <w:t xml:space="preserve">Tulos</w:t>
      </w:r>
    </w:p>
    <w:p>
      <w:r>
        <w:t xml:space="preserve">varmistaa</w:t>
      </w:r>
    </w:p>
    <w:p>
      <w:r>
        <w:rPr>
          <w:b/>
        </w:rPr>
        <w:t xml:space="preserve">Tulos</w:t>
      </w:r>
    </w:p>
    <w:p>
      <w:r>
        <w:t xml:space="preserve">puute</w:t>
      </w:r>
    </w:p>
    <w:p>
      <w:r>
        <w:rPr>
          <w:b/>
        </w:rPr>
        <w:t xml:space="preserve">Tulos</w:t>
      </w:r>
    </w:p>
    <w:p>
      <w:r>
        <w:t xml:space="preserve">lyijy</w:t>
      </w:r>
    </w:p>
    <w:p>
      <w:r>
        <w:rPr>
          <w:b/>
        </w:rPr>
        <w:t xml:space="preserve">Tulos</w:t>
      </w:r>
    </w:p>
    <w:p>
      <w:r>
        <w:t xml:space="preserve">todisti</w:t>
      </w:r>
    </w:p>
    <w:p>
      <w:r>
        <w:rPr>
          <w:b/>
        </w:rPr>
        <w:t xml:space="preserve">Tulos</w:t>
      </w:r>
    </w:p>
    <w:p>
      <w:r>
        <w:t xml:space="preserve">menettää</w:t>
      </w:r>
    </w:p>
    <w:p>
      <w:r>
        <w:rPr>
          <w:b/>
        </w:rPr>
        <w:t xml:space="preserve">Tulos</w:t>
      </w:r>
    </w:p>
    <w:p>
      <w:r>
        <w:t xml:space="preserve">puute</w:t>
      </w:r>
    </w:p>
    <w:p>
      <w:r>
        <w:rPr>
          <w:b/>
        </w:rPr>
        <w:t xml:space="preserve">Tulos</w:t>
      </w:r>
    </w:p>
    <w:p>
      <w:r>
        <w:t xml:space="preserve">sanoi</w:t>
      </w:r>
    </w:p>
    <w:p>
      <w:r>
        <w:rPr>
          <w:b/>
        </w:rPr>
        <w:t xml:space="preserve">Esimerkki 6.1891</w:t>
      </w:r>
    </w:p>
    <w:p>
      <w:r>
        <w:t xml:space="preserve">Läpikulku: Bagdadin eteläpuolella ja epävakaassa länsisuuntaisessa sunnien Al-Anbarin maakunnassa tehdyissä erillisissä iskuissa kuoli myös kaksi yhdysvaltalaissotilasta. Pääministeri Ibrahim Jaafari vaati rauhanomaista äänestystä ja puolusti Bagdadin lehdistötilaisuudessa tarmokkaasti 10 kuukautta kestänyttä hallitustyöskentelyään.</w:t>
      </w:r>
    </w:p>
    <w:p>
      <w:r>
        <w:rPr>
          <w:b/>
        </w:rPr>
        <w:t xml:space="preserve">Tulos</w:t>
      </w:r>
    </w:p>
    <w:p>
      <w:r>
        <w:t xml:space="preserve">kuoli</w:t>
      </w:r>
    </w:p>
    <w:p>
      <w:r>
        <w:rPr>
          <w:b/>
        </w:rPr>
        <w:t xml:space="preserve">Tulos</w:t>
      </w:r>
    </w:p>
    <w:p>
      <w:r>
        <w:t xml:space="preserve">hyökkäykset</w:t>
      </w:r>
    </w:p>
    <w:p>
      <w:r>
        <w:rPr>
          <w:b/>
        </w:rPr>
        <w:t xml:space="preserve">Tulos</w:t>
      </w:r>
    </w:p>
    <w:p>
      <w:r>
        <w:t xml:space="preserve">Kutsu</w:t>
      </w:r>
    </w:p>
    <w:p>
      <w:r>
        <w:rPr>
          <w:b/>
        </w:rPr>
        <w:t xml:space="preserve">Tulos</w:t>
      </w:r>
    </w:p>
    <w:p>
      <w:r>
        <w:t xml:space="preserve">äänestyslippu</w:t>
      </w:r>
    </w:p>
    <w:p>
      <w:r>
        <w:rPr>
          <w:b/>
        </w:rPr>
        <w:t xml:space="preserve">Tulos</w:t>
      </w:r>
    </w:p>
    <w:p>
      <w:r>
        <w:t xml:space="preserve">puolusti</w:t>
      </w:r>
    </w:p>
    <w:p>
      <w:r>
        <w:rPr>
          <w:b/>
        </w:rPr>
        <w:t xml:space="preserve">Tulos</w:t>
      </w:r>
    </w:p>
    <w:p>
      <w:r>
        <w:t xml:space="preserve">konferenssi</w:t>
      </w:r>
    </w:p>
    <w:p>
      <w:r>
        <w:rPr>
          <w:b/>
        </w:rPr>
        <w:t xml:space="preserve">Esimerkki 6.1892</w:t>
      </w:r>
    </w:p>
    <w:p>
      <w:r>
        <w:t xml:space="preserve">Läpikulku: Gatot Dewobroto, posti- ja televiestintäalan pääjohtaja, sanoi ElShinta-radiossa: "Kehotan kaikkia vähentämään kansainvälisen kaistan käyttöä ja antamaan mahdollisuuden sitä eniten tarvitseville". "Monet kansalaisjärjestöt ovat katastrofialueilla, kuten Acehissa, hyvin riippuvaisia Internetistä viestinnässään.</w:t>
      </w:r>
    </w:p>
    <w:p>
      <w:r>
        <w:rPr>
          <w:b/>
        </w:rPr>
        <w:t xml:space="preserve">Tulos</w:t>
      </w:r>
    </w:p>
    <w:p>
      <w:r>
        <w:t xml:space="preserve">leikkaa</w:t>
      </w:r>
    </w:p>
    <w:p>
      <w:r>
        <w:rPr>
          <w:b/>
        </w:rPr>
        <w:t xml:space="preserve">Tulos</w:t>
      </w:r>
    </w:p>
    <w:p>
      <w:r>
        <w:t xml:space="preserve">käyttö</w:t>
      </w:r>
    </w:p>
    <w:p>
      <w:r>
        <w:rPr>
          <w:b/>
        </w:rPr>
        <w:t xml:space="preserve">Tulos</w:t>
      </w:r>
    </w:p>
    <w:p>
      <w:r>
        <w:t xml:space="preserve">anna</w:t>
      </w:r>
    </w:p>
    <w:p>
      <w:r>
        <w:rPr>
          <w:b/>
        </w:rPr>
        <w:t xml:space="preserve">Tulos</w:t>
      </w:r>
    </w:p>
    <w:p>
      <w:r>
        <w:t xml:space="preserve">mahdollisuus</w:t>
      </w:r>
    </w:p>
    <w:p>
      <w:r>
        <w:rPr>
          <w:b/>
        </w:rPr>
        <w:t xml:space="preserve">Tulos</w:t>
      </w:r>
    </w:p>
    <w:p>
      <w:r>
        <w:t xml:space="preserve">tarvitsevat</w:t>
      </w:r>
    </w:p>
    <w:p>
      <w:r>
        <w:rPr>
          <w:b/>
        </w:rPr>
        <w:t xml:space="preserve">Tulos</w:t>
      </w:r>
    </w:p>
    <w:p>
      <w:r>
        <w:t xml:space="preserve">sanoi</w:t>
      </w:r>
    </w:p>
    <w:p>
      <w:r>
        <w:rPr>
          <w:b/>
        </w:rPr>
        <w:t xml:space="preserve">Tulos</w:t>
      </w:r>
    </w:p>
    <w:p>
      <w:r>
        <w:t xml:space="preserve">ovat</w:t>
      </w:r>
    </w:p>
    <w:p>
      <w:r>
        <w:rPr>
          <w:b/>
        </w:rPr>
        <w:t xml:space="preserve">Tulos</w:t>
      </w:r>
    </w:p>
    <w:p>
      <w:r>
        <w:t xml:space="preserve">katastrofi</w:t>
      </w:r>
    </w:p>
    <w:p>
      <w:r>
        <w:rPr>
          <w:b/>
        </w:rPr>
        <w:t xml:space="preserve">Tulos</w:t>
      </w:r>
    </w:p>
    <w:p>
      <w:r>
        <w:t xml:space="preserve">riippuen</w:t>
      </w:r>
    </w:p>
    <w:p>
      <w:r>
        <w:rPr>
          <w:b/>
        </w:rPr>
        <w:t xml:space="preserve">Tulos</w:t>
      </w:r>
    </w:p>
    <w:p>
      <w:r>
        <w:t xml:space="preserve">viestintä</w:t>
      </w:r>
    </w:p>
    <w:p>
      <w:r>
        <w:rPr>
          <w:b/>
        </w:rPr>
        <w:t xml:space="preserve">Tulos</w:t>
      </w:r>
    </w:p>
    <w:p>
      <w:r>
        <w:t xml:space="preserve">soita</w:t>
      </w:r>
    </w:p>
    <w:p>
      <w:r>
        <w:rPr>
          <w:b/>
        </w:rPr>
        <w:t xml:space="preserve">Esimerkki 6.1893</w:t>
      </w:r>
    </w:p>
    <w:p>
      <w:r>
        <w:t xml:space="preserve">Läpikulku: Hän ei onnistunut ensimmäisellä yrityksellään maalintekoon Skotlannin maajoukkuetoveri Gordon Bullochin lisäaikayrityksessä, mutta walesilainen erotuomari Nigel Owens määräsi ottelun uusittavaksi, koska useat Perpignanin pelaajat olivat hyökänneet liian aikaisin ja huutaneet, molemmat rikkomuksia, yrittäessään estää potkun. Perpignan nousi toisen lohkon kärkeen, mutta jäi 10 pisteen päähän Cardiffin kanssa ja vain pisteen päähän Leedsistä.</w:t>
      </w:r>
    </w:p>
    <w:p>
      <w:r>
        <w:rPr>
          <w:b/>
        </w:rPr>
        <w:t xml:space="preserve">Tulos</w:t>
      </w:r>
    </w:p>
    <w:p>
      <w:r>
        <w:t xml:space="preserve">kaipasin</w:t>
      </w:r>
    </w:p>
    <w:p>
      <w:r>
        <w:rPr>
          <w:b/>
        </w:rPr>
        <w:t xml:space="preserve">Tulos</w:t>
      </w:r>
    </w:p>
    <w:p>
      <w:r>
        <w:t xml:space="preserve">tavoite</w:t>
      </w:r>
    </w:p>
    <w:p>
      <w:r>
        <w:rPr>
          <w:b/>
        </w:rPr>
        <w:t xml:space="preserve">Tulos</w:t>
      </w:r>
    </w:p>
    <w:p>
      <w:r>
        <w:t xml:space="preserve">tilattu</w:t>
      </w:r>
    </w:p>
    <w:p>
      <w:r>
        <w:rPr>
          <w:b/>
        </w:rPr>
        <w:t xml:space="preserve">Tulos</w:t>
      </w:r>
    </w:p>
    <w:p>
      <w:r>
        <w:t xml:space="preserve">kokeile</w:t>
      </w:r>
    </w:p>
    <w:p>
      <w:r>
        <w:rPr>
          <w:b/>
        </w:rPr>
        <w:t xml:space="preserve">Tulos</w:t>
      </w:r>
    </w:p>
    <w:p>
      <w:r>
        <w:t xml:space="preserve">uusinta</w:t>
      </w:r>
    </w:p>
    <w:p>
      <w:r>
        <w:rPr>
          <w:b/>
        </w:rPr>
        <w:t xml:space="preserve">Tulos</w:t>
      </w:r>
    </w:p>
    <w:p>
      <w:r>
        <w:t xml:space="preserve">ponnistus</w:t>
      </w:r>
    </w:p>
    <w:p>
      <w:r>
        <w:rPr>
          <w:b/>
        </w:rPr>
        <w:t xml:space="preserve">Tulos</w:t>
      </w:r>
    </w:p>
    <w:p>
      <w:r>
        <w:t xml:space="preserve">ladattu</w:t>
      </w:r>
    </w:p>
    <w:p>
      <w:r>
        <w:rPr>
          <w:b/>
        </w:rPr>
        <w:t xml:space="preserve">Tulos</w:t>
      </w:r>
    </w:p>
    <w:p>
      <w:r>
        <w:t xml:space="preserve">huusi</w:t>
      </w:r>
    </w:p>
    <w:p>
      <w:r>
        <w:rPr>
          <w:b/>
        </w:rPr>
        <w:t xml:space="preserve">Tulos</w:t>
      </w:r>
    </w:p>
    <w:p>
      <w:r>
        <w:t xml:space="preserve">yritti</w:t>
      </w:r>
    </w:p>
    <w:p>
      <w:r>
        <w:rPr>
          <w:b/>
        </w:rPr>
        <w:t xml:space="preserve">Tulos</w:t>
      </w:r>
    </w:p>
    <w:p>
      <w:r>
        <w:t xml:space="preserve">lohko</w:t>
      </w:r>
    </w:p>
    <w:p>
      <w:r>
        <w:rPr>
          <w:b/>
        </w:rPr>
        <w:t xml:space="preserve">Tulos</w:t>
      </w:r>
    </w:p>
    <w:p>
      <w:r>
        <w:t xml:space="preserve">kick</w:t>
      </w:r>
    </w:p>
    <w:p>
      <w:r>
        <w:rPr>
          <w:b/>
        </w:rPr>
        <w:t xml:space="preserve">Tulos</w:t>
      </w:r>
    </w:p>
    <w:p>
      <w:r>
        <w:t xml:space="preserve">valmis</w:t>
      </w:r>
    </w:p>
    <w:p>
      <w:r>
        <w:rPr>
          <w:b/>
        </w:rPr>
        <w:t xml:space="preserve">Tulos</w:t>
      </w:r>
    </w:p>
    <w:p>
      <w:r>
        <w:t xml:space="preserve">vasen</w:t>
      </w:r>
    </w:p>
    <w:p>
      <w:r>
        <w:rPr>
          <w:b/>
        </w:rPr>
        <w:t xml:space="preserve">Esimerkki 6.1894</w:t>
      </w:r>
    </w:p>
    <w:p>
      <w:r>
        <w:t xml:space="preserve">Läpikulku: Yhtiön mukaan se omistaa tällä hetkellä noin 4,2 miljoonaa Innopacin 13,8 miljoonasta ulkona olevasta kantaosakkeesta, joiden yhteenlaskettu markkina-arvo on noin 137,8 miljoonaa Kanadan dollaria (117,3 miljoonaa Yhdysvaltain dollaria). Innopac raportoi erikseen neljännen neljänneksen tappiosta, joka oli noin 2,6 miljoonaa dollaria eli 18 Kanadan senttiä osakkeelta ja joka johtui varastojen arvonalennuksista.</w:t>
      </w:r>
    </w:p>
    <w:p>
      <w:r>
        <w:rPr>
          <w:b/>
        </w:rPr>
        <w:t xml:space="preserve">Tulos</w:t>
      </w:r>
    </w:p>
    <w:p>
      <w:r>
        <w:t xml:space="preserve">sanoi</w:t>
      </w:r>
    </w:p>
    <w:p>
      <w:r>
        <w:rPr>
          <w:b/>
        </w:rPr>
        <w:t xml:space="preserve">Tulos</w:t>
      </w:r>
    </w:p>
    <w:p>
      <w:r>
        <w:t xml:space="preserve">pitää</w:t>
      </w:r>
    </w:p>
    <w:p>
      <w:r>
        <w:rPr>
          <w:b/>
        </w:rPr>
        <w:t xml:space="preserve">Tulos</w:t>
      </w:r>
    </w:p>
    <w:p>
      <w:r>
        <w:t xml:space="preserve">erinomainen</w:t>
      </w:r>
    </w:p>
    <w:p>
      <w:r>
        <w:rPr>
          <w:b/>
        </w:rPr>
        <w:t xml:space="preserve">Tulos</w:t>
      </w:r>
    </w:p>
    <w:p>
      <w:r>
        <w:t xml:space="preserve">on</w:t>
      </w:r>
    </w:p>
    <w:p>
      <w:r>
        <w:rPr>
          <w:b/>
        </w:rPr>
        <w:t xml:space="preserve">Tulos</w:t>
      </w:r>
    </w:p>
    <w:p>
      <w:r>
        <w:t xml:space="preserve">raportoitu</w:t>
      </w:r>
    </w:p>
    <w:p>
      <w:r>
        <w:rPr>
          <w:b/>
        </w:rPr>
        <w:t xml:space="preserve">Tulos</w:t>
      </w:r>
    </w:p>
    <w:p>
      <w:r>
        <w:t xml:space="preserve">tappio</w:t>
      </w:r>
    </w:p>
    <w:p>
      <w:r>
        <w:rPr>
          <w:b/>
        </w:rPr>
        <w:t xml:space="preserve">Tulos</w:t>
      </w:r>
    </w:p>
    <w:p>
      <w:r>
        <w:t xml:space="preserve">heijastava</w:t>
      </w:r>
    </w:p>
    <w:p>
      <w:r>
        <w:rPr>
          <w:b/>
        </w:rPr>
        <w:t xml:space="preserve">Tulos</w:t>
      </w:r>
    </w:p>
    <w:p>
      <w:r>
        <w:t xml:space="preserve">arvonalennukset</w:t>
      </w:r>
    </w:p>
    <w:p>
      <w:r>
        <w:rPr>
          <w:b/>
        </w:rPr>
        <w:t xml:space="preserve">Esimerkki 6.1895</w:t>
      </w:r>
    </w:p>
    <w:p>
      <w:r>
        <w:t xml:space="preserve">Läpikulku: Chelsean hyökkääjä Didier Drogba myönsi, että hänellä on herkkä kohta liigacupille sen jälkeen, kun hän oli pudottanut Newcastlen ulos kilpailusta puolivälierissä. Drogba teki upean vapaapotkun vain 11 minuuttia ennen täyttä aikaa St James' Parkilla keskiviikkona ja sinetöi 1-0-voiton, joka piti Chelsean pyrkimyksen voittaa kaikki neljä suurta pokaalia kurssilla.</w:t>
      </w:r>
    </w:p>
    <w:p>
      <w:r>
        <w:rPr>
          <w:b/>
        </w:rPr>
        <w:t xml:space="preserve">Tulos</w:t>
      </w:r>
    </w:p>
    <w:p>
      <w:r>
        <w:t xml:space="preserve">myönsi</w:t>
      </w:r>
    </w:p>
    <w:p>
      <w:r>
        <w:rPr>
          <w:b/>
        </w:rPr>
        <w:t xml:space="preserve">Tulos</w:t>
      </w:r>
    </w:p>
    <w:p>
      <w:r>
        <w:t xml:space="preserve">on</w:t>
      </w:r>
    </w:p>
    <w:p>
      <w:r>
        <w:rPr>
          <w:b/>
        </w:rPr>
        <w:t xml:space="preserve">Tulos</w:t>
      </w:r>
    </w:p>
    <w:p>
      <w:r>
        <w:t xml:space="preserve">polkumyynti</w:t>
      </w:r>
    </w:p>
    <w:p>
      <w:r>
        <w:rPr>
          <w:b/>
        </w:rPr>
        <w:t xml:space="preserve">Tulos</w:t>
      </w:r>
    </w:p>
    <w:p>
      <w:r>
        <w:t xml:space="preserve">kilpailu</w:t>
      </w:r>
    </w:p>
    <w:p>
      <w:r>
        <w:rPr>
          <w:b/>
        </w:rPr>
        <w:t xml:space="preserve">Tulos</w:t>
      </w:r>
    </w:p>
    <w:p>
      <w:r>
        <w:t xml:space="preserve">puolivälierät</w:t>
      </w:r>
    </w:p>
    <w:p>
      <w:r>
        <w:rPr>
          <w:b/>
        </w:rPr>
        <w:t xml:space="preserve">Tulos</w:t>
      </w:r>
    </w:p>
    <w:p>
      <w:r>
        <w:t xml:space="preserve">pisteet</w:t>
      </w:r>
    </w:p>
    <w:p>
      <w:r>
        <w:rPr>
          <w:b/>
        </w:rPr>
        <w:t xml:space="preserve">Tulos</w:t>
      </w:r>
    </w:p>
    <w:p>
      <w:r>
        <w:t xml:space="preserve">vapaapotku</w:t>
      </w:r>
    </w:p>
    <w:p>
      <w:r>
        <w:rPr>
          <w:b/>
        </w:rPr>
        <w:t xml:space="preserve">Tulos</w:t>
      </w:r>
    </w:p>
    <w:p>
      <w:r>
        <w:t xml:space="preserve">minuuttia</w:t>
      </w:r>
    </w:p>
    <w:p>
      <w:r>
        <w:rPr>
          <w:b/>
        </w:rPr>
        <w:t xml:space="preserve">Tulos</w:t>
      </w:r>
    </w:p>
    <w:p>
      <w:r>
        <w:t xml:space="preserve">kokopäiväinen</w:t>
      </w:r>
    </w:p>
    <w:p>
      <w:r>
        <w:rPr>
          <w:b/>
        </w:rPr>
        <w:t xml:space="preserve">Tulos</w:t>
      </w:r>
    </w:p>
    <w:p>
      <w:r>
        <w:t xml:space="preserve">sinetti</w:t>
      </w:r>
    </w:p>
    <w:p>
      <w:r>
        <w:rPr>
          <w:b/>
        </w:rPr>
        <w:t xml:space="preserve">Tulos</w:t>
      </w:r>
    </w:p>
    <w:p>
      <w:r>
        <w:t xml:space="preserve">Keskiviikko</w:t>
      </w:r>
    </w:p>
    <w:p>
      <w:r>
        <w:rPr>
          <w:b/>
        </w:rPr>
        <w:t xml:space="preserve">Tulos</w:t>
      </w:r>
    </w:p>
    <w:p>
      <w:r>
        <w:t xml:space="preserve">voittaa</w:t>
      </w:r>
    </w:p>
    <w:p>
      <w:r>
        <w:rPr>
          <w:b/>
        </w:rPr>
        <w:t xml:space="preserve">Tulos</w:t>
      </w:r>
    </w:p>
    <w:p>
      <w:r>
        <w:t xml:space="preserve">tarjous</w:t>
      </w:r>
    </w:p>
    <w:p>
      <w:r>
        <w:rPr>
          <w:b/>
        </w:rPr>
        <w:t xml:space="preserve">Tulos</w:t>
      </w:r>
    </w:p>
    <w:p>
      <w:r>
        <w:t xml:space="preserve">voittaa</w:t>
      </w:r>
    </w:p>
    <w:p>
      <w:r>
        <w:rPr>
          <w:b/>
        </w:rPr>
        <w:t xml:space="preserve">Esimerkki 6.1896</w:t>
      </w:r>
    </w:p>
    <w:p>
      <w:r>
        <w:t xml:space="preserve">Läpikulku: ADB:n mukaan tähän sisältyisi teknologian parantaminen rahoituspalvelujen tarjoamiseksi tehokkaammin ja halvemmalla sekä rahoitustuotteiden ja -palvelujen valikoiman ja laadun laajentaminen "myös islamilaisille markkinoille". Pankki pyrkisi myös perustamaan julkisen ja yksityisen sektorin kumppanuuksia, mukaan lukien luotettavat yritys- ja luottotietojärjestelmät sekä paremmat, luotettavammat ja edullisemmat rahalähetyspalvelut ulkomailla työskenteleville.</w:t>
      </w:r>
    </w:p>
    <w:p>
      <w:r>
        <w:rPr>
          <w:b/>
        </w:rPr>
        <w:t xml:space="preserve">Tulos</w:t>
      </w:r>
    </w:p>
    <w:p>
      <w:r>
        <w:t xml:space="preserve">sisällyttää</w:t>
      </w:r>
    </w:p>
    <w:p>
      <w:r>
        <w:rPr>
          <w:b/>
        </w:rPr>
        <w:t xml:space="preserve">Tulos</w:t>
      </w:r>
    </w:p>
    <w:p>
      <w:r>
        <w:t xml:space="preserve">parantaminen</w:t>
      </w:r>
    </w:p>
    <w:p>
      <w:r>
        <w:rPr>
          <w:b/>
        </w:rPr>
        <w:t xml:space="preserve">Tulos</w:t>
      </w:r>
    </w:p>
    <w:p>
      <w:r>
        <w:t xml:space="preserve">toimitus</w:t>
      </w:r>
    </w:p>
    <w:p>
      <w:r>
        <w:rPr>
          <w:b/>
        </w:rPr>
        <w:t xml:space="preserve">Tulos</w:t>
      </w:r>
    </w:p>
    <w:p>
      <w:r>
        <w:t xml:space="preserve">laajentaminen</w:t>
      </w:r>
    </w:p>
    <w:p>
      <w:r>
        <w:rPr>
          <w:b/>
        </w:rPr>
        <w:t xml:space="preserve">Tulos</w:t>
      </w:r>
    </w:p>
    <w:p>
      <w:r>
        <w:t xml:space="preserve">sanoi</w:t>
      </w:r>
    </w:p>
    <w:p>
      <w:r>
        <w:rPr>
          <w:b/>
        </w:rPr>
        <w:t xml:space="preserve">Tulos</w:t>
      </w:r>
    </w:p>
    <w:p>
      <w:r>
        <w:t xml:space="preserve">työ</w:t>
      </w:r>
    </w:p>
    <w:p>
      <w:r>
        <w:rPr>
          <w:b/>
        </w:rPr>
        <w:t xml:space="preserve">Tulos</w:t>
      </w:r>
    </w:p>
    <w:p>
      <w:r>
        <w:t xml:space="preserve">set</w:t>
      </w:r>
    </w:p>
    <w:p>
      <w:r>
        <w:rPr>
          <w:b/>
        </w:rPr>
        <w:t xml:space="preserve">Tulos</w:t>
      </w:r>
    </w:p>
    <w:p>
      <w:r>
        <w:t xml:space="preserve">rahalähetys</w:t>
      </w:r>
    </w:p>
    <w:p>
      <w:r>
        <w:rPr>
          <w:b/>
        </w:rPr>
        <w:t xml:space="preserve">Tulos</w:t>
      </w:r>
    </w:p>
    <w:p>
      <w:r>
        <w:t xml:space="preserve">kumppanuudet</w:t>
      </w:r>
    </w:p>
    <w:p>
      <w:r>
        <w:rPr>
          <w:b/>
        </w:rPr>
        <w:t xml:space="preserve">Esimerkki 6.1897</w:t>
      </w:r>
    </w:p>
    <w:p>
      <w:r>
        <w:t xml:space="preserve">Läpikulku: "Nämä kaksi alaa tarjoavat tuloja ja työllistymismahdollisuuksia lähes 80 prosentille Nepalin väestöstä", se lisäsi. Lisäksi myönnetään viiden miljoonan dollarin lisäavustus osana lisärahoitusta hedelmällisyyden vähentämiseksi ja äitien ja lasten terveyden parantamiseksi, siinä sanottiin.</w:t>
      </w:r>
    </w:p>
    <w:p>
      <w:r>
        <w:rPr>
          <w:b/>
        </w:rPr>
        <w:t xml:space="preserve">Tulos</w:t>
      </w:r>
    </w:p>
    <w:p>
      <w:r>
        <w:t xml:space="preserve">antaa</w:t>
      </w:r>
    </w:p>
    <w:p>
      <w:r>
        <w:rPr>
          <w:b/>
        </w:rPr>
        <w:t xml:space="preserve">Tulos</w:t>
      </w:r>
    </w:p>
    <w:p>
      <w:r>
        <w:t xml:space="preserve">lisätty</w:t>
      </w:r>
    </w:p>
    <w:p>
      <w:r>
        <w:rPr>
          <w:b/>
        </w:rPr>
        <w:t xml:space="preserve">Tulos</w:t>
      </w:r>
    </w:p>
    <w:p>
      <w:r>
        <w:t xml:space="preserve">toimitettu</w:t>
      </w:r>
    </w:p>
    <w:p>
      <w:r>
        <w:rPr>
          <w:b/>
        </w:rPr>
        <w:t xml:space="preserve">Tulos</w:t>
      </w:r>
    </w:p>
    <w:p>
      <w:r>
        <w:t xml:space="preserve">vähentää</w:t>
      </w:r>
    </w:p>
    <w:p>
      <w:r>
        <w:rPr>
          <w:b/>
        </w:rPr>
        <w:t xml:space="preserve">Tulos</w:t>
      </w:r>
    </w:p>
    <w:p>
      <w:r>
        <w:t xml:space="preserve">parantaa</w:t>
      </w:r>
    </w:p>
    <w:p>
      <w:r>
        <w:rPr>
          <w:b/>
        </w:rPr>
        <w:t xml:space="preserve">Tulos</w:t>
      </w:r>
    </w:p>
    <w:p>
      <w:r>
        <w:t xml:space="preserve">sanoi</w:t>
      </w:r>
    </w:p>
    <w:p>
      <w:r>
        <w:rPr>
          <w:b/>
        </w:rPr>
        <w:t xml:space="preserve">Esimerkki 6.1898</w:t>
      </w:r>
    </w:p>
    <w:p>
      <w:r>
        <w:t xml:space="preserve">Läpikulku: Wanderers saattoi lähteä otteluun marginaalisena suosikkina, mutta se näytti väsyneeltä keskiviikkoisen Uefa Cup -matkansa jälkeen. Fulham sen sijaan aloitti pirteästi.</w:t>
      </w:r>
    </w:p>
    <w:p>
      <w:r>
        <w:rPr>
          <w:b/>
        </w:rPr>
        <w:t xml:space="preserve">Tulos</w:t>
      </w:r>
    </w:p>
    <w:p>
      <w:r>
        <w:t xml:space="preserve">aloitti</w:t>
      </w:r>
    </w:p>
    <w:p>
      <w:r>
        <w:rPr>
          <w:b/>
        </w:rPr>
        <w:t xml:space="preserve">Tulos</w:t>
      </w:r>
    </w:p>
    <w:p>
      <w:r>
        <w:t xml:space="preserve">näytti</w:t>
      </w:r>
    </w:p>
    <w:p>
      <w:r>
        <w:rPr>
          <w:b/>
        </w:rPr>
        <w:t xml:space="preserve">Tulos</w:t>
      </w:r>
    </w:p>
    <w:p>
      <w:r>
        <w:t xml:space="preserve">matka</w:t>
      </w:r>
    </w:p>
    <w:p>
      <w:r>
        <w:rPr>
          <w:b/>
        </w:rPr>
        <w:t xml:space="preserve">Tulos</w:t>
      </w:r>
    </w:p>
    <w:p>
      <w:r>
        <w:t xml:space="preserve">tehty</w:t>
      </w:r>
    </w:p>
    <w:p>
      <w:r>
        <w:rPr>
          <w:b/>
        </w:rPr>
        <w:t xml:space="preserve">Esimerkki 6.1899</w:t>
      </w:r>
    </w:p>
    <w:p>
      <w:r>
        <w:t xml:space="preserve">Läpikulku: CAMBREX Corp., Bayonne, N.J., julisti ensimmäisen neljännesvuosittaisen osuutensa, joka on viisi senttiä osakkeelta ja joka maksetaan 1. joulukuuta osakkeille, jotka ovat kirjoilla 10. marraskuuta. Erikoiskemikaalien valmistajalla on noin 5,9 miljoonaa ulkona olevaa osaketta.</w:t>
      </w:r>
    </w:p>
    <w:p>
      <w:r>
        <w:rPr>
          <w:b/>
        </w:rPr>
        <w:t xml:space="preserve">Tulos</w:t>
      </w:r>
    </w:p>
    <w:p>
      <w:r>
        <w:t xml:space="preserve">ilmoitettu</w:t>
      </w:r>
    </w:p>
    <w:p>
      <w:r>
        <w:rPr>
          <w:b/>
        </w:rPr>
        <w:t xml:space="preserve">Tulos</w:t>
      </w:r>
    </w:p>
    <w:p>
      <w:r>
        <w:t xml:space="preserve">maksettava</w:t>
      </w:r>
    </w:p>
    <w:p>
      <w:r>
        <w:rPr>
          <w:b/>
        </w:rPr>
        <w:t xml:space="preserve">Tulos</w:t>
      </w:r>
    </w:p>
    <w:p>
      <w:r>
        <w:t xml:space="preserve">on</w:t>
      </w:r>
    </w:p>
    <w:p>
      <w:r>
        <w:rPr>
          <w:b/>
        </w:rPr>
        <w:t xml:space="preserve">Tulos</w:t>
      </w:r>
    </w:p>
    <w:p>
      <w:r>
        <w:t xml:space="preserve">erinomainen</w:t>
      </w:r>
    </w:p>
    <w:p>
      <w:r>
        <w:rPr>
          <w:b/>
        </w:rPr>
        <w:t xml:space="preserve">Esimerkki 6.1900</w:t>
      </w:r>
    </w:p>
    <w:p>
      <w:r>
        <w:t xml:space="preserve">Läpikulku: EISB:tä suunniteltiin sen jälkeen, kun useat muut Lähi-idän pankit olivat avanneet islamilaisen pankkitoiminnan yksiköitä hyödyntääkseen tällaisen toiminnan kasvavaa kysyntää. "EISB-hankkeen odotettuun menestykseen on kaksi päätekijää.</w:t>
      </w:r>
    </w:p>
    <w:p>
      <w:r>
        <w:rPr>
          <w:b/>
        </w:rPr>
        <w:t xml:space="preserve">Tulos</w:t>
      </w:r>
    </w:p>
    <w:p>
      <w:r>
        <w:t xml:space="preserve">suunniteltu</w:t>
      </w:r>
    </w:p>
    <w:p>
      <w:r>
        <w:rPr>
          <w:b/>
        </w:rPr>
        <w:t xml:space="preserve">Tulos</w:t>
      </w:r>
    </w:p>
    <w:p>
      <w:r>
        <w:t xml:space="preserve">avattu</w:t>
      </w:r>
    </w:p>
    <w:p>
      <w:r>
        <w:rPr>
          <w:b/>
        </w:rPr>
        <w:t xml:space="preserve">Tulos</w:t>
      </w:r>
    </w:p>
    <w:p>
      <w:r>
        <w:t xml:space="preserve">ota</w:t>
      </w:r>
    </w:p>
    <w:p>
      <w:r>
        <w:rPr>
          <w:b/>
        </w:rPr>
        <w:t xml:space="preserve">Tulos</w:t>
      </w:r>
    </w:p>
    <w:p>
      <w:r>
        <w:t xml:space="preserve">etu</w:t>
      </w:r>
    </w:p>
    <w:p>
      <w:r>
        <w:rPr>
          <w:b/>
        </w:rPr>
        <w:t xml:space="preserve">Tulos</w:t>
      </w:r>
    </w:p>
    <w:p>
      <w:r>
        <w:t xml:space="preserve">kysyntä</w:t>
      </w:r>
    </w:p>
    <w:p>
      <w:r>
        <w:rPr>
          <w:b/>
        </w:rPr>
        <w:t xml:space="preserve">Tulos</w:t>
      </w:r>
    </w:p>
    <w:p>
      <w:r>
        <w:t xml:space="preserve">toiminta</w:t>
      </w:r>
    </w:p>
    <w:p>
      <w:r>
        <w:rPr>
          <w:b/>
        </w:rPr>
        <w:t xml:space="preserve">Tulos</w:t>
      </w:r>
    </w:p>
    <w:p>
      <w:r>
        <w:t xml:space="preserve">menestys</w:t>
      </w:r>
    </w:p>
    <w:p>
      <w:r>
        <w:rPr>
          <w:b/>
        </w:rPr>
        <w:t xml:space="preserve">Tulos</w:t>
      </w:r>
    </w:p>
    <w:p>
      <w:r>
        <w:t xml:space="preserve">projekti</w:t>
      </w:r>
    </w:p>
    <w:p>
      <w:r>
        <w:rPr>
          <w:b/>
        </w:rPr>
        <w:t xml:space="preserve">Tulos</w:t>
      </w:r>
    </w:p>
    <w:p>
      <w:r>
        <w:t xml:space="preserve">tekijät</w:t>
      </w:r>
    </w:p>
    <w:p>
      <w:r>
        <w:rPr>
          <w:b/>
        </w:rPr>
        <w:t xml:space="preserve">Esimerkki 6.1901</w:t>
      </w:r>
    </w:p>
    <w:p>
      <w:r>
        <w:t xml:space="preserve">Läpikulku: Ranariddhin uskolliset, mukaan lukien hänen ylin sotilaskomentajansa Nhek Bunchhay, piiloutuivat tai pakenivat pääkaupungista. Nhek Bunchhay pakeni voimakasta takaa-ajoa ja pääsi O'Smachiin, joka oli Ranariddhin joukkojen viimeinen suuri etuvartioasema.</w:t>
      </w:r>
    </w:p>
    <w:p>
      <w:r>
        <w:rPr>
          <w:b/>
        </w:rPr>
        <w:t xml:space="preserve">Tulos</w:t>
      </w:r>
    </w:p>
    <w:p>
      <w:r>
        <w:t xml:space="preserve">meni</w:t>
      </w:r>
    </w:p>
    <w:p>
      <w:r>
        <w:rPr>
          <w:b/>
        </w:rPr>
        <w:t xml:space="preserve">Tulos</w:t>
      </w:r>
    </w:p>
    <w:p>
      <w:r>
        <w:t xml:space="preserve">pakeni</w:t>
      </w:r>
    </w:p>
    <w:p>
      <w:r>
        <w:rPr>
          <w:b/>
        </w:rPr>
        <w:t xml:space="preserve">Tulos</w:t>
      </w:r>
    </w:p>
    <w:p>
      <w:r>
        <w:t xml:space="preserve">kiertää</w:t>
      </w:r>
    </w:p>
    <w:p>
      <w:r>
        <w:rPr>
          <w:b/>
        </w:rPr>
        <w:t xml:space="preserve">Tulos</w:t>
      </w:r>
    </w:p>
    <w:p>
      <w:r>
        <w:t xml:space="preserve">ihmisjahti</w:t>
      </w:r>
    </w:p>
    <w:p>
      <w:r>
        <w:rPr>
          <w:b/>
        </w:rPr>
        <w:t xml:space="preserve">Tulos</w:t>
      </w:r>
    </w:p>
    <w:p>
      <w:r>
        <w:t xml:space="preserve">tehty</w:t>
      </w:r>
    </w:p>
    <w:p>
      <w:r>
        <w:rPr>
          <w:b/>
        </w:rPr>
        <w:t xml:space="preserve">Tulos</w:t>
      </w:r>
    </w:p>
    <w:p>
      <w:r>
        <w:t xml:space="preserve">pidetty</w:t>
      </w:r>
    </w:p>
    <w:p>
      <w:r>
        <w:rPr>
          <w:b/>
        </w:rPr>
        <w:t xml:space="preserve">Esimerkki 6.1902</w:t>
      </w:r>
    </w:p>
    <w:p>
      <w:r>
        <w:t xml:space="preserve">Läpikulku: Lavrov sanoi: "Emme myy niitä millekään maalle, joka rikkoo kansainvälisiä lakeja". Kahden luonnonvaroiltaan rikkaan maan huippudiplomaatit keskustelivat myös biopolttoaineista, jotka ovat Brasilian erikoisalaa, ja allekirjoittivat sopimuksen teknologian suojaamisesta niiden suunnitellussa avaruusyhteistyössä.</w:t>
      </w:r>
    </w:p>
    <w:p>
      <w:r>
        <w:rPr>
          <w:b/>
        </w:rPr>
        <w:t xml:space="preserve">Tulos</w:t>
      </w:r>
    </w:p>
    <w:p>
      <w:r>
        <w:t xml:space="preserve">myynti</w:t>
      </w:r>
    </w:p>
    <w:p>
      <w:r>
        <w:rPr>
          <w:b/>
        </w:rPr>
        <w:t xml:space="preserve">Tulos</w:t>
      </w:r>
    </w:p>
    <w:p>
      <w:r>
        <w:t xml:space="preserve">rikkoo</w:t>
      </w:r>
    </w:p>
    <w:p>
      <w:r>
        <w:rPr>
          <w:b/>
        </w:rPr>
        <w:t xml:space="preserve">Tulos</w:t>
      </w:r>
    </w:p>
    <w:p>
      <w:r>
        <w:t xml:space="preserve">sanoi</w:t>
      </w:r>
    </w:p>
    <w:p>
      <w:r>
        <w:rPr>
          <w:b/>
        </w:rPr>
        <w:t xml:space="preserve">Tulos</w:t>
      </w:r>
    </w:p>
    <w:p>
      <w:r>
        <w:t xml:space="preserve">keskusteltiin</w:t>
      </w:r>
    </w:p>
    <w:p>
      <w:r>
        <w:rPr>
          <w:b/>
        </w:rPr>
        <w:t xml:space="preserve">Tulos</w:t>
      </w:r>
    </w:p>
    <w:p>
      <w:r>
        <w:t xml:space="preserve">allekirjoitettu</w:t>
      </w:r>
    </w:p>
    <w:p>
      <w:r>
        <w:rPr>
          <w:b/>
        </w:rPr>
        <w:t xml:space="preserve">Tulos</w:t>
      </w:r>
    </w:p>
    <w:p>
      <w:r>
        <w:t xml:space="preserve">sopimus</w:t>
      </w:r>
    </w:p>
    <w:p>
      <w:r>
        <w:rPr>
          <w:b/>
        </w:rPr>
        <w:t xml:space="preserve">Tulos</w:t>
      </w:r>
    </w:p>
    <w:p>
      <w:r>
        <w:t xml:space="preserve">yhteistyö</w:t>
      </w:r>
    </w:p>
    <w:p>
      <w:r>
        <w:rPr>
          <w:b/>
        </w:rPr>
        <w:t xml:space="preserve">Tulos</w:t>
      </w:r>
    </w:p>
    <w:p>
      <w:r>
        <w:t xml:space="preserve">suojella</w:t>
      </w:r>
    </w:p>
    <w:p>
      <w:r>
        <w:rPr>
          <w:b/>
        </w:rPr>
        <w:t xml:space="preserve">Esimerkki 6.1903</w:t>
      </w:r>
    </w:p>
    <w:p>
      <w:r>
        <w:t xml:space="preserve">Läpikulku: Espanjan rannikkovartiosto pidätti keskiviikkona 36 laitonta maahanmuuttajaa, mukaan lukien kolme naista ja kaksi alaikäistä, veneellä Granadan rannikolla Kaakkois-Espanjassa, kertoivat paikalliset tiedotusvälineet. Yksi lapsista kärsi vakavasta hypotermiasta, ja hänet vietiin sairaalaan Granadan Motrilin kaupunkiin.</w:t>
      </w:r>
    </w:p>
    <w:p>
      <w:r>
        <w:rPr>
          <w:b/>
        </w:rPr>
        <w:t xml:space="preserve">Tulos</w:t>
      </w:r>
    </w:p>
    <w:p>
      <w:r>
        <w:t xml:space="preserve">pidätetty</w:t>
      </w:r>
    </w:p>
    <w:p>
      <w:r>
        <w:rPr>
          <w:b/>
        </w:rPr>
        <w:t xml:space="preserve">Tulos</w:t>
      </w:r>
    </w:p>
    <w:p>
      <w:r>
        <w:t xml:space="preserve">raportoitu</w:t>
      </w:r>
    </w:p>
    <w:p>
      <w:r>
        <w:rPr>
          <w:b/>
        </w:rPr>
        <w:t xml:space="preserve">Tulos</w:t>
      </w:r>
    </w:p>
    <w:p>
      <w:r>
        <w:t xml:space="preserve">kärsimys</w:t>
      </w:r>
    </w:p>
    <w:p>
      <w:r>
        <w:rPr>
          <w:b/>
        </w:rPr>
        <w:t xml:space="preserve">Tulos</w:t>
      </w:r>
    </w:p>
    <w:p>
      <w:r>
        <w:t xml:space="preserve">otettu</w:t>
      </w:r>
    </w:p>
    <w:p>
      <w:r>
        <w:rPr>
          <w:b/>
        </w:rPr>
        <w:t xml:space="preserve">Esimerkki 6.1904</w:t>
      </w:r>
    </w:p>
    <w:p>
      <w:r>
        <w:t xml:space="preserve">Läpikulku: "Opetusministeriön virkamiehet ja turvallisuusviranomaiset uhkasivat meitä, että jos emme pidä tänään oppitunteja, saamme potkut", sanoi eräs palaava opettaja ehdolla, ettei hänen henkilöllisyyttään paljasteta. Ramallahissa opettajat kieltäytyivät kuitenkin palaamasta töihin, ja huolimatta siitä, että koulujen uloskäynneillä oli suuri määrä poliiseja ja ennaltaehkäiseviä turvallisuusjoukkoja, oppilaat kieltäytyivät jäämästä luokkahuoneisiinsa, kertoivat silminnäkijät.</w:t>
      </w:r>
    </w:p>
    <w:p>
      <w:r>
        <w:rPr>
          <w:b/>
        </w:rPr>
        <w:t xml:space="preserve">Tulos</w:t>
      </w:r>
    </w:p>
    <w:p>
      <w:r>
        <w:t xml:space="preserve">uhattu</w:t>
      </w:r>
    </w:p>
    <w:p>
      <w:r>
        <w:rPr>
          <w:b/>
        </w:rPr>
        <w:t xml:space="preserve">Tulos</w:t>
      </w:r>
    </w:p>
    <w:p>
      <w:r>
        <w:t xml:space="preserve">pidä</w:t>
      </w:r>
    </w:p>
    <w:p>
      <w:r>
        <w:rPr>
          <w:b/>
        </w:rPr>
        <w:t xml:space="preserve">Tulos</w:t>
      </w:r>
    </w:p>
    <w:p>
      <w:r>
        <w:t xml:space="preserve">classs</w:t>
      </w:r>
    </w:p>
    <w:p>
      <w:r>
        <w:rPr>
          <w:b/>
        </w:rPr>
        <w:t xml:space="preserve">Tulos</w:t>
      </w:r>
    </w:p>
    <w:p>
      <w:r>
        <w:t xml:space="preserve">ampui</w:t>
      </w:r>
    </w:p>
    <w:p>
      <w:r>
        <w:rPr>
          <w:b/>
        </w:rPr>
        <w:t xml:space="preserve">Tulos</w:t>
      </w:r>
    </w:p>
    <w:p>
      <w:r>
        <w:t xml:space="preserve">sanoi</w:t>
      </w:r>
    </w:p>
    <w:p>
      <w:r>
        <w:rPr>
          <w:b/>
        </w:rPr>
        <w:t xml:space="preserve">Tulos</w:t>
      </w:r>
    </w:p>
    <w:p>
      <w:r>
        <w:t xml:space="preserve">tunnistettu</w:t>
      </w:r>
    </w:p>
    <w:p>
      <w:r>
        <w:rPr>
          <w:b/>
        </w:rPr>
        <w:t xml:space="preserve">Tulos</w:t>
      </w:r>
    </w:p>
    <w:p>
      <w:r>
        <w:t xml:space="preserve">kieltäytyi</w:t>
      </w:r>
    </w:p>
    <w:p>
      <w:r>
        <w:rPr>
          <w:b/>
        </w:rPr>
        <w:t xml:space="preserve">Tulos</w:t>
      </w:r>
    </w:p>
    <w:p>
      <w:r>
        <w:t xml:space="preserve">työ</w:t>
      </w:r>
    </w:p>
    <w:p>
      <w:r>
        <w:rPr>
          <w:b/>
        </w:rPr>
        <w:t xml:space="preserve">Tulos</w:t>
      </w:r>
    </w:p>
    <w:p>
      <w:r>
        <w:t xml:space="preserve">kieltäytyi</w:t>
      </w:r>
    </w:p>
    <w:p>
      <w:r>
        <w:rPr>
          <w:b/>
        </w:rPr>
        <w:t xml:space="preserve">Tulos</w:t>
      </w:r>
    </w:p>
    <w:p>
      <w:r>
        <w:t xml:space="preserve">sanoi</w:t>
      </w:r>
    </w:p>
    <w:p>
      <w:r>
        <w:rPr>
          <w:b/>
        </w:rPr>
        <w:t xml:space="preserve">Tulos</w:t>
      </w:r>
    </w:p>
    <w:p>
      <w:r>
        <w:t xml:space="preserve">pysyvät</w:t>
      </w:r>
    </w:p>
    <w:p>
      <w:r>
        <w:rPr>
          <w:b/>
        </w:rPr>
        <w:t xml:space="preserve">Tulos</w:t>
      </w:r>
    </w:p>
    <w:p>
      <w:r>
        <w:t xml:space="preserve">läsnäolo</w:t>
      </w:r>
    </w:p>
    <w:p>
      <w:r>
        <w:rPr>
          <w:b/>
        </w:rPr>
        <w:t xml:space="preserve">Esimerkki 6.1905</w:t>
      </w:r>
    </w:p>
    <w:p>
      <w:r>
        <w:t xml:space="preserve">Läpikulku: Jemenissä, jossa 16 miljoonan asukkaan väestön keskuudessa liikkuu 60 miljoonaa ampuma-asetta, oli jo ennen sunnuntaita kuollut kolme ihmistä vaalien alla. Sisäministeri Hussein Arab sanoi äänestyspäivän sujuneen odotettua paremmin.</w:t>
      </w:r>
    </w:p>
    <w:p>
      <w:r>
        <w:rPr>
          <w:b/>
        </w:rPr>
        <w:t xml:space="preserve">Tulos</w:t>
      </w:r>
    </w:p>
    <w:p>
      <w:r>
        <w:t xml:space="preserve">Sunnuntai</w:t>
      </w:r>
    </w:p>
    <w:p>
      <w:r>
        <w:rPr>
          <w:b/>
        </w:rPr>
        <w:t xml:space="preserve">Tulos</w:t>
      </w:r>
    </w:p>
    <w:p>
      <w:r>
        <w:t xml:space="preserve">tappoi</w:t>
      </w:r>
    </w:p>
    <w:p>
      <w:r>
        <w:rPr>
          <w:b/>
        </w:rPr>
        <w:t xml:space="preserve">Tulos</w:t>
      </w:r>
    </w:p>
    <w:p>
      <w:r>
        <w:t xml:space="preserve">vaalit</w:t>
      </w:r>
    </w:p>
    <w:p>
      <w:r>
        <w:rPr>
          <w:b/>
        </w:rPr>
        <w:t xml:space="preserve">Tulos</w:t>
      </w:r>
    </w:p>
    <w:p>
      <w:r>
        <w:t xml:space="preserve">kiertää</w:t>
      </w:r>
    </w:p>
    <w:p>
      <w:r>
        <w:rPr>
          <w:b/>
        </w:rPr>
        <w:t xml:space="preserve">Tulos</w:t>
      </w:r>
    </w:p>
    <w:p>
      <w:r>
        <w:t xml:space="preserve">sanoi</w:t>
      </w:r>
    </w:p>
    <w:p>
      <w:r>
        <w:rPr>
          <w:b/>
        </w:rPr>
        <w:t xml:space="preserve">Tulos</w:t>
      </w:r>
    </w:p>
    <w:p>
      <w:r>
        <w:t xml:space="preserve">päivä</w:t>
      </w:r>
    </w:p>
    <w:p>
      <w:r>
        <w:rPr>
          <w:b/>
        </w:rPr>
        <w:t xml:space="preserve">Tulos</w:t>
      </w:r>
    </w:p>
    <w:p>
      <w:r>
        <w:t xml:space="preserve">odotettu</w:t>
      </w:r>
    </w:p>
    <w:p>
      <w:r>
        <w:rPr>
          <w:b/>
        </w:rPr>
        <w:t xml:space="preserve">Esimerkki 6.1906</w:t>
      </w:r>
    </w:p>
    <w:p>
      <w:r>
        <w:t xml:space="preserve">Läpikulku: Säätiön käynnistämät tukihankkeet kattavat monia aloja, kuten kulttuurin, koulutuksen, sairaanhoidon ja ympäristönsuojelun. Esimerkiksi Brightness Project -hanke on auttanut 20 000 kaihista kärsivää saamaan näkönsä takaisin sen jälkeen, kun se käynnistettiin vuonna 1993.</w:t>
      </w:r>
    </w:p>
    <w:p>
      <w:r>
        <w:rPr>
          <w:b/>
        </w:rPr>
        <w:t xml:space="preserve">Tulos</w:t>
      </w:r>
    </w:p>
    <w:p>
      <w:r>
        <w:t xml:space="preserve">käynnistettiin</w:t>
      </w:r>
    </w:p>
    <w:p>
      <w:r>
        <w:rPr>
          <w:b/>
        </w:rPr>
        <w:t xml:space="preserve">Tulos</w:t>
      </w:r>
    </w:p>
    <w:p>
      <w:r>
        <w:t xml:space="preserve">kansi</w:t>
      </w:r>
    </w:p>
    <w:p>
      <w:r>
        <w:rPr>
          <w:b/>
        </w:rPr>
        <w:t xml:space="preserve">Tulos</w:t>
      </w:r>
    </w:p>
    <w:p>
      <w:r>
        <w:t xml:space="preserve">Hanke</w:t>
      </w:r>
    </w:p>
    <w:p>
      <w:r>
        <w:rPr>
          <w:b/>
        </w:rPr>
        <w:t xml:space="preserve">Tulos</w:t>
      </w:r>
    </w:p>
    <w:p>
      <w:r>
        <w:t xml:space="preserve">auttoi</w:t>
      </w:r>
    </w:p>
    <w:p>
      <w:r>
        <w:rPr>
          <w:b/>
        </w:rPr>
        <w:t xml:space="preserve">Tulos</w:t>
      </w:r>
    </w:p>
    <w:p>
      <w:r>
        <w:t xml:space="preserve">saada takaisin</w:t>
      </w:r>
    </w:p>
    <w:p>
      <w:r>
        <w:rPr>
          <w:b/>
        </w:rPr>
        <w:t xml:space="preserve">Tulos</w:t>
      </w:r>
    </w:p>
    <w:p>
      <w:r>
        <w:t xml:space="preserve">käynnistettiin</w:t>
      </w:r>
    </w:p>
    <w:p>
      <w:r>
        <w:rPr>
          <w:b/>
        </w:rPr>
        <w:t xml:space="preserve">Esimerkki 6.1907</w:t>
      </w:r>
    </w:p>
    <w:p>
      <w:r>
        <w:t xml:space="preserve">Läpikulku: Lontoon osakekurssit sulkeutuivat perjantaina jyrkästi miinukselle aktiivisessa kaupankäynnissä sen jälkeen, kun valtiovarainministeri Nigel Lawsonin eroilmoitus löi markkinoita ja Wall Streetin nopea alkumyynti pudotti ne alas. Lontoon osakkeita painoivat aluksi New Yorkin yölliset tappiot ja Lawsonin eron jälkeen tapahtunut punnan arvon lasku.</w:t>
      </w:r>
    </w:p>
    <w:p>
      <w:r>
        <w:rPr>
          <w:b/>
        </w:rPr>
        <w:t xml:space="preserve">Tulos</w:t>
      </w:r>
    </w:p>
    <w:p>
      <w:r>
        <w:t xml:space="preserve">suljettu</w:t>
      </w:r>
    </w:p>
    <w:p>
      <w:r>
        <w:rPr>
          <w:b/>
        </w:rPr>
        <w:t xml:space="preserve">Tulos</w:t>
      </w:r>
    </w:p>
    <w:p>
      <w:r>
        <w:t xml:space="preserve">alempi</w:t>
      </w:r>
    </w:p>
    <w:p>
      <w:r>
        <w:rPr>
          <w:b/>
        </w:rPr>
        <w:t xml:space="preserve">Tulos</w:t>
      </w:r>
    </w:p>
    <w:p>
      <w:r>
        <w:t xml:space="preserve">kaupankäynti</w:t>
      </w:r>
    </w:p>
    <w:p>
      <w:r>
        <w:rPr>
          <w:b/>
        </w:rPr>
        <w:t xml:space="preserve">Tulos</w:t>
      </w:r>
    </w:p>
    <w:p>
      <w:r>
        <w:t xml:space="preserve">eroaminen</w:t>
      </w:r>
    </w:p>
    <w:p>
      <w:r>
        <w:rPr>
          <w:b/>
        </w:rPr>
        <w:t xml:space="preserve">Tulos</w:t>
      </w:r>
    </w:p>
    <w:p>
      <w:r>
        <w:t xml:space="preserve">läimäytti</w:t>
      </w:r>
    </w:p>
    <w:p>
      <w:r>
        <w:rPr>
          <w:b/>
        </w:rPr>
        <w:t xml:space="preserve">Tulos</w:t>
      </w:r>
    </w:p>
    <w:p>
      <w:r>
        <w:t xml:space="preserve">myynti</w:t>
      </w:r>
    </w:p>
    <w:p>
      <w:r>
        <w:rPr>
          <w:b/>
        </w:rPr>
        <w:t xml:space="preserve">Tulos</w:t>
      </w:r>
    </w:p>
    <w:p>
      <w:r>
        <w:t xml:space="preserve">koputettu</w:t>
      </w:r>
    </w:p>
    <w:p>
      <w:r>
        <w:rPr>
          <w:b/>
        </w:rPr>
        <w:t xml:space="preserve">Tulos</w:t>
      </w:r>
    </w:p>
    <w:p>
      <w:r>
        <w:t xml:space="preserve">masentunut</w:t>
      </w:r>
    </w:p>
    <w:p>
      <w:r>
        <w:rPr>
          <w:b/>
        </w:rPr>
        <w:t xml:space="preserve">Tulos</w:t>
      </w:r>
    </w:p>
    <w:p>
      <w:r>
        <w:t xml:space="preserve">pudota</w:t>
      </w:r>
    </w:p>
    <w:p>
      <w:r>
        <w:rPr>
          <w:b/>
        </w:rPr>
        <w:t xml:space="preserve">Tulos</w:t>
      </w:r>
    </w:p>
    <w:p>
      <w:r>
        <w:t xml:space="preserve">eroaminen</w:t>
      </w:r>
    </w:p>
    <w:p>
      <w:r>
        <w:rPr>
          <w:b/>
        </w:rPr>
        <w:t xml:space="preserve">Esimerkki 6.1908</w:t>
      </w:r>
    </w:p>
    <w:p>
      <w:r>
        <w:t xml:space="preserve">Läpikulku: Maanantain lähetys tapahtui samaan aikaan, kun musliminainen, joka oli pukeutunut kokokasvohuntuun, esitti vaihtoehtoisen jouluviestin Britannian Channel 4 -televisiokanavalla. Nainen, joka tunnetaan vain nimellä Khadijah, sanoi tuntevansa itsensä "vapautuneemmaksi" sen jälkeen, kun hän alkoi peittää kasvonsa niqabilla 10 vuotta sitten, ja ihmisten pitäisi olla suvaitsevaisempia.</w:t>
      </w:r>
    </w:p>
    <w:p>
      <w:r>
        <w:rPr>
          <w:b/>
        </w:rPr>
        <w:t xml:space="preserve">Tulos</w:t>
      </w:r>
    </w:p>
    <w:p>
      <w:r>
        <w:t xml:space="preserve">lähetys</w:t>
      </w:r>
    </w:p>
    <w:p>
      <w:r>
        <w:rPr>
          <w:b/>
        </w:rPr>
        <w:t xml:space="preserve">Tulos</w:t>
      </w:r>
    </w:p>
    <w:p>
      <w:r>
        <w:t xml:space="preserve">tuli</w:t>
      </w:r>
    </w:p>
    <w:p>
      <w:r>
        <w:rPr>
          <w:b/>
        </w:rPr>
        <w:t xml:space="preserve">Tulos</w:t>
      </w:r>
    </w:p>
    <w:p>
      <w:r>
        <w:t xml:space="preserve">toimitettu</w:t>
      </w:r>
    </w:p>
    <w:p>
      <w:r>
        <w:rPr>
          <w:b/>
        </w:rPr>
        <w:t xml:space="preserve">Tulos</w:t>
      </w:r>
    </w:p>
    <w:p>
      <w:r>
        <w:t xml:space="preserve">tunnettu</w:t>
      </w:r>
    </w:p>
    <w:p>
      <w:r>
        <w:rPr>
          <w:b/>
        </w:rPr>
        <w:t xml:space="preserve">Tulos</w:t>
      </w:r>
    </w:p>
    <w:p>
      <w:r>
        <w:t xml:space="preserve">alkoi</w:t>
      </w:r>
    </w:p>
    <w:p>
      <w:r>
        <w:rPr>
          <w:b/>
        </w:rPr>
        <w:t xml:space="preserve">Tulos</w:t>
      </w:r>
    </w:p>
    <w:p>
      <w:r>
        <w:t xml:space="preserve">kattaen</w:t>
      </w:r>
    </w:p>
    <w:p>
      <w:r>
        <w:rPr>
          <w:b/>
        </w:rPr>
        <w:t xml:space="preserve">Esimerkki 6.1909</w:t>
      </w:r>
    </w:p>
    <w:p>
      <w:r>
        <w:t xml:space="preserve">Läpikulku: Istanbulin mufti Mustafa Cagrici, joka oli paavin oppaana moskeijavierailun aikana, sanoi, että hetki oli "jopa merkityksellisempi kuin anteeksipyyntö" syyskuussa Regensburgissa Saksassa tehtyjen huomautusten vuoksi. "Se on suuri rauhan ele", kommentoi Dalil Boubakeur, maltillinen ranskalainen muslimijohtaja ja Pariisin moskeijan rehtori.</w:t>
      </w:r>
    </w:p>
    <w:p>
      <w:r>
        <w:rPr>
          <w:b/>
        </w:rPr>
        <w:t xml:space="preserve">Tulos</w:t>
      </w:r>
    </w:p>
    <w:p>
      <w:r>
        <w:t xml:space="preserve">hetki</w:t>
      </w:r>
    </w:p>
    <w:p>
      <w:r>
        <w:rPr>
          <w:b/>
        </w:rPr>
        <w:t xml:space="preserve">Tulos</w:t>
      </w:r>
    </w:p>
    <w:p>
      <w:r>
        <w:t xml:space="preserve">huomautukset</w:t>
      </w:r>
    </w:p>
    <w:p>
      <w:r>
        <w:rPr>
          <w:b/>
        </w:rPr>
        <w:t xml:space="preserve">Tulos</w:t>
      </w:r>
    </w:p>
    <w:p>
      <w:r>
        <w:t xml:space="preserve">sanoi</w:t>
      </w:r>
    </w:p>
    <w:p>
      <w:r>
        <w:rPr>
          <w:b/>
        </w:rPr>
        <w:t xml:space="preserve">Tulos</w:t>
      </w:r>
    </w:p>
    <w:p>
      <w:r>
        <w:t xml:space="preserve">oli</w:t>
      </w:r>
    </w:p>
    <w:p>
      <w:r>
        <w:rPr>
          <w:b/>
        </w:rPr>
        <w:t xml:space="preserve">Tulos</w:t>
      </w:r>
    </w:p>
    <w:p>
      <w:r>
        <w:t xml:space="preserve">käy osoitteessa</w:t>
      </w:r>
    </w:p>
    <w:p>
      <w:r>
        <w:rPr>
          <w:b/>
        </w:rPr>
        <w:t xml:space="preserve">Tulos</w:t>
      </w:r>
    </w:p>
    <w:p>
      <w:r>
        <w:t xml:space="preserve">ele</w:t>
      </w:r>
    </w:p>
    <w:p>
      <w:r>
        <w:rPr>
          <w:b/>
        </w:rPr>
        <w:t xml:space="preserve">Tulos</w:t>
      </w:r>
    </w:p>
    <w:p>
      <w:r>
        <w:t xml:space="preserve">kommentoi</w:t>
      </w:r>
    </w:p>
    <w:p>
      <w:r>
        <w:rPr>
          <w:b/>
        </w:rPr>
        <w:t xml:space="preserve">Esimerkki 6.1910</w:t>
      </w:r>
    </w:p>
    <w:p>
      <w:r>
        <w:t xml:space="preserve">Läpikulku: Navigation Mixten liittolaisia sen taistelussa Cie:n viime viikolla tekemää vihamielistä ostotarjousta vastaan. Financiere de Paribas 1 850 Ranskan frangilla (297 dollaria) osakkeelta. Navigation Mixten puheenjohtaja oli vihjannut, että ystävällismieliset instituutiot ostavat todennäköisesti sen osakkeita heti kaupankäynnin avauduttua maanantaina.</w:t>
      </w:r>
    </w:p>
    <w:p>
      <w:r>
        <w:rPr>
          <w:b/>
        </w:rPr>
        <w:t xml:space="preserve">Tulos</w:t>
      </w:r>
    </w:p>
    <w:p>
      <w:r>
        <w:t xml:space="preserve">haltuunotto</w:t>
      </w:r>
    </w:p>
    <w:p>
      <w:r>
        <w:rPr>
          <w:b/>
        </w:rPr>
        <w:t xml:space="preserve">Tulos</w:t>
      </w:r>
    </w:p>
    <w:p>
      <w:r>
        <w:t xml:space="preserve">käynnistettiin</w:t>
      </w:r>
    </w:p>
    <w:p>
      <w:r>
        <w:rPr>
          <w:b/>
        </w:rPr>
        <w:t xml:space="preserve">Tulos</w:t>
      </w:r>
    </w:p>
    <w:p>
      <w:r>
        <w:t xml:space="preserve">ehdotettu</w:t>
      </w:r>
    </w:p>
    <w:p>
      <w:r>
        <w:rPr>
          <w:b/>
        </w:rPr>
        <w:t xml:space="preserve">Tulos</w:t>
      </w:r>
    </w:p>
    <w:p>
      <w:r>
        <w:t xml:space="preserve">osta</w:t>
      </w:r>
    </w:p>
    <w:p>
      <w:r>
        <w:rPr>
          <w:b/>
        </w:rPr>
        <w:t xml:space="preserve">Tulos</w:t>
      </w:r>
    </w:p>
    <w:p>
      <w:r>
        <w:t xml:space="preserve">avattu</w:t>
      </w:r>
    </w:p>
    <w:p>
      <w:r>
        <w:rPr>
          <w:b/>
        </w:rPr>
        <w:t xml:space="preserve">Tulos</w:t>
      </w:r>
    </w:p>
    <w:p>
      <w:r>
        <w:t xml:space="preserve">taistelu</w:t>
      </w:r>
    </w:p>
    <w:p>
      <w:r>
        <w:rPr>
          <w:b/>
        </w:rPr>
        <w:t xml:space="preserve">Tulos</w:t>
      </w:r>
    </w:p>
    <w:p>
      <w:r>
        <w:t xml:space="preserve">kaupankäynti</w:t>
      </w:r>
    </w:p>
    <w:p>
      <w:r>
        <w:rPr>
          <w:b/>
        </w:rPr>
        <w:t xml:space="preserve">Esimerkki 6.1911</w:t>
      </w:r>
    </w:p>
    <w:p>
      <w:r>
        <w:t xml:space="preserve">Läpikulku: Pariisissa toimiva Toimittajat ilman rajoja (RSF) sanoi lausunnossaan, että autoritaarisen Turkmenistanin presidentin kuolema "herättää toivon maan vapauttamisesta". "RSF kehottaa Turkmenistanin siirtymäkauden viranomaisia vapauttamaan toimittajat ja poliittiset vangit viipymättä."</w:t>
      </w:r>
    </w:p>
    <w:p>
      <w:r>
        <w:rPr>
          <w:b/>
        </w:rPr>
        <w:t xml:space="preserve">Tulos</w:t>
      </w:r>
    </w:p>
    <w:p>
      <w:r>
        <w:t xml:space="preserve">kuolema</w:t>
      </w:r>
    </w:p>
    <w:p>
      <w:r>
        <w:rPr>
          <w:b/>
        </w:rPr>
        <w:t xml:space="preserve">Tulos</w:t>
      </w:r>
    </w:p>
    <w:p>
      <w:r>
        <w:t xml:space="preserve">elvyttää</w:t>
      </w:r>
    </w:p>
    <w:p>
      <w:r>
        <w:rPr>
          <w:b/>
        </w:rPr>
        <w:t xml:space="preserve">Tulos</w:t>
      </w:r>
    </w:p>
    <w:p>
      <w:r>
        <w:t xml:space="preserve">vapauttaminen</w:t>
      </w:r>
    </w:p>
    <w:p>
      <w:r>
        <w:rPr>
          <w:b/>
        </w:rPr>
        <w:t xml:space="preserve">Tulos</w:t>
      </w:r>
    </w:p>
    <w:p>
      <w:r>
        <w:t xml:space="preserve">sanoi</w:t>
      </w:r>
    </w:p>
    <w:p>
      <w:r>
        <w:rPr>
          <w:b/>
        </w:rPr>
        <w:t xml:space="preserve">Tulos</w:t>
      </w:r>
    </w:p>
    <w:p>
      <w:r>
        <w:t xml:space="preserve">soittaa</w:t>
      </w:r>
    </w:p>
    <w:p>
      <w:r>
        <w:rPr>
          <w:b/>
        </w:rPr>
        <w:t xml:space="preserve">Tulos</w:t>
      </w:r>
    </w:p>
    <w:p>
      <w:r>
        <w:t xml:space="preserve">ilmainen</w:t>
      </w:r>
    </w:p>
    <w:p>
      <w:r>
        <w:rPr>
          <w:b/>
        </w:rPr>
        <w:t xml:space="preserve">Tulos</w:t>
      </w:r>
    </w:p>
    <w:p>
      <w:r>
        <w:t xml:space="preserve">viive</w:t>
      </w:r>
    </w:p>
    <w:p>
      <w:r>
        <w:rPr>
          <w:b/>
        </w:rPr>
        <w:t xml:space="preserve">Esimerkki 6.1912</w:t>
      </w:r>
    </w:p>
    <w:p>
      <w:r>
        <w:t xml:space="preserve">Läpikulku: Estrada sanoi lausunnossaan: "Esitämme syvän myötätuntomme näiden julmuuksien uhreille ja heidän perheilleen Keniassa, Tansaniassa ja Yhdysvalloissa". "Mikään asia ei ole niin suuri, että se voisi oikeuttaa viattomien mielivaltaisen murhaamisen ja silpomisen." "Mikään asia ei ole niin suuri, että se voisi oikeuttaa viattomien mielivaltaisen murhaamisen ja silpomisen.</w:t>
      </w:r>
    </w:p>
    <w:p>
      <w:r>
        <w:rPr>
          <w:b/>
        </w:rPr>
        <w:t xml:space="preserve">Tulos</w:t>
      </w:r>
    </w:p>
    <w:p>
      <w:r>
        <w:t xml:space="preserve">laajentaa</w:t>
      </w:r>
    </w:p>
    <w:p>
      <w:r>
        <w:rPr>
          <w:b/>
        </w:rPr>
        <w:t xml:space="preserve">Tulos</w:t>
      </w:r>
    </w:p>
    <w:p>
      <w:r>
        <w:t xml:space="preserve">myötätuntoa</w:t>
      </w:r>
    </w:p>
    <w:p>
      <w:r>
        <w:rPr>
          <w:b/>
        </w:rPr>
        <w:t xml:space="preserve">Tulos</w:t>
      </w:r>
    </w:p>
    <w:p>
      <w:r>
        <w:t xml:space="preserve">törkeyksiä</w:t>
      </w:r>
    </w:p>
    <w:p>
      <w:r>
        <w:rPr>
          <w:b/>
        </w:rPr>
        <w:t xml:space="preserve">Tulos</w:t>
      </w:r>
    </w:p>
    <w:p>
      <w:r>
        <w:t xml:space="preserve">sanoi</w:t>
      </w:r>
    </w:p>
    <w:p>
      <w:r>
        <w:rPr>
          <w:b/>
        </w:rPr>
        <w:t xml:space="preserve">Tulos</w:t>
      </w:r>
    </w:p>
    <w:p>
      <w:r>
        <w:t xml:space="preserve">lausunto</w:t>
      </w:r>
    </w:p>
    <w:p>
      <w:r>
        <w:rPr>
          <w:b/>
        </w:rPr>
        <w:t xml:space="preserve">Tulos</w:t>
      </w:r>
    </w:p>
    <w:p>
      <w:r>
        <w:t xml:space="preserve">syy</w:t>
      </w:r>
    </w:p>
    <w:p>
      <w:r>
        <w:rPr>
          <w:b/>
        </w:rPr>
        <w:t xml:space="preserve">Tulos</w:t>
      </w:r>
    </w:p>
    <w:p>
      <w:r>
        <w:t xml:space="preserve">on</w:t>
      </w:r>
    </w:p>
    <w:p>
      <w:r>
        <w:rPr>
          <w:b/>
        </w:rPr>
        <w:t xml:space="preserve">Tulos</w:t>
      </w:r>
    </w:p>
    <w:p>
      <w:r>
        <w:t xml:space="preserve">voi</w:t>
      </w:r>
    </w:p>
    <w:p>
      <w:r>
        <w:rPr>
          <w:b/>
        </w:rPr>
        <w:t xml:space="preserve">Tulos</w:t>
      </w:r>
    </w:p>
    <w:p>
      <w:r>
        <w:t xml:space="preserve">perustella</w:t>
      </w:r>
    </w:p>
    <w:p>
      <w:r>
        <w:rPr>
          <w:b/>
        </w:rPr>
        <w:t xml:space="preserve">Tulos</w:t>
      </w:r>
    </w:p>
    <w:p>
      <w:r>
        <w:t xml:space="preserve">murha</w:t>
      </w:r>
    </w:p>
    <w:p>
      <w:r>
        <w:rPr>
          <w:b/>
        </w:rPr>
        <w:t xml:space="preserve">Tulos</w:t>
      </w:r>
    </w:p>
    <w:p>
      <w:r>
        <w:t xml:space="preserve">silpominen</w:t>
      </w:r>
    </w:p>
    <w:p>
      <w:r>
        <w:rPr>
          <w:b/>
        </w:rPr>
        <w:t xml:space="preserve">Esimerkki 6.1913</w:t>
      </w:r>
    </w:p>
    <w:p>
      <w:r>
        <w:t xml:space="preserve">Läpikulku: Asemalla on valmistuttuaan yhteensä neljä aurinkopaneelia, jotka tuottavat sille sähköä. Discovery-lento on osa 14 sukkulalennosta, jotka NASA on suunnitellut seuraavien neljän vuoden aikana ISS:n valmistumiseksi vuoteen 2010 mennessä, jolloin sukkulalaivasto, jossa on enää kolme sukkulaa, on tarkoitus vetää pois käytöstä.</w:t>
      </w:r>
    </w:p>
    <w:p>
      <w:r>
        <w:rPr>
          <w:b/>
        </w:rPr>
        <w:t xml:space="preserve">Tulos</w:t>
      </w:r>
    </w:p>
    <w:p>
      <w:r>
        <w:t xml:space="preserve">valmis</w:t>
      </w:r>
    </w:p>
    <w:p>
      <w:r>
        <w:rPr>
          <w:b/>
        </w:rPr>
        <w:t xml:space="preserve">Tulos</w:t>
      </w:r>
    </w:p>
    <w:p>
      <w:r>
        <w:t xml:space="preserve">on</w:t>
      </w:r>
    </w:p>
    <w:p>
      <w:r>
        <w:rPr>
          <w:b/>
        </w:rPr>
        <w:t xml:space="preserve">Tulos</w:t>
      </w:r>
    </w:p>
    <w:p>
      <w:r>
        <w:t xml:space="preserve">tarjoamalla</w:t>
      </w:r>
    </w:p>
    <w:p>
      <w:r>
        <w:rPr>
          <w:b/>
        </w:rPr>
        <w:t xml:space="preserve">Tulos</w:t>
      </w:r>
    </w:p>
    <w:p>
      <w:r>
        <w:t xml:space="preserve">on</w:t>
      </w:r>
    </w:p>
    <w:p>
      <w:r>
        <w:rPr>
          <w:b/>
        </w:rPr>
        <w:t xml:space="preserve">Tulos</w:t>
      </w:r>
    </w:p>
    <w:p>
      <w:r>
        <w:t xml:space="preserve">suunniteltu</w:t>
      </w:r>
    </w:p>
    <w:p>
      <w:r>
        <w:rPr>
          <w:b/>
        </w:rPr>
        <w:t xml:space="preserve">Tulos</w:t>
      </w:r>
    </w:p>
    <w:p>
      <w:r>
        <w:t xml:space="preserve">viimeistely</w:t>
      </w:r>
    </w:p>
    <w:p>
      <w:r>
        <w:rPr>
          <w:b/>
        </w:rPr>
        <w:t xml:space="preserve">Tulos</w:t>
      </w:r>
    </w:p>
    <w:p>
      <w:r>
        <w:t xml:space="preserve">olla</w:t>
      </w:r>
    </w:p>
    <w:p>
      <w:r>
        <w:rPr>
          <w:b/>
        </w:rPr>
        <w:t xml:space="preserve">Esimerkki 6.1914</w:t>
      </w:r>
    </w:p>
    <w:p>
      <w:r>
        <w:t xml:space="preserve">Läpikulku: Kun oikeudet aktivoituvat, niiden haltijat voivat ostaa lisää osakkeita 50 %:lla senhetkisestä markkinahinnasta tai hallituksen harkinnan mukaan saada arvopapereita tai omaisuutta. Dominion Textile -yhtiön nettotulos oli 4,7 miljoonaa Kanadan dollaria (4 miljoonaa dollaria) eli 12 Kanadan senttiä osakkeelta 30. syyskuuta päättyneellä ensimmäisen vuosineljänneksen tilikaudella.</w:t>
      </w:r>
    </w:p>
    <w:p>
      <w:r>
        <w:rPr>
          <w:b/>
        </w:rPr>
        <w:t xml:space="preserve">Tulos</w:t>
      </w:r>
    </w:p>
    <w:p>
      <w:r>
        <w:t xml:space="preserve">laukaisi</w:t>
      </w:r>
    </w:p>
    <w:p>
      <w:r>
        <w:rPr>
          <w:b/>
        </w:rPr>
        <w:t xml:space="preserve">Tulos</w:t>
      </w:r>
    </w:p>
    <w:p>
      <w:r>
        <w:t xml:space="preserve">sallia</w:t>
      </w:r>
    </w:p>
    <w:p>
      <w:r>
        <w:rPr>
          <w:b/>
        </w:rPr>
        <w:t xml:space="preserve">Tulos</w:t>
      </w:r>
    </w:p>
    <w:p>
      <w:r>
        <w:t xml:space="preserve">osta</w:t>
      </w:r>
    </w:p>
    <w:p>
      <w:r>
        <w:rPr>
          <w:b/>
        </w:rPr>
        <w:t xml:space="preserve">Tulos</w:t>
      </w:r>
    </w:p>
    <w:p>
      <w:r>
        <w:t xml:space="preserve">vastaanottaa</w:t>
      </w:r>
    </w:p>
    <w:p>
      <w:r>
        <w:rPr>
          <w:b/>
        </w:rPr>
        <w:t xml:space="preserve">Tulos</w:t>
      </w:r>
    </w:p>
    <w:p>
      <w:r>
        <w:t xml:space="preserve">lähetetty</w:t>
      </w:r>
    </w:p>
    <w:p>
      <w:r>
        <w:rPr>
          <w:b/>
        </w:rPr>
        <w:t xml:space="preserve">Tulos</w:t>
      </w:r>
    </w:p>
    <w:p>
      <w:r>
        <w:t xml:space="preserve">päättyi</w:t>
      </w:r>
    </w:p>
    <w:p>
      <w:r>
        <w:rPr>
          <w:b/>
        </w:rPr>
        <w:t xml:space="preserve">Esimerkki 6.1915</w:t>
      </w:r>
    </w:p>
    <w:p>
      <w:r>
        <w:t xml:space="preserve">Läpikulku: "Työmme on nyt psykologista, jotta voimme pitää painetta tässä joukkueessa, jotta se jatkaisi suoritustaan." Nancy siirtyi toisen puoliajan alussa johtoon kotonaan Lillelle Benjamin Gavanonin toimesta.</w:t>
      </w:r>
    </w:p>
    <w:p>
      <w:r>
        <w:rPr>
          <w:b/>
        </w:rPr>
        <w:t xml:space="preserve">Tulos</w:t>
      </w:r>
    </w:p>
    <w:p>
      <w:r>
        <w:t xml:space="preserve">on</w:t>
      </w:r>
    </w:p>
    <w:p>
      <w:r>
        <w:rPr>
          <w:b/>
        </w:rPr>
        <w:t xml:space="preserve">Tulos</w:t>
      </w:r>
    </w:p>
    <w:p>
      <w:r>
        <w:t xml:space="preserve">pitää</w:t>
      </w:r>
    </w:p>
    <w:p>
      <w:r>
        <w:rPr>
          <w:b/>
        </w:rPr>
        <w:t xml:space="preserve">Tulos</w:t>
      </w:r>
    </w:p>
    <w:p>
      <w:r>
        <w:t xml:space="preserve">paine</w:t>
      </w:r>
    </w:p>
    <w:p>
      <w:r>
        <w:rPr>
          <w:b/>
        </w:rPr>
        <w:t xml:space="preserve">Tulos</w:t>
      </w:r>
    </w:p>
    <w:p>
      <w:r>
        <w:t xml:space="preserve">jatka</w:t>
      </w:r>
    </w:p>
    <w:p>
      <w:r>
        <w:rPr>
          <w:b/>
        </w:rPr>
        <w:t xml:space="preserve">Tulos</w:t>
      </w:r>
    </w:p>
    <w:p>
      <w:r>
        <w:t xml:space="preserve">suorittaa</w:t>
      </w:r>
    </w:p>
    <w:p>
      <w:r>
        <w:rPr>
          <w:b/>
        </w:rPr>
        <w:t xml:space="preserve">Tulos</w:t>
      </w:r>
    </w:p>
    <w:p>
      <w:r>
        <w:t xml:space="preserve">otti</w:t>
      </w:r>
    </w:p>
    <w:p>
      <w:r>
        <w:rPr>
          <w:b/>
        </w:rPr>
        <w:t xml:space="preserve">Esimerkki 6.1916</w:t>
      </w:r>
    </w:p>
    <w:p>
      <w:r>
        <w:t xml:space="preserve">Läpikulku: Me pelastamme Elianin!". Pienellä joukolla tyttöjä oli rakennuspaperista tehdyt käsiraudat - ilmeinen viittaus hallituksen luonnehdintaan, jonka mukaan Elianin pidättäminen Yhdysvalloissa oli "lapsikaappaus".</w:t>
      </w:r>
    </w:p>
    <w:p>
      <w:r>
        <w:rPr>
          <w:b/>
        </w:rPr>
        <w:t xml:space="preserve">Tulos</w:t>
      </w:r>
    </w:p>
    <w:p>
      <w:r>
        <w:t xml:space="preserve">marssi</w:t>
      </w:r>
    </w:p>
    <w:p>
      <w:r>
        <w:rPr>
          <w:b/>
        </w:rPr>
        <w:t xml:space="preserve">Tulos</w:t>
      </w:r>
    </w:p>
    <w:p>
      <w:r>
        <w:t xml:space="preserve">laulaminen</w:t>
      </w:r>
    </w:p>
    <w:p>
      <w:r>
        <w:rPr>
          <w:b/>
        </w:rPr>
        <w:t xml:space="preserve">Tulos</w:t>
      </w:r>
    </w:p>
    <w:p>
      <w:r>
        <w:t xml:space="preserve">save</w:t>
      </w:r>
    </w:p>
    <w:p>
      <w:r>
        <w:rPr>
          <w:b/>
        </w:rPr>
        <w:t xml:space="preserve">Tulos</w:t>
      </w:r>
    </w:p>
    <w:p>
      <w:r>
        <w:t xml:space="preserve">käytti</w:t>
      </w:r>
    </w:p>
    <w:p>
      <w:r>
        <w:rPr>
          <w:b/>
        </w:rPr>
        <w:t xml:space="preserve">Tulos</w:t>
      </w:r>
    </w:p>
    <w:p>
      <w:r>
        <w:t xml:space="preserve">luonnehdinta</w:t>
      </w:r>
    </w:p>
    <w:p>
      <w:r>
        <w:rPr>
          <w:b/>
        </w:rPr>
        <w:t xml:space="preserve">Tulos</w:t>
      </w:r>
    </w:p>
    <w:p>
      <w:r>
        <w:t xml:space="preserve">säilyttäminen</w:t>
      </w:r>
    </w:p>
    <w:p>
      <w:r>
        <w:rPr>
          <w:b/>
        </w:rPr>
        <w:t xml:space="preserve">Tulos</w:t>
      </w:r>
    </w:p>
    <w:p>
      <w:r>
        <w:t xml:space="preserve">``lapsenryöstö</w:t>
      </w:r>
    </w:p>
    <w:p>
      <w:r>
        <w:rPr>
          <w:b/>
        </w:rPr>
        <w:t xml:space="preserve">Tulos</w:t>
      </w:r>
    </w:p>
    <w:p>
      <w:r>
        <w:t xml:space="preserve">viite</w:t>
      </w:r>
    </w:p>
    <w:p>
      <w:r>
        <w:rPr>
          <w:b/>
        </w:rPr>
        <w:t xml:space="preserve">Esimerkki 6.1917</w:t>
      </w:r>
    </w:p>
    <w:p>
      <w:r>
        <w:t xml:space="preserve">Läpikulku: Milton Royn osakkeet nousivat perjantaina New Yorkin pörssissä 2 dollaria 18,375 dollariin kappaleelta, kun taas Crane laski 1,125 dollaria 21,125 dollariin osakkeelta. Milton Royn talousjohtaja John M. McNamara sanoi, ettei yhtiö kommentoi Cranen ilmoitusta.</w:t>
      </w:r>
    </w:p>
    <w:p>
      <w:r>
        <w:rPr>
          <w:b/>
        </w:rPr>
        <w:t xml:space="preserve">Tulos</w:t>
      </w:r>
    </w:p>
    <w:p>
      <w:r>
        <w:t xml:space="preserve">kaupankäynti</w:t>
      </w:r>
    </w:p>
    <w:p>
      <w:r>
        <w:rPr>
          <w:b/>
        </w:rPr>
        <w:t xml:space="preserve">Tulos</w:t>
      </w:r>
    </w:p>
    <w:p>
      <w:r>
        <w:t xml:space="preserve">hyppäsi</w:t>
      </w:r>
    </w:p>
    <w:p>
      <w:r>
        <w:rPr>
          <w:b/>
        </w:rPr>
        <w:t xml:space="preserve">Tulos</w:t>
      </w:r>
    </w:p>
    <w:p>
      <w:r>
        <w:t xml:space="preserve">upposi</w:t>
      </w:r>
    </w:p>
    <w:p>
      <w:r>
        <w:rPr>
          <w:b/>
        </w:rPr>
        <w:t xml:space="preserve">Tulos</w:t>
      </w:r>
    </w:p>
    <w:p>
      <w:r>
        <w:t xml:space="preserve">sanoi</w:t>
      </w:r>
    </w:p>
    <w:p>
      <w:r>
        <w:rPr>
          <w:b/>
        </w:rPr>
        <w:t xml:space="preserve">Tulos</w:t>
      </w:r>
    </w:p>
    <w:p>
      <w:r>
        <w:t xml:space="preserve">kommentti</w:t>
      </w:r>
    </w:p>
    <w:p>
      <w:r>
        <w:rPr>
          <w:b/>
        </w:rPr>
        <w:t xml:space="preserve">Tulos</w:t>
      </w:r>
    </w:p>
    <w:p>
      <w:r>
        <w:t xml:space="preserve">arkistointi</w:t>
      </w:r>
    </w:p>
    <w:p>
      <w:r>
        <w:rPr>
          <w:b/>
        </w:rPr>
        <w:t xml:space="preserve">Esimerkki 6.1918</w:t>
      </w:r>
    </w:p>
    <w:p>
      <w:r>
        <w:t xml:space="preserve">Läpikulku: "Viime viikolla julkistettiin vanhojen puolueiden ohjelmat, joista kävi ilmi, että mitään uutta ei ollut tarjolla. Meillä ei ole varaa antaa tämän tilanteen jatkua", Clements sanoi Lontoossa pidetyssä lehdistötilaisuudessa, joka välitettiin samanaikaisesti ympäri maata.</w:t>
      </w:r>
    </w:p>
    <w:p>
      <w:r>
        <w:rPr>
          <w:b/>
        </w:rPr>
        <w:t xml:space="preserve">Tulos</w:t>
      </w:r>
    </w:p>
    <w:p>
      <w:r>
        <w:t xml:space="preserve">viikko</w:t>
      </w:r>
    </w:p>
    <w:p>
      <w:r>
        <w:rPr>
          <w:b/>
        </w:rPr>
        <w:t xml:space="preserve">Tulos</w:t>
      </w:r>
    </w:p>
    <w:p>
      <w:r>
        <w:t xml:space="preserve">osapuolet</w:t>
      </w:r>
    </w:p>
    <w:p>
      <w:r>
        <w:rPr>
          <w:b/>
        </w:rPr>
        <w:t xml:space="preserve">Tulos</w:t>
      </w:r>
    </w:p>
    <w:p>
      <w:r>
        <w:t xml:space="preserve">käynnistettiin</w:t>
      </w:r>
    </w:p>
    <w:p>
      <w:r>
        <w:rPr>
          <w:b/>
        </w:rPr>
        <w:t xml:space="preserve">Tulos</w:t>
      </w:r>
    </w:p>
    <w:p>
      <w:r>
        <w:t xml:space="preserve">osoitti</w:t>
      </w:r>
    </w:p>
    <w:p>
      <w:r>
        <w:rPr>
          <w:b/>
        </w:rPr>
        <w:t xml:space="preserve">Tulos</w:t>
      </w:r>
    </w:p>
    <w:p>
      <w:r>
        <w:t xml:space="preserve">tarjottu</w:t>
      </w:r>
    </w:p>
    <w:p>
      <w:r>
        <w:rPr>
          <w:b/>
        </w:rPr>
        <w:t xml:space="preserve">Tulos</w:t>
      </w:r>
    </w:p>
    <w:p>
      <w:r>
        <w:t xml:space="preserve">varaa</w:t>
      </w:r>
    </w:p>
    <w:p>
      <w:r>
        <w:rPr>
          <w:b/>
        </w:rPr>
        <w:t xml:space="preserve">Tulos</w:t>
      </w:r>
    </w:p>
    <w:p>
      <w:r>
        <w:t xml:space="preserve">anna</w:t>
      </w:r>
    </w:p>
    <w:p>
      <w:r>
        <w:rPr>
          <w:b/>
        </w:rPr>
        <w:t xml:space="preserve">Tulos</w:t>
      </w:r>
    </w:p>
    <w:p>
      <w:r>
        <w:t xml:space="preserve">jatka</w:t>
      </w:r>
    </w:p>
    <w:p>
      <w:r>
        <w:rPr>
          <w:b/>
        </w:rPr>
        <w:t xml:space="preserve">Tulos</w:t>
      </w:r>
    </w:p>
    <w:p>
      <w:r>
        <w:t xml:space="preserve">kertoi</w:t>
      </w:r>
    </w:p>
    <w:p>
      <w:r>
        <w:rPr>
          <w:b/>
        </w:rPr>
        <w:t xml:space="preserve">Tulos</w:t>
      </w:r>
    </w:p>
    <w:p>
      <w:r>
        <w:t xml:space="preserve">konferenssi</w:t>
      </w:r>
    </w:p>
    <w:p>
      <w:r>
        <w:rPr>
          <w:b/>
        </w:rPr>
        <w:t xml:space="preserve">Tulos</w:t>
      </w:r>
    </w:p>
    <w:p>
      <w:r>
        <w:t xml:space="preserve">välitetty</w:t>
      </w:r>
    </w:p>
    <w:p>
      <w:r>
        <w:rPr>
          <w:b/>
        </w:rPr>
        <w:t xml:space="preserve">Tulos</w:t>
      </w:r>
    </w:p>
    <w:p>
      <w:r>
        <w:t xml:space="preserve">tilanne</w:t>
      </w:r>
    </w:p>
    <w:p>
      <w:r>
        <w:rPr>
          <w:b/>
        </w:rPr>
        <w:t xml:space="preserve">Tulos</w:t>
      </w:r>
    </w:p>
    <w:p>
      <w:r>
        <w:t xml:space="preserve">uusi</w:t>
      </w:r>
    </w:p>
    <w:p>
      <w:r>
        <w:rPr>
          <w:b/>
        </w:rPr>
        <w:t xml:space="preserve">Esimerkki 6.1919</w:t>
      </w:r>
    </w:p>
    <w:p>
      <w:r>
        <w:t xml:space="preserve">Läpikulku: Australialla on vakava ongelma, sillä sen napa-alueet ovat todennäköisesti seuraava suuri kohde, mutta alue on kalastuksensuojelupalvelujensa äärirajoilla. Kamppailu käydään ennen ensi kuussa Christchurchissa pidettävää 43 maan konferenssia, jossa käsitellään ympäristövalvonnan perustamista mantereelle ja vuoden 1961 Etelämanner-sopimuksen uudelleenmäärittelyä, joka kattaa 60 eteläisen leveysasteen eteläpuolisen alueen.</w:t>
      </w:r>
    </w:p>
    <w:p>
      <w:r>
        <w:rPr>
          <w:b/>
        </w:rPr>
        <w:t xml:space="preserve">Tulos</w:t>
      </w:r>
    </w:p>
    <w:p>
      <w:r>
        <w:t xml:space="preserve">ongelma</w:t>
      </w:r>
    </w:p>
    <w:p>
      <w:r>
        <w:rPr>
          <w:b/>
        </w:rPr>
        <w:t xml:space="preserve">Tulos</w:t>
      </w:r>
    </w:p>
    <w:p>
      <w:r>
        <w:t xml:space="preserve">on</w:t>
      </w:r>
    </w:p>
    <w:p>
      <w:r>
        <w:rPr>
          <w:b/>
        </w:rPr>
        <w:t xml:space="preserve">Tulos</w:t>
      </w:r>
    </w:p>
    <w:p>
      <w:r>
        <w:t xml:space="preserve">kohde</w:t>
      </w:r>
    </w:p>
    <w:p>
      <w:r>
        <w:rPr>
          <w:b/>
        </w:rPr>
        <w:t xml:space="preserve">Tulos</w:t>
      </w:r>
    </w:p>
    <w:p>
      <w:r>
        <w:t xml:space="preserve">kamppailu</w:t>
      </w:r>
    </w:p>
    <w:p>
      <w:r>
        <w:rPr>
          <w:b/>
        </w:rPr>
        <w:t xml:space="preserve">Tulos</w:t>
      </w:r>
    </w:p>
    <w:p>
      <w:r>
        <w:t xml:space="preserve">tulee</w:t>
      </w:r>
    </w:p>
    <w:p>
      <w:r>
        <w:rPr>
          <w:b/>
        </w:rPr>
        <w:t xml:space="preserve">Tulos</w:t>
      </w:r>
    </w:p>
    <w:p>
      <w:r>
        <w:t xml:space="preserve">konferenssi</w:t>
      </w:r>
    </w:p>
    <w:p>
      <w:r>
        <w:rPr>
          <w:b/>
        </w:rPr>
        <w:t xml:space="preserve">Tulos</w:t>
      </w:r>
    </w:p>
    <w:p>
      <w:r>
        <w:t xml:space="preserve">asetus</w:t>
      </w:r>
    </w:p>
    <w:p>
      <w:r>
        <w:rPr>
          <w:b/>
        </w:rPr>
        <w:t xml:space="preserve">Tulos</w:t>
      </w:r>
    </w:p>
    <w:p>
      <w:r>
        <w:t xml:space="preserve">tarkastukset</w:t>
      </w:r>
    </w:p>
    <w:p>
      <w:r>
        <w:rPr>
          <w:b/>
        </w:rPr>
        <w:t xml:space="preserve">Tulos</w:t>
      </w:r>
    </w:p>
    <w:p>
      <w:r>
        <w:t xml:space="preserve">uudelleenmäärittely</w:t>
      </w:r>
    </w:p>
    <w:p>
      <w:r>
        <w:rPr>
          <w:b/>
        </w:rPr>
        <w:t xml:space="preserve">Tulos</w:t>
      </w:r>
    </w:p>
    <w:p>
      <w:r>
        <w:t xml:space="preserve">Sopimus</w:t>
      </w:r>
    </w:p>
    <w:p>
      <w:r>
        <w:rPr>
          <w:b/>
        </w:rPr>
        <w:t xml:space="preserve">Tulos</w:t>
      </w:r>
    </w:p>
    <w:p>
      <w:r>
        <w:t xml:space="preserve">kattaa</w:t>
      </w:r>
    </w:p>
    <w:p>
      <w:r>
        <w:rPr>
          <w:b/>
        </w:rPr>
        <w:t xml:space="preserve">Esimerkki 6.1920</w:t>
      </w:r>
    </w:p>
    <w:p>
      <w:r>
        <w:t xml:space="preserve">Läpikulku: 23-vuotias vaatii, että hän on valmis ottamaan Aasian kruunun takaisin. 23-vuotias on nyt saanut toisen maailmanmestaruuden vyönsä alle, ja hänen paikkansa maailmanlistan kärjessä on vahvistettu, koska hänellä on kaksi kertaa enemmän pisteitä kuin lähimmällä kilpailijallaan. "Aasian kisat ovat minulle hyvin tärkeät, eri tavalla kuin World Open", sanoi David, joka voitti Australian kolminkertaisen Kansainyhteisön kisojen kultamitalistin Natalie Grinhamin ja säilytti maailmanmestaruutensa Belfastissa viime kuussa.</w:t>
      </w:r>
    </w:p>
    <w:p>
      <w:r>
        <w:rPr>
          <w:b/>
        </w:rPr>
        <w:t xml:space="preserve">Tulos</w:t>
      </w:r>
    </w:p>
    <w:p>
      <w:r>
        <w:t xml:space="preserve">kanssa</w:t>
      </w:r>
    </w:p>
    <w:p>
      <w:r>
        <w:rPr>
          <w:b/>
        </w:rPr>
        <w:t xml:space="preserve">Tulos</w:t>
      </w:r>
    </w:p>
    <w:p>
      <w:r>
        <w:t xml:space="preserve">vahvistettu</w:t>
      </w:r>
    </w:p>
    <w:p>
      <w:r>
        <w:rPr>
          <w:b/>
        </w:rPr>
        <w:t xml:space="preserve">Tulos</w:t>
      </w:r>
    </w:p>
    <w:p>
      <w:r>
        <w:t xml:space="preserve">jolla on</w:t>
      </w:r>
    </w:p>
    <w:p>
      <w:r>
        <w:rPr>
          <w:b/>
        </w:rPr>
        <w:t xml:space="preserve">Tulos</w:t>
      </w:r>
    </w:p>
    <w:p>
      <w:r>
        <w:t xml:space="preserve">vaatii</w:t>
      </w:r>
    </w:p>
    <w:p>
      <w:r>
        <w:rPr>
          <w:b/>
        </w:rPr>
        <w:t xml:space="preserve">Tulos</w:t>
      </w:r>
    </w:p>
    <w:p>
      <w:r>
        <w:t xml:space="preserve">valmis</w:t>
      </w:r>
    </w:p>
    <w:p>
      <w:r>
        <w:rPr>
          <w:b/>
        </w:rPr>
        <w:t xml:space="preserve">Tulos</w:t>
      </w:r>
    </w:p>
    <w:p>
      <w:r>
        <w:t xml:space="preserve">ota</w:t>
      </w:r>
    </w:p>
    <w:p>
      <w:r>
        <w:rPr>
          <w:b/>
        </w:rPr>
        <w:t xml:space="preserve">Tulos</w:t>
      </w:r>
    </w:p>
    <w:p>
      <w:r>
        <w:t xml:space="preserve">Pelit</w:t>
      </w:r>
    </w:p>
    <w:p>
      <w:r>
        <w:rPr>
          <w:b/>
        </w:rPr>
        <w:t xml:space="preserve">Tulos</w:t>
      </w:r>
    </w:p>
    <w:p>
      <w:r>
        <w:t xml:space="preserve">Avaa</w:t>
      </w:r>
    </w:p>
    <w:p>
      <w:r>
        <w:rPr>
          <w:b/>
        </w:rPr>
        <w:t xml:space="preserve">Tulos</w:t>
      </w:r>
    </w:p>
    <w:p>
      <w:r>
        <w:t xml:space="preserve">sanoi</w:t>
      </w:r>
    </w:p>
    <w:p>
      <w:r>
        <w:rPr>
          <w:b/>
        </w:rPr>
        <w:t xml:space="preserve">Tulos</w:t>
      </w:r>
    </w:p>
    <w:p>
      <w:r>
        <w:t xml:space="preserve">sahaa</w:t>
      </w:r>
    </w:p>
    <w:p>
      <w:r>
        <w:rPr>
          <w:b/>
        </w:rPr>
        <w:t xml:space="preserve">Tulos</w:t>
      </w:r>
    </w:p>
    <w:p>
      <w:r>
        <w:t xml:space="preserve">säilyttää</w:t>
      </w:r>
    </w:p>
    <w:p>
      <w:r>
        <w:rPr>
          <w:b/>
        </w:rPr>
        <w:t xml:space="preserve">Esimerkki 6.1921</w:t>
      </w:r>
    </w:p>
    <w:p>
      <w:r>
        <w:t xml:space="preserve">Läpikulku: Huippukokouksen koordinaattorit eivät kertoneet, mainitaanko loppujulistuksessa Amerikan vapaakauppa-alue (FTAA). Yhdysvaltain presidentti George W. Bush väitti, että mantereenlaajuinen vapaakauppa FTAA:n kautta vähentää köyhyyttä Latinalaisessa Amerikassa ja edistää kasvua ja työllisyyttä.</w:t>
      </w:r>
    </w:p>
    <w:p>
      <w:r>
        <w:rPr>
          <w:b/>
        </w:rPr>
        <w:t xml:space="preserve">Tulos</w:t>
      </w:r>
    </w:p>
    <w:p>
      <w:r>
        <w:t xml:space="preserve">sano</w:t>
      </w:r>
    </w:p>
    <w:p>
      <w:r>
        <w:rPr>
          <w:b/>
        </w:rPr>
        <w:t xml:space="preserve">Tulos</w:t>
      </w:r>
    </w:p>
    <w:p>
      <w:r>
        <w:t xml:space="preserve">olla</w:t>
      </w:r>
    </w:p>
    <w:p>
      <w:r>
        <w:rPr>
          <w:b/>
        </w:rPr>
        <w:t xml:space="preserve">Tulos</w:t>
      </w:r>
    </w:p>
    <w:p>
      <w:r>
        <w:t xml:space="preserve">mainitse</w:t>
      </w:r>
    </w:p>
    <w:p>
      <w:r>
        <w:rPr>
          <w:b/>
        </w:rPr>
        <w:t xml:space="preserve">Tulos</w:t>
      </w:r>
    </w:p>
    <w:p>
      <w:r>
        <w:t xml:space="preserve">ilmoitus</w:t>
      </w:r>
    </w:p>
    <w:p>
      <w:r>
        <w:rPr>
          <w:b/>
        </w:rPr>
        <w:t xml:space="preserve">Tulos</w:t>
      </w:r>
    </w:p>
    <w:p>
      <w:r>
        <w:t xml:space="preserve">väitti</w:t>
      </w:r>
    </w:p>
    <w:p>
      <w:r>
        <w:rPr>
          <w:b/>
        </w:rPr>
        <w:t xml:space="preserve">Tulos</w:t>
      </w:r>
    </w:p>
    <w:p>
      <w:r>
        <w:t xml:space="preserve">kauppa</w:t>
      </w:r>
    </w:p>
    <w:p>
      <w:r>
        <w:rPr>
          <w:b/>
        </w:rPr>
        <w:t xml:space="preserve">Tulos</w:t>
      </w:r>
    </w:p>
    <w:p>
      <w:r>
        <w:t xml:space="preserve">vähentää</w:t>
      </w:r>
    </w:p>
    <w:p>
      <w:r>
        <w:rPr>
          <w:b/>
        </w:rPr>
        <w:t xml:space="preserve">Tulos</w:t>
      </w:r>
    </w:p>
    <w:p>
      <w:r>
        <w:t xml:space="preserve">ajaa</w:t>
      </w:r>
    </w:p>
    <w:p>
      <w:r>
        <w:rPr>
          <w:b/>
        </w:rPr>
        <w:t xml:space="preserve">Tulos</w:t>
      </w:r>
    </w:p>
    <w:p>
      <w:r>
        <w:t xml:space="preserve">huippukokous</w:t>
      </w:r>
    </w:p>
    <w:p>
      <w:r>
        <w:rPr>
          <w:b/>
        </w:rPr>
        <w:t xml:space="preserve">Esimerkki 6.1922</w:t>
      </w:r>
    </w:p>
    <w:p>
      <w:r>
        <w:t xml:space="preserve">Läpikulku: FBI:n mukaan 427 karkulaista on sen jälkeen otettu kiinni tai löydetty, joista 133 on saatu kansalaisten avun ansiosta. Kuusi Bin Ladenin tutkinnassa epäiltyä tiedetään olevan pidätettynä New Yorkissa sijaitsevassa Metropolitan Correctional Centerissä.</w:t>
      </w:r>
    </w:p>
    <w:p>
      <w:r>
        <w:rPr>
          <w:b/>
        </w:rPr>
        <w:t xml:space="preserve">Tulos</w:t>
      </w:r>
    </w:p>
    <w:p>
      <w:r>
        <w:t xml:space="preserve">otettu</w:t>
      </w:r>
    </w:p>
    <w:p>
      <w:r>
        <w:rPr>
          <w:b/>
        </w:rPr>
        <w:t xml:space="preserve">Tulos</w:t>
      </w:r>
    </w:p>
    <w:p>
      <w:r>
        <w:t xml:space="preserve">sijaitsee</w:t>
      </w:r>
    </w:p>
    <w:p>
      <w:r>
        <w:rPr>
          <w:b/>
        </w:rPr>
        <w:t xml:space="preserve">Tulos</w:t>
      </w:r>
    </w:p>
    <w:p>
      <w:r>
        <w:t xml:space="preserve">sanoi</w:t>
      </w:r>
    </w:p>
    <w:p>
      <w:r>
        <w:rPr>
          <w:b/>
        </w:rPr>
        <w:t xml:space="preserve">Tulos</w:t>
      </w:r>
    </w:p>
    <w:p>
      <w:r>
        <w:t xml:space="preserve">apu</w:t>
      </w:r>
    </w:p>
    <w:p>
      <w:r>
        <w:rPr>
          <w:b/>
        </w:rPr>
        <w:t xml:space="preserve">Tulos</w:t>
      </w:r>
    </w:p>
    <w:p>
      <w:r>
        <w:t xml:space="preserve">tutkimus</w:t>
      </w:r>
    </w:p>
    <w:p>
      <w:r>
        <w:rPr>
          <w:b/>
        </w:rPr>
        <w:t xml:space="preserve">Tulos</w:t>
      </w:r>
    </w:p>
    <w:p>
      <w:r>
        <w:t xml:space="preserve">tunnettu</w:t>
      </w:r>
    </w:p>
    <w:p>
      <w:r>
        <w:rPr>
          <w:b/>
        </w:rPr>
        <w:t xml:space="preserve">Tulos</w:t>
      </w:r>
    </w:p>
    <w:p>
      <w:r>
        <w:t xml:space="preserve">olla</w:t>
      </w:r>
    </w:p>
    <w:p>
      <w:r>
        <w:rPr>
          <w:b/>
        </w:rPr>
        <w:t xml:space="preserve">Esimerkki 6.1923</w:t>
      </w:r>
    </w:p>
    <w:p>
      <w:r>
        <w:t xml:space="preserve">Läpikulku: Jiaojiazhain kaivoksessa Datongin kaupungissa Pohjois-Kiinan Shanxin maakunnassa tapahtui 5. marraskuuta kaasuräjähdys, jossa kuoli 47 kaivosmiestä. Marraskuun 12. päivänä 34 kaivostyöläistä sai surmansa Nanshanin kaivoksella Lingshin piirikunnassa, niin ikään Shanxissa, kun kaivoksessa syttyi tulipalo.</w:t>
      </w:r>
    </w:p>
    <w:p>
      <w:r>
        <w:rPr>
          <w:b/>
        </w:rPr>
        <w:t xml:space="preserve">Tulos</w:t>
      </w:r>
    </w:p>
    <w:p>
      <w:r>
        <w:t xml:space="preserve">räjähdys</w:t>
      </w:r>
    </w:p>
    <w:p>
      <w:r>
        <w:rPr>
          <w:b/>
        </w:rPr>
        <w:t xml:space="preserve">Tulos</w:t>
      </w:r>
    </w:p>
    <w:p>
      <w:r>
        <w:t xml:space="preserve">tappoi</w:t>
      </w:r>
    </w:p>
    <w:p>
      <w:r>
        <w:rPr>
          <w:b/>
        </w:rPr>
        <w:t xml:space="preserve">Tulos</w:t>
      </w:r>
    </w:p>
    <w:p>
      <w:r>
        <w:t xml:space="preserve">tappoi</w:t>
      </w:r>
    </w:p>
    <w:p>
      <w:r>
        <w:rPr>
          <w:b/>
        </w:rPr>
        <w:t xml:space="preserve">Tulos</w:t>
      </w:r>
    </w:p>
    <w:p>
      <w:r>
        <w:t xml:space="preserve">tulipalo</w:t>
      </w:r>
    </w:p>
    <w:p>
      <w:r>
        <w:rPr>
          <w:b/>
        </w:rPr>
        <w:t xml:space="preserve">Tulos</w:t>
      </w:r>
    </w:p>
    <w:p>
      <w:r>
        <w:t xml:space="preserve">rikkoi</w:t>
      </w:r>
    </w:p>
    <w:p>
      <w:r>
        <w:rPr>
          <w:b/>
        </w:rPr>
        <w:t xml:space="preserve">Esimerkki 6.1924</w:t>
      </w:r>
    </w:p>
    <w:p>
      <w:r>
        <w:t xml:space="preserve">Läpikulku: Israel ja Yhdysvallat ovat toistuvasti pyytäneet palestiinalaisten johtajaa Mahmud Abbasia hillitsemään militantteja ja estämään heitä laukaisemasta kotitekoisia raketteja Israeliin. </w:t>
      </w:r>
    </w:p>
    <w:p>
      <w:r>
        <w:rPr>
          <w:b/>
        </w:rPr>
        <w:t xml:space="preserve">Tulos</w:t>
      </w:r>
    </w:p>
    <w:p>
      <w:r>
        <w:t xml:space="preserve">kysyi</w:t>
      </w:r>
    </w:p>
    <w:p>
      <w:r>
        <w:rPr>
          <w:b/>
        </w:rPr>
        <w:t xml:space="preserve">Tulos</w:t>
      </w:r>
    </w:p>
    <w:p>
      <w:r>
        <w:t xml:space="preserve">rein</w:t>
      </w:r>
    </w:p>
    <w:p>
      <w:r>
        <w:rPr>
          <w:b/>
        </w:rPr>
        <w:t xml:space="preserve">Tulos</w:t>
      </w:r>
    </w:p>
    <w:p>
      <w:r>
        <w:t xml:space="preserve">estää</w:t>
      </w:r>
    </w:p>
    <w:p>
      <w:r>
        <w:rPr>
          <w:b/>
        </w:rPr>
        <w:t xml:space="preserve">Tulos</w:t>
      </w:r>
    </w:p>
    <w:p>
      <w:r>
        <w:t xml:space="preserve">käynnistää</w:t>
      </w:r>
    </w:p>
    <w:p>
      <w:r>
        <w:rPr>
          <w:b/>
        </w:rPr>
        <w:t xml:space="preserve">Esimerkki 6.1925</w:t>
      </w:r>
    </w:p>
    <w:p>
      <w:r>
        <w:t xml:space="preserve">Läpikulku: Heillä on tämä kiertävä ovi, jossa he vapauttavat ihmiset suuren painostuksen jälkeen ja vangitsevat heidät myöhemmin uudelleen, kun he luulevat, ettei kukaan muu katso", hän sanoi. </w:t>
      </w:r>
    </w:p>
    <w:p>
      <w:r>
        <w:rPr>
          <w:b/>
        </w:rPr>
        <w:t xml:space="preserve">Tulos</w:t>
      </w:r>
    </w:p>
    <w:p>
      <w:r>
        <w:t xml:space="preserve">on</w:t>
      </w:r>
    </w:p>
    <w:p>
      <w:r>
        <w:rPr>
          <w:b/>
        </w:rPr>
        <w:t xml:space="preserve">Tulos</w:t>
      </w:r>
    </w:p>
    <w:p>
      <w:r>
        <w:t xml:space="preserve">vapauta</w:t>
      </w:r>
    </w:p>
    <w:p>
      <w:r>
        <w:rPr>
          <w:b/>
        </w:rPr>
        <w:t xml:space="preserve">Tulos</w:t>
      </w:r>
    </w:p>
    <w:p>
      <w:r>
        <w:t xml:space="preserve">paine</w:t>
      </w:r>
    </w:p>
    <w:p>
      <w:r>
        <w:rPr>
          <w:b/>
        </w:rPr>
        <w:t xml:space="preserve">Tulos</w:t>
      </w:r>
    </w:p>
    <w:p>
      <w:r>
        <w:t xml:space="preserve">vangitaan uudelleen</w:t>
      </w:r>
    </w:p>
    <w:p>
      <w:r>
        <w:rPr>
          <w:b/>
        </w:rPr>
        <w:t xml:space="preserve">Tulos</w:t>
      </w:r>
    </w:p>
    <w:p>
      <w:r>
        <w:t xml:space="preserve">Ajattele</w:t>
      </w:r>
    </w:p>
    <w:p>
      <w:r>
        <w:rPr>
          <w:b/>
        </w:rPr>
        <w:t xml:space="preserve">Tulos</w:t>
      </w:r>
    </w:p>
    <w:p>
      <w:r>
        <w:t xml:space="preserve">etsii</w:t>
      </w:r>
    </w:p>
    <w:p>
      <w:r>
        <w:rPr>
          <w:b/>
        </w:rPr>
        <w:t xml:space="preserve">Tulos</w:t>
      </w:r>
    </w:p>
    <w:p>
      <w:r>
        <w:t xml:space="preserve">sanoi</w:t>
      </w:r>
    </w:p>
    <w:p>
      <w:r>
        <w:rPr>
          <w:b/>
        </w:rPr>
        <w:t xml:space="preserve">Esimerkki 6.1926</w:t>
      </w:r>
    </w:p>
    <w:p>
      <w:r>
        <w:t xml:space="preserve">Läpikulku: Lugar, joka on senaatin ulkosuhteiden komitean puheenjohtaja, kirjoitti: "Kongressin keskustelun laatu vaikuttaa Irakin tapahtumiin ja menestysnäkymiin". "Meidän pitäisi jatkuvasti pyrkiä parantamaan keskusteluamme tutkimalla harkittuja tietolähteitä ja omaksumalla kohteliaisuus keskustelussamme", hän sanoi.</w:t>
      </w:r>
    </w:p>
    <w:p>
      <w:r>
        <w:rPr>
          <w:b/>
        </w:rPr>
        <w:t xml:space="preserve">Tulos</w:t>
      </w:r>
    </w:p>
    <w:p>
      <w:r>
        <w:t xml:space="preserve">on</w:t>
      </w:r>
    </w:p>
    <w:p>
      <w:r>
        <w:rPr>
          <w:b/>
        </w:rPr>
        <w:t xml:space="preserve">Tulos</w:t>
      </w:r>
    </w:p>
    <w:p>
      <w:r>
        <w:t xml:space="preserve">tapahtumat</w:t>
      </w:r>
    </w:p>
    <w:p>
      <w:r>
        <w:rPr>
          <w:b/>
        </w:rPr>
        <w:t xml:space="preserve">Tulos</w:t>
      </w:r>
    </w:p>
    <w:p>
      <w:r>
        <w:t xml:space="preserve">kirjoitti</w:t>
      </w:r>
    </w:p>
    <w:p>
      <w:r>
        <w:rPr>
          <w:b/>
        </w:rPr>
        <w:t xml:space="preserve">Tulos</w:t>
      </w:r>
    </w:p>
    <w:p>
      <w:r>
        <w:t xml:space="preserve">pyrkiä</w:t>
      </w:r>
    </w:p>
    <w:p>
      <w:r>
        <w:rPr>
          <w:b/>
        </w:rPr>
        <w:t xml:space="preserve">Tulos</w:t>
      </w:r>
    </w:p>
    <w:p>
      <w:r>
        <w:t xml:space="preserve">nostaa</w:t>
      </w:r>
    </w:p>
    <w:p>
      <w:r>
        <w:rPr>
          <w:b/>
        </w:rPr>
        <w:t xml:space="preserve">Tulos</w:t>
      </w:r>
    </w:p>
    <w:p>
      <w:r>
        <w:t xml:space="preserve">opiskelu</w:t>
      </w:r>
    </w:p>
    <w:p>
      <w:r>
        <w:rPr>
          <w:b/>
        </w:rPr>
        <w:t xml:space="preserve">Tulos</w:t>
      </w:r>
    </w:p>
    <w:p>
      <w:r>
        <w:t xml:space="preserve">omaksuminen</w:t>
      </w:r>
    </w:p>
    <w:p>
      <w:r>
        <w:rPr>
          <w:b/>
        </w:rPr>
        <w:t xml:space="preserve">Esimerkki 6.1927</w:t>
      </w:r>
    </w:p>
    <w:p>
      <w:r>
        <w:t xml:space="preserve">Läpikulku: He ampuivat laukauksia ilmaan, kun he ajoivat pois paikalta, ja saivat autot peruuttamaan Bagdadin siltojen yli päästäkseen pois heidän tieltään. Jalankulkijoiden nähtiin myös juoksevan Tigris-joen rantoja pitkin ja pyrkivän turvaan siltojen yli.</w:t>
      </w:r>
    </w:p>
    <w:p>
      <w:r>
        <w:rPr>
          <w:b/>
        </w:rPr>
        <w:t xml:space="preserve">Tulos</w:t>
      </w:r>
    </w:p>
    <w:p>
      <w:r>
        <w:t xml:space="preserve">vasen</w:t>
      </w:r>
    </w:p>
    <w:p>
      <w:r>
        <w:rPr>
          <w:b/>
        </w:rPr>
        <w:t xml:space="preserve">Tulos</w:t>
      </w:r>
    </w:p>
    <w:p>
      <w:r>
        <w:t xml:space="preserve">ampuminen</w:t>
      </w:r>
    </w:p>
    <w:p>
      <w:r>
        <w:rPr>
          <w:b/>
        </w:rPr>
        <w:t xml:space="preserve">Tulos</w:t>
      </w:r>
    </w:p>
    <w:p>
      <w:r>
        <w:t xml:space="preserve">ajoi</w:t>
      </w:r>
    </w:p>
    <w:p>
      <w:r>
        <w:rPr>
          <w:b/>
        </w:rPr>
        <w:t xml:space="preserve">Tulos</w:t>
      </w:r>
    </w:p>
    <w:p>
      <w:r>
        <w:t xml:space="preserve">lähettäminen</w:t>
      </w:r>
    </w:p>
    <w:p>
      <w:r>
        <w:rPr>
          <w:b/>
        </w:rPr>
        <w:t xml:space="preserve">Tulos</w:t>
      </w:r>
    </w:p>
    <w:p>
      <w:r>
        <w:t xml:space="preserve">peruutus</w:t>
      </w:r>
    </w:p>
    <w:p>
      <w:r>
        <w:rPr>
          <w:b/>
        </w:rPr>
        <w:t xml:space="preserve">Tulos</w:t>
      </w:r>
    </w:p>
    <w:p>
      <w:r>
        <w:t xml:space="preserve">Hanki</w:t>
      </w:r>
    </w:p>
    <w:p>
      <w:r>
        <w:rPr>
          <w:b/>
        </w:rPr>
        <w:t xml:space="preserve">Tulos</w:t>
      </w:r>
    </w:p>
    <w:p>
      <w:r>
        <w:t xml:space="preserve">käynnissä</w:t>
      </w:r>
    </w:p>
    <w:p>
      <w:r>
        <w:rPr>
          <w:b/>
        </w:rPr>
        <w:t xml:space="preserve">Tulos</w:t>
      </w:r>
    </w:p>
    <w:p>
      <w:r>
        <w:t xml:space="preserve">scurrying</w:t>
      </w:r>
    </w:p>
    <w:p>
      <w:r>
        <w:rPr>
          <w:b/>
        </w:rPr>
        <w:t xml:space="preserve">Tulos</w:t>
      </w:r>
    </w:p>
    <w:p>
      <w:r>
        <w:t xml:space="preserve">olla</w:t>
      </w:r>
    </w:p>
    <w:p>
      <w:r>
        <w:rPr>
          <w:b/>
        </w:rPr>
        <w:t xml:space="preserve">Esimerkki 6.1928</w:t>
      </w:r>
    </w:p>
    <w:p>
      <w:r>
        <w:t xml:space="preserve">Läpikulku: Hänen autonsa nähtiin Slepianin Amherstin esikaupunkialueella ampumista edeltävinä viikkoina, ja se löytyi tutkijoiden mukaan hylättynä New Jerseyn Newarkin kansainväliseltä lentokentältä joulukuussa. Koppin äitipuoli, joka meni naimisiin Koppin isän kanssa, kun Kopp oli kolmekymppinen, sanoi torstaina kotonaan Irvingissä, Texasissa: "Haluaisin nähdä hänen tulevan esiin ja puhdistavan nimensä, jos hän ei ole syyllinen, ja jos hän on syyllinen, ottaa yhteyttä pappiin ja hyvittää tekonsa yhteiskunnalle, kohdata tekonsa." "Kopp ei ole syyllinen.</w:t>
      </w:r>
    </w:p>
    <w:p>
      <w:r>
        <w:rPr>
          <w:b/>
        </w:rPr>
        <w:t xml:space="preserve">Tulos</w:t>
      </w:r>
    </w:p>
    <w:p>
      <w:r>
        <w:t xml:space="preserve">täplikäs</w:t>
      </w:r>
    </w:p>
    <w:p>
      <w:r>
        <w:rPr>
          <w:b/>
        </w:rPr>
        <w:t xml:space="preserve">Tulos</w:t>
      </w:r>
    </w:p>
    <w:p>
      <w:r>
        <w:t xml:space="preserve">ampuminen</w:t>
      </w:r>
    </w:p>
    <w:p>
      <w:r>
        <w:rPr>
          <w:b/>
        </w:rPr>
        <w:t xml:space="preserve">Tulos</w:t>
      </w:r>
    </w:p>
    <w:p>
      <w:r>
        <w:t xml:space="preserve">löytyi</w:t>
      </w:r>
    </w:p>
    <w:p>
      <w:r>
        <w:rPr>
          <w:b/>
        </w:rPr>
        <w:t xml:space="preserve">Tulos</w:t>
      </w:r>
    </w:p>
    <w:p>
      <w:r>
        <w:t xml:space="preserve">hylätty</w:t>
      </w:r>
    </w:p>
    <w:p>
      <w:r>
        <w:rPr>
          <w:b/>
        </w:rPr>
        <w:t xml:space="preserve">Tulos</w:t>
      </w:r>
    </w:p>
    <w:p>
      <w:r>
        <w:t xml:space="preserve">sanoi</w:t>
      </w:r>
    </w:p>
    <w:p>
      <w:r>
        <w:rPr>
          <w:b/>
        </w:rPr>
        <w:t xml:space="preserve">Tulos</w:t>
      </w:r>
    </w:p>
    <w:p>
      <w:r>
        <w:t xml:space="preserve">naimisissa</w:t>
      </w:r>
    </w:p>
    <w:p>
      <w:r>
        <w:rPr>
          <w:b/>
        </w:rPr>
        <w:t xml:space="preserve">Tulos</w:t>
      </w:r>
    </w:p>
    <w:p>
      <w:r>
        <w:t xml:space="preserve">sanoi</w:t>
      </w:r>
    </w:p>
    <w:p>
      <w:r>
        <w:rPr>
          <w:b/>
        </w:rPr>
        <w:t xml:space="preserve">Tulos</w:t>
      </w:r>
    </w:p>
    <w:p>
      <w:r>
        <w:t xml:space="preserve">kuten</w:t>
      </w:r>
    </w:p>
    <w:p>
      <w:r>
        <w:rPr>
          <w:b/>
        </w:rPr>
        <w:t xml:space="preserve">Tulos</w:t>
      </w:r>
    </w:p>
    <w:p>
      <w:r>
        <w:t xml:space="preserve">katso</w:t>
      </w:r>
    </w:p>
    <w:p>
      <w:r>
        <w:rPr>
          <w:b/>
        </w:rPr>
        <w:t xml:space="preserve">Tulos</w:t>
      </w:r>
    </w:p>
    <w:p>
      <w:r>
        <w:t xml:space="preserve">tule</w:t>
      </w:r>
    </w:p>
    <w:p>
      <w:r>
        <w:rPr>
          <w:b/>
        </w:rPr>
        <w:t xml:space="preserve">Tulos</w:t>
      </w:r>
    </w:p>
    <w:p>
      <w:r>
        <w:t xml:space="preserve">selkeä</w:t>
      </w:r>
    </w:p>
    <w:p>
      <w:r>
        <w:rPr>
          <w:b/>
        </w:rPr>
        <w:t xml:space="preserve">Tulos</w:t>
      </w:r>
    </w:p>
    <w:p>
      <w:r>
        <w:t xml:space="preserve">Ota yhteyttä</w:t>
      </w:r>
    </w:p>
    <w:p>
      <w:r>
        <w:rPr>
          <w:b/>
        </w:rPr>
        <w:t xml:space="preserve">Tulos</w:t>
      </w:r>
    </w:p>
    <w:p>
      <w:r>
        <w:t xml:space="preserve">tee</w:t>
      </w:r>
    </w:p>
    <w:p>
      <w:r>
        <w:rPr>
          <w:b/>
        </w:rPr>
        <w:t xml:space="preserve">Tulos</w:t>
      </w:r>
    </w:p>
    <w:p>
      <w:r>
        <w:t xml:space="preserve">muuttaa</w:t>
      </w:r>
    </w:p>
    <w:p>
      <w:r>
        <w:rPr>
          <w:b/>
        </w:rPr>
        <w:t xml:space="preserve">Tulos</w:t>
      </w:r>
    </w:p>
    <w:p>
      <w:r>
        <w:t xml:space="preserve">kasvot</w:t>
      </w:r>
    </w:p>
    <w:p>
      <w:r>
        <w:rPr>
          <w:b/>
        </w:rPr>
        <w:t xml:space="preserve">Tulos</w:t>
      </w:r>
    </w:p>
    <w:p>
      <w:r>
        <w:t xml:space="preserve">did</w:t>
      </w:r>
    </w:p>
    <w:p>
      <w:r>
        <w:rPr>
          <w:b/>
        </w:rPr>
        <w:t xml:space="preserve">Esimerkki 6.1929</w:t>
      </w:r>
    </w:p>
    <w:p>
      <w:r>
        <w:t xml:space="preserve">Läpikulku: Paikalliset tiedotusvälineet selittivät öljyn hinnan viikon kestäneen noususuuntauksen 1. marraskuuta alkaneen Kuwaitin tuotannon supistamisen vaikutuksella. Paikallisten analyytikkojen mukaan raakaöljyn maailmanmarkkinahinnat ovat viime aikoina liikkuneet alle 59 dollarin tasolla lämpimän talven keskellä, mikä on vaikuttanut kielteisesti Kuwaitin hintoihin.</w:t>
      </w:r>
    </w:p>
    <w:p>
      <w:r>
        <w:rPr>
          <w:b/>
        </w:rPr>
        <w:t xml:space="preserve">Tulos</w:t>
      </w:r>
    </w:p>
    <w:p>
      <w:r>
        <w:t xml:space="preserve">omistettu</w:t>
      </w:r>
    </w:p>
    <w:p>
      <w:r>
        <w:rPr>
          <w:b/>
        </w:rPr>
        <w:t xml:space="preserve">Tulos</w:t>
      </w:r>
    </w:p>
    <w:p>
      <w:r>
        <w:t xml:space="preserve">viikon mittainen</w:t>
      </w:r>
    </w:p>
    <w:p>
      <w:r>
        <w:rPr>
          <w:b/>
        </w:rPr>
        <w:t xml:space="preserve">Tulos</w:t>
      </w:r>
    </w:p>
    <w:p>
      <w:r>
        <w:t xml:space="preserve">suuntaus</w:t>
      </w:r>
    </w:p>
    <w:p>
      <w:r>
        <w:rPr>
          <w:b/>
        </w:rPr>
        <w:t xml:space="preserve">Tulos</w:t>
      </w:r>
    </w:p>
    <w:p>
      <w:r>
        <w:t xml:space="preserve">slash</w:t>
      </w:r>
    </w:p>
    <w:p>
      <w:r>
        <w:rPr>
          <w:b/>
        </w:rPr>
        <w:t xml:space="preserve">Tulos</w:t>
      </w:r>
    </w:p>
    <w:p>
      <w:r>
        <w:t xml:space="preserve">alkoi</w:t>
      </w:r>
    </w:p>
    <w:p>
      <w:r>
        <w:rPr>
          <w:b/>
        </w:rPr>
        <w:t xml:space="preserve">Tulos</w:t>
      </w:r>
    </w:p>
    <w:p>
      <w:r>
        <w:t xml:space="preserve">1. marraskuuta</w:t>
      </w:r>
    </w:p>
    <w:p>
      <w:r>
        <w:rPr>
          <w:b/>
        </w:rPr>
        <w:t xml:space="preserve">Tulos</w:t>
      </w:r>
    </w:p>
    <w:p>
      <w:r>
        <w:t xml:space="preserve">hovered</w:t>
      </w:r>
    </w:p>
    <w:p>
      <w:r>
        <w:rPr>
          <w:b/>
        </w:rPr>
        <w:t xml:space="preserve">Tulos</w:t>
      </w:r>
    </w:p>
    <w:p>
      <w:r>
        <w:t xml:space="preserve">hiljattain</w:t>
      </w:r>
    </w:p>
    <w:p>
      <w:r>
        <w:rPr>
          <w:b/>
        </w:rPr>
        <w:t xml:space="preserve">Tulos</w:t>
      </w:r>
    </w:p>
    <w:p>
      <w:r>
        <w:t xml:space="preserve">talvi</w:t>
      </w:r>
    </w:p>
    <w:p>
      <w:r>
        <w:rPr>
          <w:b/>
        </w:rPr>
        <w:t xml:space="preserve">Tulos</w:t>
      </w:r>
    </w:p>
    <w:p>
      <w:r>
        <w:t xml:space="preserve">huoli</w:t>
      </w:r>
    </w:p>
    <w:p>
      <w:r>
        <w:rPr>
          <w:b/>
        </w:rPr>
        <w:t xml:space="preserve">Tulos</w:t>
      </w:r>
    </w:p>
    <w:p>
      <w:r>
        <w:t xml:space="preserve">vaikuttaa</w:t>
      </w:r>
    </w:p>
    <w:p>
      <w:r>
        <w:rPr>
          <w:b/>
        </w:rPr>
        <w:t xml:space="preserve">Tulos</w:t>
      </w:r>
    </w:p>
    <w:p>
      <w:r>
        <w:t xml:space="preserve">sanoi</w:t>
      </w:r>
    </w:p>
    <w:p>
      <w:r>
        <w:rPr>
          <w:b/>
        </w:rPr>
        <w:t xml:space="preserve">Esimerkki 6.1930</w:t>
      </w:r>
    </w:p>
    <w:p>
      <w:r>
        <w:t xml:space="preserve">Läpikulku: Hän kertoi ihmisoikeustoimikunnalle, että ihmisoikeusloukkaukset ovat maassa edelleen laajalle levinneet. Yhdysvaltain pysyvä edustaja YK:ssa, suurlähettiläs William Richardson myönsi, että kaksi vuosikymmentä kestänyt talouskasvu on parantanut dramaattisesti miljoonien kiinalaisten elämää.</w:t>
      </w:r>
    </w:p>
    <w:p>
      <w:r>
        <w:rPr>
          <w:b/>
        </w:rPr>
        <w:t xml:space="preserve">Tulos</w:t>
      </w:r>
    </w:p>
    <w:p>
      <w:r>
        <w:t xml:space="preserve">kirjaa</w:t>
      </w:r>
    </w:p>
    <w:p>
      <w:r>
        <w:rPr>
          <w:b/>
        </w:rPr>
        <w:t xml:space="preserve">Tulos</w:t>
      </w:r>
    </w:p>
    <w:p>
      <w:r>
        <w:t xml:space="preserve">vastaanotettu</w:t>
      </w:r>
    </w:p>
    <w:p>
      <w:r>
        <w:rPr>
          <w:b/>
        </w:rPr>
        <w:t xml:space="preserve">Tulos</w:t>
      </w:r>
    </w:p>
    <w:p>
      <w:r>
        <w:t xml:space="preserve">grillaus</w:t>
      </w:r>
    </w:p>
    <w:p>
      <w:r>
        <w:rPr>
          <w:b/>
        </w:rPr>
        <w:t xml:space="preserve">Tulos</w:t>
      </w:r>
    </w:p>
    <w:p>
      <w:r>
        <w:t xml:space="preserve">Tiistai</w:t>
      </w:r>
    </w:p>
    <w:p>
      <w:r>
        <w:rPr>
          <w:b/>
        </w:rPr>
        <w:t xml:space="preserve">Tulos</w:t>
      </w:r>
    </w:p>
    <w:p>
      <w:r>
        <w:t xml:space="preserve">kertoi</w:t>
      </w:r>
    </w:p>
    <w:p>
      <w:r>
        <w:rPr>
          <w:b/>
        </w:rPr>
        <w:t xml:space="preserve">Tulos</w:t>
      </w:r>
    </w:p>
    <w:p>
      <w:r>
        <w:t xml:space="preserve">väärinkäytökset</w:t>
      </w:r>
    </w:p>
    <w:p>
      <w:r>
        <w:rPr>
          <w:b/>
        </w:rPr>
        <w:t xml:space="preserve">Tulos</w:t>
      </w:r>
    </w:p>
    <w:p>
      <w:r>
        <w:t xml:space="preserve">pysyvä</w:t>
      </w:r>
    </w:p>
    <w:p>
      <w:r>
        <w:rPr>
          <w:b/>
        </w:rPr>
        <w:t xml:space="preserve">Tulos</w:t>
      </w:r>
    </w:p>
    <w:p>
      <w:r>
        <w:t xml:space="preserve">tunnustettu</w:t>
      </w:r>
    </w:p>
    <w:p>
      <w:r>
        <w:rPr>
          <w:b/>
        </w:rPr>
        <w:t xml:space="preserve">Tulos</w:t>
      </w:r>
    </w:p>
    <w:p>
      <w:r>
        <w:t xml:space="preserve">vuosikymmeniä</w:t>
      </w:r>
    </w:p>
    <w:p>
      <w:r>
        <w:rPr>
          <w:b/>
        </w:rPr>
        <w:t xml:space="preserve">Tulos</w:t>
      </w:r>
    </w:p>
    <w:p>
      <w:r>
        <w:t xml:space="preserve">parannettu</w:t>
      </w:r>
    </w:p>
    <w:p>
      <w:r>
        <w:rPr>
          <w:b/>
        </w:rPr>
        <w:t xml:space="preserve">Tulos</w:t>
      </w:r>
    </w:p>
    <w:p>
      <w:r>
        <w:t xml:space="preserve">elämää</w:t>
      </w:r>
    </w:p>
    <w:p>
      <w:r>
        <w:rPr>
          <w:b/>
        </w:rPr>
        <w:t xml:space="preserve">Esimerkki 6.1931</w:t>
      </w:r>
    </w:p>
    <w:p>
      <w:r>
        <w:t xml:space="preserve">Läpikulku: Viisi muuta YK:n tarkastusryhmää vieraili yhteensä yhdeksässä muussa kohteessa, virasto ilmoitti. Eräs irakilainen virkamies, joka puhui tavanomaisesti nimettömänä, sanoi, että Ritter ei yrittäisi vierailla yhdessäkään niistä kahdeksasta presidentinpaikasta, jotka Bagdad oli asettanut YK:n asetarkastajilta kielletyiksi.</w:t>
      </w:r>
    </w:p>
    <w:p>
      <w:r>
        <w:rPr>
          <w:b/>
        </w:rPr>
        <w:t xml:space="preserve">Tulos</w:t>
      </w:r>
    </w:p>
    <w:p>
      <w:r>
        <w:t xml:space="preserve">vieraili</w:t>
      </w:r>
    </w:p>
    <w:p>
      <w:r>
        <w:rPr>
          <w:b/>
        </w:rPr>
        <w:t xml:space="preserve">Tulos</w:t>
      </w:r>
    </w:p>
    <w:p>
      <w:r>
        <w:t xml:space="preserve">raportoitu</w:t>
      </w:r>
    </w:p>
    <w:p>
      <w:r>
        <w:rPr>
          <w:b/>
        </w:rPr>
        <w:t xml:space="preserve">Tulos</w:t>
      </w:r>
    </w:p>
    <w:p>
      <w:r>
        <w:t xml:space="preserve">puhuu</w:t>
      </w:r>
    </w:p>
    <w:p>
      <w:r>
        <w:rPr>
          <w:b/>
        </w:rPr>
        <w:t xml:space="preserve">Tulos</w:t>
      </w:r>
    </w:p>
    <w:p>
      <w:r>
        <w:t xml:space="preserve">sanoi</w:t>
      </w:r>
    </w:p>
    <w:p>
      <w:r>
        <w:rPr>
          <w:b/>
        </w:rPr>
        <w:t xml:space="preserve">Tulos</w:t>
      </w:r>
    </w:p>
    <w:p>
      <w:r>
        <w:t xml:space="preserve">kokeile</w:t>
      </w:r>
    </w:p>
    <w:p>
      <w:r>
        <w:rPr>
          <w:b/>
        </w:rPr>
        <w:t xml:space="preserve">Tulos</w:t>
      </w:r>
    </w:p>
    <w:p>
      <w:r>
        <w:t xml:space="preserve">käy osoitteessa</w:t>
      </w:r>
    </w:p>
    <w:p>
      <w:r>
        <w:rPr>
          <w:b/>
        </w:rPr>
        <w:t xml:space="preserve">Tulos</w:t>
      </w:r>
    </w:p>
    <w:p>
      <w:r>
        <w:t xml:space="preserve">sijoitettu</w:t>
      </w:r>
    </w:p>
    <w:p>
      <w:r>
        <w:rPr>
          <w:b/>
        </w:rPr>
        <w:t xml:space="preserve">Esimerkki 6.1932</w:t>
      </w:r>
    </w:p>
    <w:p>
      <w:r>
        <w:t xml:space="preserve">Läpikulku: Älykkäitä koteja on syntynyt, ja ne tuovat perheille runsaasti tietoa ja viihdettä tietoliikenneyhteyksien välityksellä. Myös seurustelun taito on muuttumassa, kun verkko-/virtuaalisuhteet ohittavat nopeasti tavanomaiset ihmissuhteet tai ovat muuttumassa niiden rinnalle.</w:t>
      </w:r>
    </w:p>
    <w:p>
      <w:r>
        <w:rPr>
          <w:b/>
        </w:rPr>
        <w:t xml:space="preserve">Tulos</w:t>
      </w:r>
    </w:p>
    <w:p>
      <w:r>
        <w:t xml:space="preserve">ilmestyi</w:t>
      </w:r>
    </w:p>
    <w:p>
      <w:r>
        <w:rPr>
          <w:b/>
        </w:rPr>
        <w:t xml:space="preserve">Tulos</w:t>
      </w:r>
    </w:p>
    <w:p>
      <w:r>
        <w:t xml:space="preserve">tuo</w:t>
      </w:r>
    </w:p>
    <w:p>
      <w:r>
        <w:rPr>
          <w:b/>
        </w:rPr>
        <w:t xml:space="preserve">Tulos</w:t>
      </w:r>
    </w:p>
    <w:p>
      <w:r>
        <w:t xml:space="preserve">seurustelu</w:t>
      </w:r>
    </w:p>
    <w:p>
      <w:r>
        <w:rPr>
          <w:b/>
        </w:rPr>
        <w:t xml:space="preserve">Tulos</w:t>
      </w:r>
    </w:p>
    <w:p>
      <w:r>
        <w:t xml:space="preserve">kokee</w:t>
      </w:r>
    </w:p>
    <w:p>
      <w:r>
        <w:rPr>
          <w:b/>
        </w:rPr>
        <w:t xml:space="preserve">Tulos</w:t>
      </w:r>
    </w:p>
    <w:p>
      <w:r>
        <w:t xml:space="preserve">muutos</w:t>
      </w:r>
    </w:p>
    <w:p>
      <w:r>
        <w:rPr>
          <w:b/>
        </w:rPr>
        <w:t xml:space="preserve">Tulos</w:t>
      </w:r>
    </w:p>
    <w:p>
      <w:r>
        <w:t xml:space="preserve">ohittaminen</w:t>
      </w:r>
    </w:p>
    <w:p>
      <w:r>
        <w:rPr>
          <w:b/>
        </w:rPr>
        <w:t xml:space="preserve">Tulos</w:t>
      </w:r>
    </w:p>
    <w:p>
      <w:r>
        <w:t xml:space="preserve">tulossa</w:t>
      </w:r>
    </w:p>
    <w:p>
      <w:r>
        <w:rPr>
          <w:b/>
        </w:rPr>
        <w:t xml:space="preserve">Tulos</w:t>
      </w:r>
    </w:p>
    <w:p>
      <w:r>
        <w:t xml:space="preserve">suhteet</w:t>
      </w:r>
    </w:p>
    <w:p>
      <w:r>
        <w:rPr>
          <w:b/>
        </w:rPr>
        <w:t xml:space="preserve">Esimerkki 6.1933</w:t>
      </w:r>
    </w:p>
    <w:p>
      <w:r>
        <w:t xml:space="preserve">Läpikulku: Suurimmaksi osaksi aborttikysymyksen molemmin puolin olevat ihmiset ilmaisivat paheksuntansa ammuskelusta. Mutta eräs abortin vastustaja, pastori J. M. M.</w:t>
      </w:r>
    </w:p>
    <w:p>
      <w:r>
        <w:rPr>
          <w:b/>
        </w:rPr>
        <w:t xml:space="preserve">Tulos</w:t>
      </w:r>
    </w:p>
    <w:p>
      <w:r>
        <w:t xml:space="preserve">ilmaistu</w:t>
      </w:r>
    </w:p>
    <w:p>
      <w:r>
        <w:rPr>
          <w:b/>
        </w:rPr>
        <w:t xml:space="preserve">Tulos</w:t>
      </w:r>
    </w:p>
    <w:p>
      <w:r>
        <w:t xml:space="preserve">närkästys</w:t>
      </w:r>
    </w:p>
    <w:p>
      <w:r>
        <w:rPr>
          <w:b/>
        </w:rPr>
        <w:t xml:space="preserve">Tulos</w:t>
      </w:r>
    </w:p>
    <w:p>
      <w:r>
        <w:t xml:space="preserve">ampuminen</w:t>
      </w:r>
    </w:p>
    <w:p>
      <w:r>
        <w:rPr>
          <w:b/>
        </w:rPr>
        <w:t xml:space="preserve">Tulos</w:t>
      </w:r>
    </w:p>
    <w:p>
      <w:r>
        <w:t xml:space="preserve">abortti</w:t>
      </w:r>
    </w:p>
    <w:p>
      <w:r>
        <w:rPr>
          <w:b/>
        </w:rPr>
        <w:t xml:space="preserve">Tulos</w:t>
      </w:r>
    </w:p>
    <w:p>
      <w:r>
        <w:t xml:space="preserve">kysymys</w:t>
      </w:r>
    </w:p>
    <w:p>
      <w:r>
        <w:rPr>
          <w:b/>
        </w:rPr>
        <w:t xml:space="preserve">Esimerkki 6.1934</w:t>
      </w:r>
    </w:p>
    <w:p>
      <w:r>
        <w:t xml:space="preserve">Läpikulku: Bagdad lähetti aiemmin tällä viikolla yhdeksän helikopteria etelään, joka jo rikkoo lentokieltoaluetta, odottamaan Saudi-Arabian Mekkaan suuntautuvalta pyhiinvaellukselta palaavia irakilaisia. Mosuliin suuntautuva lento rikkoo myös pohjoista kieltoaluetta, joka perustettiin pian vuoden 1991 Persianlahden sodan jälkeen suojelemaan Irakin kurdeja Bagdadin ilmahyökkäyksiltä.</w:t>
      </w:r>
    </w:p>
    <w:p>
      <w:r>
        <w:rPr>
          <w:b/>
        </w:rPr>
        <w:t xml:space="preserve">Tulos</w:t>
      </w:r>
    </w:p>
    <w:p>
      <w:r>
        <w:t xml:space="preserve">lähetetty</w:t>
      </w:r>
    </w:p>
    <w:p>
      <w:r>
        <w:rPr>
          <w:b/>
        </w:rPr>
        <w:t xml:space="preserve">Tulos</w:t>
      </w:r>
    </w:p>
    <w:p>
      <w:r>
        <w:t xml:space="preserve">rikkoo</w:t>
      </w:r>
    </w:p>
    <w:p>
      <w:r>
        <w:rPr>
          <w:b/>
        </w:rPr>
        <w:t xml:space="preserve">Tulos</w:t>
      </w:r>
    </w:p>
    <w:p>
      <w:r>
        <w:t xml:space="preserve">odota</w:t>
      </w:r>
    </w:p>
    <w:p>
      <w:r>
        <w:rPr>
          <w:b/>
        </w:rPr>
        <w:t xml:space="preserve">Tulos</w:t>
      </w:r>
    </w:p>
    <w:p>
      <w:r>
        <w:t xml:space="preserve">palautus</w:t>
      </w:r>
    </w:p>
    <w:p>
      <w:r>
        <w:rPr>
          <w:b/>
        </w:rPr>
        <w:t xml:space="preserve">Tulos</w:t>
      </w:r>
    </w:p>
    <w:p>
      <w:r>
        <w:t xml:space="preserve">lento</w:t>
      </w:r>
    </w:p>
    <w:p>
      <w:r>
        <w:rPr>
          <w:b/>
        </w:rPr>
        <w:t xml:space="preserve">Tulos</w:t>
      </w:r>
    </w:p>
    <w:p>
      <w:r>
        <w:t xml:space="preserve">ylös</w:t>
      </w:r>
    </w:p>
    <w:p>
      <w:r>
        <w:rPr>
          <w:b/>
        </w:rPr>
        <w:t xml:space="preserve">Tulos</w:t>
      </w:r>
    </w:p>
    <w:p>
      <w:r>
        <w:t xml:space="preserve">Sota</w:t>
      </w:r>
    </w:p>
    <w:p>
      <w:r>
        <w:rPr>
          <w:b/>
        </w:rPr>
        <w:t xml:space="preserve">Tulos</w:t>
      </w:r>
    </w:p>
    <w:p>
      <w:r>
        <w:t xml:space="preserve">hyökkäys</w:t>
      </w:r>
    </w:p>
    <w:p>
      <w:r>
        <w:rPr>
          <w:b/>
        </w:rPr>
        <w:t xml:space="preserve">Esimerkki 6.1935</w:t>
      </w:r>
    </w:p>
    <w:p>
      <w:r>
        <w:t xml:space="preserve">Läpikulku: He ovat kuuluisia koko Keski-Aasiassa taidokkaasta keramiikan ja kaakelien sekä lasin valmistuksesta. Jotkut suvut ovat säilyttäneet lasinvalmistuksen salaisuutensa yli kaksituhatta vuotta.</w:t>
      </w:r>
    </w:p>
    <w:p>
      <w:r>
        <w:rPr>
          <w:b/>
        </w:rPr>
        <w:t xml:space="preserve">Tulos</w:t>
      </w:r>
    </w:p>
    <w:p>
      <w:r>
        <w:t xml:space="preserve">ovat</w:t>
      </w:r>
    </w:p>
    <w:p>
      <w:r>
        <w:rPr>
          <w:b/>
        </w:rPr>
        <w:t xml:space="preserve">Tulos</w:t>
      </w:r>
    </w:p>
    <w:p>
      <w:r>
        <w:t xml:space="preserve">muokkaus</w:t>
      </w:r>
    </w:p>
    <w:p>
      <w:r>
        <w:rPr>
          <w:b/>
        </w:rPr>
        <w:t xml:space="preserve">Tulos</w:t>
      </w:r>
    </w:p>
    <w:p>
      <w:r>
        <w:t xml:space="preserve">pidetty</w:t>
      </w:r>
    </w:p>
    <w:p>
      <w:r>
        <w:rPr>
          <w:b/>
        </w:rPr>
        <w:t xml:space="preserve">Tulos</w:t>
      </w:r>
    </w:p>
    <w:p>
      <w:r>
        <w:t xml:space="preserve">työskentely</w:t>
      </w:r>
    </w:p>
    <w:p>
      <w:r>
        <w:rPr>
          <w:b/>
        </w:rPr>
        <w:t xml:space="preserve">Esimerkki 6.1936</w:t>
      </w:r>
    </w:p>
    <w:p>
      <w:r>
        <w:t xml:space="preserve">Läpikulku: Rosneft hyötyy BP:n asiantuntemuksesta etsinnöissä vaikeissa ja mahdollisesti vaarallisissa olosuhteissa. </w:t>
      </w:r>
    </w:p>
    <w:p>
      <w:r>
        <w:rPr>
          <w:b/>
        </w:rPr>
        <w:t xml:space="preserve">Tulos</w:t>
      </w:r>
    </w:p>
    <w:p>
      <w:r>
        <w:t xml:space="preserve">edut</w:t>
      </w:r>
    </w:p>
    <w:p>
      <w:r>
        <w:rPr>
          <w:b/>
        </w:rPr>
        <w:t xml:space="preserve">Tulos</w:t>
      </w:r>
    </w:p>
    <w:p>
      <w:r>
        <w:t xml:space="preserve">tutkimalla</w:t>
      </w:r>
    </w:p>
    <w:p>
      <w:r>
        <w:rPr>
          <w:b/>
        </w:rPr>
        <w:t xml:space="preserve">Esimerkki 6.1937</w:t>
      </w:r>
    </w:p>
    <w:p>
      <w:r>
        <w:t xml:space="preserve">Läpikulku: "Kuolemanrangaistuksen soveltaminen näin nopeasti on vastoin periaatteitamme", sanoi eräs nuorempi ministeri perjantaina. Brasilia lisäsi virallisessa lausunnossaan, että se "ei usko tuomion täytäntöönpanon edistävän Irakin rauhoittamista".</w:t>
      </w:r>
    </w:p>
    <w:p>
      <w:r>
        <w:rPr>
          <w:b/>
        </w:rPr>
        <w:t xml:space="preserve">Tulos</w:t>
      </w:r>
    </w:p>
    <w:p>
      <w:r>
        <w:t xml:space="preserve">hakemus</w:t>
      </w:r>
    </w:p>
    <w:p>
      <w:r>
        <w:rPr>
          <w:b/>
        </w:rPr>
        <w:t xml:space="preserve">Tulos</w:t>
      </w:r>
    </w:p>
    <w:p>
      <w:r>
        <w:t xml:space="preserve">on</w:t>
      </w:r>
    </w:p>
    <w:p>
      <w:r>
        <w:rPr>
          <w:b/>
        </w:rPr>
        <w:t xml:space="preserve">Tulos</w:t>
      </w:r>
    </w:p>
    <w:p>
      <w:r>
        <w:t xml:space="preserve">sanoi</w:t>
      </w:r>
    </w:p>
    <w:p>
      <w:r>
        <w:rPr>
          <w:b/>
        </w:rPr>
        <w:t xml:space="preserve">Tulos</w:t>
      </w:r>
    </w:p>
    <w:p>
      <w:r>
        <w:t xml:space="preserve">lisätty</w:t>
      </w:r>
    </w:p>
    <w:p>
      <w:r>
        <w:rPr>
          <w:b/>
        </w:rPr>
        <w:t xml:space="preserve">Tulos</w:t>
      </w:r>
    </w:p>
    <w:p>
      <w:r>
        <w:t xml:space="preserve">usko</w:t>
      </w:r>
    </w:p>
    <w:p>
      <w:r>
        <w:rPr>
          <w:b/>
        </w:rPr>
        <w:t xml:space="preserve">Tulos</w:t>
      </w:r>
    </w:p>
    <w:p>
      <w:r>
        <w:t xml:space="preserve">osallistuu</w:t>
      </w:r>
    </w:p>
    <w:p>
      <w:r>
        <w:rPr>
          <w:b/>
        </w:rPr>
        <w:t xml:space="preserve">Tulos</w:t>
      </w:r>
    </w:p>
    <w:p>
      <w:r>
        <w:t xml:space="preserve">rauhoittaminen</w:t>
      </w:r>
    </w:p>
    <w:p>
      <w:r>
        <w:rPr>
          <w:b/>
        </w:rPr>
        <w:t xml:space="preserve">Esimerkki 6.1938</w:t>
      </w:r>
    </w:p>
    <w:p>
      <w:r>
        <w:t xml:space="preserve">Läpikulku: FT-SE 100 -indeksi nousi 22,7 pistettä 4 292 pisteeseen. Pariisissa CAC-40-indeksi avasi 34,72 pistettä plussalla 2 613,72 pisteessä.</w:t>
      </w:r>
    </w:p>
    <w:p>
      <w:r>
        <w:rPr>
          <w:b/>
        </w:rPr>
        <w:t xml:space="preserve">Tulos</w:t>
      </w:r>
    </w:p>
    <w:p>
      <w:r>
        <w:t xml:space="preserve">ruusu</w:t>
      </w:r>
    </w:p>
    <w:p>
      <w:r>
        <w:rPr>
          <w:b/>
        </w:rPr>
        <w:t xml:space="preserve">Tulos</w:t>
      </w:r>
    </w:p>
    <w:p>
      <w:r>
        <w:t xml:space="preserve">avattu</w:t>
      </w:r>
    </w:p>
    <w:p>
      <w:r>
        <w:rPr>
          <w:b/>
        </w:rPr>
        <w:t xml:space="preserve">Tulos</w:t>
      </w:r>
    </w:p>
    <w:p>
      <w:r>
        <w:t xml:space="preserve">johtava</w:t>
      </w:r>
    </w:p>
    <w:p>
      <w:r>
        <w:rPr>
          <w:b/>
        </w:rPr>
        <w:t xml:space="preserve">Esimerkki 6.1939</w:t>
      </w:r>
    </w:p>
    <w:p>
      <w:r>
        <w:t xml:space="preserve">Läpikulku: Thomas ja Nuggetsin valmentaja George Karl riitelivät kesäliigan kokouksessa. Ennen riitaa Anthonylla oli merkittävä peli, jossa hän demoralisoi Knicksin helpoilla korille menoillaan.</w:t>
      </w:r>
    </w:p>
    <w:p>
      <w:r>
        <w:rPr>
          <w:b/>
        </w:rPr>
        <w:t xml:space="preserve">Tulos</w:t>
      </w:r>
    </w:p>
    <w:p>
      <w:r>
        <w:t xml:space="preserve">argumentti</w:t>
      </w:r>
    </w:p>
    <w:p>
      <w:r>
        <w:rPr>
          <w:b/>
        </w:rPr>
        <w:t xml:space="preserve">Tulos</w:t>
      </w:r>
    </w:p>
    <w:p>
      <w:r>
        <w:t xml:space="preserve">kokous</w:t>
      </w:r>
    </w:p>
    <w:p>
      <w:r>
        <w:rPr>
          <w:b/>
        </w:rPr>
        <w:t xml:space="preserve">Tulos</w:t>
      </w:r>
    </w:p>
    <w:p>
      <w:r>
        <w:t xml:space="preserve">taistelu</w:t>
      </w:r>
    </w:p>
    <w:p>
      <w:r>
        <w:rPr>
          <w:b/>
        </w:rPr>
        <w:t xml:space="preserve">Tulos</w:t>
      </w:r>
    </w:p>
    <w:p>
      <w:r>
        <w:t xml:space="preserve">peli</w:t>
      </w:r>
    </w:p>
    <w:p>
      <w:r>
        <w:rPr>
          <w:b/>
        </w:rPr>
        <w:t xml:space="preserve">Tulos</w:t>
      </w:r>
    </w:p>
    <w:p>
      <w:r>
        <w:t xml:space="preserve">demoralizing</w:t>
      </w:r>
    </w:p>
    <w:p>
      <w:r>
        <w:rPr>
          <w:b/>
        </w:rPr>
        <w:t xml:space="preserve">Tulos</w:t>
      </w:r>
    </w:p>
    <w:p>
      <w:r>
        <w:t xml:space="preserve">asemat</w:t>
      </w:r>
    </w:p>
    <w:p>
      <w:r>
        <w:rPr>
          <w:b/>
        </w:rPr>
        <w:t xml:space="preserve">Esimerkki 6.1940</w:t>
      </w:r>
    </w:p>
    <w:p>
      <w:r>
        <w:t xml:space="preserve">Läpikulku: Elian pelastettiin Floridan rannikolla kahden amerikkalaisen kalastajan toimesta viime marraskuussa, kun hänen veneensä kaatui. Elianin äiti ja 10 muuta henkilöä kuolivat, mutta poika selvisi hengissä pitämällä kiinni sisäputkesta.</w:t>
      </w:r>
    </w:p>
    <w:p>
      <w:r>
        <w:rPr>
          <w:b/>
        </w:rPr>
        <w:t xml:space="preserve">Tulos</w:t>
      </w:r>
    </w:p>
    <w:p>
      <w:r>
        <w:t xml:space="preserve">pelastettu</w:t>
      </w:r>
    </w:p>
    <w:p>
      <w:r>
        <w:rPr>
          <w:b/>
        </w:rPr>
        <w:t xml:space="preserve">Tulos</w:t>
      </w:r>
    </w:p>
    <w:p>
      <w:r>
        <w:t xml:space="preserve">oli</w:t>
      </w:r>
    </w:p>
    <w:p>
      <w:r>
        <w:rPr>
          <w:b/>
        </w:rPr>
        <w:t xml:space="preserve">Tulos</w:t>
      </w:r>
    </w:p>
    <w:p>
      <w:r>
        <w:t xml:space="preserve">kaatui</w:t>
      </w:r>
    </w:p>
    <w:p>
      <w:r>
        <w:rPr>
          <w:b/>
        </w:rPr>
        <w:t xml:space="preserve">Tulos</w:t>
      </w:r>
    </w:p>
    <w:p>
      <w:r>
        <w:t xml:space="preserve">kuoli</w:t>
      </w:r>
    </w:p>
    <w:p>
      <w:r>
        <w:rPr>
          <w:b/>
        </w:rPr>
        <w:t xml:space="preserve">Tulos</w:t>
      </w:r>
    </w:p>
    <w:p>
      <w:r>
        <w:t xml:space="preserve">selviytyi</w:t>
      </w:r>
    </w:p>
    <w:p>
      <w:r>
        <w:rPr>
          <w:b/>
        </w:rPr>
        <w:t xml:space="preserve">Tulos</w:t>
      </w:r>
    </w:p>
    <w:p>
      <w:r>
        <w:t xml:space="preserve">kiintymys</w:t>
      </w:r>
    </w:p>
    <w:p>
      <w:r>
        <w:rPr>
          <w:b/>
        </w:rPr>
        <w:t xml:space="preserve">Esimerkki 6.1941</w:t>
      </w:r>
    </w:p>
    <w:p>
      <w:r>
        <w:t xml:space="preserve">Läpikulku: Chengdun tukikohdan eläintieteilijöiden mukaan pentu syntyi 30. elokuuta, mutta sille ei annettu nimeä. "Toivomme, että se kasvaa terveeksi ja todistaa Pekingin olympialaisia.</w:t>
      </w:r>
    </w:p>
    <w:p>
      <w:r>
        <w:rPr>
          <w:b/>
        </w:rPr>
        <w:t xml:space="preserve">Tulos</w:t>
      </w:r>
    </w:p>
    <w:p>
      <w:r>
        <w:t xml:space="preserve">syntynyt</w:t>
      </w:r>
    </w:p>
    <w:p>
      <w:r>
        <w:rPr>
          <w:b/>
        </w:rPr>
        <w:t xml:space="preserve">Tulos</w:t>
      </w:r>
    </w:p>
    <w:p>
      <w:r>
        <w:t xml:space="preserve">nimeltään</w:t>
      </w:r>
    </w:p>
    <w:p>
      <w:r>
        <w:rPr>
          <w:b/>
        </w:rPr>
        <w:t xml:space="preserve">Tulos</w:t>
      </w:r>
    </w:p>
    <w:p>
      <w:r>
        <w:t xml:space="preserve">sanoi</w:t>
      </w:r>
    </w:p>
    <w:p>
      <w:r>
        <w:rPr>
          <w:b/>
        </w:rPr>
        <w:t xml:space="preserve">Tulos</w:t>
      </w:r>
    </w:p>
    <w:p>
      <w:r>
        <w:t xml:space="preserve">toivo</w:t>
      </w:r>
    </w:p>
    <w:p>
      <w:r>
        <w:rPr>
          <w:b/>
        </w:rPr>
        <w:t xml:space="preserve">Tulos</w:t>
      </w:r>
    </w:p>
    <w:p>
      <w:r>
        <w:t xml:space="preserve">kasvaa</w:t>
      </w:r>
    </w:p>
    <w:p>
      <w:r>
        <w:rPr>
          <w:b/>
        </w:rPr>
        <w:t xml:space="preserve">Tulos</w:t>
      </w:r>
    </w:p>
    <w:p>
      <w:r>
        <w:t xml:space="preserve">todistaja</w:t>
      </w:r>
    </w:p>
    <w:p>
      <w:r>
        <w:rPr>
          <w:b/>
        </w:rPr>
        <w:t xml:space="preserve">Esimerkki 6.1942</w:t>
      </w:r>
    </w:p>
    <w:p>
      <w:r>
        <w:t xml:space="preserve">Läpikulku: Kasuri aikoo käydä jatkokeskusteluja afganistanilaisen kollegansa Rangeen Dadfar Spannan kanssa päätöksistä, jotka Pakistanin presidentti Pervez Musharraf ja Afganistanin presidentti Hamid Karzai tekivät syyskuussa Valkoisessa talossa Yhdysvaltain presidentin George W. Bushin kanssa pidetyssä yhteisessä tapaamisessa, hän sanoi. He keskustelevat myös ehdotuksesta järjestää yhteinen jirga eli heimojen vanhimpien kokous rajan molemmin puolin.</w:t>
      </w:r>
    </w:p>
    <w:p>
      <w:r>
        <w:rPr>
          <w:b/>
        </w:rPr>
        <w:t xml:space="preserve">Tulos</w:t>
      </w:r>
    </w:p>
    <w:p>
      <w:r>
        <w:t xml:space="preserve">pidä</w:t>
      </w:r>
    </w:p>
    <w:p>
      <w:r>
        <w:rPr>
          <w:b/>
        </w:rPr>
        <w:t xml:space="preserve">Tulos</w:t>
      </w:r>
    </w:p>
    <w:p>
      <w:r>
        <w:t xml:space="preserve">keskustelut</w:t>
      </w:r>
    </w:p>
    <w:p>
      <w:r>
        <w:rPr>
          <w:b/>
        </w:rPr>
        <w:t xml:space="preserve">Tulos</w:t>
      </w:r>
    </w:p>
    <w:p>
      <w:r>
        <w:t xml:space="preserve">tehty</w:t>
      </w:r>
    </w:p>
    <w:p>
      <w:r>
        <w:rPr>
          <w:b/>
        </w:rPr>
        <w:t xml:space="preserve">Tulos</w:t>
      </w:r>
    </w:p>
    <w:p>
      <w:r>
        <w:t xml:space="preserve">kokous</w:t>
      </w:r>
    </w:p>
    <w:p>
      <w:r>
        <w:rPr>
          <w:b/>
        </w:rPr>
        <w:t xml:space="preserve">Tulos</w:t>
      </w:r>
    </w:p>
    <w:p>
      <w:r>
        <w:t xml:space="preserve">sanoi</w:t>
      </w:r>
    </w:p>
    <w:p>
      <w:r>
        <w:rPr>
          <w:b/>
        </w:rPr>
        <w:t xml:space="preserve">Tulos</w:t>
      </w:r>
    </w:p>
    <w:p>
      <w:r>
        <w:t xml:space="preserve">keskustella</w:t>
      </w:r>
    </w:p>
    <w:p>
      <w:r>
        <w:rPr>
          <w:b/>
        </w:rPr>
        <w:t xml:space="preserve">Tulos</w:t>
      </w:r>
    </w:p>
    <w:p>
      <w:r>
        <w:t xml:space="preserve">ehdotus</w:t>
      </w:r>
    </w:p>
    <w:p>
      <w:r>
        <w:rPr>
          <w:b/>
        </w:rPr>
        <w:t xml:space="preserve">Tulos</w:t>
      </w:r>
    </w:p>
    <w:p>
      <w:r>
        <w:t xml:space="preserve">tilalla</w:t>
      </w:r>
    </w:p>
    <w:p>
      <w:r>
        <w:rPr>
          <w:b/>
        </w:rPr>
        <w:t xml:space="preserve">Tulos</w:t>
      </w:r>
    </w:p>
    <w:p>
      <w:r>
        <w:t xml:space="preserve">kerääminen</w:t>
      </w:r>
    </w:p>
    <w:p>
      <w:r>
        <w:rPr>
          <w:b/>
        </w:rPr>
        <w:t xml:space="preserve">Tulos</w:t>
      </w:r>
    </w:p>
    <w:p>
      <w:r>
        <w:t xml:space="preserve">jirga</w:t>
      </w:r>
    </w:p>
    <w:p>
      <w:r>
        <w:rPr>
          <w:b/>
        </w:rPr>
        <w:t xml:space="preserve">Esimerkki 6.1943</w:t>
      </w:r>
    </w:p>
    <w:p>
      <w:r>
        <w:t xml:space="preserve">Läpikulku: Mielenosoittajat kokoontuivat perjantaiaamusta lähtien huippukokouksen läheisyyteen osoittamaan mieltään Yhdysvaltojen ulko- ja kauppapolitiikkaa ja Yhdysvaltojen johtamaa Irakin sotaa vastaan. Järjestettyihin mielenosoituksiin osallistui noin 40 000 ihmistä.</w:t>
      </w:r>
    </w:p>
    <w:p>
      <w:r>
        <w:rPr>
          <w:b/>
        </w:rPr>
        <w:t xml:space="preserve">Tulos</w:t>
      </w:r>
    </w:p>
    <w:p>
      <w:r>
        <w:t xml:space="preserve">ampui</w:t>
      </w:r>
    </w:p>
    <w:p>
      <w:r>
        <w:rPr>
          <w:b/>
        </w:rPr>
        <w:t xml:space="preserve">Tulos</w:t>
      </w:r>
    </w:p>
    <w:p>
      <w:r>
        <w:t xml:space="preserve">pois</w:t>
      </w:r>
    </w:p>
    <w:p>
      <w:r>
        <w:rPr>
          <w:b/>
        </w:rPr>
        <w:t xml:space="preserve">Tulos</w:t>
      </w:r>
    </w:p>
    <w:p>
      <w:r>
        <w:t xml:space="preserve">kerätty</w:t>
      </w:r>
    </w:p>
    <w:p>
      <w:r>
        <w:rPr>
          <w:b/>
        </w:rPr>
        <w:t xml:space="preserve">Tulos</w:t>
      </w:r>
    </w:p>
    <w:p>
      <w:r>
        <w:t xml:space="preserve">huippukokous</w:t>
      </w:r>
    </w:p>
    <w:p>
      <w:r>
        <w:rPr>
          <w:b/>
        </w:rPr>
        <w:t xml:space="preserve">Tulos</w:t>
      </w:r>
    </w:p>
    <w:p>
      <w:r>
        <w:t xml:space="preserve">protesti</w:t>
      </w:r>
    </w:p>
    <w:p>
      <w:r>
        <w:rPr>
          <w:b/>
        </w:rPr>
        <w:t xml:space="preserve">Tulos</w:t>
      </w:r>
    </w:p>
    <w:p>
      <w:r>
        <w:t xml:space="preserve">politiikka</w:t>
      </w:r>
    </w:p>
    <w:p>
      <w:r>
        <w:rPr>
          <w:b/>
        </w:rPr>
        <w:t xml:space="preserve">Tulos</w:t>
      </w:r>
    </w:p>
    <w:p>
      <w:r>
        <w:t xml:space="preserve">sota</w:t>
      </w:r>
    </w:p>
    <w:p>
      <w:r>
        <w:rPr>
          <w:b/>
        </w:rPr>
        <w:t xml:space="preserve">Tulos</w:t>
      </w:r>
    </w:p>
    <w:p>
      <w:r>
        <w:t xml:space="preserve">liittyi</w:t>
      </w:r>
    </w:p>
    <w:p>
      <w:r>
        <w:rPr>
          <w:b/>
        </w:rPr>
        <w:t xml:space="preserve">Tulos</w:t>
      </w:r>
    </w:p>
    <w:p>
      <w:r>
        <w:t xml:space="preserve">järjestetty</w:t>
      </w:r>
    </w:p>
    <w:p>
      <w:r>
        <w:rPr>
          <w:b/>
        </w:rPr>
        <w:t xml:space="preserve">Tulos</w:t>
      </w:r>
    </w:p>
    <w:p>
      <w:r>
        <w:t xml:space="preserve">mielenosoitukset</w:t>
      </w:r>
    </w:p>
    <w:p>
      <w:r>
        <w:rPr>
          <w:b/>
        </w:rPr>
        <w:t xml:space="preserve">Esimerkki 6.1944</w:t>
      </w:r>
    </w:p>
    <w:p>
      <w:r>
        <w:t xml:space="preserve">Läpikulku: Vuodesta 1994 lähtien Kiina on järjestänyt 13 peräkkäistä virkamiesten rekrytointikilpailua keskushallinnon ja aluehallinnon elimissä. Tilastojen mukaan tänä vuonna valmistui 4,13 miljoonaa korkeakouluopiskelijaa, kolme neljäsosaa miljoonaa enemmän kuin viime vuonna.</w:t>
      </w:r>
    </w:p>
    <w:p>
      <w:r>
        <w:rPr>
          <w:b/>
        </w:rPr>
        <w:t xml:space="preserve">Tulos</w:t>
      </w:r>
    </w:p>
    <w:p>
      <w:r>
        <w:t xml:space="preserve">järjestetty</w:t>
      </w:r>
    </w:p>
    <w:p>
      <w:r>
        <w:rPr>
          <w:b/>
        </w:rPr>
        <w:t xml:space="preserve">Tulos</w:t>
      </w:r>
    </w:p>
    <w:p>
      <w:r>
        <w:t xml:space="preserve">tutkimukset</w:t>
      </w:r>
    </w:p>
    <w:p>
      <w:r>
        <w:rPr>
          <w:b/>
        </w:rPr>
        <w:t xml:space="preserve">Tulos</w:t>
      </w:r>
    </w:p>
    <w:p>
      <w:r>
        <w:t xml:space="preserve">näytä</w:t>
      </w:r>
    </w:p>
    <w:p>
      <w:r>
        <w:rPr>
          <w:b/>
        </w:rPr>
        <w:t xml:space="preserve">Tulos</w:t>
      </w:r>
    </w:p>
    <w:p>
      <w:r>
        <w:t xml:space="preserve">valmistunut</w:t>
      </w:r>
    </w:p>
    <w:p>
      <w:r>
        <w:rPr>
          <w:b/>
        </w:rPr>
        <w:t xml:space="preserve">Tulos</w:t>
      </w:r>
    </w:p>
    <w:p>
      <w:r>
        <w:t xml:space="preserve">vuosi</w:t>
      </w:r>
    </w:p>
    <w:p>
      <w:r>
        <w:rPr>
          <w:b/>
        </w:rPr>
        <w:t xml:space="preserve">Tulos</w:t>
      </w:r>
    </w:p>
    <w:p>
      <w:r>
        <w:t xml:space="preserve">rekrytointi</w:t>
      </w:r>
    </w:p>
    <w:p>
      <w:r>
        <w:rPr>
          <w:b/>
        </w:rPr>
        <w:t xml:space="preserve">Tulos</w:t>
      </w:r>
    </w:p>
    <w:p>
      <w:r>
        <w:t xml:space="preserve">vuosi</w:t>
      </w:r>
    </w:p>
    <w:p>
      <w:r>
        <w:rPr>
          <w:b/>
        </w:rPr>
        <w:t xml:space="preserve">Esimerkki 6.1945</w:t>
      </w:r>
    </w:p>
    <w:p>
      <w:r>
        <w:t xml:space="preserve">Läpikulku: Har-Shefi kuvaili Amiria "omaperäiseksi ajattelijaksi" sekä harhaiseksi ja valehtelijaksi. Hän myös kiisti Amirin veljen Hagain syytökset siitä, että Amir olisi liittynyt arabien vastaiseen maanalaiseen liikkeeseen.</w:t>
      </w:r>
    </w:p>
    <w:p>
      <w:r>
        <w:rPr>
          <w:b/>
        </w:rPr>
        <w:t xml:space="preserve">Tulos</w:t>
      </w:r>
    </w:p>
    <w:p>
      <w:r>
        <w:t xml:space="preserve">kuvattu</w:t>
      </w:r>
    </w:p>
    <w:p>
      <w:r>
        <w:rPr>
          <w:b/>
        </w:rPr>
        <w:t xml:space="preserve">Tulos</w:t>
      </w:r>
    </w:p>
    <w:p>
      <w:r>
        <w:t xml:space="preserve">kielletty</w:t>
      </w:r>
    </w:p>
    <w:p>
      <w:r>
        <w:rPr>
          <w:b/>
        </w:rPr>
        <w:t xml:space="preserve">Tulos</w:t>
      </w:r>
    </w:p>
    <w:p>
      <w:r>
        <w:t xml:space="preserve">tehty</w:t>
      </w:r>
    </w:p>
    <w:p>
      <w:r>
        <w:rPr>
          <w:b/>
        </w:rPr>
        <w:t xml:space="preserve">Tulos</w:t>
      </w:r>
    </w:p>
    <w:p>
      <w:r>
        <w:t xml:space="preserve">liittyi</w:t>
      </w:r>
    </w:p>
    <w:p>
      <w:r>
        <w:rPr>
          <w:b/>
        </w:rPr>
        <w:t xml:space="preserve">Tulos</w:t>
      </w:r>
    </w:p>
    <w:p>
      <w:r>
        <w:t xml:space="preserve">liike</w:t>
      </w:r>
    </w:p>
    <w:p>
      <w:r>
        <w:rPr>
          <w:b/>
        </w:rPr>
        <w:t xml:space="preserve">Tulos</w:t>
      </w:r>
    </w:p>
    <w:p>
      <w:r>
        <w:t xml:space="preserve">syytökset</w:t>
      </w:r>
    </w:p>
    <w:p>
      <w:r>
        <w:rPr>
          <w:b/>
        </w:rPr>
        <w:t xml:space="preserve">Esimerkki 6.1946</w:t>
      </w:r>
    </w:p>
    <w:p>
      <w:r>
        <w:t xml:space="preserve">Läpikulku: Kiina antaa "pian" ihmisen elinsiirtoja koskevat määräyksensä, sanoi terveysministeriön virkamies. "Asetusluonnos on toimitettu valtioneuvostolle muutosta varten", sanoi Wang Jianrong, terveysministeriön asetusosaston varajohtaja, jota siteerasi maanantain Guangming Daily -lehti.</w:t>
      </w:r>
    </w:p>
    <w:p>
      <w:r>
        <w:rPr>
          <w:b/>
        </w:rPr>
        <w:t xml:space="preserve">Tulos</w:t>
      </w:r>
    </w:p>
    <w:p>
      <w:r>
        <w:t xml:space="preserve">kysymys</w:t>
      </w:r>
    </w:p>
    <w:p>
      <w:r>
        <w:rPr>
          <w:b/>
        </w:rPr>
        <w:t xml:space="preserve">Tulos</w:t>
      </w:r>
    </w:p>
    <w:p>
      <w:r>
        <w:t xml:space="preserve">sanoi</w:t>
      </w:r>
    </w:p>
    <w:p>
      <w:r>
        <w:rPr>
          <w:b/>
        </w:rPr>
        <w:t xml:space="preserve">Tulos</w:t>
      </w:r>
    </w:p>
    <w:p>
      <w:r>
        <w:t xml:space="preserve">toimitettu</w:t>
      </w:r>
    </w:p>
    <w:p>
      <w:r>
        <w:rPr>
          <w:b/>
        </w:rPr>
        <w:t xml:space="preserve">Tulos</w:t>
      </w:r>
    </w:p>
    <w:p>
      <w:r>
        <w:t xml:space="preserve">sanoi</w:t>
      </w:r>
    </w:p>
    <w:p>
      <w:r>
        <w:rPr>
          <w:b/>
        </w:rPr>
        <w:t xml:space="preserve">Tulos</w:t>
      </w:r>
    </w:p>
    <w:p>
      <w:r>
        <w:t xml:space="preserve">lainattu</w:t>
      </w:r>
    </w:p>
    <w:p>
      <w:r>
        <w:rPr>
          <w:b/>
        </w:rPr>
        <w:t xml:space="preserve">Esimerkki 6.1947</w:t>
      </w:r>
    </w:p>
    <w:p>
      <w:r>
        <w:t xml:space="preserve">Läpikulku: Hän sanoi, että Hitachi ja Nissan Motor saattavat osallistua pelastussuunnitelman laatimiseen, vaikka henkivakuutusyhdistyksellä on valtuudet laatia pelastussuunnitelma. "Emme voi sanoa, että Hitachi-Nissan-ryhmä olisi täysin epäolennainen, koska he ovat lähettäneet johtajia Nissan Lifeen", Fukuda sanoi.</w:t>
      </w:r>
    </w:p>
    <w:p>
      <w:r>
        <w:rPr>
          <w:b/>
        </w:rPr>
        <w:t xml:space="preserve">Tulos</w:t>
      </w:r>
    </w:p>
    <w:p>
      <w:r>
        <w:t xml:space="preserve">on</w:t>
      </w:r>
    </w:p>
    <w:p>
      <w:r>
        <w:rPr>
          <w:b/>
        </w:rPr>
        <w:t xml:space="preserve">Tulos</w:t>
      </w:r>
    </w:p>
    <w:p>
      <w:r>
        <w:t xml:space="preserve">työ</w:t>
      </w:r>
    </w:p>
    <w:p>
      <w:r>
        <w:rPr>
          <w:b/>
        </w:rPr>
        <w:t xml:space="preserve">Tulos</w:t>
      </w:r>
    </w:p>
    <w:p>
      <w:r>
        <w:t xml:space="preserve">pelastuspaketti</w:t>
      </w:r>
    </w:p>
    <w:p>
      <w:r>
        <w:rPr>
          <w:b/>
        </w:rPr>
        <w:t xml:space="preserve">Tulos</w:t>
      </w:r>
    </w:p>
    <w:p>
      <w:r>
        <w:t xml:space="preserve">sanoi</w:t>
      </w:r>
    </w:p>
    <w:p>
      <w:r>
        <w:rPr>
          <w:b/>
        </w:rPr>
        <w:t xml:space="preserve">Tulos</w:t>
      </w:r>
    </w:p>
    <w:p>
      <w:r>
        <w:t xml:space="preserve">osallistu</w:t>
      </w:r>
    </w:p>
    <w:p>
      <w:r>
        <w:rPr>
          <w:b/>
        </w:rPr>
        <w:t xml:space="preserve">Tulos</w:t>
      </w:r>
    </w:p>
    <w:p>
      <w:r>
        <w:t xml:space="preserve">sano</w:t>
      </w:r>
    </w:p>
    <w:p>
      <w:r>
        <w:rPr>
          <w:b/>
        </w:rPr>
        <w:t xml:space="preserve">Tulos</w:t>
      </w:r>
    </w:p>
    <w:p>
      <w:r>
        <w:t xml:space="preserve">on</w:t>
      </w:r>
    </w:p>
    <w:p>
      <w:r>
        <w:rPr>
          <w:b/>
        </w:rPr>
        <w:t xml:space="preserve">Tulos</w:t>
      </w:r>
    </w:p>
    <w:p>
      <w:r>
        <w:t xml:space="preserve">on</w:t>
      </w:r>
    </w:p>
    <w:p>
      <w:r>
        <w:rPr>
          <w:b/>
        </w:rPr>
        <w:t xml:space="preserve">Tulos</w:t>
      </w:r>
    </w:p>
    <w:p>
      <w:r>
        <w:t xml:space="preserve">lähettäminen</w:t>
      </w:r>
    </w:p>
    <w:p>
      <w:r>
        <w:rPr>
          <w:b/>
        </w:rPr>
        <w:t xml:space="preserve">Tulos</w:t>
      </w:r>
    </w:p>
    <w:p>
      <w:r>
        <w:t xml:space="preserve">sanoi</w:t>
      </w:r>
    </w:p>
    <w:p>
      <w:r>
        <w:rPr>
          <w:b/>
        </w:rPr>
        <w:t xml:space="preserve">Esimerkki 6.1948</w:t>
      </w:r>
    </w:p>
    <w:p>
      <w:r>
        <w:t xml:space="preserve">Läpikulku: Treviso, joka nousi viime kaudella Serie B:stä, voi pudota sunnuntaina sarjataulukon pohjalle, jos Lecce ottaa vähintään pisteen vieraissa Udinesen vieraana. Fiorentina sai rangaistuspotkun puolen tunnin kohdalla, kun Alberto Giuliatto rikkoi Alessandro Gamberinia vapaapotkun tullessa alueelle.</w:t>
      </w:r>
    </w:p>
    <w:p>
      <w:r>
        <w:rPr>
          <w:b/>
        </w:rPr>
        <w:t xml:space="preserve">Tulos</w:t>
      </w:r>
    </w:p>
    <w:p>
      <w:r>
        <w:t xml:space="preserve">ylennetty</w:t>
      </w:r>
    </w:p>
    <w:p>
      <w:r>
        <w:rPr>
          <w:b/>
        </w:rPr>
        <w:t xml:space="preserve">Tulos</w:t>
      </w:r>
    </w:p>
    <w:p>
      <w:r>
        <w:t xml:space="preserve">pudota</w:t>
      </w:r>
    </w:p>
    <w:p>
      <w:r>
        <w:rPr>
          <w:b/>
        </w:rPr>
        <w:t xml:space="preserve">Tulos</w:t>
      </w:r>
    </w:p>
    <w:p>
      <w:r>
        <w:t xml:space="preserve">ota</w:t>
      </w:r>
    </w:p>
    <w:p>
      <w:r>
        <w:rPr>
          <w:b/>
        </w:rPr>
        <w:t xml:space="preserve">Tulos</w:t>
      </w:r>
    </w:p>
    <w:p>
      <w:r>
        <w:t xml:space="preserve">myönnetty</w:t>
      </w:r>
    </w:p>
    <w:p>
      <w:r>
        <w:rPr>
          <w:b/>
        </w:rPr>
        <w:t xml:space="preserve">Tulos</w:t>
      </w:r>
    </w:p>
    <w:p>
      <w:r>
        <w:t xml:space="preserve">fouled</w:t>
      </w:r>
    </w:p>
    <w:p>
      <w:r>
        <w:rPr>
          <w:b/>
        </w:rPr>
        <w:t xml:space="preserve">Tulos</w:t>
      </w:r>
    </w:p>
    <w:p>
      <w:r>
        <w:t xml:space="preserve">tuli</w:t>
      </w:r>
    </w:p>
    <w:p>
      <w:r>
        <w:rPr>
          <w:b/>
        </w:rPr>
        <w:t xml:space="preserve">Esimerkki 6.1949</w:t>
      </w:r>
    </w:p>
    <w:p>
      <w:r>
        <w:t xml:space="preserve">Läpikulku: Sajida Mubarak Atrous al-Rishawi, Irakin kansalainen, esiintyi televisiossa räjähteet vyötärönsä ympärille kiinnitettynä. 35-vuotias tunnusti epäonnistuneensa tehtävässään tehdä isku, jossa kuoli ainakin 57 ihmistä Radisson-, Grand Hyatt- ja Days Inn -hotelleissa Jordanian pääkaupungissa keskiviikkoiltana ja haavoittui yli 110 muuta.</w:t>
      </w:r>
    </w:p>
    <w:p>
      <w:r>
        <w:rPr>
          <w:b/>
        </w:rPr>
        <w:t xml:space="preserve">Tulos</w:t>
      </w:r>
    </w:p>
    <w:p>
      <w:r>
        <w:t xml:space="preserve">ilmestyi</w:t>
      </w:r>
    </w:p>
    <w:p>
      <w:r>
        <w:rPr>
          <w:b/>
        </w:rPr>
        <w:t xml:space="preserve">Tulos</w:t>
      </w:r>
    </w:p>
    <w:p>
      <w:r>
        <w:t xml:space="preserve">sidottu</w:t>
      </w:r>
    </w:p>
    <w:p>
      <w:r>
        <w:rPr>
          <w:b/>
        </w:rPr>
        <w:t xml:space="preserve">Tulos</w:t>
      </w:r>
    </w:p>
    <w:p>
      <w:r>
        <w:t xml:space="preserve">tunnusti</w:t>
      </w:r>
    </w:p>
    <w:p>
      <w:r>
        <w:rPr>
          <w:b/>
        </w:rPr>
        <w:t xml:space="preserve">Tulos</w:t>
      </w:r>
    </w:p>
    <w:p>
      <w:r>
        <w:t xml:space="preserve">epäonnistuminen</w:t>
      </w:r>
    </w:p>
    <w:p>
      <w:r>
        <w:rPr>
          <w:b/>
        </w:rPr>
        <w:t xml:space="preserve">Tulos</w:t>
      </w:r>
    </w:p>
    <w:p>
      <w:r>
        <w:t xml:space="preserve">tehtävä</w:t>
      </w:r>
    </w:p>
    <w:p>
      <w:r>
        <w:rPr>
          <w:b/>
        </w:rPr>
        <w:t xml:space="preserve">Tulos</w:t>
      </w:r>
    </w:p>
    <w:p>
      <w:r>
        <w:t xml:space="preserve">kuljetus</w:t>
      </w:r>
    </w:p>
    <w:p>
      <w:r>
        <w:rPr>
          <w:b/>
        </w:rPr>
        <w:t xml:space="preserve">Tulos</w:t>
      </w:r>
    </w:p>
    <w:p>
      <w:r>
        <w:t xml:space="preserve">hyökkäys</w:t>
      </w:r>
    </w:p>
    <w:p>
      <w:r>
        <w:rPr>
          <w:b/>
        </w:rPr>
        <w:t xml:space="preserve">Tulos</w:t>
      </w:r>
    </w:p>
    <w:p>
      <w:r>
        <w:t xml:space="preserve">tappoi</w:t>
      </w:r>
    </w:p>
    <w:p>
      <w:r>
        <w:rPr>
          <w:b/>
        </w:rPr>
        <w:t xml:space="preserve">Tulos</w:t>
      </w:r>
    </w:p>
    <w:p>
      <w:r>
        <w:t xml:space="preserve">haavoittunut</w:t>
      </w:r>
    </w:p>
    <w:p>
      <w:r>
        <w:rPr>
          <w:b/>
        </w:rPr>
        <w:t xml:space="preserve">Esimerkki 6.1950</w:t>
      </w:r>
    </w:p>
    <w:p>
      <w:r>
        <w:t xml:space="preserve">Läpikulku: O'Laughlin, Miamin sukulaiset ja muut Castron vastaiset kuubalaiset olivat kohdanneet Elianin isoäidit Mariela Quintanan ja Raquel Rodriguezin O'Laughlinin, Miamin sukulaisten ja muiden Castron vastaisten kuubalaisten taholta. CNN:n espanjankielisen lähetyksen haastattelussa myös Elianin isä kritisoi tapaamisen käsittelyä.</w:t>
      </w:r>
    </w:p>
    <w:p>
      <w:r>
        <w:rPr>
          <w:b/>
        </w:rPr>
        <w:t xml:space="preserve">Tulos</w:t>
      </w:r>
    </w:p>
    <w:p>
      <w:r>
        <w:t xml:space="preserve">tarjottu</w:t>
      </w:r>
    </w:p>
    <w:p>
      <w:r>
        <w:rPr>
          <w:b/>
        </w:rPr>
        <w:t xml:space="preserve">Tulos</w:t>
      </w:r>
    </w:p>
    <w:p>
      <w:r>
        <w:t xml:space="preserve">hoito</w:t>
      </w:r>
    </w:p>
    <w:p>
      <w:r>
        <w:rPr>
          <w:b/>
        </w:rPr>
        <w:t xml:space="preserve">Tulos</w:t>
      </w:r>
    </w:p>
    <w:p>
      <w:r>
        <w:t xml:space="preserve">vastaanotettu</w:t>
      </w:r>
    </w:p>
    <w:p>
      <w:r>
        <w:rPr>
          <w:b/>
        </w:rPr>
        <w:t xml:space="preserve">Tulos</w:t>
      </w:r>
    </w:p>
    <w:p>
      <w:r>
        <w:t xml:space="preserve">kohtaaminen</w:t>
      </w:r>
    </w:p>
    <w:p>
      <w:r>
        <w:rPr>
          <w:b/>
        </w:rPr>
        <w:t xml:space="preserve">Tulos</w:t>
      </w:r>
    </w:p>
    <w:p>
      <w:r>
        <w:t xml:space="preserve">haastattelu</w:t>
      </w:r>
    </w:p>
    <w:p>
      <w:r>
        <w:rPr>
          <w:b/>
        </w:rPr>
        <w:t xml:space="preserve">Tulos</w:t>
      </w:r>
    </w:p>
    <w:p>
      <w:r>
        <w:t xml:space="preserve">arvostellut</w:t>
      </w:r>
    </w:p>
    <w:p>
      <w:r>
        <w:rPr>
          <w:b/>
        </w:rPr>
        <w:t xml:space="preserve">Tulos</w:t>
      </w:r>
    </w:p>
    <w:p>
      <w:r>
        <w:t xml:space="preserve">kokous</w:t>
      </w:r>
    </w:p>
    <w:p>
      <w:r>
        <w:rPr>
          <w:b/>
        </w:rPr>
        <w:t xml:space="preserve">Tulos</w:t>
      </w:r>
    </w:p>
    <w:p>
      <w:r>
        <w:t xml:space="preserve">käsitelty</w:t>
      </w:r>
    </w:p>
    <w:p>
      <w:r>
        <w:rPr>
          <w:b/>
        </w:rPr>
        <w:t xml:space="preserve">Esimerkki 6.1951</w:t>
      </w:r>
    </w:p>
    <w:p>
      <w:r>
        <w:t xml:space="preserve">Läpikulku: Jayark noteerattiin perjantaina pörssin ulkopuolisessa kaupankäynnissä 87,5 sentin hintaan, laskua 15,625 senttiä. Markkinahinnalla kaupan ilmoitettu kokonaisarvo on 7,4 miljoonaa dollaria.</w:t>
      </w:r>
    </w:p>
    <w:p>
      <w:r>
        <w:rPr>
          <w:b/>
        </w:rPr>
        <w:t xml:space="preserve">Tulos</w:t>
      </w:r>
    </w:p>
    <w:p>
      <w:r>
        <w:t xml:space="preserve">kaupankäynti</w:t>
      </w:r>
    </w:p>
    <w:p>
      <w:r>
        <w:rPr>
          <w:b/>
        </w:rPr>
        <w:t xml:space="preserve">Tulos</w:t>
      </w:r>
    </w:p>
    <w:p>
      <w:r>
        <w:t xml:space="preserve">lainattu</w:t>
      </w:r>
    </w:p>
    <w:p>
      <w:r>
        <w:rPr>
          <w:b/>
        </w:rPr>
        <w:t xml:space="preserve">Tulos</w:t>
      </w:r>
    </w:p>
    <w:p>
      <w:r>
        <w:t xml:space="preserve">on</w:t>
      </w:r>
    </w:p>
    <w:p>
      <w:r>
        <w:rPr>
          <w:b/>
        </w:rPr>
        <w:t xml:space="preserve">Tulos</w:t>
      </w:r>
    </w:p>
    <w:p>
      <w:r>
        <w:t xml:space="preserve">ilmoitettu</w:t>
      </w:r>
    </w:p>
    <w:p>
      <w:r>
        <w:rPr>
          <w:b/>
        </w:rPr>
        <w:t xml:space="preserve">Esimerkki 6.1952</w:t>
      </w:r>
    </w:p>
    <w:p>
      <w:r>
        <w:t xml:space="preserve">Läpikulku: Kukaan ei halunnut asettaa turvallisuusstandardeja." Asetuksessa kehotetaan kaupungin alueella toimivia yrityksiä ilmoittamaan, käyttävätkö ne nanohiukkasia, ja jos käyttävät, antamaan yksityiskohtaiset tiedot varastoinnista, käsittelystä, seurannasta, hävittämisestä ja hätäsuunnitelmista vahingossa tapahtuvien päästöjen varalta.</w:t>
      </w:r>
    </w:p>
    <w:p>
      <w:r>
        <w:rPr>
          <w:b/>
        </w:rPr>
        <w:t xml:space="preserve">Tulos</w:t>
      </w:r>
    </w:p>
    <w:p>
      <w:r>
        <w:t xml:space="preserve">nähty</w:t>
      </w:r>
    </w:p>
    <w:p>
      <w:r>
        <w:rPr>
          <w:b/>
        </w:rPr>
        <w:t xml:space="preserve">Tulos</w:t>
      </w:r>
    </w:p>
    <w:p>
      <w:r>
        <w:t xml:space="preserve">lay</w:t>
      </w:r>
    </w:p>
    <w:p>
      <w:r>
        <w:rPr>
          <w:b/>
        </w:rPr>
        <w:t xml:space="preserve">Tulos</w:t>
      </w:r>
    </w:p>
    <w:p>
      <w:r>
        <w:t xml:space="preserve">etsintäkuulutettu</w:t>
      </w:r>
    </w:p>
    <w:p>
      <w:r>
        <w:rPr>
          <w:b/>
        </w:rPr>
        <w:t xml:space="preserve">Tulos</w:t>
      </w:r>
    </w:p>
    <w:p>
      <w:r>
        <w:t xml:space="preserve">standardit</w:t>
      </w:r>
    </w:p>
    <w:p>
      <w:r>
        <w:rPr>
          <w:b/>
        </w:rPr>
        <w:t xml:space="preserve">Tulos</w:t>
      </w:r>
    </w:p>
    <w:p>
      <w:r>
        <w:t xml:space="preserve">asetus</w:t>
      </w:r>
    </w:p>
    <w:p>
      <w:r>
        <w:rPr>
          <w:b/>
        </w:rPr>
        <w:t xml:space="preserve">Tulos</w:t>
      </w:r>
    </w:p>
    <w:p>
      <w:r>
        <w:t xml:space="preserve">soittaa</w:t>
      </w:r>
    </w:p>
    <w:p>
      <w:r>
        <w:rPr>
          <w:b/>
        </w:rPr>
        <w:t xml:space="preserve">Tulos</w:t>
      </w:r>
    </w:p>
    <w:p>
      <w:r>
        <w:t xml:space="preserve">raportti</w:t>
      </w:r>
    </w:p>
    <w:p>
      <w:r>
        <w:rPr>
          <w:b/>
        </w:rPr>
        <w:t xml:space="preserve">Tulos</w:t>
      </w:r>
    </w:p>
    <w:p>
      <w:r>
        <w:t xml:space="preserve">käytä</w:t>
      </w:r>
    </w:p>
    <w:p>
      <w:r>
        <w:rPr>
          <w:b/>
        </w:rPr>
        <w:t xml:space="preserve">Tulos</w:t>
      </w:r>
    </w:p>
    <w:p>
      <w:r>
        <w:t xml:space="preserve">antaa</w:t>
      </w:r>
    </w:p>
    <w:p>
      <w:r>
        <w:rPr>
          <w:b/>
        </w:rPr>
        <w:t xml:space="preserve">Esimerkki 6.1953</w:t>
      </w:r>
    </w:p>
    <w:p>
      <w:r>
        <w:t xml:space="preserve">Läpikulku: Rogge sanoi kirjeessä: "Kiina on onnekas, kun sillä on niin monta kaunista eläintä edustamassa olympiahenkeä." "Rakastan niitä kaikkia.</w:t>
      </w:r>
    </w:p>
    <w:p>
      <w:r>
        <w:rPr>
          <w:b/>
        </w:rPr>
        <w:t xml:space="preserve">Tulos</w:t>
      </w:r>
    </w:p>
    <w:p>
      <w:r>
        <w:t xml:space="preserve">on</w:t>
      </w:r>
    </w:p>
    <w:p>
      <w:r>
        <w:rPr>
          <w:b/>
        </w:rPr>
        <w:t xml:space="preserve">Tulos</w:t>
      </w:r>
    </w:p>
    <w:p>
      <w:r>
        <w:t xml:space="preserve">on</w:t>
      </w:r>
    </w:p>
    <w:p>
      <w:r>
        <w:rPr>
          <w:b/>
        </w:rPr>
        <w:t xml:space="preserve">Tulos</w:t>
      </w:r>
    </w:p>
    <w:p>
      <w:r>
        <w:t xml:space="preserve">edustaa</w:t>
      </w:r>
    </w:p>
    <w:p>
      <w:r>
        <w:rPr>
          <w:b/>
        </w:rPr>
        <w:t xml:space="preserve">Tulos</w:t>
      </w:r>
    </w:p>
    <w:p>
      <w:r>
        <w:t xml:space="preserve">sanoi</w:t>
      </w:r>
    </w:p>
    <w:p>
      <w:r>
        <w:rPr>
          <w:b/>
        </w:rPr>
        <w:t xml:space="preserve">Tulos</w:t>
      </w:r>
    </w:p>
    <w:p>
      <w:r>
        <w:t xml:space="preserve">rakkaus</w:t>
      </w:r>
    </w:p>
    <w:p>
      <w:r>
        <w:rPr>
          <w:b/>
        </w:rPr>
        <w:t xml:space="preserve">Esimerkki 6.1954</w:t>
      </w:r>
    </w:p>
    <w:p>
      <w:r>
        <w:t xml:space="preserve">Läpikulku: Aiemmin torstai-iltana korkea-arvoinen naispuolinen turvallisuusvirkailija sai surmansa Beit Hanounin kaupungissa Pohjois-Gazan kaistalla israelilaisten sotilaiden tulituksessa, kertoivat palestiinalaiset turvallisuuslähteet. Mes'eda Hweihi, 40, salaisen tiedustelupalvelun upseeri ja myös Fatah-liikkeen aktivisti, ammuttiin kuoliaaksi, kun hän yritti auttaa israelilaissotilaiden saartamia taistelijoita yhteen kaupungin moskeijaan.</w:t>
      </w:r>
    </w:p>
    <w:p>
      <w:r>
        <w:rPr>
          <w:b/>
        </w:rPr>
        <w:t xml:space="preserve">Tulos</w:t>
      </w:r>
    </w:p>
    <w:p>
      <w:r>
        <w:t xml:space="preserve">tappoi</w:t>
      </w:r>
    </w:p>
    <w:p>
      <w:r>
        <w:rPr>
          <w:b/>
        </w:rPr>
        <w:t xml:space="preserve">Tulos</w:t>
      </w:r>
    </w:p>
    <w:p>
      <w:r>
        <w:t xml:space="preserve">laukaukset</w:t>
      </w:r>
    </w:p>
    <w:p>
      <w:r>
        <w:rPr>
          <w:b/>
        </w:rPr>
        <w:t xml:space="preserve">Tulos</w:t>
      </w:r>
    </w:p>
    <w:p>
      <w:r>
        <w:t xml:space="preserve">sanoi</w:t>
      </w:r>
    </w:p>
    <w:p>
      <w:r>
        <w:rPr>
          <w:b/>
        </w:rPr>
        <w:t xml:space="preserve">Tulos</w:t>
      </w:r>
    </w:p>
    <w:p>
      <w:r>
        <w:t xml:space="preserve">laukaus</w:t>
      </w:r>
    </w:p>
    <w:p>
      <w:r>
        <w:rPr>
          <w:b/>
        </w:rPr>
        <w:t xml:space="preserve">Tulos</w:t>
      </w:r>
    </w:p>
    <w:p>
      <w:r>
        <w:t xml:space="preserve">yrittää</w:t>
      </w:r>
    </w:p>
    <w:p>
      <w:r>
        <w:rPr>
          <w:b/>
        </w:rPr>
        <w:t xml:space="preserve">Tulos</w:t>
      </w:r>
    </w:p>
    <w:p>
      <w:r>
        <w:t xml:space="preserve">apua</w:t>
      </w:r>
    </w:p>
    <w:p>
      <w:r>
        <w:rPr>
          <w:b/>
        </w:rPr>
        <w:t xml:space="preserve">Tulos</w:t>
      </w:r>
    </w:p>
    <w:p>
      <w:r>
        <w:t xml:space="preserve">ympäröi</w:t>
      </w:r>
    </w:p>
    <w:p>
      <w:r>
        <w:rPr>
          <w:b/>
        </w:rPr>
        <w:t xml:space="preserve">Esimerkki 6.1955</w:t>
      </w:r>
    </w:p>
    <w:p>
      <w:r>
        <w:t xml:space="preserve">Läpikulku: Se ilmoitti järjestävänsä mielenosoituksia entisen pääministerin Margaret Thatcherin tulevan vierailun yhteydessä suuttumuksenaan Britannian "huuliharjoittelulle" alueen tulevaisuudesta. Ilmoituksen teki United Front Against the Provisional Legislature -ryhmä, joka on poliitikkojen ja ruohonjuuritason aktivistien löyhä liittouma, joka vastustaa Kiinan perustamaa kokousta, jonka tehtävänä on säätää lakeja Hongkongissa heinäkuun 1. päivänä tapahtuneen luovutuksen jälkeen.</w:t>
      </w:r>
    </w:p>
    <w:p>
      <w:r>
        <w:rPr>
          <w:b/>
        </w:rPr>
        <w:t xml:space="preserve">Tulos</w:t>
      </w:r>
    </w:p>
    <w:p>
      <w:r>
        <w:t xml:space="preserve">kääntyi</w:t>
      </w:r>
    </w:p>
    <w:p>
      <w:r>
        <w:rPr>
          <w:b/>
        </w:rPr>
        <w:t xml:space="preserve">Tulos</w:t>
      </w:r>
    </w:p>
    <w:p>
      <w:r>
        <w:t xml:space="preserve">viha</w:t>
      </w:r>
    </w:p>
    <w:p>
      <w:r>
        <w:rPr>
          <w:b/>
        </w:rPr>
        <w:t xml:space="preserve">Tulos</w:t>
      </w:r>
    </w:p>
    <w:p>
      <w:r>
        <w:t xml:space="preserve">sanomalla</w:t>
      </w:r>
    </w:p>
    <w:p>
      <w:r>
        <w:rPr>
          <w:b/>
        </w:rPr>
        <w:t xml:space="preserve">Tulos</w:t>
      </w:r>
    </w:p>
    <w:p>
      <w:r>
        <w:t xml:space="preserve">vaihe</w:t>
      </w:r>
    </w:p>
    <w:p>
      <w:r>
        <w:rPr>
          <w:b/>
        </w:rPr>
        <w:t xml:space="preserve">Tulos</w:t>
      </w:r>
    </w:p>
    <w:p>
      <w:r>
        <w:t xml:space="preserve">protestit</w:t>
      </w:r>
    </w:p>
    <w:p>
      <w:r>
        <w:rPr>
          <w:b/>
        </w:rPr>
        <w:t xml:space="preserve">Tulos</w:t>
      </w:r>
    </w:p>
    <w:p>
      <w:r>
        <w:t xml:space="preserve">käy osoitteessa</w:t>
      </w:r>
    </w:p>
    <w:p>
      <w:r>
        <w:rPr>
          <w:b/>
        </w:rPr>
        <w:t xml:space="preserve">Tulos</w:t>
      </w:r>
    </w:p>
    <w:p>
      <w:r>
        <w:t xml:space="preserve">tuleva</w:t>
      </w:r>
    </w:p>
    <w:p>
      <w:r>
        <w:rPr>
          <w:b/>
        </w:rPr>
        <w:t xml:space="preserve">Tulos</w:t>
      </w:r>
    </w:p>
    <w:p>
      <w:r>
        <w:t xml:space="preserve">ilmoitus</w:t>
      </w:r>
    </w:p>
    <w:p>
      <w:r>
        <w:rPr>
          <w:b/>
        </w:rPr>
        <w:t xml:space="preserve">Tulos</w:t>
      </w:r>
    </w:p>
    <w:p>
      <w:r>
        <w:t xml:space="preserve">tehty</w:t>
      </w:r>
    </w:p>
    <w:p>
      <w:r>
        <w:rPr>
          <w:b/>
        </w:rPr>
        <w:t xml:space="preserve">Tulos</w:t>
      </w:r>
    </w:p>
    <w:p>
      <w:r>
        <w:t xml:space="preserve">vastakkainen</w:t>
      </w:r>
    </w:p>
    <w:p>
      <w:r>
        <w:rPr>
          <w:b/>
        </w:rPr>
        <w:t xml:space="preserve">Tulos</w:t>
      </w:r>
    </w:p>
    <w:p>
      <w:r>
        <w:t xml:space="preserve">lainsäädäntö</w:t>
      </w:r>
    </w:p>
    <w:p>
      <w:r>
        <w:rPr>
          <w:b/>
        </w:rPr>
        <w:t xml:space="preserve">Tulos</w:t>
      </w:r>
    </w:p>
    <w:p>
      <w:r>
        <w:t xml:space="preserve">luovutus</w:t>
      </w:r>
    </w:p>
    <w:p>
      <w:r>
        <w:rPr>
          <w:b/>
        </w:rPr>
        <w:t xml:space="preserve">Esimerkki 6.1956</w:t>
      </w:r>
    </w:p>
    <w:p>
      <w:r>
        <w:t xml:space="preserve">Läpikulku: Hongkongin johtaja Donald Tsang sanoi, että hän ja toimeenpaneva neuvosto eli kabinetti tukivat päätöstä täysin. "Uskomme, että (Tangin) tekemässä päätöksessä kunnioitetaan täysin Hongkongin asukkaiden toiveita siitä, että meidän pitäisi vakavasti harkita veropohjan laajentamista."</w:t>
      </w:r>
    </w:p>
    <w:p>
      <w:r>
        <w:rPr>
          <w:b/>
        </w:rPr>
        <w:t xml:space="preserve">Tulos</w:t>
      </w:r>
    </w:p>
    <w:p>
      <w:r>
        <w:t xml:space="preserve">sanoi</w:t>
      </w:r>
    </w:p>
    <w:p>
      <w:r>
        <w:rPr>
          <w:b/>
        </w:rPr>
        <w:t xml:space="preserve">Tulos</w:t>
      </w:r>
    </w:p>
    <w:p>
      <w:r>
        <w:t xml:space="preserve">tuettu</w:t>
      </w:r>
    </w:p>
    <w:p>
      <w:r>
        <w:rPr>
          <w:b/>
        </w:rPr>
        <w:t xml:space="preserve">Tulos</w:t>
      </w:r>
    </w:p>
    <w:p>
      <w:r>
        <w:t xml:space="preserve">päätös</w:t>
      </w:r>
    </w:p>
    <w:p>
      <w:r>
        <w:rPr>
          <w:b/>
        </w:rPr>
        <w:t xml:space="preserve">Tulos</w:t>
      </w:r>
    </w:p>
    <w:p>
      <w:r>
        <w:t xml:space="preserve">usko</w:t>
      </w:r>
    </w:p>
    <w:p>
      <w:r>
        <w:rPr>
          <w:b/>
        </w:rPr>
        <w:t xml:space="preserve">Tulos</w:t>
      </w:r>
    </w:p>
    <w:p>
      <w:r>
        <w:t xml:space="preserve">päätös</w:t>
      </w:r>
    </w:p>
    <w:p>
      <w:r>
        <w:rPr>
          <w:b/>
        </w:rPr>
        <w:t xml:space="preserve">Tulos</w:t>
      </w:r>
    </w:p>
    <w:p>
      <w:r>
        <w:t xml:space="preserve">tehty</w:t>
      </w:r>
    </w:p>
    <w:p>
      <w:r>
        <w:rPr>
          <w:b/>
        </w:rPr>
        <w:t xml:space="preserve">Tulos</w:t>
      </w:r>
    </w:p>
    <w:p>
      <w:r>
        <w:t xml:space="preserve">kunnioittaa</w:t>
      </w:r>
    </w:p>
    <w:p>
      <w:r>
        <w:rPr>
          <w:b/>
        </w:rPr>
        <w:t xml:space="preserve">Tulos</w:t>
      </w:r>
    </w:p>
    <w:p>
      <w:r>
        <w:t xml:space="preserve">toiveet</w:t>
      </w:r>
    </w:p>
    <w:p>
      <w:r>
        <w:rPr>
          <w:b/>
        </w:rPr>
        <w:t xml:space="preserve">Tulos</w:t>
      </w:r>
    </w:p>
    <w:p>
      <w:r>
        <w:t xml:space="preserve">harkitse</w:t>
      </w:r>
    </w:p>
    <w:p>
      <w:r>
        <w:rPr>
          <w:b/>
        </w:rPr>
        <w:t xml:space="preserve">Tulos</w:t>
      </w:r>
    </w:p>
    <w:p>
      <w:r>
        <w:t xml:space="preserve">laajentaminen</w:t>
      </w:r>
    </w:p>
    <w:p>
      <w:r>
        <w:rPr>
          <w:b/>
        </w:rPr>
        <w:t xml:space="preserve">Esimerkki 6.1957</w:t>
      </w:r>
    </w:p>
    <w:p>
      <w:r>
        <w:t xml:space="preserve">Läpikulku: Entinen sotarikostutkija sanoi maanantaina, että Australia on kehittänyt maineensa turvapaikkana sotarikollisille, jotka yrittävät välttää syytteeseenpanoa, kun tiedotusvälineet kertoivat, että jopa 30 ihmisyyttä vastaan tehdyistä rikoksista syytettyä on asunut täällä vapaasti. YK:n Haagin sotarikostuomioistuimen entinen varasyyttäjä Graham Blewitt sanoi, että jotkut "rikoksentekijät saavat vaeltaa vapaasti tässä maassa ilman minkäänlaista pelkoa".</w:t>
      </w:r>
    </w:p>
    <w:p>
      <w:r>
        <w:rPr>
          <w:b/>
        </w:rPr>
        <w:t xml:space="preserve">Tulos</w:t>
      </w:r>
    </w:p>
    <w:p>
      <w:r>
        <w:t xml:space="preserve">kehitetty</w:t>
      </w:r>
    </w:p>
    <w:p>
      <w:r>
        <w:rPr>
          <w:b/>
        </w:rPr>
        <w:t xml:space="preserve">Tulos</w:t>
      </w:r>
    </w:p>
    <w:p>
      <w:r>
        <w:t xml:space="preserve">on</w:t>
      </w:r>
    </w:p>
    <w:p>
      <w:r>
        <w:rPr>
          <w:b/>
        </w:rPr>
        <w:t xml:space="preserve">Tulos</w:t>
      </w:r>
    </w:p>
    <w:p>
      <w:r>
        <w:t xml:space="preserve">yrittää</w:t>
      </w:r>
    </w:p>
    <w:p>
      <w:r>
        <w:rPr>
          <w:b/>
        </w:rPr>
        <w:t xml:space="preserve">Tulos</w:t>
      </w:r>
    </w:p>
    <w:p>
      <w:r>
        <w:t xml:space="preserve">välttää</w:t>
      </w:r>
    </w:p>
    <w:p>
      <w:r>
        <w:rPr>
          <w:b/>
        </w:rPr>
        <w:t xml:space="preserve">Tulos</w:t>
      </w:r>
    </w:p>
    <w:p>
      <w:r>
        <w:t xml:space="preserve">syyttäjä</w:t>
      </w:r>
    </w:p>
    <w:p>
      <w:r>
        <w:rPr>
          <w:b/>
        </w:rPr>
        <w:t xml:space="preserve">Tulos</w:t>
      </w:r>
    </w:p>
    <w:p>
      <w:r>
        <w:t xml:space="preserve">sanoi</w:t>
      </w:r>
    </w:p>
    <w:p>
      <w:r>
        <w:rPr>
          <w:b/>
        </w:rPr>
        <w:t xml:space="preserve">Tulos</w:t>
      </w:r>
    </w:p>
    <w:p>
      <w:r>
        <w:t xml:space="preserve">raportit</w:t>
      </w:r>
    </w:p>
    <w:p>
      <w:r>
        <w:rPr>
          <w:b/>
        </w:rPr>
        <w:t xml:space="preserve">Tulos</w:t>
      </w:r>
    </w:p>
    <w:p>
      <w:r>
        <w:t xml:space="preserve">syytetty</w:t>
      </w:r>
    </w:p>
    <w:p>
      <w:r>
        <w:rPr>
          <w:b/>
        </w:rPr>
        <w:t xml:space="preserve">Tulos</w:t>
      </w:r>
    </w:p>
    <w:p>
      <w:r>
        <w:t xml:space="preserve">asui</w:t>
      </w:r>
    </w:p>
    <w:p>
      <w:r>
        <w:rPr>
          <w:b/>
        </w:rPr>
        <w:t xml:space="preserve">Tulos</w:t>
      </w:r>
    </w:p>
    <w:p>
      <w:r>
        <w:t xml:space="preserve">sanoi</w:t>
      </w:r>
    </w:p>
    <w:p>
      <w:r>
        <w:rPr>
          <w:b/>
        </w:rPr>
        <w:t xml:space="preserve">Tulos</w:t>
      </w:r>
    </w:p>
    <w:p>
      <w:r>
        <w:t xml:space="preserve">sallittu</w:t>
      </w:r>
    </w:p>
    <w:p>
      <w:r>
        <w:rPr>
          <w:b/>
        </w:rPr>
        <w:t xml:space="preserve">Tulos</w:t>
      </w:r>
    </w:p>
    <w:p>
      <w:r>
        <w:t xml:space="preserve">vaeltaa</w:t>
      </w:r>
    </w:p>
    <w:p>
      <w:r>
        <w:rPr>
          <w:b/>
        </w:rPr>
        <w:t xml:space="preserve">Esimerkki 6.1958</w:t>
      </w:r>
    </w:p>
    <w:p>
      <w:r>
        <w:t xml:space="preserve">Läpikulku: Netanjahu sanoi ministereilleen: "Jos Libanonin hallitus tekee kanssamme yhteistyötä asianmukaisten turvallisuusjärjestelyjen toteuttamiseksi Etelä-Libanonissa, lähdemme mielellämme Libanonista YK:n päätöslauselman 425 täytäntöönpanon puitteissa." Netanjahu sanoi ministereilleen.</w:t>
      </w:r>
    </w:p>
    <w:p>
      <w:r>
        <w:rPr>
          <w:b/>
        </w:rPr>
        <w:t xml:space="preserve">Tulos</w:t>
      </w:r>
    </w:p>
    <w:p>
      <w:r>
        <w:t xml:space="preserve">yhteistyö</w:t>
      </w:r>
    </w:p>
    <w:p>
      <w:r>
        <w:rPr>
          <w:b/>
        </w:rPr>
        <w:t xml:space="preserve">Tulos</w:t>
      </w:r>
    </w:p>
    <w:p>
      <w:r>
        <w:t xml:space="preserve">tekeminen</w:t>
      </w:r>
    </w:p>
    <w:p>
      <w:r>
        <w:rPr>
          <w:b/>
        </w:rPr>
        <w:t xml:space="preserve">Tulos</w:t>
      </w:r>
    </w:p>
    <w:p>
      <w:r>
        <w:t xml:space="preserve">järjestelyt</w:t>
      </w:r>
    </w:p>
    <w:p>
      <w:r>
        <w:rPr>
          <w:b/>
        </w:rPr>
        <w:t xml:space="preserve">Tulos</w:t>
      </w:r>
    </w:p>
    <w:p>
      <w:r>
        <w:t xml:space="preserve">olla</w:t>
      </w:r>
    </w:p>
    <w:p>
      <w:r>
        <w:rPr>
          <w:b/>
        </w:rPr>
        <w:t xml:space="preserve">Tulos</w:t>
      </w:r>
    </w:p>
    <w:p>
      <w:r>
        <w:t xml:space="preserve">Hanki</w:t>
      </w:r>
    </w:p>
    <w:p>
      <w:r>
        <w:rPr>
          <w:b/>
        </w:rPr>
        <w:t xml:space="preserve">Tulos</w:t>
      </w:r>
    </w:p>
    <w:p>
      <w:r>
        <w:t xml:space="preserve">toteutus</w:t>
      </w:r>
    </w:p>
    <w:p>
      <w:r>
        <w:rPr>
          <w:b/>
        </w:rPr>
        <w:t xml:space="preserve">Tulos</w:t>
      </w:r>
    </w:p>
    <w:p>
      <w:r>
        <w:t xml:space="preserve">kertoi</w:t>
      </w:r>
    </w:p>
    <w:p>
      <w:r>
        <w:rPr>
          <w:b/>
        </w:rPr>
        <w:t xml:space="preserve">Esimerkki 6.1959</w:t>
      </w:r>
    </w:p>
    <w:p>
      <w:r>
        <w:t xml:space="preserve">Läpikulku: Bagdadin kaduilla partioivat panssarivaunuja ja panssaroituja autoja. Hallituksen johtama uutistoimisto ei vahvistanut raporttia riippumattomasti, eikä se kertonut, milloin raportoitu yritys tapahtui.</w:t>
      </w:r>
    </w:p>
    <w:p>
      <w:r>
        <w:rPr>
          <w:b/>
        </w:rPr>
        <w:t xml:space="preserve">Tulos</w:t>
      </w:r>
    </w:p>
    <w:p>
      <w:r>
        <w:t xml:space="preserve">lainattu</w:t>
      </w:r>
    </w:p>
    <w:p>
      <w:r>
        <w:rPr>
          <w:b/>
        </w:rPr>
        <w:t xml:space="preserve">Tulos</w:t>
      </w:r>
    </w:p>
    <w:p>
      <w:r>
        <w:t xml:space="preserve">sanomalla</w:t>
      </w:r>
    </w:p>
    <w:p>
      <w:r>
        <w:rPr>
          <w:b/>
        </w:rPr>
        <w:t xml:space="preserve">Tulos</w:t>
      </w:r>
    </w:p>
    <w:p>
      <w:r>
        <w:t xml:space="preserve">partiointi</w:t>
      </w:r>
    </w:p>
    <w:p>
      <w:r>
        <w:rPr>
          <w:b/>
        </w:rPr>
        <w:t xml:space="preserve">Tulos</w:t>
      </w:r>
    </w:p>
    <w:p>
      <w:r>
        <w:t xml:space="preserve">vahvistus</w:t>
      </w:r>
    </w:p>
    <w:p>
      <w:r>
        <w:rPr>
          <w:b/>
        </w:rPr>
        <w:t xml:space="preserve">Tulos</w:t>
      </w:r>
    </w:p>
    <w:p>
      <w:r>
        <w:t xml:space="preserve">sano</w:t>
      </w:r>
    </w:p>
    <w:p>
      <w:r>
        <w:rPr>
          <w:b/>
        </w:rPr>
        <w:t xml:space="preserve">Tulos</w:t>
      </w:r>
    </w:p>
    <w:p>
      <w:r>
        <w:t xml:space="preserve">raportoitu</w:t>
      </w:r>
    </w:p>
    <w:p>
      <w:r>
        <w:rPr>
          <w:b/>
        </w:rPr>
        <w:t xml:space="preserve">Tulos</w:t>
      </w:r>
    </w:p>
    <w:p>
      <w:r>
        <w:t xml:space="preserve">tapahtui</w:t>
      </w:r>
    </w:p>
    <w:p>
      <w:r>
        <w:rPr>
          <w:b/>
        </w:rPr>
        <w:t xml:space="preserve">Esimerkki 6.1960</w:t>
      </w:r>
    </w:p>
    <w:p>
      <w:r>
        <w:t xml:space="preserve">Läpikulku: Jukos kuvaili torstaina myyntiprosessia "hyvin poikkeukselliseksi 18 kuukauden maratoniksi", jota Kreml yritti toistuvasti estää. Jukos oli ilmoittanut tarjouksesta myydä osuutensa Mazeikiusta viime vuonna, kun poliittisesti latautunut riita Kremlin kanssa maksamattomista veroista kiihtyi.</w:t>
      </w:r>
    </w:p>
    <w:p>
      <w:r>
        <w:rPr>
          <w:b/>
        </w:rPr>
        <w:t xml:space="preserve">Tulos</w:t>
      </w:r>
    </w:p>
    <w:p>
      <w:r>
        <w:t xml:space="preserve">kuvattu</w:t>
      </w:r>
    </w:p>
    <w:p>
      <w:r>
        <w:rPr>
          <w:b/>
        </w:rPr>
        <w:t xml:space="preserve">Tulos</w:t>
      </w:r>
    </w:p>
    <w:p>
      <w:r>
        <w:t xml:space="preserve">prosessi</w:t>
      </w:r>
    </w:p>
    <w:p>
      <w:r>
        <w:rPr>
          <w:b/>
        </w:rPr>
        <w:t xml:space="preserve">Tulos</w:t>
      </w:r>
    </w:p>
    <w:p>
      <w:r>
        <w:t xml:space="preserve">maraton</w:t>
      </w:r>
    </w:p>
    <w:p>
      <w:r>
        <w:rPr>
          <w:b/>
        </w:rPr>
        <w:t xml:space="preserve">Tulos</w:t>
      </w:r>
    </w:p>
    <w:p>
      <w:r>
        <w:t xml:space="preserve">yritti</w:t>
      </w:r>
    </w:p>
    <w:p>
      <w:r>
        <w:rPr>
          <w:b/>
        </w:rPr>
        <w:t xml:space="preserve">Tulos</w:t>
      </w:r>
    </w:p>
    <w:p>
      <w:r>
        <w:t xml:space="preserve">suistua raiteilta</w:t>
      </w:r>
    </w:p>
    <w:p>
      <w:r>
        <w:rPr>
          <w:b/>
        </w:rPr>
        <w:t xml:space="preserve">Tulos</w:t>
      </w:r>
    </w:p>
    <w:p>
      <w:r>
        <w:t xml:space="preserve">ilmoitti</w:t>
      </w:r>
    </w:p>
    <w:p>
      <w:r>
        <w:rPr>
          <w:b/>
        </w:rPr>
        <w:t xml:space="preserve">Tulos</w:t>
      </w:r>
    </w:p>
    <w:p>
      <w:r>
        <w:t xml:space="preserve">myydä</w:t>
      </w:r>
    </w:p>
    <w:p>
      <w:r>
        <w:rPr>
          <w:b/>
        </w:rPr>
        <w:t xml:space="preserve">Tulos</w:t>
      </w:r>
    </w:p>
    <w:p>
      <w:r>
        <w:t xml:space="preserve">rivi</w:t>
      </w:r>
    </w:p>
    <w:p>
      <w:r>
        <w:rPr>
          <w:b/>
        </w:rPr>
        <w:t xml:space="preserve">Tulos</w:t>
      </w:r>
    </w:p>
    <w:p>
      <w:r>
        <w:t xml:space="preserve">verot</w:t>
      </w:r>
    </w:p>
    <w:p>
      <w:r>
        <w:rPr>
          <w:b/>
        </w:rPr>
        <w:t xml:space="preserve">Tulos</w:t>
      </w:r>
    </w:p>
    <w:p>
      <w:r>
        <w:t xml:space="preserve">lämmitetty</w:t>
      </w:r>
    </w:p>
    <w:p>
      <w:r>
        <w:rPr>
          <w:b/>
        </w:rPr>
        <w:t xml:space="preserve">Tulos</w:t>
      </w:r>
    </w:p>
    <w:p>
      <w:r>
        <w:t xml:space="preserve">myynti</w:t>
      </w:r>
    </w:p>
    <w:p>
      <w:r>
        <w:rPr>
          <w:b/>
        </w:rPr>
        <w:t xml:space="preserve">Esimerkki 6.1961</w:t>
      </w:r>
    </w:p>
    <w:p>
      <w:r>
        <w:t xml:space="preserve">Läpikulku: Royalin odotettiin myöhään iltapäivällä tapaavan Israelin ulkoministeri Tzipi Livnin. Maanantaiksi oli suunniteltu tapaamista pääministeri Ehud Olmertin ja puolustusministeri Amir Peretzin kanssa.</w:t>
      </w:r>
    </w:p>
    <w:p>
      <w:r>
        <w:rPr>
          <w:b/>
        </w:rPr>
        <w:t xml:space="preserve">Tulos</w:t>
      </w:r>
    </w:p>
    <w:p>
      <w:r>
        <w:t xml:space="preserve">odotettu</w:t>
      </w:r>
    </w:p>
    <w:p>
      <w:r>
        <w:rPr>
          <w:b/>
        </w:rPr>
        <w:t xml:space="preserve">Tulos</w:t>
      </w:r>
    </w:p>
    <w:p>
      <w:r>
        <w:t xml:space="preserve">tapaa</w:t>
      </w:r>
    </w:p>
    <w:p>
      <w:r>
        <w:rPr>
          <w:b/>
        </w:rPr>
        <w:t xml:space="preserve">Tulos</w:t>
      </w:r>
    </w:p>
    <w:p>
      <w:r>
        <w:t xml:space="preserve">kokous</w:t>
      </w:r>
    </w:p>
    <w:p>
      <w:r>
        <w:rPr>
          <w:b/>
        </w:rPr>
        <w:t xml:space="preserve">Tulos</w:t>
      </w:r>
    </w:p>
    <w:p>
      <w:r>
        <w:t xml:space="preserve">aikataulun mukainen</w:t>
      </w:r>
    </w:p>
    <w:p>
      <w:r>
        <w:rPr>
          <w:b/>
        </w:rPr>
        <w:t xml:space="preserve">Esimerkki 6.1962</w:t>
      </w:r>
    </w:p>
    <w:p>
      <w:r>
        <w:t xml:space="preserve">Läpikulku: Japani oli aluksi innostunut, kun Intia lopetti viisi vuosikymmentä jatkuneen jäykän protektionismin vuonna 1991. Singh, joka oli valtiovarainministerinä uudistusten isä, hankki japanilaisia lainoja maksutaseiden kriisin lopettamiseksi.</w:t>
      </w:r>
    </w:p>
    <w:p>
      <w:r>
        <w:rPr>
          <w:b/>
        </w:rPr>
        <w:t xml:space="preserve">Tulos</w:t>
      </w:r>
    </w:p>
    <w:p>
      <w:r>
        <w:t xml:space="preserve">näytetään</w:t>
      </w:r>
    </w:p>
    <w:p>
      <w:r>
        <w:rPr>
          <w:b/>
        </w:rPr>
        <w:t xml:space="preserve">Tulos</w:t>
      </w:r>
    </w:p>
    <w:p>
      <w:r>
        <w:t xml:space="preserve">päättyi</w:t>
      </w:r>
    </w:p>
    <w:p>
      <w:r>
        <w:rPr>
          <w:b/>
        </w:rPr>
        <w:t xml:space="preserve">Tulos</w:t>
      </w:r>
    </w:p>
    <w:p>
      <w:r>
        <w:t xml:space="preserve">protektionismi</w:t>
      </w:r>
    </w:p>
    <w:p>
      <w:r>
        <w:rPr>
          <w:b/>
        </w:rPr>
        <w:t xml:space="preserve">Tulos</w:t>
      </w:r>
    </w:p>
    <w:p>
      <w:r>
        <w:t xml:space="preserve">isä</w:t>
      </w:r>
    </w:p>
    <w:p>
      <w:r>
        <w:rPr>
          <w:b/>
        </w:rPr>
        <w:t xml:space="preserve">Tulos</w:t>
      </w:r>
    </w:p>
    <w:p>
      <w:r>
        <w:t xml:space="preserve">uudistukset</w:t>
      </w:r>
    </w:p>
    <w:p>
      <w:r>
        <w:rPr>
          <w:b/>
        </w:rPr>
        <w:t xml:space="preserve">Tulos</w:t>
      </w:r>
    </w:p>
    <w:p>
      <w:r>
        <w:t xml:space="preserve">turvattu</w:t>
      </w:r>
    </w:p>
    <w:p>
      <w:r>
        <w:rPr>
          <w:b/>
        </w:rPr>
        <w:t xml:space="preserve">Tulos</w:t>
      </w:r>
    </w:p>
    <w:p>
      <w:r>
        <w:t xml:space="preserve">end</w:t>
      </w:r>
    </w:p>
    <w:p>
      <w:r>
        <w:rPr>
          <w:b/>
        </w:rPr>
        <w:t xml:space="preserve">Tulos</w:t>
      </w:r>
    </w:p>
    <w:p>
      <w:r>
        <w:t xml:space="preserve">kriisi</w:t>
      </w:r>
    </w:p>
    <w:p>
      <w:r>
        <w:rPr>
          <w:b/>
        </w:rPr>
        <w:t xml:space="preserve">Tulos</w:t>
      </w:r>
    </w:p>
    <w:p>
      <w:r>
        <w:t xml:space="preserve">innostus</w:t>
      </w:r>
    </w:p>
    <w:p>
      <w:r>
        <w:rPr>
          <w:b/>
        </w:rPr>
        <w:t xml:space="preserve">Esimerkki 6.1963</w:t>
      </w:r>
    </w:p>
    <w:p>
      <w:r>
        <w:t xml:space="preserve">Läpikulku: "Kaakkois-Aasian alueen kanssa pitäisi tehdä paljon enemmän kaupallista ja poliittista yhteistyötä", hän sanoi kesken kolmipäiväisen virallisen vierailun Thaimaahan. Rosati totesi, että Puolalla on vahva aseteollisuus, ja Thaimaan kanssa käytävissä keskusteluissa käsiteltäisiin puolalaisvalmisteisten sotilastarvikkeiden, kuten panssarivaunujen, aseiden, veneiden ja helikoptereiden, mahdollista vientiä.</w:t>
      </w:r>
    </w:p>
    <w:p>
      <w:r>
        <w:rPr>
          <w:b/>
        </w:rPr>
        <w:t xml:space="preserve">Tulos</w:t>
      </w:r>
    </w:p>
    <w:p>
      <w:r>
        <w:t xml:space="preserve">on</w:t>
      </w:r>
    </w:p>
    <w:p>
      <w:r>
        <w:rPr>
          <w:b/>
        </w:rPr>
        <w:t xml:space="preserve">Tulos</w:t>
      </w:r>
    </w:p>
    <w:p>
      <w:r>
        <w:t xml:space="preserve">sanoi</w:t>
      </w:r>
    </w:p>
    <w:p>
      <w:r>
        <w:rPr>
          <w:b/>
        </w:rPr>
        <w:t xml:space="preserve">Tulos</w:t>
      </w:r>
    </w:p>
    <w:p>
      <w:r>
        <w:t xml:space="preserve">käy osoitteessa</w:t>
      </w:r>
    </w:p>
    <w:p>
      <w:r>
        <w:rPr>
          <w:b/>
        </w:rPr>
        <w:t xml:space="preserve">Tulos</w:t>
      </w:r>
    </w:p>
    <w:p>
      <w:r>
        <w:t xml:space="preserve">Huomattu</w:t>
      </w:r>
    </w:p>
    <w:p>
      <w:r>
        <w:rPr>
          <w:b/>
        </w:rPr>
        <w:t xml:space="preserve">Tulos</w:t>
      </w:r>
    </w:p>
    <w:p>
      <w:r>
        <w:t xml:space="preserve">on</w:t>
      </w:r>
    </w:p>
    <w:p>
      <w:r>
        <w:rPr>
          <w:b/>
        </w:rPr>
        <w:t xml:space="preserve">Tulos</w:t>
      </w:r>
    </w:p>
    <w:p>
      <w:r>
        <w:t xml:space="preserve">keskustelut</w:t>
      </w:r>
    </w:p>
    <w:p>
      <w:r>
        <w:rPr>
          <w:b/>
        </w:rPr>
        <w:t xml:space="preserve">Tulos</w:t>
      </w:r>
    </w:p>
    <w:p>
      <w:r>
        <w:t xml:space="preserve">kansi</w:t>
      </w:r>
    </w:p>
    <w:p>
      <w:r>
        <w:rPr>
          <w:b/>
        </w:rPr>
        <w:t xml:space="preserve">Esimerkki 6.1964</w:t>
      </w:r>
    </w:p>
    <w:p>
      <w:r>
        <w:t xml:space="preserve">Läpikulku: Shaheenin nousu alkoi vuonna 1999, kun hän juoksi Kenian puolesta voittamalla nuorten estejuoksun maailmanmestaruuden. Vuonna 2001 hän alensi nuorten 3000 metrin estejuoksun maailmanennätyksen 7.58,66:een.</w:t>
      </w:r>
    </w:p>
    <w:p>
      <w:r>
        <w:rPr>
          <w:b/>
        </w:rPr>
        <w:t xml:space="preserve">Tulos</w:t>
      </w:r>
    </w:p>
    <w:p>
      <w:r>
        <w:t xml:space="preserve">nousu</w:t>
      </w:r>
    </w:p>
    <w:p>
      <w:r>
        <w:rPr>
          <w:b/>
        </w:rPr>
        <w:t xml:space="preserve">Tulos</w:t>
      </w:r>
    </w:p>
    <w:p>
      <w:r>
        <w:t xml:space="preserve">käynnissä</w:t>
      </w:r>
    </w:p>
    <w:p>
      <w:r>
        <w:rPr>
          <w:b/>
        </w:rPr>
        <w:t xml:space="preserve">Tulos</w:t>
      </w:r>
    </w:p>
    <w:p>
      <w:r>
        <w:t xml:space="preserve">voittanut</w:t>
      </w:r>
    </w:p>
    <w:p>
      <w:r>
        <w:rPr>
          <w:b/>
        </w:rPr>
        <w:t xml:space="preserve">Tulos</w:t>
      </w:r>
    </w:p>
    <w:p>
      <w:r>
        <w:t xml:space="preserve">alennettu</w:t>
      </w:r>
    </w:p>
    <w:p>
      <w:r>
        <w:rPr>
          <w:b/>
        </w:rPr>
        <w:t xml:space="preserve">Tulos</w:t>
      </w:r>
    </w:p>
    <w:p>
      <w:r>
        <w:t xml:space="preserve">kirjaa</w:t>
      </w:r>
    </w:p>
    <w:p>
      <w:r>
        <w:rPr>
          <w:b/>
        </w:rPr>
        <w:t xml:space="preserve">Esimerkki 6.1965</w:t>
      </w:r>
    </w:p>
    <w:p>
      <w:r>
        <w:t xml:space="preserve">Läpikulku: Milton Roy torjui hiljattain Thermo Electron Corp:n, Walthamissa, Massachusettsissa, sijaitsevan biolääketieteellisiä tuotteita valmistavan yrityksen ei-toivotut tarjoukset. Milton Roy ilmoitti toukokuussa, että Thermo Electron oli lähestynyt sitä mahdollisen yritysoston vuoksi, ja Thermo Electron suostui ostamaan Milton Royn nestekromatografialinjan 22 miljoonalla dollarilla helmikuussa.</w:t>
      </w:r>
    </w:p>
    <w:p>
      <w:r>
        <w:rPr>
          <w:b/>
        </w:rPr>
        <w:t xml:space="preserve">Tulos</w:t>
      </w:r>
    </w:p>
    <w:p>
      <w:r>
        <w:t xml:space="preserve">fended</w:t>
      </w:r>
    </w:p>
    <w:p>
      <w:r>
        <w:rPr>
          <w:b/>
        </w:rPr>
        <w:t xml:space="preserve">Tulos</w:t>
      </w:r>
    </w:p>
    <w:p>
      <w:r>
        <w:t xml:space="preserve">avaukset</w:t>
      </w:r>
    </w:p>
    <w:p>
      <w:r>
        <w:rPr>
          <w:b/>
        </w:rPr>
        <w:t xml:space="preserve">Tulos</w:t>
      </w:r>
    </w:p>
    <w:p>
      <w:r>
        <w:t xml:space="preserve">julkistettu</w:t>
      </w:r>
    </w:p>
    <w:p>
      <w:r>
        <w:rPr>
          <w:b/>
        </w:rPr>
        <w:t xml:space="preserve">Tulos</w:t>
      </w:r>
    </w:p>
    <w:p>
      <w:r>
        <w:t xml:space="preserve">lähestyi</w:t>
      </w:r>
    </w:p>
    <w:p>
      <w:r>
        <w:rPr>
          <w:b/>
        </w:rPr>
        <w:t xml:space="preserve">Tulos</w:t>
      </w:r>
    </w:p>
    <w:p>
      <w:r>
        <w:t xml:space="preserve">hankinta</w:t>
      </w:r>
    </w:p>
    <w:p>
      <w:r>
        <w:rPr>
          <w:b/>
        </w:rPr>
        <w:t xml:space="preserve">Tulos</w:t>
      </w:r>
    </w:p>
    <w:p>
      <w:r>
        <w:t xml:space="preserve">sovittu</w:t>
      </w:r>
    </w:p>
    <w:p>
      <w:r>
        <w:rPr>
          <w:b/>
        </w:rPr>
        <w:t xml:space="preserve">Tulos</w:t>
      </w:r>
    </w:p>
    <w:p>
      <w:r>
        <w:t xml:space="preserve">osta</w:t>
      </w:r>
    </w:p>
    <w:p>
      <w:r>
        <w:rPr>
          <w:b/>
        </w:rPr>
        <w:t xml:space="preserve">Esimerkki 6.1966</w:t>
      </w:r>
    </w:p>
    <w:p>
      <w:r>
        <w:t xml:space="preserve">Läpikulku: Erdogan on puolustanut sananvapautta vedoten omaan tuomioonsa "uskonnollisen vihan lietsomisesta" lausumalla islamilaisia viestejä sisältävän runon poliittisessa tilaisuudessa vuonna 1997, mistä hän sai neljän kuukauden vankilatuomion. Ulkoministeri Abdullah Gul kehotti EU:ta olemaan arvioimatta Turkin saavutuksia yksittäisen tapauksen perusteella.</w:t>
      </w:r>
    </w:p>
    <w:p>
      <w:r>
        <w:rPr>
          <w:b/>
        </w:rPr>
        <w:t xml:space="preserve">Tulos</w:t>
      </w:r>
    </w:p>
    <w:p>
      <w:r>
        <w:t xml:space="preserve">puolusti</w:t>
      </w:r>
    </w:p>
    <w:p>
      <w:r>
        <w:rPr>
          <w:b/>
        </w:rPr>
        <w:t xml:space="preserve">Tulos</w:t>
      </w:r>
    </w:p>
    <w:p>
      <w:r>
        <w:t xml:space="preserve">siteeraten</w:t>
      </w:r>
    </w:p>
    <w:p>
      <w:r>
        <w:rPr>
          <w:b/>
        </w:rPr>
        <w:t xml:space="preserve">Tulos</w:t>
      </w:r>
    </w:p>
    <w:p>
      <w:r>
        <w:t xml:space="preserve">tuomio</w:t>
      </w:r>
    </w:p>
    <w:p>
      <w:r>
        <w:rPr>
          <w:b/>
        </w:rPr>
        <w:t xml:space="preserve">Tulos</w:t>
      </w:r>
    </w:p>
    <w:p>
      <w:r>
        <w:t xml:space="preserve">yllyttäminen</w:t>
      </w:r>
    </w:p>
    <w:p>
      <w:r>
        <w:rPr>
          <w:b/>
        </w:rPr>
        <w:t xml:space="preserve">Tulos</w:t>
      </w:r>
    </w:p>
    <w:p>
      <w:r>
        <w:t xml:space="preserve">lausuen</w:t>
      </w:r>
    </w:p>
    <w:p>
      <w:r>
        <w:rPr>
          <w:b/>
        </w:rPr>
        <w:t xml:space="preserve">Tulos</w:t>
      </w:r>
    </w:p>
    <w:p>
      <w:r>
        <w:t xml:space="preserve">ralli</w:t>
      </w:r>
    </w:p>
    <w:p>
      <w:r>
        <w:rPr>
          <w:b/>
        </w:rPr>
        <w:t xml:space="preserve">Tulos</w:t>
      </w:r>
    </w:p>
    <w:p>
      <w:r>
        <w:t xml:space="preserve">ansaittu</w:t>
      </w:r>
    </w:p>
    <w:p>
      <w:r>
        <w:rPr>
          <w:b/>
        </w:rPr>
        <w:t xml:space="preserve">Tulos</w:t>
      </w:r>
    </w:p>
    <w:p>
      <w:r>
        <w:t xml:space="preserve">vankila</w:t>
      </w:r>
    </w:p>
    <w:p>
      <w:r>
        <w:rPr>
          <w:b/>
        </w:rPr>
        <w:t xml:space="preserve">Tulos</w:t>
      </w:r>
    </w:p>
    <w:p>
      <w:r>
        <w:t xml:space="preserve">nimeltään</w:t>
      </w:r>
    </w:p>
    <w:p>
      <w:r>
        <w:rPr>
          <w:b/>
        </w:rPr>
        <w:t xml:space="preserve">Tulos</w:t>
      </w:r>
    </w:p>
    <w:p>
      <w:r>
        <w:t xml:space="preserve">tuomari</w:t>
      </w:r>
    </w:p>
    <w:p>
      <w:r>
        <w:rPr>
          <w:b/>
        </w:rPr>
        <w:t xml:space="preserve">Tulos</w:t>
      </w:r>
    </w:p>
    <w:p>
      <w:r>
        <w:t xml:space="preserve">tapaus</w:t>
      </w:r>
    </w:p>
    <w:p>
      <w:r>
        <w:rPr>
          <w:b/>
        </w:rPr>
        <w:t xml:space="preserve">Esimerkki 6.1967</w:t>
      </w:r>
    </w:p>
    <w:p>
      <w:r>
        <w:t xml:space="preserve">Läpikulku: Tšernomyrdinin ja vastanimitettyjen ensimmäisten varapääministerien Anatoli Tšubaisin ja Boris Nemtsovin kanssa, jotka presidentti Boris Jeltsin toi kabinettiin antamaan uutta vauhtia Venäjän hitaille talousuudistuksille. Camdessus sanoi olevansa vakuuttunut siitä, että uudella hallituksella on tarvittavaa päättäväisyyttä puuttua Venäjää vaivaaviin pääongelmiin, erityisesti riittämättömään veronkantoon, talouskasvun käynnistymisen viivästymiseen ja korruptioon.</w:t>
      </w:r>
    </w:p>
    <w:p>
      <w:r>
        <w:rPr>
          <w:b/>
        </w:rPr>
        <w:t xml:space="preserve">Tulos</w:t>
      </w:r>
    </w:p>
    <w:p>
      <w:r>
        <w:t xml:space="preserve">pidetty</w:t>
      </w:r>
    </w:p>
    <w:p>
      <w:r>
        <w:rPr>
          <w:b/>
        </w:rPr>
        <w:t xml:space="preserve">Tulos</w:t>
      </w:r>
    </w:p>
    <w:p>
      <w:r>
        <w:t xml:space="preserve">puhuu</w:t>
      </w:r>
    </w:p>
    <w:p>
      <w:r>
        <w:rPr>
          <w:b/>
        </w:rPr>
        <w:t xml:space="preserve">Tulos</w:t>
      </w:r>
    </w:p>
    <w:p>
      <w:r>
        <w:t xml:space="preserve">nimitetty</w:t>
      </w:r>
    </w:p>
    <w:p>
      <w:r>
        <w:rPr>
          <w:b/>
        </w:rPr>
        <w:t xml:space="preserve">Tulos</w:t>
      </w:r>
    </w:p>
    <w:p>
      <w:r>
        <w:t xml:space="preserve">toi</w:t>
      </w:r>
    </w:p>
    <w:p>
      <w:r>
        <w:rPr>
          <w:b/>
        </w:rPr>
        <w:t xml:space="preserve">Tulos</w:t>
      </w:r>
    </w:p>
    <w:p>
      <w:r>
        <w:t xml:space="preserve">anna</w:t>
      </w:r>
    </w:p>
    <w:p>
      <w:r>
        <w:rPr>
          <w:b/>
        </w:rPr>
        <w:t xml:space="preserve">Tulos</w:t>
      </w:r>
    </w:p>
    <w:p>
      <w:r>
        <w:t xml:space="preserve">uudistukset</w:t>
      </w:r>
    </w:p>
    <w:p>
      <w:r>
        <w:rPr>
          <w:b/>
        </w:rPr>
        <w:t xml:space="preserve">Tulos</w:t>
      </w:r>
    </w:p>
    <w:p>
      <w:r>
        <w:t xml:space="preserve">sanoi</w:t>
      </w:r>
    </w:p>
    <w:p>
      <w:r>
        <w:rPr>
          <w:b/>
        </w:rPr>
        <w:t xml:space="preserve">Tulos</w:t>
      </w:r>
    </w:p>
    <w:p>
      <w:r>
        <w:t xml:space="preserve">oli</w:t>
      </w:r>
    </w:p>
    <w:p>
      <w:r>
        <w:rPr>
          <w:b/>
        </w:rPr>
        <w:t xml:space="preserve">Tulos</w:t>
      </w:r>
    </w:p>
    <w:p>
      <w:r>
        <w:t xml:space="preserve">Taklaa</w:t>
      </w:r>
    </w:p>
    <w:p>
      <w:r>
        <w:rPr>
          <w:b/>
        </w:rPr>
        <w:t xml:space="preserve">Tulos</w:t>
      </w:r>
    </w:p>
    <w:p>
      <w:r>
        <w:t xml:space="preserve">bedevilling</w:t>
      </w:r>
    </w:p>
    <w:p>
      <w:r>
        <w:rPr>
          <w:b/>
        </w:rPr>
        <w:t xml:space="preserve">Tulos</w:t>
      </w:r>
    </w:p>
    <w:p>
      <w:r>
        <w:t xml:space="preserve">kokoelma</w:t>
      </w:r>
    </w:p>
    <w:p>
      <w:r>
        <w:rPr>
          <w:b/>
        </w:rPr>
        <w:t xml:space="preserve">Tulos</w:t>
      </w:r>
    </w:p>
    <w:p>
      <w:r>
        <w:t xml:space="preserve">jatkaminen</w:t>
      </w:r>
    </w:p>
    <w:p>
      <w:r>
        <w:rPr>
          <w:b/>
        </w:rPr>
        <w:t xml:space="preserve">Tulos</w:t>
      </w:r>
    </w:p>
    <w:p>
      <w:r>
        <w:t xml:space="preserve">kasvu</w:t>
      </w:r>
    </w:p>
    <w:p>
      <w:r>
        <w:rPr>
          <w:b/>
        </w:rPr>
        <w:t xml:space="preserve">Tulos</w:t>
      </w:r>
    </w:p>
    <w:p>
      <w:r>
        <w:t xml:space="preserve">korruptio</w:t>
      </w:r>
    </w:p>
    <w:p>
      <w:r>
        <w:rPr>
          <w:b/>
        </w:rPr>
        <w:t xml:space="preserve">Tulos</w:t>
      </w:r>
    </w:p>
    <w:p>
      <w:r>
        <w:t xml:space="preserve">vakuuttunut</w:t>
      </w:r>
    </w:p>
    <w:p>
      <w:r>
        <w:rPr>
          <w:b/>
        </w:rPr>
        <w:t xml:space="preserve">Esimerkki 6.1968</w:t>
      </w:r>
    </w:p>
    <w:p>
      <w:r>
        <w:t xml:space="preserve">Läpikulku: Neljälle perheenjäsenelle, lastenlääkärille ja Elianin lastentarhanopettajalle. </w:t>
      </w:r>
    </w:p>
    <w:p>
      <w:r>
        <w:rPr>
          <w:b/>
        </w:rPr>
        <w:t xml:space="preserve">Tulos</w:t>
      </w:r>
    </w:p>
    <w:p>
      <w:r>
        <w:t xml:space="preserve">hyväksytty</w:t>
      </w:r>
    </w:p>
    <w:p>
      <w:r>
        <w:rPr>
          <w:b/>
        </w:rPr>
        <w:t xml:space="preserve">Tulos</w:t>
      </w:r>
    </w:p>
    <w:p>
      <w:r>
        <w:t xml:space="preserve">toimitettu</w:t>
      </w:r>
    </w:p>
    <w:p>
      <w:r>
        <w:rPr>
          <w:b/>
        </w:rPr>
        <w:t xml:space="preserve">Tulos</w:t>
      </w:r>
    </w:p>
    <w:p>
      <w:r>
        <w:t xml:space="preserve">lastentarha</w:t>
      </w:r>
    </w:p>
    <w:p>
      <w:r>
        <w:rPr>
          <w:b/>
        </w:rPr>
        <w:t xml:space="preserve">Esimerkki 6.1969</w:t>
      </w:r>
    </w:p>
    <w:p>
      <w:r>
        <w:t xml:space="preserve">Läpikulku: Fukuda sanoi erillisessä lehdistötilaisuudessa, että korkeatuottoisten eläkerahastojen runsas myynti aiheutti "epänormaalin tilanteen" yhtiön taloudellisessa tilanteessa. "Tässä tuotteessa ei ole mitään ongelmaa, mutta ongelmana on tapa, jolla yhtiö myi sitä", hän sanoi.</w:t>
      </w:r>
    </w:p>
    <w:p>
      <w:r>
        <w:rPr>
          <w:b/>
        </w:rPr>
        <w:t xml:space="preserve">Tulos</w:t>
      </w:r>
    </w:p>
    <w:p>
      <w:r>
        <w:t xml:space="preserve">Puhuminen</w:t>
      </w:r>
    </w:p>
    <w:p>
      <w:r>
        <w:rPr>
          <w:b/>
        </w:rPr>
        <w:t xml:space="preserve">Tulos</w:t>
      </w:r>
    </w:p>
    <w:p>
      <w:r>
        <w:t xml:space="preserve">konferenssi</w:t>
      </w:r>
    </w:p>
    <w:p>
      <w:r>
        <w:rPr>
          <w:b/>
        </w:rPr>
        <w:t xml:space="preserve">Tulos</w:t>
      </w:r>
    </w:p>
    <w:p>
      <w:r>
        <w:t xml:space="preserve">uutiset</w:t>
      </w:r>
    </w:p>
    <w:p>
      <w:r>
        <w:rPr>
          <w:b/>
        </w:rPr>
        <w:t xml:space="preserve">Tulos</w:t>
      </w:r>
    </w:p>
    <w:p>
      <w:r>
        <w:t xml:space="preserve">sanoi</w:t>
      </w:r>
    </w:p>
    <w:p>
      <w:r>
        <w:rPr>
          <w:b/>
        </w:rPr>
        <w:t xml:space="preserve">Tulos</w:t>
      </w:r>
    </w:p>
    <w:p>
      <w:r>
        <w:t xml:space="preserve">myynti</w:t>
      </w:r>
    </w:p>
    <w:p>
      <w:r>
        <w:rPr>
          <w:b/>
        </w:rPr>
        <w:t xml:space="preserve">Tulos</w:t>
      </w:r>
    </w:p>
    <w:p>
      <w:r>
        <w:t xml:space="preserve">korkeatuottoiset</w:t>
      </w:r>
    </w:p>
    <w:p>
      <w:r>
        <w:rPr>
          <w:b/>
        </w:rPr>
        <w:t xml:space="preserve">Tulos</w:t>
      </w:r>
    </w:p>
    <w:p>
      <w:r>
        <w:t xml:space="preserve">eläke</w:t>
      </w:r>
    </w:p>
    <w:p>
      <w:r>
        <w:rPr>
          <w:b/>
        </w:rPr>
        <w:t xml:space="preserve">Tulos</w:t>
      </w:r>
    </w:p>
    <w:p>
      <w:r>
        <w:t xml:space="preserve">varat</w:t>
      </w:r>
    </w:p>
    <w:p>
      <w:r>
        <w:rPr>
          <w:b/>
        </w:rPr>
        <w:t xml:space="preserve">Tulos</w:t>
      </w:r>
    </w:p>
    <w:p>
      <w:r>
        <w:t xml:space="preserve">aiheutti</w:t>
      </w:r>
    </w:p>
    <w:p>
      <w:r>
        <w:rPr>
          <w:b/>
        </w:rPr>
        <w:t xml:space="preserve">Tulos</w:t>
      </w:r>
    </w:p>
    <w:p>
      <w:r>
        <w:t xml:space="preserve">tilanne</w:t>
      </w:r>
    </w:p>
    <w:p>
      <w:r>
        <w:rPr>
          <w:b/>
        </w:rPr>
        <w:t xml:space="preserve">Tulos</w:t>
      </w:r>
    </w:p>
    <w:p>
      <w:r>
        <w:t xml:space="preserve">ehto</w:t>
      </w:r>
    </w:p>
    <w:p>
      <w:r>
        <w:rPr>
          <w:b/>
        </w:rPr>
        <w:t xml:space="preserve">Tulos</w:t>
      </w:r>
    </w:p>
    <w:p>
      <w:r>
        <w:t xml:space="preserve">on</w:t>
      </w:r>
    </w:p>
    <w:p>
      <w:r>
        <w:rPr>
          <w:b/>
        </w:rPr>
        <w:t xml:space="preserve">Tulos</w:t>
      </w:r>
    </w:p>
    <w:p>
      <w:r>
        <w:t xml:space="preserve">ongelma</w:t>
      </w:r>
    </w:p>
    <w:p>
      <w:r>
        <w:rPr>
          <w:b/>
        </w:rPr>
        <w:t xml:space="preserve">Tulos</w:t>
      </w:r>
    </w:p>
    <w:p>
      <w:r>
        <w:t xml:space="preserve">on</w:t>
      </w:r>
    </w:p>
    <w:p>
      <w:r>
        <w:rPr>
          <w:b/>
        </w:rPr>
        <w:t xml:space="preserve">Tulos</w:t>
      </w:r>
    </w:p>
    <w:p>
      <w:r>
        <w:t xml:space="preserve">ongelma</w:t>
      </w:r>
    </w:p>
    <w:p>
      <w:r>
        <w:rPr>
          <w:b/>
        </w:rPr>
        <w:t xml:space="preserve">Tulos</w:t>
      </w:r>
    </w:p>
    <w:p>
      <w:r>
        <w:t xml:space="preserve">tapa</w:t>
      </w:r>
    </w:p>
    <w:p>
      <w:r>
        <w:rPr>
          <w:b/>
        </w:rPr>
        <w:t xml:space="preserve">Tulos</w:t>
      </w:r>
    </w:p>
    <w:p>
      <w:r>
        <w:t xml:space="preserve">oli</w:t>
      </w:r>
    </w:p>
    <w:p>
      <w:r>
        <w:rPr>
          <w:b/>
        </w:rPr>
        <w:t xml:space="preserve">Tulos</w:t>
      </w:r>
    </w:p>
    <w:p>
      <w:r>
        <w:t xml:space="preserve">myydään</w:t>
      </w:r>
    </w:p>
    <w:p>
      <w:r>
        <w:rPr>
          <w:b/>
        </w:rPr>
        <w:t xml:space="preserve">Tulos</w:t>
      </w:r>
    </w:p>
    <w:p>
      <w:r>
        <w:t xml:space="preserve">sanoi</w:t>
      </w:r>
    </w:p>
    <w:p>
      <w:r>
        <w:rPr>
          <w:b/>
        </w:rPr>
        <w:t xml:space="preserve">Esimerkki 6.1970</w:t>
      </w:r>
    </w:p>
    <w:p>
      <w:r>
        <w:t xml:space="preserve">Läpikulku: Hallitus on myös tarjonnut kansalaisille palkkioita tiedoista, jotka johtavat hallituksen virkamiehen omistaman laittomasti hankitun omaisuuden paljastumiseen. </w:t>
      </w:r>
    </w:p>
    <w:p>
      <w:r>
        <w:rPr>
          <w:b/>
        </w:rPr>
        <w:t xml:space="preserve">Tulos</w:t>
      </w:r>
    </w:p>
    <w:p>
      <w:r>
        <w:t xml:space="preserve">tarjottu</w:t>
      </w:r>
    </w:p>
    <w:p>
      <w:r>
        <w:rPr>
          <w:b/>
        </w:rPr>
        <w:t xml:space="preserve">Tulos</w:t>
      </w:r>
    </w:p>
    <w:p>
      <w:r>
        <w:t xml:space="preserve">johtava</w:t>
      </w:r>
    </w:p>
    <w:p>
      <w:r>
        <w:rPr>
          <w:b/>
        </w:rPr>
        <w:t xml:space="preserve">Tulos</w:t>
      </w:r>
    </w:p>
    <w:p>
      <w:r>
        <w:t xml:space="preserve">kaivaa esiin</w:t>
      </w:r>
    </w:p>
    <w:p>
      <w:r>
        <w:rPr>
          <w:b/>
        </w:rPr>
        <w:t xml:space="preserve">Tulos</w:t>
      </w:r>
    </w:p>
    <w:p>
      <w:r>
        <w:t xml:space="preserve">omistama</w:t>
      </w:r>
    </w:p>
    <w:p>
      <w:r>
        <w:rPr>
          <w:b/>
        </w:rPr>
        <w:t xml:space="preserve">Esimerkki 6.1971</w:t>
      </w:r>
    </w:p>
    <w:p>
      <w:r>
        <w:t xml:space="preserve">Läpikulku: Vielä viisi vuotta sitten huumeongelma rajoittui lähes yksinomaan lounaiseen Yunnanin maakuntaan, joka rajoittuu heroiinia tuottavaan Kultaisen kolmion alueeseen. Huhtikuun 15. päivänä uusi läntisessä Chongqingin kunnassa hajotettiin suuri maakuntien välinen huumekauppakartelli, ja kuusi epäiltyä pidätettiin ja 3,33 kiloa heroiinia takavarikoitiin.</w:t>
      </w:r>
    </w:p>
    <w:p>
      <w:r>
        <w:rPr>
          <w:b/>
        </w:rPr>
        <w:t xml:space="preserve">Tulos</w:t>
      </w:r>
    </w:p>
    <w:p>
      <w:r>
        <w:t xml:space="preserve">toteutettu</w:t>
      </w:r>
    </w:p>
    <w:p>
      <w:r>
        <w:rPr>
          <w:b/>
        </w:rPr>
        <w:t xml:space="preserve">Tulos</w:t>
      </w:r>
    </w:p>
    <w:p>
      <w:r>
        <w:t xml:space="preserve">osoitti</w:t>
      </w:r>
    </w:p>
    <w:p>
      <w:r>
        <w:rPr>
          <w:b/>
        </w:rPr>
        <w:t xml:space="preserve">Tulos</w:t>
      </w:r>
    </w:p>
    <w:p>
      <w:r>
        <w:t xml:space="preserve">rajoitettu</w:t>
      </w:r>
    </w:p>
    <w:p>
      <w:r>
        <w:rPr>
          <w:b/>
        </w:rPr>
        <w:t xml:space="preserve">Tulos</w:t>
      </w:r>
    </w:p>
    <w:p>
      <w:r>
        <w:t xml:space="preserve">rajanaapurina</w:t>
      </w:r>
    </w:p>
    <w:p>
      <w:r>
        <w:rPr>
          <w:b/>
        </w:rPr>
        <w:t xml:space="preserve">Tulos</w:t>
      </w:r>
    </w:p>
    <w:p>
      <w:r>
        <w:t xml:space="preserve">huumekauppa</w:t>
      </w:r>
    </w:p>
    <w:p>
      <w:r>
        <w:rPr>
          <w:b/>
        </w:rPr>
        <w:t xml:space="preserve">Tulos</w:t>
      </w:r>
    </w:p>
    <w:p>
      <w:r>
        <w:t xml:space="preserve">rikkinäinen</w:t>
      </w:r>
    </w:p>
    <w:p>
      <w:r>
        <w:rPr>
          <w:b/>
        </w:rPr>
        <w:t xml:space="preserve">Tulos</w:t>
      </w:r>
    </w:p>
    <w:p>
      <w:r>
        <w:t xml:space="preserve">pidätetty</w:t>
      </w:r>
    </w:p>
    <w:p>
      <w:r>
        <w:rPr>
          <w:b/>
        </w:rPr>
        <w:t xml:space="preserve">Tulos</w:t>
      </w:r>
    </w:p>
    <w:p>
      <w:r>
        <w:t xml:space="preserve">takavarikoitu</w:t>
      </w:r>
    </w:p>
    <w:p>
      <w:r>
        <w:rPr>
          <w:b/>
        </w:rPr>
        <w:t xml:space="preserve">Esimerkki 6.1972</w:t>
      </w:r>
    </w:p>
    <w:p>
      <w:r>
        <w:t xml:space="preserve">Läpikulku: Iso-Britannia, Länsi-Saksa, Australia, Kanada, Alankomaat ja Belgia avustavat heitä. Bushin odotettiin valtuuttavan merivoimien komentajat käyttämään "mahdollisimman vähän tarvittavia voimakeinoja" Irakiin ja Irakista lähtevien kuljetusten pysäyttämiseksi, Yhdysvaltain virkamies sanoi.</w:t>
      </w:r>
    </w:p>
    <w:p>
      <w:r>
        <w:rPr>
          <w:b/>
        </w:rPr>
        <w:t xml:space="preserve">Tulos</w:t>
      </w:r>
    </w:p>
    <w:p>
      <w:r>
        <w:t xml:space="preserve">ovat</w:t>
      </w:r>
    </w:p>
    <w:p>
      <w:r>
        <w:rPr>
          <w:b/>
        </w:rPr>
        <w:t xml:space="preserve">Tulos</w:t>
      </w:r>
    </w:p>
    <w:p>
      <w:r>
        <w:t xml:space="preserve">oli</w:t>
      </w:r>
    </w:p>
    <w:p>
      <w:r>
        <w:rPr>
          <w:b/>
        </w:rPr>
        <w:t xml:space="preserve">Tulos</w:t>
      </w:r>
    </w:p>
    <w:p>
      <w:r>
        <w:t xml:space="preserve">valtuuttaa</w:t>
      </w:r>
    </w:p>
    <w:p>
      <w:r>
        <w:rPr>
          <w:b/>
        </w:rPr>
        <w:t xml:space="preserve">Tulos</w:t>
      </w:r>
    </w:p>
    <w:p>
      <w:r>
        <w:t xml:space="preserve">käytä</w:t>
      </w:r>
    </w:p>
    <w:p>
      <w:r>
        <w:rPr>
          <w:b/>
        </w:rPr>
        <w:t xml:space="preserve">Tulos</w:t>
      </w:r>
    </w:p>
    <w:p>
      <w:r>
        <w:t xml:space="preserve">kielto</w:t>
      </w:r>
    </w:p>
    <w:p>
      <w:r>
        <w:rPr>
          <w:b/>
        </w:rPr>
        <w:t xml:space="preserve">Tulos</w:t>
      </w:r>
    </w:p>
    <w:p>
      <w:r>
        <w:t xml:space="preserve">sanoi</w:t>
      </w:r>
    </w:p>
    <w:p>
      <w:r>
        <w:rPr>
          <w:b/>
        </w:rPr>
        <w:t xml:space="preserve">Esimerkki 6.1973</w:t>
      </w:r>
    </w:p>
    <w:p>
      <w:r>
        <w:t xml:space="preserve">Läpikulku: Italia johtaa 6 000 hengen monikansallisia joukkoja, jotka lähetetään Albaniaan turvaamaan reittejä humanitaaristen avustustarvikkeiden toimittamiseksi viikkoja jatkuneen anarkian runtelemaan maahan. Levottomuudet muuttuivat etelässä täysimittaiseksi aseelliseksi kapinaksi, jonka keskuspaikkana on Vloren satamakaupunki.</w:t>
      </w:r>
    </w:p>
    <w:p>
      <w:r>
        <w:rPr>
          <w:b/>
        </w:rPr>
        <w:t xml:space="preserve">Tulos</w:t>
      </w:r>
    </w:p>
    <w:p>
      <w:r>
        <w:t xml:space="preserve">johtaa</w:t>
      </w:r>
    </w:p>
    <w:p>
      <w:r>
        <w:rPr>
          <w:b/>
        </w:rPr>
        <w:t xml:space="preserve">Tulos</w:t>
      </w:r>
    </w:p>
    <w:p>
      <w:r>
        <w:t xml:space="preserve">lähetetty</w:t>
      </w:r>
    </w:p>
    <w:p>
      <w:r>
        <w:rPr>
          <w:b/>
        </w:rPr>
        <w:t xml:space="preserve">Tulos</w:t>
      </w:r>
    </w:p>
    <w:p>
      <w:r>
        <w:t xml:space="preserve">turvallinen</w:t>
      </w:r>
    </w:p>
    <w:p>
      <w:r>
        <w:rPr>
          <w:b/>
        </w:rPr>
        <w:t xml:space="preserve">Tulos</w:t>
      </w:r>
    </w:p>
    <w:p>
      <w:r>
        <w:t xml:space="preserve">kaatamalla</w:t>
      </w:r>
    </w:p>
    <w:p>
      <w:r>
        <w:rPr>
          <w:b/>
        </w:rPr>
        <w:t xml:space="preserve">Tulos</w:t>
      </w:r>
    </w:p>
    <w:p>
      <w:r>
        <w:t xml:space="preserve">wracked</w:t>
      </w:r>
    </w:p>
    <w:p>
      <w:r>
        <w:rPr>
          <w:b/>
        </w:rPr>
        <w:t xml:space="preserve">Tulos</w:t>
      </w:r>
    </w:p>
    <w:p>
      <w:r>
        <w:t xml:space="preserve">anarkia</w:t>
      </w:r>
    </w:p>
    <w:p>
      <w:r>
        <w:rPr>
          <w:b/>
        </w:rPr>
        <w:t xml:space="preserve">Tulos</w:t>
      </w:r>
    </w:p>
    <w:p>
      <w:r>
        <w:t xml:space="preserve">levottomuudet</w:t>
      </w:r>
    </w:p>
    <w:p>
      <w:r>
        <w:rPr>
          <w:b/>
        </w:rPr>
        <w:t xml:space="preserve">Tulos</w:t>
      </w:r>
    </w:p>
    <w:p>
      <w:r>
        <w:t xml:space="preserve">puhalsi</w:t>
      </w:r>
    </w:p>
    <w:p>
      <w:r>
        <w:rPr>
          <w:b/>
        </w:rPr>
        <w:t xml:space="preserve">Tulos</w:t>
      </w:r>
    </w:p>
    <w:p>
      <w:r>
        <w:t xml:space="preserve">kansannousu</w:t>
      </w:r>
    </w:p>
    <w:p>
      <w:r>
        <w:rPr>
          <w:b/>
        </w:rPr>
        <w:t xml:space="preserve">Esimerkki 6.1974</w:t>
      </w:r>
    </w:p>
    <w:p>
      <w:r>
        <w:t xml:space="preserve">Läpikulku: Neptunea neuvoo Goldman Sachs ja APL:ää J.P. Morgan. Kaupan odotetaan toteutuvan myöhemmin tänä vuonna.</w:t>
      </w:r>
    </w:p>
    <w:p>
      <w:r>
        <w:rPr>
          <w:b/>
        </w:rPr>
        <w:t xml:space="preserve">Tulos</w:t>
      </w:r>
    </w:p>
    <w:p>
      <w:r>
        <w:t xml:space="preserve">on</w:t>
      </w:r>
    </w:p>
    <w:p>
      <w:r>
        <w:rPr>
          <w:b/>
        </w:rPr>
        <w:t xml:space="preserve">Tulos</w:t>
      </w:r>
    </w:p>
    <w:p>
      <w:r>
        <w:t xml:space="preserve">on</w:t>
      </w:r>
    </w:p>
    <w:p>
      <w:r>
        <w:rPr>
          <w:b/>
        </w:rPr>
        <w:t xml:space="preserve">Tulos</w:t>
      </w:r>
    </w:p>
    <w:p>
      <w:r>
        <w:t xml:space="preserve">on</w:t>
      </w:r>
    </w:p>
    <w:p>
      <w:r>
        <w:rPr>
          <w:b/>
        </w:rPr>
        <w:t xml:space="preserve">Tulos</w:t>
      </w:r>
    </w:p>
    <w:p>
      <w:r>
        <w:t xml:space="preserve">viimeistelty</w:t>
      </w:r>
    </w:p>
    <w:p>
      <w:r>
        <w:rPr>
          <w:b/>
        </w:rPr>
        <w:t xml:space="preserve">Esimerkki 6.1975</w:t>
      </w:r>
    </w:p>
    <w:p>
      <w:r>
        <w:t xml:space="preserve">Läpikulku: Aiemmin päivällä armeija kertoi, että kaksi muuta Yhdysvaltain merijalkaväen sotilasta kuoli haavoihin, jotka aiheutuivat "vihollisen toiminnasta" erillisissä tapahtumissa Irakin epävakaassa Anbarin maakunnassa lauantaina. Sen jälkeen, kun Yhdysvaltain johtama sota Irakissa syttyi maaliskuussa 2003, noin 2 875 yhdysvaltalaissotilasta on saanut surmansa sodan runtelemassa maassa tiedotusvälineiden laskelmien mukaan.</w:t>
      </w:r>
    </w:p>
    <w:p>
      <w:r>
        <w:rPr>
          <w:b/>
        </w:rPr>
        <w:t xml:space="preserve">Tulos</w:t>
      </w:r>
    </w:p>
    <w:p>
      <w:r>
        <w:t xml:space="preserve">sanoi</w:t>
      </w:r>
    </w:p>
    <w:p>
      <w:r>
        <w:rPr>
          <w:b/>
        </w:rPr>
        <w:t xml:space="preserve">Tulos</w:t>
      </w:r>
    </w:p>
    <w:p>
      <w:r>
        <w:t xml:space="preserve">kuoli</w:t>
      </w:r>
    </w:p>
    <w:p>
      <w:r>
        <w:rPr>
          <w:b/>
        </w:rPr>
        <w:t xml:space="preserve">Tulos</w:t>
      </w:r>
    </w:p>
    <w:p>
      <w:r>
        <w:t xml:space="preserve">jatkuva</w:t>
      </w:r>
    </w:p>
    <w:p>
      <w:r>
        <w:rPr>
          <w:b/>
        </w:rPr>
        <w:t xml:space="preserve">Tulos</w:t>
      </w:r>
    </w:p>
    <w:p>
      <w:r>
        <w:t xml:space="preserve">toiminta</w:t>
      </w:r>
    </w:p>
    <w:p>
      <w:r>
        <w:rPr>
          <w:b/>
        </w:rPr>
        <w:t xml:space="preserve">Tulos</w:t>
      </w:r>
    </w:p>
    <w:p>
      <w:r>
        <w:t xml:space="preserve">tapahtumat</w:t>
      </w:r>
    </w:p>
    <w:p>
      <w:r>
        <w:rPr>
          <w:b/>
        </w:rPr>
        <w:t xml:space="preserve">Tulos</w:t>
      </w:r>
    </w:p>
    <w:p>
      <w:r>
        <w:t xml:space="preserve">sota</w:t>
      </w:r>
    </w:p>
    <w:p>
      <w:r>
        <w:rPr>
          <w:b/>
        </w:rPr>
        <w:t xml:space="preserve">Tulos</w:t>
      </w:r>
    </w:p>
    <w:p>
      <w:r>
        <w:t xml:space="preserve">rikkoi</w:t>
      </w:r>
    </w:p>
    <w:p>
      <w:r>
        <w:rPr>
          <w:b/>
        </w:rPr>
        <w:t xml:space="preserve">Tulos</w:t>
      </w:r>
    </w:p>
    <w:p>
      <w:r>
        <w:t xml:space="preserve">tappoi</w:t>
      </w:r>
    </w:p>
    <w:p>
      <w:r>
        <w:rPr>
          <w:b/>
        </w:rPr>
        <w:t xml:space="preserve">Tulos</w:t>
      </w:r>
    </w:p>
    <w:p>
      <w:r>
        <w:t xml:space="preserve">sodan runtelema</w:t>
      </w:r>
    </w:p>
    <w:p>
      <w:r>
        <w:rPr>
          <w:b/>
        </w:rPr>
        <w:t xml:space="preserve">Tulos</w:t>
      </w:r>
    </w:p>
    <w:p>
      <w:r>
        <w:t xml:space="preserve">laske</w:t>
      </w:r>
    </w:p>
    <w:p>
      <w:r>
        <w:rPr>
          <w:b/>
        </w:rPr>
        <w:t xml:space="preserve">Esimerkki 6.1976</w:t>
      </w:r>
    </w:p>
    <w:p>
      <w:r>
        <w:t xml:space="preserve">Läpikulku: Wall Streetillä oli tiistaina toiseksi suurin pistevoitto ennätyksellisesti odotettua parempien neljännesvuosittaisten yritystulosten julkistamisen jälkeen. Dow Jonesin teollisuusindeksi hyppäsi 173,38 pistettä eli 2,6 prosenttia 6 833,59 pisteeseen.</w:t>
      </w:r>
    </w:p>
    <w:p>
      <w:r>
        <w:rPr>
          <w:b/>
        </w:rPr>
        <w:t xml:space="preserve">Tulos</w:t>
      </w:r>
    </w:p>
    <w:p>
      <w:r>
        <w:t xml:space="preserve">kokenut</w:t>
      </w:r>
    </w:p>
    <w:p>
      <w:r>
        <w:rPr>
          <w:b/>
        </w:rPr>
        <w:t xml:space="preserve">Tulos</w:t>
      </w:r>
    </w:p>
    <w:p>
      <w:r>
        <w:t xml:space="preserve">voitto</w:t>
      </w:r>
    </w:p>
    <w:p>
      <w:r>
        <w:rPr>
          <w:b/>
        </w:rPr>
        <w:t xml:space="preserve">Tulos</w:t>
      </w:r>
    </w:p>
    <w:p>
      <w:r>
        <w:t xml:space="preserve">vapauta</w:t>
      </w:r>
    </w:p>
    <w:p>
      <w:r>
        <w:rPr>
          <w:b/>
        </w:rPr>
        <w:t xml:space="preserve">Tulos</w:t>
      </w:r>
    </w:p>
    <w:p>
      <w:r>
        <w:t xml:space="preserve">tulokset</w:t>
      </w:r>
    </w:p>
    <w:p>
      <w:r>
        <w:rPr>
          <w:b/>
        </w:rPr>
        <w:t xml:space="preserve">Tulos</w:t>
      </w:r>
    </w:p>
    <w:p>
      <w:r>
        <w:t xml:space="preserve">hyppäsi</w:t>
      </w:r>
    </w:p>
    <w:p>
      <w:r>
        <w:rPr>
          <w:b/>
        </w:rPr>
        <w:t xml:space="preserve">Esimerkki 6.1977</w:t>
      </w:r>
    </w:p>
    <w:p>
      <w:r>
        <w:t xml:space="preserve">Läpikulku: Nanshanin hiilikaivoksessa Lingshin piirikunnassa sattui 12. marraskuuta tulipalo, joka vaati 34 ihmisen hengen. Nanshanin hiilikaivoksen tuotantolupa päättyi viime vuoden lopussa, ja pelastajat havaitsivat, ettei kaivoksessa ollut kaasunvalvontajärjestelmää eikä hengenpelastuslaitetta.</w:t>
      </w:r>
    </w:p>
    <w:p>
      <w:r>
        <w:rPr>
          <w:b/>
        </w:rPr>
        <w:t xml:space="preserve">Tulos</w:t>
      </w:r>
    </w:p>
    <w:p>
      <w:r>
        <w:t xml:space="preserve">tulipalo</w:t>
      </w:r>
    </w:p>
    <w:p>
      <w:r>
        <w:rPr>
          <w:b/>
        </w:rPr>
        <w:t xml:space="preserve">Tulos</w:t>
      </w:r>
    </w:p>
    <w:p>
      <w:r>
        <w:t xml:space="preserve">tapahtui</w:t>
      </w:r>
    </w:p>
    <w:p>
      <w:r>
        <w:rPr>
          <w:b/>
        </w:rPr>
        <w:t xml:space="preserve">Tulos</w:t>
      </w:r>
    </w:p>
    <w:p>
      <w:r>
        <w:t xml:space="preserve">vaatien</w:t>
      </w:r>
    </w:p>
    <w:p>
      <w:r>
        <w:rPr>
          <w:b/>
        </w:rPr>
        <w:t xml:space="preserve">Tulos</w:t>
      </w:r>
    </w:p>
    <w:p>
      <w:r>
        <w:t xml:space="preserve">päättynyt</w:t>
      </w:r>
    </w:p>
    <w:p>
      <w:r>
        <w:rPr>
          <w:b/>
        </w:rPr>
        <w:t xml:space="preserve">Tulos</w:t>
      </w:r>
    </w:p>
    <w:p>
      <w:r>
        <w:t xml:space="preserve">löytyi</w:t>
      </w:r>
    </w:p>
    <w:p>
      <w:r>
        <w:rPr>
          <w:b/>
        </w:rPr>
        <w:t xml:space="preserve">Tulos</w:t>
      </w:r>
    </w:p>
    <w:p>
      <w:r>
        <w:t xml:space="preserve">oli</w:t>
      </w:r>
    </w:p>
    <w:p>
      <w:r>
        <w:rPr>
          <w:b/>
        </w:rPr>
        <w:t xml:space="preserve">Esimerkki 6.1978</w:t>
      </w:r>
    </w:p>
    <w:p>
      <w:r>
        <w:t xml:space="preserve">Läpikulku: Reese, jotka molemmat ovat bostonilaisen Oasis Capital Management Inc:n, pienen bostonilaisen varainhoitoyhtiön, toimihenkilöitä. Ryhmässä on mukana myös Robert F. Angelo, Phoenixin entinen kenttätoimintojen varatoimitusjohtaja, joka jätti Phoenixin lokakuun alussa.</w:t>
      </w:r>
    </w:p>
    <w:p>
      <w:r>
        <w:rPr>
          <w:b/>
        </w:rPr>
        <w:t xml:space="preserve">Tulos</w:t>
      </w:r>
    </w:p>
    <w:p>
      <w:r>
        <w:t xml:space="preserve">valvottu</w:t>
      </w:r>
    </w:p>
    <w:p>
      <w:r>
        <w:rPr>
          <w:b/>
        </w:rPr>
        <w:t xml:space="preserve">Tulos</w:t>
      </w:r>
    </w:p>
    <w:p>
      <w:r>
        <w:t xml:space="preserve">mukana</w:t>
      </w:r>
    </w:p>
    <w:p>
      <w:r>
        <w:rPr>
          <w:b/>
        </w:rPr>
        <w:t xml:space="preserve">Tulos</w:t>
      </w:r>
    </w:p>
    <w:p>
      <w:r>
        <w:t xml:space="preserve">vasen</w:t>
      </w:r>
    </w:p>
    <w:p>
      <w:r>
        <w:rPr>
          <w:b/>
        </w:rPr>
        <w:t xml:space="preserve">Tulos</w:t>
      </w:r>
    </w:p>
    <w:p>
      <w:r>
        <w:t xml:space="preserve">alku</w:t>
      </w:r>
    </w:p>
    <w:p>
      <w:r>
        <w:rPr>
          <w:b/>
        </w:rPr>
        <w:t xml:space="preserve">Esimerkki 6.1979</w:t>
      </w:r>
    </w:p>
    <w:p>
      <w:r>
        <w:t xml:space="preserve">Läpikulku: Irak voisi aloittaa vihollisuudet Israelin kanssa joko hyökkäämällä suoraan tai hyökkäämällä Jordaniaan. Israel on julkisesti ilmoittanut, että se vastaa Irakin hyökkäykseen Jordaniaan, koska se ei anna Irakin vaarallisen armeijan ottaa haltuunsa Jordanian pitkää rajaa Israelin kanssa.</w:t>
      </w:r>
    </w:p>
    <w:p>
      <w:r>
        <w:rPr>
          <w:b/>
        </w:rPr>
        <w:t xml:space="preserve">Tulos</w:t>
      </w:r>
    </w:p>
    <w:p>
      <w:r>
        <w:t xml:space="preserve">käynnistä</w:t>
      </w:r>
    </w:p>
    <w:p>
      <w:r>
        <w:rPr>
          <w:b/>
        </w:rPr>
        <w:t xml:space="preserve">Tulos</w:t>
      </w:r>
    </w:p>
    <w:p>
      <w:r>
        <w:t xml:space="preserve">hyökkäys</w:t>
      </w:r>
    </w:p>
    <w:p>
      <w:r>
        <w:rPr>
          <w:b/>
        </w:rPr>
        <w:t xml:space="preserve">Tulos</w:t>
      </w:r>
    </w:p>
    <w:p>
      <w:r>
        <w:t xml:space="preserve">hyökkäävät</w:t>
      </w:r>
    </w:p>
    <w:p>
      <w:r>
        <w:rPr>
          <w:b/>
        </w:rPr>
        <w:t xml:space="preserve">Tulos</w:t>
      </w:r>
    </w:p>
    <w:p>
      <w:r>
        <w:t xml:space="preserve">ilmoitettu</w:t>
      </w:r>
    </w:p>
    <w:p>
      <w:r>
        <w:rPr>
          <w:b/>
        </w:rPr>
        <w:t xml:space="preserve">Tulos</w:t>
      </w:r>
    </w:p>
    <w:p>
      <w:r>
        <w:t xml:space="preserve">vastaa</w:t>
      </w:r>
    </w:p>
    <w:p>
      <w:r>
        <w:rPr>
          <w:b/>
        </w:rPr>
        <w:t xml:space="preserve">Tulos</w:t>
      </w:r>
    </w:p>
    <w:p>
      <w:r>
        <w:t xml:space="preserve">sallia</w:t>
      </w:r>
    </w:p>
    <w:p>
      <w:r>
        <w:rPr>
          <w:b/>
        </w:rPr>
        <w:t xml:space="preserve">Tulos</w:t>
      </w:r>
    </w:p>
    <w:p>
      <w:r>
        <w:t xml:space="preserve">valvonta</w:t>
      </w:r>
    </w:p>
    <w:p>
      <w:r>
        <w:rPr>
          <w:b/>
        </w:rPr>
        <w:t xml:space="preserve">Esimerkki 6.1980</w:t>
      </w:r>
    </w:p>
    <w:p>
      <w:r>
        <w:t xml:space="preserve">Läpikulku: Postin mukaan Yhdysvaltain pyrkimykset tavoittaa sunnidissidenttejä ovat epäonnistuneet ja ehkä jopa epäonnistuneet ja vieraannuttaneet irakilaisia shiioja. Virallisesti Yhdysvaltain politiikkana on tukea yhtenäistä Irakia.</w:t>
      </w:r>
    </w:p>
    <w:p>
      <w:r>
        <w:rPr>
          <w:b/>
        </w:rPr>
        <w:t xml:space="preserve">Tulos</w:t>
      </w:r>
    </w:p>
    <w:p>
      <w:r>
        <w:t xml:space="preserve">ehdotus</w:t>
      </w:r>
    </w:p>
    <w:p>
      <w:r>
        <w:rPr>
          <w:b/>
        </w:rPr>
        <w:t xml:space="preserve">Tulos</w:t>
      </w:r>
    </w:p>
    <w:p>
      <w:r>
        <w:t xml:space="preserve">esitetty</w:t>
      </w:r>
    </w:p>
    <w:p>
      <w:r>
        <w:rPr>
          <w:b/>
        </w:rPr>
        <w:t xml:space="preserve">Tulos</w:t>
      </w:r>
    </w:p>
    <w:p>
      <w:r>
        <w:t xml:space="preserve">seuraa</w:t>
      </w:r>
    </w:p>
    <w:p>
      <w:r>
        <w:rPr>
          <w:b/>
        </w:rPr>
        <w:t xml:space="preserve">Tulos</w:t>
      </w:r>
    </w:p>
    <w:p>
      <w:r>
        <w:t xml:space="preserve">arvostelu</w:t>
      </w:r>
    </w:p>
    <w:p>
      <w:r>
        <w:rPr>
          <w:b/>
        </w:rPr>
        <w:t xml:space="preserve">Tulos</w:t>
      </w:r>
    </w:p>
    <w:p>
      <w:r>
        <w:t xml:space="preserve">sanoo</w:t>
      </w:r>
    </w:p>
    <w:p>
      <w:r>
        <w:rPr>
          <w:b/>
        </w:rPr>
        <w:t xml:space="preserve">Tulos</w:t>
      </w:r>
    </w:p>
    <w:p>
      <w:r>
        <w:t xml:space="preserve">ponnistelut</w:t>
      </w:r>
    </w:p>
    <w:p>
      <w:r>
        <w:rPr>
          <w:b/>
        </w:rPr>
        <w:t xml:space="preserve">Tulos</w:t>
      </w:r>
    </w:p>
    <w:p>
      <w:r>
        <w:t xml:space="preserve">out</w:t>
      </w:r>
    </w:p>
    <w:p>
      <w:r>
        <w:rPr>
          <w:b/>
        </w:rPr>
        <w:t xml:space="preserve">Tulos</w:t>
      </w:r>
    </w:p>
    <w:p>
      <w:r>
        <w:t xml:space="preserve">epäonnistunut</w:t>
      </w:r>
    </w:p>
    <w:p>
      <w:r>
        <w:rPr>
          <w:b/>
        </w:rPr>
        <w:t xml:space="preserve">Tulos</w:t>
      </w:r>
    </w:p>
    <w:p>
      <w:r>
        <w:t xml:space="preserve">takapakkia</w:t>
      </w:r>
    </w:p>
    <w:p>
      <w:r>
        <w:rPr>
          <w:b/>
        </w:rPr>
        <w:t xml:space="preserve">Tulos</w:t>
      </w:r>
    </w:p>
    <w:p>
      <w:r>
        <w:t xml:space="preserve">vieraantunut</w:t>
      </w:r>
    </w:p>
    <w:p>
      <w:r>
        <w:rPr>
          <w:b/>
        </w:rPr>
        <w:t xml:space="preserve">Tulos</w:t>
      </w:r>
    </w:p>
    <w:p>
      <w:r>
        <w:t xml:space="preserve">raportoitu</w:t>
      </w:r>
    </w:p>
    <w:p>
      <w:r>
        <w:rPr>
          <w:b/>
        </w:rPr>
        <w:t xml:space="preserve">Tulos</w:t>
      </w:r>
    </w:p>
    <w:p>
      <w:r>
        <w:t xml:space="preserve">politiikka</w:t>
      </w:r>
    </w:p>
    <w:p>
      <w:r>
        <w:rPr>
          <w:b/>
        </w:rPr>
        <w:t xml:space="preserve">Tulos</w:t>
      </w:r>
    </w:p>
    <w:p>
      <w:r>
        <w:t xml:space="preserve">tuki</w:t>
      </w:r>
    </w:p>
    <w:p>
      <w:r>
        <w:rPr>
          <w:b/>
        </w:rPr>
        <w:t xml:space="preserve">Tulos</w:t>
      </w:r>
    </w:p>
    <w:p>
      <w:r>
        <w:t xml:space="preserve">yhtenäinen</w:t>
      </w:r>
    </w:p>
    <w:p>
      <w:r>
        <w:rPr>
          <w:b/>
        </w:rPr>
        <w:t xml:space="preserve">Esimerkki 6.1981</w:t>
      </w:r>
    </w:p>
    <w:p>
      <w:r>
        <w:t xml:space="preserve">Läpikulku: Tuomari J.L. Edmonson kirjoitti paneelin puolesta: "Myönnämme yleisesti hyväksytyn totuuden, että Kuuba loukkaa ihmisoikeuksia ja perusvapauksia eikä takaa Kuubassa asuville oikeusvaltion periaatteita." "Tuomari J.L. Edmonson kirjoitti paneelin puolesta: "Tunnustamme, että Kuuba loukkaa ihmisoikeuksia ja perusvapauksia eikä takaa Kuubassa asuville oikeusvaltion periaatteita.</w:t>
      </w:r>
    </w:p>
    <w:p>
      <w:r>
        <w:rPr>
          <w:b/>
        </w:rPr>
        <w:t xml:space="preserve">Tulos</w:t>
      </w:r>
    </w:p>
    <w:p>
      <w:r>
        <w:t xml:space="preserve">kuittaa</w:t>
      </w:r>
    </w:p>
    <w:p>
      <w:r>
        <w:rPr>
          <w:b/>
        </w:rPr>
        <w:t xml:space="preserve">Tulos</w:t>
      </w:r>
    </w:p>
    <w:p>
      <w:r>
        <w:t xml:space="preserve">rikkoa</w:t>
      </w:r>
    </w:p>
    <w:p>
      <w:r>
        <w:rPr>
          <w:b/>
        </w:rPr>
        <w:t xml:space="preserve">Tulos</w:t>
      </w:r>
    </w:p>
    <w:p>
      <w:r>
        <w:t xml:space="preserve">takuu</w:t>
      </w:r>
    </w:p>
    <w:p>
      <w:r>
        <w:rPr>
          <w:b/>
        </w:rPr>
        <w:t xml:space="preserve">Tulos</w:t>
      </w:r>
    </w:p>
    <w:p>
      <w:r>
        <w:t xml:space="preserve">kirjoitti</w:t>
      </w:r>
    </w:p>
    <w:p>
      <w:r>
        <w:rPr>
          <w:b/>
        </w:rPr>
        <w:t xml:space="preserve">Esimerkki 6.1982</w:t>
      </w:r>
    </w:p>
    <w:p>
      <w:r>
        <w:t xml:space="preserve">Läpikulku: Rakennus oli romahtanut tiistaina, koska työntekijät eivät olleet noudattaneet rakennusmääräyksiä. Edellisten onnettomuuksien jälkeen paikallinen lehdistö syytti ahneita omistajia siitä, että he olivat rakentaneet rakennuksia, joiden ainoana tavoitteena oli vähentää kustannuksia turvallisuuden kustannuksella.</w:t>
      </w:r>
    </w:p>
    <w:p>
      <w:r>
        <w:rPr>
          <w:b/>
        </w:rPr>
        <w:t xml:space="preserve">Tulos</w:t>
      </w:r>
    </w:p>
    <w:p>
      <w:r>
        <w:t xml:space="preserve">sanoi</w:t>
      </w:r>
    </w:p>
    <w:p>
      <w:r>
        <w:rPr>
          <w:b/>
        </w:rPr>
        <w:t xml:space="preserve">Tulos</w:t>
      </w:r>
    </w:p>
    <w:p>
      <w:r>
        <w:t xml:space="preserve">romahtanut</w:t>
      </w:r>
    </w:p>
    <w:p>
      <w:r>
        <w:rPr>
          <w:b/>
        </w:rPr>
        <w:t xml:space="preserve">Tulos</w:t>
      </w:r>
    </w:p>
    <w:p>
      <w:r>
        <w:t xml:space="preserve">epäonnistunut</w:t>
      </w:r>
    </w:p>
    <w:p>
      <w:r>
        <w:rPr>
          <w:b/>
        </w:rPr>
        <w:t xml:space="preserve">Tulos</w:t>
      </w:r>
    </w:p>
    <w:p>
      <w:r>
        <w:t xml:space="preserve">tarkkailla</w:t>
      </w:r>
    </w:p>
    <w:p>
      <w:r>
        <w:rPr>
          <w:b/>
        </w:rPr>
        <w:t xml:space="preserve">Tulos</w:t>
      </w:r>
    </w:p>
    <w:p>
      <w:r>
        <w:t xml:space="preserve">onnettomuudet</w:t>
      </w:r>
    </w:p>
    <w:p>
      <w:r>
        <w:rPr>
          <w:b/>
        </w:rPr>
        <w:t xml:space="preserve">Tulos</w:t>
      </w:r>
    </w:p>
    <w:p>
      <w:r>
        <w:t xml:space="preserve">syytti</w:t>
      </w:r>
    </w:p>
    <w:p>
      <w:r>
        <w:rPr>
          <w:b/>
        </w:rPr>
        <w:t xml:space="preserve">Tulos</w:t>
      </w:r>
    </w:p>
    <w:p>
      <w:r>
        <w:t xml:space="preserve">pystytys</w:t>
      </w:r>
    </w:p>
    <w:p>
      <w:r>
        <w:rPr>
          <w:b/>
        </w:rPr>
        <w:t xml:space="preserve">Tulos</w:t>
      </w:r>
    </w:p>
    <w:p>
      <w:r>
        <w:t xml:space="preserve">leikkaus</w:t>
      </w:r>
    </w:p>
    <w:p>
      <w:r>
        <w:rPr>
          <w:b/>
        </w:rPr>
        <w:t xml:space="preserve">Esimerkki 6.1983</w:t>
      </w:r>
    </w:p>
    <w:p>
      <w:r>
        <w:t xml:space="preserve">Läpikulku: Rebecca Feltonista Georgiasta tuli Yhdysvaltain senaatin ensimmäinen nainen, joka vannoi virkavalansa vain 24 tuntia sitten. Mutta nyt kun virassa on 20 naissenaattoria, mikä on kaikkien aikojen ennätys, naiset ovat muuttuneet kuriositeetista, jota he olivat suurimman osan 1900-lukua, tärkeäksi uudeksi voimaksi keskeisissä valiokunnissa ja lainsäädännössä.</w:t>
      </w:r>
    </w:p>
    <w:p>
      <w:r>
        <w:rPr>
          <w:b/>
        </w:rPr>
        <w:t xml:space="preserve">Tulos</w:t>
      </w:r>
    </w:p>
    <w:p>
      <w:r>
        <w:t xml:space="preserve">tuli</w:t>
      </w:r>
    </w:p>
    <w:p>
      <w:r>
        <w:rPr>
          <w:b/>
        </w:rPr>
        <w:t xml:space="preserve">Tulos</w:t>
      </w:r>
    </w:p>
    <w:p>
      <w:r>
        <w:t xml:space="preserve">valaehtoinen</w:t>
      </w:r>
    </w:p>
    <w:p>
      <w:r>
        <w:rPr>
          <w:b/>
        </w:rPr>
        <w:t xml:space="preserve">Tulos</w:t>
      </w:r>
    </w:p>
    <w:p>
      <w:r>
        <w:t xml:space="preserve">pysyvät</w:t>
      </w:r>
    </w:p>
    <w:p>
      <w:r>
        <w:rPr>
          <w:b/>
        </w:rPr>
        <w:t xml:space="preserve">Tulos</w:t>
      </w:r>
    </w:p>
    <w:p>
      <w:r>
        <w:t xml:space="preserve">morphed</w:t>
      </w:r>
    </w:p>
    <w:p>
      <w:r>
        <w:rPr>
          <w:b/>
        </w:rPr>
        <w:t xml:space="preserve">Esimerkki 6.1984</w:t>
      </w:r>
    </w:p>
    <w:p>
      <w:r>
        <w:t xml:space="preserve">Läpikulku: NTT DoCoMo, joka pyrkii laajentamaan toimintaansa Aasiassa, sopi torstaina ostavansa 10 prosentin osuuden Etelä-Korean toiseksi suurimmasta matkapuhelinoperaattorista KTF:stä noin 560 miljoonalla dollarilla. </w:t>
      </w:r>
    </w:p>
    <w:p>
      <w:r>
        <w:rPr>
          <w:b/>
        </w:rPr>
        <w:t xml:space="preserve">Tulos</w:t>
      </w:r>
    </w:p>
    <w:p>
      <w:r>
        <w:t xml:space="preserve">etsii</w:t>
      </w:r>
    </w:p>
    <w:p>
      <w:r>
        <w:rPr>
          <w:b/>
        </w:rPr>
        <w:t xml:space="preserve">Tulos</w:t>
      </w:r>
    </w:p>
    <w:p>
      <w:r>
        <w:t xml:space="preserve">laajenna</w:t>
      </w:r>
    </w:p>
    <w:p>
      <w:r>
        <w:rPr>
          <w:b/>
        </w:rPr>
        <w:t xml:space="preserve">Tulos</w:t>
      </w:r>
    </w:p>
    <w:p>
      <w:r>
        <w:t xml:space="preserve">sovittu</w:t>
      </w:r>
    </w:p>
    <w:p>
      <w:r>
        <w:rPr>
          <w:b/>
        </w:rPr>
        <w:t xml:space="preserve">Tulos</w:t>
      </w:r>
    </w:p>
    <w:p>
      <w:r>
        <w:t xml:space="preserve">osta</w:t>
      </w:r>
    </w:p>
    <w:p>
      <w:r>
        <w:rPr>
          <w:b/>
        </w:rPr>
        <w:t xml:space="preserve">Esimerkki 6.1985</w:t>
      </w:r>
    </w:p>
    <w:p>
      <w:r>
        <w:t xml:space="preserve">Läpikulku: Itsemurhaiskijä iski keskiviikkona autopommin Bagdadin yliopistoa suojaavaan poliisin tarkastuspisteeseen tappaen ainakin 11 ihmistä ja haavoittaen 30:tä muuta, kertoivat lääkintäviranomaiset. Pian tämän jälkeen toinen autopommi tappoi neljä ihmistä ja haavoitti seitsemää, kun se räjähti hallituksen passitoimiston ulkopuolella Kasrin kaupunginosassa kaupungin pohjoisosassa, turvallisuusviranomaisen mukaan.</w:t>
      </w:r>
    </w:p>
    <w:p>
      <w:r>
        <w:rPr>
          <w:b/>
        </w:rPr>
        <w:t xml:space="preserve">Tulos</w:t>
      </w:r>
    </w:p>
    <w:p>
      <w:r>
        <w:t xml:space="preserve">kynnetty</w:t>
      </w:r>
    </w:p>
    <w:p>
      <w:r>
        <w:rPr>
          <w:b/>
        </w:rPr>
        <w:t xml:space="preserve">Tulos</w:t>
      </w:r>
    </w:p>
    <w:p>
      <w:r>
        <w:t xml:space="preserve">tappaminen</w:t>
      </w:r>
    </w:p>
    <w:p>
      <w:r>
        <w:rPr>
          <w:b/>
        </w:rPr>
        <w:t xml:space="preserve">Tulos</w:t>
      </w:r>
    </w:p>
    <w:p>
      <w:r>
        <w:t xml:space="preserve">haavoittaminen</w:t>
      </w:r>
    </w:p>
    <w:p>
      <w:r>
        <w:rPr>
          <w:b/>
        </w:rPr>
        <w:t xml:space="preserve">Tulos</w:t>
      </w:r>
    </w:p>
    <w:p>
      <w:r>
        <w:t xml:space="preserve">sanoi</w:t>
      </w:r>
    </w:p>
    <w:p>
      <w:r>
        <w:rPr>
          <w:b/>
        </w:rPr>
        <w:t xml:space="preserve">Tulos</w:t>
      </w:r>
    </w:p>
    <w:p>
      <w:r>
        <w:t xml:space="preserve">tappoi</w:t>
      </w:r>
    </w:p>
    <w:p>
      <w:r>
        <w:rPr>
          <w:b/>
        </w:rPr>
        <w:t xml:space="preserve">Tulos</w:t>
      </w:r>
    </w:p>
    <w:p>
      <w:r>
        <w:t xml:space="preserve">haavoittunut</w:t>
      </w:r>
    </w:p>
    <w:p>
      <w:r>
        <w:rPr>
          <w:b/>
        </w:rPr>
        <w:t xml:space="preserve">Tulos</w:t>
      </w:r>
    </w:p>
    <w:p>
      <w:r>
        <w:t xml:space="preserve">räjähtänyt</w:t>
      </w:r>
    </w:p>
    <w:p>
      <w:r>
        <w:rPr>
          <w:b/>
        </w:rPr>
        <w:t xml:space="preserve">Esimerkki 6.1986</w:t>
      </w:r>
    </w:p>
    <w:p>
      <w:r>
        <w:t xml:space="preserve">Läpikulku: Bush vastasi eilen, kun häneltä kysyttiin, onko hän ainakin iloinen siitä, että Irak keskustelee neuvotteluista: "En näe siinä yhtään mitään ilahduttavaa." Amerikkalaiset strategit laskevat kuitenkin, että kauppapakotteet - joita pannaan täytäntöön tehokkaalla, vaikkakin kenties ilmoittamattomalla merisaarrolla - pitävät tarpeeksi tiukasti kiinni vakuuttaakseen Irakin siitä, että se häviää pitkällä tähtäimellä, jos se vain pysyy paikoillaan.</w:t>
      </w:r>
    </w:p>
    <w:p>
      <w:r>
        <w:rPr>
          <w:b/>
        </w:rPr>
        <w:t xml:space="preserve">Tulos</w:t>
      </w:r>
    </w:p>
    <w:p>
      <w:r>
        <w:t xml:space="preserve">kysyi</w:t>
      </w:r>
    </w:p>
    <w:p>
      <w:r>
        <w:rPr>
          <w:b/>
        </w:rPr>
        <w:t xml:space="preserve">Tulos</w:t>
      </w:r>
    </w:p>
    <w:p>
      <w:r>
        <w:t xml:space="preserve">oli</w:t>
      </w:r>
    </w:p>
    <w:p>
      <w:r>
        <w:rPr>
          <w:b/>
        </w:rPr>
        <w:t xml:space="preserve">Tulos</w:t>
      </w:r>
    </w:p>
    <w:p>
      <w:r>
        <w:t xml:space="preserve">keskustelemalla</w:t>
      </w:r>
    </w:p>
    <w:p>
      <w:r>
        <w:rPr>
          <w:b/>
        </w:rPr>
        <w:t xml:space="preserve">Tulos</w:t>
      </w:r>
    </w:p>
    <w:p>
      <w:r>
        <w:t xml:space="preserve">neuvottelut</w:t>
      </w:r>
    </w:p>
    <w:p>
      <w:r>
        <w:rPr>
          <w:b/>
        </w:rPr>
        <w:t xml:space="preserve">Tulos</w:t>
      </w:r>
    </w:p>
    <w:p>
      <w:r>
        <w:t xml:space="preserve">vastasi</w:t>
      </w:r>
    </w:p>
    <w:p>
      <w:r>
        <w:rPr>
          <w:b/>
        </w:rPr>
        <w:t xml:space="preserve">Tulos</w:t>
      </w:r>
    </w:p>
    <w:p>
      <w:r>
        <w:t xml:space="preserve">katso</w:t>
      </w:r>
    </w:p>
    <w:p>
      <w:r>
        <w:rPr>
          <w:b/>
        </w:rPr>
        <w:t xml:space="preserve">Tulos</w:t>
      </w:r>
    </w:p>
    <w:p>
      <w:r>
        <w:t xml:space="preserve">laskeminen</w:t>
      </w:r>
    </w:p>
    <w:p>
      <w:r>
        <w:rPr>
          <w:b/>
        </w:rPr>
        <w:t xml:space="preserve">Tulos</w:t>
      </w:r>
    </w:p>
    <w:p>
      <w:r>
        <w:t xml:space="preserve">pakotteet</w:t>
      </w:r>
    </w:p>
    <w:p>
      <w:r>
        <w:rPr>
          <w:b/>
        </w:rPr>
        <w:t xml:space="preserve">Tulos</w:t>
      </w:r>
    </w:p>
    <w:p>
      <w:r>
        <w:t xml:space="preserve">pakotettu</w:t>
      </w:r>
    </w:p>
    <w:p>
      <w:r>
        <w:rPr>
          <w:b/>
        </w:rPr>
        <w:t xml:space="preserve">Tulos</w:t>
      </w:r>
    </w:p>
    <w:p>
      <w:r>
        <w:t xml:space="preserve">saarto</w:t>
      </w:r>
    </w:p>
    <w:p>
      <w:r>
        <w:rPr>
          <w:b/>
        </w:rPr>
        <w:t xml:space="preserve">Tulos</w:t>
      </w:r>
    </w:p>
    <w:p>
      <w:r>
        <w:t xml:space="preserve">pidä</w:t>
      </w:r>
    </w:p>
    <w:p>
      <w:r>
        <w:rPr>
          <w:b/>
        </w:rPr>
        <w:t xml:space="preserve">Tulos</w:t>
      </w:r>
    </w:p>
    <w:p>
      <w:r>
        <w:t xml:space="preserve">vakuuttaa</w:t>
      </w:r>
    </w:p>
    <w:p>
      <w:r>
        <w:rPr>
          <w:b/>
        </w:rPr>
        <w:t xml:space="preserve">Tulos</w:t>
      </w:r>
    </w:p>
    <w:p>
      <w:r>
        <w:t xml:space="preserve">menettää</w:t>
      </w:r>
    </w:p>
    <w:p>
      <w:r>
        <w:rPr>
          <w:b/>
        </w:rPr>
        <w:t xml:space="preserve">Tulos</w:t>
      </w:r>
    </w:p>
    <w:p>
      <w:r>
        <w:t xml:space="preserve">pysyvä</w:t>
      </w:r>
    </w:p>
    <w:p>
      <w:r>
        <w:rPr>
          <w:b/>
        </w:rPr>
        <w:t xml:space="preserve">Esimerkki 6.1987</w:t>
      </w:r>
    </w:p>
    <w:p>
      <w:r>
        <w:t xml:space="preserve">Läpikulku: NASA:n insinöörit yrittivät perjantaina selvittää, miksi se jäi jumiin toistuvien aktivointiyritysten jälkeen. Jossain vaiheessa NASA:n insinöörit Houstonissa pyysivät saksalaista astronauttia Thomas Reiteriä harjoittelemaan voimakkaasti 30 sekunnin ajan ISS:n harjoituskoneella toivoen, että hänen tärinänsä saisi itsepäisen paneelin taittumaan kokonaan.</w:t>
      </w:r>
    </w:p>
    <w:p>
      <w:r>
        <w:rPr>
          <w:b/>
        </w:rPr>
        <w:t xml:space="preserve">Tulos</w:t>
      </w:r>
    </w:p>
    <w:p>
      <w:r>
        <w:t xml:space="preserve">hallittu</w:t>
      </w:r>
    </w:p>
    <w:p>
      <w:r>
        <w:rPr>
          <w:b/>
        </w:rPr>
        <w:t xml:space="preserve">Tulos</w:t>
      </w:r>
    </w:p>
    <w:p>
      <w:r>
        <w:t xml:space="preserve">taita</w:t>
      </w:r>
    </w:p>
    <w:p>
      <w:r>
        <w:rPr>
          <w:b/>
        </w:rPr>
        <w:t xml:space="preserve">Tulos</w:t>
      </w:r>
    </w:p>
    <w:p>
      <w:r>
        <w:t xml:space="preserve">valvonta</w:t>
      </w:r>
    </w:p>
    <w:p>
      <w:r>
        <w:rPr>
          <w:b/>
        </w:rPr>
        <w:t xml:space="preserve">Tulos</w:t>
      </w:r>
    </w:p>
    <w:p>
      <w:r>
        <w:t xml:space="preserve">yritti</w:t>
      </w:r>
    </w:p>
    <w:p>
      <w:r>
        <w:rPr>
          <w:b/>
        </w:rPr>
        <w:t xml:space="preserve">Tulos</w:t>
      </w:r>
    </w:p>
    <w:p>
      <w:r>
        <w:t xml:space="preserve">määrittää</w:t>
      </w:r>
    </w:p>
    <w:p>
      <w:r>
        <w:rPr>
          <w:b/>
        </w:rPr>
        <w:t xml:space="preserve">Tulos</w:t>
      </w:r>
    </w:p>
    <w:p>
      <w:r>
        <w:t xml:space="preserve">pysyi</w:t>
      </w:r>
    </w:p>
    <w:p>
      <w:r>
        <w:rPr>
          <w:b/>
        </w:rPr>
        <w:t xml:space="preserve">Tulos</w:t>
      </w:r>
    </w:p>
    <w:p>
      <w:r>
        <w:t xml:space="preserve">toistuva</w:t>
      </w:r>
    </w:p>
    <w:p>
      <w:r>
        <w:rPr>
          <w:b/>
        </w:rPr>
        <w:t xml:space="preserve">Tulos</w:t>
      </w:r>
    </w:p>
    <w:p>
      <w:r>
        <w:t xml:space="preserve">yritykset</w:t>
      </w:r>
    </w:p>
    <w:p>
      <w:r>
        <w:rPr>
          <w:b/>
        </w:rPr>
        <w:t xml:space="preserve">Tulos</w:t>
      </w:r>
    </w:p>
    <w:p>
      <w:r>
        <w:t xml:space="preserve">aktivointi</w:t>
      </w:r>
    </w:p>
    <w:p>
      <w:r>
        <w:rPr>
          <w:b/>
        </w:rPr>
        <w:t xml:space="preserve">Tulos</w:t>
      </w:r>
    </w:p>
    <w:p>
      <w:r>
        <w:t xml:space="preserve">kysyi</w:t>
      </w:r>
    </w:p>
    <w:p>
      <w:r>
        <w:rPr>
          <w:b/>
        </w:rPr>
        <w:t xml:space="preserve">Tulos</w:t>
      </w:r>
    </w:p>
    <w:p>
      <w:r>
        <w:t xml:space="preserve">harjoitus</w:t>
      </w:r>
    </w:p>
    <w:p>
      <w:r>
        <w:rPr>
          <w:b/>
        </w:rPr>
        <w:t xml:space="preserve">Tulos</w:t>
      </w:r>
    </w:p>
    <w:p>
      <w:r>
        <w:t xml:space="preserve">sekuntia</w:t>
      </w:r>
    </w:p>
    <w:p>
      <w:r>
        <w:rPr>
          <w:b/>
        </w:rPr>
        <w:t xml:space="preserve">Tulos</w:t>
      </w:r>
    </w:p>
    <w:p>
      <w:r>
        <w:t xml:space="preserve">toivoen</w:t>
      </w:r>
    </w:p>
    <w:p>
      <w:r>
        <w:rPr>
          <w:b/>
        </w:rPr>
        <w:t xml:space="preserve">Tulos</w:t>
      </w:r>
    </w:p>
    <w:p>
      <w:r>
        <w:t xml:space="preserve">syy</w:t>
      </w:r>
    </w:p>
    <w:p>
      <w:r>
        <w:rPr>
          <w:b/>
        </w:rPr>
        <w:t xml:space="preserve">Tulos</w:t>
      </w:r>
    </w:p>
    <w:p>
      <w:r>
        <w:t xml:space="preserve">taita</w:t>
      </w:r>
    </w:p>
    <w:p>
      <w:r>
        <w:rPr>
          <w:b/>
        </w:rPr>
        <w:t xml:space="preserve">Tulos</w:t>
      </w:r>
    </w:p>
    <w:p>
      <w:r>
        <w:t xml:space="preserve">Keskiviikko</w:t>
      </w:r>
    </w:p>
    <w:p>
      <w:r>
        <w:rPr>
          <w:b/>
        </w:rPr>
        <w:t xml:space="preserve">Tulos</w:t>
      </w:r>
    </w:p>
    <w:p>
      <w:r>
        <w:t xml:space="preserve">Perjantai</w:t>
      </w:r>
    </w:p>
    <w:p>
      <w:r>
        <w:rPr>
          <w:b/>
        </w:rPr>
        <w:t xml:space="preserve">Esimerkki 6.1988</w:t>
      </w:r>
    </w:p>
    <w:p>
      <w:r>
        <w:t xml:space="preserve">Läpikulku: BAGHDAD, Irak (AP)_ YK:n asetarkastusryhmän yhdysvaltalainen johtaja jatkoi perjantaina työtään Irakissa lähes kaksi kuukautta sen jälkeen, kun hänen ryhmänsä oli käytännössä estynyt. Scott Ritter johti ryhmäänsä 10 tunnin kierrokselle kolmelle epäillylle asekohteelle, jotka Irakin viranomaiset ovat luokitelleet "arkaluonteisiksi", kertoi YK:n tiedottaja Alan Dacey.</w:t>
      </w:r>
    </w:p>
    <w:p>
      <w:r>
        <w:rPr>
          <w:b/>
        </w:rPr>
        <w:t xml:space="preserve">Tulos</w:t>
      </w:r>
    </w:p>
    <w:p>
      <w:r>
        <w:t xml:space="preserve">jatkettu</w:t>
      </w:r>
    </w:p>
    <w:p>
      <w:r>
        <w:rPr>
          <w:b/>
        </w:rPr>
        <w:t xml:space="preserve">Tulos</w:t>
      </w:r>
    </w:p>
    <w:p>
      <w:r>
        <w:t xml:space="preserve">tukossa</w:t>
      </w:r>
    </w:p>
    <w:p>
      <w:r>
        <w:rPr>
          <w:b/>
        </w:rPr>
        <w:t xml:space="preserve">Tulos</w:t>
      </w:r>
    </w:p>
    <w:p>
      <w:r>
        <w:t xml:space="preserve">led</w:t>
      </w:r>
    </w:p>
    <w:p>
      <w:r>
        <w:rPr>
          <w:b/>
        </w:rPr>
        <w:t xml:space="preserve">Tulos</w:t>
      </w:r>
    </w:p>
    <w:p>
      <w:r>
        <w:t xml:space="preserve">kiertue</w:t>
      </w:r>
    </w:p>
    <w:p>
      <w:r>
        <w:rPr>
          <w:b/>
        </w:rPr>
        <w:t xml:space="preserve">Tulos</w:t>
      </w:r>
    </w:p>
    <w:p>
      <w:r>
        <w:t xml:space="preserve">luokiteltu</w:t>
      </w:r>
    </w:p>
    <w:p>
      <w:r>
        <w:rPr>
          <w:b/>
        </w:rPr>
        <w:t xml:space="preserve">Tulos</w:t>
      </w:r>
    </w:p>
    <w:p>
      <w:r>
        <w:t xml:space="preserve">sanoi</w:t>
      </w:r>
    </w:p>
    <w:p>
      <w:r>
        <w:rPr>
          <w:b/>
        </w:rPr>
        <w:t xml:space="preserve">Esimerkki 6.1989</w:t>
      </w:r>
    </w:p>
    <w:p>
      <w:r>
        <w:t xml:space="preserve">Läpikulku: Xinhualle 29. lokakuuta korkea-arvoinen egyptiläinen virkamies kertoi, että Meshaal vierailee pian Egyptissä, mutta ei kertonut tarkkaa päivämäärää. Nimettömänä pysyttelevä virkamies sanoi tuolloin, että Meshaal, joka on nyt maanpaossa Syyriassa, vierailee Kairossa neljän tai viiden päivän kuluttua.</w:t>
      </w:r>
    </w:p>
    <w:p>
      <w:r>
        <w:rPr>
          <w:b/>
        </w:rPr>
        <w:t xml:space="preserve">Tulos</w:t>
      </w:r>
    </w:p>
    <w:p>
      <w:r>
        <w:t xml:space="preserve">kertoi</w:t>
      </w:r>
    </w:p>
    <w:p>
      <w:r>
        <w:rPr>
          <w:b/>
        </w:rPr>
        <w:t xml:space="preserve">Tulos</w:t>
      </w:r>
    </w:p>
    <w:p>
      <w:r>
        <w:t xml:space="preserve">käy osoitteessa</w:t>
      </w:r>
    </w:p>
    <w:p>
      <w:r>
        <w:rPr>
          <w:b/>
        </w:rPr>
        <w:t xml:space="preserve">Tulos</w:t>
      </w:r>
    </w:p>
    <w:p>
      <w:r>
        <w:t xml:space="preserve">epäonnistunut</w:t>
      </w:r>
    </w:p>
    <w:p>
      <w:r>
        <w:rPr>
          <w:b/>
        </w:rPr>
        <w:t xml:space="preserve">Tulos</w:t>
      </w:r>
    </w:p>
    <w:p>
      <w:r>
        <w:t xml:space="preserve">sanoi</w:t>
      </w:r>
    </w:p>
    <w:p>
      <w:r>
        <w:rPr>
          <w:b/>
        </w:rPr>
        <w:t xml:space="preserve">Tulos</w:t>
      </w:r>
    </w:p>
    <w:p>
      <w:r>
        <w:t xml:space="preserve">exile</w:t>
      </w:r>
    </w:p>
    <w:p>
      <w:r>
        <w:rPr>
          <w:b/>
        </w:rPr>
        <w:t xml:space="preserve">Tulos</w:t>
      </w:r>
    </w:p>
    <w:p>
      <w:r>
        <w:t xml:space="preserve">käy osoitteessa</w:t>
      </w:r>
    </w:p>
    <w:p>
      <w:r>
        <w:rPr>
          <w:b/>
        </w:rPr>
        <w:t xml:space="preserve">Esimerkki 6.1990</w:t>
      </w:r>
    </w:p>
    <w:p>
      <w:r>
        <w:t xml:space="preserve">Läpikulku: Uusien todisteiden mukaan Atalantassa tehdyt pommi-iskut ja viime kuussa Alabamassa sijaitsevalla naisklinikalla tapahtunut räjähdys saattavat liittyä toisiinsa. Pierre Thomasilla on viimeisimmät tiedot.</w:t>
      </w:r>
    </w:p>
    <w:p>
      <w:r>
        <w:rPr>
          <w:b/>
        </w:rPr>
        <w:t xml:space="preserve">Tulos</w:t>
      </w:r>
    </w:p>
    <w:p>
      <w:r>
        <w:t xml:space="preserve">ehdottaa</w:t>
      </w:r>
    </w:p>
    <w:p>
      <w:r>
        <w:rPr>
          <w:b/>
        </w:rPr>
        <w:t xml:space="preserve">Tulos</w:t>
      </w:r>
    </w:p>
    <w:p>
      <w:r>
        <w:t xml:space="preserve">pommi-iskut</w:t>
      </w:r>
    </w:p>
    <w:p>
      <w:r>
        <w:rPr>
          <w:b/>
        </w:rPr>
        <w:t xml:space="preserve">Tulos</w:t>
      </w:r>
    </w:p>
    <w:p>
      <w:r>
        <w:t xml:space="preserve">räjähdys</w:t>
      </w:r>
    </w:p>
    <w:p>
      <w:r>
        <w:rPr>
          <w:b/>
        </w:rPr>
        <w:t xml:space="preserve">Tulos</w:t>
      </w:r>
    </w:p>
    <w:p>
      <w:r>
        <w:t xml:space="preserve">olla</w:t>
      </w:r>
    </w:p>
    <w:p>
      <w:r>
        <w:rPr>
          <w:b/>
        </w:rPr>
        <w:t xml:space="preserve">Tulos</w:t>
      </w:r>
    </w:p>
    <w:p>
      <w:r>
        <w:t xml:space="preserve">on</w:t>
      </w:r>
    </w:p>
    <w:p>
      <w:r>
        <w:rPr>
          <w:b/>
        </w:rPr>
        <w:t xml:space="preserve">Esimerkki 6.1991</w:t>
      </w:r>
    </w:p>
    <w:p>
      <w:r>
        <w:t xml:space="preserve">Läpikulku: Tiistaina Pariisin alueen matkailutoimisto käynnisti uuden, briteille suunnatun mainoskampanjan, jossa ei suinkaan esitellä tunnettuja monumentteja ja museoita vaan pyritään kuvaamaan Ranskan pääkaupunkia energisenä, nuorekkaana ja trendikkäänä kaupunkina. 970 000 euron (1,3 miljoonan dollarin) arvoisella mainostaulu- ja postikorttikampanjalla "pyritään osoittamaan lontoolaisille, että Pariisi ei ole tunkkainen museokaupunki, vaan että se on elinvoimainen matkakohde, joka on täynnä jännittäviä tapahtumia, joissa kannattaa käydä säännöllisesti", matkailulautakunta totesi lausunnossaan.</w:t>
      </w:r>
    </w:p>
    <w:p>
      <w:r>
        <w:rPr>
          <w:b/>
        </w:rPr>
        <w:t xml:space="preserve">Tulos</w:t>
      </w:r>
    </w:p>
    <w:p>
      <w:r>
        <w:t xml:space="preserve">käynnistettiin</w:t>
      </w:r>
    </w:p>
    <w:p>
      <w:r>
        <w:rPr>
          <w:b/>
        </w:rPr>
        <w:t xml:space="preserve">Tulos</w:t>
      </w:r>
    </w:p>
    <w:p>
      <w:r>
        <w:t xml:space="preserve">kampanja</w:t>
      </w:r>
    </w:p>
    <w:p>
      <w:r>
        <w:rPr>
          <w:b/>
        </w:rPr>
        <w:t xml:space="preserve">Tulos</w:t>
      </w:r>
    </w:p>
    <w:p>
      <w:r>
        <w:t xml:space="preserve">tavoitteena</w:t>
      </w:r>
    </w:p>
    <w:p>
      <w:r>
        <w:rPr>
          <w:b/>
        </w:rPr>
        <w:t xml:space="preserve">Tulos</w:t>
      </w:r>
    </w:p>
    <w:p>
      <w:r>
        <w:t xml:space="preserve">etsii</w:t>
      </w:r>
    </w:p>
    <w:p>
      <w:r>
        <w:rPr>
          <w:b/>
        </w:rPr>
        <w:t xml:space="preserve">Tulos</w:t>
      </w:r>
    </w:p>
    <w:p>
      <w:r>
        <w:t xml:space="preserve">kuvata</w:t>
      </w:r>
    </w:p>
    <w:p>
      <w:r>
        <w:rPr>
          <w:b/>
        </w:rPr>
        <w:t xml:space="preserve">Tulos</w:t>
      </w:r>
    </w:p>
    <w:p>
      <w:r>
        <w:t xml:space="preserve">kampanja</w:t>
      </w:r>
    </w:p>
    <w:p>
      <w:r>
        <w:rPr>
          <w:b/>
        </w:rPr>
        <w:t xml:space="preserve">Tulos</w:t>
      </w:r>
    </w:p>
    <w:p>
      <w:r>
        <w:t xml:space="preserve">näytä</w:t>
      </w:r>
    </w:p>
    <w:p>
      <w:r>
        <w:rPr>
          <w:b/>
        </w:rPr>
        <w:t xml:space="preserve">Tulos</w:t>
      </w:r>
    </w:p>
    <w:p>
      <w:r>
        <w:t xml:space="preserve">on</w:t>
      </w:r>
    </w:p>
    <w:p>
      <w:r>
        <w:rPr>
          <w:b/>
        </w:rPr>
        <w:t xml:space="preserve">Tulos</w:t>
      </w:r>
    </w:p>
    <w:p>
      <w:r>
        <w:t xml:space="preserve">täynnä</w:t>
      </w:r>
    </w:p>
    <w:p>
      <w:r>
        <w:rPr>
          <w:b/>
        </w:rPr>
        <w:t xml:space="preserve">Tulos</w:t>
      </w:r>
    </w:p>
    <w:p>
      <w:r>
        <w:t xml:space="preserve">ovat</w:t>
      </w:r>
    </w:p>
    <w:p>
      <w:r>
        <w:rPr>
          <w:b/>
        </w:rPr>
        <w:t xml:space="preserve">Tulos</w:t>
      </w:r>
    </w:p>
    <w:p>
      <w:r>
        <w:t xml:space="preserve">vierailevat</w:t>
      </w:r>
    </w:p>
    <w:p>
      <w:r>
        <w:rPr>
          <w:b/>
        </w:rPr>
        <w:t xml:space="preserve">Tulos</w:t>
      </w:r>
    </w:p>
    <w:p>
      <w:r>
        <w:t xml:space="preserve">tapahtumat</w:t>
      </w:r>
    </w:p>
    <w:p>
      <w:r>
        <w:rPr>
          <w:b/>
        </w:rPr>
        <w:t xml:space="preserve">Tulos</w:t>
      </w:r>
    </w:p>
    <w:p>
      <w:r>
        <w:t xml:space="preserve">sanoi</w:t>
      </w:r>
    </w:p>
    <w:p>
      <w:r>
        <w:rPr>
          <w:b/>
        </w:rPr>
        <w:t xml:space="preserve">Esimerkki 6.1992</w:t>
      </w:r>
    </w:p>
    <w:p>
      <w:r>
        <w:t xml:space="preserve">Läpikulku: Mahathir jäi eläkkeelle Malesian pääministerinä lokakuussa 2003 oltuaan johdossa 22 vuotta, ja hänen tilalleen tuli Abdullah Ahmad Badawi. Eläkkeelle jäätyään hän on viettänyt suurimman osan ajastaan matkustellen ja pitäen puheita.</w:t>
      </w:r>
    </w:p>
    <w:p>
      <w:r>
        <w:rPr>
          <w:b/>
        </w:rPr>
        <w:t xml:space="preserve">Tulos</w:t>
      </w:r>
    </w:p>
    <w:p>
      <w:r>
        <w:t xml:space="preserve">eläkkeellä</w:t>
      </w:r>
    </w:p>
    <w:p>
      <w:r>
        <w:rPr>
          <w:b/>
        </w:rPr>
        <w:t xml:space="preserve">Tulos</w:t>
      </w:r>
    </w:p>
    <w:p>
      <w:r>
        <w:t xml:space="preserve">Lokakuu</w:t>
      </w:r>
    </w:p>
    <w:p>
      <w:r>
        <w:rPr>
          <w:b/>
        </w:rPr>
        <w:t xml:space="preserve">Tulos</w:t>
      </w:r>
    </w:p>
    <w:p>
      <w:r>
        <w:t xml:space="preserve">vuotta</w:t>
      </w:r>
    </w:p>
    <w:p>
      <w:r>
        <w:rPr>
          <w:b/>
        </w:rPr>
        <w:t xml:space="preserve">Tulos</w:t>
      </w:r>
    </w:p>
    <w:p>
      <w:r>
        <w:t xml:space="preserve">ruori</w:t>
      </w:r>
    </w:p>
    <w:p>
      <w:r>
        <w:rPr>
          <w:b/>
        </w:rPr>
        <w:t xml:space="preserve">Tulos</w:t>
      </w:r>
    </w:p>
    <w:p>
      <w:r>
        <w:t xml:space="preserve">korvattu</w:t>
      </w:r>
    </w:p>
    <w:p>
      <w:r>
        <w:rPr>
          <w:b/>
        </w:rPr>
        <w:t xml:space="preserve">Tulos</w:t>
      </w:r>
    </w:p>
    <w:p>
      <w:r>
        <w:t xml:space="preserve">oli</w:t>
      </w:r>
    </w:p>
    <w:p>
      <w:r>
        <w:rPr>
          <w:b/>
        </w:rPr>
        <w:t xml:space="preserve">Tulos</w:t>
      </w:r>
    </w:p>
    <w:p>
      <w:r>
        <w:t xml:space="preserve">eläkkeelle</w:t>
      </w:r>
    </w:p>
    <w:p>
      <w:r>
        <w:rPr>
          <w:b/>
        </w:rPr>
        <w:t xml:space="preserve">Tulos</w:t>
      </w:r>
    </w:p>
    <w:p>
      <w:r>
        <w:t xml:space="preserve">käytetty</w:t>
      </w:r>
    </w:p>
    <w:p>
      <w:r>
        <w:rPr>
          <w:b/>
        </w:rPr>
        <w:t xml:space="preserve">Tulos</w:t>
      </w:r>
    </w:p>
    <w:p>
      <w:r>
        <w:t xml:space="preserve">aika</w:t>
      </w:r>
    </w:p>
    <w:p>
      <w:r>
        <w:rPr>
          <w:b/>
        </w:rPr>
        <w:t xml:space="preserve">Tulos</w:t>
      </w:r>
    </w:p>
    <w:p>
      <w:r>
        <w:t xml:space="preserve">matkustaa</w:t>
      </w:r>
    </w:p>
    <w:p>
      <w:r>
        <w:rPr>
          <w:b/>
        </w:rPr>
        <w:t xml:space="preserve">Tulos</w:t>
      </w:r>
    </w:p>
    <w:p>
      <w:r>
        <w:t xml:space="preserve">toimitus</w:t>
      </w:r>
    </w:p>
    <w:p>
      <w:r>
        <w:rPr>
          <w:b/>
        </w:rPr>
        <w:t xml:space="preserve">Tulos</w:t>
      </w:r>
    </w:p>
    <w:p>
      <w:r>
        <w:t xml:space="preserve">puheet</w:t>
      </w:r>
    </w:p>
    <w:p>
      <w:r>
        <w:rPr>
          <w:b/>
        </w:rPr>
        <w:t xml:space="preserve">Tulos</w:t>
      </w:r>
    </w:p>
    <w:p>
      <w:r>
        <w:t xml:space="preserve">2003</w:t>
      </w:r>
    </w:p>
    <w:p>
      <w:r>
        <w:rPr>
          <w:b/>
        </w:rPr>
        <w:t xml:space="preserve">Esimerkki 6.1993</w:t>
      </w:r>
    </w:p>
    <w:p>
      <w:r>
        <w:t xml:space="preserve">Läpikulku: Kenraali erotettiin joulukuussa puolustusministeri Igor Rodionovin pyynnöstä "virkaansa sopimattomasta toiminnasta ja sotilaallisen kunnian ja arvokkuuden häpäisemisestä". Semionovia epäillään "vallan väärinkäytöstä".</w:t>
      </w:r>
    </w:p>
    <w:p>
      <w:r>
        <w:rPr>
          <w:b/>
        </w:rPr>
        <w:t xml:space="preserve">Tulos</w:t>
      </w:r>
    </w:p>
    <w:p>
      <w:r>
        <w:t xml:space="preserve">potkut</w:t>
      </w:r>
    </w:p>
    <w:p>
      <w:r>
        <w:rPr>
          <w:b/>
        </w:rPr>
        <w:t xml:space="preserve">Tulos</w:t>
      </w:r>
    </w:p>
    <w:p>
      <w:r>
        <w:t xml:space="preserve">pyyntö</w:t>
      </w:r>
    </w:p>
    <w:p>
      <w:r>
        <w:rPr>
          <w:b/>
        </w:rPr>
        <w:t xml:space="preserve">Tulos</w:t>
      </w:r>
    </w:p>
    <w:p>
      <w:r>
        <w:t xml:space="preserve">tuo</w:t>
      </w:r>
    </w:p>
    <w:p>
      <w:r>
        <w:rPr>
          <w:b/>
        </w:rPr>
        <w:t xml:space="preserve">Tulos</w:t>
      </w:r>
    </w:p>
    <w:p>
      <w:r>
        <w:t xml:space="preserve">epäilty</w:t>
      </w:r>
    </w:p>
    <w:p>
      <w:r>
        <w:rPr>
          <w:b/>
        </w:rPr>
        <w:t xml:space="preserve">Tulos</w:t>
      </w:r>
    </w:p>
    <w:p>
      <w:r>
        <w:t xml:space="preserve">väärinkäyttö</w:t>
      </w:r>
    </w:p>
    <w:p>
      <w:r>
        <w:rPr>
          <w:b/>
        </w:rPr>
        <w:t xml:space="preserve">Tulos</w:t>
      </w:r>
    </w:p>
    <w:p>
      <w:r>
        <w:t xml:space="preserve">huono maine</w:t>
      </w:r>
    </w:p>
    <w:p>
      <w:r>
        <w:rPr>
          <w:b/>
        </w:rPr>
        <w:t xml:space="preserve">Esimerkki 6.1994</w:t>
      </w:r>
    </w:p>
    <w:p>
      <w:r>
        <w:t xml:space="preserve">Läpikulku: Hän sanoi, että Israelin operaatio oli osa painostuskampanjaa Hamasin johtamaa hallitusta ja Palestiinan kansaa vastaan. Haneya syytti toimintaa äärinationalistisen poliitikon ottamisesta Israelin hallitukseen ja sanoi, että "Beit Hanounissa tänään tehty verilöyly on seurausta siitä, että Israelin hallitus on ottanut mukaan radikaalin ministerin".</w:t>
      </w:r>
    </w:p>
    <w:p>
      <w:r>
        <w:rPr>
          <w:b/>
        </w:rPr>
        <w:t xml:space="preserve">Tulos</w:t>
      </w:r>
    </w:p>
    <w:p>
      <w:r>
        <w:t xml:space="preserve">sanoi</w:t>
      </w:r>
    </w:p>
    <w:p>
      <w:r>
        <w:rPr>
          <w:b/>
        </w:rPr>
        <w:t xml:space="preserve">Tulos</w:t>
      </w:r>
    </w:p>
    <w:p>
      <w:r>
        <w:t xml:space="preserve">toiminta</w:t>
      </w:r>
    </w:p>
    <w:p>
      <w:r>
        <w:rPr>
          <w:b/>
        </w:rPr>
        <w:t xml:space="preserve">Tulos</w:t>
      </w:r>
    </w:p>
    <w:p>
      <w:r>
        <w:t xml:space="preserve">tuli</w:t>
      </w:r>
    </w:p>
    <w:p>
      <w:r>
        <w:rPr>
          <w:b/>
        </w:rPr>
        <w:t xml:space="preserve">Tulos</w:t>
      </w:r>
    </w:p>
    <w:p>
      <w:r>
        <w:t xml:space="preserve">kampanja</w:t>
      </w:r>
    </w:p>
    <w:p>
      <w:r>
        <w:rPr>
          <w:b/>
        </w:rPr>
        <w:t xml:space="preserve">Tulos</w:t>
      </w:r>
    </w:p>
    <w:p>
      <w:r>
        <w:t xml:space="preserve">harjoitettu</w:t>
      </w:r>
    </w:p>
    <w:p>
      <w:r>
        <w:rPr>
          <w:b/>
        </w:rPr>
        <w:t xml:space="preserve">Tulos</w:t>
      </w:r>
    </w:p>
    <w:p>
      <w:r>
        <w:t xml:space="preserve">Määrittäminen</w:t>
      </w:r>
    </w:p>
    <w:p>
      <w:r>
        <w:rPr>
          <w:b/>
        </w:rPr>
        <w:t xml:space="preserve">Tulos</w:t>
      </w:r>
    </w:p>
    <w:p>
      <w:r>
        <w:t xml:space="preserve">sisällyttäminen</w:t>
      </w:r>
    </w:p>
    <w:p>
      <w:r>
        <w:rPr>
          <w:b/>
        </w:rPr>
        <w:t xml:space="preserve">Tulos</w:t>
      </w:r>
    </w:p>
    <w:p>
      <w:r>
        <w:t xml:space="preserve">sanoi</w:t>
      </w:r>
    </w:p>
    <w:p>
      <w:r>
        <w:rPr>
          <w:b/>
        </w:rPr>
        <w:t xml:space="preserve">Tulos</w:t>
      </w:r>
    </w:p>
    <w:p>
      <w:r>
        <w:t xml:space="preserve">sitoutunut</w:t>
      </w:r>
    </w:p>
    <w:p>
      <w:r>
        <w:rPr>
          <w:b/>
        </w:rPr>
        <w:t xml:space="preserve">Tulos</w:t>
      </w:r>
    </w:p>
    <w:p>
      <w:r>
        <w:t xml:space="preserve">siirrä</w:t>
      </w:r>
    </w:p>
    <w:p>
      <w:r>
        <w:rPr>
          <w:b/>
        </w:rPr>
        <w:t xml:space="preserve">Tulos</w:t>
      </w:r>
    </w:p>
    <w:p>
      <w:r>
        <w:t xml:space="preserve">sisällyttää</w:t>
      </w:r>
    </w:p>
    <w:p>
      <w:r>
        <w:rPr>
          <w:b/>
        </w:rPr>
        <w:t xml:space="preserve">Esimerkki 6.1995</w:t>
      </w:r>
    </w:p>
    <w:p>
      <w:r>
        <w:t xml:space="preserve">Läpikulku: Acquisition on nostanut Delawaren tuomioistuimessa kanteen, jossa se vaatii Dunkinin myrkkypillerioikeuksien ja työntekijöiden osakeomistussuunnitelmien peruuttamista, sillä ne on sen mukaan otettu käyttöön tarjouksen tekijöiden estämiseksi. Acquisitionin mukaan sen tarjouksen mukaisesti on tarjottu 2,2 miljoonaa osaketta eli noin 38,5 prosenttia ulkona olevista osakkeista.</w:t>
      </w:r>
    </w:p>
    <w:p>
      <w:r>
        <w:rPr>
          <w:b/>
        </w:rPr>
        <w:t xml:space="preserve">Tulos</w:t>
      </w:r>
    </w:p>
    <w:p>
      <w:r>
        <w:t xml:space="preserve">käynnistettiin</w:t>
      </w:r>
    </w:p>
    <w:p>
      <w:r>
        <w:rPr>
          <w:b/>
        </w:rPr>
        <w:t xml:space="preserve">Tulos</w:t>
      </w:r>
    </w:p>
    <w:p>
      <w:r>
        <w:t xml:space="preserve">etsii</w:t>
      </w:r>
    </w:p>
    <w:p>
      <w:r>
        <w:rPr>
          <w:b/>
        </w:rPr>
        <w:t xml:space="preserve">Tulos</w:t>
      </w:r>
    </w:p>
    <w:p>
      <w:r>
        <w:t xml:space="preserve">peruuttaminen</w:t>
      </w:r>
    </w:p>
    <w:p>
      <w:r>
        <w:rPr>
          <w:b/>
        </w:rPr>
        <w:t xml:space="preserve">Tulos</w:t>
      </w:r>
    </w:p>
    <w:p>
      <w:r>
        <w:t xml:space="preserve">korvausvaatimukset</w:t>
      </w:r>
    </w:p>
    <w:p>
      <w:r>
        <w:rPr>
          <w:b/>
        </w:rPr>
        <w:t xml:space="preserve">Tulos</w:t>
      </w:r>
    </w:p>
    <w:p>
      <w:r>
        <w:t xml:space="preserve">paikka</w:t>
      </w:r>
    </w:p>
    <w:p>
      <w:r>
        <w:rPr>
          <w:b/>
        </w:rPr>
        <w:t xml:space="preserve">Tulos</w:t>
      </w:r>
    </w:p>
    <w:p>
      <w:r>
        <w:t xml:space="preserve">estää</w:t>
      </w:r>
    </w:p>
    <w:p>
      <w:r>
        <w:rPr>
          <w:b/>
        </w:rPr>
        <w:t xml:space="preserve">Tulos</w:t>
      </w:r>
    </w:p>
    <w:p>
      <w:r>
        <w:t xml:space="preserve">sanoi</w:t>
      </w:r>
    </w:p>
    <w:p>
      <w:r>
        <w:rPr>
          <w:b/>
        </w:rPr>
        <w:t xml:space="preserve">Tulos</w:t>
      </w:r>
    </w:p>
    <w:p>
      <w:r>
        <w:t xml:space="preserve">tarjottu</w:t>
      </w:r>
    </w:p>
    <w:p>
      <w:r>
        <w:rPr>
          <w:b/>
        </w:rPr>
        <w:t xml:space="preserve">Esimerkki 6.1996</w:t>
      </w:r>
    </w:p>
    <w:p>
      <w:r>
        <w:t xml:space="preserve">Läpikulku: Poliisi ei voinut kommentoida lausuntoa. Shanghain poliisi kertoi kuitenkin, että se oli 24. maaliskuuta ryhtynyt vastaaviin toimiin maanalaisen roomalaiskatolisen kirkon koadjutoria piispa Joseph Fan Zhongliangia vastaan.</w:t>
      </w:r>
    </w:p>
    <w:p>
      <w:r>
        <w:rPr>
          <w:b/>
        </w:rPr>
        <w:t xml:space="preserve">Tulos</w:t>
      </w:r>
    </w:p>
    <w:p>
      <w:r>
        <w:t xml:space="preserve">sanoi</w:t>
      </w:r>
    </w:p>
    <w:p>
      <w:r>
        <w:rPr>
          <w:b/>
        </w:rPr>
        <w:t xml:space="preserve">Tulos</w:t>
      </w:r>
    </w:p>
    <w:p>
      <w:r>
        <w:t xml:space="preserve">olivat</w:t>
      </w:r>
    </w:p>
    <w:p>
      <w:r>
        <w:rPr>
          <w:b/>
        </w:rPr>
        <w:t xml:space="preserve">Tulos</w:t>
      </w:r>
    </w:p>
    <w:p>
      <w:r>
        <w:t xml:space="preserve">sano</w:t>
      </w:r>
    </w:p>
    <w:p>
      <w:r>
        <w:rPr>
          <w:b/>
        </w:rPr>
        <w:t xml:space="preserve">Tulos</w:t>
      </w:r>
    </w:p>
    <w:p>
      <w:r>
        <w:t xml:space="preserve">otettu</w:t>
      </w:r>
    </w:p>
    <w:p>
      <w:r>
        <w:rPr>
          <w:b/>
        </w:rPr>
        <w:t xml:space="preserve">Esimerkki 6.1997</w:t>
      </w:r>
    </w:p>
    <w:p>
      <w:r>
        <w:t xml:space="preserve">Läpikulku: "Tein joitakin virheitä kilpailun aikana", sanoi Asada, "mutta hopeamitali on hyvä alku, ensi kerralla onnistun." "Ensi kerralla onnistun." Asadan maanmies Shizuka Arakawa, viime vuoden maailmanmestari, voitti pronssia tuloksella 173,60.</w:t>
      </w:r>
    </w:p>
    <w:p>
      <w:r>
        <w:rPr>
          <w:b/>
        </w:rPr>
        <w:t xml:space="preserve">Tulos</w:t>
      </w:r>
    </w:p>
    <w:p>
      <w:r>
        <w:t xml:space="preserve">tehty</w:t>
      </w:r>
    </w:p>
    <w:p>
      <w:r>
        <w:rPr>
          <w:b/>
        </w:rPr>
        <w:t xml:space="preserve">Tulos</w:t>
      </w:r>
    </w:p>
    <w:p>
      <w:r>
        <w:t xml:space="preserve">kilpailu</w:t>
      </w:r>
    </w:p>
    <w:p>
      <w:r>
        <w:rPr>
          <w:b/>
        </w:rPr>
        <w:t xml:space="preserve">Tulos</w:t>
      </w:r>
    </w:p>
    <w:p>
      <w:r>
        <w:t xml:space="preserve">sanoi</w:t>
      </w:r>
    </w:p>
    <w:p>
      <w:r>
        <w:rPr>
          <w:b/>
        </w:rPr>
        <w:t xml:space="preserve">Tulos</w:t>
      </w:r>
    </w:p>
    <w:p>
      <w:r>
        <w:t xml:space="preserve">on</w:t>
      </w:r>
    </w:p>
    <w:p>
      <w:r>
        <w:rPr>
          <w:b/>
        </w:rPr>
        <w:t xml:space="preserve">Tulos</w:t>
      </w:r>
    </w:p>
    <w:p>
      <w:r>
        <w:t xml:space="preserve">tee</w:t>
      </w:r>
    </w:p>
    <w:p>
      <w:r>
        <w:rPr>
          <w:b/>
        </w:rPr>
        <w:t xml:space="preserve">Tulos</w:t>
      </w:r>
    </w:p>
    <w:p>
      <w:r>
        <w:t xml:space="preserve">voitti</w:t>
      </w:r>
    </w:p>
    <w:p>
      <w:r>
        <w:rPr>
          <w:b/>
        </w:rPr>
        <w:t xml:space="preserve">Tulos</w:t>
      </w:r>
    </w:p>
    <w:p>
      <w:r>
        <w:t xml:space="preserve">virheet</w:t>
      </w:r>
    </w:p>
    <w:p>
      <w:r>
        <w:rPr>
          <w:b/>
        </w:rPr>
        <w:t xml:space="preserve">Esimerkki 6.1998</w:t>
      </w:r>
    </w:p>
    <w:p>
      <w:r>
        <w:t xml:space="preserve">Läpikulku: "Olemme edelleen hyvin huolissamme tämän 6-vuotiaan henkisestä ja psykologisesta hyvinvoinnista", sanoi Manny Diaz, yksi perheen asianajajista. "Sen vuoksi palaamme huomenna jatkamaan neuvotteluja.</w:t>
      </w:r>
    </w:p>
    <w:p>
      <w:r>
        <w:rPr>
          <w:b/>
        </w:rPr>
        <w:t xml:space="preserve">Tulos</w:t>
      </w:r>
    </w:p>
    <w:p>
      <w:r>
        <w:t xml:space="preserve">jatka</w:t>
      </w:r>
    </w:p>
    <w:p>
      <w:r>
        <w:rPr>
          <w:b/>
        </w:rPr>
        <w:t xml:space="preserve">Tulos</w:t>
      </w:r>
    </w:p>
    <w:p>
      <w:r>
        <w:t xml:space="preserve">sanoi</w:t>
      </w:r>
    </w:p>
    <w:p>
      <w:r>
        <w:rPr>
          <w:b/>
        </w:rPr>
        <w:t xml:space="preserve">Tulos</w:t>
      </w:r>
    </w:p>
    <w:p>
      <w:r>
        <w:t xml:space="preserve">takaisin</w:t>
      </w:r>
    </w:p>
    <w:p>
      <w:r>
        <w:rPr>
          <w:b/>
        </w:rPr>
        <w:t xml:space="preserve">Tulos</w:t>
      </w:r>
    </w:p>
    <w:p>
      <w:r>
        <w:t xml:space="preserve">jatka</w:t>
      </w:r>
    </w:p>
    <w:p>
      <w:r>
        <w:rPr>
          <w:b/>
        </w:rPr>
        <w:t xml:space="preserve">Tulos</w:t>
      </w:r>
    </w:p>
    <w:p>
      <w:r>
        <w:t xml:space="preserve">neuvottelut</w:t>
      </w:r>
    </w:p>
    <w:p>
      <w:r>
        <w:rPr>
          <w:b/>
        </w:rPr>
        <w:t xml:space="preserve">Esimerkki 6.1999</w:t>
      </w:r>
    </w:p>
    <w:p>
      <w:r>
        <w:t xml:space="preserve">Läpikulku: Ahmed kertoi lähettiläälle, että vaalipäällikkö MA Aziz jäi lomalle, kaksi uutta vaalipäällikköä nimitettiin eräiden poliittisten puolueiden vaatimuksesta, jotta vaalien ilmapiiri olisi suotuisa, ja että Euroopan komissio ilmoitti vaalien aikataulun. Lisäksi hän sanoi, että eri tasojen sopimussuhteiset työpaikat on peruttu ja että hallinnossa on tehty tarvittavat uudelleenjärjestelyt puolueettomien vaalien järjestämiseksi.</w:t>
      </w:r>
    </w:p>
    <w:p>
      <w:r>
        <w:rPr>
          <w:b/>
        </w:rPr>
        <w:t xml:space="preserve">Tulos</w:t>
      </w:r>
    </w:p>
    <w:p>
      <w:r>
        <w:t xml:space="preserve">Luettelo</w:t>
      </w:r>
    </w:p>
    <w:p>
      <w:r>
        <w:rPr>
          <w:b/>
        </w:rPr>
        <w:t xml:space="preserve">Tulos</w:t>
      </w:r>
    </w:p>
    <w:p>
      <w:r>
        <w:t xml:space="preserve">otettu</w:t>
      </w:r>
    </w:p>
    <w:p>
      <w:r>
        <w:rPr>
          <w:b/>
        </w:rPr>
        <w:t xml:space="preserve">Tulos</w:t>
      </w:r>
    </w:p>
    <w:p>
      <w:r>
        <w:t xml:space="preserve">poista</w:t>
      </w:r>
    </w:p>
    <w:p>
      <w:r>
        <w:rPr>
          <w:b/>
        </w:rPr>
        <w:t xml:space="preserve">Tulos</w:t>
      </w:r>
    </w:p>
    <w:p>
      <w:r>
        <w:t xml:space="preserve">kertoi</w:t>
      </w:r>
    </w:p>
    <w:p>
      <w:r>
        <w:rPr>
          <w:b/>
        </w:rPr>
        <w:t xml:space="preserve">Tulos</w:t>
      </w:r>
    </w:p>
    <w:p>
      <w:r>
        <w:t xml:space="preserve">meni</w:t>
      </w:r>
    </w:p>
    <w:p>
      <w:r>
        <w:rPr>
          <w:b/>
        </w:rPr>
        <w:t xml:space="preserve">Tulos</w:t>
      </w:r>
    </w:p>
    <w:p>
      <w:r>
        <w:t xml:space="preserve">nimitetty</w:t>
      </w:r>
    </w:p>
    <w:p>
      <w:r>
        <w:rPr>
          <w:b/>
        </w:rPr>
        <w:t xml:space="preserve">Tulos</w:t>
      </w:r>
    </w:p>
    <w:p>
      <w:r>
        <w:t xml:space="preserve">luominen</w:t>
      </w:r>
    </w:p>
    <w:p>
      <w:r>
        <w:rPr>
          <w:b/>
        </w:rPr>
        <w:t xml:space="preserve">Tulos</w:t>
      </w:r>
    </w:p>
    <w:p>
      <w:r>
        <w:t xml:space="preserve">ilmoitti</w:t>
      </w:r>
    </w:p>
    <w:p>
      <w:r>
        <w:rPr>
          <w:b/>
        </w:rPr>
        <w:t xml:space="preserve">Tulos</w:t>
      </w:r>
    </w:p>
    <w:p>
      <w:r>
        <w:t xml:space="preserve">sanoi</w:t>
      </w:r>
    </w:p>
    <w:p>
      <w:r>
        <w:rPr>
          <w:b/>
        </w:rPr>
        <w:t xml:space="preserve">Tulos</w:t>
      </w:r>
    </w:p>
    <w:p>
      <w:r>
        <w:t xml:space="preserve">on</w:t>
      </w:r>
    </w:p>
    <w:p>
      <w:r>
        <w:rPr>
          <w:b/>
        </w:rPr>
        <w:t xml:space="preserve">Tulos</w:t>
      </w:r>
    </w:p>
    <w:p>
      <w:r>
        <w:t xml:space="preserve">peruutettu</w:t>
      </w:r>
    </w:p>
    <w:p>
      <w:r>
        <w:rPr>
          <w:b/>
        </w:rPr>
        <w:t xml:space="preserve">Tulos</w:t>
      </w:r>
    </w:p>
    <w:p>
      <w:r>
        <w:t xml:space="preserve">valmis</w:t>
      </w:r>
    </w:p>
    <w:p>
      <w:r>
        <w:rPr>
          <w:b/>
        </w:rPr>
        <w:t xml:space="preserve">Esimerkki 6.2000</w:t>
      </w:r>
    </w:p>
    <w:p>
      <w:r>
        <w:t xml:space="preserve">Läpikulku: Parkinsonin joukkue oli voittanut vain neljä 21 liigaottelusta tällä kaudella, ja fanit vaativat häntä lopettamaan lauantain tappion jälkeen. Hullin valmentajat Colin Murphy ja Phil Brown ottavat ykkösjoukkueen vastuulleen väliaikaisesti.</w:t>
      </w:r>
    </w:p>
    <w:p>
      <w:r>
        <w:rPr>
          <w:b/>
        </w:rPr>
        <w:t xml:space="preserve">Tulos</w:t>
      </w:r>
    </w:p>
    <w:p>
      <w:r>
        <w:t xml:space="preserve">vastaa</w:t>
      </w:r>
    </w:p>
    <w:p>
      <w:r>
        <w:rPr>
          <w:b/>
        </w:rPr>
        <w:t xml:space="preserve">Tulos</w:t>
      </w:r>
    </w:p>
    <w:p>
      <w:r>
        <w:t xml:space="preserve">nimeltään</w:t>
      </w:r>
    </w:p>
    <w:p>
      <w:r>
        <w:rPr>
          <w:b/>
        </w:rPr>
        <w:t xml:space="preserve">Tulos</w:t>
      </w:r>
    </w:p>
    <w:p>
      <w:r>
        <w:t xml:space="preserve">lopeta</w:t>
      </w:r>
    </w:p>
    <w:p>
      <w:r>
        <w:rPr>
          <w:b/>
        </w:rPr>
        <w:t xml:space="preserve">Tulos</w:t>
      </w:r>
    </w:p>
    <w:p>
      <w:r>
        <w:t xml:space="preserve">tappio</w:t>
      </w:r>
    </w:p>
    <w:p>
      <w:r>
        <w:rPr>
          <w:b/>
        </w:rPr>
        <w:t xml:space="preserve">Tulos</w:t>
      </w:r>
    </w:p>
    <w:p>
      <w:r>
        <w:t xml:space="preserve">valmentajat</w:t>
      </w:r>
    </w:p>
    <w:p>
      <w:r>
        <w:rPr>
          <w:b/>
        </w:rPr>
        <w:t xml:space="preserve">Tulos</w:t>
      </w:r>
    </w:p>
    <w:p>
      <w:r>
        <w:t xml:space="preserve">ota</w:t>
      </w:r>
    </w:p>
    <w:p>
      <w:r>
        <w:rPr>
          <w:b/>
        </w:rPr>
        <w:t xml:space="preserve">Tulos</w:t>
      </w:r>
    </w:p>
    <w:p>
      <w:r>
        <w:t xml:space="preserve">voitti</w:t>
      </w:r>
    </w:p>
    <w:p>
      <w:r>
        <w:rPr>
          <w:b/>
        </w:rPr>
        <w:t xml:space="preserve">Esimerkki 6.2001</w:t>
      </w:r>
    </w:p>
    <w:p>
      <w:r>
        <w:t xml:space="preserve">Läpikulku: Venäjän vaatimuksesta uudesta luonnoksesta on kuitenkin poistettu kaikki viittaukset Iranin ensimmäiseen ydinvoimalaan, miljardin dollarin laitokseen, jota Venäjä auttaa rakentamaan Bushehriin. Aiemmin maanantaina Venäjän ulkoministeri Sergei Lavrov suhtautui myönteisesti viimeisimpään eurooppalaiseen luonnokseen ja totesi, että se "poikkeaa alun perin laaditusta versiosta ja sisältää Venäjän ehdotuksiin perustuvia muutoksia, joissa otetaan huomioon tarve painostaa Irania istumaan neuvottelupöytään".</w:t>
      </w:r>
    </w:p>
    <w:p>
      <w:r>
        <w:rPr>
          <w:b/>
        </w:rPr>
        <w:t xml:space="preserve">Tulos</w:t>
      </w:r>
    </w:p>
    <w:p>
      <w:r>
        <w:t xml:space="preserve">tippaa</w:t>
      </w:r>
    </w:p>
    <w:p>
      <w:r>
        <w:rPr>
          <w:b/>
        </w:rPr>
        <w:t xml:space="preserve">Tulos</w:t>
      </w:r>
    </w:p>
    <w:p>
      <w:r>
        <w:t xml:space="preserve">auttaminen</w:t>
      </w:r>
    </w:p>
    <w:p>
      <w:r>
        <w:rPr>
          <w:b/>
        </w:rPr>
        <w:t xml:space="preserve">Tulos</w:t>
      </w:r>
    </w:p>
    <w:p>
      <w:r>
        <w:t xml:space="preserve">rakentaa</w:t>
      </w:r>
    </w:p>
    <w:p>
      <w:r>
        <w:rPr>
          <w:b/>
        </w:rPr>
        <w:t xml:space="preserve">Tulos</w:t>
      </w:r>
    </w:p>
    <w:p>
      <w:r>
        <w:t xml:space="preserve">Tervetuloa</w:t>
      </w:r>
    </w:p>
    <w:p>
      <w:r>
        <w:rPr>
          <w:b/>
        </w:rPr>
        <w:t xml:space="preserve">Tulos</w:t>
      </w:r>
    </w:p>
    <w:p>
      <w:r>
        <w:t xml:space="preserve">huomioiden</w:t>
      </w:r>
    </w:p>
    <w:p>
      <w:r>
        <w:rPr>
          <w:b/>
        </w:rPr>
        <w:t xml:space="preserve">Tulos</w:t>
      </w:r>
    </w:p>
    <w:p>
      <w:r>
        <w:t xml:space="preserve">työskennellyt</w:t>
      </w:r>
    </w:p>
    <w:p>
      <w:r>
        <w:rPr>
          <w:b/>
        </w:rPr>
        <w:t xml:space="preserve">Tulos</w:t>
      </w:r>
    </w:p>
    <w:p>
      <w:r>
        <w:t xml:space="preserve">sisältää</w:t>
      </w:r>
    </w:p>
    <w:p>
      <w:r>
        <w:rPr>
          <w:b/>
        </w:rPr>
        <w:t xml:space="preserve">Tulos</w:t>
      </w:r>
    </w:p>
    <w:p>
      <w:r>
        <w:t xml:space="preserve">perustuu</w:t>
      </w:r>
    </w:p>
    <w:p>
      <w:r>
        <w:rPr>
          <w:b/>
        </w:rPr>
        <w:t xml:space="preserve">Tulos</w:t>
      </w:r>
    </w:p>
    <w:p>
      <w:r>
        <w:t xml:space="preserve">ehdotukset</w:t>
      </w:r>
    </w:p>
    <w:p>
      <w:r>
        <w:rPr>
          <w:b/>
        </w:rPr>
        <w:t xml:space="preserve">Tulos</w:t>
      </w:r>
    </w:p>
    <w:p>
      <w:r>
        <w:t xml:space="preserve">muutokset</w:t>
      </w:r>
    </w:p>
    <w:p>
      <w:r>
        <w:rPr>
          <w:b/>
        </w:rPr>
        <w:t xml:space="preserve">Tulos</w:t>
      </w:r>
    </w:p>
    <w:p>
      <w:r>
        <w:t xml:space="preserve">ota</w:t>
      </w:r>
    </w:p>
    <w:p>
      <w:r>
        <w:rPr>
          <w:b/>
        </w:rPr>
        <w:t xml:space="preserve">Tulos</w:t>
      </w:r>
    </w:p>
    <w:p>
      <w:r>
        <w:t xml:space="preserve">työnnä</w:t>
      </w:r>
    </w:p>
    <w:p>
      <w:r>
        <w:rPr>
          <w:b/>
        </w:rPr>
        <w:t xml:space="preserve">Tulos</w:t>
      </w:r>
    </w:p>
    <w:p>
      <w:r>
        <w:t xml:space="preserve">sit</w:t>
      </w:r>
    </w:p>
    <w:p>
      <w:r>
        <w:rPr>
          <w:b/>
        </w:rPr>
        <w:t xml:space="preserve">Esimerkki 6.2002</w:t>
      </w:r>
    </w:p>
    <w:p>
      <w:r>
        <w:t xml:space="preserve">Läpikulku: "Hän sanoi kommunistisen puolueen ja armeijan johtajille Kuuban ensimmäisessä sotilasparaatissa vuosikymmeneen, kunhan he hyväksyvät, että olemme maa, joka ei hyväksy itsenäisyytensä vähentämistä ja joka perustuu tasa-arvon, vastavuoroisuuden, sekaantumattomuuden ja keskinäisen kunnioituksen periaatteisiin. "Kunnes näin tapahtuu, lähes puolen vuosisadan jälkeen, olemme valmiita odottamaan kärsivällisesti sitä hetkeä, jolloin terve järki juurtuu Washingtonin valtasaleihin", hän sanoi.</w:t>
      </w:r>
    </w:p>
    <w:p>
      <w:r>
        <w:rPr>
          <w:b/>
        </w:rPr>
        <w:t xml:space="preserve">Tulos</w:t>
      </w:r>
    </w:p>
    <w:p>
      <w:r>
        <w:t xml:space="preserve">on</w:t>
      </w:r>
    </w:p>
    <w:p>
      <w:r>
        <w:rPr>
          <w:b/>
        </w:rPr>
        <w:t xml:space="preserve">Tulos</w:t>
      </w:r>
    </w:p>
    <w:p>
      <w:r>
        <w:t xml:space="preserve">hyväksy</w:t>
      </w:r>
    </w:p>
    <w:p>
      <w:r>
        <w:rPr>
          <w:b/>
        </w:rPr>
        <w:t xml:space="preserve">Tulos</w:t>
      </w:r>
    </w:p>
    <w:p>
      <w:r>
        <w:t xml:space="preserve">ovat</w:t>
      </w:r>
    </w:p>
    <w:p>
      <w:r>
        <w:rPr>
          <w:b/>
        </w:rPr>
        <w:t xml:space="preserve">Tulos</w:t>
      </w:r>
    </w:p>
    <w:p>
      <w:r>
        <w:t xml:space="preserve">sietää</w:t>
      </w:r>
    </w:p>
    <w:p>
      <w:r>
        <w:rPr>
          <w:b/>
        </w:rPr>
        <w:t xml:space="preserve">Tulos</w:t>
      </w:r>
    </w:p>
    <w:p>
      <w:r>
        <w:t xml:space="preserve">perustuu</w:t>
      </w:r>
    </w:p>
    <w:p>
      <w:r>
        <w:rPr>
          <w:b/>
        </w:rPr>
        <w:t xml:space="preserve">Tulos</w:t>
      </w:r>
    </w:p>
    <w:p>
      <w:r>
        <w:t xml:space="preserve">vähennys</w:t>
      </w:r>
    </w:p>
    <w:p>
      <w:r>
        <w:rPr>
          <w:b/>
        </w:rPr>
        <w:t xml:space="preserve">Tulos</w:t>
      </w:r>
    </w:p>
    <w:p>
      <w:r>
        <w:t xml:space="preserve">kertoi</w:t>
      </w:r>
    </w:p>
    <w:p>
      <w:r>
        <w:rPr>
          <w:b/>
        </w:rPr>
        <w:t xml:space="preserve">Tulos</w:t>
      </w:r>
    </w:p>
    <w:p>
      <w:r>
        <w:t xml:space="preserve">paraati</w:t>
      </w:r>
    </w:p>
    <w:p>
      <w:r>
        <w:rPr>
          <w:b/>
        </w:rPr>
        <w:t xml:space="preserve">Tulos</w:t>
      </w:r>
    </w:p>
    <w:p>
      <w:r>
        <w:t xml:space="preserve">tapahtuu</w:t>
      </w:r>
    </w:p>
    <w:p>
      <w:r>
        <w:rPr>
          <w:b/>
        </w:rPr>
        <w:t xml:space="preserve">Tulos</w:t>
      </w:r>
    </w:p>
    <w:p>
      <w:r>
        <w:t xml:space="preserve">valmis</w:t>
      </w:r>
    </w:p>
    <w:p>
      <w:r>
        <w:rPr>
          <w:b/>
        </w:rPr>
        <w:t xml:space="preserve">Tulos</w:t>
      </w:r>
    </w:p>
    <w:p>
      <w:r>
        <w:t xml:space="preserve">odota</w:t>
      </w:r>
    </w:p>
    <w:p>
      <w:r>
        <w:rPr>
          <w:b/>
        </w:rPr>
        <w:t xml:space="preserve">Tulos</w:t>
      </w:r>
    </w:p>
    <w:p>
      <w:r>
        <w:t xml:space="preserve">ottaa</w:t>
      </w:r>
    </w:p>
    <w:p>
      <w:r>
        <w:rPr>
          <w:b/>
        </w:rPr>
        <w:t xml:space="preserve">Tulos</w:t>
      </w:r>
    </w:p>
    <w:p>
      <w:r>
        <w:t xml:space="preserve">sanoi</w:t>
      </w:r>
    </w:p>
    <w:p>
      <w:r>
        <w:rPr>
          <w:b/>
        </w:rPr>
        <w:t xml:space="preserve">Esimerkki 6.2003</w:t>
      </w:r>
    </w:p>
    <w:p>
      <w:r>
        <w:t xml:space="preserve">Läpikulku: Iran antaa "tuhoisan" vastauksen, jos Israel hyökkää sen ydinohjelmaa vastaan, ulkoministeriön tiedottaja vannoi täällä sunnuntaina. </w:t>
      </w:r>
    </w:p>
    <w:p>
      <w:r>
        <w:rPr>
          <w:b/>
        </w:rPr>
        <w:t xml:space="preserve">Tulos</w:t>
      </w:r>
    </w:p>
    <w:p>
      <w:r>
        <w:t xml:space="preserve">anna</w:t>
      </w:r>
    </w:p>
    <w:p>
      <w:r>
        <w:rPr>
          <w:b/>
        </w:rPr>
        <w:t xml:space="preserve">Tulos</w:t>
      </w:r>
    </w:p>
    <w:p>
      <w:r>
        <w:t xml:space="preserve">vastaus</w:t>
      </w:r>
    </w:p>
    <w:p>
      <w:r>
        <w:rPr>
          <w:b/>
        </w:rPr>
        <w:t xml:space="preserve">Tulos</w:t>
      </w:r>
    </w:p>
    <w:p>
      <w:r>
        <w:t xml:space="preserve">hyökkäsi</w:t>
      </w:r>
    </w:p>
    <w:p>
      <w:r>
        <w:rPr>
          <w:b/>
        </w:rPr>
        <w:t xml:space="preserve">Tulos</w:t>
      </w:r>
    </w:p>
    <w:p>
      <w:r>
        <w:t xml:space="preserve">vannoi</w:t>
      </w:r>
    </w:p>
    <w:p>
      <w:r>
        <w:rPr>
          <w:b/>
        </w:rPr>
        <w:t xml:space="preserve">Esimerkki 6.2004</w:t>
      </w:r>
    </w:p>
    <w:p>
      <w:r>
        <w:t xml:space="preserve">Läpikulku: Jotkut ministerit ilmaisivat myös huolensa dollarin heikkenemisestä, joka vähentää heidän öljynviennistä saamiaan tuloja. Angolan liittyminen mukaan on ensimmäinen kerta, kun ryhmä laajenee sitten Gabonin liittymisen vuonna 1975.</w:t>
      </w:r>
    </w:p>
    <w:p>
      <w:r>
        <w:rPr>
          <w:b/>
        </w:rPr>
        <w:t xml:space="preserve">Tulos</w:t>
      </w:r>
    </w:p>
    <w:p>
      <w:r>
        <w:t xml:space="preserve">ilmaistu</w:t>
      </w:r>
    </w:p>
    <w:p>
      <w:r>
        <w:rPr>
          <w:b/>
        </w:rPr>
        <w:t xml:space="preserve">Tulos</w:t>
      </w:r>
    </w:p>
    <w:p>
      <w:r>
        <w:t xml:space="preserve">heikkenevä</w:t>
      </w:r>
    </w:p>
    <w:p>
      <w:r>
        <w:rPr>
          <w:b/>
        </w:rPr>
        <w:t xml:space="preserve">Tulos</w:t>
      </w:r>
    </w:p>
    <w:p>
      <w:r>
        <w:t xml:space="preserve">vähentää</w:t>
      </w:r>
    </w:p>
    <w:p>
      <w:r>
        <w:rPr>
          <w:b/>
        </w:rPr>
        <w:t xml:space="preserve">Tulos</w:t>
      </w:r>
    </w:p>
    <w:p>
      <w:r>
        <w:t xml:space="preserve">sisällyttäminen</w:t>
      </w:r>
    </w:p>
    <w:p>
      <w:r>
        <w:rPr>
          <w:b/>
        </w:rPr>
        <w:t xml:space="preserve">Tulos</w:t>
      </w:r>
    </w:p>
    <w:p>
      <w:r>
        <w:t xml:space="preserve">on</w:t>
      </w:r>
    </w:p>
    <w:p>
      <w:r>
        <w:rPr>
          <w:b/>
        </w:rPr>
        <w:t xml:space="preserve">Tulos</w:t>
      </w:r>
    </w:p>
    <w:p>
      <w:r>
        <w:t xml:space="preserve">laajennettu</w:t>
      </w:r>
    </w:p>
    <w:p>
      <w:r>
        <w:rPr>
          <w:b/>
        </w:rPr>
        <w:t xml:space="preserve">Tulos</w:t>
      </w:r>
    </w:p>
    <w:p>
      <w:r>
        <w:t xml:space="preserve">liittyi</w:t>
      </w:r>
    </w:p>
    <w:p>
      <w:r>
        <w:rPr>
          <w:b/>
        </w:rPr>
        <w:t xml:space="preserve">Esimerkki 6.2005</w:t>
      </w:r>
    </w:p>
    <w:p>
      <w:r>
        <w:t xml:space="preserve">Läpikulku: Hunanin maakunnassa Xiangtanissa asuva yhdeksänvuotias poika ja Anhuin maakunnassa Zongyangin maakunnassa asuva 24-vuotias maanviljelijä. Pojan sisko kuoli keuhkokuumeen kaltaisiin oireisiin viime kuussa, ja hänen epäiltiin saaneen lintuinfluenssan.</w:t>
      </w:r>
    </w:p>
    <w:p>
      <w:r>
        <w:rPr>
          <w:b/>
        </w:rPr>
        <w:t xml:space="preserve">Tulos</w:t>
      </w:r>
    </w:p>
    <w:p>
      <w:r>
        <w:t xml:space="preserve">vahvistettu</w:t>
      </w:r>
    </w:p>
    <w:p>
      <w:r>
        <w:rPr>
          <w:b/>
        </w:rPr>
        <w:t xml:space="preserve">Tulos</w:t>
      </w:r>
    </w:p>
    <w:p>
      <w:r>
        <w:t xml:space="preserve">liittyy</w:t>
      </w:r>
    </w:p>
    <w:p>
      <w:r>
        <w:rPr>
          <w:b/>
        </w:rPr>
        <w:t xml:space="preserve">Tulos</w:t>
      </w:r>
    </w:p>
    <w:p>
      <w:r>
        <w:t xml:space="preserve">kuoli</w:t>
      </w:r>
    </w:p>
    <w:p>
      <w:r>
        <w:rPr>
          <w:b/>
        </w:rPr>
        <w:t xml:space="preserve">Tulos</w:t>
      </w:r>
    </w:p>
    <w:p>
      <w:r>
        <w:t xml:space="preserve">epäilty</w:t>
      </w:r>
    </w:p>
    <w:p>
      <w:r>
        <w:rPr>
          <w:b/>
        </w:rPr>
        <w:t xml:space="preserve">Tulos</w:t>
      </w:r>
    </w:p>
    <w:p>
      <w:r>
        <w:t xml:space="preserve">sopimus</w:t>
      </w:r>
    </w:p>
    <w:p>
      <w:r>
        <w:rPr>
          <w:b/>
        </w:rPr>
        <w:t xml:space="preserve">Esimerkki 6.2006</w:t>
      </w:r>
    </w:p>
    <w:p>
      <w:r>
        <w:t xml:space="preserve">Läpikulku: "Paikallinen matkailu on kasvanut ilmiömäisesti viime kuukausina, ja haluamme tukea tätä reittiä", hän sanoi. Kansainvälisten vierailijoiden määrän kasvu Keniassa on lisännyt kiinnostusta matkailualaa kohtaan, ja lentoasemilla on ollut eniten liikennettä viimeisen viiden vuoden aikana.</w:t>
      </w:r>
    </w:p>
    <w:p>
      <w:r>
        <w:rPr>
          <w:b/>
        </w:rPr>
        <w:t xml:space="preserve">Tulos</w:t>
      </w:r>
    </w:p>
    <w:p>
      <w:r>
        <w:t xml:space="preserve">kohtaus</w:t>
      </w:r>
    </w:p>
    <w:p>
      <w:r>
        <w:rPr>
          <w:b/>
        </w:rPr>
        <w:t xml:space="preserve">Tulos</w:t>
      </w:r>
    </w:p>
    <w:p>
      <w:r>
        <w:t xml:space="preserve">kasvu</w:t>
      </w:r>
    </w:p>
    <w:p>
      <w:r>
        <w:rPr>
          <w:b/>
        </w:rPr>
        <w:t xml:space="preserve">Tulos</w:t>
      </w:r>
    </w:p>
    <w:p>
      <w:r>
        <w:t xml:space="preserve">tuki</w:t>
      </w:r>
    </w:p>
    <w:p>
      <w:r>
        <w:rPr>
          <w:b/>
        </w:rPr>
        <w:t xml:space="preserve">Tulos</w:t>
      </w:r>
    </w:p>
    <w:p>
      <w:r>
        <w:t xml:space="preserve">reitti</w:t>
      </w:r>
    </w:p>
    <w:p>
      <w:r>
        <w:rPr>
          <w:b/>
        </w:rPr>
        <w:t xml:space="preserve">Tulos</w:t>
      </w:r>
    </w:p>
    <w:p>
      <w:r>
        <w:t xml:space="preserve">sanoi</w:t>
      </w:r>
    </w:p>
    <w:p>
      <w:r>
        <w:rPr>
          <w:b/>
        </w:rPr>
        <w:t xml:space="preserve">Tulos</w:t>
      </w:r>
    </w:p>
    <w:p>
      <w:r>
        <w:t xml:space="preserve">lisätä</w:t>
      </w:r>
    </w:p>
    <w:p>
      <w:r>
        <w:rPr>
          <w:b/>
        </w:rPr>
        <w:t xml:space="preserve">Tulos</w:t>
      </w:r>
    </w:p>
    <w:p>
      <w:r>
        <w:t xml:space="preserve">kannusti</w:t>
      </w:r>
    </w:p>
    <w:p>
      <w:r>
        <w:rPr>
          <w:b/>
        </w:rPr>
        <w:t xml:space="preserve">Tulos</w:t>
      </w:r>
    </w:p>
    <w:p>
      <w:r>
        <w:t xml:space="preserve">korko</w:t>
      </w:r>
    </w:p>
    <w:p>
      <w:r>
        <w:rPr>
          <w:b/>
        </w:rPr>
        <w:t xml:space="preserve">Tulos</w:t>
      </w:r>
    </w:p>
    <w:p>
      <w:r>
        <w:t xml:space="preserve">rekisteröinti</w:t>
      </w:r>
    </w:p>
    <w:p>
      <w:r>
        <w:rPr>
          <w:b/>
        </w:rPr>
        <w:t xml:space="preserve">Tulos</w:t>
      </w:r>
    </w:p>
    <w:p>
      <w:r>
        <w:t xml:space="preserve">liikenne</w:t>
      </w:r>
    </w:p>
    <w:p>
      <w:r>
        <w:rPr>
          <w:b/>
        </w:rPr>
        <w:t xml:space="preserve">Esimerkki 6.2007</w:t>
      </w:r>
    </w:p>
    <w:p>
      <w:r>
        <w:t xml:space="preserve">Läpikulku: Bembe sanoi, että tällä hetkellä hänen johtokuntansa työskentelee ensimmäisen vaiheen päättämiseksi, joka päättyy FLEC:n sotilaiden integroimiseen Angolan asevoimiin ja kansalliseen poliisiin. </w:t>
      </w:r>
    </w:p>
    <w:p>
      <w:r>
        <w:rPr>
          <w:b/>
        </w:rPr>
        <w:t xml:space="preserve">Tulos</w:t>
      </w:r>
    </w:p>
    <w:p>
      <w:r>
        <w:t xml:space="preserve">sanoi</w:t>
      </w:r>
    </w:p>
    <w:p>
      <w:r>
        <w:rPr>
          <w:b/>
        </w:rPr>
        <w:t xml:space="preserve">Tulos</w:t>
      </w:r>
    </w:p>
    <w:p>
      <w:r>
        <w:t xml:space="preserve">työskentely</w:t>
      </w:r>
    </w:p>
    <w:p>
      <w:r>
        <w:rPr>
          <w:b/>
        </w:rPr>
        <w:t xml:space="preserve">Tulos</w:t>
      </w:r>
    </w:p>
    <w:p>
      <w:r>
        <w:t xml:space="preserve">sulkeminen</w:t>
      </w:r>
    </w:p>
    <w:p>
      <w:r>
        <w:rPr>
          <w:b/>
        </w:rPr>
        <w:t xml:space="preserve">Tulos</w:t>
      </w:r>
    </w:p>
    <w:p>
      <w:r>
        <w:t xml:space="preserve">end</w:t>
      </w:r>
    </w:p>
    <w:p>
      <w:r>
        <w:rPr>
          <w:b/>
        </w:rPr>
        <w:t xml:space="preserve">Tulos</w:t>
      </w:r>
    </w:p>
    <w:p>
      <w:r>
        <w:t xml:space="preserve">integrointi</w:t>
      </w:r>
    </w:p>
    <w:p>
      <w:r>
        <w:rPr>
          <w:b/>
        </w:rPr>
        <w:t xml:space="preserve">Esimerkki 6.2008</w:t>
      </w:r>
    </w:p>
    <w:p>
      <w:r>
        <w:t xml:space="preserve">Läpikulku: Ghion-hotellissa pääkaupungissa räjähti pommi, jossa kolme ihmistä kuoli ja noin 20 loukkaantui viime vuoden tammikuussa. Iskun tekijäksi ilmoittautui Etiopian kaakkoisen Ogadenin alueen itsenäisyyden puolesta taistelevien etnisten somalien ryhmä Al-Itihad Al-Islam.</w:t>
      </w:r>
    </w:p>
    <w:p>
      <w:r>
        <w:rPr>
          <w:b/>
        </w:rPr>
        <w:t xml:space="preserve">Tulos</w:t>
      </w:r>
    </w:p>
    <w:p>
      <w:r>
        <w:t xml:space="preserve">tappoi</w:t>
      </w:r>
    </w:p>
    <w:p>
      <w:r>
        <w:rPr>
          <w:b/>
        </w:rPr>
        <w:t xml:space="preserve">Tulos</w:t>
      </w:r>
    </w:p>
    <w:p>
      <w:r>
        <w:t xml:space="preserve">loukkaantunut</w:t>
      </w:r>
    </w:p>
    <w:p>
      <w:r>
        <w:rPr>
          <w:b/>
        </w:rPr>
        <w:t xml:space="preserve">Tulos</w:t>
      </w:r>
    </w:p>
    <w:p>
      <w:r>
        <w:t xml:space="preserve">räjähtänyt</w:t>
      </w:r>
    </w:p>
    <w:p>
      <w:r>
        <w:rPr>
          <w:b/>
        </w:rPr>
        <w:t xml:space="preserve">Tulos</w:t>
      </w:r>
    </w:p>
    <w:p>
      <w:r>
        <w:t xml:space="preserve">hyökkäys</w:t>
      </w:r>
    </w:p>
    <w:p>
      <w:r>
        <w:rPr>
          <w:b/>
        </w:rPr>
        <w:t xml:space="preserve">Tulos</w:t>
      </w:r>
    </w:p>
    <w:p>
      <w:r>
        <w:t xml:space="preserve">väitti</w:t>
      </w:r>
    </w:p>
    <w:p>
      <w:r>
        <w:rPr>
          <w:b/>
        </w:rPr>
        <w:t xml:space="preserve">Tulos</w:t>
      </w:r>
    </w:p>
    <w:p>
      <w:r>
        <w:t xml:space="preserve">taistelut</w:t>
      </w:r>
    </w:p>
    <w:p>
      <w:r>
        <w:rPr>
          <w:b/>
        </w:rPr>
        <w:t xml:space="preserve">Tulos</w:t>
      </w:r>
    </w:p>
    <w:p>
      <w:r>
        <w:t xml:space="preserve">itsenäisyys</w:t>
      </w:r>
    </w:p>
    <w:p>
      <w:r>
        <w:rPr>
          <w:b/>
        </w:rPr>
        <w:t xml:space="preserve">Esimerkki 6.2009</w:t>
      </w:r>
    </w:p>
    <w:p>
      <w:r>
        <w:t xml:space="preserve">Läpikulku: "Näimme, että Thierry Henry ei pelannut, ja tiesimme, että Arsenal oli hävinnyt viime pelejä. Aavistimme, että tämä oli tilaisuus, joten olemme pettyneitä."</w:t>
      </w:r>
    </w:p>
    <w:p>
      <w:r>
        <w:rPr>
          <w:b/>
        </w:rPr>
        <w:t xml:space="preserve">Tulos</w:t>
      </w:r>
    </w:p>
    <w:p>
      <w:r>
        <w:t xml:space="preserve">sahaa</w:t>
      </w:r>
    </w:p>
    <w:p>
      <w:r>
        <w:rPr>
          <w:b/>
        </w:rPr>
        <w:t xml:space="preserve">Tulos</w:t>
      </w:r>
    </w:p>
    <w:p>
      <w:r>
        <w:t xml:space="preserve">pelaa</w:t>
      </w:r>
    </w:p>
    <w:p>
      <w:r>
        <w:rPr>
          <w:b/>
        </w:rPr>
        <w:t xml:space="preserve">Tulos</w:t>
      </w:r>
    </w:p>
    <w:p>
      <w:r>
        <w:t xml:space="preserve">kadonnut</w:t>
      </w:r>
    </w:p>
    <w:p>
      <w:r>
        <w:rPr>
          <w:b/>
        </w:rPr>
        <w:t xml:space="preserve">Tulos</w:t>
      </w:r>
    </w:p>
    <w:p>
      <w:r>
        <w:t xml:space="preserve">pelit</w:t>
      </w:r>
    </w:p>
    <w:p>
      <w:r>
        <w:rPr>
          <w:b/>
        </w:rPr>
        <w:t xml:space="preserve">Tulos</w:t>
      </w:r>
    </w:p>
    <w:p>
      <w:r>
        <w:t xml:space="preserve">aistittu</w:t>
      </w:r>
    </w:p>
    <w:p>
      <w:r>
        <w:rPr>
          <w:b/>
        </w:rPr>
        <w:t xml:space="preserve">Esimerkki 6.2010</w:t>
      </w:r>
    </w:p>
    <w:p>
      <w:r>
        <w:t xml:space="preserve">Läpikulku: Crane, joka valmistaa teknisiä tuotteita ilmailu- ja avaruusalalle, rakentamiseen, puolustukseen ja muihin käyttötarkoituksiin, teki ilmoituksen arvopaperi- ja pörssikomission asiakirjoissa. Tiedonannossa Crane ilmoitti, että se on aiemmin harkinnut määräysvallan hankkimista Flazan osavaltiossa St. Petersburgissa sijaitsevassa Milton Royssa fuusion tai ostotarjouksen kautta ja että se aikoo edelleen arvioida yritysostoa aika ajoin.</w:t>
      </w:r>
    </w:p>
    <w:p>
      <w:r>
        <w:rPr>
          <w:b/>
        </w:rPr>
        <w:t xml:space="preserve">Tulos</w:t>
      </w:r>
    </w:p>
    <w:p>
      <w:r>
        <w:t xml:space="preserve">tehty</w:t>
      </w:r>
    </w:p>
    <w:p>
      <w:r>
        <w:rPr>
          <w:b/>
        </w:rPr>
        <w:t xml:space="preserve">Tulos</w:t>
      </w:r>
    </w:p>
    <w:p>
      <w:r>
        <w:t xml:space="preserve">arkistointi</w:t>
      </w:r>
    </w:p>
    <w:p>
      <w:r>
        <w:rPr>
          <w:b/>
        </w:rPr>
        <w:t xml:space="preserve">Tulos</w:t>
      </w:r>
    </w:p>
    <w:p>
      <w:r>
        <w:t xml:space="preserve">arkistointi</w:t>
      </w:r>
    </w:p>
    <w:p>
      <w:r>
        <w:rPr>
          <w:b/>
        </w:rPr>
        <w:t xml:space="preserve">Tulos</w:t>
      </w:r>
    </w:p>
    <w:p>
      <w:r>
        <w:t xml:space="preserve">sanoi</w:t>
      </w:r>
    </w:p>
    <w:p>
      <w:r>
        <w:rPr>
          <w:b/>
        </w:rPr>
        <w:t xml:space="preserve">Tulos</w:t>
      </w:r>
    </w:p>
    <w:p>
      <w:r>
        <w:t xml:space="preserve">katsotaan</w:t>
      </w:r>
    </w:p>
    <w:p>
      <w:r>
        <w:rPr>
          <w:b/>
        </w:rPr>
        <w:t xml:space="preserve">Tulos</w:t>
      </w:r>
    </w:p>
    <w:p>
      <w:r>
        <w:t xml:space="preserve">etsii</w:t>
      </w:r>
    </w:p>
    <w:p>
      <w:r>
        <w:rPr>
          <w:b/>
        </w:rPr>
        <w:t xml:space="preserve">Tulos</w:t>
      </w:r>
    </w:p>
    <w:p>
      <w:r>
        <w:t xml:space="preserve">sulautuminen</w:t>
      </w:r>
    </w:p>
    <w:p>
      <w:r>
        <w:rPr>
          <w:b/>
        </w:rPr>
        <w:t xml:space="preserve">Tulos</w:t>
      </w:r>
    </w:p>
    <w:p>
      <w:r>
        <w:t xml:space="preserve">tarjous</w:t>
      </w:r>
    </w:p>
    <w:p>
      <w:r>
        <w:rPr>
          <w:b/>
        </w:rPr>
        <w:t xml:space="preserve">Tulos</w:t>
      </w:r>
    </w:p>
    <w:p>
      <w:r>
        <w:t xml:space="preserve">odottaa</w:t>
      </w:r>
    </w:p>
    <w:p>
      <w:r>
        <w:rPr>
          <w:b/>
        </w:rPr>
        <w:t xml:space="preserve">Tulos</w:t>
      </w:r>
    </w:p>
    <w:p>
      <w:r>
        <w:t xml:space="preserve">jatka</w:t>
      </w:r>
    </w:p>
    <w:p>
      <w:r>
        <w:rPr>
          <w:b/>
        </w:rPr>
        <w:t xml:space="preserve">Tulos</w:t>
      </w:r>
    </w:p>
    <w:p>
      <w:r>
        <w:t xml:space="preserve">arvioida</w:t>
      </w:r>
    </w:p>
    <w:p>
      <w:r>
        <w:rPr>
          <w:b/>
        </w:rPr>
        <w:t xml:space="preserve">Tulos</w:t>
      </w:r>
    </w:p>
    <w:p>
      <w:r>
        <w:t xml:space="preserve">hankinta</w:t>
      </w:r>
    </w:p>
    <w:p>
      <w:r>
        <w:rPr>
          <w:b/>
        </w:rPr>
        <w:t xml:space="preserve">Esimerkki 6.2011</w:t>
      </w:r>
    </w:p>
    <w:p>
      <w:r>
        <w:t xml:space="preserve">Läpikulku: Joukkojen on selviydyttävä laajalle levinneestä laittomuudesta, sillä aseistetut jengit hallitsevat laajoja alueita erityisesti maan eteläosassa. Italialaisten lisäksi etujoukkoon kuuluu kolme ranskalaista, kolme kreikkalaista, kaksi tanskalaista, kaksi espanjalaista ja yksi romanialainen.</w:t>
      </w:r>
    </w:p>
    <w:p>
      <w:r>
        <w:rPr>
          <w:b/>
        </w:rPr>
        <w:t xml:space="preserve">Tulos</w:t>
      </w:r>
    </w:p>
    <w:p>
      <w:r>
        <w:t xml:space="preserve">selviytyä</w:t>
      </w:r>
    </w:p>
    <w:p>
      <w:r>
        <w:rPr>
          <w:b/>
        </w:rPr>
        <w:t xml:space="preserve">Tulos</w:t>
      </w:r>
    </w:p>
    <w:p>
      <w:r>
        <w:t xml:space="preserve">laittomuus</w:t>
      </w:r>
    </w:p>
    <w:p>
      <w:r>
        <w:rPr>
          <w:b/>
        </w:rPr>
        <w:t xml:space="preserve">Tulos</w:t>
      </w:r>
    </w:p>
    <w:p>
      <w:r>
        <w:t xml:space="preserve">tehty</w:t>
      </w:r>
    </w:p>
    <w:p>
      <w:r>
        <w:rPr>
          <w:b/>
        </w:rPr>
        <w:t xml:space="preserve">Esimerkki 6.2012</w:t>
      </w:r>
    </w:p>
    <w:p>
      <w:r>
        <w:t xml:space="preserve">Läpikulku: Hallituksen mukaan väkivaltaisuudet eivät lannistaneet jemeniläisiä äänestäjiä, vaan he osallistuivat vaaleihin sankoin joukoin, ja äänestysprosentti oli 80 prosenttia. Länsimainen tarkkailija arvioi kuitenkin, että äänestysprosentti oli valtakunnallisesti keskimäärin noin 65 prosenttia, ja se laski 50 prosenttiin joillakin Etelä-Jemenin alueilla.</w:t>
      </w:r>
    </w:p>
    <w:p>
      <w:r>
        <w:rPr>
          <w:b/>
        </w:rPr>
        <w:t xml:space="preserve">Tulos</w:t>
      </w:r>
    </w:p>
    <w:p>
      <w:r>
        <w:t xml:space="preserve">estetty</w:t>
      </w:r>
    </w:p>
    <w:p>
      <w:r>
        <w:rPr>
          <w:b/>
        </w:rPr>
        <w:t xml:space="preserve">Tulos</w:t>
      </w:r>
    </w:p>
    <w:p>
      <w:r>
        <w:t xml:space="preserve">väkivalta</w:t>
      </w:r>
    </w:p>
    <w:p>
      <w:r>
        <w:rPr>
          <w:b/>
        </w:rPr>
        <w:t xml:space="preserve">Tulos</w:t>
      </w:r>
    </w:p>
    <w:p>
      <w:r>
        <w:t xml:space="preserve">kääntyi</w:t>
      </w:r>
    </w:p>
    <w:p>
      <w:r>
        <w:rPr>
          <w:b/>
        </w:rPr>
        <w:t xml:space="preserve">Tulos</w:t>
      </w:r>
    </w:p>
    <w:p>
      <w:r>
        <w:t xml:space="preserve">arvioitu</w:t>
      </w:r>
    </w:p>
    <w:p>
      <w:r>
        <w:rPr>
          <w:b/>
        </w:rPr>
        <w:t xml:space="preserve">Tulos</w:t>
      </w:r>
    </w:p>
    <w:p>
      <w:r>
        <w:t xml:space="preserve">kääntyminen</w:t>
      </w:r>
    </w:p>
    <w:p>
      <w:r>
        <w:rPr>
          <w:b/>
        </w:rPr>
        <w:t xml:space="preserve">Tulos</w:t>
      </w:r>
    </w:p>
    <w:p>
      <w:r>
        <w:t xml:space="preserve">kääntyminen</w:t>
      </w:r>
    </w:p>
    <w:p>
      <w:r>
        <w:rPr>
          <w:b/>
        </w:rPr>
        <w:t xml:space="preserve">Tulos</w:t>
      </w:r>
    </w:p>
    <w:p>
      <w:r>
        <w:t xml:space="preserve">pudottamalla</w:t>
      </w:r>
    </w:p>
    <w:p>
      <w:r>
        <w:rPr>
          <w:b/>
        </w:rPr>
        <w:t xml:space="preserve">Esimerkki 6.2013</w:t>
      </w:r>
    </w:p>
    <w:p>
      <w:r>
        <w:t xml:space="preserve">Läpikulku: Sanomalehtiuutisten mukaan Amir oli ihastunut Har-Shefiin ja saattoi yrittää tehdä vaikutuksen pääministerin tappamisella. Har-Shefi myönsi kertoneensa poliisikuulustelijoille, että Rabin oli petturi ja että hän rukoili Rabinin saavan sydänkohtauksen ja kuolevan.</w:t>
      </w:r>
    </w:p>
    <w:p>
      <w:r>
        <w:rPr>
          <w:b/>
        </w:rPr>
        <w:t xml:space="preserve">Tulos</w:t>
      </w:r>
    </w:p>
    <w:p>
      <w:r>
        <w:t xml:space="preserve">sanoi</w:t>
      </w:r>
    </w:p>
    <w:p>
      <w:r>
        <w:rPr>
          <w:b/>
        </w:rPr>
        <w:t xml:space="preserve">Tulos</w:t>
      </w:r>
    </w:p>
    <w:p>
      <w:r>
        <w:t xml:space="preserve">ihastunut</w:t>
      </w:r>
    </w:p>
    <w:p>
      <w:r>
        <w:rPr>
          <w:b/>
        </w:rPr>
        <w:t xml:space="preserve">Tulos</w:t>
      </w:r>
    </w:p>
    <w:p>
      <w:r>
        <w:t xml:space="preserve">ollut</w:t>
      </w:r>
    </w:p>
    <w:p>
      <w:r>
        <w:rPr>
          <w:b/>
        </w:rPr>
        <w:t xml:space="preserve">Tulos</w:t>
      </w:r>
    </w:p>
    <w:p>
      <w:r>
        <w:t xml:space="preserve">tappaminen</w:t>
      </w:r>
    </w:p>
    <w:p>
      <w:r>
        <w:rPr>
          <w:b/>
        </w:rPr>
        <w:t xml:space="preserve">Tulos</w:t>
      </w:r>
    </w:p>
    <w:p>
      <w:r>
        <w:t xml:space="preserve">tunnustettu</w:t>
      </w:r>
    </w:p>
    <w:p>
      <w:r>
        <w:rPr>
          <w:b/>
        </w:rPr>
        <w:t xml:space="preserve">Tulos</w:t>
      </w:r>
    </w:p>
    <w:p>
      <w:r>
        <w:t xml:space="preserve">kertoi</w:t>
      </w:r>
    </w:p>
    <w:p>
      <w:r>
        <w:rPr>
          <w:b/>
        </w:rPr>
        <w:t xml:space="preserve">Tulos</w:t>
      </w:r>
    </w:p>
    <w:p>
      <w:r>
        <w:t xml:space="preserve">oli</w:t>
      </w:r>
    </w:p>
    <w:p>
      <w:r>
        <w:rPr>
          <w:b/>
        </w:rPr>
        <w:t xml:space="preserve">Tulos</w:t>
      </w:r>
    </w:p>
    <w:p>
      <w:r>
        <w:t xml:space="preserve">rukoili</w:t>
      </w:r>
    </w:p>
    <w:p>
      <w:r>
        <w:rPr>
          <w:b/>
        </w:rPr>
        <w:t xml:space="preserve">Tulos</w:t>
      </w:r>
    </w:p>
    <w:p>
      <w:r>
        <w:t xml:space="preserve">on</w:t>
      </w:r>
    </w:p>
    <w:p>
      <w:r>
        <w:rPr>
          <w:b/>
        </w:rPr>
        <w:t xml:space="preserve">Esimerkki 6.2014</w:t>
      </w:r>
    </w:p>
    <w:p>
      <w:r>
        <w:t xml:space="preserve">Läpikulku: Zhu sanoi: "Itse asiassa ulkomailla asuvien oppijoiden lisäksi myös Kiinassa asuvat ulkomaalaiset ja englannista kiinnostuneet kiinalaiset ovat lukijakohteita". Lisäksi lehden kiinalais-japanilainen ja kiinalais-korealainen versio on hänen mukaansa suunnitteilla.</w:t>
      </w:r>
    </w:p>
    <w:p>
      <w:r>
        <w:rPr>
          <w:b/>
        </w:rPr>
        <w:t xml:space="preserve">Tulos</w:t>
      </w:r>
    </w:p>
    <w:p>
      <w:r>
        <w:t xml:space="preserve">ovat</w:t>
      </w:r>
    </w:p>
    <w:p>
      <w:r>
        <w:rPr>
          <w:b/>
        </w:rPr>
        <w:t xml:space="preserve">Tulos</w:t>
      </w:r>
    </w:p>
    <w:p>
      <w:r>
        <w:t xml:space="preserve">ovat</w:t>
      </w:r>
    </w:p>
    <w:p>
      <w:r>
        <w:rPr>
          <w:b/>
        </w:rPr>
        <w:t xml:space="preserve">Tulos</w:t>
      </w:r>
    </w:p>
    <w:p>
      <w:r>
        <w:t xml:space="preserve">kohde</w:t>
      </w:r>
    </w:p>
    <w:p>
      <w:r>
        <w:rPr>
          <w:b/>
        </w:rPr>
        <w:t xml:space="preserve">Tulos</w:t>
      </w:r>
    </w:p>
    <w:p>
      <w:r>
        <w:t xml:space="preserve">sanoi</w:t>
      </w:r>
    </w:p>
    <w:p>
      <w:r>
        <w:rPr>
          <w:b/>
        </w:rPr>
        <w:t xml:space="preserve">Tulos</w:t>
      </w:r>
    </w:p>
    <w:p>
      <w:r>
        <w:t xml:space="preserve">suunnittelu</w:t>
      </w:r>
    </w:p>
    <w:p>
      <w:r>
        <w:rPr>
          <w:b/>
        </w:rPr>
        <w:t xml:space="preserve">Tulos</w:t>
      </w:r>
    </w:p>
    <w:p>
      <w:r>
        <w:t xml:space="preserve">sanoi</w:t>
      </w:r>
    </w:p>
    <w:p>
      <w:r>
        <w:rPr>
          <w:b/>
        </w:rPr>
        <w:t xml:space="preserve">Esimerkki 6.2015</w:t>
      </w:r>
    </w:p>
    <w:p>
      <w:r>
        <w:t xml:space="preserve">Läpikulku: Läntinen sotilasliitto kutsui kolme Keski- ja Itä-Euroopan maata liittymään 16 maan liittoon heinäkuussa 1997 Madridin huippukokouksessa. Kolme maata on suorittanut kaikki liittymisen edellyttämät muodollisuudet sen jälkeen, kun Unkarin parlamentti ratifioi liittymissopimuksen tiistaina.</w:t>
      </w:r>
    </w:p>
    <w:p>
      <w:r>
        <w:rPr>
          <w:b/>
        </w:rPr>
        <w:t xml:space="preserve">Tulos</w:t>
      </w:r>
    </w:p>
    <w:p>
      <w:r>
        <w:t xml:space="preserve">kutsuttu</w:t>
      </w:r>
    </w:p>
    <w:p>
      <w:r>
        <w:rPr>
          <w:b/>
        </w:rPr>
        <w:t xml:space="preserve">Tulos</w:t>
      </w:r>
    </w:p>
    <w:p>
      <w:r>
        <w:t xml:space="preserve">liity</w:t>
      </w:r>
    </w:p>
    <w:p>
      <w:r>
        <w:rPr>
          <w:b/>
        </w:rPr>
        <w:t xml:space="preserve">Tulos</w:t>
      </w:r>
    </w:p>
    <w:p>
      <w:r>
        <w:t xml:space="preserve">valmis</w:t>
      </w:r>
    </w:p>
    <w:p>
      <w:r>
        <w:rPr>
          <w:b/>
        </w:rPr>
        <w:t xml:space="preserve">Tulos</w:t>
      </w:r>
    </w:p>
    <w:p>
      <w:r>
        <w:t xml:space="preserve">ratifioitu</w:t>
      </w:r>
    </w:p>
    <w:p>
      <w:r>
        <w:rPr>
          <w:b/>
        </w:rPr>
        <w:t xml:space="preserve">Tulos</w:t>
      </w:r>
    </w:p>
    <w:p>
      <w:r>
        <w:t xml:space="preserve">on</w:t>
      </w:r>
    </w:p>
    <w:p>
      <w:r>
        <w:rPr>
          <w:b/>
        </w:rPr>
        <w:t xml:space="preserve">Tulos</w:t>
      </w:r>
    </w:p>
    <w:p>
      <w:r>
        <w:t xml:space="preserve">liittyminen</w:t>
      </w:r>
    </w:p>
    <w:p>
      <w:r>
        <w:rPr>
          <w:b/>
        </w:rPr>
        <w:t xml:space="preserve">Esimerkki 6.2016</w:t>
      </w:r>
    </w:p>
    <w:p>
      <w:r>
        <w:t xml:space="preserve">Läpikulku: Poliisi totesi, että onnettomuus tapahtui, kun linja-auto yritti ohittaa pienoisrekkaa. Loukkaantuneet ovat hoidossa Mahendra Adarsha -sairaalassa ja College of Medical Sciences -opetuslaitoksessa Bharatpurissa, poliisi sanoi ja lisäsi, että kolmen henkilön tila on vakava.</w:t>
      </w:r>
    </w:p>
    <w:p>
      <w:r>
        <w:rPr>
          <w:b/>
        </w:rPr>
        <w:t xml:space="preserve">Tulos</w:t>
      </w:r>
    </w:p>
    <w:p>
      <w:r>
        <w:t xml:space="preserve">onnettomuus</w:t>
      </w:r>
    </w:p>
    <w:p>
      <w:r>
        <w:rPr>
          <w:b/>
        </w:rPr>
        <w:t xml:space="preserve">Tulos</w:t>
      </w:r>
    </w:p>
    <w:p>
      <w:r>
        <w:t xml:space="preserve">tapahtui</w:t>
      </w:r>
    </w:p>
    <w:p>
      <w:r>
        <w:rPr>
          <w:b/>
        </w:rPr>
        <w:t xml:space="preserve">Tulos</w:t>
      </w:r>
    </w:p>
    <w:p>
      <w:r>
        <w:t xml:space="preserve">yritti</w:t>
      </w:r>
    </w:p>
    <w:p>
      <w:r>
        <w:rPr>
          <w:b/>
        </w:rPr>
        <w:t xml:space="preserve">Tulos</w:t>
      </w:r>
    </w:p>
    <w:p>
      <w:r>
        <w:t xml:space="preserve">ohittaa</w:t>
      </w:r>
    </w:p>
    <w:p>
      <w:r>
        <w:rPr>
          <w:b/>
        </w:rPr>
        <w:t xml:space="preserve">Tulos</w:t>
      </w:r>
    </w:p>
    <w:p>
      <w:r>
        <w:t xml:space="preserve">Huomattu</w:t>
      </w:r>
    </w:p>
    <w:p>
      <w:r>
        <w:rPr>
          <w:b/>
        </w:rPr>
        <w:t xml:space="preserve">Tulos</w:t>
      </w:r>
    </w:p>
    <w:p>
      <w:r>
        <w:t xml:space="preserve">osoitteessa</w:t>
      </w:r>
    </w:p>
    <w:p>
      <w:r>
        <w:rPr>
          <w:b/>
        </w:rPr>
        <w:t xml:space="preserve">Tulos</w:t>
      </w:r>
    </w:p>
    <w:p>
      <w:r>
        <w:t xml:space="preserve">sanoi</w:t>
      </w:r>
    </w:p>
    <w:p>
      <w:r>
        <w:rPr>
          <w:b/>
        </w:rPr>
        <w:t xml:space="preserve">Tulos</w:t>
      </w:r>
    </w:p>
    <w:p>
      <w:r>
        <w:t xml:space="preserve">lisäämällä</w:t>
      </w:r>
    </w:p>
    <w:p>
      <w:r>
        <w:rPr>
          <w:b/>
        </w:rPr>
        <w:t xml:space="preserve">Tulos</w:t>
      </w:r>
    </w:p>
    <w:p>
      <w:r>
        <w:t xml:space="preserve">on</w:t>
      </w:r>
    </w:p>
    <w:p>
      <w:r>
        <w:rPr>
          <w:b/>
        </w:rPr>
        <w:t xml:space="preserve">Tulos</w:t>
      </w:r>
    </w:p>
    <w:p>
      <w:r>
        <w:t xml:space="preserve">hoito</w:t>
      </w:r>
    </w:p>
    <w:p>
      <w:r>
        <w:rPr>
          <w:b/>
        </w:rPr>
        <w:t xml:space="preserve">Esimerkki 6.2017</w:t>
      </w:r>
    </w:p>
    <w:p>
      <w:r>
        <w:t xml:space="preserve">Läpikulku: Suth Dina, Khmer Front -puolueen entinen puheenjohtaja, kertoi toimittajille, että hän ja muut puolueen jäsenet olivat erittäin tyytyväisiä voidessaan luovuttaa puolueen Ranariddhille. "Me kaikki hyväksyimme puolueen luovuttamisen hänelle, jotta Kambodžan rojalistihallinto vahvistuisi", hän sanoi ja lisäsi, että Khmer Front -puolue tarkisti sääntöjään ja muutti nimensä Norodom Ranariddh -puolueeksi torstaina.</w:t>
      </w:r>
    </w:p>
    <w:p>
      <w:r>
        <w:rPr>
          <w:b/>
        </w:rPr>
        <w:t xml:space="preserve">Tulos</w:t>
      </w:r>
    </w:p>
    <w:p>
      <w:r>
        <w:t xml:space="preserve">kertoi</w:t>
      </w:r>
    </w:p>
    <w:p>
      <w:r>
        <w:rPr>
          <w:b/>
        </w:rPr>
        <w:t xml:space="preserve">Tulos</w:t>
      </w:r>
    </w:p>
    <w:p>
      <w:r>
        <w:t xml:space="preserve">olivat</w:t>
      </w:r>
    </w:p>
    <w:p>
      <w:r>
        <w:rPr>
          <w:b/>
        </w:rPr>
        <w:t xml:space="preserve">Tulos</w:t>
      </w:r>
    </w:p>
    <w:p>
      <w:r>
        <w:t xml:space="preserve">yli</w:t>
      </w:r>
    </w:p>
    <w:p>
      <w:r>
        <w:rPr>
          <w:b/>
        </w:rPr>
        <w:t xml:space="preserve">Tulos</w:t>
      </w:r>
    </w:p>
    <w:p>
      <w:r>
        <w:t xml:space="preserve">hyväksytty</w:t>
      </w:r>
    </w:p>
    <w:p>
      <w:r>
        <w:rPr>
          <w:b/>
        </w:rPr>
        <w:t xml:space="preserve">Tulos</w:t>
      </w:r>
    </w:p>
    <w:p>
      <w:r>
        <w:t xml:space="preserve">yli</w:t>
      </w:r>
    </w:p>
    <w:p>
      <w:r>
        <w:rPr>
          <w:b/>
        </w:rPr>
        <w:t xml:space="preserve">Tulos</w:t>
      </w:r>
    </w:p>
    <w:p>
      <w:r>
        <w:t xml:space="preserve">vahvistaa</w:t>
      </w:r>
    </w:p>
    <w:p>
      <w:r>
        <w:rPr>
          <w:b/>
        </w:rPr>
        <w:t xml:space="preserve">Tulos</w:t>
      </w:r>
    </w:p>
    <w:p>
      <w:r>
        <w:t xml:space="preserve">sanoi</w:t>
      </w:r>
    </w:p>
    <w:p>
      <w:r>
        <w:rPr>
          <w:b/>
        </w:rPr>
        <w:t xml:space="preserve">Tulos</w:t>
      </w:r>
    </w:p>
    <w:p>
      <w:r>
        <w:t xml:space="preserve">lisäämällä</w:t>
      </w:r>
    </w:p>
    <w:p>
      <w:r>
        <w:rPr>
          <w:b/>
        </w:rPr>
        <w:t xml:space="preserve">Tulos</w:t>
      </w:r>
    </w:p>
    <w:p>
      <w:r>
        <w:t xml:space="preserve">tarkistettu</w:t>
      </w:r>
    </w:p>
    <w:p>
      <w:r>
        <w:rPr>
          <w:b/>
        </w:rPr>
        <w:t xml:space="preserve">Tulos</w:t>
      </w:r>
    </w:p>
    <w:p>
      <w:r>
        <w:t xml:space="preserve">muuttunut</w:t>
      </w:r>
    </w:p>
    <w:p>
      <w:r>
        <w:rPr>
          <w:b/>
        </w:rPr>
        <w:t xml:space="preserve">Esimerkki 6.2018</w:t>
      </w:r>
    </w:p>
    <w:p>
      <w:r>
        <w:t xml:space="preserve">Läpikulku: Aiemmin sotilaat hyökkäsivät ja käyttivät kyynelkaasua noin 1 000 hengen väkijoukkoon, joka oli kokoontunut pääministerin talon ulkopuolelle saattamaan häntä toimistoonsa suunnitellulla joukkomarssilla. Tshisekedi on suututtanut sekä oppositiopuolueet että Mobutua kannattavat ryhmät julistamalla Mobutun hallinnon laittomaksi.</w:t>
      </w:r>
    </w:p>
    <w:p>
      <w:r>
        <w:rPr>
          <w:b/>
        </w:rPr>
        <w:t xml:space="preserve">Tulos</w:t>
      </w:r>
    </w:p>
    <w:p>
      <w:r>
        <w:t xml:space="preserve">ladattu</w:t>
      </w:r>
    </w:p>
    <w:p>
      <w:r>
        <w:rPr>
          <w:b/>
        </w:rPr>
        <w:t xml:space="preserve">Tulos</w:t>
      </w:r>
    </w:p>
    <w:p>
      <w:r>
        <w:t xml:space="preserve">kyynelkaasua</w:t>
      </w:r>
    </w:p>
    <w:p>
      <w:r>
        <w:rPr>
          <w:b/>
        </w:rPr>
        <w:t xml:space="preserve">Tulos</w:t>
      </w:r>
    </w:p>
    <w:p>
      <w:r>
        <w:t xml:space="preserve">kerätty</w:t>
      </w:r>
    </w:p>
    <w:p>
      <w:r>
        <w:rPr>
          <w:b/>
        </w:rPr>
        <w:t xml:space="preserve">Tulos</w:t>
      </w:r>
    </w:p>
    <w:p>
      <w:r>
        <w:t xml:space="preserve">mukana</w:t>
      </w:r>
    </w:p>
    <w:p>
      <w:r>
        <w:rPr>
          <w:b/>
        </w:rPr>
        <w:t xml:space="preserve">Tulos</w:t>
      </w:r>
    </w:p>
    <w:p>
      <w:r>
        <w:t xml:space="preserve">maaliskuu</w:t>
      </w:r>
    </w:p>
    <w:p>
      <w:r>
        <w:rPr>
          <w:b/>
        </w:rPr>
        <w:t xml:space="preserve">Tulos</w:t>
      </w:r>
    </w:p>
    <w:p>
      <w:r>
        <w:t xml:space="preserve">vihainen</w:t>
      </w:r>
    </w:p>
    <w:p>
      <w:r>
        <w:rPr>
          <w:b/>
        </w:rPr>
        <w:t xml:space="preserve">Tulos</w:t>
      </w:r>
    </w:p>
    <w:p>
      <w:r>
        <w:t xml:space="preserve">ilmoittaminen</w:t>
      </w:r>
    </w:p>
    <w:p>
      <w:r>
        <w:rPr>
          <w:b/>
        </w:rPr>
        <w:t xml:space="preserve">Esimerkki 6.2019</w:t>
      </w:r>
    </w:p>
    <w:p>
      <w:r>
        <w:t xml:space="preserve">Läpikulku: Mayon-vuoren lähellä sijaitsevia kokonaisia kyliä nielaisivat viime torstaina taifuunin sateiden laukaisemat tuhka- ja mutavyöryt. Eloonjääneet yrittivät epätoivoisesti kaivaa paksun kerrostuman läpi löytääkseen läheisiään, mutta pelastajien mukaan etsinnät olivat toivottomia.</w:t>
      </w:r>
    </w:p>
    <w:p>
      <w:r>
        <w:rPr>
          <w:b/>
        </w:rPr>
        <w:t xml:space="preserve">Tulos</w:t>
      </w:r>
    </w:p>
    <w:p>
      <w:r>
        <w:t xml:space="preserve">virrat</w:t>
      </w:r>
    </w:p>
    <w:p>
      <w:r>
        <w:rPr>
          <w:b/>
        </w:rPr>
        <w:t xml:space="preserve">Tulos</w:t>
      </w:r>
    </w:p>
    <w:p>
      <w:r>
        <w:t xml:space="preserve">laukaisi</w:t>
      </w:r>
    </w:p>
    <w:p>
      <w:r>
        <w:rPr>
          <w:b/>
        </w:rPr>
        <w:t xml:space="preserve">Tulos</w:t>
      </w:r>
    </w:p>
    <w:p>
      <w:r>
        <w:t xml:space="preserve">nielty</w:t>
      </w:r>
    </w:p>
    <w:p>
      <w:r>
        <w:rPr>
          <w:b/>
        </w:rPr>
        <w:t xml:space="preserve">Tulos</w:t>
      </w:r>
    </w:p>
    <w:p>
      <w:r>
        <w:t xml:space="preserve">poimittu</w:t>
      </w:r>
    </w:p>
    <w:p>
      <w:r>
        <w:rPr>
          <w:b/>
        </w:rPr>
        <w:t xml:space="preserve">Tulos</w:t>
      </w:r>
    </w:p>
    <w:p>
      <w:r>
        <w:t xml:space="preserve">yrittää</w:t>
      </w:r>
    </w:p>
    <w:p>
      <w:r>
        <w:rPr>
          <w:b/>
        </w:rPr>
        <w:t xml:space="preserve">Tulos</w:t>
      </w:r>
    </w:p>
    <w:p>
      <w:r>
        <w:t xml:space="preserve">löytää</w:t>
      </w:r>
    </w:p>
    <w:p>
      <w:r>
        <w:rPr>
          <w:b/>
        </w:rPr>
        <w:t xml:space="preserve">Tulos</w:t>
      </w:r>
    </w:p>
    <w:p>
      <w:r>
        <w:t xml:space="preserve">sanoi</w:t>
      </w:r>
    </w:p>
    <w:p>
      <w:r>
        <w:rPr>
          <w:b/>
        </w:rPr>
        <w:t xml:space="preserve">Tulos</w:t>
      </w:r>
    </w:p>
    <w:p>
      <w:r>
        <w:t xml:space="preserve">haku</w:t>
      </w:r>
    </w:p>
    <w:p>
      <w:r>
        <w:rPr>
          <w:b/>
        </w:rPr>
        <w:t xml:space="preserve">Tulos</w:t>
      </w:r>
    </w:p>
    <w:p>
      <w:r>
        <w:t xml:space="preserve">oli</w:t>
      </w:r>
    </w:p>
    <w:p>
      <w:r>
        <w:rPr>
          <w:b/>
        </w:rPr>
        <w:t xml:space="preserve">Tulos</w:t>
      </w:r>
    </w:p>
    <w:p>
      <w:r>
        <w:t xml:space="preserve">sateet</w:t>
      </w:r>
    </w:p>
    <w:p>
      <w:r>
        <w:rPr>
          <w:b/>
        </w:rPr>
        <w:t xml:space="preserve">Esimerkki 6.2020</w:t>
      </w:r>
    </w:p>
    <w:p>
      <w:r>
        <w:t xml:space="preserve">Läpikulku: Paikallishallinto käynnisti paikallisen talouskehityksen edistämiseksi vuonna 2003 Daba-vuoren matkailufestivaalin, jonka tarkoituksena oli toimia foorumina investointien houkuttelemiseksi. Kaupunginhallitus lupasi suuria maksuja kutsuakseen kuuluisia laulajia esiintymään, jotta festivaali olisi hauskempi.</w:t>
      </w:r>
    </w:p>
    <w:p>
      <w:r>
        <w:rPr>
          <w:b/>
        </w:rPr>
        <w:t xml:space="preserve">Tulos</w:t>
      </w:r>
    </w:p>
    <w:p>
      <w:r>
        <w:t xml:space="preserve">työnnä</w:t>
      </w:r>
    </w:p>
    <w:p>
      <w:r>
        <w:rPr>
          <w:b/>
        </w:rPr>
        <w:t xml:space="preserve">Tulos</w:t>
      </w:r>
    </w:p>
    <w:p>
      <w:r>
        <w:t xml:space="preserve">kehitys</w:t>
      </w:r>
    </w:p>
    <w:p>
      <w:r>
        <w:rPr>
          <w:b/>
        </w:rPr>
        <w:t xml:space="preserve">Tulos</w:t>
      </w:r>
    </w:p>
    <w:p>
      <w:r>
        <w:t xml:space="preserve">käynnistettiin</w:t>
      </w:r>
    </w:p>
    <w:p>
      <w:r>
        <w:rPr>
          <w:b/>
        </w:rPr>
        <w:t xml:space="preserve">Tulos</w:t>
      </w:r>
    </w:p>
    <w:p>
      <w:r>
        <w:t xml:space="preserve">Festivaali</w:t>
      </w:r>
    </w:p>
    <w:p>
      <w:r>
        <w:rPr>
          <w:b/>
        </w:rPr>
        <w:t xml:space="preserve">Tulos</w:t>
      </w:r>
    </w:p>
    <w:p>
      <w:r>
        <w:t xml:space="preserve">2003</w:t>
      </w:r>
    </w:p>
    <w:p>
      <w:r>
        <w:rPr>
          <w:b/>
        </w:rPr>
        <w:t xml:space="preserve">Tulos</w:t>
      </w:r>
    </w:p>
    <w:p>
      <w:r>
        <w:t xml:space="preserve">palvella</w:t>
      </w:r>
    </w:p>
    <w:p>
      <w:r>
        <w:rPr>
          <w:b/>
        </w:rPr>
        <w:t xml:space="preserve">Tulos</w:t>
      </w:r>
    </w:p>
    <w:p>
      <w:r>
        <w:t xml:space="preserve">Houkuttele</w:t>
      </w:r>
    </w:p>
    <w:p>
      <w:r>
        <w:rPr>
          <w:b/>
        </w:rPr>
        <w:t xml:space="preserve">Tulos</w:t>
      </w:r>
    </w:p>
    <w:p>
      <w:r>
        <w:t xml:space="preserve">luvattu</w:t>
      </w:r>
    </w:p>
    <w:p>
      <w:r>
        <w:rPr>
          <w:b/>
        </w:rPr>
        <w:t xml:space="preserve">Tulos</w:t>
      </w:r>
    </w:p>
    <w:p>
      <w:r>
        <w:t xml:space="preserve">kutsu</w:t>
      </w:r>
    </w:p>
    <w:p>
      <w:r>
        <w:rPr>
          <w:b/>
        </w:rPr>
        <w:t xml:space="preserve">Tulos</w:t>
      </w:r>
    </w:p>
    <w:p>
      <w:r>
        <w:t xml:space="preserve">suorittaa</w:t>
      </w:r>
    </w:p>
    <w:p>
      <w:r>
        <w:rPr>
          <w:b/>
        </w:rPr>
        <w:t xml:space="preserve">Tulos</w:t>
      </w:r>
    </w:p>
    <w:p>
      <w:r>
        <w:t xml:space="preserve">lisäämällä</w:t>
      </w:r>
    </w:p>
    <w:p>
      <w:r>
        <w:rPr>
          <w:b/>
        </w:rPr>
        <w:t xml:space="preserve">Tulos</w:t>
      </w:r>
    </w:p>
    <w:p>
      <w:r>
        <w:t xml:space="preserve">festivaali</w:t>
      </w:r>
    </w:p>
    <w:p>
      <w:r>
        <w:rPr>
          <w:b/>
        </w:rPr>
        <w:t xml:space="preserve">Tulos</w:t>
      </w:r>
    </w:p>
    <w:p>
      <w:r>
        <w:t xml:space="preserve">suunniteltu</w:t>
      </w:r>
    </w:p>
    <w:p>
      <w:r>
        <w:rPr>
          <w:b/>
        </w:rPr>
        <w:t xml:space="preserve">Esimerkki 6.2021</w:t>
      </w:r>
    </w:p>
    <w:p>
      <w:r>
        <w:t xml:space="preserve">Läpikulku: Brent LeGere, hallituksen puheenjohtaja ja toimitusjohtaja, sanoi haastattelussa odottavansa viimeisen vuosineljänneksen liikevaihdon olevan noin 28 miljoonaa dollaria. Osakekohtaisessa tuloksessa on otettu huomioon kesäkuussa 1989 maksettu 25 prosentin osinko.</w:t>
      </w:r>
    </w:p>
    <w:p>
      <w:r>
        <w:rPr>
          <w:b/>
        </w:rPr>
        <w:t xml:space="preserve">Tulos</w:t>
      </w:r>
    </w:p>
    <w:p>
      <w:r>
        <w:t xml:space="preserve">sanoi</w:t>
      </w:r>
    </w:p>
    <w:p>
      <w:r>
        <w:rPr>
          <w:b/>
        </w:rPr>
        <w:t xml:space="preserve">Tulos</w:t>
      </w:r>
    </w:p>
    <w:p>
      <w:r>
        <w:t xml:space="preserve">neljännes</w:t>
      </w:r>
    </w:p>
    <w:p>
      <w:r>
        <w:rPr>
          <w:b/>
        </w:rPr>
        <w:t xml:space="preserve">Tulos</w:t>
      </w:r>
    </w:p>
    <w:p>
      <w:r>
        <w:t xml:space="preserve">heijastaa</w:t>
      </w:r>
    </w:p>
    <w:p>
      <w:r>
        <w:rPr>
          <w:b/>
        </w:rPr>
        <w:t xml:space="preserve">Tulos</w:t>
      </w:r>
    </w:p>
    <w:p>
      <w:r>
        <w:t xml:space="preserve">haastattelu</w:t>
      </w:r>
    </w:p>
    <w:p>
      <w:r>
        <w:rPr>
          <w:b/>
        </w:rPr>
        <w:t xml:space="preserve">Esimerkki 6.2022</w:t>
      </w:r>
    </w:p>
    <w:p>
      <w:r>
        <w:t xml:space="preserve">Läpikulku: Hän lisäsi: "Pyrimme aina yhdistämään energiakehityksen ja energiansäästön, ja asetamme energiansäästön etusijalle". Hu kertoi yritysjohtajille, että Kiina on ottanut käyttöön keskipitkän ja pitkän aikavälin energiansäästöohjelman, jonka tavoitteena on säästää vuosittain 3 prosenttia energiaa vuoteen 2020 mennessä, mikä vastaa 1,4 miljardin tonnin kokonaissäästöä standardihiiltä.</w:t>
      </w:r>
    </w:p>
    <w:p>
      <w:r>
        <w:rPr>
          <w:b/>
        </w:rPr>
        <w:t xml:space="preserve">Tulos</w:t>
      </w:r>
    </w:p>
    <w:p>
      <w:r>
        <w:t xml:space="preserve">työ</w:t>
      </w:r>
    </w:p>
    <w:p>
      <w:r>
        <w:rPr>
          <w:b/>
        </w:rPr>
        <w:t xml:space="preserve">Tulos</w:t>
      </w:r>
    </w:p>
    <w:p>
      <w:r>
        <w:t xml:space="preserve">Yhdistä</w:t>
      </w:r>
    </w:p>
    <w:p>
      <w:r>
        <w:rPr>
          <w:b/>
        </w:rPr>
        <w:t xml:space="preserve">Tulos</w:t>
      </w:r>
    </w:p>
    <w:p>
      <w:r>
        <w:t xml:space="preserve">kehitys</w:t>
      </w:r>
    </w:p>
    <w:p>
      <w:r>
        <w:rPr>
          <w:b/>
        </w:rPr>
        <w:t xml:space="preserve">Tulos</w:t>
      </w:r>
    </w:p>
    <w:p>
      <w:r>
        <w:t xml:space="preserve">säilyttäminen</w:t>
      </w:r>
    </w:p>
    <w:p>
      <w:r>
        <w:rPr>
          <w:b/>
        </w:rPr>
        <w:t xml:space="preserve">Tulos</w:t>
      </w:r>
    </w:p>
    <w:p>
      <w:r>
        <w:t xml:space="preserve">anna</w:t>
      </w:r>
    </w:p>
    <w:p>
      <w:r>
        <w:rPr>
          <w:b/>
        </w:rPr>
        <w:t xml:space="preserve">Tulos</w:t>
      </w:r>
    </w:p>
    <w:p>
      <w:r>
        <w:t xml:space="preserve">säilyttäminen</w:t>
      </w:r>
    </w:p>
    <w:p>
      <w:r>
        <w:rPr>
          <w:b/>
        </w:rPr>
        <w:t xml:space="preserve">Tulos</w:t>
      </w:r>
    </w:p>
    <w:p>
      <w:r>
        <w:t xml:space="preserve">lisätty</w:t>
      </w:r>
    </w:p>
    <w:p>
      <w:r>
        <w:rPr>
          <w:b/>
        </w:rPr>
        <w:t xml:space="preserve">Tulos</w:t>
      </w:r>
    </w:p>
    <w:p>
      <w:r>
        <w:t xml:space="preserve">kertoi</w:t>
      </w:r>
    </w:p>
    <w:p>
      <w:r>
        <w:rPr>
          <w:b/>
        </w:rPr>
        <w:t xml:space="preserve">Tulos</w:t>
      </w:r>
    </w:p>
    <w:p>
      <w:r>
        <w:t xml:space="preserve">käyttöön</w:t>
      </w:r>
    </w:p>
    <w:p>
      <w:r>
        <w:rPr>
          <w:b/>
        </w:rPr>
        <w:t xml:space="preserve">Tulos</w:t>
      </w:r>
    </w:p>
    <w:p>
      <w:r>
        <w:t xml:space="preserve">tavoite</w:t>
      </w:r>
    </w:p>
    <w:p>
      <w:r>
        <w:rPr>
          <w:b/>
        </w:rPr>
        <w:t xml:space="preserve">Tulos</w:t>
      </w:r>
    </w:p>
    <w:p>
      <w:r>
        <w:t xml:space="preserve">säästö</w:t>
      </w:r>
    </w:p>
    <w:p>
      <w:r>
        <w:rPr>
          <w:b/>
        </w:rPr>
        <w:t xml:space="preserve">Tulos</w:t>
      </w:r>
    </w:p>
    <w:p>
      <w:r>
        <w:t xml:space="preserve">säästöt</w:t>
      </w:r>
    </w:p>
    <w:p>
      <w:r>
        <w:rPr>
          <w:b/>
        </w:rPr>
        <w:t xml:space="preserve">Tulos</w:t>
      </w:r>
    </w:p>
    <w:p>
      <w:r>
        <w:t xml:space="preserve">säilyttäminen</w:t>
      </w:r>
    </w:p>
    <w:p>
      <w:r>
        <w:rPr>
          <w:b/>
        </w:rPr>
        <w:t xml:space="preserve">Esimerkki 6.2023</w:t>
      </w:r>
    </w:p>
    <w:p>
      <w:r>
        <w:t xml:space="preserve">Läpikulku: Dancer sanoi: "Tämä on juuri se alku, jota tarvitsimme, koska jokainen saavutettu piste lasketaan turnauksessa." Dancer sanoi. "Olympiavoittajina olemme yksi mestaruuden suosikeista, ja keskitymme siihen tavoitteeseen."</w:t>
      </w:r>
    </w:p>
    <w:p>
      <w:r>
        <w:rPr>
          <w:b/>
        </w:rPr>
        <w:t xml:space="preserve">Tulos</w:t>
      </w:r>
    </w:p>
    <w:p>
      <w:r>
        <w:t xml:space="preserve">aloita</w:t>
      </w:r>
    </w:p>
    <w:p>
      <w:r>
        <w:rPr>
          <w:b/>
        </w:rPr>
        <w:t xml:space="preserve">Tulos</w:t>
      </w:r>
    </w:p>
    <w:p>
      <w:r>
        <w:t xml:space="preserve">tarvitaan</w:t>
      </w:r>
    </w:p>
    <w:p>
      <w:r>
        <w:rPr>
          <w:b/>
        </w:rPr>
        <w:t xml:space="preserve">Tulos</w:t>
      </w:r>
    </w:p>
    <w:p>
      <w:r>
        <w:t xml:space="preserve">ansaittu</w:t>
      </w:r>
    </w:p>
    <w:p>
      <w:r>
        <w:rPr>
          <w:b/>
        </w:rPr>
        <w:t xml:space="preserve">Tulos</w:t>
      </w:r>
    </w:p>
    <w:p>
      <w:r>
        <w:t xml:space="preserve">laske</w:t>
      </w:r>
    </w:p>
    <w:p>
      <w:r>
        <w:rPr>
          <w:b/>
        </w:rPr>
        <w:t xml:space="preserve">Tulos</w:t>
      </w:r>
    </w:p>
    <w:p>
      <w:r>
        <w:t xml:space="preserve">turnaus</w:t>
      </w:r>
    </w:p>
    <w:p>
      <w:r>
        <w:rPr>
          <w:b/>
        </w:rPr>
        <w:t xml:space="preserve">Tulos</w:t>
      </w:r>
    </w:p>
    <w:p>
      <w:r>
        <w:t xml:space="preserve">suosikki</w:t>
      </w:r>
    </w:p>
    <w:p>
      <w:r>
        <w:rPr>
          <w:b/>
        </w:rPr>
        <w:t xml:space="preserve">Tulos</w:t>
      </w:r>
    </w:p>
    <w:p>
      <w:r>
        <w:t xml:space="preserve">voittaa</w:t>
      </w:r>
    </w:p>
    <w:p>
      <w:r>
        <w:rPr>
          <w:b/>
        </w:rPr>
        <w:t xml:space="preserve">Tulos</w:t>
      </w:r>
    </w:p>
    <w:p>
      <w:r>
        <w:t xml:space="preserve">otsikko</w:t>
      </w:r>
    </w:p>
    <w:p>
      <w:r>
        <w:rPr>
          <w:b/>
        </w:rPr>
        <w:t xml:space="preserve">Tulos</w:t>
      </w:r>
    </w:p>
    <w:p>
      <w:r>
        <w:t xml:space="preserve">keskittynyt</w:t>
      </w:r>
    </w:p>
    <w:p>
      <w:r>
        <w:rPr>
          <w:b/>
        </w:rPr>
        <w:t xml:space="preserve">Tulos</w:t>
      </w:r>
    </w:p>
    <w:p>
      <w:r>
        <w:t xml:space="preserve">tavoite</w:t>
      </w:r>
    </w:p>
    <w:p>
      <w:r>
        <w:rPr>
          <w:b/>
        </w:rPr>
        <w:t xml:space="preserve">Esimerkki 6.2024</w:t>
      </w:r>
    </w:p>
    <w:p>
      <w:r>
        <w:t xml:space="preserve">Läpikulku: Japan Nuclear Fuel on yksityinen yritys, jonka omistavat pääasiassa Japanin yhdeksän suurinta sähkövoimayhtiötä. Kondo sanoi myös, että Donen aikoo siirtää ydinpolttoaineen jälleenkäsittelytoiminnot, jotka nyt suoritetaan Tokion koillispuolella Ibarakin prefektuurin Tokaimurassa sijaitsevassa jälleenkäsittelylaitoksessa, yksityisiin käsiin.</w:t>
      </w:r>
    </w:p>
    <w:p>
      <w:r>
        <w:rPr>
          <w:b/>
        </w:rPr>
        <w:t xml:space="preserve">Tulos</w:t>
      </w:r>
    </w:p>
    <w:p>
      <w:r>
        <w:t xml:space="preserve">on</w:t>
      </w:r>
    </w:p>
    <w:p>
      <w:r>
        <w:rPr>
          <w:b/>
        </w:rPr>
        <w:t xml:space="preserve">Tulos</w:t>
      </w:r>
    </w:p>
    <w:p>
      <w:r>
        <w:t xml:space="preserve">omistama</w:t>
      </w:r>
    </w:p>
    <w:p>
      <w:r>
        <w:rPr>
          <w:b/>
        </w:rPr>
        <w:t xml:space="preserve">Tulos</w:t>
      </w:r>
    </w:p>
    <w:p>
      <w:r>
        <w:t xml:space="preserve">sanoi</w:t>
      </w:r>
    </w:p>
    <w:p>
      <w:r>
        <w:rPr>
          <w:b/>
        </w:rPr>
        <w:t xml:space="preserve">Tulos</w:t>
      </w:r>
    </w:p>
    <w:p>
      <w:r>
        <w:t xml:space="preserve">suunniteltu</w:t>
      </w:r>
    </w:p>
    <w:p>
      <w:r>
        <w:rPr>
          <w:b/>
        </w:rPr>
        <w:t xml:space="preserve">Tulos</w:t>
      </w:r>
    </w:p>
    <w:p>
      <w:r>
        <w:t xml:space="preserve">siirto</w:t>
      </w:r>
    </w:p>
    <w:p>
      <w:r>
        <w:rPr>
          <w:b/>
        </w:rPr>
        <w:t xml:space="preserve">Tulos</w:t>
      </w:r>
    </w:p>
    <w:p>
      <w:r>
        <w:t xml:space="preserve">toteutettu</w:t>
      </w:r>
    </w:p>
    <w:p>
      <w:r>
        <w:rPr>
          <w:b/>
        </w:rPr>
        <w:t xml:space="preserve">Esimerkki 6.2025</w:t>
      </w:r>
    </w:p>
    <w:p>
      <w:r>
        <w:t xml:space="preserve">Läpikulku: Mutta huomisella äänestyksellä on kansainvälisiä vaikutuksia. Lautakunta päättää, voiko Saudi-Arabian hallituksen rahoittama islamilainen Saudi-Arabian akatemia muuttaa Ashburnin kylään, Virginiaan.</w:t>
      </w:r>
    </w:p>
    <w:p>
      <w:r>
        <w:rPr>
          <w:b/>
        </w:rPr>
        <w:t xml:space="preserve">Tulos</w:t>
      </w:r>
    </w:p>
    <w:p>
      <w:r>
        <w:t xml:space="preserve">äänestää</w:t>
      </w:r>
    </w:p>
    <w:p>
      <w:r>
        <w:rPr>
          <w:b/>
        </w:rPr>
        <w:t xml:space="preserve">Tulos</w:t>
      </w:r>
    </w:p>
    <w:p>
      <w:r>
        <w:t xml:space="preserve">päättää</w:t>
      </w:r>
    </w:p>
    <w:p>
      <w:r>
        <w:rPr>
          <w:b/>
        </w:rPr>
        <w:t xml:space="preserve">Tulos</w:t>
      </w:r>
    </w:p>
    <w:p>
      <w:r>
        <w:t xml:space="preserve">rahoitettu</w:t>
      </w:r>
    </w:p>
    <w:p>
      <w:r>
        <w:rPr>
          <w:b/>
        </w:rPr>
        <w:t xml:space="preserve">Tulos</w:t>
      </w:r>
    </w:p>
    <w:p>
      <w:r>
        <w:t xml:space="preserve">siirrä</w:t>
      </w:r>
    </w:p>
    <w:p>
      <w:r>
        <w:rPr>
          <w:b/>
        </w:rPr>
        <w:t xml:space="preserve">Esimerkki 6.2026</w:t>
      </w:r>
    </w:p>
    <w:p>
      <w:r>
        <w:t xml:space="preserve">Läpikulku: Lopulliset kuluttajahintatiedot osoittivat keskiviikkona, että Saksan, euroalueen suurimman talouden, inflaatio pysyi marraskuussa tasaisena 2,3 prosentissa, mikä on paljon yli Euroopan keskuspankin asettaman 2,0 prosentin ylärajan. Saksan kuluttajahintaindeksi (CPI) laski marraskuussa 0,5 prosenttia lokakuun luvusta, mutta oli 2,3 prosenttia korkeampi kuin marraskuussa 2004, liittovaltion tilastovirasto Destatis kertoi lausunnossaan.</w:t>
      </w:r>
    </w:p>
    <w:p>
      <w:r>
        <w:rPr>
          <w:b/>
        </w:rPr>
        <w:t xml:space="preserve">Tulos</w:t>
      </w:r>
    </w:p>
    <w:p>
      <w:r>
        <w:t xml:space="preserve">pysyi</w:t>
      </w:r>
    </w:p>
    <w:p>
      <w:r>
        <w:rPr>
          <w:b/>
        </w:rPr>
        <w:t xml:space="preserve">Tulos</w:t>
      </w:r>
    </w:p>
    <w:p>
      <w:r>
        <w:t xml:space="preserve">osoitti</w:t>
      </w:r>
    </w:p>
    <w:p>
      <w:r>
        <w:rPr>
          <w:b/>
        </w:rPr>
        <w:t xml:space="preserve">Tulos</w:t>
      </w:r>
    </w:p>
    <w:p>
      <w:r>
        <w:t xml:space="preserve">kieltäytyi</w:t>
      </w:r>
    </w:p>
    <w:p>
      <w:r>
        <w:rPr>
          <w:b/>
        </w:rPr>
        <w:t xml:space="preserve">Tulos</w:t>
      </w:r>
    </w:p>
    <w:p>
      <w:r>
        <w:t xml:space="preserve">sanoi</w:t>
      </w:r>
    </w:p>
    <w:p>
      <w:r>
        <w:rPr>
          <w:b/>
        </w:rPr>
        <w:t xml:space="preserve">Tulos</w:t>
      </w:r>
    </w:p>
    <w:p>
      <w:r>
        <w:t xml:space="preserve">Inflaatio</w:t>
      </w:r>
    </w:p>
    <w:p>
      <w:r>
        <w:rPr>
          <w:b/>
        </w:rPr>
        <w:t xml:space="preserve">Tulos</w:t>
      </w:r>
    </w:p>
    <w:p>
      <w:r>
        <w:t xml:space="preserve">oli</w:t>
      </w:r>
    </w:p>
    <w:p>
      <w:r>
        <w:rPr>
          <w:b/>
        </w:rPr>
        <w:t xml:space="preserve">Esimerkki 6.2027</w:t>
      </w:r>
    </w:p>
    <w:p>
      <w:r>
        <w:t xml:space="preserve">Läpikulku: Irakin vaalilautakunnan edustajan mukaan yli 700 Turkissa asuvaa irakilaista äänesti tiistaina kotimaansa uutta parlamenttia varten. Turkki on yksi niistä 15 maasta, joissa irakilaiset ulkosuomalaiset voivat äänestää Irakin parlamenttivaaleissa.</w:t>
      </w:r>
    </w:p>
    <w:p>
      <w:r>
        <w:rPr>
          <w:b/>
        </w:rPr>
        <w:t xml:space="preserve">Tulos</w:t>
      </w:r>
    </w:p>
    <w:p>
      <w:r>
        <w:t xml:space="preserve">living</w:t>
      </w:r>
    </w:p>
    <w:p>
      <w:r>
        <w:rPr>
          <w:b/>
        </w:rPr>
        <w:t xml:space="preserve">Tulos</w:t>
      </w:r>
    </w:p>
    <w:p>
      <w:r>
        <w:t xml:space="preserve">valettu</w:t>
      </w:r>
    </w:p>
    <w:p>
      <w:r>
        <w:rPr>
          <w:b/>
        </w:rPr>
        <w:t xml:space="preserve">Tulos</w:t>
      </w:r>
    </w:p>
    <w:p>
      <w:r>
        <w:t xml:space="preserve">äänet</w:t>
      </w:r>
    </w:p>
    <w:p>
      <w:r>
        <w:rPr>
          <w:b/>
        </w:rPr>
        <w:t xml:space="preserve">Tulos</w:t>
      </w:r>
    </w:p>
    <w:p>
      <w:r>
        <w:t xml:space="preserve">mukaan</w:t>
      </w:r>
    </w:p>
    <w:p>
      <w:r>
        <w:rPr>
          <w:b/>
        </w:rPr>
        <w:t xml:space="preserve">Tulos</w:t>
      </w:r>
    </w:p>
    <w:p>
      <w:r>
        <w:t xml:space="preserve">on</w:t>
      </w:r>
    </w:p>
    <w:p>
      <w:r>
        <w:rPr>
          <w:b/>
        </w:rPr>
        <w:t xml:space="preserve">Tulos</w:t>
      </w:r>
    </w:p>
    <w:p>
      <w:r>
        <w:t xml:space="preserve">äänestää</w:t>
      </w:r>
    </w:p>
    <w:p>
      <w:r>
        <w:rPr>
          <w:b/>
        </w:rPr>
        <w:t xml:space="preserve">Esimerkki 6.2028</w:t>
      </w:r>
    </w:p>
    <w:p>
      <w:r>
        <w:t xml:space="preserve">Läpikulku: "Tämän vuoksi on tapahtunut valtioterrorismia ja tappamisia, syytti Fallujassa vaalitarkkailijana toiminut Mekky Latif. Uuden parlamentin ensimmäinen tehtävä on nimittää presidentti ja kaksi varapresidenttiä.</w:t>
      </w:r>
    </w:p>
    <w:p>
      <w:r>
        <w:rPr>
          <w:b/>
        </w:rPr>
        <w:t xml:space="preserve">Tulos</w:t>
      </w:r>
    </w:p>
    <w:p>
      <w:r>
        <w:t xml:space="preserve">on</w:t>
      </w:r>
    </w:p>
    <w:p>
      <w:r>
        <w:rPr>
          <w:b/>
        </w:rPr>
        <w:t xml:space="preserve">Tulos</w:t>
      </w:r>
    </w:p>
    <w:p>
      <w:r>
        <w:t xml:space="preserve">ansaitsevat</w:t>
      </w:r>
    </w:p>
    <w:p>
      <w:r>
        <w:rPr>
          <w:b/>
        </w:rPr>
        <w:t xml:space="preserve">Tulos</w:t>
      </w:r>
    </w:p>
    <w:p>
      <w:r>
        <w:t xml:space="preserve">terrorismi</w:t>
      </w:r>
    </w:p>
    <w:p>
      <w:r>
        <w:rPr>
          <w:b/>
        </w:rPr>
        <w:t xml:space="preserve">Tulos</w:t>
      </w:r>
    </w:p>
    <w:p>
      <w:r>
        <w:t xml:space="preserve">murhat</w:t>
      </w:r>
    </w:p>
    <w:p>
      <w:r>
        <w:rPr>
          <w:b/>
        </w:rPr>
        <w:t xml:space="preserve">Tulos</w:t>
      </w:r>
    </w:p>
    <w:p>
      <w:r>
        <w:t xml:space="preserve">ladattu</w:t>
      </w:r>
    </w:p>
    <w:p>
      <w:r>
        <w:rPr>
          <w:b/>
        </w:rPr>
        <w:t xml:space="preserve">Tulos</w:t>
      </w:r>
    </w:p>
    <w:p>
      <w:r>
        <w:t xml:space="preserve">tehtävä</w:t>
      </w:r>
    </w:p>
    <w:p>
      <w:r>
        <w:rPr>
          <w:b/>
        </w:rPr>
        <w:t xml:space="preserve">Tulos</w:t>
      </w:r>
    </w:p>
    <w:p>
      <w:r>
        <w:t xml:space="preserve">nimittää</w:t>
      </w:r>
    </w:p>
    <w:p>
      <w:r>
        <w:rPr>
          <w:b/>
        </w:rPr>
        <w:t xml:space="preserve">Esimerkki 6.2029</w:t>
      </w:r>
    </w:p>
    <w:p>
      <w:r>
        <w:t xml:space="preserve">Läpikulku: Se on Venezuelan joukkueen harjoituslaitos, joka sai lahjoituksen FIFA:n Goal Project -rahoituksesta. FIFA maksaa kaikki 35 osallistujan kulut Margaritan saarella, jotta se voi esitellä High Yield Centeriä, koska se on hyvä esimerkki siitä, mitä voidaan saavuttaa, jos virkamiehet käyttävät varoja oikein, Mayne sanoi.</w:t>
      </w:r>
    </w:p>
    <w:p>
      <w:r>
        <w:rPr>
          <w:b/>
        </w:rPr>
        <w:t xml:space="preserve">Tulos</w:t>
      </w:r>
    </w:p>
    <w:p>
      <w:r>
        <w:t xml:space="preserve">tarkastettu</w:t>
      </w:r>
    </w:p>
    <w:p>
      <w:r>
        <w:rPr>
          <w:b/>
        </w:rPr>
        <w:t xml:space="preserve">Tulos</w:t>
      </w:r>
    </w:p>
    <w:p>
      <w:r>
        <w:t xml:space="preserve">vastaanotettu</w:t>
      </w:r>
    </w:p>
    <w:p>
      <w:r>
        <w:rPr>
          <w:b/>
        </w:rPr>
        <w:t xml:space="preserve">Tulos</w:t>
      </w:r>
    </w:p>
    <w:p>
      <w:r>
        <w:t xml:space="preserve">näytä</w:t>
      </w:r>
    </w:p>
    <w:p>
      <w:r>
        <w:rPr>
          <w:b/>
        </w:rPr>
        <w:t xml:space="preserve">Tulos</w:t>
      </w:r>
    </w:p>
    <w:p>
      <w:r>
        <w:t xml:space="preserve">on</w:t>
      </w:r>
    </w:p>
    <w:p>
      <w:r>
        <w:rPr>
          <w:b/>
        </w:rPr>
        <w:t xml:space="preserve">Tulos</w:t>
      </w:r>
    </w:p>
    <w:p>
      <w:r>
        <w:t xml:space="preserve">saavutettu</w:t>
      </w:r>
    </w:p>
    <w:p>
      <w:r>
        <w:rPr>
          <w:b/>
        </w:rPr>
        <w:t xml:space="preserve">Tulos</w:t>
      </w:r>
    </w:p>
    <w:p>
      <w:r>
        <w:t xml:space="preserve">käytä</w:t>
      </w:r>
    </w:p>
    <w:p>
      <w:r>
        <w:rPr>
          <w:b/>
        </w:rPr>
        <w:t xml:space="preserve">Tulos</w:t>
      </w:r>
    </w:p>
    <w:p>
      <w:r>
        <w:t xml:space="preserve">on</w:t>
      </w:r>
    </w:p>
    <w:p>
      <w:r>
        <w:rPr>
          <w:b/>
        </w:rPr>
        <w:t xml:space="preserve">Esimerkki 6.2030</w:t>
      </w:r>
    </w:p>
    <w:p>
      <w:r>
        <w:t xml:space="preserve">Läpikulku: U.S. Trust, 136 vuotta vanha laitos, joka on yksi Yhdysvaltojen varhaisimmista varakkaista pankeista, on joutunut kohtaamaan kiristyvää kilpailua muiden yritysten taholta, jotka ovat perustaneet omia yksityispankkitoimintojaan ja edistäneet niitä voimakkaasti. Tämän seurauksena U.S. Trustin tulos on kärsinyt.</w:t>
      </w:r>
    </w:p>
    <w:p>
      <w:r>
        <w:rPr>
          <w:b/>
        </w:rPr>
        <w:t xml:space="preserve">Tulos</w:t>
      </w:r>
    </w:p>
    <w:p>
      <w:r>
        <w:t xml:space="preserve">on</w:t>
      </w:r>
    </w:p>
    <w:p>
      <w:r>
        <w:rPr>
          <w:b/>
        </w:rPr>
        <w:t xml:space="preserve">Tulos</w:t>
      </w:r>
    </w:p>
    <w:p>
      <w:r>
        <w:t xml:space="preserve">tehostaminen</w:t>
      </w:r>
    </w:p>
    <w:p>
      <w:r>
        <w:rPr>
          <w:b/>
        </w:rPr>
        <w:t xml:space="preserve">Tulos</w:t>
      </w:r>
    </w:p>
    <w:p>
      <w:r>
        <w:t xml:space="preserve">kilpailu</w:t>
      </w:r>
    </w:p>
    <w:p>
      <w:r>
        <w:rPr>
          <w:b/>
        </w:rPr>
        <w:t xml:space="preserve">Tulos</w:t>
      </w:r>
    </w:p>
    <w:p>
      <w:r>
        <w:t xml:space="preserve">perustettu</w:t>
      </w:r>
    </w:p>
    <w:p>
      <w:r>
        <w:rPr>
          <w:b/>
        </w:rPr>
        <w:t xml:space="preserve">Tulos</w:t>
      </w:r>
    </w:p>
    <w:p>
      <w:r>
        <w:t xml:space="preserve">ylennetty</w:t>
      </w:r>
    </w:p>
    <w:p>
      <w:r>
        <w:rPr>
          <w:b/>
        </w:rPr>
        <w:t xml:space="preserve">Tulos</w:t>
      </w:r>
    </w:p>
    <w:p>
      <w:r>
        <w:t xml:space="preserve">satuttaa</w:t>
      </w:r>
    </w:p>
    <w:p>
      <w:r>
        <w:rPr>
          <w:b/>
        </w:rPr>
        <w:t xml:space="preserve">Tulos</w:t>
      </w:r>
    </w:p>
    <w:p>
      <w:r>
        <w:t xml:space="preserve">voimakkaasti</w:t>
      </w:r>
    </w:p>
    <w:p>
      <w:r>
        <w:rPr>
          <w:b/>
        </w:rPr>
        <w:t xml:space="preserve">Esimerkki 6.2031</w:t>
      </w:r>
    </w:p>
    <w:p>
      <w:r>
        <w:t xml:space="preserve">Läpikulku: Tuomari, joka tutki kahden hänen hallintonsa aikana kadonneiden tuhansien ihmisten katoamista, asetti viime viikolla jälleen kotiarestiin iäkkään entisen diktaattorin, joka on ollut kotiarestissa muutaman viime vuoden ajan. Pinochet hallitsi Chileä 17 vuotta kaapattuaan vallan sotilasvallankaappauksessa vuonna 1973.</w:t>
      </w:r>
    </w:p>
    <w:p>
      <w:r>
        <w:rPr>
          <w:b/>
        </w:rPr>
        <w:t xml:space="preserve">Tulos</w:t>
      </w:r>
    </w:p>
    <w:p>
      <w:r>
        <w:t xml:space="preserve">ollut</w:t>
      </w:r>
    </w:p>
    <w:p>
      <w:r>
        <w:rPr>
          <w:b/>
        </w:rPr>
        <w:t xml:space="preserve">Tulos</w:t>
      </w:r>
    </w:p>
    <w:p>
      <w:r>
        <w:t xml:space="preserve">sijoitettu</w:t>
      </w:r>
    </w:p>
    <w:p>
      <w:r>
        <w:rPr>
          <w:b/>
        </w:rPr>
        <w:t xml:space="preserve">Tulos</w:t>
      </w:r>
    </w:p>
    <w:p>
      <w:r>
        <w:t xml:space="preserve">pidätys</w:t>
      </w:r>
    </w:p>
    <w:p>
      <w:r>
        <w:rPr>
          <w:b/>
        </w:rPr>
        <w:t xml:space="preserve">Tulos</w:t>
      </w:r>
    </w:p>
    <w:p>
      <w:r>
        <w:t xml:space="preserve">tutkii</w:t>
      </w:r>
    </w:p>
    <w:p>
      <w:r>
        <w:rPr>
          <w:b/>
        </w:rPr>
        <w:t xml:space="preserve">Tulos</w:t>
      </w:r>
    </w:p>
    <w:p>
      <w:r>
        <w:t xml:space="preserve">katoaminen</w:t>
      </w:r>
    </w:p>
    <w:p>
      <w:r>
        <w:rPr>
          <w:b/>
        </w:rPr>
        <w:t xml:space="preserve">Tulos</w:t>
      </w:r>
    </w:p>
    <w:p>
      <w:r>
        <w:t xml:space="preserve">puuttuu</w:t>
      </w:r>
    </w:p>
    <w:p>
      <w:r>
        <w:rPr>
          <w:b/>
        </w:rPr>
        <w:t xml:space="preserve">Tulos</w:t>
      </w:r>
    </w:p>
    <w:p>
      <w:r>
        <w:t xml:space="preserve">hallitsi</w:t>
      </w:r>
    </w:p>
    <w:p>
      <w:r>
        <w:rPr>
          <w:b/>
        </w:rPr>
        <w:t xml:space="preserve">Tulos</w:t>
      </w:r>
    </w:p>
    <w:p>
      <w:r>
        <w:t xml:space="preserve">takavarikointi</w:t>
      </w:r>
    </w:p>
    <w:p>
      <w:r>
        <w:rPr>
          <w:b/>
        </w:rPr>
        <w:t xml:space="preserve">Tulos</w:t>
      </w:r>
    </w:p>
    <w:p>
      <w:r>
        <w:t xml:space="preserve">Vallankaappaus</w:t>
      </w:r>
    </w:p>
    <w:p>
      <w:r>
        <w:rPr>
          <w:b/>
        </w:rPr>
        <w:t xml:space="preserve">Esimerkki 6.2032</w:t>
      </w:r>
    </w:p>
    <w:p>
      <w:r>
        <w:t xml:space="preserve">Läpikulku: Ministeriön mukaan raivotauti aiheutti 46 prosenttia kaikista tartuntatautien aiheuttamista kuolemantapauksista, jotka ilmoitettiin Manner-Kiinassa lokakuussa. Syyskuussa raivotauti aiheutti 318 kuolemantapausta.</w:t>
      </w:r>
    </w:p>
    <w:p>
      <w:r>
        <w:rPr>
          <w:b/>
        </w:rPr>
        <w:t xml:space="preserve">Tulos</w:t>
      </w:r>
    </w:p>
    <w:p>
      <w:r>
        <w:t xml:space="preserve">tilitettynä</w:t>
      </w:r>
    </w:p>
    <w:p>
      <w:r>
        <w:rPr>
          <w:b/>
        </w:rPr>
        <w:t xml:space="preserve">Tulos</w:t>
      </w:r>
    </w:p>
    <w:p>
      <w:r>
        <w:t xml:space="preserve">kuolemantapaukset</w:t>
      </w:r>
    </w:p>
    <w:p>
      <w:r>
        <w:rPr>
          <w:b/>
        </w:rPr>
        <w:t xml:space="preserve">Tulos</w:t>
      </w:r>
    </w:p>
    <w:p>
      <w:r>
        <w:t xml:space="preserve">raportoitu</w:t>
      </w:r>
    </w:p>
    <w:p>
      <w:r>
        <w:rPr>
          <w:b/>
        </w:rPr>
        <w:t xml:space="preserve">Tulos</w:t>
      </w:r>
    </w:p>
    <w:p>
      <w:r>
        <w:t xml:space="preserve">aiheutti</w:t>
      </w:r>
    </w:p>
    <w:p>
      <w:r>
        <w:rPr>
          <w:b/>
        </w:rPr>
        <w:t xml:space="preserve">Tulos</w:t>
      </w:r>
    </w:p>
    <w:p>
      <w:r>
        <w:t xml:space="preserve">raivotauti</w:t>
      </w:r>
    </w:p>
    <w:p>
      <w:r>
        <w:rPr>
          <w:b/>
        </w:rPr>
        <w:t xml:space="preserve">Tulos</w:t>
      </w:r>
    </w:p>
    <w:p>
      <w:r>
        <w:t xml:space="preserve">Rabies</w:t>
      </w:r>
    </w:p>
    <w:p>
      <w:r>
        <w:rPr>
          <w:b/>
        </w:rPr>
        <w:t xml:space="preserve">Esimerkki 6.2033</w:t>
      </w:r>
    </w:p>
    <w:p>
      <w:r>
        <w:t xml:space="preserve">Läpikulku: Päivää aiemmin kymmeniä rekka-autoja, joista monissa oli irakilaiset rekisterikilvet, oli virrannut pohjoiseen Akabasta Ammaniin ja aavikon valtatielle kohti Irakia. Jordanian monarkki tapasi tällä viikolla Saddamin, mutta hän kertoi toimittajille, ettei hänellä ollut viestiä Bagdadista.</w:t>
      </w:r>
    </w:p>
    <w:p>
      <w:r>
        <w:rPr>
          <w:b/>
        </w:rPr>
        <w:t xml:space="preserve">Tulos</w:t>
      </w:r>
    </w:p>
    <w:p>
      <w:r>
        <w:t xml:space="preserve">streamed</w:t>
      </w:r>
    </w:p>
    <w:p>
      <w:r>
        <w:rPr>
          <w:b/>
        </w:rPr>
        <w:t xml:space="preserve">Tulos</w:t>
      </w:r>
    </w:p>
    <w:p>
      <w:r>
        <w:t xml:space="preserve">sidottu</w:t>
      </w:r>
    </w:p>
    <w:p>
      <w:r>
        <w:rPr>
          <w:b/>
        </w:rPr>
        <w:t xml:space="preserve">Tulos</w:t>
      </w:r>
    </w:p>
    <w:p>
      <w:r>
        <w:t xml:space="preserve">met</w:t>
      </w:r>
    </w:p>
    <w:p>
      <w:r>
        <w:rPr>
          <w:b/>
        </w:rPr>
        <w:t xml:space="preserve">Tulos</w:t>
      </w:r>
    </w:p>
    <w:p>
      <w:r>
        <w:t xml:space="preserve">kertoi</w:t>
      </w:r>
    </w:p>
    <w:p>
      <w:r>
        <w:rPr>
          <w:b/>
        </w:rPr>
        <w:t xml:space="preserve">Tulos</w:t>
      </w:r>
    </w:p>
    <w:p>
      <w:r>
        <w:t xml:space="preserve">viesti</w:t>
      </w:r>
    </w:p>
    <w:p>
      <w:r>
        <w:rPr>
          <w:b/>
        </w:rPr>
        <w:t xml:space="preserve">Tulos</w:t>
      </w:r>
    </w:p>
    <w:p>
      <w:r>
        <w:t xml:space="preserve">osoitteeseen</w:t>
      </w:r>
    </w:p>
    <w:p>
      <w:r>
        <w:rPr>
          <w:b/>
        </w:rPr>
        <w:t xml:space="preserve">Tulos</w:t>
      </w:r>
    </w:p>
    <w:p>
      <w:r>
        <w:t xml:space="preserve">out</w:t>
      </w:r>
    </w:p>
    <w:p>
      <w:r>
        <w:rPr>
          <w:b/>
        </w:rPr>
        <w:t xml:space="preserve">Esimerkki 6.2034</w:t>
      </w:r>
    </w:p>
    <w:p>
      <w:r>
        <w:t xml:space="preserve">Läpikulku: Vaikka BP:n osallistuminen venäläiseen yhteisyritykseen on ollut tuottoisaa, suhteet sen kumppaneihin ovat usein olleet täynnä erimielisyyksiä. Vuonna 2011 AAR-konsortio yritti estää BP:n ja Rosneftin välisen arktisen alueen poraus-yhteisyrityksen perustamisen tuomioistuimessa, ja lopulta suunnitelmasta luovuttiin.</w:t>
      </w:r>
    </w:p>
    <w:p>
      <w:r>
        <w:rPr>
          <w:b/>
        </w:rPr>
        <w:t xml:space="preserve">Tulos</w:t>
      </w:r>
    </w:p>
    <w:p>
      <w:r>
        <w:t xml:space="preserve">ollut</w:t>
      </w:r>
    </w:p>
    <w:p>
      <w:r>
        <w:rPr>
          <w:b/>
        </w:rPr>
        <w:t xml:space="preserve">Tulos</w:t>
      </w:r>
    </w:p>
    <w:p>
      <w:r>
        <w:t xml:space="preserve">ollut</w:t>
      </w:r>
    </w:p>
    <w:p>
      <w:r>
        <w:rPr>
          <w:b/>
        </w:rPr>
        <w:t xml:space="preserve">Tulos</w:t>
      </w:r>
    </w:p>
    <w:p>
      <w:r>
        <w:t xml:space="preserve">yritys</w:t>
      </w:r>
    </w:p>
    <w:p>
      <w:r>
        <w:rPr>
          <w:b/>
        </w:rPr>
        <w:t xml:space="preserve">Tulos</w:t>
      </w:r>
    </w:p>
    <w:p>
      <w:r>
        <w:t xml:space="preserve">lohko</w:t>
      </w:r>
    </w:p>
    <w:p>
      <w:r>
        <w:rPr>
          <w:b/>
        </w:rPr>
        <w:t xml:space="preserve">Tulos</w:t>
      </w:r>
    </w:p>
    <w:p>
      <w:r>
        <w:t xml:space="preserve">pudonnut</w:t>
      </w:r>
    </w:p>
    <w:p>
      <w:r>
        <w:rPr>
          <w:b/>
        </w:rPr>
        <w:t xml:space="preserve">Tulos</w:t>
      </w:r>
    </w:p>
    <w:p>
      <w:r>
        <w:t xml:space="preserve">venture</w:t>
      </w:r>
    </w:p>
    <w:p>
      <w:r>
        <w:rPr>
          <w:b/>
        </w:rPr>
        <w:t xml:space="preserve">Tulos</w:t>
      </w:r>
    </w:p>
    <w:p>
      <w:r>
        <w:t xml:space="preserve">venture</w:t>
      </w:r>
    </w:p>
    <w:p>
      <w:r>
        <w:rPr>
          <w:b/>
        </w:rPr>
        <w:t xml:space="preserve">Esimerkki 6.2035</w:t>
      </w:r>
    </w:p>
    <w:p>
      <w:r>
        <w:t xml:space="preserve">Läpikulku: MGM Grandin suunnitellun kuuden miljoonan kantaosakkeen tarjoamisen yhteydessä julkaistussa alustavassa esitteessä. Luksuslentoyhtiö ja kasinoyhtiö, josta sijoittaja Kirk Kerkorian ja hänen Tracinda Corp. omistavat 98,6 prosenttia, ilmoitti aiemmin tässä kuussa sopimuksistaan kiinteistöjen ostamisesta, mutta ei julkistanut kauppahintaa.</w:t>
      </w:r>
    </w:p>
    <w:p>
      <w:r>
        <w:rPr>
          <w:b/>
        </w:rPr>
        <w:t xml:space="preserve">Tulos</w:t>
      </w:r>
    </w:p>
    <w:p>
      <w:r>
        <w:t xml:space="preserve">julkistettu</w:t>
      </w:r>
    </w:p>
    <w:p>
      <w:r>
        <w:rPr>
          <w:b/>
        </w:rPr>
        <w:t xml:space="preserve">Tulos</w:t>
      </w:r>
    </w:p>
    <w:p>
      <w:r>
        <w:t xml:space="preserve">myönnetty</w:t>
      </w:r>
    </w:p>
    <w:p>
      <w:r>
        <w:rPr>
          <w:b/>
        </w:rPr>
        <w:t xml:space="preserve">Tulos</w:t>
      </w:r>
    </w:p>
    <w:p>
      <w:r>
        <w:t xml:space="preserve">suunniteltu</w:t>
      </w:r>
    </w:p>
    <w:p>
      <w:r>
        <w:rPr>
          <w:b/>
        </w:rPr>
        <w:t xml:space="preserve">Tulos</w:t>
      </w:r>
    </w:p>
    <w:p>
      <w:r>
        <w:t xml:space="preserve">ilmoitti</w:t>
      </w:r>
    </w:p>
    <w:p>
      <w:r>
        <w:rPr>
          <w:b/>
        </w:rPr>
        <w:t xml:space="preserve">Tulos</w:t>
      </w:r>
    </w:p>
    <w:p>
      <w:r>
        <w:t xml:space="preserve">hankkia</w:t>
      </w:r>
    </w:p>
    <w:p>
      <w:r>
        <w:rPr>
          <w:b/>
        </w:rPr>
        <w:t xml:space="preserve">Tulos</w:t>
      </w:r>
    </w:p>
    <w:p>
      <w:r>
        <w:t xml:space="preserve">paljastaa</w:t>
      </w:r>
    </w:p>
    <w:p>
      <w:r>
        <w:rPr>
          <w:b/>
        </w:rPr>
        <w:t xml:space="preserve">Esimerkki 6.2036</w:t>
      </w:r>
    </w:p>
    <w:p>
      <w:r>
        <w:t xml:space="preserve">Läpikulku: Manuel meni viime tiistain liittovaltion oikeuden istuntoa edeltävänä päivänä Lazaron kotiin yrittäen selvittää erimielisyyksiään. Kumpikaan osapuoli ei kertonut, mitä tapahtui, mutta kun Manuel palasi kotiinsa, hän oli niin järkyttynyt, että hän tunsi sydämentykytystä ja hänet vietiin sairaalaan.</w:t>
      </w:r>
    </w:p>
    <w:p>
      <w:r>
        <w:rPr>
          <w:b/>
        </w:rPr>
        <w:t xml:space="preserve">Tulos</w:t>
      </w:r>
    </w:p>
    <w:p>
      <w:r>
        <w:t xml:space="preserve">kuulo</w:t>
      </w:r>
    </w:p>
    <w:p>
      <w:r>
        <w:rPr>
          <w:b/>
        </w:rPr>
        <w:t xml:space="preserve">Tulos</w:t>
      </w:r>
    </w:p>
    <w:p>
      <w:r>
        <w:t xml:space="preserve">meni</w:t>
      </w:r>
    </w:p>
    <w:p>
      <w:r>
        <w:rPr>
          <w:b/>
        </w:rPr>
        <w:t xml:space="preserve">Tulos</w:t>
      </w:r>
    </w:p>
    <w:p>
      <w:r>
        <w:t xml:space="preserve">kokeile</w:t>
      </w:r>
    </w:p>
    <w:p>
      <w:r>
        <w:rPr>
          <w:b/>
        </w:rPr>
        <w:t xml:space="preserve">Tulos</w:t>
      </w:r>
    </w:p>
    <w:p>
      <w:r>
        <w:t xml:space="preserve">työ</w:t>
      </w:r>
    </w:p>
    <w:p>
      <w:r>
        <w:rPr>
          <w:b/>
        </w:rPr>
        <w:t xml:space="preserve">Tulos</w:t>
      </w:r>
    </w:p>
    <w:p>
      <w:r>
        <w:t xml:space="preserve">sano</w:t>
      </w:r>
    </w:p>
    <w:p>
      <w:r>
        <w:rPr>
          <w:b/>
        </w:rPr>
        <w:t xml:space="preserve">Tulos</w:t>
      </w:r>
    </w:p>
    <w:p>
      <w:r>
        <w:t xml:space="preserve">tapahtui</w:t>
      </w:r>
    </w:p>
    <w:p>
      <w:r>
        <w:rPr>
          <w:b/>
        </w:rPr>
        <w:t xml:space="preserve">Tulos</w:t>
      </w:r>
    </w:p>
    <w:p>
      <w:r>
        <w:t xml:space="preserve">palautettu</w:t>
      </w:r>
    </w:p>
    <w:p>
      <w:r>
        <w:rPr>
          <w:b/>
        </w:rPr>
        <w:t xml:space="preserve">Tulos</w:t>
      </w:r>
    </w:p>
    <w:p>
      <w:r>
        <w:t xml:space="preserve">oli</w:t>
      </w:r>
    </w:p>
    <w:p>
      <w:r>
        <w:rPr>
          <w:b/>
        </w:rPr>
        <w:t xml:space="preserve">Tulos</w:t>
      </w:r>
    </w:p>
    <w:p>
      <w:r>
        <w:t xml:space="preserve">huopa</w:t>
      </w:r>
    </w:p>
    <w:p>
      <w:r>
        <w:rPr>
          <w:b/>
        </w:rPr>
        <w:t xml:space="preserve">Tulos</w:t>
      </w:r>
    </w:p>
    <w:p>
      <w:r>
        <w:t xml:space="preserve">otettu</w:t>
      </w:r>
    </w:p>
    <w:p>
      <w:r>
        <w:rPr>
          <w:b/>
        </w:rPr>
        <w:t xml:space="preserve">Esimerkki 6.2037</w:t>
      </w:r>
    </w:p>
    <w:p>
      <w:r>
        <w:t xml:space="preserve">Läpikulku: Hän tarkasti tiistaina Etelä-Ranskassa sijaitsevan paikan, johon on tarkoitus sijoittaa tuleva kokeellinen ydinreaktori, johon Kiina osallistuu. Keskiviikkona hänen oli määrä tutustua Alcatelille kuuluvaan satelliittilaitokseen Cannesissa, Ranskan Rivieralla.</w:t>
      </w:r>
    </w:p>
    <w:p>
      <w:r>
        <w:rPr>
          <w:b/>
        </w:rPr>
        <w:t xml:space="preserve">Tulos</w:t>
      </w:r>
    </w:p>
    <w:p>
      <w:r>
        <w:t xml:space="preserve">tarkastettu</w:t>
      </w:r>
    </w:p>
    <w:p>
      <w:r>
        <w:rPr>
          <w:b/>
        </w:rPr>
        <w:t xml:space="preserve">Tulos</w:t>
      </w:r>
    </w:p>
    <w:p>
      <w:r>
        <w:t xml:space="preserve">isäntä</w:t>
      </w:r>
    </w:p>
    <w:p>
      <w:r>
        <w:rPr>
          <w:b/>
        </w:rPr>
        <w:t xml:space="preserve">Tulos</w:t>
      </w:r>
    </w:p>
    <w:p>
      <w:r>
        <w:t xml:space="preserve">osallistuva</w:t>
      </w:r>
    </w:p>
    <w:p>
      <w:r>
        <w:rPr>
          <w:b/>
        </w:rPr>
        <w:t xml:space="preserve">Tulos</w:t>
      </w:r>
    </w:p>
    <w:p>
      <w:r>
        <w:t xml:space="preserve">kiertue</w:t>
      </w:r>
    </w:p>
    <w:p>
      <w:r>
        <w:rPr>
          <w:b/>
        </w:rPr>
        <w:t xml:space="preserve">Tulos</w:t>
      </w:r>
    </w:p>
    <w:p>
      <w:r>
        <w:t xml:space="preserve">oli</w:t>
      </w:r>
    </w:p>
    <w:p>
      <w:r>
        <w:rPr>
          <w:b/>
        </w:rPr>
        <w:t xml:space="preserve">Esimerkki 6.2038</w:t>
      </w:r>
    </w:p>
    <w:p>
      <w:r>
        <w:t xml:space="preserve">Läpikulku: Alarcon, Kuuban entinen YK-suurlähettiläs, torjui joidenkin yhdysvaltalaisten poliitikkojen ja Elianin Miamissa asuvien sukulaisten ehdotukset, joiden mukaan Elianin isä matkustaisi Kuuban Cardenasista Miamiin hakemaan poikaa. Hän sanoi, että Kuuba ei ole kieltänyt Gonzalezia menemästä Miamiin hakemaan Eliania, mutta amerikkalaiset asianajajat - ja jopa amerikkalaiset virkamiehet - ovat neuvoneet sitä vastaan.</w:t>
      </w:r>
    </w:p>
    <w:p>
      <w:r>
        <w:rPr>
          <w:b/>
        </w:rPr>
        <w:t xml:space="preserve">Tulos</w:t>
      </w:r>
    </w:p>
    <w:p>
      <w:r>
        <w:t xml:space="preserve">irtisanottu</w:t>
      </w:r>
    </w:p>
    <w:p>
      <w:r>
        <w:rPr>
          <w:b/>
        </w:rPr>
        <w:t xml:space="preserve">Tulos</w:t>
      </w:r>
    </w:p>
    <w:p>
      <w:r>
        <w:t xml:space="preserve">ehdotukset</w:t>
      </w:r>
    </w:p>
    <w:p>
      <w:r>
        <w:rPr>
          <w:b/>
        </w:rPr>
        <w:t xml:space="preserve">Tulos</w:t>
      </w:r>
    </w:p>
    <w:p>
      <w:r>
        <w:t xml:space="preserve">matka</w:t>
      </w:r>
    </w:p>
    <w:p>
      <w:r>
        <w:rPr>
          <w:b/>
        </w:rPr>
        <w:t xml:space="preserve">Tulos</w:t>
      </w:r>
    </w:p>
    <w:p>
      <w:r>
        <w:t xml:space="preserve">Valitse</w:t>
      </w:r>
    </w:p>
    <w:p>
      <w:r>
        <w:rPr>
          <w:b/>
        </w:rPr>
        <w:t xml:space="preserve">Tulos</w:t>
      </w:r>
    </w:p>
    <w:p>
      <w:r>
        <w:t xml:space="preserve">sanoi</w:t>
      </w:r>
    </w:p>
    <w:p>
      <w:r>
        <w:rPr>
          <w:b/>
        </w:rPr>
        <w:t xml:space="preserve">Tulos</w:t>
      </w:r>
    </w:p>
    <w:p>
      <w:r>
        <w:t xml:space="preserve">kielletty</w:t>
      </w:r>
    </w:p>
    <w:p>
      <w:r>
        <w:rPr>
          <w:b/>
        </w:rPr>
        <w:t xml:space="preserve">Tulos</w:t>
      </w:r>
    </w:p>
    <w:p>
      <w:r>
        <w:t xml:space="preserve">menossa</w:t>
      </w:r>
    </w:p>
    <w:p>
      <w:r>
        <w:rPr>
          <w:b/>
        </w:rPr>
        <w:t xml:space="preserve">Tulos</w:t>
      </w:r>
    </w:p>
    <w:p>
      <w:r>
        <w:t xml:space="preserve">hae</w:t>
      </w:r>
    </w:p>
    <w:p>
      <w:r>
        <w:rPr>
          <w:b/>
        </w:rPr>
        <w:t xml:space="preserve">Tulos</w:t>
      </w:r>
    </w:p>
    <w:p>
      <w:r>
        <w:t xml:space="preserve">neuvoi</w:t>
      </w:r>
    </w:p>
    <w:p>
      <w:r>
        <w:rPr>
          <w:b/>
        </w:rPr>
        <w:t xml:space="preserve">Esimerkki 6.2039</w:t>
      </w:r>
    </w:p>
    <w:p>
      <w:r>
        <w:t xml:space="preserve">Läpikulku: American Civil Liberties Union on nostanut kanteen, koska eräät Tennesseen koululaiset lauloivat joulutapahtumassa "Away in a Manger" ja "Joy to the World", joululomat on yritetty muuttaa talvilomiksi ja vanhainkodin innokas työntekijä leikkasi enkelin siivet joulukuusesta, jotta kaikki uskonnolliset mielleyhtymät saataisiin poistettua. Suuret kaupat ovat puolestaan pulassa etiketin asianmukaisuudesta.</w:t>
      </w:r>
    </w:p>
    <w:p>
      <w:r>
        <w:rPr>
          <w:b/>
        </w:rPr>
        <w:t xml:space="preserve">Tulos</w:t>
      </w:r>
    </w:p>
    <w:p>
      <w:r>
        <w:t xml:space="preserve">toteutettu</w:t>
      </w:r>
    </w:p>
    <w:p>
      <w:r>
        <w:rPr>
          <w:b/>
        </w:rPr>
        <w:t xml:space="preserve">Tulos</w:t>
      </w:r>
    </w:p>
    <w:p>
      <w:r>
        <w:t xml:space="preserve">tarinat</w:t>
      </w:r>
    </w:p>
    <w:p>
      <w:r>
        <w:rPr>
          <w:b/>
        </w:rPr>
        <w:t xml:space="preserve">Tulos</w:t>
      </w:r>
    </w:p>
    <w:p>
      <w:r>
        <w:t xml:space="preserve">kertoi</w:t>
      </w:r>
    </w:p>
    <w:p>
      <w:r>
        <w:rPr>
          <w:b/>
        </w:rPr>
        <w:t xml:space="preserve">Tulos</w:t>
      </w:r>
    </w:p>
    <w:p>
      <w:r>
        <w:t xml:space="preserve">käytä</w:t>
      </w:r>
    </w:p>
    <w:p>
      <w:r>
        <w:rPr>
          <w:b/>
        </w:rPr>
        <w:t xml:space="preserve">Tulos</w:t>
      </w:r>
    </w:p>
    <w:p>
      <w:r>
        <w:t xml:space="preserve">Joulu</w:t>
      </w:r>
    </w:p>
    <w:p>
      <w:r>
        <w:rPr>
          <w:b/>
        </w:rPr>
        <w:t xml:space="preserve">Tulos</w:t>
      </w:r>
    </w:p>
    <w:p>
      <w:r>
        <w:t xml:space="preserve">kirjoittaminen</w:t>
      </w:r>
    </w:p>
    <w:p>
      <w:r>
        <w:rPr>
          <w:b/>
        </w:rPr>
        <w:t xml:space="preserve">Tulos</w:t>
      </w:r>
    </w:p>
    <w:p>
      <w:r>
        <w:t xml:space="preserve">arkistointi</w:t>
      </w:r>
    </w:p>
    <w:p>
      <w:r>
        <w:rPr>
          <w:b/>
        </w:rPr>
        <w:t xml:space="preserve">Tulos</w:t>
      </w:r>
    </w:p>
    <w:p>
      <w:r>
        <w:t xml:space="preserve">laulaa</w:t>
      </w:r>
    </w:p>
    <w:p>
      <w:r>
        <w:rPr>
          <w:b/>
        </w:rPr>
        <w:t xml:space="preserve">Tulos</w:t>
      </w:r>
    </w:p>
    <w:p>
      <w:r>
        <w:t xml:space="preserve">tapahtuma</w:t>
      </w:r>
    </w:p>
    <w:p>
      <w:r>
        <w:rPr>
          <w:b/>
        </w:rPr>
        <w:t xml:space="preserve">Tulos</w:t>
      </w:r>
    </w:p>
    <w:p>
      <w:r>
        <w:t xml:space="preserve">muutos</w:t>
      </w:r>
    </w:p>
    <w:p>
      <w:r>
        <w:rPr>
          <w:b/>
        </w:rPr>
        <w:t xml:space="preserve">Tulos</w:t>
      </w:r>
    </w:p>
    <w:p>
      <w:r>
        <w:t xml:space="preserve">leikkaus</w:t>
      </w:r>
    </w:p>
    <w:p>
      <w:r>
        <w:rPr>
          <w:b/>
        </w:rPr>
        <w:t xml:space="preserve">Tulos</w:t>
      </w:r>
    </w:p>
    <w:p>
      <w:r>
        <w:t xml:space="preserve">poista</w:t>
      </w:r>
    </w:p>
    <w:p>
      <w:r>
        <w:rPr>
          <w:b/>
        </w:rPr>
        <w:t xml:space="preserve">Tulos</w:t>
      </w:r>
    </w:p>
    <w:p>
      <w:r>
        <w:t xml:space="preserve">ilmestyä</w:t>
      </w:r>
    </w:p>
    <w:p>
      <w:r>
        <w:rPr>
          <w:b/>
        </w:rPr>
        <w:t xml:space="preserve">Tulos</w:t>
      </w:r>
    </w:p>
    <w:p>
      <w:r>
        <w:t xml:space="preserve">lomat</w:t>
      </w:r>
    </w:p>
    <w:p>
      <w:r>
        <w:rPr>
          <w:b/>
        </w:rPr>
        <w:t xml:space="preserve">Tulos</w:t>
      </w:r>
    </w:p>
    <w:p>
      <w:r>
        <w:t xml:space="preserve">taukoja</w:t>
      </w:r>
    </w:p>
    <w:p>
      <w:r>
        <w:rPr>
          <w:b/>
        </w:rPr>
        <w:t xml:space="preserve">Esimerkki 6.2040</w:t>
      </w:r>
    </w:p>
    <w:p>
      <w:r>
        <w:t xml:space="preserve">Läpikulku: "Ulkoministeriön tiedottaja sanoi AFP:lle: "Vastustamme kuolemanrangaistusta periaatteessa, mutta päätös on Irakin viranomaisten vastuulla. Tämä kanta oli kuitenkin pitkälti Washingtonin oman kannan mukainen.</w:t>
      </w:r>
    </w:p>
    <w:p>
      <w:r>
        <w:rPr>
          <w:b/>
        </w:rPr>
        <w:t xml:space="preserve">Tulos</w:t>
      </w:r>
    </w:p>
    <w:p>
      <w:r>
        <w:t xml:space="preserve">vastusti</w:t>
      </w:r>
    </w:p>
    <w:p>
      <w:r>
        <w:rPr>
          <w:b/>
        </w:rPr>
        <w:t xml:space="preserve">Tulos</w:t>
      </w:r>
    </w:p>
    <w:p>
      <w:r>
        <w:t xml:space="preserve">on</w:t>
      </w:r>
    </w:p>
    <w:p>
      <w:r>
        <w:rPr>
          <w:b/>
        </w:rPr>
        <w:t xml:space="preserve">Tulos</w:t>
      </w:r>
    </w:p>
    <w:p>
      <w:r>
        <w:t xml:space="preserve">kertoi</w:t>
      </w:r>
    </w:p>
    <w:p>
      <w:r>
        <w:rPr>
          <w:b/>
        </w:rPr>
        <w:t xml:space="preserve">Tulos</w:t>
      </w:r>
    </w:p>
    <w:p>
      <w:r>
        <w:t xml:space="preserve">oli</w:t>
      </w:r>
    </w:p>
    <w:p>
      <w:r>
        <w:rPr>
          <w:b/>
        </w:rPr>
        <w:t xml:space="preserve">Esimerkki 6.2041</w:t>
      </w:r>
    </w:p>
    <w:p>
      <w:r>
        <w:t xml:space="preserve">Läpikulku: Chidzidzi sanoi, että Kunmingin valtuuskunta matkustaa CITM:n jälkeen Guangzhouhun, Pekingiin ja Shanghaihin käydäkseen myyntipuheluja kiinalaisten kollegojensa kanssa. Viime vuonna delegaatit pitivät Shanghaissa seminaarin, jonka aikana he tapasivat ja keskustelivat liiketoiminnasta kiinalaisten matkanjärjestäjien kanssa.</w:t>
      </w:r>
    </w:p>
    <w:p>
      <w:r>
        <w:rPr>
          <w:b/>
        </w:rPr>
        <w:t xml:space="preserve">Tulos</w:t>
      </w:r>
    </w:p>
    <w:p>
      <w:r>
        <w:t xml:space="preserve">sanoi</w:t>
      </w:r>
    </w:p>
    <w:p>
      <w:r>
        <w:rPr>
          <w:b/>
        </w:rPr>
        <w:t xml:space="preserve">Tulos</w:t>
      </w:r>
    </w:p>
    <w:p>
      <w:r>
        <w:t xml:space="preserve">matka</w:t>
      </w:r>
    </w:p>
    <w:p>
      <w:r>
        <w:rPr>
          <w:b/>
        </w:rPr>
        <w:t xml:space="preserve">Tulos</w:t>
      </w:r>
    </w:p>
    <w:p>
      <w:r>
        <w:t xml:space="preserve">käyttäytyminen</w:t>
      </w:r>
    </w:p>
    <w:p>
      <w:r>
        <w:rPr>
          <w:b/>
        </w:rPr>
        <w:t xml:space="preserve">Tulos</w:t>
      </w:r>
    </w:p>
    <w:p>
      <w:r>
        <w:t xml:space="preserve">pidetty</w:t>
      </w:r>
    </w:p>
    <w:p>
      <w:r>
        <w:rPr>
          <w:b/>
        </w:rPr>
        <w:t xml:space="preserve">Tulos</w:t>
      </w:r>
    </w:p>
    <w:p>
      <w:r>
        <w:t xml:space="preserve">työpaja</w:t>
      </w:r>
    </w:p>
    <w:p>
      <w:r>
        <w:rPr>
          <w:b/>
        </w:rPr>
        <w:t xml:space="preserve">Tulos</w:t>
      </w:r>
    </w:p>
    <w:p>
      <w:r>
        <w:t xml:space="preserve">met</w:t>
      </w:r>
    </w:p>
    <w:p>
      <w:r>
        <w:rPr>
          <w:b/>
        </w:rPr>
        <w:t xml:space="preserve">Tulos</w:t>
      </w:r>
    </w:p>
    <w:p>
      <w:r>
        <w:t xml:space="preserve">keskusteltiin</w:t>
      </w:r>
    </w:p>
    <w:p>
      <w:r>
        <w:rPr>
          <w:b/>
        </w:rPr>
        <w:t xml:space="preserve">Esimerkki 6.2042</w:t>
      </w:r>
    </w:p>
    <w:p>
      <w:r>
        <w:t xml:space="preserve">Läpikulku: Poliittiset puolueet kampanjoivat kiireisinä vapautuvien vaalipiirien puolesta mahdollisia täytevaaleja varten tänä vuonna. "Rehellisesti sanottuna ihmisten pitäisi unohtaa tänä vuonna järjestettävät täydennysvaalit, koska komission jäsenten puutteen lisäksi vaaliprosessi on pitkä eikä sitä voida saattaa päätökseen kahdessa kuukaudessa", sanoi vaalilautakunnan tiedottaja Fegus Lipenga.</w:t>
      </w:r>
    </w:p>
    <w:p>
      <w:r>
        <w:rPr>
          <w:b/>
        </w:rPr>
        <w:t xml:space="preserve">Tulos</w:t>
      </w:r>
    </w:p>
    <w:p>
      <w:r>
        <w:t xml:space="preserve">ilmoitus</w:t>
      </w:r>
    </w:p>
    <w:p>
      <w:r>
        <w:rPr>
          <w:b/>
        </w:rPr>
        <w:t xml:space="preserve">Tulos</w:t>
      </w:r>
    </w:p>
    <w:p>
      <w:r>
        <w:t xml:space="preserve">tuli</w:t>
      </w:r>
    </w:p>
    <w:p>
      <w:r>
        <w:rPr>
          <w:b/>
        </w:rPr>
        <w:t xml:space="preserve">Tulos</w:t>
      </w:r>
    </w:p>
    <w:p>
      <w:r>
        <w:t xml:space="preserve">kiireinen</w:t>
      </w:r>
    </w:p>
    <w:p>
      <w:r>
        <w:rPr>
          <w:b/>
        </w:rPr>
        <w:t xml:space="preserve">Tulos</w:t>
      </w:r>
    </w:p>
    <w:p>
      <w:r>
        <w:t xml:space="preserve">kampanjointi</w:t>
      </w:r>
    </w:p>
    <w:p>
      <w:r>
        <w:rPr>
          <w:b/>
        </w:rPr>
        <w:t xml:space="preserve">Tulos</w:t>
      </w:r>
    </w:p>
    <w:p>
      <w:r>
        <w:t xml:space="preserve">puhuu</w:t>
      </w:r>
    </w:p>
    <w:p>
      <w:r>
        <w:rPr>
          <w:b/>
        </w:rPr>
        <w:t xml:space="preserve">Tulos</w:t>
      </w:r>
    </w:p>
    <w:p>
      <w:r>
        <w:t xml:space="preserve">unohda</w:t>
      </w:r>
    </w:p>
    <w:p>
      <w:r>
        <w:rPr>
          <w:b/>
        </w:rPr>
        <w:t xml:space="preserve">Tulos</w:t>
      </w:r>
    </w:p>
    <w:p>
      <w:r>
        <w:t xml:space="preserve">täytevaalit</w:t>
      </w:r>
    </w:p>
    <w:p>
      <w:r>
        <w:rPr>
          <w:b/>
        </w:rPr>
        <w:t xml:space="preserve">Tulos</w:t>
      </w:r>
    </w:p>
    <w:p>
      <w:r>
        <w:t xml:space="preserve">puute</w:t>
      </w:r>
    </w:p>
    <w:p>
      <w:r>
        <w:rPr>
          <w:b/>
        </w:rPr>
        <w:t xml:space="preserve">Tulos</w:t>
      </w:r>
    </w:p>
    <w:p>
      <w:r>
        <w:t xml:space="preserve">prosessi</w:t>
      </w:r>
    </w:p>
    <w:p>
      <w:r>
        <w:rPr>
          <w:b/>
        </w:rPr>
        <w:t xml:space="preserve">Tulos</w:t>
      </w:r>
    </w:p>
    <w:p>
      <w:r>
        <w:t xml:space="preserve">valmis</w:t>
      </w:r>
    </w:p>
    <w:p>
      <w:r>
        <w:rPr>
          <w:b/>
        </w:rPr>
        <w:t xml:space="preserve">Tulos</w:t>
      </w:r>
    </w:p>
    <w:p>
      <w:r>
        <w:t xml:space="preserve">sanoi</w:t>
      </w:r>
    </w:p>
    <w:p>
      <w:r>
        <w:rPr>
          <w:b/>
        </w:rPr>
        <w:t xml:space="preserve">Esimerkki 6.2043</w:t>
      </w:r>
    </w:p>
    <w:p>
      <w:r>
        <w:t xml:space="preserve">Läpikulku: Vuonna 1947 Pinochet, joka oli tuolloin kapteeni, johti leiriä kielletyn kommunistisen puolueen vangeille. Eräänä historian ironisena käänteenä Allende itse nimitti Pinochetin armeijan johtoon vain kuukautta ennen vallankaappausta.</w:t>
      </w:r>
    </w:p>
    <w:p>
      <w:r>
        <w:rPr>
          <w:b/>
        </w:rPr>
        <w:t xml:space="preserve">Tulos</w:t>
      </w:r>
    </w:p>
    <w:p>
      <w:r>
        <w:t xml:space="preserve">juoksi</w:t>
      </w:r>
    </w:p>
    <w:p>
      <w:r>
        <w:rPr>
          <w:b/>
        </w:rPr>
        <w:t xml:space="preserve">Tulos</w:t>
      </w:r>
    </w:p>
    <w:p>
      <w:r>
        <w:t xml:space="preserve">nimitetty</w:t>
      </w:r>
    </w:p>
    <w:p>
      <w:r>
        <w:rPr>
          <w:b/>
        </w:rPr>
        <w:t xml:space="preserve">Tulos</w:t>
      </w:r>
    </w:p>
    <w:p>
      <w:r>
        <w:t xml:space="preserve">pää</w:t>
      </w:r>
    </w:p>
    <w:p>
      <w:r>
        <w:rPr>
          <w:b/>
        </w:rPr>
        <w:t xml:space="preserve">Esimerkki 6.2044</w:t>
      </w:r>
    </w:p>
    <w:p>
      <w:r>
        <w:t xml:space="preserve">Läpikulku: Amherstissa asukkaat, jotka sanoivat vastustavansa aborttia, tuomitsivat hyökkäyksen ja sanoivat toivovansa, että tekijä saataisiin kiinni. Miehet, jotka polttivat sikareita ja joivat olutta ystäviensä kanssa ammuttuaan skeet-ammuntaa Buffalo Shooting Clubissa Amherstissa, sanoivat, että heidän tunteensa aborttia kohtaan olivat ristiriitaisia, mutta he tuomitsivat Slepianin murhan yhtenäisesti.</w:t>
      </w:r>
    </w:p>
    <w:p>
      <w:r>
        <w:rPr>
          <w:b/>
        </w:rPr>
        <w:t xml:space="preserve">Tulos</w:t>
      </w:r>
    </w:p>
    <w:p>
      <w:r>
        <w:t xml:space="preserve">sanoi</w:t>
      </w:r>
    </w:p>
    <w:p>
      <w:r>
        <w:rPr>
          <w:b/>
        </w:rPr>
        <w:t xml:space="preserve">Tulos</w:t>
      </w:r>
    </w:p>
    <w:p>
      <w:r>
        <w:t xml:space="preserve">vastusti</w:t>
      </w:r>
    </w:p>
    <w:p>
      <w:r>
        <w:rPr>
          <w:b/>
        </w:rPr>
        <w:t xml:space="preserve">Tulos</w:t>
      </w:r>
    </w:p>
    <w:p>
      <w:r>
        <w:t xml:space="preserve">tuomitsi</w:t>
      </w:r>
    </w:p>
    <w:p>
      <w:r>
        <w:rPr>
          <w:b/>
        </w:rPr>
        <w:t xml:space="preserve">Tulos</w:t>
      </w:r>
    </w:p>
    <w:p>
      <w:r>
        <w:t xml:space="preserve">hyökkäys</w:t>
      </w:r>
    </w:p>
    <w:p>
      <w:r>
        <w:rPr>
          <w:b/>
        </w:rPr>
        <w:t xml:space="preserve">Tulos</w:t>
      </w:r>
    </w:p>
    <w:p>
      <w:r>
        <w:t xml:space="preserve">sanoi</w:t>
      </w:r>
    </w:p>
    <w:p>
      <w:r>
        <w:rPr>
          <w:b/>
        </w:rPr>
        <w:t xml:space="preserve">Tulos</w:t>
      </w:r>
    </w:p>
    <w:p>
      <w:r>
        <w:t xml:space="preserve">toivoi</w:t>
      </w:r>
    </w:p>
    <w:p>
      <w:r>
        <w:rPr>
          <w:b/>
        </w:rPr>
        <w:t xml:space="preserve">Tulos</w:t>
      </w:r>
    </w:p>
    <w:p>
      <w:r>
        <w:t xml:space="preserve">kiinni</w:t>
      </w:r>
    </w:p>
    <w:p>
      <w:r>
        <w:rPr>
          <w:b/>
        </w:rPr>
        <w:t xml:space="preserve">Tulos</w:t>
      </w:r>
    </w:p>
    <w:p>
      <w:r>
        <w:t xml:space="preserve">tupakointi</w:t>
      </w:r>
    </w:p>
    <w:p>
      <w:r>
        <w:rPr>
          <w:b/>
        </w:rPr>
        <w:t xml:space="preserve">Tulos</w:t>
      </w:r>
    </w:p>
    <w:p>
      <w:r>
        <w:t xml:space="preserve">juominen</w:t>
      </w:r>
    </w:p>
    <w:p>
      <w:r>
        <w:rPr>
          <w:b/>
        </w:rPr>
        <w:t xml:space="preserve">Tulos</w:t>
      </w:r>
    </w:p>
    <w:p>
      <w:r>
        <w:t xml:space="preserve">ampuminen</w:t>
      </w:r>
    </w:p>
    <w:p>
      <w:r>
        <w:rPr>
          <w:b/>
        </w:rPr>
        <w:t xml:space="preserve">Tulos</w:t>
      </w:r>
    </w:p>
    <w:p>
      <w:r>
        <w:t xml:space="preserve">sanoi</w:t>
      </w:r>
    </w:p>
    <w:p>
      <w:r>
        <w:rPr>
          <w:b/>
        </w:rPr>
        <w:t xml:space="preserve">Tulos</w:t>
      </w:r>
    </w:p>
    <w:p>
      <w:r>
        <w:t xml:space="preserve">ilmiantanut</w:t>
      </w:r>
    </w:p>
    <w:p>
      <w:r>
        <w:rPr>
          <w:b/>
        </w:rPr>
        <w:t xml:space="preserve">Tulos</w:t>
      </w:r>
    </w:p>
    <w:p>
      <w:r>
        <w:t xml:space="preserve">tappaminen</w:t>
      </w:r>
    </w:p>
    <w:p>
      <w:r>
        <w:rPr>
          <w:b/>
        </w:rPr>
        <w:t xml:space="preserve">Tulos</w:t>
      </w:r>
    </w:p>
    <w:p>
      <w:r>
        <w:t xml:space="preserve">mixed</w:t>
      </w:r>
    </w:p>
    <w:p>
      <w:r>
        <w:rPr>
          <w:b/>
        </w:rPr>
        <w:t xml:space="preserve">Esimerkki 6.2045</w:t>
      </w:r>
    </w:p>
    <w:p>
      <w:r>
        <w:t xml:space="preserve">Läpikulku: Saksan poliisi löysi jälkiä poloniumista Hampurissa, jossa yksi yhteyshenkilöistä, Dmitri Kovtun, pysähtyi matkalla Moskovasta Lontooseen tapaamista varten. Hampurin syyttäjät ovat aloittaneet rikostutkinnan Kovtunia vastaan, koska hän oli ilmeisesti tuonut radioaktiivista ainetta maahan Venäjältä, ja sanoivat pitävänsä häntä "pikemminkin rikoksentekijänä kuin uhrina".</w:t>
      </w:r>
    </w:p>
    <w:p>
      <w:r>
        <w:rPr>
          <w:b/>
        </w:rPr>
        <w:t xml:space="preserve">Tulos</w:t>
      </w:r>
    </w:p>
    <w:p>
      <w:r>
        <w:t xml:space="preserve">löytyi</w:t>
      </w:r>
    </w:p>
    <w:p>
      <w:r>
        <w:rPr>
          <w:b/>
        </w:rPr>
        <w:t xml:space="preserve">Tulos</w:t>
      </w:r>
    </w:p>
    <w:p>
      <w:r>
        <w:t xml:space="preserve">pysähtyi</w:t>
      </w:r>
    </w:p>
    <w:p>
      <w:r>
        <w:rPr>
          <w:b/>
        </w:rPr>
        <w:t xml:space="preserve">Tulos</w:t>
      </w:r>
    </w:p>
    <w:p>
      <w:r>
        <w:t xml:space="preserve">kokous</w:t>
      </w:r>
    </w:p>
    <w:p>
      <w:r>
        <w:rPr>
          <w:b/>
        </w:rPr>
        <w:t xml:space="preserve">Tulos</w:t>
      </w:r>
    </w:p>
    <w:p>
      <w:r>
        <w:t xml:space="preserve">avattu</w:t>
      </w:r>
    </w:p>
    <w:p>
      <w:r>
        <w:rPr>
          <w:b/>
        </w:rPr>
        <w:t xml:space="preserve">Tulos</w:t>
      </w:r>
    </w:p>
    <w:p>
      <w:r>
        <w:t xml:space="preserve">tuo</w:t>
      </w:r>
    </w:p>
    <w:p>
      <w:r>
        <w:rPr>
          <w:b/>
        </w:rPr>
        <w:t xml:space="preserve">Tulos</w:t>
      </w:r>
    </w:p>
    <w:p>
      <w:r>
        <w:t xml:space="preserve">sanoi</w:t>
      </w:r>
    </w:p>
    <w:p>
      <w:r>
        <w:rPr>
          <w:b/>
        </w:rPr>
        <w:t xml:space="preserve">Tulos</w:t>
      </w:r>
    </w:p>
    <w:p>
      <w:r>
        <w:t xml:space="preserve">katsotaan</w:t>
      </w:r>
    </w:p>
    <w:p>
      <w:r>
        <w:rPr>
          <w:b/>
        </w:rPr>
        <w:t xml:space="preserve">Esimerkki 6.2046</w:t>
      </w:r>
    </w:p>
    <w:p>
      <w:r>
        <w:t xml:space="preserve">Läpikulku: Virkamiehiä on syytetty satojen miljoonien rupioiden (miljoonien dollarien) tulonmenetysten aiheuttamisesta salaliitossa liikemiehen kanssa, virasto sanoi. Malesiasta tulleet palmuöljylähetykset oli purettu suoraan Karachin satamassa sijaitsevaan yksityiseen varastoon ja siirretty sieltä salaa pois useiden vuosien ajan, kunnes tapaus tuli ilmi vuonna 1993, APP sanoi.</w:t>
      </w:r>
    </w:p>
    <w:p>
      <w:r>
        <w:rPr>
          <w:b/>
        </w:rPr>
        <w:t xml:space="preserve">Tulos</w:t>
      </w:r>
    </w:p>
    <w:p>
      <w:r>
        <w:t xml:space="preserve">syytetty</w:t>
      </w:r>
    </w:p>
    <w:p>
      <w:r>
        <w:rPr>
          <w:b/>
        </w:rPr>
        <w:t xml:space="preserve">Tulos</w:t>
      </w:r>
    </w:p>
    <w:p>
      <w:r>
        <w:t xml:space="preserve">aiheuttaen</w:t>
      </w:r>
    </w:p>
    <w:p>
      <w:r>
        <w:rPr>
          <w:b/>
        </w:rPr>
        <w:t xml:space="preserve">Tulos</w:t>
      </w:r>
    </w:p>
    <w:p>
      <w:r>
        <w:t xml:space="preserve">sanoi</w:t>
      </w:r>
    </w:p>
    <w:p>
      <w:r>
        <w:rPr>
          <w:b/>
        </w:rPr>
        <w:t xml:space="preserve">Tulos</w:t>
      </w:r>
    </w:p>
    <w:p>
      <w:r>
        <w:t xml:space="preserve">lähetykset</w:t>
      </w:r>
    </w:p>
    <w:p>
      <w:r>
        <w:rPr>
          <w:b/>
        </w:rPr>
        <w:t xml:space="preserve">Tulos</w:t>
      </w:r>
    </w:p>
    <w:p>
      <w:r>
        <w:t xml:space="preserve">purettu</w:t>
      </w:r>
    </w:p>
    <w:p>
      <w:r>
        <w:rPr>
          <w:b/>
        </w:rPr>
        <w:t xml:space="preserve">Tulos</w:t>
      </w:r>
    </w:p>
    <w:p>
      <w:r>
        <w:t xml:space="preserve">siirretty</w:t>
      </w:r>
    </w:p>
    <w:p>
      <w:r>
        <w:rPr>
          <w:b/>
        </w:rPr>
        <w:t xml:space="preserve">Tulos</w:t>
      </w:r>
    </w:p>
    <w:p>
      <w:r>
        <w:t xml:space="preserve">tuli</w:t>
      </w:r>
    </w:p>
    <w:p>
      <w:r>
        <w:rPr>
          <w:b/>
        </w:rPr>
        <w:t xml:space="preserve">Tulos</w:t>
      </w:r>
    </w:p>
    <w:p>
      <w:r>
        <w:t xml:space="preserve">sanoi</w:t>
      </w:r>
    </w:p>
    <w:p>
      <w:r>
        <w:rPr>
          <w:b/>
        </w:rPr>
        <w:t xml:space="preserve">Tulos</w:t>
      </w:r>
    </w:p>
    <w:p>
      <w:r>
        <w:t xml:space="preserve">tappio</w:t>
      </w:r>
    </w:p>
    <w:p>
      <w:r>
        <w:rPr>
          <w:b/>
        </w:rPr>
        <w:t xml:space="preserve">Tulos</w:t>
      </w:r>
    </w:p>
    <w:p>
      <w:r>
        <w:t xml:space="preserve">salaliitto</w:t>
      </w:r>
    </w:p>
    <w:p>
      <w:r>
        <w:rPr>
          <w:b/>
        </w:rPr>
        <w:t xml:space="preserve">Esimerkki 6.2047</w:t>
      </w:r>
    </w:p>
    <w:p>
      <w:r>
        <w:t xml:space="preserve">Läpikulku: Halutz, Peretz ja pääministeri Ehud Olmert mukaan lukien. </w:t>
      </w:r>
    </w:p>
    <w:p>
      <w:r>
        <w:rPr>
          <w:b/>
        </w:rPr>
        <w:t xml:space="preserve">Tulos</w:t>
      </w:r>
    </w:p>
    <w:p>
      <w:r>
        <w:t xml:space="preserve">jälkiseuraukset</w:t>
      </w:r>
    </w:p>
    <w:p>
      <w:r>
        <w:rPr>
          <w:b/>
        </w:rPr>
        <w:t xml:space="preserve">Tulos</w:t>
      </w:r>
    </w:p>
    <w:p>
      <w:r>
        <w:t xml:space="preserve">sota</w:t>
      </w:r>
    </w:p>
    <w:p>
      <w:r>
        <w:rPr>
          <w:b/>
        </w:rPr>
        <w:t xml:space="preserve">Tulos</w:t>
      </w:r>
    </w:p>
    <w:p>
      <w:r>
        <w:t xml:space="preserve">soittaa</w:t>
      </w:r>
    </w:p>
    <w:p>
      <w:r>
        <w:rPr>
          <w:b/>
        </w:rPr>
        <w:t xml:space="preserve">Tulos</w:t>
      </w:r>
    </w:p>
    <w:p>
      <w:r>
        <w:t xml:space="preserve">irtisanoutumiset</w:t>
      </w:r>
    </w:p>
    <w:p>
      <w:r>
        <w:rPr>
          <w:b/>
        </w:rPr>
        <w:t xml:space="preserve">Esimerkki 6.2048</w:t>
      </w:r>
    </w:p>
    <w:p>
      <w:r>
        <w:t xml:space="preserve">Läpikulku: BOCOGin markkinointiosaston varajohtaja Lai Ming sanoi: "Maskotin lanseeraus nostaa olympiatuotteiden myynnin uusiin ulottuvuuksiin."</w:t>
      </w:r>
    </w:p>
    <w:p>
      <w:r>
        <w:rPr>
          <w:b/>
        </w:rPr>
        <w:t xml:space="preserve">Tulos</w:t>
      </w:r>
    </w:p>
    <w:p>
      <w:r>
        <w:t xml:space="preserve">käynnistää</w:t>
      </w:r>
    </w:p>
    <w:p>
      <w:r>
        <w:rPr>
          <w:b/>
        </w:rPr>
        <w:t xml:space="preserve">Tulos</w:t>
      </w:r>
    </w:p>
    <w:p>
      <w:r>
        <w:t xml:space="preserve">työnnä</w:t>
      </w:r>
    </w:p>
    <w:p>
      <w:r>
        <w:rPr>
          <w:b/>
        </w:rPr>
        <w:t xml:space="preserve">Tulos</w:t>
      </w:r>
    </w:p>
    <w:p>
      <w:r>
        <w:t xml:space="preserve">myynti</w:t>
      </w:r>
    </w:p>
    <w:p>
      <w:r>
        <w:rPr>
          <w:b/>
        </w:rPr>
        <w:t xml:space="preserve">Tulos</w:t>
      </w:r>
    </w:p>
    <w:p>
      <w:r>
        <w:t xml:space="preserve">sanoi</w:t>
      </w:r>
    </w:p>
    <w:p>
      <w:r>
        <w:rPr>
          <w:b/>
        </w:rPr>
        <w:t xml:space="preserve">Esimerkki 6.2049</w:t>
      </w:r>
    </w:p>
    <w:p>
      <w:r>
        <w:t xml:space="preserve">Läpikulku: Lähteiden mukaan Bushin poika George kertoi keskiviikkona Sununulle, että hän oli vieraannuttanut kabinetin jäseniä, Valkoisen talon henkilökuntaa ja republikaanien poliittista yhteisöä ja luonut tilanteen, joka asettaa hänen tehokkuutensa merkittävään kyseenalaisuuteen. Viesti esikuntapäällikölle oli tarkoitus ymmärtää ehdotuksena, että Sununu tarjoutuisi eroamaan, eräs korkeassa asemassa oleva lähde sanoi.</w:t>
      </w:r>
    </w:p>
    <w:p>
      <w:r>
        <w:rPr>
          <w:b/>
        </w:rPr>
        <w:t xml:space="preserve">Tulos</w:t>
      </w:r>
    </w:p>
    <w:p>
      <w:r>
        <w:t xml:space="preserve">kertoi</w:t>
      </w:r>
    </w:p>
    <w:p>
      <w:r>
        <w:rPr>
          <w:b/>
        </w:rPr>
        <w:t xml:space="preserve">Tulos</w:t>
      </w:r>
    </w:p>
    <w:p>
      <w:r>
        <w:t xml:space="preserve">vieraantunut</w:t>
      </w:r>
    </w:p>
    <w:p>
      <w:r>
        <w:rPr>
          <w:b/>
        </w:rPr>
        <w:t xml:space="preserve">Tulos</w:t>
      </w:r>
    </w:p>
    <w:p>
      <w:r>
        <w:t xml:space="preserve">luominen</w:t>
      </w:r>
    </w:p>
    <w:p>
      <w:r>
        <w:rPr>
          <w:b/>
        </w:rPr>
        <w:t xml:space="preserve">Tulos</w:t>
      </w:r>
    </w:p>
    <w:p>
      <w:r>
        <w:t xml:space="preserve">tilanne</w:t>
      </w:r>
    </w:p>
    <w:p>
      <w:r>
        <w:rPr>
          <w:b/>
        </w:rPr>
        <w:t xml:space="preserve">Tulos</w:t>
      </w:r>
    </w:p>
    <w:p>
      <w:r>
        <w:t xml:space="preserve">epäilys</w:t>
      </w:r>
    </w:p>
    <w:p>
      <w:r>
        <w:rPr>
          <w:b/>
        </w:rPr>
        <w:t xml:space="preserve">Tulos</w:t>
      </w:r>
    </w:p>
    <w:p>
      <w:r>
        <w:t xml:space="preserve">sanoi</w:t>
      </w:r>
    </w:p>
    <w:p>
      <w:r>
        <w:rPr>
          <w:b/>
        </w:rPr>
        <w:t xml:space="preserve">Tulos</w:t>
      </w:r>
    </w:p>
    <w:p>
      <w:r>
        <w:t xml:space="preserve">laittaa</w:t>
      </w:r>
    </w:p>
    <w:p>
      <w:r>
        <w:rPr>
          <w:b/>
        </w:rPr>
        <w:t xml:space="preserve">Tulos</w:t>
      </w:r>
    </w:p>
    <w:p>
      <w:r>
        <w:t xml:space="preserve">otettu</w:t>
      </w:r>
    </w:p>
    <w:p>
      <w:r>
        <w:rPr>
          <w:b/>
        </w:rPr>
        <w:t xml:space="preserve">Tulos</w:t>
      </w:r>
    </w:p>
    <w:p>
      <w:r>
        <w:t xml:space="preserve">ehdotus</w:t>
      </w:r>
    </w:p>
    <w:p>
      <w:r>
        <w:rPr>
          <w:b/>
        </w:rPr>
        <w:t xml:space="preserve">Tulos</w:t>
      </w:r>
    </w:p>
    <w:p>
      <w:r>
        <w:t xml:space="preserve">tarjous</w:t>
      </w:r>
    </w:p>
    <w:p>
      <w:r>
        <w:rPr>
          <w:b/>
        </w:rPr>
        <w:t xml:space="preserve">Tulos</w:t>
      </w:r>
    </w:p>
    <w:p>
      <w:r>
        <w:t xml:space="preserve">sanoi</w:t>
      </w:r>
    </w:p>
    <w:p>
      <w:r>
        <w:rPr>
          <w:b/>
        </w:rPr>
        <w:t xml:space="preserve">Tulos</w:t>
      </w:r>
    </w:p>
    <w:p>
      <w:r>
        <w:t xml:space="preserve">erota</w:t>
      </w:r>
    </w:p>
    <w:p>
      <w:r>
        <w:rPr>
          <w:b/>
        </w:rPr>
        <w:t xml:space="preserve">Esimerkki 6.2050</w:t>
      </w:r>
    </w:p>
    <w:p>
      <w:r>
        <w:t xml:space="preserve">Läpikulku: Maailmanneuvosto, jonka jäsenet koostuvat pääasiassa Euroopan juutalaisuudesta ennen sotaa eloonjääneistä, valittaa, että he eivät ole saaneet korvausvaatimuksiaan käsitellyksi. Maailmanneuvosto koostuu tiukasti ortodoksisista hasidijuutalaisista.</w:t>
      </w:r>
    </w:p>
    <w:p>
      <w:r>
        <w:rPr>
          <w:b/>
        </w:rPr>
        <w:t xml:space="preserve">Tulos</w:t>
      </w:r>
    </w:p>
    <w:p>
      <w:r>
        <w:t xml:space="preserve">koostui</w:t>
      </w:r>
    </w:p>
    <w:p>
      <w:r>
        <w:rPr>
          <w:b/>
        </w:rPr>
        <w:t xml:space="preserve">Tulos</w:t>
      </w:r>
    </w:p>
    <w:p>
      <w:r>
        <w:t xml:space="preserve">valittaa</w:t>
      </w:r>
    </w:p>
    <w:p>
      <w:r>
        <w:rPr>
          <w:b/>
        </w:rPr>
        <w:t xml:space="preserve">Tulos</w:t>
      </w:r>
    </w:p>
    <w:p>
      <w:r>
        <w:t xml:space="preserve">Hanki</w:t>
      </w:r>
    </w:p>
    <w:p>
      <w:r>
        <w:rPr>
          <w:b/>
        </w:rPr>
        <w:t xml:space="preserve">Tulos</w:t>
      </w:r>
    </w:p>
    <w:p>
      <w:r>
        <w:t xml:space="preserve">osoitettu</w:t>
      </w:r>
    </w:p>
    <w:p>
      <w:r>
        <w:rPr>
          <w:b/>
        </w:rPr>
        <w:t xml:space="preserve">Tulos</w:t>
      </w:r>
    </w:p>
    <w:p>
      <w:r>
        <w:t xml:space="preserve">palautus</w:t>
      </w:r>
    </w:p>
    <w:p>
      <w:r>
        <w:rPr>
          <w:b/>
        </w:rPr>
        <w:t xml:space="preserve">Tulos</w:t>
      </w:r>
    </w:p>
    <w:p>
      <w:r>
        <w:t xml:space="preserve">korvausvaatimukset</w:t>
      </w:r>
    </w:p>
    <w:p>
      <w:r>
        <w:rPr>
          <w:b/>
        </w:rPr>
        <w:t xml:space="preserve">Tulos</w:t>
      </w:r>
    </w:p>
    <w:p>
      <w:r>
        <w:t xml:space="preserve">koostui</w:t>
      </w:r>
    </w:p>
    <w:p>
      <w:r>
        <w:rPr>
          <w:b/>
        </w:rPr>
        <w:t xml:space="preserve">Esimerkki 6.2051</w:t>
      </w:r>
    </w:p>
    <w:p>
      <w:r>
        <w:t xml:space="preserve">Läpikulku: Houstonissa toimivan Equus Capital Corp:n hallinnoima Equus maksaisi 12 dollaria käteistä ja yhden uuden etuoikeutetun osakkeen, jonka realisointietu on 1,65 dollaria osakkeelta, jokaisesta Tony Laman 2,1 miljoonasta ulkona olevasta osakkeesta. Aiemmin se tarjosi 13,65 dollaria osakkeelta käteisenä eli 29 miljoonaa dollaria.</w:t>
      </w:r>
    </w:p>
    <w:p>
      <w:r>
        <w:rPr>
          <w:b/>
        </w:rPr>
        <w:t xml:space="preserve">Tulos</w:t>
      </w:r>
    </w:p>
    <w:p>
      <w:r>
        <w:t xml:space="preserve">ehdotus</w:t>
      </w:r>
    </w:p>
    <w:p>
      <w:r>
        <w:rPr>
          <w:b/>
        </w:rPr>
        <w:t xml:space="preserve">Tulos</w:t>
      </w:r>
    </w:p>
    <w:p>
      <w:r>
        <w:t xml:space="preserve">hallittu</w:t>
      </w:r>
    </w:p>
    <w:p>
      <w:r>
        <w:rPr>
          <w:b/>
        </w:rPr>
        <w:t xml:space="preserve">Tulos</w:t>
      </w:r>
    </w:p>
    <w:p>
      <w:r>
        <w:t xml:space="preserve">maksaa</w:t>
      </w:r>
    </w:p>
    <w:p>
      <w:r>
        <w:rPr>
          <w:b/>
        </w:rPr>
        <w:t xml:space="preserve">Tulos</w:t>
      </w:r>
    </w:p>
    <w:p>
      <w:r>
        <w:t xml:space="preserve">tarjottu</w:t>
      </w:r>
    </w:p>
    <w:p>
      <w:r>
        <w:rPr>
          <w:b/>
        </w:rPr>
        <w:t xml:space="preserve">Tulos</w:t>
      </w:r>
    </w:p>
    <w:p>
      <w:r>
        <w:t xml:space="preserve">selvitystilaan asettaminen</w:t>
      </w:r>
    </w:p>
    <w:p>
      <w:r>
        <w:rPr>
          <w:b/>
        </w:rPr>
        <w:t xml:space="preserve">Esimerkki 6.2052</w:t>
      </w:r>
    </w:p>
    <w:p>
      <w:r>
        <w:t xml:space="preserve">Läpikulku: Ministeri selitti, että hankkeet kannustaisivat lihan, maidon ja juuston tuotantoa sekä lisäisivät maanviljelijöiden tuloja ja vähentäisivät köyhyyttä tukea saavissa osavaltioissa. Liittovaltion hallitus pyrki torjumaan ympäristön pilaantumisen ja muiden maan maa- ja vesivaroja uhkaavien vakavien rasitusten uhkia, hän lisäsi.</w:t>
      </w:r>
    </w:p>
    <w:p>
      <w:r>
        <w:rPr>
          <w:b/>
        </w:rPr>
        <w:t xml:space="preserve">Tulos</w:t>
      </w:r>
    </w:p>
    <w:p>
      <w:r>
        <w:t xml:space="preserve">selitti</w:t>
      </w:r>
    </w:p>
    <w:p>
      <w:r>
        <w:rPr>
          <w:b/>
        </w:rPr>
        <w:t xml:space="preserve">Tulos</w:t>
      </w:r>
    </w:p>
    <w:p>
      <w:r>
        <w:t xml:space="preserve">hankkeet</w:t>
      </w:r>
    </w:p>
    <w:p>
      <w:r>
        <w:rPr>
          <w:b/>
        </w:rPr>
        <w:t xml:space="preserve">Tulos</w:t>
      </w:r>
    </w:p>
    <w:p>
      <w:r>
        <w:t xml:space="preserve">kannustaa</w:t>
      </w:r>
    </w:p>
    <w:p>
      <w:r>
        <w:rPr>
          <w:b/>
        </w:rPr>
        <w:t xml:space="preserve">Tulos</w:t>
      </w:r>
    </w:p>
    <w:p>
      <w:r>
        <w:t xml:space="preserve">tuotanto</w:t>
      </w:r>
    </w:p>
    <w:p>
      <w:r>
        <w:rPr>
          <w:b/>
        </w:rPr>
        <w:t xml:space="preserve">Tulos</w:t>
      </w:r>
    </w:p>
    <w:p>
      <w:r>
        <w:t xml:space="preserve">lisätä</w:t>
      </w:r>
    </w:p>
    <w:p>
      <w:r>
        <w:rPr>
          <w:b/>
        </w:rPr>
        <w:t xml:space="preserve">Tulos</w:t>
      </w:r>
    </w:p>
    <w:p>
      <w:r>
        <w:t xml:space="preserve">minimoida</w:t>
      </w:r>
    </w:p>
    <w:p>
      <w:r>
        <w:rPr>
          <w:b/>
        </w:rPr>
        <w:t xml:space="preserve">Tulos</w:t>
      </w:r>
    </w:p>
    <w:p>
      <w:r>
        <w:t xml:space="preserve">köyhyys</w:t>
      </w:r>
    </w:p>
    <w:p>
      <w:r>
        <w:rPr>
          <w:b/>
        </w:rPr>
        <w:t xml:space="preserve">Tulos</w:t>
      </w:r>
    </w:p>
    <w:p>
      <w:r>
        <w:t xml:space="preserve">työskentely</w:t>
      </w:r>
    </w:p>
    <w:p>
      <w:r>
        <w:rPr>
          <w:b/>
        </w:rPr>
        <w:t xml:space="preserve">Tulos</w:t>
      </w:r>
    </w:p>
    <w:p>
      <w:r>
        <w:t xml:space="preserve">osoitteessa</w:t>
      </w:r>
    </w:p>
    <w:p>
      <w:r>
        <w:rPr>
          <w:b/>
        </w:rPr>
        <w:t xml:space="preserve">Tulos</w:t>
      </w:r>
    </w:p>
    <w:p>
      <w:r>
        <w:t xml:space="preserve">uhat</w:t>
      </w:r>
    </w:p>
    <w:p>
      <w:r>
        <w:rPr>
          <w:b/>
        </w:rPr>
        <w:t xml:space="preserve">Tulos</w:t>
      </w:r>
    </w:p>
    <w:p>
      <w:r>
        <w:t xml:space="preserve">hajoaminen</w:t>
      </w:r>
    </w:p>
    <w:p>
      <w:r>
        <w:rPr>
          <w:b/>
        </w:rPr>
        <w:t xml:space="preserve">Tulos</w:t>
      </w:r>
    </w:p>
    <w:p>
      <w:r>
        <w:t xml:space="preserve">stressi</w:t>
      </w:r>
    </w:p>
    <w:p>
      <w:r>
        <w:rPr>
          <w:b/>
        </w:rPr>
        <w:t xml:space="preserve">Tulos</w:t>
      </w:r>
    </w:p>
    <w:p>
      <w:r>
        <w:t xml:space="preserve">osoitteessa</w:t>
      </w:r>
    </w:p>
    <w:p>
      <w:r>
        <w:rPr>
          <w:b/>
        </w:rPr>
        <w:t xml:space="preserve">Tulos</w:t>
      </w:r>
    </w:p>
    <w:p>
      <w:r>
        <w:t xml:space="preserve">lisätty</w:t>
      </w:r>
    </w:p>
    <w:p>
      <w:r>
        <w:rPr>
          <w:b/>
        </w:rPr>
        <w:t xml:space="preserve">Esimerkki 6.2053</w:t>
      </w:r>
    </w:p>
    <w:p>
      <w:r>
        <w:t xml:space="preserve">Läpikulku: Myanmarin terveysviranomaiset ovat korostaneet silmähoitopalvelujen tarvetta maassa erityisesti maaseudulla, jossa suurin osa sokeista elää, kertoi valtion omistama sanomalehti perjantaina. Asiaa korostettiin silmälääkäreiden konferenssissa, joka on parhaillaan käynnissä, New Light of Myanmar -lehti kertoi.</w:t>
      </w:r>
    </w:p>
    <w:p>
      <w:r>
        <w:rPr>
          <w:b/>
        </w:rPr>
        <w:t xml:space="preserve">Tulos</w:t>
      </w:r>
    </w:p>
    <w:p>
      <w:r>
        <w:t xml:space="preserve">stressaantunut</w:t>
      </w:r>
    </w:p>
    <w:p>
      <w:r>
        <w:rPr>
          <w:b/>
        </w:rPr>
        <w:t xml:space="preserve">Tulos</w:t>
      </w:r>
    </w:p>
    <w:p>
      <w:r>
        <w:t xml:space="preserve">olemassa</w:t>
      </w:r>
    </w:p>
    <w:p>
      <w:r>
        <w:rPr>
          <w:b/>
        </w:rPr>
        <w:t xml:space="preserve">Tulos</w:t>
      </w:r>
    </w:p>
    <w:p>
      <w:r>
        <w:t xml:space="preserve">raportoitu</w:t>
      </w:r>
    </w:p>
    <w:p>
      <w:r>
        <w:rPr>
          <w:b/>
        </w:rPr>
        <w:t xml:space="preserve">Tulos</w:t>
      </w:r>
    </w:p>
    <w:p>
      <w:r>
        <w:t xml:space="preserve">korosti</w:t>
      </w:r>
    </w:p>
    <w:p>
      <w:r>
        <w:rPr>
          <w:b/>
        </w:rPr>
        <w:t xml:space="preserve">Tulos</w:t>
      </w:r>
    </w:p>
    <w:p>
      <w:r>
        <w:t xml:space="preserve">on</w:t>
      </w:r>
    </w:p>
    <w:p>
      <w:r>
        <w:rPr>
          <w:b/>
        </w:rPr>
        <w:t xml:space="preserve">Tulos</w:t>
      </w:r>
    </w:p>
    <w:p>
      <w:r>
        <w:t xml:space="preserve">konferenssi</w:t>
      </w:r>
    </w:p>
    <w:p>
      <w:r>
        <w:rPr>
          <w:b/>
        </w:rPr>
        <w:t xml:space="preserve">Esimerkki 6.2054</w:t>
      </w:r>
    </w:p>
    <w:p>
      <w:r>
        <w:t xml:space="preserve">Läpikulku: Toinen FA-18 ja Viking-tankkerikone saattoivat sitä 120 meripeninkulmaa yhdellä moottorilla, ja se joutui tekemään hätälaskun Williamtownin RAAF-tukikohtaan lähellä Newcastlea, noin 150 kilometriä Sydneystä pohjoiseen, kertoi sikäläinen virkamies. Wing Commander Lou Lapuma sanoi, että Hornetin alusteline romahti hätälaskua tehtäessä, mutta lentäjä ei loukkaantunut.</w:t>
      </w:r>
    </w:p>
    <w:p>
      <w:r>
        <w:rPr>
          <w:b/>
        </w:rPr>
        <w:t xml:space="preserve">Tulos</w:t>
      </w:r>
    </w:p>
    <w:p>
      <w:r>
        <w:t xml:space="preserve">lyömällä</w:t>
      </w:r>
    </w:p>
    <w:p>
      <w:r>
        <w:rPr>
          <w:b/>
        </w:rPr>
        <w:t xml:space="preserve">Tulos</w:t>
      </w:r>
    </w:p>
    <w:p>
      <w:r>
        <w:t xml:space="preserve">vaurioitunut</w:t>
      </w:r>
    </w:p>
    <w:p>
      <w:r>
        <w:rPr>
          <w:b/>
        </w:rPr>
        <w:t xml:space="preserve">Tulos</w:t>
      </w:r>
    </w:p>
    <w:p>
      <w:r>
        <w:t xml:space="preserve">pakotettu</w:t>
      </w:r>
    </w:p>
    <w:p>
      <w:r>
        <w:rPr>
          <w:b/>
        </w:rPr>
        <w:t xml:space="preserve">Tulos</w:t>
      </w:r>
    </w:p>
    <w:p>
      <w:r>
        <w:t xml:space="preserve">lentää</w:t>
      </w:r>
    </w:p>
    <w:p>
      <w:r>
        <w:rPr>
          <w:b/>
        </w:rPr>
        <w:t xml:space="preserve">Tulos</w:t>
      </w:r>
    </w:p>
    <w:p>
      <w:r>
        <w:t xml:space="preserve">saatettu</w:t>
      </w:r>
    </w:p>
    <w:p>
      <w:r>
        <w:rPr>
          <w:b/>
        </w:rPr>
        <w:t xml:space="preserve">Tulos</w:t>
      </w:r>
    </w:p>
    <w:p>
      <w:r>
        <w:t xml:space="preserve">tee</w:t>
      </w:r>
    </w:p>
    <w:p>
      <w:r>
        <w:rPr>
          <w:b/>
        </w:rPr>
        <w:t xml:space="preserve">Tulos</w:t>
      </w:r>
    </w:p>
    <w:p>
      <w:r>
        <w:t xml:space="preserve">laskeutuminen</w:t>
      </w:r>
    </w:p>
    <w:p>
      <w:r>
        <w:rPr>
          <w:b/>
        </w:rPr>
        <w:t xml:space="preserve">Tulos</w:t>
      </w:r>
    </w:p>
    <w:p>
      <w:r>
        <w:t xml:space="preserve">sanoi</w:t>
      </w:r>
    </w:p>
    <w:p>
      <w:r>
        <w:rPr>
          <w:b/>
        </w:rPr>
        <w:t xml:space="preserve">Tulos</w:t>
      </w:r>
    </w:p>
    <w:p>
      <w:r>
        <w:t xml:space="preserve">sanoi</w:t>
      </w:r>
    </w:p>
    <w:p>
      <w:r>
        <w:rPr>
          <w:b/>
        </w:rPr>
        <w:t xml:space="preserve">Tulos</w:t>
      </w:r>
    </w:p>
    <w:p>
      <w:r>
        <w:t xml:space="preserve">romahtanut</w:t>
      </w:r>
    </w:p>
    <w:p>
      <w:r>
        <w:rPr>
          <w:b/>
        </w:rPr>
        <w:t xml:space="preserve">Tulos</w:t>
      </w:r>
    </w:p>
    <w:p>
      <w:r>
        <w:t xml:space="preserve">laskeutuminen</w:t>
      </w:r>
    </w:p>
    <w:p>
      <w:r>
        <w:rPr>
          <w:b/>
        </w:rPr>
        <w:t xml:space="preserve">Tulos</w:t>
      </w:r>
    </w:p>
    <w:p>
      <w:r>
        <w:t xml:space="preserve">oli</w:t>
      </w:r>
    </w:p>
    <w:p>
      <w:r>
        <w:rPr>
          <w:b/>
        </w:rPr>
        <w:t xml:space="preserve">Esimerkki 6.2055</w:t>
      </w:r>
    </w:p>
    <w:p>
      <w:r>
        <w:t xml:space="preserve">Läpikulku: He vaativat myös laajamittaisia investointeja alalle ja sanoivat, että edellisen hallituksen aikana toteutettu politiikka oli vanhentunutta ja kilpailunvastaista. Intian yhdistyneen rintaman koalitiohallitus äänestettiin perjantaina pois vallasta sen jälkeen, kun kongressipuolue (I) veti pois parlamentaarisen tukensa.</w:t>
      </w:r>
    </w:p>
    <w:p>
      <w:r>
        <w:rPr>
          <w:b/>
        </w:rPr>
        <w:t xml:space="preserve">Tulos</w:t>
      </w:r>
    </w:p>
    <w:p>
      <w:r>
        <w:t xml:space="preserve">nimeltään</w:t>
      </w:r>
    </w:p>
    <w:p>
      <w:r>
        <w:rPr>
          <w:b/>
        </w:rPr>
        <w:t xml:space="preserve">Tulos</w:t>
      </w:r>
    </w:p>
    <w:p>
      <w:r>
        <w:t xml:space="preserve">toteutettu</w:t>
      </w:r>
    </w:p>
    <w:p>
      <w:r>
        <w:rPr>
          <w:b/>
        </w:rPr>
        <w:t xml:space="preserve">Tulos</w:t>
      </w:r>
    </w:p>
    <w:p>
      <w:r>
        <w:t xml:space="preserve">sanomalla</w:t>
      </w:r>
    </w:p>
    <w:p>
      <w:r>
        <w:rPr>
          <w:b/>
        </w:rPr>
        <w:t xml:space="preserve">Tulos</w:t>
      </w:r>
    </w:p>
    <w:p>
      <w:r>
        <w:t xml:space="preserve">äänestetty</w:t>
      </w:r>
    </w:p>
    <w:p>
      <w:r>
        <w:rPr>
          <w:b/>
        </w:rPr>
        <w:t xml:space="preserve">Tulos</w:t>
      </w:r>
    </w:p>
    <w:p>
      <w:r>
        <w:t xml:space="preserve">peruutettu</w:t>
      </w:r>
    </w:p>
    <w:p>
      <w:r>
        <w:rPr>
          <w:b/>
        </w:rPr>
        <w:t xml:space="preserve">Esimerkki 6.2056</w:t>
      </w:r>
    </w:p>
    <w:p>
      <w:r>
        <w:t xml:space="preserve">Läpikulku: Nikkei Stock Average nousi tiistaista 34,26 pistettä eli 0,23 prosenttia 14 742,58 pisteeseen ja oli korkeimmillaan sitten 14. joulukuuta 2000. Japanin rahoitusmarkkinat olivat keskiviikkona kiinni kansallisen vapaapäivän vuoksi.</w:t>
      </w:r>
    </w:p>
    <w:p>
      <w:r>
        <w:rPr>
          <w:b/>
        </w:rPr>
        <w:t xml:space="preserve">Tulos</w:t>
      </w:r>
    </w:p>
    <w:p>
      <w:r>
        <w:t xml:space="preserve">ruusu</w:t>
      </w:r>
    </w:p>
    <w:p>
      <w:r>
        <w:rPr>
          <w:b/>
        </w:rPr>
        <w:t xml:space="preserve">Tulos</w:t>
      </w:r>
    </w:p>
    <w:p>
      <w:r>
        <w:t xml:space="preserve">sulkeminen</w:t>
      </w:r>
    </w:p>
    <w:p>
      <w:r>
        <w:rPr>
          <w:b/>
        </w:rPr>
        <w:t xml:space="preserve">Tulos</w:t>
      </w:r>
    </w:p>
    <w:p>
      <w:r>
        <w:t xml:space="preserve">suljettu</w:t>
      </w:r>
    </w:p>
    <w:p>
      <w:r>
        <w:rPr>
          <w:b/>
        </w:rPr>
        <w:t xml:space="preserve">Tulos</w:t>
      </w:r>
    </w:p>
    <w:p>
      <w:r>
        <w:t xml:space="preserve">loma</w:t>
      </w:r>
    </w:p>
    <w:p>
      <w:r>
        <w:rPr>
          <w:b/>
        </w:rPr>
        <w:t xml:space="preserve">Esimerkki 6.2057</w:t>
      </w:r>
    </w:p>
    <w:p>
      <w:r>
        <w:t xml:space="preserve">Läpikulku: Vain kaikkein jääräpäisimmät Castron vastustajat voivat väittää, että Eliania ei pitäisi yhdistää hänen kanssaan, kun Gonzalez saapuu Yhdysvaltoihin - olisi parempi, jos hän menisi Miamiin eikä Washingtoniin. Gonzalezin saapumisen pitäisi myös auttaa oikeusministeriötä tekemään järjestelyjä lapsen huoltajuuden siirtämiseksi.</w:t>
      </w:r>
    </w:p>
    <w:p>
      <w:r>
        <w:rPr>
          <w:b/>
        </w:rPr>
        <w:t xml:space="preserve">Tulos</w:t>
      </w:r>
    </w:p>
    <w:p>
      <w:r>
        <w:t xml:space="preserve">tulee</w:t>
      </w:r>
    </w:p>
    <w:p>
      <w:r>
        <w:rPr>
          <w:b/>
        </w:rPr>
        <w:t xml:space="preserve">Tulos</w:t>
      </w:r>
    </w:p>
    <w:p>
      <w:r>
        <w:t xml:space="preserve">olla</w:t>
      </w:r>
    </w:p>
    <w:p>
      <w:r>
        <w:rPr>
          <w:b/>
        </w:rPr>
        <w:t xml:space="preserve">Tulos</w:t>
      </w:r>
    </w:p>
    <w:p>
      <w:r>
        <w:t xml:space="preserve">meni</w:t>
      </w:r>
    </w:p>
    <w:p>
      <w:r>
        <w:rPr>
          <w:b/>
        </w:rPr>
        <w:t xml:space="preserve">Tulos</w:t>
      </w:r>
    </w:p>
    <w:p>
      <w:r>
        <w:t xml:space="preserve">väittää</w:t>
      </w:r>
    </w:p>
    <w:p>
      <w:r>
        <w:rPr>
          <w:b/>
        </w:rPr>
        <w:t xml:space="preserve">Tulos</w:t>
      </w:r>
    </w:p>
    <w:p>
      <w:r>
        <w:t xml:space="preserve">yhdistetty</w:t>
      </w:r>
    </w:p>
    <w:p>
      <w:r>
        <w:rPr>
          <w:b/>
        </w:rPr>
        <w:t xml:space="preserve">Tulos</w:t>
      </w:r>
    </w:p>
    <w:p>
      <w:r>
        <w:t xml:space="preserve">saapuminen</w:t>
      </w:r>
    </w:p>
    <w:p>
      <w:r>
        <w:rPr>
          <w:b/>
        </w:rPr>
        <w:t xml:space="preserve">Tulos</w:t>
      </w:r>
    </w:p>
    <w:p>
      <w:r>
        <w:t xml:space="preserve">apua</w:t>
      </w:r>
    </w:p>
    <w:p>
      <w:r>
        <w:rPr>
          <w:b/>
        </w:rPr>
        <w:t xml:space="preserve">Tulos</w:t>
      </w:r>
    </w:p>
    <w:p>
      <w:r>
        <w:t xml:space="preserve">selkeä</w:t>
      </w:r>
    </w:p>
    <w:p>
      <w:r>
        <w:rPr>
          <w:b/>
        </w:rPr>
        <w:t xml:space="preserve">Tulos</w:t>
      </w:r>
    </w:p>
    <w:p>
      <w:r>
        <w:t xml:space="preserve">tee</w:t>
      </w:r>
    </w:p>
    <w:p>
      <w:r>
        <w:rPr>
          <w:b/>
        </w:rPr>
        <w:t xml:space="preserve">Tulos</w:t>
      </w:r>
    </w:p>
    <w:p>
      <w:r>
        <w:t xml:space="preserve">järjestelyt</w:t>
      </w:r>
    </w:p>
    <w:p>
      <w:r>
        <w:rPr>
          <w:b/>
        </w:rPr>
        <w:t xml:space="preserve">Tulos</w:t>
      </w:r>
    </w:p>
    <w:p>
      <w:r>
        <w:t xml:space="preserve">siirto</w:t>
      </w:r>
    </w:p>
    <w:p>
      <w:r>
        <w:rPr>
          <w:b/>
        </w:rPr>
        <w:t xml:space="preserve">Esimerkki 6.2058</w:t>
      </w:r>
    </w:p>
    <w:p>
      <w:r>
        <w:t xml:space="preserve">Läpikulku: Lähde sanoi: "Kaksi iranilaista shiiapyhiinvaeltajaa ja irakilainen naisopas vapautettiin ja löydettiin läheltä paikkaa, jossa heidät siepattiin maanantai-iltana". Kolme oli turvassa, lähde sanoi ja siteerasi heitä sanomalla, että heidät vapautettiin pian sieppauksen jälkeen maanantai-iltana.</w:t>
      </w:r>
    </w:p>
    <w:p>
      <w:r>
        <w:rPr>
          <w:b/>
        </w:rPr>
        <w:t xml:space="preserve">Tulos</w:t>
      </w:r>
    </w:p>
    <w:p>
      <w:r>
        <w:t xml:space="preserve">julkaistu</w:t>
      </w:r>
    </w:p>
    <w:p>
      <w:r>
        <w:rPr>
          <w:b/>
        </w:rPr>
        <w:t xml:space="preserve">Tulos</w:t>
      </w:r>
    </w:p>
    <w:p>
      <w:r>
        <w:t xml:space="preserve">löytyi</w:t>
      </w:r>
    </w:p>
    <w:p>
      <w:r>
        <w:rPr>
          <w:b/>
        </w:rPr>
        <w:t xml:space="preserve">Tulos</w:t>
      </w:r>
    </w:p>
    <w:p>
      <w:r>
        <w:t xml:space="preserve">siepattu</w:t>
      </w:r>
    </w:p>
    <w:p>
      <w:r>
        <w:rPr>
          <w:b/>
        </w:rPr>
        <w:t xml:space="preserve">Tulos</w:t>
      </w:r>
    </w:p>
    <w:p>
      <w:r>
        <w:t xml:space="preserve">olivat</w:t>
      </w:r>
    </w:p>
    <w:p>
      <w:r>
        <w:rPr>
          <w:b/>
        </w:rPr>
        <w:t xml:space="preserve">Tulos</w:t>
      </w:r>
    </w:p>
    <w:p>
      <w:r>
        <w:t xml:space="preserve">siteeraten</w:t>
      </w:r>
    </w:p>
    <w:p>
      <w:r>
        <w:rPr>
          <w:b/>
        </w:rPr>
        <w:t xml:space="preserve">Tulos</w:t>
      </w:r>
    </w:p>
    <w:p>
      <w:r>
        <w:t xml:space="preserve">sanomalla</w:t>
      </w:r>
    </w:p>
    <w:p>
      <w:r>
        <w:rPr>
          <w:b/>
        </w:rPr>
        <w:t xml:space="preserve">Tulos</w:t>
      </w:r>
    </w:p>
    <w:p>
      <w:r>
        <w:t xml:space="preserve">julkaistu</w:t>
      </w:r>
    </w:p>
    <w:p>
      <w:r>
        <w:rPr>
          <w:b/>
        </w:rPr>
        <w:t xml:space="preserve">Tulos</w:t>
      </w:r>
    </w:p>
    <w:p>
      <w:r>
        <w:t xml:space="preserve">sieppaus</w:t>
      </w:r>
    </w:p>
    <w:p>
      <w:r>
        <w:rPr>
          <w:b/>
        </w:rPr>
        <w:t xml:space="preserve">Esimerkki 6.2059</w:t>
      </w:r>
    </w:p>
    <w:p>
      <w:r>
        <w:t xml:space="preserve">Läpikulku: Osallistujien mukaan uusi yhtiö pyrkii rajoittamaan telakan tappioita. "Tilanne on se, että konkurssituomioistuin pääsee pois laivanrakennusbisneksestä.</w:t>
      </w:r>
    </w:p>
    <w:p>
      <w:r>
        <w:rPr>
          <w:b/>
        </w:rPr>
        <w:t xml:space="preserve">Tulos</w:t>
      </w:r>
    </w:p>
    <w:p>
      <w:r>
        <w:t xml:space="preserve">yritys</w:t>
      </w:r>
    </w:p>
    <w:p>
      <w:r>
        <w:rPr>
          <w:b/>
        </w:rPr>
        <w:t xml:space="preserve">Tulos</w:t>
      </w:r>
    </w:p>
    <w:p>
      <w:r>
        <w:t xml:space="preserve">raja</w:t>
      </w:r>
    </w:p>
    <w:p>
      <w:r>
        <w:rPr>
          <w:b/>
        </w:rPr>
        <w:t xml:space="preserve">Tulos</w:t>
      </w:r>
    </w:p>
    <w:p>
      <w:r>
        <w:t xml:space="preserve">tappiot</w:t>
      </w:r>
    </w:p>
    <w:p>
      <w:r>
        <w:rPr>
          <w:b/>
        </w:rPr>
        <w:t xml:space="preserve">Tulos</w:t>
      </w:r>
    </w:p>
    <w:p>
      <w:r>
        <w:t xml:space="preserve">sanoi</w:t>
      </w:r>
    </w:p>
    <w:p>
      <w:r>
        <w:rPr>
          <w:b/>
        </w:rPr>
        <w:t xml:space="preserve">Tulos</w:t>
      </w:r>
    </w:p>
    <w:p>
      <w:r>
        <w:t xml:space="preserve">on</w:t>
      </w:r>
    </w:p>
    <w:p>
      <w:r>
        <w:rPr>
          <w:b/>
        </w:rPr>
        <w:t xml:space="preserve">Tulos</w:t>
      </w:r>
    </w:p>
    <w:p>
      <w:r>
        <w:t xml:space="preserve">Hanki</w:t>
      </w:r>
    </w:p>
    <w:p>
      <w:r>
        <w:rPr>
          <w:b/>
        </w:rPr>
        <w:t xml:space="preserve">Esimerkki 6.2060</w:t>
      </w:r>
    </w:p>
    <w:p>
      <w:r>
        <w:t xml:space="preserve">Läpikulku: Iran tuomitsi lauantaina Yhdysvaltojen suurlähetystöjen pommitukset Keniassa ja Tansaniassa ja ilmaisi myötätuntonsa uhrien perheille. Ulkoministeriön tiedottaja Mahmoud Mohammadi sanoi, että Iran tuomitsee kaikki teot, jotka voivat johtaa viattomien ihmisten kuolemaan, kertoi virallinen uutistoimisto IRNA.</w:t>
      </w:r>
    </w:p>
    <w:p>
      <w:r>
        <w:rPr>
          <w:b/>
        </w:rPr>
        <w:t xml:space="preserve">Tulos</w:t>
      </w:r>
    </w:p>
    <w:p>
      <w:r>
        <w:t xml:space="preserve">tuomittu</w:t>
      </w:r>
    </w:p>
    <w:p>
      <w:r>
        <w:rPr>
          <w:b/>
        </w:rPr>
        <w:t xml:space="preserve">Tulos</w:t>
      </w:r>
    </w:p>
    <w:p>
      <w:r>
        <w:t xml:space="preserve">pommitus</w:t>
      </w:r>
    </w:p>
    <w:p>
      <w:r>
        <w:rPr>
          <w:b/>
        </w:rPr>
        <w:t xml:space="preserve">Tulos</w:t>
      </w:r>
    </w:p>
    <w:p>
      <w:r>
        <w:t xml:space="preserve">ilmaistu</w:t>
      </w:r>
    </w:p>
    <w:p>
      <w:r>
        <w:rPr>
          <w:b/>
        </w:rPr>
        <w:t xml:space="preserve">Tulos</w:t>
      </w:r>
    </w:p>
    <w:p>
      <w:r>
        <w:t xml:space="preserve">sanoi</w:t>
      </w:r>
    </w:p>
    <w:p>
      <w:r>
        <w:rPr>
          <w:b/>
        </w:rPr>
        <w:t xml:space="preserve">Tulos</w:t>
      </w:r>
    </w:p>
    <w:p>
      <w:r>
        <w:t xml:space="preserve">tuomitsee</w:t>
      </w:r>
    </w:p>
    <w:p>
      <w:r>
        <w:rPr>
          <w:b/>
        </w:rPr>
        <w:t xml:space="preserve">Tulos</w:t>
      </w:r>
    </w:p>
    <w:p>
      <w:r>
        <w:t xml:space="preserve">toimii</w:t>
      </w:r>
    </w:p>
    <w:p>
      <w:r>
        <w:rPr>
          <w:b/>
        </w:rPr>
        <w:t xml:space="preserve">Tulos</w:t>
      </w:r>
    </w:p>
    <w:p>
      <w:r>
        <w:t xml:space="preserve">kuolema</w:t>
      </w:r>
    </w:p>
    <w:p>
      <w:r>
        <w:rPr>
          <w:b/>
        </w:rPr>
        <w:t xml:space="preserve">Tulos</w:t>
      </w:r>
    </w:p>
    <w:p>
      <w:r>
        <w:t xml:space="preserve">raportoitu</w:t>
      </w:r>
    </w:p>
    <w:p>
      <w:r>
        <w:rPr>
          <w:b/>
        </w:rPr>
        <w:t xml:space="preserve">Esimerkki 6.2061</w:t>
      </w:r>
    </w:p>
    <w:p>
      <w:r>
        <w:t xml:space="preserve">Läpikulku: He marssivat läheisen ostoskorttelin läpi kantaen banderolleja, joissa luki "Emme salli Yhdysvaltain miehitystä" ja "Poistakaa Yhdysvaltain tukikohdat". Mielenosoitus seurasi lauantaina järjestettyä noin 3 000 ihmisen mielenosoitusta Okinawan pääkaupungissa Nahassa Japanin saariston eteläosassa.</w:t>
      </w:r>
    </w:p>
    <w:p>
      <w:r>
        <w:rPr>
          <w:b/>
        </w:rPr>
        <w:t xml:space="preserve">Tulos</w:t>
      </w:r>
    </w:p>
    <w:p>
      <w:r>
        <w:t xml:space="preserve">marssi</w:t>
      </w:r>
    </w:p>
    <w:p>
      <w:r>
        <w:rPr>
          <w:b/>
        </w:rPr>
        <w:t xml:space="preserve">Tulos</w:t>
      </w:r>
    </w:p>
    <w:p>
      <w:r>
        <w:t xml:space="preserve">kuljetus</w:t>
      </w:r>
    </w:p>
    <w:p>
      <w:r>
        <w:rPr>
          <w:b/>
        </w:rPr>
        <w:t xml:space="preserve">Tulos</w:t>
      </w:r>
    </w:p>
    <w:p>
      <w:r>
        <w:t xml:space="preserve">sanomalla</w:t>
      </w:r>
    </w:p>
    <w:p>
      <w:r>
        <w:rPr>
          <w:b/>
        </w:rPr>
        <w:t xml:space="preserve">Tulos</w:t>
      </w:r>
    </w:p>
    <w:p>
      <w:r>
        <w:t xml:space="preserve">sallia</w:t>
      </w:r>
    </w:p>
    <w:p>
      <w:r>
        <w:rPr>
          <w:b/>
        </w:rPr>
        <w:t xml:space="preserve">Tulos</w:t>
      </w:r>
    </w:p>
    <w:p>
      <w:r>
        <w:t xml:space="preserve">ammatti</w:t>
      </w:r>
    </w:p>
    <w:p>
      <w:r>
        <w:rPr>
          <w:b/>
        </w:rPr>
        <w:t xml:space="preserve">Tulos</w:t>
      </w:r>
    </w:p>
    <w:p>
      <w:r>
        <w:t xml:space="preserve">Poistetaan</w:t>
      </w:r>
    </w:p>
    <w:p>
      <w:r>
        <w:rPr>
          <w:b/>
        </w:rPr>
        <w:t xml:space="preserve">Tulos</w:t>
      </w:r>
    </w:p>
    <w:p>
      <w:r>
        <w:t xml:space="preserve">esittely</w:t>
      </w:r>
    </w:p>
    <w:p>
      <w:r>
        <w:rPr>
          <w:b/>
        </w:rPr>
        <w:t xml:space="preserve">Tulos</w:t>
      </w:r>
    </w:p>
    <w:p>
      <w:r>
        <w:t xml:space="preserve">seurasi</w:t>
      </w:r>
    </w:p>
    <w:p>
      <w:r>
        <w:rPr>
          <w:b/>
        </w:rPr>
        <w:t xml:space="preserve">Tulos</w:t>
      </w:r>
    </w:p>
    <w:p>
      <w:r>
        <w:t xml:space="preserve">ralli</w:t>
      </w:r>
    </w:p>
    <w:p>
      <w:r>
        <w:rPr>
          <w:b/>
        </w:rPr>
        <w:t xml:space="preserve">Esimerkki 6.2062</w:t>
      </w:r>
    </w:p>
    <w:p>
      <w:r>
        <w:t xml:space="preserve">Läpikulku: Liverpoolin pelaaja kertoi lehdelle. "Katsokaa, mitä tapahtui viime MM-kisoissa Ranskan ja Argentiinan kaltaisten huippumaiden kanssa.</w:t>
      </w:r>
    </w:p>
    <w:p>
      <w:r>
        <w:rPr>
          <w:b/>
        </w:rPr>
        <w:t xml:space="preserve">Tulos</w:t>
      </w:r>
    </w:p>
    <w:p>
      <w:r>
        <w:t xml:space="preserve">etsii</w:t>
      </w:r>
    </w:p>
    <w:p>
      <w:r>
        <w:rPr>
          <w:b/>
        </w:rPr>
        <w:t xml:space="preserve">Tulos</w:t>
      </w:r>
    </w:p>
    <w:p>
      <w:r>
        <w:t xml:space="preserve">kertoi</w:t>
      </w:r>
    </w:p>
    <w:p>
      <w:r>
        <w:rPr>
          <w:b/>
        </w:rPr>
        <w:t xml:space="preserve">Tulos</w:t>
      </w:r>
    </w:p>
    <w:p>
      <w:r>
        <w:t xml:space="preserve">tapahtui</w:t>
      </w:r>
    </w:p>
    <w:p>
      <w:r>
        <w:rPr>
          <w:b/>
        </w:rPr>
        <w:t xml:space="preserve">Tulos</w:t>
      </w:r>
    </w:p>
    <w:p>
      <w:r>
        <w:t xml:space="preserve">Kuppi</w:t>
      </w:r>
    </w:p>
    <w:p>
      <w:r>
        <w:rPr>
          <w:b/>
        </w:rPr>
        <w:t xml:space="preserve">Tulos</w:t>
      </w:r>
    </w:p>
    <w:p>
      <w:r>
        <w:t xml:space="preserve">se</w:t>
      </w:r>
    </w:p>
    <w:p>
      <w:r>
        <w:rPr>
          <w:b/>
        </w:rPr>
        <w:t xml:space="preserve">Esimerkki 6.2063</w:t>
      </w:r>
    </w:p>
    <w:p>
      <w:r>
        <w:t xml:space="preserve">Läpikulku: Suurlähettilään seuraajan prinssi Turki al-Faisalin viimeaikaiset lausunnot Teheranista näyttävät olevan suoraan ristiriidassa Saudi-Arabian nykyisen kansallisen turvallisuusneuvonantajan, prinssi Bandarin, Irania koskevien lausuntojen kanssa. Prinssi Turki aiheutti maanantaina diplomaattisen mysteerin eroamalla yllättäen ja poistumalla Yhdysvalloista saudiarabialaisen virkamiehen mukaan "henkilökohtaisista syistä".</w:t>
      </w:r>
    </w:p>
    <w:p>
      <w:r>
        <w:rPr>
          <w:b/>
        </w:rPr>
        <w:t xml:space="preserve">Tulos</w:t>
      </w:r>
    </w:p>
    <w:p>
      <w:r>
        <w:t xml:space="preserve">tehtävä</w:t>
      </w:r>
    </w:p>
    <w:p>
      <w:r>
        <w:rPr>
          <w:b/>
        </w:rPr>
        <w:t xml:space="preserve">Tulos</w:t>
      </w:r>
    </w:p>
    <w:p>
      <w:r>
        <w:t xml:space="preserve">konflikti</w:t>
      </w:r>
    </w:p>
    <w:p>
      <w:r>
        <w:rPr>
          <w:b/>
        </w:rPr>
        <w:t xml:space="preserve">Tulos</w:t>
      </w:r>
    </w:p>
    <w:p>
      <w:r>
        <w:t xml:space="preserve">lausunnot</w:t>
      </w:r>
    </w:p>
    <w:p>
      <w:r>
        <w:rPr>
          <w:b/>
        </w:rPr>
        <w:t xml:space="preserve">Tulos</w:t>
      </w:r>
    </w:p>
    <w:p>
      <w:r>
        <w:t xml:space="preserve">eroaminen</w:t>
      </w:r>
    </w:p>
    <w:p>
      <w:r>
        <w:rPr>
          <w:b/>
        </w:rPr>
        <w:t xml:space="preserve">Tulos</w:t>
      </w:r>
    </w:p>
    <w:p>
      <w:r>
        <w:t xml:space="preserve">lähdössä</w:t>
      </w:r>
    </w:p>
    <w:p>
      <w:r>
        <w:rPr>
          <w:b/>
        </w:rPr>
        <w:t xml:space="preserve">Tulos</w:t>
      </w:r>
    </w:p>
    <w:p>
      <w:r>
        <w:t xml:space="preserve">sanoi</w:t>
      </w:r>
    </w:p>
    <w:p>
      <w:r>
        <w:rPr>
          <w:b/>
        </w:rPr>
        <w:t xml:space="preserve">Tulos</w:t>
      </w:r>
    </w:p>
    <w:p>
      <w:r>
        <w:t xml:space="preserve">syyt</w:t>
      </w:r>
    </w:p>
    <w:p>
      <w:r>
        <w:rPr>
          <w:b/>
        </w:rPr>
        <w:t xml:space="preserve">Tulos</w:t>
      </w:r>
    </w:p>
    <w:p>
      <w:r>
        <w:t xml:space="preserve">mysteeri</w:t>
      </w:r>
    </w:p>
    <w:p>
      <w:r>
        <w:rPr>
          <w:b/>
        </w:rPr>
        <w:t xml:space="preserve">Esimerkki 6.2064</w:t>
      </w:r>
    </w:p>
    <w:p>
      <w:r>
        <w:t xml:space="preserve">Läpikulku: Kiinan kommunistisen puolueen (KKK) valtuuskunta, jota johti KKK:n keskuskomitean poliittisen toimiston jäsen Liu Yunshan, saapui lauantaina tänne viiden päivän viralliselle hyväntahtovierailulle Kambodžan kansanpuolueen (KKK) ja rojalistisen FUNCINPEC-puolueen kutsusta. CPP:n ja FUNCINPEC-puolueen korkeat johtajat, kuten CPP:n pääsihteeri Say Chhum ja varapääministeri ja FUNCINPEC-puolueen pääsihteeri prinssi Norodom Sirivudh, tervehtivät Liuta ja valtuuskuntaa Siem Reapin kansainvälisellä lentokentällä.</w:t>
      </w:r>
    </w:p>
    <w:p>
      <w:r>
        <w:rPr>
          <w:b/>
        </w:rPr>
        <w:t xml:space="preserve">Tulos</w:t>
      </w:r>
    </w:p>
    <w:p>
      <w:r>
        <w:t xml:space="preserve">päähän</w:t>
      </w:r>
    </w:p>
    <w:p>
      <w:r>
        <w:rPr>
          <w:b/>
        </w:rPr>
        <w:t xml:space="preserve">Tulos</w:t>
      </w:r>
    </w:p>
    <w:p>
      <w:r>
        <w:t xml:space="preserve">saapui</w:t>
      </w:r>
    </w:p>
    <w:p>
      <w:r>
        <w:rPr>
          <w:b/>
        </w:rPr>
        <w:t xml:space="preserve">Tulos</w:t>
      </w:r>
    </w:p>
    <w:p>
      <w:r>
        <w:t xml:space="preserve">käy osoitteessa</w:t>
      </w:r>
    </w:p>
    <w:p>
      <w:r>
        <w:rPr>
          <w:b/>
        </w:rPr>
        <w:t xml:space="preserve">Tulos</w:t>
      </w:r>
    </w:p>
    <w:p>
      <w:r>
        <w:t xml:space="preserve">kutsu</w:t>
      </w:r>
    </w:p>
    <w:p>
      <w:r>
        <w:rPr>
          <w:b/>
        </w:rPr>
        <w:t xml:space="preserve">Tulos</w:t>
      </w:r>
    </w:p>
    <w:p>
      <w:r>
        <w:t xml:space="preserve">tervehtivät</w:t>
      </w:r>
    </w:p>
    <w:p>
      <w:r>
        <w:rPr>
          <w:b/>
        </w:rPr>
        <w:t xml:space="preserve">Esimerkki 6.2065</w:t>
      </w:r>
    </w:p>
    <w:p>
      <w:r>
        <w:t xml:space="preserve">Läpikulku: Lee Kwang Jae johti eteläkorealaisia 22 pisteellä ja Yang Hee Jong lisäsi 12 pistettä. Loppuotteluun 12 pisteellä lähtenyt Kiina saa torstaina vastaansa viimeisen kilpakumppaninsa Hongkongin.</w:t>
      </w:r>
    </w:p>
    <w:p>
      <w:r>
        <w:rPr>
          <w:b/>
        </w:rPr>
        <w:t xml:space="preserve">Tulos</w:t>
      </w:r>
    </w:p>
    <w:p>
      <w:r>
        <w:t xml:space="preserve">led</w:t>
      </w:r>
    </w:p>
    <w:p>
      <w:r>
        <w:rPr>
          <w:b/>
        </w:rPr>
        <w:t xml:space="preserve">Tulos</w:t>
      </w:r>
    </w:p>
    <w:p>
      <w:r>
        <w:t xml:space="preserve">lisätty</w:t>
      </w:r>
    </w:p>
    <w:p>
      <w:r>
        <w:rPr>
          <w:b/>
        </w:rPr>
        <w:t xml:space="preserve">Tulos</w:t>
      </w:r>
    </w:p>
    <w:p>
      <w:r>
        <w:t xml:space="preserve">kilpailla</w:t>
      </w:r>
    </w:p>
    <w:p>
      <w:r>
        <w:rPr>
          <w:b/>
        </w:rPr>
        <w:t xml:space="preserve">Tulos</w:t>
      </w:r>
    </w:p>
    <w:p>
      <w:r>
        <w:t xml:space="preserve">kirjoitti</w:t>
      </w:r>
    </w:p>
    <w:p>
      <w:r>
        <w:rPr>
          <w:b/>
        </w:rPr>
        <w:t xml:space="preserve">Esimerkki 6.2066</w:t>
      </w:r>
    </w:p>
    <w:p>
      <w:r>
        <w:t xml:space="preserve">Läpikulku: America West ei yksilöinyt yhteisöä, mutta sanoi, että maksu oli tarkoitettu ulkomaisen yrityksen tiettyjen veroetujen käyttöön America Westin lentokoneiden ostojen yhteydessä. Vuoden takaiseen tulokseen sisältyi 1,6 miljoonan dollarin satunnainen voitto vaihtovelkakirjalainojen takaisinostosta.</w:t>
      </w:r>
    </w:p>
    <w:p>
      <w:r>
        <w:rPr>
          <w:b/>
        </w:rPr>
        <w:t xml:space="preserve">Tulos</w:t>
      </w:r>
    </w:p>
    <w:p>
      <w:r>
        <w:t xml:space="preserve">maksu</w:t>
      </w:r>
    </w:p>
    <w:p>
      <w:r>
        <w:rPr>
          <w:b/>
        </w:rPr>
        <w:t xml:space="preserve">Tulos</w:t>
      </w:r>
    </w:p>
    <w:p>
      <w:r>
        <w:t xml:space="preserve">käytä</w:t>
      </w:r>
    </w:p>
    <w:p>
      <w:r>
        <w:rPr>
          <w:b/>
        </w:rPr>
        <w:t xml:space="preserve">Tulos</w:t>
      </w:r>
    </w:p>
    <w:p>
      <w:r>
        <w:t xml:space="preserve">ostot</w:t>
      </w:r>
    </w:p>
    <w:p>
      <w:r>
        <w:rPr>
          <w:b/>
        </w:rPr>
        <w:t xml:space="preserve">Tulos</w:t>
      </w:r>
    </w:p>
    <w:p>
      <w:r>
        <w:t xml:space="preserve">voitto</w:t>
      </w:r>
    </w:p>
    <w:p>
      <w:r>
        <w:rPr>
          <w:b/>
        </w:rPr>
        <w:t xml:space="preserve">Tulos</w:t>
      </w:r>
    </w:p>
    <w:p>
      <w:r>
        <w:t xml:space="preserve">takaisinosto</w:t>
      </w:r>
    </w:p>
    <w:p>
      <w:r>
        <w:rPr>
          <w:b/>
        </w:rPr>
        <w:t xml:space="preserve">Tulos</w:t>
      </w:r>
    </w:p>
    <w:p>
      <w:r>
        <w:t xml:space="preserve">tunnistaa</w:t>
      </w:r>
    </w:p>
    <w:p>
      <w:r>
        <w:rPr>
          <w:b/>
        </w:rPr>
        <w:t xml:space="preserve">Tulos</w:t>
      </w:r>
    </w:p>
    <w:p>
      <w:r>
        <w:t xml:space="preserve">sanoi</w:t>
      </w:r>
    </w:p>
    <w:p>
      <w:r>
        <w:rPr>
          <w:b/>
        </w:rPr>
        <w:t xml:space="preserve">Esimerkki 6.2067</w:t>
      </w:r>
    </w:p>
    <w:p>
      <w:r>
        <w:t xml:space="preserve">Läpikulku: Kopp on myös yhdistetty DNA-testien avulla hiuslankaan, joka löytyi läheltä paikkaa, josta ampuja ampui, kuten lainvalvontaviranomaiset ovat kertoneet. Abortinvastaisissa piireissä "atomikoiraksi" kutsuttu Kopp oli pidätetty useissa osavaltioissa vuodesta 1990 lähtien abortin vastustamisen vuoksi.</w:t>
      </w:r>
    </w:p>
    <w:p>
      <w:r>
        <w:rPr>
          <w:b/>
        </w:rPr>
        <w:t xml:space="preserve">Tulos</w:t>
      </w:r>
    </w:p>
    <w:p>
      <w:r>
        <w:t xml:space="preserve">linkitetty</w:t>
      </w:r>
    </w:p>
    <w:p>
      <w:r>
        <w:rPr>
          <w:b/>
        </w:rPr>
        <w:t xml:space="preserve">Tulos</w:t>
      </w:r>
    </w:p>
    <w:p>
      <w:r>
        <w:t xml:space="preserve">testaus</w:t>
      </w:r>
    </w:p>
    <w:p>
      <w:r>
        <w:rPr>
          <w:b/>
        </w:rPr>
        <w:t xml:space="preserve">Tulos</w:t>
      </w:r>
    </w:p>
    <w:p>
      <w:r>
        <w:t xml:space="preserve">löytyi</w:t>
      </w:r>
    </w:p>
    <w:p>
      <w:r>
        <w:rPr>
          <w:b/>
        </w:rPr>
        <w:t xml:space="preserve">Tulos</w:t>
      </w:r>
    </w:p>
    <w:p>
      <w:r>
        <w:t xml:space="preserve">ampui</w:t>
      </w:r>
    </w:p>
    <w:p>
      <w:r>
        <w:rPr>
          <w:b/>
        </w:rPr>
        <w:t xml:space="preserve">Tulos</w:t>
      </w:r>
    </w:p>
    <w:p>
      <w:r>
        <w:t xml:space="preserve">sanoi</w:t>
      </w:r>
    </w:p>
    <w:p>
      <w:r>
        <w:rPr>
          <w:b/>
        </w:rPr>
        <w:t xml:space="preserve">Tulos</w:t>
      </w:r>
    </w:p>
    <w:p>
      <w:r>
        <w:t xml:space="preserve">Lempinimi</w:t>
      </w:r>
    </w:p>
    <w:p>
      <w:r>
        <w:rPr>
          <w:b/>
        </w:rPr>
        <w:t xml:space="preserve">Tulos</w:t>
      </w:r>
    </w:p>
    <w:p>
      <w:r>
        <w:t xml:space="preserve">pidätetty</w:t>
      </w:r>
    </w:p>
    <w:p>
      <w:r>
        <w:rPr>
          <w:b/>
        </w:rPr>
        <w:t xml:space="preserve">Tulos</w:t>
      </w:r>
    </w:p>
    <w:p>
      <w:r>
        <w:t xml:space="preserve">protestoi</w:t>
      </w:r>
    </w:p>
    <w:p>
      <w:r>
        <w:rPr>
          <w:b/>
        </w:rPr>
        <w:t xml:space="preserve">Tulos</w:t>
      </w:r>
    </w:p>
    <w:p>
      <w:r>
        <w:t xml:space="preserve">abortti</w:t>
      </w:r>
    </w:p>
    <w:p>
      <w:r>
        <w:rPr>
          <w:b/>
        </w:rPr>
        <w:t xml:space="preserve">Esimerkki 6.2068</w:t>
      </w:r>
    </w:p>
    <w:p>
      <w:r>
        <w:t xml:space="preserve">Läpikulku: Barnett Slepian kuoli keittiössään viime syksynä tarkka-ampujan luodista. Tutkijat kertoivat perjantaina löytäneensä kiväärin haudattuna hänen kotinsa läheltä Buffalon lähiöstä Amherstista.</w:t>
      </w:r>
    </w:p>
    <w:p>
      <w:r>
        <w:rPr>
          <w:b/>
        </w:rPr>
        <w:t xml:space="preserve">Tulos</w:t>
      </w:r>
    </w:p>
    <w:p>
      <w:r>
        <w:t xml:space="preserve">tappoi</w:t>
      </w:r>
    </w:p>
    <w:p>
      <w:r>
        <w:rPr>
          <w:b/>
        </w:rPr>
        <w:t xml:space="preserve">Tulos</w:t>
      </w:r>
    </w:p>
    <w:p>
      <w:r>
        <w:t xml:space="preserve">löytyi</w:t>
      </w:r>
    </w:p>
    <w:p>
      <w:r>
        <w:rPr>
          <w:b/>
        </w:rPr>
        <w:t xml:space="preserve">Tulos</w:t>
      </w:r>
    </w:p>
    <w:p>
      <w:r>
        <w:t xml:space="preserve">haudattu</w:t>
      </w:r>
    </w:p>
    <w:p>
      <w:r>
        <w:rPr>
          <w:b/>
        </w:rPr>
        <w:t xml:space="preserve">Esimerkki 6.2069</w:t>
      </w:r>
    </w:p>
    <w:p>
      <w:r>
        <w:t xml:space="preserve">Läpikulku: "He eivät ennusta suurta purkausta, he eivät ennusta, että ihmiset joutuisivat muuttamaan pois saarelta." On pelättävissä, että tuhka ja happosateet laskeutuvat edelleen koteihin ja ruokakasveihin, mikä johtaa vesivarastojen saastumiseen ja asukkaiden hengitysvaikeuksiin.</w:t>
      </w:r>
    </w:p>
    <w:p>
      <w:r>
        <w:rPr>
          <w:b/>
        </w:rPr>
        <w:t xml:space="preserve">Tulos</w:t>
      </w:r>
    </w:p>
    <w:p>
      <w:r>
        <w:t xml:space="preserve">ennustaminen</w:t>
      </w:r>
    </w:p>
    <w:p>
      <w:r>
        <w:rPr>
          <w:b/>
        </w:rPr>
        <w:t xml:space="preserve">Tulos</w:t>
      </w:r>
    </w:p>
    <w:p>
      <w:r>
        <w:t xml:space="preserve">purkaus</w:t>
      </w:r>
    </w:p>
    <w:p>
      <w:r>
        <w:rPr>
          <w:b/>
        </w:rPr>
        <w:t xml:space="preserve">Tulos</w:t>
      </w:r>
    </w:p>
    <w:p>
      <w:r>
        <w:t xml:space="preserve">ennustaminen</w:t>
      </w:r>
    </w:p>
    <w:p>
      <w:r>
        <w:rPr>
          <w:b/>
        </w:rPr>
        <w:t xml:space="preserve">Tulos</w:t>
      </w:r>
    </w:p>
    <w:p>
      <w:r>
        <w:t xml:space="preserve">ovat</w:t>
      </w:r>
    </w:p>
    <w:p>
      <w:r>
        <w:rPr>
          <w:b/>
        </w:rPr>
        <w:t xml:space="preserve">Tulos</w:t>
      </w:r>
    </w:p>
    <w:p>
      <w:r>
        <w:t xml:space="preserve">siirrä</w:t>
      </w:r>
    </w:p>
    <w:p>
      <w:r>
        <w:rPr>
          <w:b/>
        </w:rPr>
        <w:t xml:space="preserve">Tulos</w:t>
      </w:r>
    </w:p>
    <w:p>
      <w:r>
        <w:t xml:space="preserve">ovat</w:t>
      </w:r>
    </w:p>
    <w:p>
      <w:r>
        <w:rPr>
          <w:b/>
        </w:rPr>
        <w:t xml:space="preserve">Tulos</w:t>
      </w:r>
    </w:p>
    <w:p>
      <w:r>
        <w:t xml:space="preserve">jatka</w:t>
      </w:r>
    </w:p>
    <w:p>
      <w:r>
        <w:rPr>
          <w:b/>
        </w:rPr>
        <w:t xml:space="preserve">Tulos</w:t>
      </w:r>
    </w:p>
    <w:p>
      <w:r>
        <w:t xml:space="preserve">syksy</w:t>
      </w:r>
    </w:p>
    <w:p>
      <w:r>
        <w:rPr>
          <w:b/>
        </w:rPr>
        <w:t xml:space="preserve">Tulos</w:t>
      </w:r>
    </w:p>
    <w:p>
      <w:r>
        <w:t xml:space="preserve">saastuminen</w:t>
      </w:r>
    </w:p>
    <w:p>
      <w:r>
        <w:rPr>
          <w:b/>
        </w:rPr>
        <w:t xml:space="preserve">Esimerkki 6.2070</w:t>
      </w:r>
    </w:p>
    <w:p>
      <w:r>
        <w:t xml:space="preserve">Läpikulku: "Halusin avata tulen, mutta pelkäsin, että he tappaisivat hänet myymälässä", lisäsi pelästynyt vartija. Pian puhkesi paniikki, kun kadulla, joka on yksi kaupungin tärkeimmistä autovaraosien keskuksista, heräsi epäilys, ettei kyseessä ollutkaan virallinen yritys.</w:t>
      </w:r>
    </w:p>
    <w:p>
      <w:r>
        <w:rPr>
          <w:b/>
        </w:rPr>
        <w:t xml:space="preserve">Tulos</w:t>
      </w:r>
    </w:p>
    <w:p>
      <w:r>
        <w:t xml:space="preserve">rikkoi</w:t>
      </w:r>
    </w:p>
    <w:p>
      <w:r>
        <w:rPr>
          <w:b/>
        </w:rPr>
        <w:t xml:space="preserve">Tulos</w:t>
      </w:r>
    </w:p>
    <w:p>
      <w:r>
        <w:t xml:space="preserve">tulipalo</w:t>
      </w:r>
    </w:p>
    <w:p>
      <w:r>
        <w:rPr>
          <w:b/>
        </w:rPr>
        <w:t xml:space="preserve">Tulos</w:t>
      </w:r>
    </w:p>
    <w:p>
      <w:r>
        <w:t xml:space="preserve">pelkää</w:t>
      </w:r>
    </w:p>
    <w:p>
      <w:r>
        <w:rPr>
          <w:b/>
        </w:rPr>
        <w:t xml:space="preserve">Tulos</w:t>
      </w:r>
    </w:p>
    <w:p>
      <w:r>
        <w:t xml:space="preserve">tappaa</w:t>
      </w:r>
    </w:p>
    <w:p>
      <w:r>
        <w:rPr>
          <w:b/>
        </w:rPr>
        <w:t xml:space="preserve">Tulos</w:t>
      </w:r>
    </w:p>
    <w:p>
      <w:r>
        <w:t xml:space="preserve">lisätty</w:t>
      </w:r>
    </w:p>
    <w:p>
      <w:r>
        <w:rPr>
          <w:b/>
        </w:rPr>
        <w:t xml:space="preserve">Tulos</w:t>
      </w:r>
    </w:p>
    <w:p>
      <w:r>
        <w:t xml:space="preserve">rikkoi</w:t>
      </w:r>
    </w:p>
    <w:p>
      <w:r>
        <w:rPr>
          <w:b/>
        </w:rPr>
        <w:t xml:space="preserve">Tulos</w:t>
      </w:r>
    </w:p>
    <w:p>
      <w:r>
        <w:t xml:space="preserve">pyyhkäisi</w:t>
      </w:r>
    </w:p>
    <w:p>
      <w:r>
        <w:rPr>
          <w:b/>
        </w:rPr>
        <w:t xml:space="preserve">Tulos</w:t>
      </w:r>
    </w:p>
    <w:p>
      <w:r>
        <w:t xml:space="preserve">venture</w:t>
      </w:r>
    </w:p>
    <w:p>
      <w:r>
        <w:rPr>
          <w:b/>
        </w:rPr>
        <w:t xml:space="preserve">Esimerkki 6.2071</w:t>
      </w:r>
    </w:p>
    <w:p>
      <w:r>
        <w:t xml:space="preserve">Läpikulku: Legon toimitusjohtaja Paul E. Lego sanoi, että pelkästään viimeisten 20 kuukauden aikana 300 miljoonan dollarin arvosta hitaasti kasvavia ja vähän voittoa tuottavia liiketoimintoja on myyty 600 miljoonan dollarin arvosta kannattavia yritysostoja. Westinghouse odottaa saavuttavansa yritystavoitteensa talouden heikkenemisestä huolimatta.</w:t>
      </w:r>
    </w:p>
    <w:p>
      <w:r>
        <w:rPr>
          <w:b/>
        </w:rPr>
        <w:t xml:space="preserve">Tulos</w:t>
      </w:r>
    </w:p>
    <w:p>
      <w:r>
        <w:t xml:space="preserve">sanoi</w:t>
      </w:r>
    </w:p>
    <w:p>
      <w:r>
        <w:rPr>
          <w:b/>
        </w:rPr>
        <w:t xml:space="preserve">Tulos</w:t>
      </w:r>
    </w:p>
    <w:p>
      <w:r>
        <w:t xml:space="preserve">on</w:t>
      </w:r>
    </w:p>
    <w:p>
      <w:r>
        <w:rPr>
          <w:b/>
        </w:rPr>
        <w:t xml:space="preserve">Tulos</w:t>
      </w:r>
    </w:p>
    <w:p>
      <w:r>
        <w:t xml:space="preserve">ollut</w:t>
      </w:r>
    </w:p>
    <w:p>
      <w:r>
        <w:rPr>
          <w:b/>
        </w:rPr>
        <w:t xml:space="preserve">Tulos</w:t>
      </w:r>
    </w:p>
    <w:p>
      <w:r>
        <w:t xml:space="preserve">offset</w:t>
      </w:r>
    </w:p>
    <w:p>
      <w:r>
        <w:rPr>
          <w:b/>
        </w:rPr>
        <w:t xml:space="preserve">Tulos</w:t>
      </w:r>
    </w:p>
    <w:p>
      <w:r>
        <w:t xml:space="preserve">odottaa</w:t>
      </w:r>
    </w:p>
    <w:p>
      <w:r>
        <w:rPr>
          <w:b/>
        </w:rPr>
        <w:t xml:space="preserve">Tulos</w:t>
      </w:r>
    </w:p>
    <w:p>
      <w:r>
        <w:t xml:space="preserve">tapaa</w:t>
      </w:r>
    </w:p>
    <w:p>
      <w:r>
        <w:rPr>
          <w:b/>
        </w:rPr>
        <w:t xml:space="preserve">Tulos</w:t>
      </w:r>
    </w:p>
    <w:p>
      <w:r>
        <w:t xml:space="preserve">pehmentäminen</w:t>
      </w:r>
    </w:p>
    <w:p>
      <w:r>
        <w:rPr>
          <w:b/>
        </w:rPr>
        <w:t xml:space="preserve">Esimerkki 6.2072</w:t>
      </w:r>
    </w:p>
    <w:p>
      <w:r>
        <w:t xml:space="preserve">Läpikulku: "Tämä voi olla heidän kostohyökkäystensä alku", sanoi eräs nimensä mainitsematta jättämistä pyytänyt sotilasvirkamies. Viime viikon yhteenotot, joissa kuoli 30 kapinallista ja neljä sotilasta, tapahtuivat keskellä osapuolten tulitaukoneuvottelujen ajautumista umpikujaan, sillä osapuolet eivät päässeet yhteisymmärrykseen joukkojensa sijoittelusta kapinallisten leirin ympärillä Buldonin kaupungissa täältä itään.</w:t>
      </w:r>
    </w:p>
    <w:p>
      <w:r>
        <w:rPr>
          <w:b/>
        </w:rPr>
        <w:t xml:space="preserve">Tulos</w:t>
      </w:r>
    </w:p>
    <w:p>
      <w:r>
        <w:t xml:space="preserve">aloita</w:t>
      </w:r>
    </w:p>
    <w:p>
      <w:r>
        <w:rPr>
          <w:b/>
        </w:rPr>
        <w:t xml:space="preserve">Tulos</w:t>
      </w:r>
    </w:p>
    <w:p>
      <w:r>
        <w:t xml:space="preserve">hyökkäykset</w:t>
      </w:r>
    </w:p>
    <w:p>
      <w:r>
        <w:rPr>
          <w:b/>
        </w:rPr>
        <w:t xml:space="preserve">Tulos</w:t>
      </w:r>
    </w:p>
    <w:p>
      <w:r>
        <w:t xml:space="preserve">kysyi</w:t>
      </w:r>
    </w:p>
    <w:p>
      <w:r>
        <w:rPr>
          <w:b/>
        </w:rPr>
        <w:t xml:space="preserve">Tulos</w:t>
      </w:r>
    </w:p>
    <w:p>
      <w:r>
        <w:t xml:space="preserve">nimeltään</w:t>
      </w:r>
    </w:p>
    <w:p>
      <w:r>
        <w:rPr>
          <w:b/>
        </w:rPr>
        <w:t xml:space="preserve">Tulos</w:t>
      </w:r>
    </w:p>
    <w:p>
      <w:r>
        <w:t xml:space="preserve">yhteenotot</w:t>
      </w:r>
    </w:p>
    <w:p>
      <w:r>
        <w:rPr>
          <w:b/>
        </w:rPr>
        <w:t xml:space="preserve">Tulos</w:t>
      </w:r>
    </w:p>
    <w:p>
      <w:r>
        <w:t xml:space="preserve">vasen</w:t>
      </w:r>
    </w:p>
    <w:p>
      <w:r>
        <w:rPr>
          <w:b/>
        </w:rPr>
        <w:t xml:space="preserve">Tulos</w:t>
      </w:r>
    </w:p>
    <w:p>
      <w:r>
        <w:t xml:space="preserve">tuli</w:t>
      </w:r>
    </w:p>
    <w:p>
      <w:r>
        <w:rPr>
          <w:b/>
        </w:rPr>
        <w:t xml:space="preserve">Tulos</w:t>
      </w:r>
    </w:p>
    <w:p>
      <w:r>
        <w:t xml:space="preserve">puhuu</w:t>
      </w:r>
    </w:p>
    <w:p>
      <w:r>
        <w:rPr>
          <w:b/>
        </w:rPr>
        <w:t xml:space="preserve">Tulos</w:t>
      </w:r>
    </w:p>
    <w:p>
      <w:r>
        <w:t xml:space="preserve">umpikuja</w:t>
      </w:r>
    </w:p>
    <w:p>
      <w:r>
        <w:rPr>
          <w:b/>
        </w:rPr>
        <w:t xml:space="preserve">Tulos</w:t>
      </w:r>
    </w:p>
    <w:p>
      <w:r>
        <w:t xml:space="preserve">epäonnistunut</w:t>
      </w:r>
    </w:p>
    <w:p>
      <w:r>
        <w:rPr>
          <w:b/>
        </w:rPr>
        <w:t xml:space="preserve">Tulos</w:t>
      </w:r>
    </w:p>
    <w:p>
      <w:r>
        <w:t xml:space="preserve">samaa mieltä</w:t>
      </w:r>
    </w:p>
    <w:p>
      <w:r>
        <w:rPr>
          <w:b/>
        </w:rPr>
        <w:t xml:space="preserve">Tulos</w:t>
      </w:r>
    </w:p>
    <w:p>
      <w:r>
        <w:t xml:space="preserve">dispositio</w:t>
      </w:r>
    </w:p>
    <w:p>
      <w:r>
        <w:rPr>
          <w:b/>
        </w:rPr>
        <w:t xml:space="preserve">Esimerkki 6.2073</w:t>
      </w:r>
    </w:p>
    <w:p>
      <w:r>
        <w:t xml:space="preserve">Läpikulku: "Mutta on tehtävä kovasti töitä onnensa eteen, ja sitä me teimme tänään." Tšekkiläinen keskikenttäpelaaja Tomas Rosicky ontui kymmenen minuuttia tauon jälkeen ja jättää väliin keskiviikon matkan Portoon Mestarien liigan kohtaamiseen, josta Arsenalin on otettava piste varmistaakseen pääsynsä pudotuspeleihin.</w:t>
      </w:r>
    </w:p>
    <w:p>
      <w:r>
        <w:rPr>
          <w:b/>
        </w:rPr>
        <w:t xml:space="preserve">Tulos</w:t>
      </w:r>
    </w:p>
    <w:p>
      <w:r>
        <w:t xml:space="preserve">työ</w:t>
      </w:r>
    </w:p>
    <w:p>
      <w:r>
        <w:rPr>
          <w:b/>
        </w:rPr>
        <w:t xml:space="preserve">Tulos</w:t>
      </w:r>
    </w:p>
    <w:p>
      <w:r>
        <w:t xml:space="preserve">did</w:t>
      </w:r>
    </w:p>
    <w:p>
      <w:r>
        <w:rPr>
          <w:b/>
        </w:rPr>
        <w:t xml:space="preserve">Tulos</w:t>
      </w:r>
    </w:p>
    <w:p>
      <w:r>
        <w:t xml:space="preserve">ontui</w:t>
      </w:r>
    </w:p>
    <w:p>
      <w:r>
        <w:rPr>
          <w:b/>
        </w:rPr>
        <w:t xml:space="preserve">Tulos</w:t>
      </w:r>
    </w:p>
    <w:p>
      <w:r>
        <w:t xml:space="preserve">tauko</w:t>
      </w:r>
    </w:p>
    <w:p>
      <w:r>
        <w:rPr>
          <w:b/>
        </w:rPr>
        <w:t xml:space="preserve">Tulos</w:t>
      </w:r>
    </w:p>
    <w:p>
      <w:r>
        <w:t xml:space="preserve">Miss</w:t>
      </w:r>
    </w:p>
    <w:p>
      <w:r>
        <w:rPr>
          <w:b/>
        </w:rPr>
        <w:t xml:space="preserve">Tulos</w:t>
      </w:r>
    </w:p>
    <w:p>
      <w:r>
        <w:t xml:space="preserve">matka</w:t>
      </w:r>
    </w:p>
    <w:p>
      <w:r>
        <w:rPr>
          <w:b/>
        </w:rPr>
        <w:t xml:space="preserve">Tulos</w:t>
      </w:r>
    </w:p>
    <w:p>
      <w:r>
        <w:t xml:space="preserve">kohtaaminen</w:t>
      </w:r>
    </w:p>
    <w:p>
      <w:r>
        <w:rPr>
          <w:b/>
        </w:rPr>
        <w:t xml:space="preserve">Tulos</w:t>
      </w:r>
    </w:p>
    <w:p>
      <w:r>
        <w:t xml:space="preserve">ota</w:t>
      </w:r>
    </w:p>
    <w:p>
      <w:r>
        <w:rPr>
          <w:b/>
        </w:rPr>
        <w:t xml:space="preserve">Tulos</w:t>
      </w:r>
    </w:p>
    <w:p>
      <w:r>
        <w:t xml:space="preserve">turvallinen</w:t>
      </w:r>
    </w:p>
    <w:p>
      <w:r>
        <w:rPr>
          <w:b/>
        </w:rPr>
        <w:t xml:space="preserve">Tulos</w:t>
      </w:r>
    </w:p>
    <w:p>
      <w:r>
        <w:t xml:space="preserve">läpikäynti</w:t>
      </w:r>
    </w:p>
    <w:p>
      <w:r>
        <w:rPr>
          <w:b/>
        </w:rPr>
        <w:t xml:space="preserve">Tulos</w:t>
      </w:r>
    </w:p>
    <w:p>
      <w:r>
        <w:t xml:space="preserve">vaiheet</w:t>
      </w:r>
    </w:p>
    <w:p>
      <w:r>
        <w:rPr>
          <w:b/>
        </w:rPr>
        <w:t xml:space="preserve">Tulos</w:t>
      </w:r>
    </w:p>
    <w:p>
      <w:r>
        <w:t xml:space="preserve">minuuttia</w:t>
      </w:r>
    </w:p>
    <w:p>
      <w:r>
        <w:rPr>
          <w:b/>
        </w:rPr>
        <w:t xml:space="preserve">Esimerkki 6.2074</w:t>
      </w:r>
    </w:p>
    <w:p>
      <w:r>
        <w:t xml:space="preserve">Läpikulku: Pohjois-Afrikan maat valittivat kuitenkin, että niillä ei ole riittäviä välineitä rajavalvonnan tehostamiseen, ja vaativat enemmän taloudellista korvausta laittoman maahanmuuton torjuntaa koskevasta yhteistyöstä. Kriitikot huomauttivat myös, että terrorismia ja maahanmuuttoa koskevat kiistat jättivät varjoonsa muita kiireellisiä kysymyksiä, kuten taloudellisen yhteistyön ja kehityksen, jotka olivat arabivaltioille tärkeämpiä.</w:t>
      </w:r>
    </w:p>
    <w:p>
      <w:r>
        <w:rPr>
          <w:b/>
        </w:rPr>
        <w:t xml:space="preserve">Tulos</w:t>
      </w:r>
    </w:p>
    <w:p>
      <w:r>
        <w:t xml:space="preserve">valitti</w:t>
      </w:r>
    </w:p>
    <w:p>
      <w:r>
        <w:rPr>
          <w:b/>
        </w:rPr>
        <w:t xml:space="preserve">Tulos</w:t>
      </w:r>
    </w:p>
    <w:p>
      <w:r>
        <w:t xml:space="preserve">on</w:t>
      </w:r>
    </w:p>
    <w:p>
      <w:r>
        <w:rPr>
          <w:b/>
        </w:rPr>
        <w:t xml:space="preserve">Tulos</w:t>
      </w:r>
    </w:p>
    <w:p>
      <w:r>
        <w:t xml:space="preserve">parantaa</w:t>
      </w:r>
    </w:p>
    <w:p>
      <w:r>
        <w:rPr>
          <w:b/>
        </w:rPr>
        <w:t xml:space="preserve">Tulos</w:t>
      </w:r>
    </w:p>
    <w:p>
      <w:r>
        <w:t xml:space="preserve">vaati</w:t>
      </w:r>
    </w:p>
    <w:p>
      <w:r>
        <w:rPr>
          <w:b/>
        </w:rPr>
        <w:t xml:space="preserve">Tulos</w:t>
      </w:r>
    </w:p>
    <w:p>
      <w:r>
        <w:t xml:space="preserve">torjuminen</w:t>
      </w:r>
    </w:p>
    <w:p>
      <w:r>
        <w:rPr>
          <w:b/>
        </w:rPr>
        <w:t xml:space="preserve">Tulos</w:t>
      </w:r>
    </w:p>
    <w:p>
      <w:r>
        <w:t xml:space="preserve">korvaus</w:t>
      </w:r>
    </w:p>
    <w:p>
      <w:r>
        <w:rPr>
          <w:b/>
        </w:rPr>
        <w:t xml:space="preserve">Tulos</w:t>
      </w:r>
    </w:p>
    <w:p>
      <w:r>
        <w:t xml:space="preserve">yhteistyö</w:t>
      </w:r>
    </w:p>
    <w:p>
      <w:r>
        <w:rPr>
          <w:b/>
        </w:rPr>
        <w:t xml:space="preserve">Tulos</w:t>
      </w:r>
    </w:p>
    <w:p>
      <w:r>
        <w:t xml:space="preserve">maahanmuutto</w:t>
      </w:r>
    </w:p>
    <w:p>
      <w:r>
        <w:rPr>
          <w:b/>
        </w:rPr>
        <w:t xml:space="preserve">Tulos</w:t>
      </w:r>
    </w:p>
    <w:p>
      <w:r>
        <w:t xml:space="preserve">terävä</w:t>
      </w:r>
    </w:p>
    <w:p>
      <w:r>
        <w:rPr>
          <w:b/>
        </w:rPr>
        <w:t xml:space="preserve">Tulos</w:t>
      </w:r>
    </w:p>
    <w:p>
      <w:r>
        <w:t xml:space="preserve">riidat</w:t>
      </w:r>
    </w:p>
    <w:p>
      <w:r>
        <w:rPr>
          <w:b/>
        </w:rPr>
        <w:t xml:space="preserve">Tulos</w:t>
      </w:r>
    </w:p>
    <w:p>
      <w:r>
        <w:t xml:space="preserve">varjossa</w:t>
      </w:r>
    </w:p>
    <w:p>
      <w:r>
        <w:rPr>
          <w:b/>
        </w:rPr>
        <w:t xml:space="preserve">Tulos</w:t>
      </w:r>
    </w:p>
    <w:p>
      <w:r>
        <w:t xml:space="preserve">yhteistyö</w:t>
      </w:r>
    </w:p>
    <w:p>
      <w:r>
        <w:rPr>
          <w:b/>
        </w:rPr>
        <w:t xml:space="preserve">Tulos</w:t>
      </w:r>
    </w:p>
    <w:p>
      <w:r>
        <w:t xml:space="preserve">kehitys</w:t>
      </w:r>
    </w:p>
    <w:p>
      <w:r>
        <w:rPr>
          <w:b/>
        </w:rPr>
        <w:t xml:space="preserve">Tulos</w:t>
      </w:r>
    </w:p>
    <w:p>
      <w:r>
        <w:t xml:space="preserve">terrorismi</w:t>
      </w:r>
    </w:p>
    <w:p>
      <w:r>
        <w:rPr>
          <w:b/>
        </w:rPr>
        <w:t xml:space="preserve">Tulos</w:t>
      </w:r>
    </w:p>
    <w:p>
      <w:r>
        <w:t xml:space="preserve">maahanmuutto</w:t>
      </w:r>
    </w:p>
    <w:p>
      <w:r>
        <w:rPr>
          <w:b/>
        </w:rPr>
        <w:t xml:space="preserve">Tulos</w:t>
      </w:r>
    </w:p>
    <w:p>
      <w:r>
        <w:t xml:space="preserve">oli</w:t>
      </w:r>
    </w:p>
    <w:p>
      <w:r>
        <w:rPr>
          <w:b/>
        </w:rPr>
        <w:t xml:space="preserve">Esimerkki 6.2075</w:t>
      </w:r>
    </w:p>
    <w:p>
      <w:r>
        <w:t xml:space="preserve">Läpikulku: Vuonna 1996 Kiinassa oli noin 114 000 valtion omistamaa teollisuusyritystä, ja vuonna 2005 luku laski 27 000:een. IFC:n mukaan yli 70 prosenttia niistä on yksityistetty osittain tai kokonaan.</w:t>
      </w:r>
    </w:p>
    <w:p>
      <w:r>
        <w:rPr>
          <w:b/>
        </w:rPr>
        <w:t xml:space="preserve">Tulos</w:t>
      </w:r>
    </w:p>
    <w:p>
      <w:r>
        <w:t xml:space="preserve">oli</w:t>
      </w:r>
    </w:p>
    <w:p>
      <w:r>
        <w:rPr>
          <w:b/>
        </w:rPr>
        <w:t xml:space="preserve">Tulos</w:t>
      </w:r>
    </w:p>
    <w:p>
      <w:r>
        <w:t xml:space="preserve">pudonnut</w:t>
      </w:r>
    </w:p>
    <w:p>
      <w:r>
        <w:rPr>
          <w:b/>
        </w:rPr>
        <w:t xml:space="preserve">Tulos</w:t>
      </w:r>
    </w:p>
    <w:p>
      <w:r>
        <w:t xml:space="preserve">yksityistetty</w:t>
      </w:r>
    </w:p>
    <w:p>
      <w:r>
        <w:rPr>
          <w:b/>
        </w:rPr>
        <w:t xml:space="preserve">Esimerkki 6.2076</w:t>
      </w:r>
    </w:p>
    <w:p>
      <w:r>
        <w:t xml:space="preserve">Läpikulku: Länsi-Afrikan rauhanturvajoukkojen (ECOMOG) sotilaspoliisi kuulustelee Sierra Leonen laivastoupseeria. Hänen nimeään ja arvoaan ei ole julkistettu.</w:t>
      </w:r>
    </w:p>
    <w:p>
      <w:r>
        <w:rPr>
          <w:b/>
        </w:rPr>
        <w:t xml:space="preserve">Tulos</w:t>
      </w:r>
    </w:p>
    <w:p>
      <w:r>
        <w:t xml:space="preserve">kysyttiin</w:t>
      </w:r>
    </w:p>
    <w:p>
      <w:r>
        <w:rPr>
          <w:b/>
        </w:rPr>
        <w:t xml:space="preserve">Tulos</w:t>
      </w:r>
    </w:p>
    <w:p>
      <w:r>
        <w:t xml:space="preserve">on</w:t>
      </w:r>
    </w:p>
    <w:p>
      <w:r>
        <w:rPr>
          <w:b/>
        </w:rPr>
        <w:t xml:space="preserve">Tulos</w:t>
      </w:r>
    </w:p>
    <w:p>
      <w:r>
        <w:t xml:space="preserve">julkistettu</w:t>
      </w:r>
    </w:p>
    <w:p>
      <w:r>
        <w:rPr>
          <w:b/>
        </w:rPr>
        <w:t xml:space="preserve">Tulos</w:t>
      </w:r>
    </w:p>
    <w:p>
      <w:r>
        <w:t xml:space="preserve">säilöönotto</w:t>
      </w:r>
    </w:p>
    <w:p>
      <w:r>
        <w:rPr>
          <w:b/>
        </w:rPr>
        <w:t xml:space="preserve">Esimerkki 6.2077</w:t>
      </w:r>
    </w:p>
    <w:p>
      <w:r>
        <w:t xml:space="preserve">Läpikulku: Sansui sopii hänen mukaansa täydellisesti Polly Peckin elektroniikkatoimintoihin, jotka valmistavat televisioita, videokasettinauhureita, mikroaaltouuneja ja muita tuotteita "alkuperäislaitevalmistajan" pohjalta myytäväksi muiden yritysten tuotemerkeillä. Hän sanoi, että Polly Peck laajentaa huomattavasti Sansuin tuotevalikoimaa ja käyttää Sansuin insinöörejä uusien tuotteiden suunnittelussa ja siirtää Sansuin muiden tuotteiden kuin kehittyneiden äänentoistolaitteiden tuotannon ulkomaille Polly Peckin omiin tehtaisiin.</w:t>
      </w:r>
    </w:p>
    <w:p>
      <w:r>
        <w:rPr>
          <w:b/>
        </w:rPr>
        <w:t xml:space="preserve">Tulos</w:t>
      </w:r>
    </w:p>
    <w:p>
      <w:r>
        <w:t xml:space="preserve">sanoi</w:t>
      </w:r>
    </w:p>
    <w:p>
      <w:r>
        <w:rPr>
          <w:b/>
        </w:rPr>
        <w:t xml:space="preserve">Tulos</w:t>
      </w:r>
    </w:p>
    <w:p>
      <w:r>
        <w:t xml:space="preserve">fit</w:t>
      </w:r>
    </w:p>
    <w:p>
      <w:r>
        <w:rPr>
          <w:b/>
        </w:rPr>
        <w:t xml:space="preserve">Tulos</w:t>
      </w:r>
    </w:p>
    <w:p>
      <w:r>
        <w:t xml:space="preserve">tee</w:t>
      </w:r>
    </w:p>
    <w:p>
      <w:r>
        <w:rPr>
          <w:b/>
        </w:rPr>
        <w:t xml:space="preserve">Tulos</w:t>
      </w:r>
    </w:p>
    <w:p>
      <w:r>
        <w:t xml:space="preserve">myynti</w:t>
      </w:r>
    </w:p>
    <w:p>
      <w:r>
        <w:rPr>
          <w:b/>
        </w:rPr>
        <w:t xml:space="preserve">Tulos</w:t>
      </w:r>
    </w:p>
    <w:p>
      <w:r>
        <w:t xml:space="preserve">sanoi</w:t>
      </w:r>
    </w:p>
    <w:p>
      <w:r>
        <w:rPr>
          <w:b/>
        </w:rPr>
        <w:t xml:space="preserve">Tulos</w:t>
      </w:r>
    </w:p>
    <w:p>
      <w:r>
        <w:t xml:space="preserve">laajenna</w:t>
      </w:r>
    </w:p>
    <w:p>
      <w:r>
        <w:rPr>
          <w:b/>
        </w:rPr>
        <w:t xml:space="preserve">Tulos</w:t>
      </w:r>
    </w:p>
    <w:p>
      <w:r>
        <w:t xml:space="preserve">käyttämällä</w:t>
      </w:r>
    </w:p>
    <w:p>
      <w:r>
        <w:rPr>
          <w:b/>
        </w:rPr>
        <w:t xml:space="preserve">Tulos</w:t>
      </w:r>
    </w:p>
    <w:p>
      <w:r>
        <w:t xml:space="preserve">suunnittelu</w:t>
      </w:r>
    </w:p>
    <w:p>
      <w:r>
        <w:rPr>
          <w:b/>
        </w:rPr>
        <w:t xml:space="preserve">Tulos</w:t>
      </w:r>
    </w:p>
    <w:p>
      <w:r>
        <w:t xml:space="preserve">siirrä</w:t>
      </w:r>
    </w:p>
    <w:p>
      <w:r>
        <w:rPr>
          <w:b/>
        </w:rPr>
        <w:t xml:space="preserve">Esimerkki 6.2078</w:t>
      </w:r>
    </w:p>
    <w:p>
      <w:r>
        <w:t xml:space="preserve">Läpikulku: HSBC nousi 0,53 prosenttia 151,20 HK-dollariin. Hongkongin kiinteistöyhtiöt menestyivät hyvin pankkikorkojen leikkausuutisten johdosta tänä aamuna: Cheung Kong nousi 2,07 prosenttia 88,75 HK-dollariin, Henderson Land 3,81 prosenttia 46,3 HK-dollariin ja SHK PPT 3,34 prosenttia 91,3 HK-dollariin.</w:t>
      </w:r>
    </w:p>
    <w:p>
      <w:r>
        <w:rPr>
          <w:b/>
        </w:rPr>
        <w:t xml:space="preserve">Tulos</w:t>
      </w:r>
    </w:p>
    <w:p>
      <w:r>
        <w:t xml:space="preserve">putosi</w:t>
      </w:r>
    </w:p>
    <w:p>
      <w:r>
        <w:rPr>
          <w:b/>
        </w:rPr>
        <w:t xml:space="preserve">Tulos</w:t>
      </w:r>
    </w:p>
    <w:p>
      <w:r>
        <w:t xml:space="preserve">meni</w:t>
      </w:r>
    </w:p>
    <w:p>
      <w:r>
        <w:rPr>
          <w:b/>
        </w:rPr>
        <w:t xml:space="preserve">Tulos</w:t>
      </w:r>
    </w:p>
    <w:p>
      <w:r>
        <w:t xml:space="preserve">suoritettu</w:t>
      </w:r>
    </w:p>
    <w:p>
      <w:r>
        <w:rPr>
          <w:b/>
        </w:rPr>
        <w:t xml:space="preserve">Tulos</w:t>
      </w:r>
    </w:p>
    <w:p>
      <w:r>
        <w:t xml:space="preserve">leikkaa</w:t>
      </w:r>
    </w:p>
    <w:p>
      <w:r>
        <w:rPr>
          <w:b/>
        </w:rPr>
        <w:t xml:space="preserve">Esimerkki 6.2079</w:t>
      </w:r>
    </w:p>
    <w:p>
      <w:r>
        <w:t xml:space="preserve">Läpikulku: Manohar sanoi, että Dalmiyalle oli annettu reilu mahdollisuus. "Häntä kuuli täysi talo.</w:t>
      </w:r>
    </w:p>
    <w:p>
      <w:r>
        <w:rPr>
          <w:b/>
        </w:rPr>
        <w:t xml:space="preserve">Tulos</w:t>
      </w:r>
    </w:p>
    <w:p>
      <w:r>
        <w:t xml:space="preserve">sanoi</w:t>
      </w:r>
    </w:p>
    <w:p>
      <w:r>
        <w:rPr>
          <w:b/>
        </w:rPr>
        <w:t xml:space="preserve">Tulos</w:t>
      </w:r>
    </w:p>
    <w:p>
      <w:r>
        <w:t xml:space="preserve">annettu</w:t>
      </w:r>
    </w:p>
    <w:p>
      <w:r>
        <w:rPr>
          <w:b/>
        </w:rPr>
        <w:t xml:space="preserve">Tulos</w:t>
      </w:r>
    </w:p>
    <w:p>
      <w:r>
        <w:t xml:space="preserve">kuultu</w:t>
      </w:r>
    </w:p>
    <w:p>
      <w:r>
        <w:rPr>
          <w:b/>
        </w:rPr>
        <w:t xml:space="preserve">Esimerkki 6.2080</w:t>
      </w:r>
    </w:p>
    <w:p>
      <w:r>
        <w:t xml:space="preserve">Läpikulku: Ne tarkkailijat, jotka odottavat tinkimättömien edustajien ja hyvin erilaisten ideologioiden välistä taistelua, joutuvat todennäköisesti pettymään. Castro on sanonut, että voi olla kommunisti ja silti kristitty.</w:t>
      </w:r>
    </w:p>
    <w:p>
      <w:r>
        <w:rPr>
          <w:b/>
        </w:rPr>
        <w:t xml:space="preserve">Tulos</w:t>
      </w:r>
    </w:p>
    <w:p>
      <w:r>
        <w:t xml:space="preserve">etsii</w:t>
      </w:r>
    </w:p>
    <w:p>
      <w:r>
        <w:rPr>
          <w:b/>
        </w:rPr>
        <w:t xml:space="preserve">Tulos</w:t>
      </w:r>
    </w:p>
    <w:p>
      <w:r>
        <w:t xml:space="preserve">taistelu</w:t>
      </w:r>
    </w:p>
    <w:p>
      <w:r>
        <w:rPr>
          <w:b/>
        </w:rPr>
        <w:t xml:space="preserve">Tulos</w:t>
      </w:r>
    </w:p>
    <w:p>
      <w:r>
        <w:t xml:space="preserve">tinkimätön</w:t>
      </w:r>
    </w:p>
    <w:p>
      <w:r>
        <w:rPr>
          <w:b/>
        </w:rPr>
        <w:t xml:space="preserve">Tulos</w:t>
      </w:r>
    </w:p>
    <w:p>
      <w:r>
        <w:t xml:space="preserve">pettynyt</w:t>
      </w:r>
    </w:p>
    <w:p>
      <w:r>
        <w:rPr>
          <w:b/>
        </w:rPr>
        <w:t xml:space="preserve">Tulos</w:t>
      </w:r>
    </w:p>
    <w:p>
      <w:r>
        <w:t xml:space="preserve">sanoi</w:t>
      </w:r>
    </w:p>
    <w:p>
      <w:r>
        <w:rPr>
          <w:b/>
        </w:rPr>
        <w:t xml:space="preserve">Tulos</w:t>
      </w:r>
    </w:p>
    <w:p>
      <w:r>
        <w:t xml:space="preserve">olla</w:t>
      </w:r>
    </w:p>
    <w:p>
      <w:r>
        <w:rPr>
          <w:b/>
        </w:rPr>
        <w:t xml:space="preserve">Tulos</w:t>
      </w:r>
    </w:p>
    <w:p>
      <w:r>
        <w:t xml:space="preserve">olla</w:t>
      </w:r>
    </w:p>
    <w:p>
      <w:r>
        <w:rPr>
          <w:b/>
        </w:rPr>
        <w:t xml:space="preserve">Esimerkki 6.2081</w:t>
      </w:r>
    </w:p>
    <w:p>
      <w:r>
        <w:t xml:space="preserve">Läpikulku: Yediot Aharonot -päivälehti siteerasi Mofazia sanomalla, että "palestiinalaishallinto ei toimi Gazan kaistalla, eikä siellä ole ohjaavaa kättä". "Palestiinalaisten turvallisuusjoukot eivät tottele palestiinalaishallinnon puheenjohtajan (Abbas) ohjeita.</w:t>
      </w:r>
    </w:p>
    <w:p>
      <w:r>
        <w:rPr>
          <w:b/>
        </w:rPr>
        <w:t xml:space="preserve">Tulos</w:t>
      </w:r>
    </w:p>
    <w:p>
      <w:r>
        <w:t xml:space="preserve">toimiva</w:t>
      </w:r>
    </w:p>
    <w:p>
      <w:r>
        <w:rPr>
          <w:b/>
        </w:rPr>
        <w:t xml:space="preserve">Tulos</w:t>
      </w:r>
    </w:p>
    <w:p>
      <w:r>
        <w:t xml:space="preserve">on</w:t>
      </w:r>
    </w:p>
    <w:p>
      <w:r>
        <w:rPr>
          <w:b/>
        </w:rPr>
        <w:t xml:space="preserve">Tulos</w:t>
      </w:r>
    </w:p>
    <w:p>
      <w:r>
        <w:t xml:space="preserve">lainattu</w:t>
      </w:r>
    </w:p>
    <w:p>
      <w:r>
        <w:rPr>
          <w:b/>
        </w:rPr>
        <w:t xml:space="preserve">Tulos</w:t>
      </w:r>
    </w:p>
    <w:p>
      <w:r>
        <w:t xml:space="preserve">sanomalla</w:t>
      </w:r>
    </w:p>
    <w:p>
      <w:r>
        <w:rPr>
          <w:b/>
        </w:rPr>
        <w:t xml:space="preserve">Tulos</w:t>
      </w:r>
    </w:p>
    <w:p>
      <w:r>
        <w:t xml:space="preserve">tottelemalla</w:t>
      </w:r>
    </w:p>
    <w:p>
      <w:r>
        <w:rPr>
          <w:b/>
        </w:rPr>
        <w:t xml:space="preserve">Esimerkki 6.2082</w:t>
      </w:r>
    </w:p>
    <w:p>
      <w:r>
        <w:t xml:space="preserve">Läpikulku: Osasto lisäsi, että työttömyystilanne parani, koska työllisyyden kasvu jatkui työvoiman kasvua nopeampana. Kymmenen ensimmäisen kuukauden aikana työvoimaministeriö sai 356 878 avointa työpaikkaa yksityiseltä sektorilta, mikä on 20 prosenttia enemmän kuin koko vuoden 297 186 vuonna 2004.</w:t>
      </w:r>
    </w:p>
    <w:p>
      <w:r>
        <w:rPr>
          <w:b/>
        </w:rPr>
        <w:t xml:space="preserve">Tulos</w:t>
      </w:r>
    </w:p>
    <w:p>
      <w:r>
        <w:t xml:space="preserve">parannettu</w:t>
      </w:r>
    </w:p>
    <w:p>
      <w:r>
        <w:rPr>
          <w:b/>
        </w:rPr>
        <w:t xml:space="preserve">Tulos</w:t>
      </w:r>
    </w:p>
    <w:p>
      <w:r>
        <w:t xml:space="preserve">kasvu</w:t>
      </w:r>
    </w:p>
    <w:p>
      <w:r>
        <w:rPr>
          <w:b/>
        </w:rPr>
        <w:t xml:space="preserve">Tulos</w:t>
      </w:r>
    </w:p>
    <w:p>
      <w:r>
        <w:t xml:space="preserve">jatkuu</w:t>
      </w:r>
    </w:p>
    <w:p>
      <w:r>
        <w:rPr>
          <w:b/>
        </w:rPr>
        <w:t xml:space="preserve">Tulos</w:t>
      </w:r>
    </w:p>
    <w:p>
      <w:r>
        <w:t xml:space="preserve">ylittää</w:t>
      </w:r>
    </w:p>
    <w:p>
      <w:r>
        <w:rPr>
          <w:b/>
        </w:rPr>
        <w:t xml:space="preserve">Tulos</w:t>
      </w:r>
    </w:p>
    <w:p>
      <w:r>
        <w:t xml:space="preserve">kasvu</w:t>
      </w:r>
    </w:p>
    <w:p>
      <w:r>
        <w:rPr>
          <w:b/>
        </w:rPr>
        <w:t xml:space="preserve">Tulos</w:t>
      </w:r>
    </w:p>
    <w:p>
      <w:r>
        <w:t xml:space="preserve">lisätty</w:t>
      </w:r>
    </w:p>
    <w:p>
      <w:r>
        <w:rPr>
          <w:b/>
        </w:rPr>
        <w:t xml:space="preserve">Tulos</w:t>
      </w:r>
    </w:p>
    <w:p>
      <w:r>
        <w:t xml:space="preserve">vastaanotettu</w:t>
      </w:r>
    </w:p>
    <w:p>
      <w:r>
        <w:rPr>
          <w:b/>
        </w:rPr>
        <w:t xml:space="preserve">Tulos</w:t>
      </w:r>
    </w:p>
    <w:p>
      <w:r>
        <w:t xml:space="preserve">avoimet työpaikat</w:t>
      </w:r>
    </w:p>
    <w:p>
      <w:r>
        <w:rPr>
          <w:b/>
        </w:rPr>
        <w:t xml:space="preserve">Tulos</w:t>
      </w:r>
    </w:p>
    <w:p>
      <w:r>
        <w:t xml:space="preserve">ylös</w:t>
      </w:r>
    </w:p>
    <w:p>
      <w:r>
        <w:rPr>
          <w:b/>
        </w:rPr>
        <w:t xml:space="preserve">Tulos</w:t>
      </w:r>
    </w:p>
    <w:p>
      <w:r>
        <w:t xml:space="preserve">tilanne</w:t>
      </w:r>
    </w:p>
    <w:p>
      <w:r>
        <w:rPr>
          <w:b/>
        </w:rPr>
        <w:t xml:space="preserve">Esimerkki 6.2083</w:t>
      </w:r>
    </w:p>
    <w:p>
      <w:r>
        <w:t xml:space="preserve">Läpikulku: Stuchiner pidätettiin Hongkongin Kai Takin lentokentällä viime vuoden heinäkuun 15. päivänä, ja hänellä oli mukanaan passit, joita hän väitetysti aikoi myydä, jotta Kiinasta, Macaosta ja Taiwanista tulevat ihmiset pääsisivät Yhdysvaltoihin. Hänet tuomittiin kolmeksi vuodeksi ja neljäksi kuukaudeksi vankeuteen 16. elokuuta viime vuonna.</w:t>
      </w:r>
    </w:p>
    <w:p>
      <w:r>
        <w:rPr>
          <w:b/>
        </w:rPr>
        <w:t xml:space="preserve">Tulos</w:t>
      </w:r>
    </w:p>
    <w:p>
      <w:r>
        <w:t xml:space="preserve">pidätetty</w:t>
      </w:r>
    </w:p>
    <w:p>
      <w:r>
        <w:rPr>
          <w:b/>
        </w:rPr>
        <w:t xml:space="preserve">Tulos</w:t>
      </w:r>
    </w:p>
    <w:p>
      <w:r>
        <w:t xml:space="preserve">kuljetus</w:t>
      </w:r>
    </w:p>
    <w:p>
      <w:r>
        <w:rPr>
          <w:b/>
        </w:rPr>
        <w:t xml:space="preserve">Tulos</w:t>
      </w:r>
    </w:p>
    <w:p>
      <w:r>
        <w:t xml:space="preserve">suunniteltu</w:t>
      </w:r>
    </w:p>
    <w:p>
      <w:r>
        <w:rPr>
          <w:b/>
        </w:rPr>
        <w:t xml:space="preserve">Tulos</w:t>
      </w:r>
    </w:p>
    <w:p>
      <w:r>
        <w:t xml:space="preserve">myydä</w:t>
      </w:r>
    </w:p>
    <w:p>
      <w:r>
        <w:rPr>
          <w:b/>
        </w:rPr>
        <w:t xml:space="preserve">Tulos</w:t>
      </w:r>
    </w:p>
    <w:p>
      <w:r>
        <w:t xml:space="preserve">sallia</w:t>
      </w:r>
    </w:p>
    <w:p>
      <w:r>
        <w:rPr>
          <w:b/>
        </w:rPr>
        <w:t xml:space="preserve">Tulos</w:t>
      </w:r>
    </w:p>
    <w:p>
      <w:r>
        <w:t xml:space="preserve">Hanki</w:t>
      </w:r>
    </w:p>
    <w:p>
      <w:r>
        <w:rPr>
          <w:b/>
        </w:rPr>
        <w:t xml:space="preserve">Tulos</w:t>
      </w:r>
    </w:p>
    <w:p>
      <w:r>
        <w:t xml:space="preserve">tuomittu</w:t>
      </w:r>
    </w:p>
    <w:p>
      <w:r>
        <w:rPr>
          <w:b/>
        </w:rPr>
        <w:t xml:space="preserve">Esimerkki 6.2084</w:t>
      </w:r>
    </w:p>
    <w:p>
      <w:r>
        <w:t xml:space="preserve">Läpikulku: Suffolkin poliisi peruutti nämä viime hetkellä, mikä herätti tiedotusvälineissä spekulaatiota siitä, että tutkintaryhmän olisi pitänyt tehdä lisää testejä. Tutkintaryhmä on vastaanottanut lähes 10 000 puhelua yleisöltä, ja se käy myös läpi 10 000 tuntia valvontakameroiden kuvamateriaalia siinä toivossa, että se saisi koottua yhteen kaikkien naisten viimeiset liikkeet.</w:t>
      </w:r>
    </w:p>
    <w:p>
      <w:r>
        <w:rPr>
          <w:b/>
        </w:rPr>
        <w:t xml:space="preserve">Tulos</w:t>
      </w:r>
    </w:p>
    <w:p>
      <w:r>
        <w:t xml:space="preserve">peruutettu</w:t>
      </w:r>
    </w:p>
    <w:p>
      <w:r>
        <w:rPr>
          <w:b/>
        </w:rPr>
        <w:t xml:space="preserve">Tulos</w:t>
      </w:r>
    </w:p>
    <w:p>
      <w:r>
        <w:t xml:space="preserve">kehotus</w:t>
      </w:r>
    </w:p>
    <w:p>
      <w:r>
        <w:rPr>
          <w:b/>
        </w:rPr>
        <w:t xml:space="preserve">Tulos</w:t>
      </w:r>
    </w:p>
    <w:p>
      <w:r>
        <w:t xml:space="preserve">spekulaatio</w:t>
      </w:r>
    </w:p>
    <w:p>
      <w:r>
        <w:rPr>
          <w:b/>
        </w:rPr>
        <w:t xml:space="preserve">Tulos</w:t>
      </w:r>
    </w:p>
    <w:p>
      <w:r>
        <w:t xml:space="preserve">out</w:t>
      </w:r>
    </w:p>
    <w:p>
      <w:r>
        <w:rPr>
          <w:b/>
        </w:rPr>
        <w:t xml:space="preserve">Tulos</w:t>
      </w:r>
    </w:p>
    <w:p>
      <w:r>
        <w:t xml:space="preserve">testit</w:t>
      </w:r>
    </w:p>
    <w:p>
      <w:r>
        <w:rPr>
          <w:b/>
        </w:rPr>
        <w:t xml:space="preserve">Tulos</w:t>
      </w:r>
    </w:p>
    <w:p>
      <w:r>
        <w:t xml:space="preserve">soittaa</w:t>
      </w:r>
    </w:p>
    <w:p>
      <w:r>
        <w:rPr>
          <w:b/>
        </w:rPr>
        <w:t xml:space="preserve">Tulos</w:t>
      </w:r>
    </w:p>
    <w:p>
      <w:r>
        <w:t xml:space="preserve">vastaanotettu</w:t>
      </w:r>
    </w:p>
    <w:p>
      <w:r>
        <w:rPr>
          <w:b/>
        </w:rPr>
        <w:t xml:space="preserve">Tulos</w:t>
      </w:r>
    </w:p>
    <w:p>
      <w:r>
        <w:t xml:space="preserve">troolaus</w:t>
      </w:r>
    </w:p>
    <w:p>
      <w:r>
        <w:rPr>
          <w:b/>
        </w:rPr>
        <w:t xml:space="preserve">Tulos</w:t>
      </w:r>
    </w:p>
    <w:p>
      <w:r>
        <w:t xml:space="preserve">toivo</w:t>
      </w:r>
    </w:p>
    <w:p>
      <w:r>
        <w:rPr>
          <w:b/>
        </w:rPr>
        <w:t xml:space="preserve">Tulos</w:t>
      </w:r>
    </w:p>
    <w:p>
      <w:r>
        <w:t xml:space="preserve">palapelin teko</w:t>
      </w:r>
    </w:p>
    <w:p>
      <w:r>
        <w:rPr>
          <w:b/>
        </w:rPr>
        <w:t xml:space="preserve">Tulos</w:t>
      </w:r>
    </w:p>
    <w:p>
      <w:r>
        <w:t xml:space="preserve">liikkeet</w:t>
      </w:r>
    </w:p>
    <w:p>
      <w:r>
        <w:rPr>
          <w:b/>
        </w:rPr>
        <w:t xml:space="preserve">Esimerkki 6.2085</w:t>
      </w:r>
    </w:p>
    <w:p>
      <w:r>
        <w:t xml:space="preserve">Läpikulku: Republic National Bankin sijoitusjohtaja ja New Yorkissa toimivan FundTrust Groupin johtaja Michael Hirsch: "Se on aikapommi, joka vain odottaa räjähdystä." </w:t>
      </w:r>
    </w:p>
    <w:p>
      <w:r>
        <w:rPr>
          <w:b/>
        </w:rPr>
        <w:t xml:space="preserve">Tulos</w:t>
      </w:r>
    </w:p>
    <w:p>
      <w:r>
        <w:t xml:space="preserve">Sanoo</w:t>
      </w:r>
    </w:p>
    <w:p>
      <w:r>
        <w:rPr>
          <w:b/>
        </w:rPr>
        <w:t xml:space="preserve">Tulos</w:t>
      </w:r>
    </w:p>
    <w:p>
      <w:r>
        <w:t xml:space="preserve">odottaa</w:t>
      </w:r>
    </w:p>
    <w:p>
      <w:r>
        <w:rPr>
          <w:b/>
        </w:rPr>
        <w:t xml:space="preserve">Tulos</w:t>
      </w:r>
    </w:p>
    <w:p>
      <w:r>
        <w:t xml:space="preserve">go</w:t>
      </w:r>
    </w:p>
    <w:p>
      <w:r>
        <w:rPr>
          <w:b/>
        </w:rPr>
        <w:t xml:space="preserve">Esimerkki 6.2086</w:t>
      </w:r>
    </w:p>
    <w:p>
      <w:r>
        <w:t xml:space="preserve">Läpikulku: Lisäksi liiketoiminnan tulosta rasitti laina- ja kiinteistötappiovarausten kasvu. American Stock Exchange Composite -kaupankäynnissä Citadelin osake sulkeutui eilen 45,75 dollariin eli 25 senttiä miinuksella.</w:t>
      </w:r>
    </w:p>
    <w:p>
      <w:r>
        <w:rPr>
          <w:b/>
        </w:rPr>
        <w:t xml:space="preserve">Tulos</w:t>
      </w:r>
    </w:p>
    <w:p>
      <w:r>
        <w:t xml:space="preserve">osuma</w:t>
      </w:r>
    </w:p>
    <w:p>
      <w:r>
        <w:rPr>
          <w:b/>
        </w:rPr>
        <w:t xml:space="preserve">Tulos</w:t>
      </w:r>
    </w:p>
    <w:p>
      <w:r>
        <w:t xml:space="preserve">lisätä</w:t>
      </w:r>
    </w:p>
    <w:p>
      <w:r>
        <w:rPr>
          <w:b/>
        </w:rPr>
        <w:t xml:space="preserve">Tulos</w:t>
      </w:r>
    </w:p>
    <w:p>
      <w:r>
        <w:t xml:space="preserve">suljettu</w:t>
      </w:r>
    </w:p>
    <w:p>
      <w:r>
        <w:rPr>
          <w:b/>
        </w:rPr>
        <w:t xml:space="preserve">Tulos</w:t>
      </w:r>
    </w:p>
    <w:p>
      <w:r>
        <w:t xml:space="preserve">kaupankäynti</w:t>
      </w:r>
    </w:p>
    <w:p>
      <w:r>
        <w:rPr>
          <w:b/>
        </w:rPr>
        <w:t xml:space="preserve">Tulos</w:t>
      </w:r>
    </w:p>
    <w:p>
      <w:r>
        <w:t xml:space="preserve">toiminta</w:t>
      </w:r>
    </w:p>
    <w:p>
      <w:r>
        <w:rPr>
          <w:b/>
        </w:rPr>
        <w:t xml:space="preserve">Esimerkki 6.2087</w:t>
      </w:r>
    </w:p>
    <w:p>
      <w:r>
        <w:t xml:space="preserve">Läpikulku: Giants voitti Carolinan 27-13 ja Philadelphia voitti Washingtonin 21-19. NFC:n itäisessä lohkossa New York Giants ja Philadelphia voitti Washingtonin 21-19. Eaglesille ottelu oli ensimmäinen kolmen ottelun rankasta vieraspelistä divisioonakilpailijoita vastaan.</w:t>
      </w:r>
    </w:p>
    <w:p>
      <w:r>
        <w:rPr>
          <w:b/>
        </w:rPr>
        <w:t xml:space="preserve">Tulos</w:t>
      </w:r>
    </w:p>
    <w:p>
      <w:r>
        <w:t xml:space="preserve">parannettu</w:t>
      </w:r>
    </w:p>
    <w:p>
      <w:r>
        <w:rPr>
          <w:b/>
        </w:rPr>
        <w:t xml:space="preserve">Tulos</w:t>
      </w:r>
    </w:p>
    <w:p>
      <w:r>
        <w:t xml:space="preserve">voitto</w:t>
      </w:r>
    </w:p>
    <w:p>
      <w:r>
        <w:rPr>
          <w:b/>
        </w:rPr>
        <w:t xml:space="preserve">Tulos</w:t>
      </w:r>
    </w:p>
    <w:p>
      <w:r>
        <w:t xml:space="preserve">voitto</w:t>
      </w:r>
    </w:p>
    <w:p>
      <w:r>
        <w:rPr>
          <w:b/>
        </w:rPr>
        <w:t xml:space="preserve">Tulos</w:t>
      </w:r>
    </w:p>
    <w:p>
      <w:r>
        <w:t xml:space="preserve">matka</w:t>
      </w:r>
    </w:p>
    <w:p>
      <w:r>
        <w:rPr>
          <w:b/>
        </w:rPr>
        <w:t xml:space="preserve">Tulos</w:t>
      </w:r>
    </w:p>
    <w:p>
      <w:r>
        <w:t xml:space="preserve">oli</w:t>
      </w:r>
    </w:p>
    <w:p>
      <w:r>
        <w:rPr>
          <w:b/>
        </w:rPr>
        <w:t xml:space="preserve">Tulos</w:t>
      </w:r>
    </w:p>
    <w:p>
      <w:r>
        <w:t xml:space="preserve">peli</w:t>
      </w:r>
    </w:p>
    <w:p>
      <w:r>
        <w:rPr>
          <w:b/>
        </w:rPr>
        <w:t xml:space="preserve">Esimerkki 6.2088</w:t>
      </w:r>
    </w:p>
    <w:p>
      <w:r>
        <w:t xml:space="preserve">Läpikulku: Kallis iski kaksi ratkaisevaa iskua Etelä-Afrikalle teepäivän molemmin puolin, kun hän vei Sachin Tendulkarin ja Rahul Dravidin ratkaisevat lippunsa sen jälkeen, kun Intian kokenein pari oli tuskallisesti toipunut molempien avauslyöntipelaajiensa menetyksen jälkeen. Tendulkar jäi kiinni kakkospesällä 44 pisteen arvoisesti sen jälkeen, kun hän ja Dravid olivat saaneet 61 pistettä kolmannelle siivulle.</w:t>
      </w:r>
    </w:p>
    <w:p>
      <w:r>
        <w:rPr>
          <w:b/>
        </w:rPr>
        <w:t xml:space="preserve">Tulos</w:t>
      </w:r>
    </w:p>
    <w:p>
      <w:r>
        <w:t xml:space="preserve">iski</w:t>
      </w:r>
    </w:p>
    <w:p>
      <w:r>
        <w:rPr>
          <w:b/>
        </w:rPr>
        <w:t xml:space="preserve">Tulos</w:t>
      </w:r>
    </w:p>
    <w:p>
      <w:r>
        <w:t xml:space="preserve">puhaltaa</w:t>
      </w:r>
    </w:p>
    <w:p>
      <w:r>
        <w:rPr>
          <w:b/>
        </w:rPr>
        <w:t xml:space="preserve">Tulos</w:t>
      </w:r>
    </w:p>
    <w:p>
      <w:r>
        <w:t xml:space="preserve">väitti</w:t>
      </w:r>
    </w:p>
    <w:p>
      <w:r>
        <w:rPr>
          <w:b/>
        </w:rPr>
        <w:t xml:space="preserve">Tulos</w:t>
      </w:r>
    </w:p>
    <w:p>
      <w:r>
        <w:t xml:space="preserve">lavastettu</w:t>
      </w:r>
    </w:p>
    <w:p>
      <w:r>
        <w:rPr>
          <w:b/>
        </w:rPr>
        <w:t xml:space="preserve">Tulos</w:t>
      </w:r>
    </w:p>
    <w:p>
      <w:r>
        <w:t xml:space="preserve">elpyminen</w:t>
      </w:r>
    </w:p>
    <w:p>
      <w:r>
        <w:rPr>
          <w:b/>
        </w:rPr>
        <w:t xml:space="preserve">Tulos</w:t>
      </w:r>
    </w:p>
    <w:p>
      <w:r>
        <w:t xml:space="preserve">tappio</w:t>
      </w:r>
    </w:p>
    <w:p>
      <w:r>
        <w:rPr>
          <w:b/>
        </w:rPr>
        <w:t xml:space="preserve">Tulos</w:t>
      </w:r>
    </w:p>
    <w:p>
      <w:r>
        <w:t xml:space="preserve">kiinni</w:t>
      </w:r>
    </w:p>
    <w:p>
      <w:r>
        <w:rPr>
          <w:b/>
        </w:rPr>
        <w:t xml:space="preserve">Tulos</w:t>
      </w:r>
    </w:p>
    <w:p>
      <w:r>
        <w:t xml:space="preserve">laita</w:t>
      </w:r>
    </w:p>
    <w:p>
      <w:r>
        <w:rPr>
          <w:b/>
        </w:rPr>
        <w:t xml:space="preserve">Esimerkki 6.2089</w:t>
      </w:r>
    </w:p>
    <w:p>
      <w:r>
        <w:t xml:space="preserve">Läpikulku: Gholamreza Aghazadeh sanoi lauantaina, että Iran ei siirrä uraanin rikastamista muihin maihin. </w:t>
      </w:r>
    </w:p>
    <w:p>
      <w:r>
        <w:rPr>
          <w:b/>
        </w:rPr>
        <w:t xml:space="preserve">Tulos</w:t>
      </w:r>
    </w:p>
    <w:p>
      <w:r>
        <w:t xml:space="preserve">sanoi</w:t>
      </w:r>
    </w:p>
    <w:p>
      <w:r>
        <w:rPr>
          <w:b/>
        </w:rPr>
        <w:t xml:space="preserve">Tulos</w:t>
      </w:r>
    </w:p>
    <w:p>
      <w:r>
        <w:t xml:space="preserve">Lauantai</w:t>
      </w:r>
    </w:p>
    <w:p>
      <w:r>
        <w:rPr>
          <w:b/>
        </w:rPr>
        <w:t xml:space="preserve">Tulos</w:t>
      </w:r>
    </w:p>
    <w:p>
      <w:r>
        <w:t xml:space="preserve">rikastuminen</w:t>
      </w:r>
    </w:p>
    <w:p>
      <w:r>
        <w:rPr>
          <w:b/>
        </w:rPr>
        <w:t xml:space="preserve">Tulos</w:t>
      </w:r>
    </w:p>
    <w:p>
      <w:r>
        <w:t xml:space="preserve">siirrä</w:t>
      </w:r>
    </w:p>
    <w:p>
      <w:r>
        <w:rPr>
          <w:b/>
        </w:rPr>
        <w:t xml:space="preserve">Esimerkki 6.2090</w:t>
      </w:r>
    </w:p>
    <w:p>
      <w:r>
        <w:t xml:space="preserve">Läpikulku: Tutkimus osoitti, että neljäsosa maailman varakkaimmasta 10 prosentista aikuisista asui Yhdysvalloissa ja viidesosa Japanissa. Kahdeksan prosenttia maailman varakkaimmasta 10 prosentista aikuisista asui Saksassa, seitsemän prosenttia Italiassa, kuusi prosenttia Britanniassa ja neljä prosenttia Ranskassa ja Espanjassa.</w:t>
      </w:r>
    </w:p>
    <w:p>
      <w:r>
        <w:rPr>
          <w:b/>
        </w:rPr>
        <w:t xml:space="preserve">Tulos</w:t>
      </w:r>
    </w:p>
    <w:p>
      <w:r>
        <w:t xml:space="preserve">asui</w:t>
      </w:r>
    </w:p>
    <w:p>
      <w:r>
        <w:rPr>
          <w:b/>
        </w:rPr>
        <w:t xml:space="preserve">Tulos</w:t>
      </w:r>
    </w:p>
    <w:p>
      <w:r>
        <w:t xml:space="preserve">asui</w:t>
      </w:r>
    </w:p>
    <w:p>
      <w:r>
        <w:rPr>
          <w:b/>
        </w:rPr>
        <w:t xml:space="preserve">Tulos</w:t>
      </w:r>
    </w:p>
    <w:p>
      <w:r>
        <w:t xml:space="preserve">osoitti</w:t>
      </w:r>
    </w:p>
    <w:p>
      <w:r>
        <w:rPr>
          <w:b/>
        </w:rPr>
        <w:t xml:space="preserve">Tulos</w:t>
      </w:r>
    </w:p>
    <w:p>
      <w:r>
        <w:t xml:space="preserve">asui</w:t>
      </w:r>
    </w:p>
    <w:p>
      <w:r>
        <w:rPr>
          <w:b/>
        </w:rPr>
        <w:t xml:space="preserve">Esimerkki 6.2091</w:t>
      </w:r>
    </w:p>
    <w:p>
      <w:r>
        <w:t xml:space="preserve">Läpikulku: Wigan saavutti kolmannen peräkkäisen voittonsa, kun se voitti isäntäjoukkue Boltonin 1-0 Lee McCullochin maalin ansiosta. Synkkä ensimmäinen puoliaika tarjosi vain vähän mahdollisuuksia ja vähän viihdettä, mutta toinen jakso oli paljon derbyn arvoisempi.</w:t>
      </w:r>
    </w:p>
    <w:p>
      <w:r>
        <w:rPr>
          <w:b/>
        </w:rPr>
        <w:t xml:space="preserve">Tulos</w:t>
      </w:r>
    </w:p>
    <w:p>
      <w:r>
        <w:t xml:space="preserve">pisteet</w:t>
      </w:r>
    </w:p>
    <w:p>
      <w:r>
        <w:rPr>
          <w:b/>
        </w:rPr>
        <w:t xml:space="preserve">Tulos</w:t>
      </w:r>
    </w:p>
    <w:p>
      <w:r>
        <w:t xml:space="preserve">voittaa</w:t>
      </w:r>
    </w:p>
    <w:p>
      <w:r>
        <w:rPr>
          <w:b/>
        </w:rPr>
        <w:t xml:space="preserve">Tulos</w:t>
      </w:r>
    </w:p>
    <w:p>
      <w:r>
        <w:t xml:space="preserve">voittaa</w:t>
      </w:r>
    </w:p>
    <w:p>
      <w:r>
        <w:rPr>
          <w:b/>
        </w:rPr>
        <w:t xml:space="preserve">Tulos</w:t>
      </w:r>
    </w:p>
    <w:p>
      <w:r>
        <w:t xml:space="preserve">tavoite</w:t>
      </w:r>
    </w:p>
    <w:p>
      <w:r>
        <w:rPr>
          <w:b/>
        </w:rPr>
        <w:t xml:space="preserve">Tulos</w:t>
      </w:r>
    </w:p>
    <w:p>
      <w:r>
        <w:t xml:space="preserve">sahaa</w:t>
      </w:r>
    </w:p>
    <w:p>
      <w:r>
        <w:rPr>
          <w:b/>
        </w:rPr>
        <w:t xml:space="preserve">Tulos</w:t>
      </w:r>
    </w:p>
    <w:p>
      <w:r>
        <w:t xml:space="preserve">mahdollisuudet</w:t>
      </w:r>
    </w:p>
    <w:p>
      <w:r>
        <w:rPr>
          <w:b/>
        </w:rPr>
        <w:t xml:space="preserve">Tulos</w:t>
      </w:r>
    </w:p>
    <w:p>
      <w:r>
        <w:t xml:space="preserve">viihde</w:t>
      </w:r>
    </w:p>
    <w:p>
      <w:r>
        <w:rPr>
          <w:b/>
        </w:rPr>
        <w:t xml:space="preserve">Tulos</w:t>
      </w:r>
    </w:p>
    <w:p>
      <w:r>
        <w:t xml:space="preserve">oli</w:t>
      </w:r>
    </w:p>
    <w:p>
      <w:r>
        <w:rPr>
          <w:b/>
        </w:rPr>
        <w:t xml:space="preserve">Tulos</w:t>
      </w:r>
    </w:p>
    <w:p>
      <w:r>
        <w:t xml:space="preserve">derby</w:t>
      </w:r>
    </w:p>
    <w:p>
      <w:r>
        <w:rPr>
          <w:b/>
        </w:rPr>
        <w:t xml:space="preserve">Esimerkki 6.2092</w:t>
      </w:r>
    </w:p>
    <w:p>
      <w:r>
        <w:t xml:space="preserve">Läpikulku: Tan sanoi: "Myöhemmin harkitsisimme kolmansien osapuolten rahastojen hallinnointia". GE Life omistaa uudesta yhtiöstä 90 prosenttia ja loput Oversea-Chinese Banking Corp. -konsernin sisaryhtiö Straits Trading Co. omistaa.</w:t>
      </w:r>
    </w:p>
    <w:p>
      <w:r>
        <w:rPr>
          <w:b/>
        </w:rPr>
        <w:t xml:space="preserve">Tulos</w:t>
      </w:r>
    </w:p>
    <w:p>
      <w:r>
        <w:t xml:space="preserve">harkitse</w:t>
      </w:r>
    </w:p>
    <w:p>
      <w:r>
        <w:rPr>
          <w:b/>
        </w:rPr>
        <w:t xml:space="preserve">Tulos</w:t>
      </w:r>
    </w:p>
    <w:p>
      <w:r>
        <w:t xml:space="preserve">hallinto</w:t>
      </w:r>
    </w:p>
    <w:p>
      <w:r>
        <w:rPr>
          <w:b/>
        </w:rPr>
        <w:t xml:space="preserve">Tulos</w:t>
      </w:r>
    </w:p>
    <w:p>
      <w:r>
        <w:t xml:space="preserve">sanoi</w:t>
      </w:r>
    </w:p>
    <w:p>
      <w:r>
        <w:rPr>
          <w:b/>
        </w:rPr>
        <w:t xml:space="preserve">Tulos</w:t>
      </w:r>
    </w:p>
    <w:p>
      <w:r>
        <w:t xml:space="preserve">omistama</w:t>
      </w:r>
    </w:p>
    <w:p>
      <w:r>
        <w:rPr>
          <w:b/>
        </w:rPr>
        <w:t xml:space="preserve">Tulos</w:t>
      </w:r>
    </w:p>
    <w:p>
      <w:r>
        <w:t xml:space="preserve">on</w:t>
      </w:r>
    </w:p>
    <w:p>
      <w:r>
        <w:rPr>
          <w:b/>
        </w:rPr>
        <w:t xml:space="preserve">Esimerkki 6.2093</w:t>
      </w:r>
    </w:p>
    <w:p>
      <w:r>
        <w:t xml:space="preserve">Läpikulku: Hänet on pidätetty yli kymmenen kertaa aborttimielenosoituksissa seitsemässä osavaltiossa ja Italiassa, mutta hänellä ei ole rikostuomioita. Freehin mukaan hän on käyttänyt 29 peitenimeä.</w:t>
      </w:r>
    </w:p>
    <w:p>
      <w:r>
        <w:rPr>
          <w:b/>
        </w:rPr>
        <w:t xml:space="preserve">Tulos</w:t>
      </w:r>
    </w:p>
    <w:p>
      <w:r>
        <w:t xml:space="preserve">pidätetty</w:t>
      </w:r>
    </w:p>
    <w:p>
      <w:r>
        <w:rPr>
          <w:b/>
        </w:rPr>
        <w:t xml:space="preserve">Tulos</w:t>
      </w:r>
    </w:p>
    <w:p>
      <w:r>
        <w:t xml:space="preserve">protestit</w:t>
      </w:r>
    </w:p>
    <w:p>
      <w:r>
        <w:rPr>
          <w:b/>
        </w:rPr>
        <w:t xml:space="preserve">Tulos</w:t>
      </w:r>
    </w:p>
    <w:p>
      <w:r>
        <w:t xml:space="preserve">tuomiot</w:t>
      </w:r>
    </w:p>
    <w:p>
      <w:r>
        <w:rPr>
          <w:b/>
        </w:rPr>
        <w:t xml:space="preserve">Tulos</w:t>
      </w:r>
    </w:p>
    <w:p>
      <w:r>
        <w:t xml:space="preserve">käytetty</w:t>
      </w:r>
    </w:p>
    <w:p>
      <w:r>
        <w:rPr>
          <w:b/>
        </w:rPr>
        <w:t xml:space="preserve">Tulos</w:t>
      </w:r>
    </w:p>
    <w:p>
      <w:r>
        <w:t xml:space="preserve">sanoi</w:t>
      </w:r>
    </w:p>
    <w:p>
      <w:r>
        <w:rPr>
          <w:b/>
        </w:rPr>
        <w:t xml:space="preserve">Esimerkki 6.2094</w:t>
      </w:r>
    </w:p>
    <w:p>
      <w:r>
        <w:t xml:space="preserve">Läpikulku: Angola oli yksi kolmesta maasta, jotka lähettivät joukkoja Kinshasan tueksi Ruandan ja Ugandan tukemia kapinallisia vastaan. Pakolaiset lennätetään joko Mbanza Kongoon tai Uigeen Pohjois-Angolaan, ja UNHCR sallii heidän ottaa mukaansa 40 kiloa matkatavaroita ja antaa heille joko käteisavustuksia tai avustuspaketteja, jotka sisältävät ruokaa ja muita tarvikkeita, kuten ruoanlaittovälineitä, määränpäästä riippuen.</w:t>
      </w:r>
    </w:p>
    <w:p>
      <w:r>
        <w:rPr>
          <w:b/>
        </w:rPr>
        <w:t xml:space="preserve">Tulos</w:t>
      </w:r>
    </w:p>
    <w:p>
      <w:r>
        <w:t xml:space="preserve">konflikti</w:t>
      </w:r>
    </w:p>
    <w:p>
      <w:r>
        <w:rPr>
          <w:b/>
        </w:rPr>
        <w:t xml:space="preserve">Tulos</w:t>
      </w:r>
    </w:p>
    <w:p>
      <w:r>
        <w:t xml:space="preserve">oli</w:t>
      </w:r>
    </w:p>
    <w:p>
      <w:r>
        <w:rPr>
          <w:b/>
        </w:rPr>
        <w:t xml:space="preserve">Tulos</w:t>
      </w:r>
    </w:p>
    <w:p>
      <w:r>
        <w:t xml:space="preserve">lähetä</w:t>
      </w:r>
    </w:p>
    <w:p>
      <w:r>
        <w:rPr>
          <w:b/>
        </w:rPr>
        <w:t xml:space="preserve">Tulos</w:t>
      </w:r>
    </w:p>
    <w:p>
      <w:r>
        <w:t xml:space="preserve">tuki</w:t>
      </w:r>
    </w:p>
    <w:p>
      <w:r>
        <w:rPr>
          <w:b/>
        </w:rPr>
        <w:t xml:space="preserve">Tulos</w:t>
      </w:r>
    </w:p>
    <w:p>
      <w:r>
        <w:t xml:space="preserve">lennetty</w:t>
      </w:r>
    </w:p>
    <w:p>
      <w:r>
        <w:rPr>
          <w:b/>
        </w:rPr>
        <w:t xml:space="preserve">Tulos</w:t>
      </w:r>
    </w:p>
    <w:p>
      <w:r>
        <w:t xml:space="preserve">sallii</w:t>
      </w:r>
    </w:p>
    <w:p>
      <w:r>
        <w:rPr>
          <w:b/>
        </w:rPr>
        <w:t xml:space="preserve">Tulos</w:t>
      </w:r>
    </w:p>
    <w:p>
      <w:r>
        <w:t xml:space="preserve">ota</w:t>
      </w:r>
    </w:p>
    <w:p>
      <w:r>
        <w:rPr>
          <w:b/>
        </w:rPr>
        <w:t xml:space="preserve">Tulos</w:t>
      </w:r>
    </w:p>
    <w:p>
      <w:r>
        <w:t xml:space="preserve">antaa</w:t>
      </w:r>
    </w:p>
    <w:p>
      <w:r>
        <w:rPr>
          <w:b/>
        </w:rPr>
        <w:t xml:space="preserve">Tulos</w:t>
      </w:r>
    </w:p>
    <w:p>
      <w:r>
        <w:t xml:space="preserve">tukena</w:t>
      </w:r>
    </w:p>
    <w:p>
      <w:r>
        <w:rPr>
          <w:b/>
        </w:rPr>
        <w:t xml:space="preserve">Esimerkki 6.2095</w:t>
      </w:r>
    </w:p>
    <w:p>
      <w:r>
        <w:t xml:space="preserve">Läpikulku: Deseretin noin 10,7 miljoonan dollarin kirjanpitoarvo eli varat vähennettynä veloilla on noin 1,65-kertainen kauppahinta. Salt Lake Cityssä sijaitseva First Security, jonka omaisuuserät ovat 5,4 miljardia dollaria, sanoi, että sopimus edellyttää osakkeenomistajien ja viranomaisten hyväksyntää ja että se toivoo saavansa kaupan päätökseen ensi vuoden alussa.</w:t>
      </w:r>
    </w:p>
    <w:p>
      <w:r>
        <w:rPr>
          <w:b/>
        </w:rPr>
        <w:t xml:space="preserve">Tulos</w:t>
      </w:r>
    </w:p>
    <w:p>
      <w:r>
        <w:t xml:space="preserve">sanoi</w:t>
      </w:r>
    </w:p>
    <w:p>
      <w:r>
        <w:rPr>
          <w:b/>
        </w:rPr>
        <w:t xml:space="preserve">Tulos</w:t>
      </w:r>
    </w:p>
    <w:p>
      <w:r>
        <w:t xml:space="preserve">sopimus</w:t>
      </w:r>
    </w:p>
    <w:p>
      <w:r>
        <w:rPr>
          <w:b/>
        </w:rPr>
        <w:t xml:space="preserve">Tulos</w:t>
      </w:r>
    </w:p>
    <w:p>
      <w:r>
        <w:t xml:space="preserve">hyväksyntä</w:t>
      </w:r>
    </w:p>
    <w:p>
      <w:r>
        <w:rPr>
          <w:b/>
        </w:rPr>
        <w:t xml:space="preserve">Tulos</w:t>
      </w:r>
    </w:p>
    <w:p>
      <w:r>
        <w:t xml:space="preserve">täydellinen</w:t>
      </w:r>
    </w:p>
    <w:p>
      <w:r>
        <w:rPr>
          <w:b/>
        </w:rPr>
        <w:t xml:space="preserve">Tulos</w:t>
      </w:r>
    </w:p>
    <w:p>
      <w:r>
        <w:t xml:space="preserve">transaktio</w:t>
      </w:r>
    </w:p>
    <w:p>
      <w:r>
        <w:rPr>
          <w:b/>
        </w:rPr>
        <w:t xml:space="preserve">Esimerkki 6.2096</w:t>
      </w:r>
    </w:p>
    <w:p>
      <w:r>
        <w:t xml:space="preserve">Läpikulku: Sen sijaan sekä työväenpuolueen että Likudin paikkaennuste on laskenut kahdella. Mofaz ilmoitti sunnuntaina päättäneensä vetäytyä kampanjasta Sharonin seuraajaksi Likudin johtajaksi, joka hänen mukaansa oli ajautumassa kohti äärioikeistoa, ja liittoutua sen sijaan pääministerin uuden keskustapuolueen kanssa.</w:t>
      </w:r>
    </w:p>
    <w:p>
      <w:r>
        <w:rPr>
          <w:b/>
        </w:rPr>
        <w:t xml:space="preserve">Tulos</w:t>
      </w:r>
    </w:p>
    <w:p>
      <w:r>
        <w:t xml:space="preserve">pudonnut</w:t>
      </w:r>
    </w:p>
    <w:p>
      <w:r>
        <w:rPr>
          <w:b/>
        </w:rPr>
        <w:t xml:space="preserve">Tulos</w:t>
      </w:r>
    </w:p>
    <w:p>
      <w:r>
        <w:t xml:space="preserve">ilmoitti</w:t>
      </w:r>
    </w:p>
    <w:p>
      <w:r>
        <w:rPr>
          <w:b/>
        </w:rPr>
        <w:t xml:space="preserve">Tulos</w:t>
      </w:r>
    </w:p>
    <w:p>
      <w:r>
        <w:t xml:space="preserve">päätti</w:t>
      </w:r>
    </w:p>
    <w:p>
      <w:r>
        <w:rPr>
          <w:b/>
        </w:rPr>
        <w:t xml:space="preserve">Tulos</w:t>
      </w:r>
    </w:p>
    <w:p>
      <w:r>
        <w:t xml:space="preserve">vedä</w:t>
      </w:r>
    </w:p>
    <w:p>
      <w:r>
        <w:rPr>
          <w:b/>
        </w:rPr>
        <w:t xml:space="preserve">Tulos</w:t>
      </w:r>
    </w:p>
    <w:p>
      <w:r>
        <w:t xml:space="preserve">menestyä</w:t>
      </w:r>
    </w:p>
    <w:p>
      <w:r>
        <w:rPr>
          <w:b/>
        </w:rPr>
        <w:t xml:space="preserve">Tulos</w:t>
      </w:r>
    </w:p>
    <w:p>
      <w:r>
        <w:t xml:space="preserve">veering</w:t>
      </w:r>
    </w:p>
    <w:p>
      <w:r>
        <w:rPr>
          <w:b/>
        </w:rPr>
        <w:t xml:space="preserve">Tulos</w:t>
      </w:r>
    </w:p>
    <w:p>
      <w:r>
        <w:t xml:space="preserve">linkki</w:t>
      </w:r>
    </w:p>
    <w:p>
      <w:r>
        <w:rPr>
          <w:b/>
        </w:rPr>
        <w:t xml:space="preserve">Tulos</w:t>
      </w:r>
    </w:p>
    <w:p>
      <w:r>
        <w:t xml:space="preserve">sanoi</w:t>
      </w:r>
    </w:p>
    <w:p>
      <w:r>
        <w:rPr>
          <w:b/>
        </w:rPr>
        <w:t xml:space="preserve">Esimerkki 6.2097</w:t>
      </w:r>
    </w:p>
    <w:p>
      <w:r>
        <w:t xml:space="preserve">Läpikulku: Pohjois-Korealaiset, jotka pakenevat köyhtyneestä stalinistisesta valtiosta vankilatuomion ja kidutuksen uhalla, joutuvat myös palautettaviksi, jos Kiina saa heidät kiinni, ja heitä odottaa vihamielinen vastaanotto, jos he pääsevät Etelä-Koreaan, sanoivat ihmisoikeusaktivistit torstaina. Marcus Noland ja Andrei Lankov, kaksi uuden raportin kirjoittajaa, kehottivat Pekingiä ja Soulia helpottamaan pakolaisten ahdinkoa, joita arvioidaan olevan kymmenistä satoihin tuhansiin.</w:t>
      </w:r>
    </w:p>
    <w:p>
      <w:r>
        <w:rPr>
          <w:b/>
        </w:rPr>
        <w:t xml:space="preserve">Tulos</w:t>
      </w:r>
    </w:p>
    <w:p>
      <w:r>
        <w:t xml:space="preserve">riski</w:t>
      </w:r>
    </w:p>
    <w:p>
      <w:r>
        <w:rPr>
          <w:b/>
        </w:rPr>
        <w:t xml:space="preserve">Tulos</w:t>
      </w:r>
    </w:p>
    <w:p>
      <w:r>
        <w:t xml:space="preserve">pakene</w:t>
      </w:r>
    </w:p>
    <w:p>
      <w:r>
        <w:rPr>
          <w:b/>
        </w:rPr>
        <w:t xml:space="preserve">Tulos</w:t>
      </w:r>
    </w:p>
    <w:p>
      <w:r>
        <w:t xml:space="preserve">kasvot</w:t>
      </w:r>
    </w:p>
    <w:p>
      <w:r>
        <w:rPr>
          <w:b/>
        </w:rPr>
        <w:t xml:space="preserve">Tulos</w:t>
      </w:r>
    </w:p>
    <w:p>
      <w:r>
        <w:t xml:space="preserve">kiinni</w:t>
      </w:r>
    </w:p>
    <w:p>
      <w:r>
        <w:rPr>
          <w:b/>
        </w:rPr>
        <w:t xml:space="preserve">Tulos</w:t>
      </w:r>
    </w:p>
    <w:p>
      <w:r>
        <w:t xml:space="preserve">kotiuttaminen</w:t>
      </w:r>
    </w:p>
    <w:p>
      <w:r>
        <w:rPr>
          <w:b/>
        </w:rPr>
        <w:t xml:space="preserve">Tulos</w:t>
      </w:r>
    </w:p>
    <w:p>
      <w:r>
        <w:t xml:space="preserve">vastaanotto</w:t>
      </w:r>
    </w:p>
    <w:p>
      <w:r>
        <w:rPr>
          <w:b/>
        </w:rPr>
        <w:t xml:space="preserve">Tulos</w:t>
      </w:r>
    </w:p>
    <w:p>
      <w:r>
        <w:t xml:space="preserve">tavoittaa</w:t>
      </w:r>
    </w:p>
    <w:p>
      <w:r>
        <w:rPr>
          <w:b/>
        </w:rPr>
        <w:t xml:space="preserve">Tulos</w:t>
      </w:r>
    </w:p>
    <w:p>
      <w:r>
        <w:t xml:space="preserve">sanoi</w:t>
      </w:r>
    </w:p>
    <w:p>
      <w:r>
        <w:rPr>
          <w:b/>
        </w:rPr>
        <w:t xml:space="preserve">Tulos</w:t>
      </w:r>
    </w:p>
    <w:p>
      <w:r>
        <w:t xml:space="preserve">kehotti</w:t>
      </w:r>
    </w:p>
    <w:p>
      <w:r>
        <w:rPr>
          <w:b/>
        </w:rPr>
        <w:t xml:space="preserve">Tulos</w:t>
      </w:r>
    </w:p>
    <w:p>
      <w:r>
        <w:t xml:space="preserve">lievittää</w:t>
      </w:r>
    </w:p>
    <w:p>
      <w:r>
        <w:rPr>
          <w:b/>
        </w:rPr>
        <w:t xml:space="preserve">Tulos</w:t>
      </w:r>
    </w:p>
    <w:p>
      <w:r>
        <w:t xml:space="preserve">arvioitu</w:t>
      </w:r>
    </w:p>
    <w:p>
      <w:r>
        <w:rPr>
          <w:b/>
        </w:rPr>
        <w:t xml:space="preserve">Tulos</w:t>
      </w:r>
    </w:p>
    <w:p>
      <w:r>
        <w:t xml:space="preserve">numero</w:t>
      </w:r>
    </w:p>
    <w:p>
      <w:r>
        <w:rPr>
          <w:b/>
        </w:rPr>
        <w:t xml:space="preserve">Tulos</w:t>
      </w:r>
    </w:p>
    <w:p>
      <w:r>
        <w:t xml:space="preserve">vankeusrangaistus</w:t>
      </w:r>
    </w:p>
    <w:p>
      <w:r>
        <w:rPr>
          <w:b/>
        </w:rPr>
        <w:t xml:space="preserve">Tulos</w:t>
      </w:r>
    </w:p>
    <w:p>
      <w:r>
        <w:t xml:space="preserve">kidutus</w:t>
      </w:r>
    </w:p>
    <w:p>
      <w:r>
        <w:rPr>
          <w:b/>
        </w:rPr>
        <w:t xml:space="preserve">Esimerkki 6.2098</w:t>
      </w:r>
    </w:p>
    <w:p>
      <w:r>
        <w:t xml:space="preserve">Läpikulku: "Hän sanoi NLI Research Instituten johtavan ekonomistin Taro Saiton, joka odottaa koronnostoa joko tammikuussa tai helmikuussa. Markkinat olivat laajalti odottaneet päätöstä sekalaisten taloustietojen jälkeen, mukaan lukien vain 0,1 prosentin vuotuinen kasvu kuluttajahintojen ytimessä.</w:t>
      </w:r>
    </w:p>
    <w:p>
      <w:r>
        <w:rPr>
          <w:b/>
        </w:rPr>
        <w:t xml:space="preserve">Tulos</w:t>
      </w:r>
    </w:p>
    <w:p>
      <w:r>
        <w:t xml:space="preserve">Tarvitsen</w:t>
      </w:r>
    </w:p>
    <w:p>
      <w:r>
        <w:rPr>
          <w:b/>
        </w:rPr>
        <w:t xml:space="preserve">Tulos</w:t>
      </w:r>
    </w:p>
    <w:p>
      <w:r>
        <w:t xml:space="preserve">Vahvista</w:t>
      </w:r>
    </w:p>
    <w:p>
      <w:r>
        <w:rPr>
          <w:b/>
        </w:rPr>
        <w:t xml:space="preserve">Tulos</w:t>
      </w:r>
    </w:p>
    <w:p>
      <w:r>
        <w:t xml:space="preserve">menot</w:t>
      </w:r>
    </w:p>
    <w:p>
      <w:r>
        <w:rPr>
          <w:b/>
        </w:rPr>
        <w:t xml:space="preserve">Tulos</w:t>
      </w:r>
    </w:p>
    <w:p>
      <w:r>
        <w:t xml:space="preserve">kiihdytetty</w:t>
      </w:r>
    </w:p>
    <w:p>
      <w:r>
        <w:rPr>
          <w:b/>
        </w:rPr>
        <w:t xml:space="preserve">Tulos</w:t>
      </w:r>
    </w:p>
    <w:p>
      <w:r>
        <w:t xml:space="preserve">vaellus</w:t>
      </w:r>
    </w:p>
    <w:p>
      <w:r>
        <w:rPr>
          <w:b/>
        </w:rPr>
        <w:t xml:space="preserve">Tulos</w:t>
      </w:r>
    </w:p>
    <w:p>
      <w:r>
        <w:t xml:space="preserve">sanoi</w:t>
      </w:r>
    </w:p>
    <w:p>
      <w:r>
        <w:rPr>
          <w:b/>
        </w:rPr>
        <w:t xml:space="preserve">Tulos</w:t>
      </w:r>
    </w:p>
    <w:p>
      <w:r>
        <w:t xml:space="preserve">etsii</w:t>
      </w:r>
    </w:p>
    <w:p>
      <w:r>
        <w:rPr>
          <w:b/>
        </w:rPr>
        <w:t xml:space="preserve">Tulos</w:t>
      </w:r>
    </w:p>
    <w:p>
      <w:r>
        <w:t xml:space="preserve">lisätä</w:t>
      </w:r>
    </w:p>
    <w:p>
      <w:r>
        <w:rPr>
          <w:b/>
        </w:rPr>
        <w:t xml:space="preserve">Tulos</w:t>
      </w:r>
    </w:p>
    <w:p>
      <w:r>
        <w:t xml:space="preserve">odotettu</w:t>
      </w:r>
    </w:p>
    <w:p>
      <w:r>
        <w:rPr>
          <w:b/>
        </w:rPr>
        <w:t xml:space="preserve">Tulos</w:t>
      </w:r>
    </w:p>
    <w:p>
      <w:r>
        <w:t xml:space="preserve">päätös</w:t>
      </w:r>
    </w:p>
    <w:p>
      <w:r>
        <w:rPr>
          <w:b/>
        </w:rPr>
        <w:t xml:space="preserve">Tulos</w:t>
      </w:r>
    </w:p>
    <w:p>
      <w:r>
        <w:t xml:space="preserve">kasvu</w:t>
      </w:r>
    </w:p>
    <w:p>
      <w:r>
        <w:rPr>
          <w:b/>
        </w:rPr>
        <w:t xml:space="preserve">Esimerkki 6.2099</w:t>
      </w:r>
    </w:p>
    <w:p>
      <w:r>
        <w:t xml:space="preserve">Läpikulku: Hernandezin palauttamisesta sieppaajien kanssa käytyjen neuvottelujen yksityiskohdista poliisi ei kertonut. Kaupan omistajan ruumis löydettiin kädet ja pää irti leikattuina ja osat tungettuna erillisiin jätesäkkeihin.</w:t>
      </w:r>
    </w:p>
    <w:p>
      <w:r>
        <w:rPr>
          <w:b/>
        </w:rPr>
        <w:t xml:space="preserve">Tulos</w:t>
      </w:r>
    </w:p>
    <w:p>
      <w:r>
        <w:t xml:space="preserve">antoi</w:t>
      </w:r>
    </w:p>
    <w:p>
      <w:r>
        <w:rPr>
          <w:b/>
        </w:rPr>
        <w:t xml:space="preserve">Tulos</w:t>
      </w:r>
    </w:p>
    <w:p>
      <w:r>
        <w:t xml:space="preserve">neuvottelut</w:t>
      </w:r>
    </w:p>
    <w:p>
      <w:r>
        <w:rPr>
          <w:b/>
        </w:rPr>
        <w:t xml:space="preserve">Tulos</w:t>
      </w:r>
    </w:p>
    <w:p>
      <w:r>
        <w:t xml:space="preserve">kidnappaajat</w:t>
      </w:r>
    </w:p>
    <w:p>
      <w:r>
        <w:rPr>
          <w:b/>
        </w:rPr>
        <w:t xml:space="preserve">Tulos</w:t>
      </w:r>
    </w:p>
    <w:p>
      <w:r>
        <w:t xml:space="preserve">return</w:t>
      </w:r>
    </w:p>
    <w:p>
      <w:r>
        <w:rPr>
          <w:b/>
        </w:rPr>
        <w:t xml:space="preserve">Tulos</w:t>
      </w:r>
    </w:p>
    <w:p>
      <w:r>
        <w:t xml:space="preserve">löytyi</w:t>
      </w:r>
    </w:p>
    <w:p>
      <w:r>
        <w:rPr>
          <w:b/>
        </w:rPr>
        <w:t xml:space="preserve">Tulos</w:t>
      </w:r>
    </w:p>
    <w:p>
      <w:r>
        <w:t xml:space="preserve">leikkaa</w:t>
      </w:r>
    </w:p>
    <w:p>
      <w:r>
        <w:rPr>
          <w:b/>
        </w:rPr>
        <w:t xml:space="preserve">Tulos</w:t>
      </w:r>
    </w:p>
    <w:p>
      <w:r>
        <w:t xml:space="preserve">täytetyt</w:t>
      </w:r>
    </w:p>
    <w:p>
      <w:r>
        <w:rPr>
          <w:b/>
        </w:rPr>
        <w:t xml:space="preserve">Esimerkki 6.2100</w:t>
      </w:r>
    </w:p>
    <w:p>
      <w:r>
        <w:t xml:space="preserve">Läpikulku: Saksa isännöi Costa Ricaa MM-kisojen avausottelussa 9. kesäkuuta Münchenissä, ja valmentaja Jürgen Klinsmann kuvattiin lehdistössä leveästi virnistellen. "Klinsmannilla on oikeus hymyillä tuon tasapelin jälkeen", Kolner Express kirjoitti.</w:t>
      </w:r>
    </w:p>
    <w:p>
      <w:r>
        <w:rPr>
          <w:b/>
        </w:rPr>
        <w:t xml:space="preserve">Tulos</w:t>
      </w:r>
    </w:p>
    <w:p>
      <w:r>
        <w:t xml:space="preserve">isäntä</w:t>
      </w:r>
    </w:p>
    <w:p>
      <w:r>
        <w:rPr>
          <w:b/>
        </w:rPr>
        <w:t xml:space="preserve">Tulos</w:t>
      </w:r>
    </w:p>
    <w:p>
      <w:r>
        <w:t xml:space="preserve">ottelu</w:t>
      </w:r>
    </w:p>
    <w:p>
      <w:r>
        <w:rPr>
          <w:b/>
        </w:rPr>
        <w:t xml:space="preserve">Tulos</w:t>
      </w:r>
    </w:p>
    <w:p>
      <w:r>
        <w:t xml:space="preserve">kuvassa</w:t>
      </w:r>
    </w:p>
    <w:p>
      <w:r>
        <w:rPr>
          <w:b/>
        </w:rPr>
        <w:t xml:space="preserve">Tulos</w:t>
      </w:r>
    </w:p>
    <w:p>
      <w:r>
        <w:t xml:space="preserve">grin</w:t>
      </w:r>
    </w:p>
    <w:p>
      <w:r>
        <w:rPr>
          <w:b/>
        </w:rPr>
        <w:t xml:space="preserve">Tulos</w:t>
      </w:r>
    </w:p>
    <w:p>
      <w:r>
        <w:t xml:space="preserve">piirtää</w:t>
      </w:r>
    </w:p>
    <w:p>
      <w:r>
        <w:rPr>
          <w:b/>
        </w:rPr>
        <w:t xml:space="preserve">Tulos</w:t>
      </w:r>
    </w:p>
    <w:p>
      <w:r>
        <w:t xml:space="preserve">sanoi</w:t>
      </w:r>
    </w:p>
    <w:p>
      <w:r>
        <w:rPr>
          <w:b/>
        </w:rPr>
        <w:t xml:space="preserve">Tulos</w:t>
      </w:r>
    </w:p>
    <w:p>
      <w:r>
        <w:t xml:space="preserve">hymy</w:t>
      </w:r>
    </w:p>
    <w:p>
      <w:r>
        <w:rPr>
          <w:b/>
        </w:rPr>
        <w:t xml:space="preserve">Esimerkki 6.2101</w:t>
      </w:r>
    </w:p>
    <w:p>
      <w:r>
        <w:t xml:space="preserve">Läpikulku: Ja konserni aikoo jakaa osakkeenomistajille yhteensä 1,5 miljardia euroa vuoteen 2007 mennessä. Ranskalainen päivälehti Le Figaro kertoi perjantain numerossaan, että Frankfurtin pörssin ylläpitäjä oli viime viikonloppuna lähestynyt Euronextia mahdollisen yhdistymisen tiimoilta.</w:t>
      </w:r>
    </w:p>
    <w:p>
      <w:r>
        <w:rPr>
          <w:b/>
        </w:rPr>
        <w:t xml:space="preserve">Tulos</w:t>
      </w:r>
    </w:p>
    <w:p>
      <w:r>
        <w:t xml:space="preserve">suunnitelmat</w:t>
      </w:r>
    </w:p>
    <w:p>
      <w:r>
        <w:rPr>
          <w:b/>
        </w:rPr>
        <w:t xml:space="preserve">Tulos</w:t>
      </w:r>
    </w:p>
    <w:p>
      <w:r>
        <w:t xml:space="preserve">astia</w:t>
      </w:r>
    </w:p>
    <w:p>
      <w:r>
        <w:rPr>
          <w:b/>
        </w:rPr>
        <w:t xml:space="preserve">Tulos</w:t>
      </w:r>
    </w:p>
    <w:p>
      <w:r>
        <w:t xml:space="preserve">raportoitu</w:t>
      </w:r>
    </w:p>
    <w:p>
      <w:r>
        <w:rPr>
          <w:b/>
        </w:rPr>
        <w:t xml:space="preserve">Tulos</w:t>
      </w:r>
    </w:p>
    <w:p>
      <w:r>
        <w:t xml:space="preserve">tehty</w:t>
      </w:r>
    </w:p>
    <w:p>
      <w:r>
        <w:rPr>
          <w:b/>
        </w:rPr>
        <w:t xml:space="preserve">Tulos</w:t>
      </w:r>
    </w:p>
    <w:p>
      <w:r>
        <w:t xml:space="preserve">Overture</w:t>
      </w:r>
    </w:p>
    <w:p>
      <w:r>
        <w:rPr>
          <w:b/>
        </w:rPr>
        <w:t xml:space="preserve">Tulos</w:t>
      </w:r>
    </w:p>
    <w:p>
      <w:r>
        <w:t xml:space="preserve">katso</w:t>
      </w:r>
    </w:p>
    <w:p>
      <w:r>
        <w:rPr>
          <w:b/>
        </w:rPr>
        <w:t xml:space="preserve">Tulos</w:t>
      </w:r>
    </w:p>
    <w:p>
      <w:r>
        <w:t xml:space="preserve">sidonta</w:t>
      </w:r>
    </w:p>
    <w:p>
      <w:r>
        <w:rPr>
          <w:b/>
        </w:rPr>
        <w:t xml:space="preserve">Esimerkki 6.2102</w:t>
      </w:r>
    </w:p>
    <w:p>
      <w:r>
        <w:t xml:space="preserve">Läpikulku: Yhdistyneet Kansakunnat hyväksyi viime kuussa 6 000 sotilaan vahvuisten monikansallisten joukkojen perustamisen Italian johdolla kapinasta kärsivään Albaniaan, jotta ne voisivat turvata humanitaarisen avun toimittamisen. </w:t>
      </w:r>
    </w:p>
    <w:p>
      <w:r>
        <w:rPr>
          <w:b/>
        </w:rPr>
        <w:t xml:space="preserve">Tulos</w:t>
      </w:r>
    </w:p>
    <w:p>
      <w:r>
        <w:t xml:space="preserve">hyväksytty</w:t>
      </w:r>
    </w:p>
    <w:p>
      <w:r>
        <w:rPr>
          <w:b/>
        </w:rPr>
        <w:t xml:space="preserve">Tulos</w:t>
      </w:r>
    </w:p>
    <w:p>
      <w:r>
        <w:t xml:space="preserve">luominen</w:t>
      </w:r>
    </w:p>
    <w:p>
      <w:r>
        <w:rPr>
          <w:b/>
        </w:rPr>
        <w:t xml:space="preserve">Tulos</w:t>
      </w:r>
    </w:p>
    <w:p>
      <w:r>
        <w:t xml:space="preserve">käytössä</w:t>
      </w:r>
    </w:p>
    <w:p>
      <w:r>
        <w:rPr>
          <w:b/>
        </w:rPr>
        <w:t xml:space="preserve">Tulos</w:t>
      </w:r>
    </w:p>
    <w:p>
      <w:r>
        <w:t xml:space="preserve">antaa</w:t>
      </w:r>
    </w:p>
    <w:p>
      <w:r>
        <w:rPr>
          <w:b/>
        </w:rPr>
        <w:t xml:space="preserve">Esimerkki 6.2103</w:t>
      </w:r>
    </w:p>
    <w:p>
      <w:r>
        <w:t xml:space="preserve">Läpikulku: Suunniteltujen neuvottelujen tarkoituksena on selvittää, voidaanko neuvotteluja jatkaa uudelleen. Ydinaseistettu Pakistan on ollut mukana Kansainvälisen atomienergiajärjestön tutkimuksissa, jotka koskevat Iranin ydinpolttoainereaktoriohjelmaa.</w:t>
      </w:r>
    </w:p>
    <w:p>
      <w:r>
        <w:rPr>
          <w:b/>
        </w:rPr>
        <w:t xml:space="preserve">Tulos</w:t>
      </w:r>
    </w:p>
    <w:p>
      <w:r>
        <w:t xml:space="preserve">puhuu</w:t>
      </w:r>
    </w:p>
    <w:p>
      <w:r>
        <w:rPr>
          <w:b/>
        </w:rPr>
        <w:t xml:space="preserve">Tulos</w:t>
      </w:r>
    </w:p>
    <w:p>
      <w:r>
        <w:t xml:space="preserve">romahtanut</w:t>
      </w:r>
    </w:p>
    <w:p>
      <w:r>
        <w:rPr>
          <w:b/>
        </w:rPr>
        <w:t xml:space="preserve">Tulos</w:t>
      </w:r>
    </w:p>
    <w:p>
      <w:r>
        <w:t xml:space="preserve">päättyi</w:t>
      </w:r>
    </w:p>
    <w:p>
      <w:r>
        <w:rPr>
          <w:b/>
        </w:rPr>
        <w:t xml:space="preserve">Tulos</w:t>
      </w:r>
    </w:p>
    <w:p>
      <w:r>
        <w:t xml:space="preserve">ripustus</w:t>
      </w:r>
    </w:p>
    <w:p>
      <w:r>
        <w:rPr>
          <w:b/>
        </w:rPr>
        <w:t xml:space="preserve">Tulos</w:t>
      </w:r>
    </w:p>
    <w:p>
      <w:r>
        <w:t xml:space="preserve">muuntaminen</w:t>
      </w:r>
    </w:p>
    <w:p>
      <w:r>
        <w:rPr>
          <w:b/>
        </w:rPr>
        <w:t xml:space="preserve">Tulos</w:t>
      </w:r>
    </w:p>
    <w:p>
      <w:r>
        <w:t xml:space="preserve">askel</w:t>
      </w:r>
    </w:p>
    <w:p>
      <w:r>
        <w:rPr>
          <w:b/>
        </w:rPr>
        <w:t xml:space="preserve">Tulos</w:t>
      </w:r>
    </w:p>
    <w:p>
      <w:r>
        <w:t xml:space="preserve">rikastuminen</w:t>
      </w:r>
    </w:p>
    <w:p>
      <w:r>
        <w:rPr>
          <w:b/>
        </w:rPr>
        <w:t xml:space="preserve">Tulos</w:t>
      </w:r>
    </w:p>
    <w:p>
      <w:r>
        <w:t xml:space="preserve">puhuu</w:t>
      </w:r>
    </w:p>
    <w:p>
      <w:r>
        <w:rPr>
          <w:b/>
        </w:rPr>
        <w:t xml:space="preserve">Tulos</w:t>
      </w:r>
    </w:p>
    <w:p>
      <w:r>
        <w:t xml:space="preserve">tavoitteena</w:t>
      </w:r>
    </w:p>
    <w:p>
      <w:r>
        <w:rPr>
          <w:b/>
        </w:rPr>
        <w:t xml:space="preserve">Tulos</w:t>
      </w:r>
    </w:p>
    <w:p>
      <w:r>
        <w:t xml:space="preserve">määrittäminen</w:t>
      </w:r>
    </w:p>
    <w:p>
      <w:r>
        <w:rPr>
          <w:b/>
        </w:rPr>
        <w:t xml:space="preserve">Tulos</w:t>
      </w:r>
    </w:p>
    <w:p>
      <w:r>
        <w:t xml:space="preserve">neuvottelut</w:t>
      </w:r>
    </w:p>
    <w:p>
      <w:r>
        <w:rPr>
          <w:b/>
        </w:rPr>
        <w:t xml:space="preserve">Tulos</w:t>
      </w:r>
    </w:p>
    <w:p>
      <w:r>
        <w:t xml:space="preserve">jatkaa</w:t>
      </w:r>
    </w:p>
    <w:p>
      <w:r>
        <w:rPr>
          <w:b/>
        </w:rPr>
        <w:t xml:space="preserve">Tulos</w:t>
      </w:r>
    </w:p>
    <w:p>
      <w:r>
        <w:t xml:space="preserve">kuvioitu</w:t>
      </w:r>
    </w:p>
    <w:p>
      <w:r>
        <w:rPr>
          <w:b/>
        </w:rPr>
        <w:t xml:space="preserve">Tulos</w:t>
      </w:r>
    </w:p>
    <w:p>
      <w:r>
        <w:t xml:space="preserve">tutkimus</w:t>
      </w:r>
    </w:p>
    <w:p>
      <w:r>
        <w:rPr>
          <w:b/>
        </w:rPr>
        <w:t xml:space="preserve">Tulos</w:t>
      </w:r>
    </w:p>
    <w:p>
      <w:r>
        <w:t xml:space="preserve">ohjelma</w:t>
      </w:r>
    </w:p>
    <w:p>
      <w:r>
        <w:rPr>
          <w:b/>
        </w:rPr>
        <w:t xml:space="preserve">Esimerkki 6.2104</w:t>
      </w:r>
    </w:p>
    <w:p>
      <w:r>
        <w:t xml:space="preserve">Läpikulku: Italia lähetti 3 000 sotilasta Irakiin vuonna 2003 Yhdysvaltojen johtaman hyökkäyksen jälkeen Persianlahden valtioon. </w:t>
      </w:r>
    </w:p>
    <w:p>
      <w:r>
        <w:rPr>
          <w:b/>
        </w:rPr>
        <w:t xml:space="preserve">Tulos</w:t>
      </w:r>
    </w:p>
    <w:p>
      <w:r>
        <w:t xml:space="preserve">lähetetty</w:t>
      </w:r>
    </w:p>
    <w:p>
      <w:r>
        <w:rPr>
          <w:b/>
        </w:rPr>
        <w:t xml:space="preserve">Tulos</w:t>
      </w:r>
    </w:p>
    <w:p>
      <w:r>
        <w:t xml:space="preserve">hyökkäys</w:t>
      </w:r>
    </w:p>
    <w:p>
      <w:r>
        <w:rPr>
          <w:b/>
        </w:rPr>
        <w:t xml:space="preserve">Esimerkki 6.2105</w:t>
      </w:r>
    </w:p>
    <w:p>
      <w:r>
        <w:t xml:space="preserve">Läpikulku: Vapaaehtoinen palokunta löysi myös viisi miehen ruumista eri puolilta Guatemala Cityä. Yksi uhreista löydettiin pahvilaatikosta eräältä kaupungin torilta.</w:t>
      </w:r>
    </w:p>
    <w:p>
      <w:r>
        <w:rPr>
          <w:b/>
        </w:rPr>
        <w:t xml:space="preserve">Tulos</w:t>
      </w:r>
    </w:p>
    <w:p>
      <w:r>
        <w:t xml:space="preserve">löytyi</w:t>
      </w:r>
    </w:p>
    <w:p>
      <w:r>
        <w:rPr>
          <w:b/>
        </w:rPr>
        <w:t xml:space="preserve">Tulos</w:t>
      </w:r>
    </w:p>
    <w:p>
      <w:r>
        <w:t xml:space="preserve">löytyi</w:t>
      </w:r>
    </w:p>
    <w:p>
      <w:r>
        <w:rPr>
          <w:b/>
        </w:rPr>
        <w:t xml:space="preserve">Esimerkki 6.2106</w:t>
      </w:r>
    </w:p>
    <w:p>
      <w:r>
        <w:t xml:space="preserve">Läpikulku: Nhek Bunchhay pakeni voimakasta takaa-ajoa ja pääsi O'Smachiin, joka oli Ranariddhin joukkojen viimeinen suuri etuvartioasema. Hänen miehensä ovat pitäneet linnaketta _ joka sijaitsee rajalla vastapäätä Thaimaan Surinin maakuntaa _ Hun Senin joukkojen toistuvia voimakkaita hyökkäyksiä vastaan.</w:t>
      </w:r>
    </w:p>
    <w:p>
      <w:r>
        <w:rPr>
          <w:b/>
        </w:rPr>
        <w:t xml:space="preserve">Tulos</w:t>
      </w:r>
    </w:p>
    <w:p>
      <w:r>
        <w:t xml:space="preserve">kiertää</w:t>
      </w:r>
    </w:p>
    <w:p>
      <w:r>
        <w:rPr>
          <w:b/>
        </w:rPr>
        <w:t xml:space="preserve">Tulos</w:t>
      </w:r>
    </w:p>
    <w:p>
      <w:r>
        <w:t xml:space="preserve">ihmisjahti</w:t>
      </w:r>
    </w:p>
    <w:p>
      <w:r>
        <w:rPr>
          <w:b/>
        </w:rPr>
        <w:t xml:space="preserve">Tulos</w:t>
      </w:r>
    </w:p>
    <w:p>
      <w:r>
        <w:t xml:space="preserve">tehty</w:t>
      </w:r>
    </w:p>
    <w:p>
      <w:r>
        <w:rPr>
          <w:b/>
        </w:rPr>
        <w:t xml:space="preserve">Tulos</w:t>
      </w:r>
    </w:p>
    <w:p>
      <w:r>
        <w:t xml:space="preserve">pidetty</w:t>
      </w:r>
    </w:p>
    <w:p>
      <w:r>
        <w:rPr>
          <w:b/>
        </w:rPr>
        <w:t xml:space="preserve">Tulos</w:t>
      </w:r>
    </w:p>
    <w:p>
      <w:r>
        <w:t xml:space="preserve">pidetty</w:t>
      </w:r>
    </w:p>
    <w:p>
      <w:r>
        <w:rPr>
          <w:b/>
        </w:rPr>
        <w:t xml:space="preserve">Tulos</w:t>
      </w:r>
    </w:p>
    <w:p>
      <w:r>
        <w:t xml:space="preserve">on</w:t>
      </w:r>
    </w:p>
    <w:p>
      <w:r>
        <w:rPr>
          <w:b/>
        </w:rPr>
        <w:t xml:space="preserve">Tulos</w:t>
      </w:r>
    </w:p>
    <w:p>
      <w:r>
        <w:t xml:space="preserve">hyökkäykset</w:t>
      </w:r>
    </w:p>
    <w:p>
      <w:r>
        <w:rPr>
          <w:b/>
        </w:rPr>
        <w:t xml:space="preserve">Esimerkki 6.2107</w:t>
      </w:r>
    </w:p>
    <w:p>
      <w:r>
        <w:t xml:space="preserve">Läpikulku: Lisäksi he pelkäävät, että Britannian ja Yhdysvaltojen korkoja nostetaan lyhyellä tai keskipitkällä aikavälillä. Keskeiset institutionaaliset sijoittajat ovat päättäneet pysyä poissa markkinoilta 1. toukokuuta pidettävien parlamenttivaalien alla, kauppiaat kertoivat.</w:t>
      </w:r>
    </w:p>
    <w:p>
      <w:r>
        <w:rPr>
          <w:b/>
        </w:rPr>
        <w:t xml:space="preserve">Tulos</w:t>
      </w:r>
    </w:p>
    <w:p>
      <w:r>
        <w:t xml:space="preserve">pelko</w:t>
      </w:r>
    </w:p>
    <w:p>
      <w:r>
        <w:rPr>
          <w:b/>
        </w:rPr>
        <w:t xml:space="preserve">Tulos</w:t>
      </w:r>
    </w:p>
    <w:p>
      <w:r>
        <w:t xml:space="preserve">korotettu</w:t>
      </w:r>
    </w:p>
    <w:p>
      <w:r>
        <w:rPr>
          <w:b/>
        </w:rPr>
        <w:t xml:space="preserve">Tulos</w:t>
      </w:r>
    </w:p>
    <w:p>
      <w:r>
        <w:t xml:space="preserve">päätti</w:t>
      </w:r>
    </w:p>
    <w:p>
      <w:r>
        <w:rPr>
          <w:b/>
        </w:rPr>
        <w:t xml:space="preserve">Tulos</w:t>
      </w:r>
    </w:p>
    <w:p>
      <w:r>
        <w:t xml:space="preserve">pysy</w:t>
      </w:r>
    </w:p>
    <w:p>
      <w:r>
        <w:rPr>
          <w:b/>
        </w:rPr>
        <w:t xml:space="preserve">Tulos</w:t>
      </w:r>
    </w:p>
    <w:p>
      <w:r>
        <w:t xml:space="preserve">run-up</w:t>
      </w:r>
    </w:p>
    <w:p>
      <w:r>
        <w:rPr>
          <w:b/>
        </w:rPr>
        <w:t xml:space="preserve">Tulos</w:t>
      </w:r>
    </w:p>
    <w:p>
      <w:r>
        <w:t xml:space="preserve">vaalit</w:t>
      </w:r>
    </w:p>
    <w:p>
      <w:r>
        <w:rPr>
          <w:b/>
        </w:rPr>
        <w:t xml:space="preserve">Tulos</w:t>
      </w:r>
    </w:p>
    <w:p>
      <w:r>
        <w:t xml:space="preserve">pidetty</w:t>
      </w:r>
    </w:p>
    <w:p>
      <w:r>
        <w:rPr>
          <w:b/>
        </w:rPr>
        <w:t xml:space="preserve">Tulos</w:t>
      </w:r>
    </w:p>
    <w:p>
      <w:r>
        <w:t xml:space="preserve">sanoi</w:t>
      </w:r>
    </w:p>
    <w:p>
      <w:r>
        <w:rPr>
          <w:b/>
        </w:rPr>
        <w:t xml:space="preserve">Esimerkki 6.2108</w:t>
      </w:r>
    </w:p>
    <w:p>
      <w:r>
        <w:t xml:space="preserve">Läpikulku: Albania oli jo ennestään Euroopan köyhin maa, joten monet ihmiset pyrkivät epätoivoisesti pakenemaan, minne tahansa ja miten tahansa. Erään ryhmän yritys purjehtia Italiaan päättyi tragediaan viime viikolla, kun heidän hinaajansa törmäsi Italian laivaston alukseen.</w:t>
      </w:r>
    </w:p>
    <w:p>
      <w:r>
        <w:rPr>
          <w:b/>
        </w:rPr>
        <w:t xml:space="preserve">Tulos</w:t>
      </w:r>
    </w:p>
    <w:p>
      <w:r>
        <w:t xml:space="preserve">annettu</w:t>
      </w:r>
    </w:p>
    <w:p>
      <w:r>
        <w:rPr>
          <w:b/>
        </w:rPr>
        <w:t xml:space="preserve">Tulos</w:t>
      </w:r>
    </w:p>
    <w:p>
      <w:r>
        <w:t xml:space="preserve">oli</w:t>
      </w:r>
    </w:p>
    <w:p>
      <w:r>
        <w:rPr>
          <w:b/>
        </w:rPr>
        <w:t xml:space="preserve">Tulos</w:t>
      </w:r>
    </w:p>
    <w:p>
      <w:r>
        <w:t xml:space="preserve">ovat</w:t>
      </w:r>
    </w:p>
    <w:p>
      <w:r>
        <w:rPr>
          <w:b/>
        </w:rPr>
        <w:t xml:space="preserve">Tulos</w:t>
      </w:r>
    </w:p>
    <w:p>
      <w:r>
        <w:t xml:space="preserve">paeta</w:t>
      </w:r>
    </w:p>
    <w:p>
      <w:r>
        <w:rPr>
          <w:b/>
        </w:rPr>
        <w:t xml:space="preserve">Tulos</w:t>
      </w:r>
    </w:p>
    <w:p>
      <w:r>
        <w:t xml:space="preserve">purje</w:t>
      </w:r>
    </w:p>
    <w:p>
      <w:r>
        <w:rPr>
          <w:b/>
        </w:rPr>
        <w:t xml:space="preserve">Tulos</w:t>
      </w:r>
    </w:p>
    <w:p>
      <w:r>
        <w:t xml:space="preserve">päättyi</w:t>
      </w:r>
    </w:p>
    <w:p>
      <w:r>
        <w:rPr>
          <w:b/>
        </w:rPr>
        <w:t xml:space="preserve">Tulos</w:t>
      </w:r>
    </w:p>
    <w:p>
      <w:r>
        <w:t xml:space="preserve">törmäsi</w:t>
      </w:r>
    </w:p>
    <w:p>
      <w:r>
        <w:rPr>
          <w:b/>
        </w:rPr>
        <w:t xml:space="preserve">Esimerkki 6.2109</w:t>
      </w:r>
    </w:p>
    <w:p>
      <w:r>
        <w:t xml:space="preserve">Läpikulku: Swiss Radio International (SRI) kertoi maanantaina, että sveitsiläinen lääkeyhtiö Novartis aikoo rakentaa Shanghain Kiinaan 100 miljoonan dollarin tutkimus- ja kehityskeskuksen, joka työllistää 400 tutkijaa. Investoinnilla pyritään pääsemään Kiinan nopeasti kasvaville lääkemarkkinoille ja hyödyntämään Kiinan edullista tieteellistä osaamista, raportissa sanottiin.</w:t>
      </w:r>
    </w:p>
    <w:p>
      <w:r>
        <w:rPr>
          <w:b/>
        </w:rPr>
        <w:t xml:space="preserve">Tulos</w:t>
      </w:r>
    </w:p>
    <w:p>
      <w:r>
        <w:t xml:space="preserve">rakentaa</w:t>
      </w:r>
    </w:p>
    <w:p>
      <w:r>
        <w:rPr>
          <w:b/>
        </w:rPr>
        <w:t xml:space="preserve">Tulos</w:t>
      </w:r>
    </w:p>
    <w:p>
      <w:r>
        <w:t xml:space="preserve">työllistää</w:t>
      </w:r>
    </w:p>
    <w:p>
      <w:r>
        <w:rPr>
          <w:b/>
        </w:rPr>
        <w:t xml:space="preserve">Tulos</w:t>
      </w:r>
    </w:p>
    <w:p>
      <w:r>
        <w:t xml:space="preserve">raportoitu</w:t>
      </w:r>
    </w:p>
    <w:p>
      <w:r>
        <w:rPr>
          <w:b/>
        </w:rPr>
        <w:t xml:space="preserve">Tulos</w:t>
      </w:r>
    </w:p>
    <w:p>
      <w:r>
        <w:t xml:space="preserve">sijoitus</w:t>
      </w:r>
    </w:p>
    <w:p>
      <w:r>
        <w:rPr>
          <w:b/>
        </w:rPr>
        <w:t xml:space="preserve">Tulos</w:t>
      </w:r>
    </w:p>
    <w:p>
      <w:r>
        <w:t xml:space="preserve">napauta</w:t>
      </w:r>
    </w:p>
    <w:p>
      <w:r>
        <w:rPr>
          <w:b/>
        </w:rPr>
        <w:t xml:space="preserve">Tulos</w:t>
      </w:r>
    </w:p>
    <w:p>
      <w:r>
        <w:t xml:space="preserve">ota</w:t>
      </w:r>
    </w:p>
    <w:p>
      <w:r>
        <w:rPr>
          <w:b/>
        </w:rPr>
        <w:t xml:space="preserve">Tulos</w:t>
      </w:r>
    </w:p>
    <w:p>
      <w:r>
        <w:t xml:space="preserve">raportti</w:t>
      </w:r>
    </w:p>
    <w:p>
      <w:r>
        <w:rPr>
          <w:b/>
        </w:rPr>
        <w:t xml:space="preserve">Esimerkki 6.2110</w:t>
      </w:r>
    </w:p>
    <w:p>
      <w:r>
        <w:t xml:space="preserve">Läpikulku: Jordanian virkamiesten mukaan pienempi linja Jordaniaan pysyi kuitenkin toiminnassa. Jordaniasta saapui tiistaina rekkalasteittain tavaraa Irakiin, ja Irakiin suuntautuvaa rahtia purettiin laivoista Punaisenmeren satamassa Akabassa YK:n määräämistä pakotteista huolimatta.</w:t>
      </w:r>
    </w:p>
    <w:p>
      <w:r>
        <w:rPr>
          <w:b/>
        </w:rPr>
        <w:t xml:space="preserve">Tulos</w:t>
      </w:r>
    </w:p>
    <w:p>
      <w:r>
        <w:t xml:space="preserve">alas</w:t>
      </w:r>
    </w:p>
    <w:p>
      <w:r>
        <w:rPr>
          <w:b/>
        </w:rPr>
        <w:t xml:space="preserve">Tulos</w:t>
      </w:r>
    </w:p>
    <w:p>
      <w:r>
        <w:t xml:space="preserve">mukaan</w:t>
      </w:r>
    </w:p>
    <w:p>
      <w:r>
        <w:rPr>
          <w:b/>
        </w:rPr>
        <w:t xml:space="preserve">Tulos</w:t>
      </w:r>
    </w:p>
    <w:p>
      <w:r>
        <w:t xml:space="preserve">toiminta</w:t>
      </w:r>
    </w:p>
    <w:p>
      <w:r>
        <w:rPr>
          <w:b/>
        </w:rPr>
        <w:t xml:space="preserve">Tulos</w:t>
      </w:r>
    </w:p>
    <w:p>
      <w:r>
        <w:t xml:space="preserve">valssattu</w:t>
      </w:r>
    </w:p>
    <w:p>
      <w:r>
        <w:rPr>
          <w:b/>
        </w:rPr>
        <w:t xml:space="preserve">Tulos</w:t>
      </w:r>
    </w:p>
    <w:p>
      <w:r>
        <w:t xml:space="preserve">purettu</w:t>
      </w:r>
    </w:p>
    <w:p>
      <w:r>
        <w:rPr>
          <w:b/>
        </w:rPr>
        <w:t xml:space="preserve">Tulos</w:t>
      </w:r>
    </w:p>
    <w:p>
      <w:r>
        <w:t xml:space="preserve">-järjestetty</w:t>
      </w:r>
    </w:p>
    <w:p>
      <w:r>
        <w:rPr>
          <w:b/>
        </w:rPr>
        <w:t xml:space="preserve">Tulos</w:t>
      </w:r>
    </w:p>
    <w:p>
      <w:r>
        <w:t xml:space="preserve">pakotteet</w:t>
      </w:r>
    </w:p>
    <w:p>
      <w:r>
        <w:rPr>
          <w:b/>
        </w:rPr>
        <w:t xml:space="preserve">Esimerkki 6.2111</w:t>
      </w:r>
    </w:p>
    <w:p>
      <w:r>
        <w:t xml:space="preserve">Läpikulku: "Teemme näissä kisoissa 1 200 virtsatestiä ja noin 50 verikoetta. Teimme myös 86 kilpailua edeltävää testiä."</w:t>
      </w:r>
    </w:p>
    <w:p>
      <w:r>
        <w:rPr>
          <w:b/>
        </w:rPr>
        <w:t xml:space="preserve">Tulos</w:t>
      </w:r>
    </w:p>
    <w:p>
      <w:r>
        <w:t xml:space="preserve">kuljettaa</w:t>
      </w:r>
    </w:p>
    <w:p>
      <w:r>
        <w:rPr>
          <w:b/>
        </w:rPr>
        <w:t xml:space="preserve">Tulos</w:t>
      </w:r>
    </w:p>
    <w:p>
      <w:r>
        <w:t xml:space="preserve">testit</w:t>
      </w:r>
    </w:p>
    <w:p>
      <w:r>
        <w:rPr>
          <w:b/>
        </w:rPr>
        <w:t xml:space="preserve">Tulos</w:t>
      </w:r>
    </w:p>
    <w:p>
      <w:r>
        <w:t xml:space="preserve">testit</w:t>
      </w:r>
    </w:p>
    <w:p>
      <w:r>
        <w:rPr>
          <w:b/>
        </w:rPr>
        <w:t xml:space="preserve">Tulos</w:t>
      </w:r>
    </w:p>
    <w:p>
      <w:r>
        <w:t xml:space="preserve">toteutettu</w:t>
      </w:r>
    </w:p>
    <w:p>
      <w:r>
        <w:rPr>
          <w:b/>
        </w:rPr>
        <w:t xml:space="preserve">Tulos</w:t>
      </w:r>
    </w:p>
    <w:p>
      <w:r>
        <w:t xml:space="preserve">testit</w:t>
      </w:r>
    </w:p>
    <w:p>
      <w:r>
        <w:rPr>
          <w:b/>
        </w:rPr>
        <w:t xml:space="preserve">Tulos</w:t>
      </w:r>
    </w:p>
    <w:p>
      <w:r>
        <w:t xml:space="preserve">Pelit</w:t>
      </w:r>
    </w:p>
    <w:p>
      <w:r>
        <w:rPr>
          <w:b/>
        </w:rPr>
        <w:t xml:space="preserve">Esimerkki 6.2112</w:t>
      </w:r>
    </w:p>
    <w:p>
      <w:r>
        <w:t xml:space="preserve">Läpikulku: Tämä oli seitsemäs kerta, kun länsimaat esittivät Kiinan ihmisoikeustilannetta koskevan esityksen YK:n ihmisoikeustoimikunnalle. Tänä vuonna ne olivat kuitenkin jyrkästi eri mieltä asiasta.</w:t>
      </w:r>
    </w:p>
    <w:p>
      <w:r>
        <w:rPr>
          <w:b/>
        </w:rPr>
        <w:t xml:space="preserve">Tulos</w:t>
      </w:r>
    </w:p>
    <w:p>
      <w:r>
        <w:t xml:space="preserve">oli</w:t>
      </w:r>
    </w:p>
    <w:p>
      <w:r>
        <w:rPr>
          <w:b/>
        </w:rPr>
        <w:t xml:space="preserve">Tulos</w:t>
      </w:r>
    </w:p>
    <w:p>
      <w:r>
        <w:t xml:space="preserve">aika</w:t>
      </w:r>
    </w:p>
    <w:p>
      <w:r>
        <w:rPr>
          <w:b/>
        </w:rPr>
        <w:t xml:space="preserve">Tulos</w:t>
      </w:r>
    </w:p>
    <w:p>
      <w:r>
        <w:t xml:space="preserve">esitetty</w:t>
      </w:r>
    </w:p>
    <w:p>
      <w:r>
        <w:rPr>
          <w:b/>
        </w:rPr>
        <w:t xml:space="preserve">Tulos</w:t>
      </w:r>
    </w:p>
    <w:p>
      <w:r>
        <w:t xml:space="preserve">liike</w:t>
      </w:r>
    </w:p>
    <w:p>
      <w:r>
        <w:rPr>
          <w:b/>
        </w:rPr>
        <w:t xml:space="preserve">Tulos</w:t>
      </w:r>
    </w:p>
    <w:p>
      <w:r>
        <w:t xml:space="preserve">kirjaa</w:t>
      </w:r>
    </w:p>
    <w:p>
      <w:r>
        <w:rPr>
          <w:b/>
        </w:rPr>
        <w:t xml:space="preserve">Tulos</w:t>
      </w:r>
    </w:p>
    <w:p>
      <w:r>
        <w:t xml:space="preserve">vuosi</w:t>
      </w:r>
    </w:p>
    <w:p>
      <w:r>
        <w:rPr>
          <w:b/>
        </w:rPr>
        <w:t xml:space="preserve">Tulos</w:t>
      </w:r>
    </w:p>
    <w:p>
      <w:r>
        <w:t xml:space="preserve">olivat</w:t>
      </w:r>
    </w:p>
    <w:p>
      <w:r>
        <w:rPr>
          <w:b/>
        </w:rPr>
        <w:t xml:space="preserve">Tulos</w:t>
      </w:r>
    </w:p>
    <w:p>
      <w:r>
        <w:t xml:space="preserve">jaettu</w:t>
      </w:r>
    </w:p>
    <w:p>
      <w:r>
        <w:rPr>
          <w:b/>
        </w:rPr>
        <w:t xml:space="preserve">Tulos</w:t>
      </w:r>
    </w:p>
    <w:p>
      <w:r>
        <w:t xml:space="preserve">kysymys</w:t>
      </w:r>
    </w:p>
    <w:p>
      <w:r>
        <w:rPr>
          <w:b/>
        </w:rPr>
        <w:t xml:space="preserve">Esimerkki 6.2113</w:t>
      </w:r>
    </w:p>
    <w:p>
      <w:r>
        <w:t xml:space="preserve">Läpikulku: Hän jätti kaksivuotiaan tyttärensä vanhempiensa hoitoon Kiinaan valmistautuakseen kisoihin. "Lähetin hänet takaisin kaksi kuukautta sitten, koska olen hyvin kiireinen harjoittelun kanssa enkä voi välillä hyvin", hän sanoi.</w:t>
      </w:r>
    </w:p>
    <w:p>
      <w:r>
        <w:rPr>
          <w:b/>
        </w:rPr>
        <w:t xml:space="preserve">Tulos</w:t>
      </w:r>
    </w:p>
    <w:p>
      <w:r>
        <w:t xml:space="preserve">valmistaa</w:t>
      </w:r>
    </w:p>
    <w:p>
      <w:r>
        <w:rPr>
          <w:b/>
        </w:rPr>
        <w:t xml:space="preserve">Tulos</w:t>
      </w:r>
    </w:p>
    <w:p>
      <w:r>
        <w:t xml:space="preserve">vasen</w:t>
      </w:r>
    </w:p>
    <w:p>
      <w:r>
        <w:rPr>
          <w:b/>
        </w:rPr>
        <w:t xml:space="preserve">Tulos</w:t>
      </w:r>
    </w:p>
    <w:p>
      <w:r>
        <w:t xml:space="preserve">lähetetty</w:t>
      </w:r>
    </w:p>
    <w:p>
      <w:r>
        <w:rPr>
          <w:b/>
        </w:rPr>
        <w:t xml:space="preserve">Tulos</w:t>
      </w:r>
    </w:p>
    <w:p>
      <w:r>
        <w:t xml:space="preserve">koulutus</w:t>
      </w:r>
    </w:p>
    <w:p>
      <w:r>
        <w:rPr>
          <w:b/>
        </w:rPr>
        <w:t xml:space="preserve">Tulos</w:t>
      </w:r>
    </w:p>
    <w:p>
      <w:r>
        <w:t xml:space="preserve">sanoi</w:t>
      </w:r>
    </w:p>
    <w:p>
      <w:r>
        <w:rPr>
          <w:b/>
        </w:rPr>
        <w:t xml:space="preserve">Esimerkki 6.2114</w:t>
      </w:r>
    </w:p>
    <w:p>
      <w:r>
        <w:t xml:space="preserve">Läpikulku: Hän on suosituin ehdokas molemmissa Asiadin tapahtumissa, ellei hän olisi poistunut yhtäkkiä. Shaheen juoksi Aasian ennätyksen 7.56,63 5000 metrillä ja voitti myös 3000 metrin mestaruuden Aasian yleisurheilun sisäkisoissa Thaimaan Pattayan kaupungissa.</w:t>
      </w:r>
    </w:p>
    <w:p>
      <w:r>
        <w:rPr>
          <w:b/>
        </w:rPr>
        <w:t xml:space="preserve">Tulos</w:t>
      </w:r>
    </w:p>
    <w:p>
      <w:r>
        <w:t xml:space="preserve">on</w:t>
      </w:r>
    </w:p>
    <w:p>
      <w:r>
        <w:rPr>
          <w:b/>
        </w:rPr>
        <w:t xml:space="preserve">Tulos</w:t>
      </w:r>
    </w:p>
    <w:p>
      <w:r>
        <w:t xml:space="preserve">set</w:t>
      </w:r>
    </w:p>
    <w:p>
      <w:r>
        <w:rPr>
          <w:b/>
        </w:rPr>
        <w:t xml:space="preserve">Tulos</w:t>
      </w:r>
    </w:p>
    <w:p>
      <w:r>
        <w:t xml:space="preserve">Mestaruuskilpailut</w:t>
      </w:r>
    </w:p>
    <w:p>
      <w:r>
        <w:rPr>
          <w:b/>
        </w:rPr>
        <w:t xml:space="preserve">Tulos</w:t>
      </w:r>
    </w:p>
    <w:p>
      <w:r>
        <w:t xml:space="preserve">tapahtumat</w:t>
      </w:r>
    </w:p>
    <w:p>
      <w:r>
        <w:rPr>
          <w:b/>
        </w:rPr>
        <w:t xml:space="preserve">Tulos</w:t>
      </w:r>
    </w:p>
    <w:p>
      <w:r>
        <w:t xml:space="preserve">exit</w:t>
      </w:r>
    </w:p>
    <w:p>
      <w:r>
        <w:rPr>
          <w:b/>
        </w:rPr>
        <w:t xml:space="preserve">Tulos</w:t>
      </w:r>
    </w:p>
    <w:p>
      <w:r>
        <w:t xml:space="preserve">5000m</w:t>
      </w:r>
    </w:p>
    <w:p>
      <w:r>
        <w:rPr>
          <w:b/>
        </w:rPr>
        <w:t xml:space="preserve">Tulos</w:t>
      </w:r>
    </w:p>
    <w:p>
      <w:r>
        <w:t xml:space="preserve">3000m</w:t>
      </w:r>
    </w:p>
    <w:p>
      <w:r>
        <w:rPr>
          <w:b/>
        </w:rPr>
        <w:t xml:space="preserve">Esimerkki 6.2115</w:t>
      </w:r>
    </w:p>
    <w:p>
      <w:r>
        <w:t xml:space="preserve">Läpikulku: Singaporen dollarin (5 714 Yhdysvaltain dollaria) kuukaudessa tai jos he omistavat yksityisomaisuutta, heidän on maksettava markkinakorkoa. "Tämän HDB-asuntojen asuntolainojen rahoituspolitiikan viimeisimmän tarkistuksen tavoitteena on tuoda se lähemmäksi markkinakäytäntöä ja järkeistää HDB-asuntojen ostoon myönnettäviä tukia", kansallisen kehityksen ministeriö totesi.</w:t>
      </w:r>
    </w:p>
    <w:p>
      <w:r>
        <w:rPr>
          <w:b/>
        </w:rPr>
        <w:t xml:space="preserve">Tulos</w:t>
      </w:r>
    </w:p>
    <w:p>
      <w:r>
        <w:t xml:space="preserve">maksaa</w:t>
      </w:r>
    </w:p>
    <w:p>
      <w:r>
        <w:rPr>
          <w:b/>
        </w:rPr>
        <w:t xml:space="preserve">Tulos</w:t>
      </w:r>
    </w:p>
    <w:p>
      <w:r>
        <w:t xml:space="preserve">ansaita</w:t>
      </w:r>
    </w:p>
    <w:p>
      <w:r>
        <w:rPr>
          <w:b/>
        </w:rPr>
        <w:t xml:space="preserve">Tulos</w:t>
      </w:r>
    </w:p>
    <w:p>
      <w:r>
        <w:t xml:space="preserve">oma</w:t>
      </w:r>
    </w:p>
    <w:p>
      <w:r>
        <w:rPr>
          <w:b/>
        </w:rPr>
        <w:t xml:space="preserve">Tulos</w:t>
      </w:r>
    </w:p>
    <w:p>
      <w:r>
        <w:t xml:space="preserve">tarkistus</w:t>
      </w:r>
    </w:p>
    <w:p>
      <w:r>
        <w:rPr>
          <w:b/>
        </w:rPr>
        <w:t xml:space="preserve">Tulos</w:t>
      </w:r>
    </w:p>
    <w:p>
      <w:r>
        <w:t xml:space="preserve">tuo</w:t>
      </w:r>
    </w:p>
    <w:p>
      <w:r>
        <w:rPr>
          <w:b/>
        </w:rPr>
        <w:t xml:space="preserve">Tulos</w:t>
      </w:r>
    </w:p>
    <w:p>
      <w:r>
        <w:t xml:space="preserve">järkeistää</w:t>
      </w:r>
    </w:p>
    <w:p>
      <w:r>
        <w:rPr>
          <w:b/>
        </w:rPr>
        <w:t xml:space="preserve">Tulos</w:t>
      </w:r>
    </w:p>
    <w:p>
      <w:r>
        <w:t xml:space="preserve">osta</w:t>
      </w:r>
    </w:p>
    <w:p>
      <w:r>
        <w:rPr>
          <w:b/>
        </w:rPr>
        <w:t xml:space="preserve">Tulos</w:t>
      </w:r>
    </w:p>
    <w:p>
      <w:r>
        <w:t xml:space="preserve">sanoi</w:t>
      </w:r>
    </w:p>
    <w:p>
      <w:r>
        <w:rPr>
          <w:b/>
        </w:rPr>
        <w:t xml:space="preserve">Esimerkki 6.2116</w:t>
      </w:r>
    </w:p>
    <w:p>
      <w:r>
        <w:t xml:space="preserve">Läpikulku: Mariska Veres, hollantilaisen Shocking Blue -yhtyeen laulaja, joka teki maailmanlaajuisen hitin kappaleellaan "Venus" vuonna 1970, kuoli lauantaina 59-vuotiaana, kertoivat hollantilaiset tiedotusvälineet. Veres kuoli syöpään.</w:t>
      </w:r>
    </w:p>
    <w:p>
      <w:r>
        <w:rPr>
          <w:b/>
        </w:rPr>
        <w:t xml:space="preserve">Tulos</w:t>
      </w:r>
    </w:p>
    <w:p>
      <w:r>
        <w:t xml:space="preserve">oli</w:t>
      </w:r>
    </w:p>
    <w:p>
      <w:r>
        <w:rPr>
          <w:b/>
        </w:rPr>
        <w:t xml:space="preserve">Tulos</w:t>
      </w:r>
    </w:p>
    <w:p>
      <w:r>
        <w:t xml:space="preserve">kuoli</w:t>
      </w:r>
    </w:p>
    <w:p>
      <w:r>
        <w:rPr>
          <w:b/>
        </w:rPr>
        <w:t xml:space="preserve">Tulos</w:t>
      </w:r>
    </w:p>
    <w:p>
      <w:r>
        <w:t xml:space="preserve">raportoitu</w:t>
      </w:r>
    </w:p>
    <w:p>
      <w:r>
        <w:rPr>
          <w:b/>
        </w:rPr>
        <w:t xml:space="preserve">Tulos</w:t>
      </w:r>
    </w:p>
    <w:p>
      <w:r>
        <w:t xml:space="preserve">kuoli</w:t>
      </w:r>
    </w:p>
    <w:p>
      <w:r>
        <w:rPr>
          <w:b/>
        </w:rPr>
        <w:t xml:space="preserve">Esimerkki 6.2117</w:t>
      </w:r>
    </w:p>
    <w:p>
      <w:r>
        <w:t xml:space="preserve">Läpikulku: Ja juuri viime kuussa poliisi, joka ei ollut työvuorossa, sai surmansa, kun pommi räjähti toisella aborttiklinikalla. Paikka: Birmingham, Alabama.</w:t>
      </w:r>
    </w:p>
    <w:p>
      <w:r>
        <w:rPr>
          <w:b/>
        </w:rPr>
        <w:t xml:space="preserve">Tulos</w:t>
      </w:r>
    </w:p>
    <w:p>
      <w:r>
        <w:t xml:space="preserve">tappoi</w:t>
      </w:r>
    </w:p>
    <w:p>
      <w:r>
        <w:rPr>
          <w:b/>
        </w:rPr>
        <w:t xml:space="preserve">Tulos</w:t>
      </w:r>
    </w:p>
    <w:p>
      <w:r>
        <w:t xml:space="preserve">räjähtää</w:t>
      </w:r>
    </w:p>
    <w:p>
      <w:r>
        <w:rPr>
          <w:b/>
        </w:rPr>
        <w:t xml:space="preserve">Esimerkki 6.2118</w:t>
      </w:r>
    </w:p>
    <w:p>
      <w:r>
        <w:t xml:space="preserve">Läpikulku: Tällaisia ovat olleet pienet ongelmat, kuten katkonainen äänentoisto ensimmäisessä istunnossa ja rikkinäinen hissi toisessa istunnossa, sekä vakavammat turvallisuuskysymykset. Kahden ensimmäisen istunnon välissä poliisi ilmoitti löytäneensä salaliiton, jonka tarkoituksena oli murhata tuomioistuimen ylin tutkintatuomari, ja kaksi puolustusasianajajaa murhattiin.</w:t>
      </w:r>
    </w:p>
    <w:p>
      <w:r>
        <w:rPr>
          <w:b/>
        </w:rPr>
        <w:t xml:space="preserve">Tulos</w:t>
      </w:r>
    </w:p>
    <w:p>
      <w:r>
        <w:t xml:space="preserve">kokeilu</w:t>
      </w:r>
    </w:p>
    <w:p>
      <w:r>
        <w:rPr>
          <w:b/>
        </w:rPr>
        <w:t xml:space="preserve">Tulos</w:t>
      </w:r>
    </w:p>
    <w:p>
      <w:r>
        <w:t xml:space="preserve">ollut</w:t>
      </w:r>
    </w:p>
    <w:p>
      <w:r>
        <w:rPr>
          <w:b/>
        </w:rPr>
        <w:t xml:space="preserve">Tulos</w:t>
      </w:r>
    </w:p>
    <w:p>
      <w:r>
        <w:t xml:space="preserve">ongelmat</w:t>
      </w:r>
    </w:p>
    <w:p>
      <w:r>
        <w:rPr>
          <w:b/>
        </w:rPr>
        <w:t xml:space="preserve">Tulos</w:t>
      </w:r>
    </w:p>
    <w:p>
      <w:r>
        <w:t xml:space="preserve">alku</w:t>
      </w:r>
    </w:p>
    <w:p>
      <w:r>
        <w:rPr>
          <w:b/>
        </w:rPr>
        <w:t xml:space="preserve">Tulos</w:t>
      </w:r>
    </w:p>
    <w:p>
      <w:r>
        <w:t xml:space="preserve">mukaan lukien</w:t>
      </w:r>
    </w:p>
    <w:p>
      <w:r>
        <w:rPr>
          <w:b/>
        </w:rPr>
        <w:t xml:space="preserve">Tulos</w:t>
      </w:r>
    </w:p>
    <w:p>
      <w:r>
        <w:t xml:space="preserve">istunto</w:t>
      </w:r>
    </w:p>
    <w:p>
      <w:r>
        <w:rPr>
          <w:b/>
        </w:rPr>
        <w:t xml:space="preserve">Tulos</w:t>
      </w:r>
    </w:p>
    <w:p>
      <w:r>
        <w:t xml:space="preserve">istunto</w:t>
      </w:r>
    </w:p>
    <w:p>
      <w:r>
        <w:rPr>
          <w:b/>
        </w:rPr>
        <w:t xml:space="preserve">Tulos</w:t>
      </w:r>
    </w:p>
    <w:p>
      <w:r>
        <w:t xml:space="preserve">turvallisuus</w:t>
      </w:r>
    </w:p>
    <w:p>
      <w:r>
        <w:rPr>
          <w:b/>
        </w:rPr>
        <w:t xml:space="preserve">Tulos</w:t>
      </w:r>
    </w:p>
    <w:p>
      <w:r>
        <w:t xml:space="preserve">istunnot</w:t>
      </w:r>
    </w:p>
    <w:p>
      <w:r>
        <w:rPr>
          <w:b/>
        </w:rPr>
        <w:t xml:space="preserve">Tulos</w:t>
      </w:r>
    </w:p>
    <w:p>
      <w:r>
        <w:t xml:space="preserve">ilmoitti</w:t>
      </w:r>
    </w:p>
    <w:p>
      <w:r>
        <w:rPr>
          <w:b/>
        </w:rPr>
        <w:t xml:space="preserve">Tulos</w:t>
      </w:r>
    </w:p>
    <w:p>
      <w:r>
        <w:t xml:space="preserve">löysi</w:t>
      </w:r>
    </w:p>
    <w:p>
      <w:r>
        <w:rPr>
          <w:b/>
        </w:rPr>
        <w:t xml:space="preserve">Tulos</w:t>
      </w:r>
    </w:p>
    <w:p>
      <w:r>
        <w:t xml:space="preserve">juoni</w:t>
      </w:r>
    </w:p>
    <w:p>
      <w:r>
        <w:rPr>
          <w:b/>
        </w:rPr>
        <w:t xml:space="preserve">Tulos</w:t>
      </w:r>
    </w:p>
    <w:p>
      <w:r>
        <w:t xml:space="preserve">salamurhata</w:t>
      </w:r>
    </w:p>
    <w:p>
      <w:r>
        <w:rPr>
          <w:b/>
        </w:rPr>
        <w:t xml:space="preserve">Tulos</w:t>
      </w:r>
    </w:p>
    <w:p>
      <w:r>
        <w:t xml:space="preserve">salamurhattu</w:t>
      </w:r>
    </w:p>
    <w:p>
      <w:r>
        <w:rPr>
          <w:b/>
        </w:rPr>
        <w:t xml:space="preserve">Esimerkki 6.2119</w:t>
      </w:r>
    </w:p>
    <w:p>
      <w:r>
        <w:t xml:space="preserve">Läpikulku: Kucukcekmecen kaupunginosassa Istanbulissa järjestetyssä laittomassa mielenosoituksessa poliisivoimat pidättivät 12 PKK:n jäsentä, joilla oli mukanaan viisi Molotovin cocktailia. Turkki on taistellut uudelleen puhkeavaa väkivaltaa vastaan, kun PKK on viime kuukausina tehostanut maamiinojen ja kauko-ohjattujen pommi-iskujen tekemistä maassa.</w:t>
      </w:r>
    </w:p>
    <w:p>
      <w:r>
        <w:rPr>
          <w:b/>
        </w:rPr>
        <w:t xml:space="preserve">Tulos</w:t>
      </w:r>
    </w:p>
    <w:p>
      <w:r>
        <w:t xml:space="preserve">esittely</w:t>
      </w:r>
    </w:p>
    <w:p>
      <w:r>
        <w:rPr>
          <w:b/>
        </w:rPr>
        <w:t xml:space="preserve">Tulos</w:t>
      </w:r>
    </w:p>
    <w:p>
      <w:r>
        <w:t xml:space="preserve">pidätetty</w:t>
      </w:r>
    </w:p>
    <w:p>
      <w:r>
        <w:rPr>
          <w:b/>
        </w:rPr>
        <w:t xml:space="preserve">Tulos</w:t>
      </w:r>
    </w:p>
    <w:p>
      <w:r>
        <w:t xml:space="preserve">toteutettu</w:t>
      </w:r>
    </w:p>
    <w:p>
      <w:r>
        <w:rPr>
          <w:b/>
        </w:rPr>
        <w:t xml:space="preserve">Tulos</w:t>
      </w:r>
    </w:p>
    <w:p>
      <w:r>
        <w:t xml:space="preserve">taistelut</w:t>
      </w:r>
    </w:p>
    <w:p>
      <w:r>
        <w:rPr>
          <w:b/>
        </w:rPr>
        <w:t xml:space="preserve">Tulos</w:t>
      </w:r>
    </w:p>
    <w:p>
      <w:r>
        <w:t xml:space="preserve">nouseva</w:t>
      </w:r>
    </w:p>
    <w:p>
      <w:r>
        <w:rPr>
          <w:b/>
        </w:rPr>
        <w:t xml:space="preserve">Tulos</w:t>
      </w:r>
    </w:p>
    <w:p>
      <w:r>
        <w:t xml:space="preserve">väkivalta</w:t>
      </w:r>
    </w:p>
    <w:p>
      <w:r>
        <w:rPr>
          <w:b/>
        </w:rPr>
        <w:t xml:space="preserve">Tulos</w:t>
      </w:r>
    </w:p>
    <w:p>
      <w:r>
        <w:t xml:space="preserve">tehostettu</w:t>
      </w:r>
    </w:p>
    <w:p>
      <w:r>
        <w:rPr>
          <w:b/>
        </w:rPr>
        <w:t xml:space="preserve">Tulos</w:t>
      </w:r>
    </w:p>
    <w:p>
      <w:r>
        <w:t xml:space="preserve">hyökkäykset</w:t>
      </w:r>
    </w:p>
    <w:p>
      <w:r>
        <w:rPr>
          <w:b/>
        </w:rPr>
        <w:t xml:space="preserve">Esimerkki 6.2120</w:t>
      </w:r>
    </w:p>
    <w:p>
      <w:r>
        <w:t xml:space="preserve">Läpikulku: Afganistan on ollut sodassa kaksikymmentä vuotta, ja suuri osa maan miespuolisesta väestöstä on kuollut tai joutunut maanpakoon. Yhdistyneiden Kansakuntien mukaan naiset ja lapset muodostavat noin 75 prosenttia Afganistanin väestöstä.</w:t>
      </w:r>
    </w:p>
    <w:p>
      <w:r>
        <w:rPr>
          <w:b/>
        </w:rPr>
        <w:t xml:space="preserve">Tulos</w:t>
      </w:r>
    </w:p>
    <w:p>
      <w:r>
        <w:t xml:space="preserve">sota</w:t>
      </w:r>
    </w:p>
    <w:p>
      <w:r>
        <w:rPr>
          <w:b/>
        </w:rPr>
        <w:t xml:space="preserve">Tulos</w:t>
      </w:r>
    </w:p>
    <w:p>
      <w:r>
        <w:t xml:space="preserve">lähdössä</w:t>
      </w:r>
    </w:p>
    <w:p>
      <w:r>
        <w:rPr>
          <w:b/>
        </w:rPr>
        <w:t xml:space="preserve">Tulos</w:t>
      </w:r>
    </w:p>
    <w:p>
      <w:r>
        <w:t xml:space="preserve">sanoo</w:t>
      </w:r>
    </w:p>
    <w:p>
      <w:r>
        <w:rPr>
          <w:b/>
        </w:rPr>
        <w:t xml:space="preserve">Tulos</w:t>
      </w:r>
    </w:p>
    <w:p>
      <w:r>
        <w:t xml:space="preserve">tee</w:t>
      </w:r>
    </w:p>
    <w:p>
      <w:r>
        <w:rPr>
          <w:b/>
        </w:rPr>
        <w:t xml:space="preserve">Esimerkki 6.2121</w:t>
      </w:r>
    </w:p>
    <w:p>
      <w:r>
        <w:t xml:space="preserve">Läpikulku: -- Kanadan parlamentin on määrä äänestää maanantai-iltana liberaalihallituksen epäluottamuslauseesta. -- YK:n turvallisuusneuvosto keskustelee maanantaina Burundin tilanteesta ja sen odotetaan jatkavan YK:n rauhanturvaoperaation toimeksiantoa maassa.</w:t>
      </w:r>
    </w:p>
    <w:p>
      <w:r>
        <w:rPr>
          <w:b/>
        </w:rPr>
        <w:t xml:space="preserve">Tulos</w:t>
      </w:r>
    </w:p>
    <w:p>
      <w:r>
        <w:t xml:space="preserve">äänestää</w:t>
      </w:r>
    </w:p>
    <w:p>
      <w:r>
        <w:rPr>
          <w:b/>
        </w:rPr>
        <w:t xml:space="preserve">Tulos</w:t>
      </w:r>
    </w:p>
    <w:p>
      <w:r>
        <w:t xml:space="preserve">liike</w:t>
      </w:r>
    </w:p>
    <w:p>
      <w:r>
        <w:rPr>
          <w:b/>
        </w:rPr>
        <w:t xml:space="preserve">Tulos</w:t>
      </w:r>
    </w:p>
    <w:p>
      <w:r>
        <w:t xml:space="preserve">keskustella</w:t>
      </w:r>
    </w:p>
    <w:p>
      <w:r>
        <w:rPr>
          <w:b/>
        </w:rPr>
        <w:t xml:space="preserve">Tulos</w:t>
      </w:r>
    </w:p>
    <w:p>
      <w:r>
        <w:t xml:space="preserve">odotettu</w:t>
      </w:r>
    </w:p>
    <w:p>
      <w:r>
        <w:rPr>
          <w:b/>
        </w:rPr>
        <w:t xml:space="preserve">Tulos</w:t>
      </w:r>
    </w:p>
    <w:p>
      <w:r>
        <w:t xml:space="preserve">laajentaa</w:t>
      </w:r>
    </w:p>
    <w:p>
      <w:r>
        <w:rPr>
          <w:b/>
        </w:rPr>
        <w:t xml:space="preserve">Tulos</w:t>
      </w:r>
    </w:p>
    <w:p>
      <w:r>
        <w:t xml:space="preserve">toimeksianto</w:t>
      </w:r>
    </w:p>
    <w:p>
      <w:r>
        <w:rPr>
          <w:b/>
        </w:rPr>
        <w:t xml:space="preserve">Tulos</w:t>
      </w:r>
    </w:p>
    <w:p>
      <w:r>
        <w:t xml:space="preserve">tehtävä</w:t>
      </w:r>
    </w:p>
    <w:p>
      <w:r>
        <w:rPr>
          <w:b/>
        </w:rPr>
        <w:t xml:space="preserve">Esimerkki 6.2122</w:t>
      </w:r>
    </w:p>
    <w:p>
      <w:r>
        <w:t xml:space="preserve">Läpikulku: Jiang sanoi lehdistötilaisuudessa: "Kiina pitää kiinni kannastaan, jonka mukaan molempien osapuolten tulisi pyrkiä järkevään ratkaisuun ystävällisen neuvottelun kautta". Maat nimittivät vuonna 2003 erityislähettiläät laatimaan ratkaisua kiistaan.</w:t>
      </w:r>
    </w:p>
    <w:p>
      <w:r>
        <w:rPr>
          <w:b/>
        </w:rPr>
        <w:t xml:space="preserve">Tulos</w:t>
      </w:r>
    </w:p>
    <w:p>
      <w:r>
        <w:t xml:space="preserve">ylläpitää</w:t>
      </w:r>
    </w:p>
    <w:p>
      <w:r>
        <w:rPr>
          <w:b/>
        </w:rPr>
        <w:t xml:space="preserve">Tulos</w:t>
      </w:r>
    </w:p>
    <w:p>
      <w:r>
        <w:t xml:space="preserve">etsi</w:t>
      </w:r>
    </w:p>
    <w:p>
      <w:r>
        <w:rPr>
          <w:b/>
        </w:rPr>
        <w:t xml:space="preserve">Tulos</w:t>
      </w:r>
    </w:p>
    <w:p>
      <w:r>
        <w:t xml:space="preserve">sanoi</w:t>
      </w:r>
    </w:p>
    <w:p>
      <w:r>
        <w:rPr>
          <w:b/>
        </w:rPr>
        <w:t xml:space="preserve">Tulos</w:t>
      </w:r>
    </w:p>
    <w:p>
      <w:r>
        <w:t xml:space="preserve">nimitetty</w:t>
      </w:r>
    </w:p>
    <w:p>
      <w:r>
        <w:rPr>
          <w:b/>
        </w:rPr>
        <w:t xml:space="preserve">Tulos</w:t>
      </w:r>
    </w:p>
    <w:p>
      <w:r>
        <w:t xml:space="preserve">piirtää</w:t>
      </w:r>
    </w:p>
    <w:p>
      <w:r>
        <w:rPr>
          <w:b/>
        </w:rPr>
        <w:t xml:space="preserve">Esimerkki 6.2123</w:t>
      </w:r>
    </w:p>
    <w:p>
      <w:r>
        <w:t xml:space="preserve">Läpikulku: Yhdysvaltain kauppaviranomaisten mukaan Filippiinit ja Thaimaa hyötyisivät eniten presidentin toimista. Yhdysvaltain kauppavaltuutetun Carla Hillsin avustajan mukaan sellaisten kellotyyppien tuonti, jotka nyt ovat oikeutettuja tullittomaan kohteluun, oli noin 37,3 miljoonaa dollaria vuonna 1988, mikä on suhteellisen pieni osa Yhdysvaltojen kellotuonnin 1,5 miljardin dollarin kokonaistuonnista kyseisenä vuonna.</w:t>
      </w:r>
    </w:p>
    <w:p>
      <w:r>
        <w:rPr>
          <w:b/>
        </w:rPr>
        <w:t xml:space="preserve">Tulos</w:t>
      </w:r>
    </w:p>
    <w:p>
      <w:r>
        <w:t xml:space="preserve">sanoi</w:t>
      </w:r>
    </w:p>
    <w:p>
      <w:r>
        <w:rPr>
          <w:b/>
        </w:rPr>
        <w:t xml:space="preserve">Tulos</w:t>
      </w:r>
    </w:p>
    <w:p>
      <w:r>
        <w:t xml:space="preserve">olla</w:t>
      </w:r>
    </w:p>
    <w:p>
      <w:r>
        <w:rPr>
          <w:b/>
        </w:rPr>
        <w:t xml:space="preserve">Tulos</w:t>
      </w:r>
    </w:p>
    <w:p>
      <w:r>
        <w:t xml:space="preserve">toiminta</w:t>
      </w:r>
    </w:p>
    <w:p>
      <w:r>
        <w:rPr>
          <w:b/>
        </w:rPr>
        <w:t xml:space="preserve">Tulos</w:t>
      </w:r>
    </w:p>
    <w:p>
      <w:r>
        <w:t xml:space="preserve">Tuonti</w:t>
      </w:r>
    </w:p>
    <w:p>
      <w:r>
        <w:rPr>
          <w:b/>
        </w:rPr>
        <w:t xml:space="preserve">Tulos</w:t>
      </w:r>
    </w:p>
    <w:p>
      <w:r>
        <w:t xml:space="preserve">olla</w:t>
      </w:r>
    </w:p>
    <w:p>
      <w:r>
        <w:rPr>
          <w:b/>
        </w:rPr>
        <w:t xml:space="preserve">Tulos</w:t>
      </w:r>
    </w:p>
    <w:p>
      <w:r>
        <w:t xml:space="preserve">hoito</w:t>
      </w:r>
    </w:p>
    <w:p>
      <w:r>
        <w:rPr>
          <w:b/>
        </w:rPr>
        <w:t xml:space="preserve">Tulos</w:t>
      </w:r>
    </w:p>
    <w:p>
      <w:r>
        <w:t xml:space="preserve">tuonti</w:t>
      </w:r>
    </w:p>
    <w:p>
      <w:r>
        <w:rPr>
          <w:b/>
        </w:rPr>
        <w:t xml:space="preserve">Tulos</w:t>
      </w:r>
    </w:p>
    <w:p>
      <w:r>
        <w:t xml:space="preserve">yhteensä</w:t>
      </w:r>
    </w:p>
    <w:p>
      <w:r>
        <w:rPr>
          <w:b/>
        </w:rPr>
        <w:t xml:space="preserve">Esimerkki 6.2124</w:t>
      </w:r>
    </w:p>
    <w:p>
      <w:r>
        <w:t xml:space="preserve">Läpikulku: "Jonathanin kanssa, kun sen aika koittaa", hän sanoi. </w:t>
      </w:r>
    </w:p>
    <w:p>
      <w:r>
        <w:rPr>
          <w:b/>
        </w:rPr>
        <w:t xml:space="preserve">Tulos</w:t>
      </w:r>
    </w:p>
    <w:p>
      <w:r>
        <w:t xml:space="preserve">kuten</w:t>
      </w:r>
    </w:p>
    <w:p>
      <w:r>
        <w:rPr>
          <w:b/>
        </w:rPr>
        <w:t xml:space="preserve">Tulos</w:t>
      </w:r>
    </w:p>
    <w:p>
      <w:r>
        <w:t xml:space="preserve">suoristaa</w:t>
      </w:r>
    </w:p>
    <w:p>
      <w:r>
        <w:rPr>
          <w:b/>
        </w:rPr>
        <w:t xml:space="preserve">Tulos</w:t>
      </w:r>
    </w:p>
    <w:p>
      <w:r>
        <w:t xml:space="preserve">tulee</w:t>
      </w:r>
    </w:p>
    <w:p>
      <w:r>
        <w:rPr>
          <w:b/>
        </w:rPr>
        <w:t xml:space="preserve">Tulos</w:t>
      </w:r>
    </w:p>
    <w:p>
      <w:r>
        <w:t xml:space="preserve">sanoi</w:t>
      </w:r>
    </w:p>
    <w:p>
      <w:r>
        <w:rPr>
          <w:b/>
        </w:rPr>
        <w:t xml:space="preserve">Esimerkki 6.2125</w:t>
      </w:r>
    </w:p>
    <w:p>
      <w:r>
        <w:t xml:space="preserve">Läpikulku: Strauss jatkoi huonoa sarjaansa Gabba-tulosten 12 ja 11 jälkeen, kun hän petti etureunan Damien Martynille keskikentällä, ja sen jälkeen Adam Gilchrist otti Cookin kiinni. Mutta Clark keilasi vain kaksi ylikierrosta teen jälkeen ja viimeisteli 2-25 15 ylikierroksella.</w:t>
      </w:r>
    </w:p>
    <w:p>
      <w:r>
        <w:rPr>
          <w:b/>
        </w:rPr>
        <w:t xml:space="preserve">Tulos</w:t>
      </w:r>
    </w:p>
    <w:p>
      <w:r>
        <w:t xml:space="preserve">jatkuu</w:t>
      </w:r>
    </w:p>
    <w:p>
      <w:r>
        <w:rPr>
          <w:b/>
        </w:rPr>
        <w:t xml:space="preserve">Tulos</w:t>
      </w:r>
    </w:p>
    <w:p>
      <w:r>
        <w:t xml:space="preserve">sarja</w:t>
      </w:r>
    </w:p>
    <w:p>
      <w:r>
        <w:rPr>
          <w:b/>
        </w:rPr>
        <w:t xml:space="preserve">Tulos</w:t>
      </w:r>
    </w:p>
    <w:p>
      <w:r>
        <w:t xml:space="preserve">tulokset</w:t>
      </w:r>
    </w:p>
    <w:p>
      <w:r>
        <w:rPr>
          <w:b/>
        </w:rPr>
        <w:t xml:space="preserve">Tulos</w:t>
      </w:r>
    </w:p>
    <w:p>
      <w:r>
        <w:t xml:space="preserve">väärin</w:t>
      </w:r>
    </w:p>
    <w:p>
      <w:r>
        <w:rPr>
          <w:b/>
        </w:rPr>
        <w:t xml:space="preserve">Tulos</w:t>
      </w:r>
    </w:p>
    <w:p>
      <w:r>
        <w:t xml:space="preserve">reuna</w:t>
      </w:r>
    </w:p>
    <w:p>
      <w:r>
        <w:rPr>
          <w:b/>
        </w:rPr>
        <w:t xml:space="preserve">Tulos</w:t>
      </w:r>
    </w:p>
    <w:p>
      <w:r>
        <w:t xml:space="preserve">sukellus</w:t>
      </w:r>
    </w:p>
    <w:p>
      <w:r>
        <w:rPr>
          <w:b/>
        </w:rPr>
        <w:t xml:space="preserve">Tulos</w:t>
      </w:r>
    </w:p>
    <w:p>
      <w:r>
        <w:t xml:space="preserve">kiinni</w:t>
      </w:r>
    </w:p>
    <w:p>
      <w:r>
        <w:rPr>
          <w:b/>
        </w:rPr>
        <w:t xml:space="preserve">Tulos</w:t>
      </w:r>
    </w:p>
    <w:p>
      <w:r>
        <w:t xml:space="preserve">keilasi</w:t>
      </w:r>
    </w:p>
    <w:p>
      <w:r>
        <w:rPr>
          <w:b/>
        </w:rPr>
        <w:t xml:space="preserve">Tulos</w:t>
      </w:r>
    </w:p>
    <w:p>
      <w:r>
        <w:t xml:space="preserve">overs</w:t>
      </w:r>
    </w:p>
    <w:p>
      <w:r>
        <w:rPr>
          <w:b/>
        </w:rPr>
        <w:t xml:space="preserve">Tulos</w:t>
      </w:r>
    </w:p>
    <w:p>
      <w:r>
        <w:t xml:space="preserve">valmis</w:t>
      </w:r>
    </w:p>
    <w:p>
      <w:r>
        <w:rPr>
          <w:b/>
        </w:rPr>
        <w:t xml:space="preserve">Tulos</w:t>
      </w:r>
    </w:p>
    <w:p>
      <w:r>
        <w:t xml:space="preserve">overs</w:t>
      </w:r>
    </w:p>
    <w:p>
      <w:r>
        <w:rPr>
          <w:b/>
        </w:rPr>
        <w:t xml:space="preserve">Esimerkki 6.2126</w:t>
      </w:r>
    </w:p>
    <w:p>
      <w:r>
        <w:t xml:space="preserve">Läpikulku: Näin ollen oli epätodennäköistä, että toisena päivänä pelattaisiin mitään, kun ensimmäinen päivä oli jouduttu jättämään väliin. Erotuomarit Daryl Harper ja Mark Benson voivat keskeyttää pelin lounastauon aikana kello 11.30 (0600 GMT), jos sää ei parane.</w:t>
      </w:r>
    </w:p>
    <w:p>
      <w:r>
        <w:rPr>
          <w:b/>
        </w:rPr>
        <w:t xml:space="preserve">Tulos</w:t>
      </w:r>
    </w:p>
    <w:p>
      <w:r>
        <w:t xml:space="preserve">vesiliirto</w:t>
      </w:r>
    </w:p>
    <w:p>
      <w:r>
        <w:rPr>
          <w:b/>
        </w:rPr>
        <w:t xml:space="preserve">Tulos</w:t>
      </w:r>
    </w:p>
    <w:p>
      <w:r>
        <w:t xml:space="preserve">kautta</w:t>
      </w:r>
    </w:p>
    <w:p>
      <w:r>
        <w:rPr>
          <w:b/>
        </w:rPr>
        <w:t xml:space="preserve">Tulos</w:t>
      </w:r>
    </w:p>
    <w:p>
      <w:r>
        <w:t xml:space="preserve">pelata</w:t>
      </w:r>
    </w:p>
    <w:p>
      <w:r>
        <w:rPr>
          <w:b/>
        </w:rPr>
        <w:t xml:space="preserve">Tulos</w:t>
      </w:r>
    </w:p>
    <w:p>
      <w:r>
        <w:t xml:space="preserve">out</w:t>
      </w:r>
    </w:p>
    <w:p>
      <w:r>
        <w:rPr>
          <w:b/>
        </w:rPr>
        <w:t xml:space="preserve">Tulos</w:t>
      </w:r>
    </w:p>
    <w:p>
      <w:r>
        <w:t xml:space="preserve">off</w:t>
      </w:r>
    </w:p>
    <w:p>
      <w:r>
        <w:rPr>
          <w:b/>
        </w:rPr>
        <w:t xml:space="preserve">Tulos</w:t>
      </w:r>
    </w:p>
    <w:p>
      <w:r>
        <w:t xml:space="preserve">tauko</w:t>
      </w:r>
    </w:p>
    <w:p>
      <w:r>
        <w:rPr>
          <w:b/>
        </w:rPr>
        <w:t xml:space="preserve">Tulos</w:t>
      </w:r>
    </w:p>
    <w:p>
      <w:r>
        <w:t xml:space="preserve">parantaa</w:t>
      </w:r>
    </w:p>
    <w:p>
      <w:r>
        <w:rPr>
          <w:b/>
        </w:rPr>
        <w:t xml:space="preserve">Tulos</w:t>
      </w:r>
    </w:p>
    <w:p>
      <w:r>
        <w:t xml:space="preserve">kuiva</w:t>
      </w:r>
    </w:p>
    <w:p>
      <w:r>
        <w:rPr>
          <w:b/>
        </w:rPr>
        <w:t xml:space="preserve">Esimerkki 6.2127</w:t>
      </w:r>
    </w:p>
    <w:p>
      <w:r>
        <w:t xml:space="preserve">Läpikulku: Poliitikkojen kutsuminen koolle tapahtui sen jälkeen, kun syyttäjät lupasivat aloittaa uuden tutkinnan poliitikoista, joiden nimet ovat nousseet esiin Hanbon massiivisen lahjusluottoskandaalin tutkimuksissa. Syyttäjä oli sanonut, että pidätettyjen neljän henkilön lisäksi heillä ei ole suunnitelmia tutkia muita poliitikkoja, joiden väitetään ottaneen tavanomaisia "riisikakkumenoja".</w:t>
      </w:r>
    </w:p>
    <w:p>
      <w:r>
        <w:rPr>
          <w:b/>
        </w:rPr>
        <w:t xml:space="preserve">Tulos</w:t>
      </w:r>
    </w:p>
    <w:p>
      <w:r>
        <w:t xml:space="preserve">kutsuminen</w:t>
      </w:r>
    </w:p>
    <w:p>
      <w:r>
        <w:rPr>
          <w:b/>
        </w:rPr>
        <w:t xml:space="preserve">Tulos</w:t>
      </w:r>
    </w:p>
    <w:p>
      <w:r>
        <w:t xml:space="preserve">tuli</w:t>
      </w:r>
    </w:p>
    <w:p>
      <w:r>
        <w:rPr>
          <w:b/>
        </w:rPr>
        <w:t xml:space="preserve">Tulos</w:t>
      </w:r>
    </w:p>
    <w:p>
      <w:r>
        <w:t xml:space="preserve">pantattu</w:t>
      </w:r>
    </w:p>
    <w:p>
      <w:r>
        <w:rPr>
          <w:b/>
        </w:rPr>
        <w:t xml:space="preserve">Tulos</w:t>
      </w:r>
    </w:p>
    <w:p>
      <w:r>
        <w:t xml:space="preserve">koetin</w:t>
      </w:r>
    </w:p>
    <w:p>
      <w:r>
        <w:rPr>
          <w:b/>
        </w:rPr>
        <w:t xml:space="preserve">Tulos</w:t>
      </w:r>
    </w:p>
    <w:p>
      <w:r>
        <w:t xml:space="preserve">pintaan</w:t>
      </w:r>
    </w:p>
    <w:p>
      <w:r>
        <w:rPr>
          <w:b/>
        </w:rPr>
        <w:t xml:space="preserve">Tulos</w:t>
      </w:r>
    </w:p>
    <w:p>
      <w:r>
        <w:t xml:space="preserve">tutkimukset</w:t>
      </w:r>
    </w:p>
    <w:p>
      <w:r>
        <w:rPr>
          <w:b/>
        </w:rPr>
        <w:t xml:space="preserve">Tulos</w:t>
      </w:r>
    </w:p>
    <w:p>
      <w:r>
        <w:t xml:space="preserve">skandaali</w:t>
      </w:r>
    </w:p>
    <w:p>
      <w:r>
        <w:rPr>
          <w:b/>
        </w:rPr>
        <w:t xml:space="preserve">Tulos</w:t>
      </w:r>
    </w:p>
    <w:p>
      <w:r>
        <w:t xml:space="preserve">nielaisee</w:t>
      </w:r>
    </w:p>
    <w:p>
      <w:r>
        <w:rPr>
          <w:b/>
        </w:rPr>
        <w:t xml:space="preserve">Tulos</w:t>
      </w:r>
    </w:p>
    <w:p>
      <w:r>
        <w:t xml:space="preserve">sanoi</w:t>
      </w:r>
    </w:p>
    <w:p>
      <w:r>
        <w:rPr>
          <w:b/>
        </w:rPr>
        <w:t xml:space="preserve">Tulos</w:t>
      </w:r>
    </w:p>
    <w:p>
      <w:r>
        <w:t xml:space="preserve">pidätetty</w:t>
      </w:r>
    </w:p>
    <w:p>
      <w:r>
        <w:rPr>
          <w:b/>
        </w:rPr>
        <w:t xml:space="preserve">Tulos</w:t>
      </w:r>
    </w:p>
    <w:p>
      <w:r>
        <w:t xml:space="preserve">suunnitelmat</w:t>
      </w:r>
    </w:p>
    <w:p>
      <w:r>
        <w:rPr>
          <w:b/>
        </w:rPr>
        <w:t xml:space="preserve">Tulos</w:t>
      </w:r>
    </w:p>
    <w:p>
      <w:r>
        <w:t xml:space="preserve">tutkia</w:t>
      </w:r>
    </w:p>
    <w:p>
      <w:r>
        <w:rPr>
          <w:b/>
        </w:rPr>
        <w:t xml:space="preserve">Tulos</w:t>
      </w:r>
    </w:p>
    <w:p>
      <w:r>
        <w:t xml:space="preserve">otti</w:t>
      </w:r>
    </w:p>
    <w:p>
      <w:r>
        <w:rPr>
          <w:b/>
        </w:rPr>
        <w:t xml:space="preserve">Esimerkki 6.2128</w:t>
      </w:r>
    </w:p>
    <w:p>
      <w:r>
        <w:t xml:space="preserve">Läpikulku: Yunnanin maakunnan lounaisosassa sijaitsevassa Fuyuanin piirikunnassa sijaitsevassa Changyuanin hiilikaivoksessa sattuneessa kaasuräjähdyksessä kuoli 32 kaivostyöläistä ja 28 loukkaantui. Kolmas kaasuräjähdys sattui sunnuntaina Luweitanin kaivoskaivoksessa Linfenin kaupungissa Pohjois-Kiinan Shanxin maakunnassa, ja kaikki 24 kaivostyöläistä kuolivat maan alla, kertoi paikallishallinto maanantaina.</w:t>
      </w:r>
    </w:p>
    <w:p>
      <w:r>
        <w:rPr>
          <w:b/>
        </w:rPr>
        <w:t xml:space="preserve">Tulos</w:t>
      </w:r>
    </w:p>
    <w:p>
      <w:r>
        <w:t xml:space="preserve">tragedia</w:t>
      </w:r>
    </w:p>
    <w:p>
      <w:r>
        <w:rPr>
          <w:b/>
        </w:rPr>
        <w:t xml:space="preserve">Tulos</w:t>
      </w:r>
    </w:p>
    <w:p>
      <w:r>
        <w:t xml:space="preserve">tappoi</w:t>
      </w:r>
    </w:p>
    <w:p>
      <w:r>
        <w:rPr>
          <w:b/>
        </w:rPr>
        <w:t xml:space="preserve">Tulos</w:t>
      </w:r>
    </w:p>
    <w:p>
      <w:r>
        <w:t xml:space="preserve">loukkaantunut</w:t>
      </w:r>
    </w:p>
    <w:p>
      <w:r>
        <w:rPr>
          <w:b/>
        </w:rPr>
        <w:t xml:space="preserve">Tulos</w:t>
      </w:r>
    </w:p>
    <w:p>
      <w:r>
        <w:t xml:space="preserve">räjähdys</w:t>
      </w:r>
    </w:p>
    <w:p>
      <w:r>
        <w:rPr>
          <w:b/>
        </w:rPr>
        <w:t xml:space="preserve">Tulos</w:t>
      </w:r>
    </w:p>
    <w:p>
      <w:r>
        <w:t xml:space="preserve">räjäytys</w:t>
      </w:r>
    </w:p>
    <w:p>
      <w:r>
        <w:rPr>
          <w:b/>
        </w:rPr>
        <w:t xml:space="preserve">Tulos</w:t>
      </w:r>
    </w:p>
    <w:p>
      <w:r>
        <w:t xml:space="preserve">osuma</w:t>
      </w:r>
    </w:p>
    <w:p>
      <w:r>
        <w:rPr>
          <w:b/>
        </w:rPr>
        <w:t xml:space="preserve">Tulos</w:t>
      </w:r>
    </w:p>
    <w:p>
      <w:r>
        <w:t xml:space="preserve">tappaminen</w:t>
      </w:r>
    </w:p>
    <w:p>
      <w:r>
        <w:rPr>
          <w:b/>
        </w:rPr>
        <w:t xml:space="preserve">Tulos</w:t>
      </w:r>
    </w:p>
    <w:p>
      <w:r>
        <w:t xml:space="preserve">sanoi</w:t>
      </w:r>
    </w:p>
    <w:p>
      <w:r>
        <w:rPr>
          <w:b/>
        </w:rPr>
        <w:t xml:space="preserve">Esimerkki 6.2129</w:t>
      </w:r>
    </w:p>
    <w:p>
      <w:r>
        <w:t xml:space="preserve">Läpikulku: Hän sanoi, että hänen miehensä saivat myös 100 SPLA:n sotilasta sekä 315 automaattikivääriä ja 17 kranaatinheitintä. "Mikä tärkeintä, joukkomme valtasivat Wun Rojin ulkopuolella sijaitsevan Ajakin lentokentän, jonka ulkomaiset organisaatiot olivat rakentaneet ja joka on varustettu nykyaikaisilla viestintälaitteilla ja valaistusjärjestelmillä", Obanj sanoi.</w:t>
      </w:r>
    </w:p>
    <w:p>
      <w:r>
        <w:rPr>
          <w:b/>
        </w:rPr>
        <w:t xml:space="preserve">Tulos</w:t>
      </w:r>
    </w:p>
    <w:p>
      <w:r>
        <w:t xml:space="preserve">sanoi</w:t>
      </w:r>
    </w:p>
    <w:p>
      <w:r>
        <w:rPr>
          <w:b/>
        </w:rPr>
        <w:t xml:space="preserve">Tulos</w:t>
      </w:r>
    </w:p>
    <w:p>
      <w:r>
        <w:t xml:space="preserve">kaapattu</w:t>
      </w:r>
    </w:p>
    <w:p>
      <w:r>
        <w:rPr>
          <w:b/>
        </w:rPr>
        <w:t xml:space="preserve">Tulos</w:t>
      </w:r>
    </w:p>
    <w:p>
      <w:r>
        <w:t xml:space="preserve">takavarikoitu</w:t>
      </w:r>
    </w:p>
    <w:p>
      <w:r>
        <w:rPr>
          <w:b/>
        </w:rPr>
        <w:t xml:space="preserve">Tulos</w:t>
      </w:r>
    </w:p>
    <w:p>
      <w:r>
        <w:t xml:space="preserve">rakennettu</w:t>
      </w:r>
    </w:p>
    <w:p>
      <w:r>
        <w:rPr>
          <w:b/>
        </w:rPr>
        <w:t xml:space="preserve">Tulos</w:t>
      </w:r>
    </w:p>
    <w:p>
      <w:r>
        <w:t xml:space="preserve">varustettu</w:t>
      </w:r>
    </w:p>
    <w:p>
      <w:r>
        <w:rPr>
          <w:b/>
        </w:rPr>
        <w:t xml:space="preserve">Tulos</w:t>
      </w:r>
    </w:p>
    <w:p>
      <w:r>
        <w:t xml:space="preserve">on</w:t>
      </w:r>
    </w:p>
    <w:p>
      <w:r>
        <w:rPr>
          <w:b/>
        </w:rPr>
        <w:t xml:space="preserve">Tulos</w:t>
      </w:r>
    </w:p>
    <w:p>
      <w:r>
        <w:t xml:space="preserve">sanoi</w:t>
      </w:r>
    </w:p>
    <w:p>
      <w:r>
        <w:rPr>
          <w:b/>
        </w:rPr>
        <w:t xml:space="preserve">Esimerkki 6.2130</w:t>
      </w:r>
    </w:p>
    <w:p>
      <w:r>
        <w:t xml:space="preserve">Läpikulku: Silvio Berlusconin edellinen hallitus, joka lähetti joukot, oli myös suunnitellut vetävänsä sotilaat pois vuoden loppuun mennessä. Prodi sanoi aiemmin tällä viikolla ilmoittaneensa Yhdysvaltain presidentille George W. Bushille italialaisten joukkojen paluusta.</w:t>
      </w:r>
    </w:p>
    <w:p>
      <w:r>
        <w:rPr>
          <w:b/>
        </w:rPr>
        <w:t xml:space="preserve">Tulos</w:t>
      </w:r>
    </w:p>
    <w:p>
      <w:r>
        <w:t xml:space="preserve">lähetetty</w:t>
      </w:r>
    </w:p>
    <w:p>
      <w:r>
        <w:rPr>
          <w:b/>
        </w:rPr>
        <w:t xml:space="preserve">Tulos</w:t>
      </w:r>
    </w:p>
    <w:p>
      <w:r>
        <w:t xml:space="preserve">suunniteltu</w:t>
      </w:r>
    </w:p>
    <w:p>
      <w:r>
        <w:rPr>
          <w:b/>
        </w:rPr>
        <w:t xml:space="preserve">Tulos</w:t>
      </w:r>
    </w:p>
    <w:p>
      <w:r>
        <w:t xml:space="preserve">vetäytyä</w:t>
      </w:r>
    </w:p>
    <w:p>
      <w:r>
        <w:rPr>
          <w:b/>
        </w:rPr>
        <w:t xml:space="preserve">Tulos</w:t>
      </w:r>
    </w:p>
    <w:p>
      <w:r>
        <w:t xml:space="preserve">sanoi</w:t>
      </w:r>
    </w:p>
    <w:p>
      <w:r>
        <w:rPr>
          <w:b/>
        </w:rPr>
        <w:t xml:space="preserve">Tulos</w:t>
      </w:r>
    </w:p>
    <w:p>
      <w:r>
        <w:t xml:space="preserve">informoitu</w:t>
      </w:r>
    </w:p>
    <w:p>
      <w:r>
        <w:rPr>
          <w:b/>
        </w:rPr>
        <w:t xml:space="preserve">Tulos</w:t>
      </w:r>
    </w:p>
    <w:p>
      <w:r>
        <w:t xml:space="preserve">return</w:t>
      </w:r>
    </w:p>
    <w:p>
      <w:r>
        <w:rPr>
          <w:b/>
        </w:rPr>
        <w:t xml:space="preserve">Esimerkki 6.2131</w:t>
      </w:r>
    </w:p>
    <w:p>
      <w:r>
        <w:t xml:space="preserve">Läpikulku: Slovakian pääministeri Mikulas Dzurinda oli samaa mieltä: "Tulos on parempi kuin toivoimme". Liettuan pääministeri Algirdas Brazauskas sanoi Vilnan olevan "tyytyväinen" ja lisäsi, että se saisi vuosittain noin 440 miljoonaa euroa nykyistä enemmän, eli yhteensä 8,7 miljardia euroa talousarvion voimassaoloaikana.</w:t>
      </w:r>
    </w:p>
    <w:p>
      <w:r>
        <w:rPr>
          <w:b/>
        </w:rPr>
        <w:t xml:space="preserve">Tulos</w:t>
      </w:r>
    </w:p>
    <w:p>
      <w:r>
        <w:t xml:space="preserve">sovittu</w:t>
      </w:r>
    </w:p>
    <w:p>
      <w:r>
        <w:rPr>
          <w:b/>
        </w:rPr>
        <w:t xml:space="preserve">Tulos</w:t>
      </w:r>
    </w:p>
    <w:p>
      <w:r>
        <w:t xml:space="preserve">tulos</w:t>
      </w:r>
    </w:p>
    <w:p>
      <w:r>
        <w:rPr>
          <w:b/>
        </w:rPr>
        <w:t xml:space="preserve">Tulos</w:t>
      </w:r>
    </w:p>
    <w:p>
      <w:r>
        <w:t xml:space="preserve">toivoi</w:t>
      </w:r>
    </w:p>
    <w:p>
      <w:r>
        <w:rPr>
          <w:b/>
        </w:rPr>
        <w:t xml:space="preserve">Tulos</w:t>
      </w:r>
    </w:p>
    <w:p>
      <w:r>
        <w:t xml:space="preserve">sanoi</w:t>
      </w:r>
    </w:p>
    <w:p>
      <w:r>
        <w:rPr>
          <w:b/>
        </w:rPr>
        <w:t xml:space="preserve">Tulos</w:t>
      </w:r>
    </w:p>
    <w:p>
      <w:r>
        <w:t xml:space="preserve">lisäämällä</w:t>
      </w:r>
    </w:p>
    <w:p>
      <w:r>
        <w:rPr>
          <w:b/>
        </w:rPr>
        <w:t xml:space="preserve">Tulos</w:t>
      </w:r>
    </w:p>
    <w:p>
      <w:r>
        <w:t xml:space="preserve">vastaanottaa</w:t>
      </w:r>
    </w:p>
    <w:p>
      <w:r>
        <w:rPr>
          <w:b/>
        </w:rPr>
        <w:t xml:space="preserve">Tulos</w:t>
      </w:r>
    </w:p>
    <w:p>
      <w:r>
        <w:t xml:space="preserve">talousarvio</w:t>
      </w:r>
    </w:p>
    <w:p>
      <w:r>
        <w:rPr>
          <w:b/>
        </w:rPr>
        <w:t xml:space="preserve">Esimerkki 6.2132</w:t>
      </w:r>
    </w:p>
    <w:p>
      <w:r>
        <w:t xml:space="preserve">Läpikulku: Pelätään, että tuhka ja happosateet laskeutuvat edelleen koteihin ja ruokakasveihin, mikä johtaa vesivarastojen saastumiseen ja asukkaiden hengitysvaikeuksiin. Vanuatun hallitus ei ole julistanut hätätilaa, mutta on ryhtynyt varotoimiin siltä varalta, että purkaukset pahenevat.</w:t>
      </w:r>
    </w:p>
    <w:p>
      <w:r>
        <w:rPr>
          <w:b/>
        </w:rPr>
        <w:t xml:space="preserve">Tulos</w:t>
      </w:r>
    </w:p>
    <w:p>
      <w:r>
        <w:t xml:space="preserve">ovat</w:t>
      </w:r>
    </w:p>
    <w:p>
      <w:r>
        <w:rPr>
          <w:b/>
        </w:rPr>
        <w:t xml:space="preserve">Tulos</w:t>
      </w:r>
    </w:p>
    <w:p>
      <w:r>
        <w:t xml:space="preserve">jatka</w:t>
      </w:r>
    </w:p>
    <w:p>
      <w:r>
        <w:rPr>
          <w:b/>
        </w:rPr>
        <w:t xml:space="preserve">Tulos</w:t>
      </w:r>
    </w:p>
    <w:p>
      <w:r>
        <w:t xml:space="preserve">syksy</w:t>
      </w:r>
    </w:p>
    <w:p>
      <w:r>
        <w:rPr>
          <w:b/>
        </w:rPr>
        <w:t xml:space="preserve">Tulos</w:t>
      </w:r>
    </w:p>
    <w:p>
      <w:r>
        <w:t xml:space="preserve">johtava</w:t>
      </w:r>
    </w:p>
    <w:p>
      <w:r>
        <w:rPr>
          <w:b/>
        </w:rPr>
        <w:t xml:space="preserve">Tulos</w:t>
      </w:r>
    </w:p>
    <w:p>
      <w:r>
        <w:t xml:space="preserve">ilmoitettu</w:t>
      </w:r>
    </w:p>
    <w:p>
      <w:r>
        <w:rPr>
          <w:b/>
        </w:rPr>
        <w:t xml:space="preserve">Tulos</w:t>
      </w:r>
    </w:p>
    <w:p>
      <w:r>
        <w:t xml:space="preserve">otettu</w:t>
      </w:r>
    </w:p>
    <w:p>
      <w:r>
        <w:rPr>
          <w:b/>
        </w:rPr>
        <w:t xml:space="preserve">Tulos</w:t>
      </w:r>
    </w:p>
    <w:p>
      <w:r>
        <w:t xml:space="preserve">tulla</w:t>
      </w:r>
    </w:p>
    <w:p>
      <w:r>
        <w:rPr>
          <w:b/>
        </w:rPr>
        <w:t xml:space="preserve">Tulos</w:t>
      </w:r>
    </w:p>
    <w:p>
      <w:r>
        <w:t xml:space="preserve">purkaukset</w:t>
      </w:r>
    </w:p>
    <w:p>
      <w:r>
        <w:rPr>
          <w:b/>
        </w:rPr>
        <w:t xml:space="preserve">Esimerkki 6.2133</w:t>
      </w:r>
    </w:p>
    <w:p>
      <w:r>
        <w:t xml:space="preserve">Läpikulku: "Kansallisen kehityksen ministeriön mukaan tämän HDB-asuntojen asuntolainojen rahoituspolitiikan viimeisimmän tarkistuksen tavoitteena on tuoda se lähemmäksi markkinakäytäntöä ja järkeistää HDB-asuntojen ostotukia. Toimenpiteillä hillittäisiin singaporelaisten hillitöntä "korottamista", sillä he pyrkivät muuttamaan tilavampiin asuntoihin, mikä rasittaa heidän budjettiään, sanoivat analyytikot.</w:t>
      </w:r>
    </w:p>
    <w:p>
      <w:r>
        <w:rPr>
          <w:b/>
        </w:rPr>
        <w:t xml:space="preserve">Tulos</w:t>
      </w:r>
    </w:p>
    <w:p>
      <w:r>
        <w:t xml:space="preserve">tarkistus</w:t>
      </w:r>
    </w:p>
    <w:p>
      <w:r>
        <w:rPr>
          <w:b/>
        </w:rPr>
        <w:t xml:space="preserve">Tulos</w:t>
      </w:r>
    </w:p>
    <w:p>
      <w:r>
        <w:t xml:space="preserve">tuo</w:t>
      </w:r>
    </w:p>
    <w:p>
      <w:r>
        <w:rPr>
          <w:b/>
        </w:rPr>
        <w:t xml:space="preserve">Tulos</w:t>
      </w:r>
    </w:p>
    <w:p>
      <w:r>
        <w:t xml:space="preserve">järkeistää</w:t>
      </w:r>
    </w:p>
    <w:p>
      <w:r>
        <w:rPr>
          <w:b/>
        </w:rPr>
        <w:t xml:space="preserve">Tulos</w:t>
      </w:r>
    </w:p>
    <w:p>
      <w:r>
        <w:t xml:space="preserve">sanoi</w:t>
      </w:r>
    </w:p>
    <w:p>
      <w:r>
        <w:rPr>
          <w:b/>
        </w:rPr>
        <w:t xml:space="preserve">Tulos</w:t>
      </w:r>
    </w:p>
    <w:p>
      <w:r>
        <w:t xml:space="preserve">tarkista</w:t>
      </w:r>
    </w:p>
    <w:p>
      <w:r>
        <w:rPr>
          <w:b/>
        </w:rPr>
        <w:t xml:space="preserve">Tulos</w:t>
      </w:r>
    </w:p>
    <w:p>
      <w:r>
        <w:t xml:space="preserve">päivitys</w:t>
      </w:r>
    </w:p>
    <w:p>
      <w:r>
        <w:rPr>
          <w:b/>
        </w:rPr>
        <w:t xml:space="preserve">Tulos</w:t>
      </w:r>
    </w:p>
    <w:p>
      <w:r>
        <w:t xml:space="preserve">laita</w:t>
      </w:r>
    </w:p>
    <w:p>
      <w:r>
        <w:rPr>
          <w:b/>
        </w:rPr>
        <w:t xml:space="preserve">Tulos</w:t>
      </w:r>
    </w:p>
    <w:p>
      <w:r>
        <w:t xml:space="preserve">etsii</w:t>
      </w:r>
    </w:p>
    <w:p>
      <w:r>
        <w:rPr>
          <w:b/>
        </w:rPr>
        <w:t xml:space="preserve">Tulos</w:t>
      </w:r>
    </w:p>
    <w:p>
      <w:r>
        <w:t xml:space="preserve">siirrä</w:t>
      </w:r>
    </w:p>
    <w:p>
      <w:r>
        <w:rPr>
          <w:b/>
        </w:rPr>
        <w:t xml:space="preserve">Tulos</w:t>
      </w:r>
    </w:p>
    <w:p>
      <w:r>
        <w:t xml:space="preserve">sanoi</w:t>
      </w:r>
    </w:p>
    <w:p>
      <w:r>
        <w:rPr>
          <w:b/>
        </w:rPr>
        <w:t xml:space="preserve">Esimerkki 6.2134</w:t>
      </w:r>
    </w:p>
    <w:p>
      <w:r>
        <w:t xml:space="preserve">Läpikulku: Yhdysvallat ryhtyy samanlaisiin toimiin varmistaakseen, että sen merivoimat ovat riittävät toteuttamaan Irakin saartoa ja tukemaan tarvittaessa sotaa. Viikonloppuna Pentagonin virkamiehet vahvistivat raportit, joiden mukaan neljäs amerikkalainen lentotukialus - John F. Kennedy - ja sen voimakas tukialusryhmä voisivat lähteä Lähi-itään muutaman päivän kuluessa.</w:t>
      </w:r>
    </w:p>
    <w:p>
      <w:r>
        <w:rPr>
          <w:b/>
        </w:rPr>
        <w:t xml:space="preserve">Tulos</w:t>
      </w:r>
    </w:p>
    <w:p>
      <w:r>
        <w:t xml:space="preserve">ottamalla</w:t>
      </w:r>
    </w:p>
    <w:p>
      <w:r>
        <w:rPr>
          <w:b/>
        </w:rPr>
        <w:t xml:space="preserve">Tulos</w:t>
      </w:r>
    </w:p>
    <w:p>
      <w:r>
        <w:t xml:space="preserve">vaiheet</w:t>
      </w:r>
    </w:p>
    <w:p>
      <w:r>
        <w:rPr>
          <w:b/>
        </w:rPr>
        <w:t xml:space="preserve">Tulos</w:t>
      </w:r>
    </w:p>
    <w:p>
      <w:r>
        <w:t xml:space="preserve">varmistaa</w:t>
      </w:r>
    </w:p>
    <w:p>
      <w:r>
        <w:rPr>
          <w:b/>
        </w:rPr>
        <w:t xml:space="preserve">Tulos</w:t>
      </w:r>
    </w:p>
    <w:p>
      <w:r>
        <w:t xml:space="preserve">kuljettaa</w:t>
      </w:r>
    </w:p>
    <w:p>
      <w:r>
        <w:rPr>
          <w:b/>
        </w:rPr>
        <w:t xml:space="preserve">Tulos</w:t>
      </w:r>
    </w:p>
    <w:p>
      <w:r>
        <w:t xml:space="preserve">saarto</w:t>
      </w:r>
    </w:p>
    <w:p>
      <w:r>
        <w:rPr>
          <w:b/>
        </w:rPr>
        <w:t xml:space="preserve">Tulos</w:t>
      </w:r>
    </w:p>
    <w:p>
      <w:r>
        <w:t xml:space="preserve">tuki</w:t>
      </w:r>
    </w:p>
    <w:p>
      <w:r>
        <w:rPr>
          <w:b/>
        </w:rPr>
        <w:t xml:space="preserve">Tulos</w:t>
      </w:r>
    </w:p>
    <w:p>
      <w:r>
        <w:t xml:space="preserve">sota</w:t>
      </w:r>
    </w:p>
    <w:p>
      <w:r>
        <w:rPr>
          <w:b/>
        </w:rPr>
        <w:t xml:space="preserve">Tulos</w:t>
      </w:r>
    </w:p>
    <w:p>
      <w:r>
        <w:t xml:space="preserve">vahvistettu</w:t>
      </w:r>
    </w:p>
    <w:p>
      <w:r>
        <w:rPr>
          <w:b/>
        </w:rPr>
        <w:t xml:space="preserve">Tulos</w:t>
      </w:r>
    </w:p>
    <w:p>
      <w:r>
        <w:t xml:space="preserve">raportit</w:t>
      </w:r>
    </w:p>
    <w:p>
      <w:r>
        <w:rPr>
          <w:b/>
        </w:rPr>
        <w:t xml:space="preserve">Tulos</w:t>
      </w:r>
    </w:p>
    <w:p>
      <w:r>
        <w:t xml:space="preserve">pää</w:t>
      </w:r>
    </w:p>
    <w:p>
      <w:r>
        <w:rPr>
          <w:b/>
        </w:rPr>
        <w:t xml:space="preserve">Esimerkki 6.2135</w:t>
      </w:r>
    </w:p>
    <w:p>
      <w:r>
        <w:t xml:space="preserve">Läpikulku: Kapinalliset ovat ilmoittaneet olevansa Kinshasassa ennen kesäkuuta, ja hallitus on tukahduttanut opposition mielenosoitukset pääkaupungissa. Kyseessä oli ilmeisesti ensimmäinen kerta Zairen kriisin aikana, kun suurlähetystö on kehottanut kaikkia kansalaisiaan poistumaan maasta.</w:t>
      </w:r>
    </w:p>
    <w:p>
      <w:r>
        <w:rPr>
          <w:b/>
        </w:rPr>
        <w:t xml:space="preserve">Tulos</w:t>
      </w:r>
    </w:p>
    <w:p>
      <w:r>
        <w:t xml:space="preserve">on</w:t>
      </w:r>
    </w:p>
    <w:p>
      <w:r>
        <w:rPr>
          <w:b/>
        </w:rPr>
        <w:t xml:space="preserve">Tulos</w:t>
      </w:r>
    </w:p>
    <w:p>
      <w:r>
        <w:t xml:space="preserve">sanoi</w:t>
      </w:r>
    </w:p>
    <w:p>
      <w:r>
        <w:rPr>
          <w:b/>
        </w:rPr>
        <w:t xml:space="preserve">Tulos</w:t>
      </w:r>
    </w:p>
    <w:p>
      <w:r>
        <w:t xml:space="preserve">olla</w:t>
      </w:r>
    </w:p>
    <w:p>
      <w:r>
        <w:rPr>
          <w:b/>
        </w:rPr>
        <w:t xml:space="preserve">Tulos</w:t>
      </w:r>
    </w:p>
    <w:p>
      <w:r>
        <w:t xml:space="preserve">halkeileva</w:t>
      </w:r>
    </w:p>
    <w:p>
      <w:r>
        <w:rPr>
          <w:b/>
        </w:rPr>
        <w:t xml:space="preserve">Tulos</w:t>
      </w:r>
    </w:p>
    <w:p>
      <w:r>
        <w:t xml:space="preserve">protestit</w:t>
      </w:r>
    </w:p>
    <w:p>
      <w:r>
        <w:rPr>
          <w:b/>
        </w:rPr>
        <w:t xml:space="preserve">Tulos</w:t>
      </w:r>
    </w:p>
    <w:p>
      <w:r>
        <w:t xml:space="preserve">kriisi</w:t>
      </w:r>
    </w:p>
    <w:p>
      <w:r>
        <w:rPr>
          <w:b/>
        </w:rPr>
        <w:t xml:space="preserve">Tulos</w:t>
      </w:r>
    </w:p>
    <w:p>
      <w:r>
        <w:t xml:space="preserve">oli</w:t>
      </w:r>
    </w:p>
    <w:p>
      <w:r>
        <w:rPr>
          <w:b/>
        </w:rPr>
        <w:t xml:space="preserve">Tulos</w:t>
      </w:r>
    </w:p>
    <w:p>
      <w:r>
        <w:t xml:space="preserve">kehotti</w:t>
      </w:r>
    </w:p>
    <w:p>
      <w:r>
        <w:rPr>
          <w:b/>
        </w:rPr>
        <w:t xml:space="preserve">Tulos</w:t>
      </w:r>
    </w:p>
    <w:p>
      <w:r>
        <w:t xml:space="preserve">jätä</w:t>
      </w:r>
    </w:p>
    <w:p>
      <w:r>
        <w:rPr>
          <w:b/>
        </w:rPr>
        <w:t xml:space="preserve">Esimerkki 6.2136</w:t>
      </w:r>
    </w:p>
    <w:p>
      <w:r>
        <w:t xml:space="preserve">Läpikulku: UNMIKin tiedottaja Neeraj Singh sanoi, että Kosovon itsenäiseksi julistautuneen Kosovon itsenäisyysarmeijan antama uhkaava lausunto olisi jokapäiväinen asia tulevissa asemaa koskevissa neuvotteluissa, kertoi virallinen uutistoimisto Tanjug. Uhkailuista ja muusta painostuksesta huolimatta Kosovon asemasta ei päätetä kaduilla tai internetissä, Singh sanoi.</w:t>
      </w:r>
    </w:p>
    <w:p>
      <w:r>
        <w:rPr>
          <w:b/>
        </w:rPr>
        <w:t xml:space="preserve">Tulos</w:t>
      </w:r>
    </w:p>
    <w:p>
      <w:r>
        <w:t xml:space="preserve">sanoi</w:t>
      </w:r>
    </w:p>
    <w:p>
      <w:r>
        <w:rPr>
          <w:b/>
        </w:rPr>
        <w:t xml:space="preserve">Tulos</w:t>
      </w:r>
    </w:p>
    <w:p>
      <w:r>
        <w:t xml:space="preserve">myönnetty</w:t>
      </w:r>
    </w:p>
    <w:p>
      <w:r>
        <w:rPr>
          <w:b/>
        </w:rPr>
        <w:t xml:space="preserve">Tulos</w:t>
      </w:r>
    </w:p>
    <w:p>
      <w:r>
        <w:t xml:space="preserve">esiintyminen</w:t>
      </w:r>
    </w:p>
    <w:p>
      <w:r>
        <w:rPr>
          <w:b/>
        </w:rPr>
        <w:t xml:space="preserve">Tulos</w:t>
      </w:r>
    </w:p>
    <w:p>
      <w:r>
        <w:t xml:space="preserve">puhuu</w:t>
      </w:r>
    </w:p>
    <w:p>
      <w:r>
        <w:rPr>
          <w:b/>
        </w:rPr>
        <w:t xml:space="preserve">Tulos</w:t>
      </w:r>
    </w:p>
    <w:p>
      <w:r>
        <w:t xml:space="preserve">raportoitu</w:t>
      </w:r>
    </w:p>
    <w:p>
      <w:r>
        <w:rPr>
          <w:b/>
        </w:rPr>
        <w:t xml:space="preserve">Tulos</w:t>
      </w:r>
    </w:p>
    <w:p>
      <w:r>
        <w:t xml:space="preserve">uhat</w:t>
      </w:r>
    </w:p>
    <w:p>
      <w:r>
        <w:rPr>
          <w:b/>
        </w:rPr>
        <w:t xml:space="preserve">Tulos</w:t>
      </w:r>
    </w:p>
    <w:p>
      <w:r>
        <w:t xml:space="preserve">paine</w:t>
      </w:r>
    </w:p>
    <w:p>
      <w:r>
        <w:rPr>
          <w:b/>
        </w:rPr>
        <w:t xml:space="preserve">Tulos</w:t>
      </w:r>
    </w:p>
    <w:p>
      <w:r>
        <w:t xml:space="preserve">olla</w:t>
      </w:r>
    </w:p>
    <w:p>
      <w:r>
        <w:rPr>
          <w:b/>
        </w:rPr>
        <w:t xml:space="preserve">Tulos</w:t>
      </w:r>
    </w:p>
    <w:p>
      <w:r>
        <w:t xml:space="preserve">päätti</w:t>
      </w:r>
    </w:p>
    <w:p>
      <w:r>
        <w:rPr>
          <w:b/>
        </w:rPr>
        <w:t xml:space="preserve">Tulos</w:t>
      </w:r>
    </w:p>
    <w:p>
      <w:r>
        <w:t xml:space="preserve">sanoi</w:t>
      </w:r>
    </w:p>
    <w:p>
      <w:r>
        <w:rPr>
          <w:b/>
        </w:rPr>
        <w:t xml:space="preserve">Tulos</w:t>
      </w:r>
    </w:p>
    <w:p>
      <w:r>
        <w:t xml:space="preserve">olla</w:t>
      </w:r>
    </w:p>
    <w:p>
      <w:r>
        <w:rPr>
          <w:b/>
        </w:rPr>
        <w:t xml:space="preserve">Esimerkki 6.2137</w:t>
      </w:r>
    </w:p>
    <w:p>
      <w:r>
        <w:t xml:space="preserve">Läpikulku: Ministerit sopivat, että APEC kehittää vuoteen 2008 mennessä kattavat mallitoimenpiteet mahdollisimman monelle yhteisesti hyväksytylle alueellisen vapaakauppasopimuksen tai vapaakauppasopimuksen luvulle kaupan helpottamiseksi, todetaan yhteisessä julkilausumassa. Kaksipäiväisen kokouksensa aikana APEC-ministerit viimeistelivät 18.-19. marraskuuta pidettävän talousjohtajien kokouksen julkilausumien sanamuodot.</w:t>
      </w:r>
    </w:p>
    <w:p>
      <w:r>
        <w:rPr>
          <w:b/>
        </w:rPr>
        <w:t xml:space="preserve">Tulos</w:t>
      </w:r>
    </w:p>
    <w:p>
      <w:r>
        <w:t xml:space="preserve">sovittu</w:t>
      </w:r>
    </w:p>
    <w:p>
      <w:r>
        <w:rPr>
          <w:b/>
        </w:rPr>
        <w:t xml:space="preserve">Tulos</w:t>
      </w:r>
    </w:p>
    <w:p>
      <w:r>
        <w:t xml:space="preserve">kehittää</w:t>
      </w:r>
    </w:p>
    <w:p>
      <w:r>
        <w:rPr>
          <w:b/>
        </w:rPr>
        <w:t xml:space="preserve">Tulos</w:t>
      </w:r>
    </w:p>
    <w:p>
      <w:r>
        <w:t xml:space="preserve">toimenpiteet</w:t>
      </w:r>
    </w:p>
    <w:p>
      <w:r>
        <w:rPr>
          <w:b/>
        </w:rPr>
        <w:t xml:space="preserve">Tulos</w:t>
      </w:r>
    </w:p>
    <w:p>
      <w:r>
        <w:t xml:space="preserve">hyväksytty</w:t>
      </w:r>
    </w:p>
    <w:p>
      <w:r>
        <w:rPr>
          <w:b/>
        </w:rPr>
        <w:t xml:space="preserve">Tulos</w:t>
      </w:r>
    </w:p>
    <w:p>
      <w:r>
        <w:t xml:space="preserve">fasilitointi</w:t>
      </w:r>
    </w:p>
    <w:p>
      <w:r>
        <w:rPr>
          <w:b/>
        </w:rPr>
        <w:t xml:space="preserve">Tulos</w:t>
      </w:r>
    </w:p>
    <w:p>
      <w:r>
        <w:t xml:space="preserve">sanoi</w:t>
      </w:r>
    </w:p>
    <w:p>
      <w:r>
        <w:rPr>
          <w:b/>
        </w:rPr>
        <w:t xml:space="preserve">Tulos</w:t>
      </w:r>
    </w:p>
    <w:p>
      <w:r>
        <w:t xml:space="preserve">kokous</w:t>
      </w:r>
    </w:p>
    <w:p>
      <w:r>
        <w:rPr>
          <w:b/>
        </w:rPr>
        <w:t xml:space="preserve">Tulos</w:t>
      </w:r>
    </w:p>
    <w:p>
      <w:r>
        <w:t xml:space="preserve">viimeistelty</w:t>
      </w:r>
    </w:p>
    <w:p>
      <w:r>
        <w:rPr>
          <w:b/>
        </w:rPr>
        <w:t xml:space="preserve">Tulos</w:t>
      </w:r>
    </w:p>
    <w:p>
      <w:r>
        <w:t xml:space="preserve">sanamuoto</w:t>
      </w:r>
    </w:p>
    <w:p>
      <w:r>
        <w:rPr>
          <w:b/>
        </w:rPr>
        <w:t xml:space="preserve">Tulos</w:t>
      </w:r>
    </w:p>
    <w:p>
      <w:r>
        <w:t xml:space="preserve">lausunnot</w:t>
      </w:r>
    </w:p>
    <w:p>
      <w:r>
        <w:rPr>
          <w:b/>
        </w:rPr>
        <w:t xml:space="preserve">Tulos</w:t>
      </w:r>
    </w:p>
    <w:p>
      <w:r>
        <w:t xml:space="preserve">Kokous</w:t>
      </w:r>
    </w:p>
    <w:p>
      <w:r>
        <w:rPr>
          <w:b/>
        </w:rPr>
        <w:t xml:space="preserve">Tulos</w:t>
      </w:r>
    </w:p>
    <w:p>
      <w:r>
        <w:t xml:space="preserve">slated</w:t>
      </w:r>
    </w:p>
    <w:p>
      <w:r>
        <w:rPr>
          <w:b/>
        </w:rPr>
        <w:t xml:space="preserve">Esimerkki 6.2138</w:t>
      </w:r>
    </w:p>
    <w:p>
      <w:r>
        <w:t xml:space="preserve">Läpikulku: McCurry sanoi torstaina, että Yhdysvaltain hallinto seuraa luovutusta huolestuneena ja on valmis tarttumaan kaikkiin merkkeihin, jotka viittaavat demokraattisten vapauksien polkemiseen. Hän viittasi Britannian ja Kiinan väliseen vuonna 1984 tehtyyn sopimukseen Joint Declaration, jossa vaaditaan kansalaisoikeuksien jatkamista entisessä Britannian siirtomaassa, ja sanoi: "Olemme kiinnostuneita säilyttämään tämän kaavan myös tulevaisuudessa."</w:t>
      </w:r>
    </w:p>
    <w:p>
      <w:r>
        <w:rPr>
          <w:b/>
        </w:rPr>
        <w:t xml:space="preserve">Tulos</w:t>
      </w:r>
    </w:p>
    <w:p>
      <w:r>
        <w:t xml:space="preserve">sanoi</w:t>
      </w:r>
    </w:p>
    <w:p>
      <w:r>
        <w:rPr>
          <w:b/>
        </w:rPr>
        <w:t xml:space="preserve">Tulos</w:t>
      </w:r>
    </w:p>
    <w:p>
      <w:r>
        <w:t xml:space="preserve">katso</w:t>
      </w:r>
    </w:p>
    <w:p>
      <w:r>
        <w:rPr>
          <w:b/>
        </w:rPr>
        <w:t xml:space="preserve">Tulos</w:t>
      </w:r>
    </w:p>
    <w:p>
      <w:r>
        <w:t xml:space="preserve">luovutus</w:t>
      </w:r>
    </w:p>
    <w:p>
      <w:r>
        <w:rPr>
          <w:b/>
        </w:rPr>
        <w:t xml:space="preserve">Tulos</w:t>
      </w:r>
    </w:p>
    <w:p>
      <w:r>
        <w:t xml:space="preserve">pounce</w:t>
      </w:r>
    </w:p>
    <w:p>
      <w:r>
        <w:rPr>
          <w:b/>
        </w:rPr>
        <w:t xml:space="preserve">Tulos</w:t>
      </w:r>
    </w:p>
    <w:p>
      <w:r>
        <w:t xml:space="preserve">irrotettu</w:t>
      </w:r>
    </w:p>
    <w:p>
      <w:r>
        <w:rPr>
          <w:b/>
        </w:rPr>
        <w:t xml:space="preserve">Tulos</w:t>
      </w:r>
    </w:p>
    <w:p>
      <w:r>
        <w:t xml:space="preserve">herätetty</w:t>
      </w:r>
    </w:p>
    <w:p>
      <w:r>
        <w:rPr>
          <w:b/>
        </w:rPr>
        <w:t xml:space="preserve">Tulos</w:t>
      </w:r>
    </w:p>
    <w:p>
      <w:r>
        <w:t xml:space="preserve">sopimus</w:t>
      </w:r>
    </w:p>
    <w:p>
      <w:r>
        <w:rPr>
          <w:b/>
        </w:rPr>
        <w:t xml:space="preserve">Tulos</w:t>
      </w:r>
    </w:p>
    <w:p>
      <w:r>
        <w:t xml:space="preserve">soittaa</w:t>
      </w:r>
    </w:p>
    <w:p>
      <w:r>
        <w:rPr>
          <w:b/>
        </w:rPr>
        <w:t xml:space="preserve">Tulos</w:t>
      </w:r>
    </w:p>
    <w:p>
      <w:r>
        <w:t xml:space="preserve">jatko</w:t>
      </w:r>
    </w:p>
    <w:p>
      <w:r>
        <w:rPr>
          <w:b/>
        </w:rPr>
        <w:t xml:space="preserve">Tulos</w:t>
      </w:r>
    </w:p>
    <w:p>
      <w:r>
        <w:t xml:space="preserve">assert</w:t>
      </w:r>
    </w:p>
    <w:p>
      <w:r>
        <w:rPr>
          <w:b/>
        </w:rPr>
        <w:t xml:space="preserve">Tulos</w:t>
      </w:r>
    </w:p>
    <w:p>
      <w:r>
        <w:t xml:space="preserve">säilyttäminen</w:t>
      </w:r>
    </w:p>
    <w:p>
      <w:r>
        <w:rPr>
          <w:b/>
        </w:rPr>
        <w:t xml:space="preserve">Esimerkki 6.2139</w:t>
      </w:r>
    </w:p>
    <w:p>
      <w:r>
        <w:t xml:space="preserve">Läpikulku: Pinochetin vuoden 1980 perustuslaki teki hänestä asevoimien johtajan vuoteen 1998 asti ja elinikäisen senaattorin. Pinochet sanoi 91-vuotissyntymäpäivänään viikko sitten, ettei hänellä ole "mitään kaunaa ketään kohtaan" huolimatta kaikista häntä vastaan tehdyistä "vainoista ja vääryyksistä".</w:t>
      </w:r>
    </w:p>
    <w:p>
      <w:r>
        <w:rPr>
          <w:b/>
        </w:rPr>
        <w:t xml:space="preserve">Tulos</w:t>
      </w:r>
    </w:p>
    <w:p>
      <w:r>
        <w:t xml:space="preserve">tehty</w:t>
      </w:r>
    </w:p>
    <w:p>
      <w:r>
        <w:rPr>
          <w:b/>
        </w:rPr>
        <w:t xml:space="preserve">Tulos</w:t>
      </w:r>
    </w:p>
    <w:p>
      <w:r>
        <w:t xml:space="preserve">sanoi</w:t>
      </w:r>
    </w:p>
    <w:p>
      <w:r>
        <w:rPr>
          <w:b/>
        </w:rPr>
        <w:t xml:space="preserve">Tulos</w:t>
      </w:r>
    </w:p>
    <w:p>
      <w:r>
        <w:t xml:space="preserve">vainot</w:t>
      </w:r>
    </w:p>
    <w:p>
      <w:r>
        <w:rPr>
          <w:b/>
        </w:rPr>
        <w:t xml:space="preserve">Tulos</w:t>
      </w:r>
    </w:p>
    <w:p>
      <w:r>
        <w:t xml:space="preserve">epäoikeudenmukaisuudet</w:t>
      </w:r>
    </w:p>
    <w:p>
      <w:r>
        <w:rPr>
          <w:b/>
        </w:rPr>
        <w:t xml:space="preserve">Tulos</w:t>
      </w:r>
    </w:p>
    <w:p>
      <w:r>
        <w:t xml:space="preserve">syntymäpäivä</w:t>
      </w:r>
    </w:p>
    <w:p>
      <w:r>
        <w:rPr>
          <w:b/>
        </w:rPr>
        <w:t xml:space="preserve">Tulos</w:t>
      </w:r>
    </w:p>
    <w:p>
      <w:r>
        <w:t xml:space="preserve">pidetty</w:t>
      </w:r>
    </w:p>
    <w:p>
      <w:r>
        <w:rPr>
          <w:b/>
        </w:rPr>
        <w:t xml:space="preserve">Esimerkki 6.2140</w:t>
      </w:r>
    </w:p>
    <w:p>
      <w:r>
        <w:t xml:space="preserve">Läpikulku: Control Data ilmoitti viime viikolla kolmannen neljänneksen tulokseksi 9,8 miljoonaa dollaria eli 23 senttiä osakkeelta 763 miljoonan dollarin liikevaihdosta. Yhdeksän ensimmäisen kuukauden aikana yhtiön tappio oli 484 miljoonaa dollaria, mikä johtuu suurelta osin supertietokoneyksikön sulkemisesta.</w:t>
      </w:r>
    </w:p>
    <w:p>
      <w:r>
        <w:rPr>
          <w:b/>
        </w:rPr>
        <w:t xml:space="preserve">Tulos</w:t>
      </w:r>
    </w:p>
    <w:p>
      <w:r>
        <w:t xml:space="preserve">raportoitu</w:t>
      </w:r>
    </w:p>
    <w:p>
      <w:r>
        <w:rPr>
          <w:b/>
        </w:rPr>
        <w:t xml:space="preserve">Tulos</w:t>
      </w:r>
    </w:p>
    <w:p>
      <w:r>
        <w:t xml:space="preserve">tulot</w:t>
      </w:r>
    </w:p>
    <w:p>
      <w:r>
        <w:rPr>
          <w:b/>
        </w:rPr>
        <w:t xml:space="preserve">Tulos</w:t>
      </w:r>
    </w:p>
    <w:p>
      <w:r>
        <w:t xml:space="preserve">tulot</w:t>
      </w:r>
    </w:p>
    <w:p>
      <w:r>
        <w:rPr>
          <w:b/>
        </w:rPr>
        <w:t xml:space="preserve">Tulos</w:t>
      </w:r>
    </w:p>
    <w:p>
      <w:r>
        <w:t xml:space="preserve">tappio</w:t>
      </w:r>
    </w:p>
    <w:p>
      <w:r>
        <w:rPr>
          <w:b/>
        </w:rPr>
        <w:t xml:space="preserve">Tulos</w:t>
      </w:r>
    </w:p>
    <w:p>
      <w:r>
        <w:t xml:space="preserve">heijastava</w:t>
      </w:r>
    </w:p>
    <w:p>
      <w:r>
        <w:rPr>
          <w:b/>
        </w:rPr>
        <w:t xml:space="preserve">Tulos</w:t>
      </w:r>
    </w:p>
    <w:p>
      <w:r>
        <w:t xml:space="preserve">sulkeminen</w:t>
      </w:r>
    </w:p>
    <w:p>
      <w:r>
        <w:rPr>
          <w:b/>
        </w:rPr>
        <w:t xml:space="preserve">Esimerkki 6.2141</w:t>
      </w:r>
    </w:p>
    <w:p>
      <w:r>
        <w:t xml:space="preserve">Läpikulku: Computer Systems Inc:n kanssa sopimuksesta kehittää yhdessä koneita, joissa on yksinkertaistettu käyttöohjelmisto. Tietokonetuoteryhmän johtaja James E. Ousley sanoi, että tällaiset järjestelyt voivat auttaa puolittamaan Control Datan tietokoneiden tutkimus- ja kehityskustannukset vuoden 1990 loppuun mennessä.</w:t>
      </w:r>
    </w:p>
    <w:p>
      <w:r>
        <w:rPr>
          <w:b/>
        </w:rPr>
        <w:t xml:space="preserve">Tulos</w:t>
      </w:r>
    </w:p>
    <w:p>
      <w:r>
        <w:t xml:space="preserve">ilmoitti</w:t>
      </w:r>
    </w:p>
    <w:p>
      <w:r>
        <w:rPr>
          <w:b/>
        </w:rPr>
        <w:t xml:space="preserve">Tulos</w:t>
      </w:r>
    </w:p>
    <w:p>
      <w:r>
        <w:t xml:space="preserve">kehittää</w:t>
      </w:r>
    </w:p>
    <w:p>
      <w:r>
        <w:rPr>
          <w:b/>
        </w:rPr>
        <w:t xml:space="preserve">Tulos</w:t>
      </w:r>
    </w:p>
    <w:p>
      <w:r>
        <w:t xml:space="preserve">sanoi</w:t>
      </w:r>
    </w:p>
    <w:p>
      <w:r>
        <w:rPr>
          <w:b/>
        </w:rPr>
        <w:t xml:space="preserve">Tulos</w:t>
      </w:r>
    </w:p>
    <w:p>
      <w:r>
        <w:t xml:space="preserve">apua</w:t>
      </w:r>
    </w:p>
    <w:p>
      <w:r>
        <w:rPr>
          <w:b/>
        </w:rPr>
        <w:t xml:space="preserve">Tulos</w:t>
      </w:r>
    </w:p>
    <w:p>
      <w:r>
        <w:t xml:space="preserve">sopimus</w:t>
      </w:r>
    </w:p>
    <w:p>
      <w:r>
        <w:rPr>
          <w:b/>
        </w:rPr>
        <w:t xml:space="preserve">Esimerkki 6.2142</w:t>
      </w:r>
    </w:p>
    <w:p>
      <w:r>
        <w:t xml:space="preserve">Läpikulku: Diyarbakirin keskustassa, Turkin suurimmassa kaupungissa, joka sijaitsee pääosin kurdien hallitsemassa Kaakkois-Turkissa, kahdeksan ihmistä nostettiin loukkaantuneina rakennuksen raunioista. Neljä muuta jäi loukkuun raunioiden alle, kertoi maavoimien komentaja kenraali Ilker Basbug, joka lensi Ankarasta tarkastamaan pelastustoimia.</w:t>
      </w:r>
    </w:p>
    <w:p>
      <w:r>
        <w:rPr>
          <w:b/>
        </w:rPr>
        <w:t xml:space="preserve">Tulos</w:t>
      </w:r>
    </w:p>
    <w:p>
      <w:r>
        <w:t xml:space="preserve">vedetty</w:t>
      </w:r>
    </w:p>
    <w:p>
      <w:r>
        <w:rPr>
          <w:b/>
        </w:rPr>
        <w:t xml:space="preserve">Tulos</w:t>
      </w:r>
    </w:p>
    <w:p>
      <w:r>
        <w:t xml:space="preserve">loukkaantunut</w:t>
      </w:r>
    </w:p>
    <w:p>
      <w:r>
        <w:rPr>
          <w:b/>
        </w:rPr>
        <w:t xml:space="preserve">Tulos</w:t>
      </w:r>
    </w:p>
    <w:p>
      <w:r>
        <w:t xml:space="preserve">pysyi</w:t>
      </w:r>
    </w:p>
    <w:p>
      <w:r>
        <w:rPr>
          <w:b/>
        </w:rPr>
        <w:t xml:space="preserve">Tulos</w:t>
      </w:r>
    </w:p>
    <w:p>
      <w:r>
        <w:t xml:space="preserve">loukussa</w:t>
      </w:r>
    </w:p>
    <w:p>
      <w:r>
        <w:rPr>
          <w:b/>
        </w:rPr>
        <w:t xml:space="preserve">Tulos</w:t>
      </w:r>
    </w:p>
    <w:p>
      <w:r>
        <w:t xml:space="preserve">lensi</w:t>
      </w:r>
    </w:p>
    <w:p>
      <w:r>
        <w:rPr>
          <w:b/>
        </w:rPr>
        <w:t xml:space="preserve">Tulos</w:t>
      </w:r>
    </w:p>
    <w:p>
      <w:r>
        <w:t xml:space="preserve">tarkastaa</w:t>
      </w:r>
    </w:p>
    <w:p>
      <w:r>
        <w:rPr>
          <w:b/>
        </w:rPr>
        <w:t xml:space="preserve">Tulos</w:t>
      </w:r>
    </w:p>
    <w:p>
      <w:r>
        <w:t xml:space="preserve">ponnistelut</w:t>
      </w:r>
    </w:p>
    <w:p>
      <w:r>
        <w:rPr>
          <w:b/>
        </w:rPr>
        <w:t xml:space="preserve">Tulos</w:t>
      </w:r>
    </w:p>
    <w:p>
      <w:r>
        <w:t xml:space="preserve">kertoi</w:t>
      </w:r>
    </w:p>
    <w:p>
      <w:r>
        <w:rPr>
          <w:b/>
        </w:rPr>
        <w:t xml:space="preserve">Esimerkki 6.2143</w:t>
      </w:r>
    </w:p>
    <w:p>
      <w:r>
        <w:t xml:space="preserve">Läpikulku: Ehdotettu BellSouth-LIN-matkapuhelinyhtiö, mukaan lukien äskettäin hankittu Metromedian osuus, antaisi uudelle yritykselle 55 miljoonaa potentiaalista asiakasta, joista noin 35 miljoonaa maan 10 suurimmalla markkina-alueella. Bear Stearnsin edustaja Leon arveli, että McCaw voisi yrittää ostaa aikaa ja harkita kilpailunrajoitusoikeudellisen kanteen nostamista BellSouthia vastaan oikeusministeriölle ja Yhdysvaltain piirituomari Harold Greeneen, joka valvoo Bell-järjestelmän vuonna 1984 hajottua sopimusta koskevan päätöksen täytäntöönpanoa.</w:t>
      </w:r>
    </w:p>
    <w:p>
      <w:r>
        <w:rPr>
          <w:b/>
        </w:rPr>
        <w:t xml:space="preserve">Tulos</w:t>
      </w:r>
    </w:p>
    <w:p>
      <w:r>
        <w:t xml:space="preserve">ehdotettu</w:t>
      </w:r>
    </w:p>
    <w:p>
      <w:r>
        <w:rPr>
          <w:b/>
        </w:rPr>
        <w:t xml:space="preserve">Tulos</w:t>
      </w:r>
    </w:p>
    <w:p>
      <w:r>
        <w:t xml:space="preserve">hankittu</w:t>
      </w:r>
    </w:p>
    <w:p>
      <w:r>
        <w:rPr>
          <w:b/>
        </w:rPr>
        <w:t xml:space="preserve">Tulos</w:t>
      </w:r>
    </w:p>
    <w:p>
      <w:r>
        <w:t xml:space="preserve">anna</w:t>
      </w:r>
    </w:p>
    <w:p>
      <w:r>
        <w:rPr>
          <w:b/>
        </w:rPr>
        <w:t xml:space="preserve">Tulos</w:t>
      </w:r>
    </w:p>
    <w:p>
      <w:r>
        <w:t xml:space="preserve">spekuloitu</w:t>
      </w:r>
    </w:p>
    <w:p>
      <w:r>
        <w:rPr>
          <w:b/>
        </w:rPr>
        <w:t xml:space="preserve">Tulos</w:t>
      </w:r>
    </w:p>
    <w:p>
      <w:r>
        <w:t xml:space="preserve">yritys</w:t>
      </w:r>
    </w:p>
    <w:p>
      <w:r>
        <w:rPr>
          <w:b/>
        </w:rPr>
        <w:t xml:space="preserve">Tulos</w:t>
      </w:r>
    </w:p>
    <w:p>
      <w:r>
        <w:t xml:space="preserve">osta</w:t>
      </w:r>
    </w:p>
    <w:p>
      <w:r>
        <w:rPr>
          <w:b/>
        </w:rPr>
        <w:t xml:space="preserve">Tulos</w:t>
      </w:r>
    </w:p>
    <w:p>
      <w:r>
        <w:t xml:space="preserve">harkitse</w:t>
      </w:r>
    </w:p>
    <w:p>
      <w:r>
        <w:rPr>
          <w:b/>
        </w:rPr>
        <w:t xml:space="preserve">Tulos</w:t>
      </w:r>
    </w:p>
    <w:p>
      <w:r>
        <w:t xml:space="preserve">arkistointi</w:t>
      </w:r>
    </w:p>
    <w:p>
      <w:r>
        <w:rPr>
          <w:b/>
        </w:rPr>
        <w:t xml:space="preserve">Tulos</w:t>
      </w:r>
    </w:p>
    <w:p>
      <w:r>
        <w:t xml:space="preserve">valvoo</w:t>
      </w:r>
    </w:p>
    <w:p>
      <w:r>
        <w:rPr>
          <w:b/>
        </w:rPr>
        <w:t xml:space="preserve">Tulos</w:t>
      </w:r>
    </w:p>
    <w:p>
      <w:r>
        <w:t xml:space="preserve">täytäntöönpano</w:t>
      </w:r>
    </w:p>
    <w:p>
      <w:r>
        <w:rPr>
          <w:b/>
        </w:rPr>
        <w:t xml:space="preserve">Tulos</w:t>
      </w:r>
    </w:p>
    <w:p>
      <w:r>
        <w:t xml:space="preserve">asetus</w:t>
      </w:r>
    </w:p>
    <w:p>
      <w:r>
        <w:rPr>
          <w:b/>
        </w:rPr>
        <w:t xml:space="preserve">Tulos</w:t>
      </w:r>
    </w:p>
    <w:p>
      <w:r>
        <w:t xml:space="preserve">rikkoi</w:t>
      </w:r>
    </w:p>
    <w:p>
      <w:r>
        <w:rPr>
          <w:b/>
        </w:rPr>
        <w:t xml:space="preserve">Esimerkki 6.2144</w:t>
      </w:r>
    </w:p>
    <w:p>
      <w:r>
        <w:t xml:space="preserve">Läpikulku: Neuvostoliiton ulkoministeriö ilmoitti, että neuvostoliittolaiset naiset, lapset ja invalidit saisivat lähteä Irakista. Tiedottaja Juri Gremitskikh sanoi, että ensimmäinen 230 evakuoidun ryhmä oli kokoontumassa Bagdadissa tänään, mutta evakuointisuunnitelmia haittasivat aavikon kuumuus ja kuljetusten puute.</w:t>
      </w:r>
    </w:p>
    <w:p>
      <w:r>
        <w:rPr>
          <w:b/>
        </w:rPr>
        <w:t xml:space="preserve">Tulos</w:t>
      </w:r>
    </w:p>
    <w:p>
      <w:r>
        <w:t xml:space="preserve">sanoi</w:t>
      </w:r>
    </w:p>
    <w:p>
      <w:r>
        <w:rPr>
          <w:b/>
        </w:rPr>
        <w:t xml:space="preserve">Tulos</w:t>
      </w:r>
    </w:p>
    <w:p>
      <w:r>
        <w:t xml:space="preserve">sallittu</w:t>
      </w:r>
    </w:p>
    <w:p>
      <w:r>
        <w:rPr>
          <w:b/>
        </w:rPr>
        <w:t xml:space="preserve">Tulos</w:t>
      </w:r>
    </w:p>
    <w:p>
      <w:r>
        <w:t xml:space="preserve">jätä</w:t>
      </w:r>
    </w:p>
    <w:p>
      <w:r>
        <w:rPr>
          <w:b/>
        </w:rPr>
        <w:t xml:space="preserve">Tulos</w:t>
      </w:r>
    </w:p>
    <w:p>
      <w:r>
        <w:t xml:space="preserve">sanoi</w:t>
      </w:r>
    </w:p>
    <w:p>
      <w:r>
        <w:rPr>
          <w:b/>
        </w:rPr>
        <w:t xml:space="preserve">Tulos</w:t>
      </w:r>
    </w:p>
    <w:p>
      <w:r>
        <w:t xml:space="preserve">kokoaminen</w:t>
      </w:r>
    </w:p>
    <w:p>
      <w:r>
        <w:rPr>
          <w:b/>
        </w:rPr>
        <w:t xml:space="preserve">Tulos</w:t>
      </w:r>
    </w:p>
    <w:p>
      <w:r>
        <w:t xml:space="preserve">evakuointi</w:t>
      </w:r>
    </w:p>
    <w:p>
      <w:r>
        <w:rPr>
          <w:b/>
        </w:rPr>
        <w:t xml:space="preserve">Tulos</w:t>
      </w:r>
    </w:p>
    <w:p>
      <w:r>
        <w:t xml:space="preserve">haittaa</w:t>
      </w:r>
    </w:p>
    <w:p>
      <w:r>
        <w:rPr>
          <w:b/>
        </w:rPr>
        <w:t xml:space="preserve">Tulos</w:t>
      </w:r>
    </w:p>
    <w:p>
      <w:r>
        <w:t xml:space="preserve">puuttuu</w:t>
      </w:r>
    </w:p>
    <w:p>
      <w:r>
        <w:rPr>
          <w:b/>
        </w:rPr>
        <w:t xml:space="preserve">Esimerkki 6.2145</w:t>
      </w:r>
    </w:p>
    <w:p>
      <w:r>
        <w:t xml:space="preserve">Läpikulku: Pinochet, jota syytetään petoksista ja ihmisoikeusrikkomuksista vuosien 1973-1990 hallintonsa aikana, määrättiin lokakuun lopulla ensin kotiarestiin muiden syytteiden perusteella, mutta hänet vapautettiin ehdonalaiseen vapauteen muutamaa päivää myöhemmin hänen korkean ikänsä ja huonon terveytensä vuoksi. Tuomari Victor Montiglion viimeisin pidätysmääräys liittyy kahden sosialistipresidentti Salvador Allenden turvamiehen katoamiseen. Allende teki itsemurhan syyskuun 1973 sotilasvallankaappauksen aikana.</w:t>
      </w:r>
    </w:p>
    <w:p>
      <w:r>
        <w:rPr>
          <w:b/>
        </w:rPr>
        <w:t xml:space="preserve">Tulos</w:t>
      </w:r>
    </w:p>
    <w:p>
      <w:r>
        <w:t xml:space="preserve">Syytetty</w:t>
      </w:r>
    </w:p>
    <w:p>
      <w:r>
        <w:rPr>
          <w:b/>
        </w:rPr>
        <w:t xml:space="preserve">Tulos</w:t>
      </w:r>
    </w:p>
    <w:p>
      <w:r>
        <w:t xml:space="preserve">petos</w:t>
      </w:r>
    </w:p>
    <w:p>
      <w:r>
        <w:rPr>
          <w:b/>
        </w:rPr>
        <w:t xml:space="preserve">Tulos</w:t>
      </w:r>
    </w:p>
    <w:p>
      <w:r>
        <w:t xml:space="preserve">väärinkäytökset</w:t>
      </w:r>
    </w:p>
    <w:p>
      <w:r>
        <w:rPr>
          <w:b/>
        </w:rPr>
        <w:t xml:space="preserve">Tulos</w:t>
      </w:r>
    </w:p>
    <w:p>
      <w:r>
        <w:t xml:space="preserve">järjestelmä</w:t>
      </w:r>
    </w:p>
    <w:p>
      <w:r>
        <w:rPr>
          <w:b/>
        </w:rPr>
        <w:t xml:space="preserve">Tulos</w:t>
      </w:r>
    </w:p>
    <w:p>
      <w:r>
        <w:t xml:space="preserve">tilattu</w:t>
      </w:r>
    </w:p>
    <w:p>
      <w:r>
        <w:rPr>
          <w:b/>
        </w:rPr>
        <w:t xml:space="preserve">Tulos</w:t>
      </w:r>
    </w:p>
    <w:p>
      <w:r>
        <w:t xml:space="preserve">pidätys</w:t>
      </w:r>
    </w:p>
    <w:p>
      <w:r>
        <w:rPr>
          <w:b/>
        </w:rPr>
        <w:t xml:space="preserve">Tulos</w:t>
      </w:r>
    </w:p>
    <w:p>
      <w:r>
        <w:t xml:space="preserve">maksut</w:t>
      </w:r>
    </w:p>
    <w:p>
      <w:r>
        <w:rPr>
          <w:b/>
        </w:rPr>
        <w:t xml:space="preserve">Tulos</w:t>
      </w:r>
    </w:p>
    <w:p>
      <w:r>
        <w:t xml:space="preserve">julkaistu</w:t>
      </w:r>
    </w:p>
    <w:p>
      <w:r>
        <w:rPr>
          <w:b/>
        </w:rPr>
        <w:t xml:space="preserve">Tulos</w:t>
      </w:r>
    </w:p>
    <w:p>
      <w:r>
        <w:t xml:space="preserve">ehdonalaiseen vapauteen</w:t>
      </w:r>
    </w:p>
    <w:p>
      <w:r>
        <w:rPr>
          <w:b/>
        </w:rPr>
        <w:t xml:space="preserve">Tulos</w:t>
      </w:r>
    </w:p>
    <w:p>
      <w:r>
        <w:t xml:space="preserve">linkitetty</w:t>
      </w:r>
    </w:p>
    <w:p>
      <w:r>
        <w:rPr>
          <w:b/>
        </w:rPr>
        <w:t xml:space="preserve">Tulos</w:t>
      </w:r>
    </w:p>
    <w:p>
      <w:r>
        <w:t xml:space="preserve">katoaminen</w:t>
      </w:r>
    </w:p>
    <w:p>
      <w:r>
        <w:rPr>
          <w:b/>
        </w:rPr>
        <w:t xml:space="preserve">Tulos</w:t>
      </w:r>
    </w:p>
    <w:p>
      <w:r>
        <w:t xml:space="preserve">sitoutunut</w:t>
      </w:r>
    </w:p>
    <w:p>
      <w:r>
        <w:rPr>
          <w:b/>
        </w:rPr>
        <w:t xml:space="preserve">Tulos</w:t>
      </w:r>
    </w:p>
    <w:p>
      <w:r>
        <w:t xml:space="preserve">itsemurha</w:t>
      </w:r>
    </w:p>
    <w:p>
      <w:r>
        <w:rPr>
          <w:b/>
        </w:rPr>
        <w:t xml:space="preserve">Tulos</w:t>
      </w:r>
    </w:p>
    <w:p>
      <w:r>
        <w:t xml:space="preserve">Vallankaappaus</w:t>
      </w:r>
    </w:p>
    <w:p>
      <w:r>
        <w:rPr>
          <w:b/>
        </w:rPr>
        <w:t xml:space="preserve">Esimerkki 6.2146</w:t>
      </w:r>
    </w:p>
    <w:p>
      <w:r>
        <w:t xml:space="preserve">Läpikulku: Prodi, joka voitti niukasti entisen pääministerin Silvio Berlusconin huhtikuun parlamenttivaaleissa, on kamppaillut saadakseen joidenkin liittolaistensa tuen talousarviolle, jonka tavoitteena on edistää kasvua ja saada Italian alijäämä 3 prosenttiin BKT:stä ensi vuoteen mennessä, jotta Rooma täyttää EU:n sitoumukset. </w:t>
      </w:r>
    </w:p>
    <w:p>
      <w:r>
        <w:rPr>
          <w:b/>
        </w:rPr>
        <w:t xml:space="preserve">Tulos</w:t>
      </w:r>
    </w:p>
    <w:p>
      <w:r>
        <w:t xml:space="preserve">voittaa</w:t>
      </w:r>
    </w:p>
    <w:p>
      <w:r>
        <w:rPr>
          <w:b/>
        </w:rPr>
        <w:t xml:space="preserve">Tulos</w:t>
      </w:r>
    </w:p>
    <w:p>
      <w:r>
        <w:t xml:space="preserve">kamppailevat</w:t>
      </w:r>
    </w:p>
    <w:p>
      <w:r>
        <w:rPr>
          <w:b/>
        </w:rPr>
        <w:t xml:space="preserve">Tulos</w:t>
      </w:r>
    </w:p>
    <w:p>
      <w:r>
        <w:t xml:space="preserve">tavoitteena</w:t>
      </w:r>
    </w:p>
    <w:p>
      <w:r>
        <w:rPr>
          <w:b/>
        </w:rPr>
        <w:t xml:space="preserve">Tulos</w:t>
      </w:r>
    </w:p>
    <w:p>
      <w:r>
        <w:t xml:space="preserve">edistää</w:t>
      </w:r>
    </w:p>
    <w:p>
      <w:r>
        <w:rPr>
          <w:b/>
        </w:rPr>
        <w:t xml:space="preserve">Tulos</w:t>
      </w:r>
    </w:p>
    <w:p>
      <w:r>
        <w:t xml:space="preserve">kasvu</w:t>
      </w:r>
    </w:p>
    <w:p>
      <w:r>
        <w:rPr>
          <w:b/>
        </w:rPr>
        <w:t xml:space="preserve">Tulos</w:t>
      </w:r>
    </w:p>
    <w:p>
      <w:r>
        <w:t xml:space="preserve">tapaa</w:t>
      </w:r>
    </w:p>
    <w:p>
      <w:r>
        <w:rPr>
          <w:b/>
        </w:rPr>
        <w:t xml:space="preserve">Tulos</w:t>
      </w:r>
    </w:p>
    <w:p>
      <w:r>
        <w:t xml:space="preserve">sitoumukset</w:t>
      </w:r>
    </w:p>
    <w:p>
      <w:r>
        <w:rPr>
          <w:b/>
        </w:rPr>
        <w:t xml:space="preserve">Esimerkki 6.2147</w:t>
      </w:r>
    </w:p>
    <w:p>
      <w:r>
        <w:t xml:space="preserve">Läpikulku: Ecuadorin korkein vaalilautakunta ilmoitti tiistaina, että Ecuadorin Rafael Correa on voittanut sunnuntain presidentinvaalien toisen kierroksen 57,04 prosentilla äänistä kilpailijaansa Alvaro Noboaa vastaan, joka sai 42,96 prosenttia äänistä. Äänistä oli laskettu 97,29 prosenttia. Seuraavassa on presidentiksi valitun profiili:</w:t>
      </w:r>
    </w:p>
    <w:p>
      <w:r>
        <w:rPr>
          <w:b/>
        </w:rPr>
        <w:t xml:space="preserve">Tulos</w:t>
      </w:r>
    </w:p>
    <w:p>
      <w:r>
        <w:t xml:space="preserve">voitti</w:t>
      </w:r>
    </w:p>
    <w:p>
      <w:r>
        <w:rPr>
          <w:b/>
        </w:rPr>
        <w:t xml:space="preserve">Tulos</w:t>
      </w:r>
    </w:p>
    <w:p>
      <w:r>
        <w:t xml:space="preserve">valuma</w:t>
      </w:r>
    </w:p>
    <w:p>
      <w:r>
        <w:rPr>
          <w:b/>
        </w:rPr>
        <w:t xml:space="preserve">Tulos</w:t>
      </w:r>
    </w:p>
    <w:p>
      <w:r>
        <w:t xml:space="preserve">äänet</w:t>
      </w:r>
    </w:p>
    <w:p>
      <w:r>
        <w:rPr>
          <w:b/>
        </w:rPr>
        <w:t xml:space="preserve">Tulos</w:t>
      </w:r>
    </w:p>
    <w:p>
      <w:r>
        <w:t xml:space="preserve">laskettu</w:t>
      </w:r>
    </w:p>
    <w:p>
      <w:r>
        <w:rPr>
          <w:b/>
        </w:rPr>
        <w:t xml:space="preserve">Tulos</w:t>
      </w:r>
    </w:p>
    <w:p>
      <w:r>
        <w:t xml:space="preserve">sanoi</w:t>
      </w:r>
    </w:p>
    <w:p>
      <w:r>
        <w:rPr>
          <w:b/>
        </w:rPr>
        <w:t xml:space="preserve">Tulos</w:t>
      </w:r>
    </w:p>
    <w:p>
      <w:r>
        <w:t xml:space="preserve">Tiistai</w:t>
      </w:r>
    </w:p>
    <w:p>
      <w:r>
        <w:rPr>
          <w:b/>
        </w:rPr>
        <w:t xml:space="preserve">Tulos</w:t>
      </w:r>
    </w:p>
    <w:p>
      <w:r>
        <w:t xml:space="preserve">Seuraavat</w:t>
      </w:r>
    </w:p>
    <w:p>
      <w:r>
        <w:rPr>
          <w:b/>
        </w:rPr>
        <w:t xml:space="preserve">Tulos</w:t>
      </w:r>
    </w:p>
    <w:p>
      <w:r>
        <w:t xml:space="preserve">äänet</w:t>
      </w:r>
    </w:p>
    <w:p>
      <w:r>
        <w:rPr>
          <w:b/>
        </w:rPr>
        <w:t xml:space="preserve">Esimerkki 6.2148</w:t>
      </w:r>
    </w:p>
    <w:p>
      <w:r>
        <w:t xml:space="preserve">Läpikulku: Irakissa, jossa noin 129 000 Yhdysvaltain sotilasta taistelee kapinallisia vastaan ja kouluttaa paikallisia joukkoja, oli määrä aloittaa uusi puolustusministeri. Gates, entinen Central Intelligence Agencyn johtaja, vannoi virkavalansa Pentagonissa vain kolme päivää sen jälkeen, kun hänen edeltäjänsä Donald Rumsfeld, jota syytettiin Irakin nykyisestä sekasorrosta, oli saanut kunniakkaat jäähyväiset.</w:t>
      </w:r>
    </w:p>
    <w:p>
      <w:r>
        <w:rPr>
          <w:b/>
        </w:rPr>
        <w:t xml:space="preserve">Tulos</w:t>
      </w:r>
    </w:p>
    <w:p>
      <w:r>
        <w:t xml:space="preserve">hallita</w:t>
      </w:r>
    </w:p>
    <w:p>
      <w:r>
        <w:rPr>
          <w:b/>
        </w:rPr>
        <w:t xml:space="preserve">Tulos</w:t>
      </w:r>
    </w:p>
    <w:p>
      <w:r>
        <w:t xml:space="preserve">taistelut</w:t>
      </w:r>
    </w:p>
    <w:p>
      <w:r>
        <w:rPr>
          <w:b/>
        </w:rPr>
        <w:t xml:space="preserve">Tulos</w:t>
      </w:r>
    </w:p>
    <w:p>
      <w:r>
        <w:t xml:space="preserve">koulutus</w:t>
      </w:r>
    </w:p>
    <w:p>
      <w:r>
        <w:rPr>
          <w:b/>
        </w:rPr>
        <w:t xml:space="preserve">Tulos</w:t>
      </w:r>
    </w:p>
    <w:p>
      <w:r>
        <w:t xml:space="preserve">oli</w:t>
      </w:r>
    </w:p>
    <w:p>
      <w:r>
        <w:rPr>
          <w:b/>
        </w:rPr>
        <w:t xml:space="preserve">Tulos</w:t>
      </w:r>
    </w:p>
    <w:p>
      <w:r>
        <w:t xml:space="preserve">ota</w:t>
      </w:r>
    </w:p>
    <w:p>
      <w:r>
        <w:rPr>
          <w:b/>
        </w:rPr>
        <w:t xml:space="preserve">Tulos</w:t>
      </w:r>
    </w:p>
    <w:p>
      <w:r>
        <w:t xml:space="preserve">oli</w:t>
      </w:r>
    </w:p>
    <w:p>
      <w:r>
        <w:rPr>
          <w:b/>
        </w:rPr>
        <w:t xml:space="preserve">Tulos</w:t>
      </w:r>
    </w:p>
    <w:p>
      <w:r>
        <w:t xml:space="preserve">valaehtoinen</w:t>
      </w:r>
    </w:p>
    <w:p>
      <w:r>
        <w:rPr>
          <w:b/>
        </w:rPr>
        <w:t xml:space="preserve">Tulos</w:t>
      </w:r>
    </w:p>
    <w:p>
      <w:r>
        <w:t xml:space="preserve">syytti</w:t>
      </w:r>
    </w:p>
    <w:p>
      <w:r>
        <w:rPr>
          <w:b/>
        </w:rPr>
        <w:t xml:space="preserve">Tulos</w:t>
      </w:r>
    </w:p>
    <w:p>
      <w:r>
        <w:t xml:space="preserve">annettu</w:t>
      </w:r>
    </w:p>
    <w:p>
      <w:r>
        <w:rPr>
          <w:b/>
        </w:rPr>
        <w:t xml:space="preserve">Esimerkki 6.2149</w:t>
      </w:r>
    </w:p>
    <w:p>
      <w:r>
        <w:t xml:space="preserve">Läpikulku: Kolme yhdysvaltalaista sotilasta raiskasi 12-vuotiaan koulutytön vuonna 1995. Cohenin ja Japanin pääministerin Ryutaro Hashimoton odotetaan kuitenkin sitoutuvan vahvoihin sotilaallisiin siteisiin, jotta Itä-Aasian, erityisesti Korean niemimaan, epävakauden pelosta voidaan selviytyä.</w:t>
      </w:r>
    </w:p>
    <w:p>
      <w:r>
        <w:rPr>
          <w:b/>
        </w:rPr>
        <w:t xml:space="preserve">Tulos</w:t>
      </w:r>
    </w:p>
    <w:p>
      <w:r>
        <w:t xml:space="preserve">korotettu</w:t>
      </w:r>
    </w:p>
    <w:p>
      <w:r>
        <w:rPr>
          <w:b/>
        </w:rPr>
        <w:t xml:space="preserve">Tulos</w:t>
      </w:r>
    </w:p>
    <w:p>
      <w:r>
        <w:t xml:space="preserve">raiskaus</w:t>
      </w:r>
    </w:p>
    <w:p>
      <w:r>
        <w:rPr>
          <w:b/>
        </w:rPr>
        <w:t xml:space="preserve">Tulos</w:t>
      </w:r>
    </w:p>
    <w:p>
      <w:r>
        <w:t xml:space="preserve">odotettu</w:t>
      </w:r>
    </w:p>
    <w:p>
      <w:r>
        <w:rPr>
          <w:b/>
        </w:rPr>
        <w:t xml:space="preserve">Tulos</w:t>
      </w:r>
    </w:p>
    <w:p>
      <w:r>
        <w:t xml:space="preserve">commit</w:t>
      </w:r>
    </w:p>
    <w:p>
      <w:r>
        <w:rPr>
          <w:b/>
        </w:rPr>
        <w:t xml:space="preserve">Tulos</w:t>
      </w:r>
    </w:p>
    <w:p>
      <w:r>
        <w:t xml:space="preserve">selviytyä</w:t>
      </w:r>
    </w:p>
    <w:p>
      <w:r>
        <w:rPr>
          <w:b/>
        </w:rPr>
        <w:t xml:space="preserve">Tulos</w:t>
      </w:r>
    </w:p>
    <w:p>
      <w:r>
        <w:t xml:space="preserve">epävakaus</w:t>
      </w:r>
    </w:p>
    <w:p>
      <w:r>
        <w:rPr>
          <w:b/>
        </w:rPr>
        <w:t xml:space="preserve">Tulos</w:t>
      </w:r>
    </w:p>
    <w:p>
      <w:r>
        <w:t xml:space="preserve">pelot</w:t>
      </w:r>
    </w:p>
    <w:p>
      <w:r>
        <w:rPr>
          <w:b/>
        </w:rPr>
        <w:t xml:space="preserve">Esimerkki 6.2150</w:t>
      </w:r>
    </w:p>
    <w:p>
      <w:r>
        <w:t xml:space="preserve">Läpikulku: Vuonna 1993 kustannuksiksi arvioitiin 8,9 miljardia markkaa, josta 5,6 miljardia markkaa tuli liittovaltiolta. Samaan aikaan tuotto-odotuksia on tarkistettu alaspäin.</w:t>
      </w:r>
    </w:p>
    <w:p>
      <w:r>
        <w:rPr>
          <w:b/>
        </w:rPr>
        <w:t xml:space="preserve">Tulos</w:t>
      </w:r>
    </w:p>
    <w:p>
      <w:r>
        <w:t xml:space="preserve">laita</w:t>
      </w:r>
    </w:p>
    <w:p>
      <w:r>
        <w:rPr>
          <w:b/>
        </w:rPr>
        <w:t xml:space="preserve">Tulos</w:t>
      </w:r>
    </w:p>
    <w:p>
      <w:r>
        <w:t xml:space="preserve">kustannukset</w:t>
      </w:r>
    </w:p>
    <w:p>
      <w:r>
        <w:rPr>
          <w:b/>
        </w:rPr>
        <w:t xml:space="preserve">Tulos</w:t>
      </w:r>
    </w:p>
    <w:p>
      <w:r>
        <w:t xml:space="preserve">tulossa</w:t>
      </w:r>
    </w:p>
    <w:p>
      <w:r>
        <w:rPr>
          <w:b/>
        </w:rPr>
        <w:t xml:space="preserve">Tulos</w:t>
      </w:r>
    </w:p>
    <w:p>
      <w:r>
        <w:t xml:space="preserve">palauttaa</w:t>
      </w:r>
    </w:p>
    <w:p>
      <w:r>
        <w:rPr>
          <w:b/>
        </w:rPr>
        <w:t xml:space="preserve">Tulos</w:t>
      </w:r>
    </w:p>
    <w:p>
      <w:r>
        <w:t xml:space="preserve">tarkistettu</w:t>
      </w:r>
    </w:p>
    <w:p>
      <w:r>
        <w:rPr>
          <w:b/>
        </w:rPr>
        <w:t xml:space="preserve">Esimerkki 6.2151</w:t>
      </w:r>
    </w:p>
    <w:p>
      <w:r>
        <w:t xml:space="preserve">Läpikulku: "Tulevaisuudestani on puhuttu viime viikkoina, joten en usko, että minun tarvitsee lisätä mitään muuta." Jos Hampuri, joka on voittanut vain kerran 15 liigaottelussa, ei saa edes tasapeliä CSKA:ta vastaan, siitä tulee vasta seitsemäs joukkue Mestarien liigan historiassa, joka on jäänyt ilman pistettä lohkovaiheessa.</w:t>
      </w:r>
    </w:p>
    <w:p>
      <w:r>
        <w:rPr>
          <w:b/>
        </w:rPr>
        <w:t xml:space="preserve">Tulos</w:t>
      </w:r>
    </w:p>
    <w:p>
      <w:r>
        <w:t xml:space="preserve">tuleva</w:t>
      </w:r>
    </w:p>
    <w:p>
      <w:r>
        <w:rPr>
          <w:b/>
        </w:rPr>
        <w:t xml:space="preserve">Tulos</w:t>
      </w:r>
    </w:p>
    <w:p>
      <w:r>
        <w:t xml:space="preserve">viikot</w:t>
      </w:r>
    </w:p>
    <w:p>
      <w:r>
        <w:rPr>
          <w:b/>
        </w:rPr>
        <w:t xml:space="preserve">Tulos</w:t>
      </w:r>
    </w:p>
    <w:p>
      <w:r>
        <w:t xml:space="preserve">Tarvitsen</w:t>
      </w:r>
    </w:p>
    <w:p>
      <w:r>
        <w:rPr>
          <w:b/>
        </w:rPr>
        <w:t xml:space="preserve">Tulos</w:t>
      </w:r>
    </w:p>
    <w:p>
      <w:r>
        <w:t xml:space="preserve">lisää</w:t>
      </w:r>
    </w:p>
    <w:p>
      <w:r>
        <w:rPr>
          <w:b/>
        </w:rPr>
        <w:t xml:space="preserve">Tulos</w:t>
      </w:r>
    </w:p>
    <w:p>
      <w:r>
        <w:t xml:space="preserve">voitti</w:t>
      </w:r>
    </w:p>
    <w:p>
      <w:r>
        <w:rPr>
          <w:b/>
        </w:rPr>
        <w:t xml:space="preserve">Tulos</w:t>
      </w:r>
    </w:p>
    <w:p>
      <w:r>
        <w:t xml:space="preserve">vastaa</w:t>
      </w:r>
    </w:p>
    <w:p>
      <w:r>
        <w:rPr>
          <w:b/>
        </w:rPr>
        <w:t xml:space="preserve">Tulos</w:t>
      </w:r>
    </w:p>
    <w:p>
      <w:r>
        <w:t xml:space="preserve">epäonnistua</w:t>
      </w:r>
    </w:p>
    <w:p>
      <w:r>
        <w:rPr>
          <w:b/>
        </w:rPr>
        <w:t xml:space="preserve">Tulos</w:t>
      </w:r>
    </w:p>
    <w:p>
      <w:r>
        <w:t xml:space="preserve">Hanki</w:t>
      </w:r>
    </w:p>
    <w:p>
      <w:r>
        <w:rPr>
          <w:b/>
        </w:rPr>
        <w:t xml:space="preserve">Tulos</w:t>
      </w:r>
    </w:p>
    <w:p>
      <w:r>
        <w:t xml:space="preserve">piirtää</w:t>
      </w:r>
    </w:p>
    <w:p>
      <w:r>
        <w:rPr>
          <w:b/>
        </w:rPr>
        <w:t xml:space="preserve">Tulos</w:t>
      </w:r>
    </w:p>
    <w:p>
      <w:r>
        <w:t xml:space="preserve">tulla</w:t>
      </w:r>
    </w:p>
    <w:p>
      <w:r>
        <w:rPr>
          <w:b/>
        </w:rPr>
        <w:t xml:space="preserve">Tulos</w:t>
      </w:r>
    </w:p>
    <w:p>
      <w:r>
        <w:t xml:space="preserve">seitsemäs</w:t>
      </w:r>
    </w:p>
    <w:p>
      <w:r>
        <w:rPr>
          <w:b/>
        </w:rPr>
        <w:t xml:space="preserve">Tulos</w:t>
      </w:r>
    </w:p>
    <w:p>
      <w:r>
        <w:t xml:space="preserve">end</w:t>
      </w:r>
    </w:p>
    <w:p>
      <w:r>
        <w:rPr>
          <w:b/>
        </w:rPr>
        <w:t xml:space="preserve">Tulos</w:t>
      </w:r>
    </w:p>
    <w:p>
      <w:r>
        <w:t xml:space="preserve">vaihe</w:t>
      </w:r>
    </w:p>
    <w:p>
      <w:r>
        <w:rPr>
          <w:b/>
        </w:rPr>
        <w:t xml:space="preserve">Tulos</w:t>
      </w:r>
    </w:p>
    <w:p>
      <w:r>
        <w:t xml:space="preserve">puhui</w:t>
      </w:r>
    </w:p>
    <w:p>
      <w:r>
        <w:rPr>
          <w:b/>
        </w:rPr>
        <w:t xml:space="preserve">Tulos</w:t>
      </w:r>
    </w:p>
    <w:p>
      <w:r>
        <w:t xml:space="preserve">kohta</w:t>
      </w:r>
    </w:p>
    <w:p>
      <w:r>
        <w:rPr>
          <w:b/>
        </w:rPr>
        <w:t xml:space="preserve">Esimerkki 6.2152</w:t>
      </w:r>
    </w:p>
    <w:p>
      <w:r>
        <w:t xml:space="preserve">Läpikulku: Suurin osa paavin messuun osallistuneista arviolta 30 000:sta lähti yli 400 bussilla ja junalla kotimatkalle kolmen tunnin jumalanpalveluksen jälkeen. Osaran kaupungista kotoisin oleva 17-vuotias Jelena Glavas oli samaa mieltä siitä, että sovinto ei voi tapahtua pian.</w:t>
      </w:r>
    </w:p>
    <w:p>
      <w:r>
        <w:rPr>
          <w:b/>
        </w:rPr>
        <w:t xml:space="preserve">Tulos</w:t>
      </w:r>
    </w:p>
    <w:p>
      <w:r>
        <w:t xml:space="preserve">osallistui</w:t>
      </w:r>
    </w:p>
    <w:p>
      <w:r>
        <w:rPr>
          <w:b/>
        </w:rPr>
        <w:t xml:space="preserve">Tulos</w:t>
      </w:r>
    </w:p>
    <w:p>
      <w:r>
        <w:t xml:space="preserve">päähän</w:t>
      </w:r>
    </w:p>
    <w:p>
      <w:r>
        <w:rPr>
          <w:b/>
        </w:rPr>
        <w:t xml:space="preserve">Tulos</w:t>
      </w:r>
    </w:p>
    <w:p>
      <w:r>
        <w:t xml:space="preserve">matka</w:t>
      </w:r>
    </w:p>
    <w:p>
      <w:r>
        <w:rPr>
          <w:b/>
        </w:rPr>
        <w:t xml:space="preserve">Tulos</w:t>
      </w:r>
    </w:p>
    <w:p>
      <w:r>
        <w:t xml:space="preserve">palvelu</w:t>
      </w:r>
    </w:p>
    <w:p>
      <w:r>
        <w:rPr>
          <w:b/>
        </w:rPr>
        <w:t xml:space="preserve">Tulos</w:t>
      </w:r>
    </w:p>
    <w:p>
      <w:r>
        <w:t xml:space="preserve">sovittu</w:t>
      </w:r>
    </w:p>
    <w:p>
      <w:r>
        <w:rPr>
          <w:b/>
        </w:rPr>
        <w:t xml:space="preserve">Tulos</w:t>
      </w:r>
    </w:p>
    <w:p>
      <w:r>
        <w:t xml:space="preserve">täsmäytys</w:t>
      </w:r>
    </w:p>
    <w:p>
      <w:r>
        <w:rPr>
          <w:b/>
        </w:rPr>
        <w:t xml:space="preserve">Tulos</w:t>
      </w:r>
    </w:p>
    <w:p>
      <w:r>
        <w:t xml:space="preserve">tapahtua</w:t>
      </w:r>
    </w:p>
    <w:p>
      <w:r>
        <w:rPr>
          <w:b/>
        </w:rPr>
        <w:t xml:space="preserve">Esimerkki 6.2153</w:t>
      </w:r>
    </w:p>
    <w:p>
      <w:r>
        <w:t xml:space="preserve">Läpikulku: Fong Weng Liong, 42, joka sai myös kahden vuoden vankeusrangaistuksen, joutuu istumaan vielä viisi vuotta vankilassa, jos hän ei pysty maksamaan sakkoa, Straits Times kertoi. Fong, joka on työtön, salakuljetti tänä vuonna kahdeksan erää, yhteensä 10 100 kartonkia, ennen kuin peitetehtävissä toimivat tullivirkailijat nappasivat hänet, kerrottiin oikeudelle.</w:t>
      </w:r>
    </w:p>
    <w:p>
      <w:r>
        <w:rPr>
          <w:b/>
        </w:rPr>
        <w:t xml:space="preserve">Tulos</w:t>
      </w:r>
    </w:p>
    <w:p>
      <w:r>
        <w:t xml:space="preserve">vangittu</w:t>
      </w:r>
    </w:p>
    <w:p>
      <w:r>
        <w:rPr>
          <w:b/>
        </w:rPr>
        <w:t xml:space="preserve">Tulos</w:t>
      </w:r>
    </w:p>
    <w:p>
      <w:r>
        <w:t xml:space="preserve">palvella</w:t>
      </w:r>
    </w:p>
    <w:p>
      <w:r>
        <w:rPr>
          <w:b/>
        </w:rPr>
        <w:t xml:space="preserve">Tulos</w:t>
      </w:r>
    </w:p>
    <w:p>
      <w:r>
        <w:t xml:space="preserve">maksaa</w:t>
      </w:r>
    </w:p>
    <w:p>
      <w:r>
        <w:rPr>
          <w:b/>
        </w:rPr>
        <w:t xml:space="preserve">Tulos</w:t>
      </w:r>
    </w:p>
    <w:p>
      <w:r>
        <w:t xml:space="preserve">hieno</w:t>
      </w:r>
    </w:p>
    <w:p>
      <w:r>
        <w:rPr>
          <w:b/>
        </w:rPr>
        <w:t xml:space="preserve">Tulos</w:t>
      </w:r>
    </w:p>
    <w:p>
      <w:r>
        <w:t xml:space="preserve">raportoitu</w:t>
      </w:r>
    </w:p>
    <w:p>
      <w:r>
        <w:rPr>
          <w:b/>
        </w:rPr>
        <w:t xml:space="preserve">Tulos</w:t>
      </w:r>
    </w:p>
    <w:p>
      <w:r>
        <w:t xml:space="preserve">työttömät</w:t>
      </w:r>
    </w:p>
    <w:p>
      <w:r>
        <w:rPr>
          <w:b/>
        </w:rPr>
        <w:t xml:space="preserve">Tulos</w:t>
      </w:r>
    </w:p>
    <w:p>
      <w:r>
        <w:t xml:space="preserve">salakuljetettu</w:t>
      </w:r>
    </w:p>
    <w:p>
      <w:r>
        <w:rPr>
          <w:b/>
        </w:rPr>
        <w:t xml:space="preserve">Tulos</w:t>
      </w:r>
    </w:p>
    <w:p>
      <w:r>
        <w:t xml:space="preserve">napattu</w:t>
      </w:r>
    </w:p>
    <w:p>
      <w:r>
        <w:rPr>
          <w:b/>
        </w:rPr>
        <w:t xml:space="preserve">Tulos</w:t>
      </w:r>
    </w:p>
    <w:p>
      <w:r>
        <w:t xml:space="preserve">kertoi</w:t>
      </w:r>
    </w:p>
    <w:p>
      <w:r>
        <w:rPr>
          <w:b/>
        </w:rPr>
        <w:t xml:space="preserve">Esimerkki 6.2154</w:t>
      </w:r>
    </w:p>
    <w:p>
      <w:r>
        <w:t xml:space="preserve">Läpikulku: Marous sanoi, että liiketoiminnan myynti kasvaa tänä vuonna yli yhtiön 8,5 prosentin tavoitteen. Vaikka Westinghouse ei ole saanut ydinvoimalatilausta yhdysvaltalaiselta energialaitokselta kymmeneen vuoteen, ylikapasiteetti alkaa supistua.</w:t>
      </w:r>
    </w:p>
    <w:p>
      <w:r>
        <w:rPr>
          <w:b/>
        </w:rPr>
        <w:t xml:space="preserve">Tulos</w:t>
      </w:r>
    </w:p>
    <w:p>
      <w:r>
        <w:t xml:space="preserve">sanoi</w:t>
      </w:r>
    </w:p>
    <w:p>
      <w:r>
        <w:rPr>
          <w:b/>
        </w:rPr>
        <w:t xml:space="preserve">Tulos</w:t>
      </w:r>
    </w:p>
    <w:p>
      <w:r>
        <w:t xml:space="preserve">saavuttaa</w:t>
      </w:r>
    </w:p>
    <w:p>
      <w:r>
        <w:rPr>
          <w:b/>
        </w:rPr>
        <w:t xml:space="preserve">Tulos</w:t>
      </w:r>
    </w:p>
    <w:p>
      <w:r>
        <w:t xml:space="preserve">myynti</w:t>
      </w:r>
    </w:p>
    <w:p>
      <w:r>
        <w:rPr>
          <w:b/>
        </w:rPr>
        <w:t xml:space="preserve">Tulos</w:t>
      </w:r>
    </w:p>
    <w:p>
      <w:r>
        <w:t xml:space="preserve">tavoite</w:t>
      </w:r>
    </w:p>
    <w:p>
      <w:r>
        <w:rPr>
          <w:b/>
        </w:rPr>
        <w:t xml:space="preserve">Tulos</w:t>
      </w:r>
    </w:p>
    <w:p>
      <w:r>
        <w:t xml:space="preserve">oli</w:t>
      </w:r>
    </w:p>
    <w:p>
      <w:r>
        <w:rPr>
          <w:b/>
        </w:rPr>
        <w:t xml:space="preserve">Tulos</w:t>
      </w:r>
    </w:p>
    <w:p>
      <w:r>
        <w:t xml:space="preserve">tilaus</w:t>
      </w:r>
    </w:p>
    <w:p>
      <w:r>
        <w:rPr>
          <w:b/>
        </w:rPr>
        <w:t xml:space="preserve">Tulos</w:t>
      </w:r>
    </w:p>
    <w:p>
      <w:r>
        <w:t xml:space="preserve">on</w:t>
      </w:r>
    </w:p>
    <w:p>
      <w:r>
        <w:rPr>
          <w:b/>
        </w:rPr>
        <w:t xml:space="preserve">Tulos</w:t>
      </w:r>
    </w:p>
    <w:p>
      <w:r>
        <w:t xml:space="preserve">alku</w:t>
      </w:r>
    </w:p>
    <w:p>
      <w:r>
        <w:rPr>
          <w:b/>
        </w:rPr>
        <w:t xml:space="preserve">Tulos</w:t>
      </w:r>
    </w:p>
    <w:p>
      <w:r>
        <w:t xml:space="preserve">kutistua</w:t>
      </w:r>
    </w:p>
    <w:p>
      <w:r>
        <w:rPr>
          <w:b/>
        </w:rPr>
        <w:t xml:space="preserve">Esimerkki 6.2155</w:t>
      </w:r>
    </w:p>
    <w:p>
      <w:r>
        <w:t xml:space="preserve">Läpikulku: Kokous, jonka järjestäjinä toimivat YK:n kasvatus-, tiede- ja kulttuurijärjestö (UNESCO) ja Egyptin opetusministeriö, avattiin tiistai-iltana, ja se "järjestetään toisen kehityksen ja koulutuksen kannalta merkittävän vuoden loppupuolella", sanottiin lopputiedotteessa. "Koulutus on noussut korkeammalle poliittisella asialistalla, ja monet maat ovat pyrkineet lisäämään koulutusbudjetteja", siinä sanottiin.</w:t>
      </w:r>
    </w:p>
    <w:p>
      <w:r>
        <w:rPr>
          <w:b/>
        </w:rPr>
        <w:t xml:space="preserve">Tulos</w:t>
      </w:r>
    </w:p>
    <w:p>
      <w:r>
        <w:t xml:space="preserve">kokous</w:t>
      </w:r>
    </w:p>
    <w:p>
      <w:r>
        <w:rPr>
          <w:b/>
        </w:rPr>
        <w:t xml:space="preserve">Tulos</w:t>
      </w:r>
    </w:p>
    <w:p>
      <w:r>
        <w:t xml:space="preserve">yhteistyössä isännöi</w:t>
      </w:r>
    </w:p>
    <w:p>
      <w:r>
        <w:rPr>
          <w:b/>
        </w:rPr>
        <w:t xml:space="preserve">Tulos</w:t>
      </w:r>
    </w:p>
    <w:p>
      <w:r>
        <w:t xml:space="preserve">avattu</w:t>
      </w:r>
    </w:p>
    <w:p>
      <w:r>
        <w:rPr>
          <w:b/>
        </w:rPr>
        <w:t xml:space="preserve">Tulos</w:t>
      </w:r>
    </w:p>
    <w:p>
      <w:r>
        <w:t xml:space="preserve">yö</w:t>
      </w:r>
    </w:p>
    <w:p>
      <w:r>
        <w:rPr>
          <w:b/>
        </w:rPr>
        <w:t xml:space="preserve">Tulos</w:t>
      </w:r>
    </w:p>
    <w:p>
      <w:r>
        <w:t xml:space="preserve">ottaa</w:t>
      </w:r>
    </w:p>
    <w:p>
      <w:r>
        <w:rPr>
          <w:b/>
        </w:rPr>
        <w:t xml:space="preserve">Tulos</w:t>
      </w:r>
    </w:p>
    <w:p>
      <w:r>
        <w:t xml:space="preserve">end</w:t>
      </w:r>
    </w:p>
    <w:p>
      <w:r>
        <w:rPr>
          <w:b/>
        </w:rPr>
        <w:t xml:space="preserve">Tulos</w:t>
      </w:r>
    </w:p>
    <w:p>
      <w:r>
        <w:t xml:space="preserve">vuosi</w:t>
      </w:r>
    </w:p>
    <w:p>
      <w:r>
        <w:rPr>
          <w:b/>
        </w:rPr>
        <w:t xml:space="preserve">Tulos</w:t>
      </w:r>
    </w:p>
    <w:p>
      <w:r>
        <w:t xml:space="preserve">kehitys</w:t>
      </w:r>
    </w:p>
    <w:p>
      <w:r>
        <w:rPr>
          <w:b/>
        </w:rPr>
        <w:t xml:space="preserve">Tulos</w:t>
      </w:r>
    </w:p>
    <w:p>
      <w:r>
        <w:t xml:space="preserve">koulutus</w:t>
      </w:r>
    </w:p>
    <w:p>
      <w:r>
        <w:rPr>
          <w:b/>
        </w:rPr>
        <w:t xml:space="preserve">Tulos</w:t>
      </w:r>
    </w:p>
    <w:p>
      <w:r>
        <w:t xml:space="preserve">sanoi</w:t>
      </w:r>
    </w:p>
    <w:p>
      <w:r>
        <w:rPr>
          <w:b/>
        </w:rPr>
        <w:t xml:space="preserve">Tulos</w:t>
      </w:r>
    </w:p>
    <w:p>
      <w:r>
        <w:t xml:space="preserve">tiedonanto</w:t>
      </w:r>
    </w:p>
    <w:p>
      <w:r>
        <w:rPr>
          <w:b/>
        </w:rPr>
        <w:t xml:space="preserve">Tulos</w:t>
      </w:r>
    </w:p>
    <w:p>
      <w:r>
        <w:t xml:space="preserve">Koulutus</w:t>
      </w:r>
    </w:p>
    <w:p>
      <w:r>
        <w:rPr>
          <w:b/>
        </w:rPr>
        <w:t xml:space="preserve">Tulos</w:t>
      </w:r>
    </w:p>
    <w:p>
      <w:r>
        <w:t xml:space="preserve">esityslista</w:t>
      </w:r>
    </w:p>
    <w:p>
      <w:r>
        <w:rPr>
          <w:b/>
        </w:rPr>
        <w:t xml:space="preserve">Tulos</w:t>
      </w:r>
    </w:p>
    <w:p>
      <w:r>
        <w:t xml:space="preserve">tehty</w:t>
      </w:r>
    </w:p>
    <w:p>
      <w:r>
        <w:rPr>
          <w:b/>
        </w:rPr>
        <w:t xml:space="preserve">Tulos</w:t>
      </w:r>
    </w:p>
    <w:p>
      <w:r>
        <w:t xml:space="preserve">ponnistelut</w:t>
      </w:r>
    </w:p>
    <w:p>
      <w:r>
        <w:rPr>
          <w:b/>
        </w:rPr>
        <w:t xml:space="preserve">Tulos</w:t>
      </w:r>
    </w:p>
    <w:p>
      <w:r>
        <w:t xml:space="preserve">nostaa</w:t>
      </w:r>
    </w:p>
    <w:p>
      <w:r>
        <w:rPr>
          <w:b/>
        </w:rPr>
        <w:t xml:space="preserve">Tulos</w:t>
      </w:r>
    </w:p>
    <w:p>
      <w:r>
        <w:t xml:space="preserve">talousarviot</w:t>
      </w:r>
    </w:p>
    <w:p>
      <w:r>
        <w:rPr>
          <w:b/>
        </w:rPr>
        <w:t xml:space="preserve">Tulos</w:t>
      </w:r>
    </w:p>
    <w:p>
      <w:r>
        <w:t xml:space="preserve">sanoi</w:t>
      </w:r>
    </w:p>
    <w:p>
      <w:r>
        <w:rPr>
          <w:b/>
        </w:rPr>
        <w:t xml:space="preserve">Esimerkki 6.2156</w:t>
      </w:r>
    </w:p>
    <w:p>
      <w:r>
        <w:t xml:space="preserve">Läpikulku: Joulukuun 6. päivänä sen jälkeen, kun radikaaliin palestiinalaisliikkeeseen Islamilainen Jihad kuulunut itsemurhapommittaja tappoi viisi israelilaista ostoskeskuksen sisäänkäynnillä. Sopimuksen mukaan Israelin pitäisi myös sallia kuorma-autosaattueiden liikkuminen Gazan ja Länsirannan välillä 15. tammikuuta alkaen.</w:t>
      </w:r>
    </w:p>
    <w:p>
      <w:r>
        <w:rPr>
          <w:b/>
        </w:rPr>
        <w:t xml:space="preserve">Tulos</w:t>
      </w:r>
    </w:p>
    <w:p>
      <w:r>
        <w:t xml:space="preserve">otti</w:t>
      </w:r>
    </w:p>
    <w:p>
      <w:r>
        <w:rPr>
          <w:b/>
        </w:rPr>
        <w:t xml:space="preserve">Tulos</w:t>
      </w:r>
    </w:p>
    <w:p>
      <w:r>
        <w:t xml:space="preserve">tappoi</w:t>
      </w:r>
    </w:p>
    <w:p>
      <w:r>
        <w:rPr>
          <w:b/>
        </w:rPr>
        <w:t xml:space="preserve">Tulos</w:t>
      </w:r>
    </w:p>
    <w:p>
      <w:r>
        <w:t xml:space="preserve">sallia</w:t>
      </w:r>
    </w:p>
    <w:p>
      <w:r>
        <w:rPr>
          <w:b/>
        </w:rPr>
        <w:t xml:space="preserve">Tulos</w:t>
      </w:r>
    </w:p>
    <w:p>
      <w:r>
        <w:t xml:space="preserve">matka</w:t>
      </w:r>
    </w:p>
    <w:p>
      <w:r>
        <w:rPr>
          <w:b/>
        </w:rPr>
        <w:t xml:space="preserve">Esimerkki 6.2157</w:t>
      </w:r>
    </w:p>
    <w:p>
      <w:r>
        <w:t xml:space="preserve">Läpikulku: Vuonna 1982 hän maksoi takaisin lähes 4200 dollaria väärin perustein perittyjä matkakuluja, ja vuonna 1982 hän maksoi takaisin lähes 4200 dollaria väärin perustein perittyjä matkakuluja. Työväenpuolueen oppositio ja keskustalaiset demokraatit, jotka yhdessä kourallisen sitoutumattomien kanssa hallitsevat senaatin voimasuhteita, haluavat Colstonin eroavan kokonaan politiikasta - mikä veisi Howardilta ylähuoneen enemmistön.</w:t>
      </w:r>
    </w:p>
    <w:p>
      <w:r>
        <w:rPr>
          <w:b/>
        </w:rPr>
        <w:t xml:space="preserve">Tulos</w:t>
      </w:r>
    </w:p>
    <w:p>
      <w:r>
        <w:t xml:space="preserve">ilmestyi</w:t>
      </w:r>
    </w:p>
    <w:p>
      <w:r>
        <w:rPr>
          <w:b/>
        </w:rPr>
        <w:t xml:space="preserve">Tulos</w:t>
      </w:r>
    </w:p>
    <w:p>
      <w:r>
        <w:t xml:space="preserve">pakotettu</w:t>
      </w:r>
    </w:p>
    <w:p>
      <w:r>
        <w:rPr>
          <w:b/>
        </w:rPr>
        <w:t xml:space="preserve">Tulos</w:t>
      </w:r>
    </w:p>
    <w:p>
      <w:r>
        <w:t xml:space="preserve">maksa takaisin</w:t>
      </w:r>
    </w:p>
    <w:p>
      <w:r>
        <w:rPr>
          <w:b/>
        </w:rPr>
        <w:t xml:space="preserve">Tulos</w:t>
      </w:r>
    </w:p>
    <w:p>
      <w:r>
        <w:t xml:space="preserve">väärin haettu</w:t>
      </w:r>
    </w:p>
    <w:p>
      <w:r>
        <w:rPr>
          <w:b/>
        </w:rPr>
        <w:t xml:space="preserve">Tulos</w:t>
      </w:r>
    </w:p>
    <w:p>
      <w:r>
        <w:t xml:space="preserve">palautettu</w:t>
      </w:r>
    </w:p>
    <w:p>
      <w:r>
        <w:rPr>
          <w:b/>
        </w:rPr>
        <w:t xml:space="preserve">Tulos</w:t>
      </w:r>
    </w:p>
    <w:p>
      <w:r>
        <w:t xml:space="preserve">pidä</w:t>
      </w:r>
    </w:p>
    <w:p>
      <w:r>
        <w:rPr>
          <w:b/>
        </w:rPr>
        <w:t xml:space="preserve">Tulos</w:t>
      </w:r>
    </w:p>
    <w:p>
      <w:r>
        <w:t xml:space="preserve">haluavat</w:t>
      </w:r>
    </w:p>
    <w:p>
      <w:r>
        <w:rPr>
          <w:b/>
        </w:rPr>
        <w:t xml:space="preserve">Tulos</w:t>
      </w:r>
    </w:p>
    <w:p>
      <w:r>
        <w:t xml:space="preserve">erota</w:t>
      </w:r>
    </w:p>
    <w:p>
      <w:r>
        <w:rPr>
          <w:b/>
        </w:rPr>
        <w:t xml:space="preserve">Tulos</w:t>
      </w:r>
    </w:p>
    <w:p>
      <w:r>
        <w:t xml:space="preserve">rob</w:t>
      </w:r>
    </w:p>
    <w:p>
      <w:r>
        <w:rPr>
          <w:b/>
        </w:rPr>
        <w:t xml:space="preserve">Esimerkki 6.2158</w:t>
      </w:r>
    </w:p>
    <w:p>
      <w:r>
        <w:t xml:space="preserve">Läpikulku: Jerry Steinman, Beer Marketers Insights -uutiskirjeen julkaisija, sanoi, että Anheuserin ilmoitus tarkoittaa, että "kaikkien muiden alalla toimivien on vaikea saavuttaa voittotavoitteitaan". Prudential-Bache Securities Inc:n analyytikko George E. Thompson vähätteli ilmoituksen merkitystä ja kutsui perusteettomaksi kaikenlaista vertailua olutalan tulevan kiistan ja loputtomalta vaikuttavan "kolasodan" välillä.</w:t>
      </w:r>
    </w:p>
    <w:p>
      <w:r>
        <w:rPr>
          <w:b/>
        </w:rPr>
        <w:t xml:space="preserve">Tulos</w:t>
      </w:r>
    </w:p>
    <w:p>
      <w:r>
        <w:t xml:space="preserve">sanoi</w:t>
      </w:r>
    </w:p>
    <w:p>
      <w:r>
        <w:rPr>
          <w:b/>
        </w:rPr>
        <w:t xml:space="preserve">Tulos</w:t>
      </w:r>
    </w:p>
    <w:p>
      <w:r>
        <w:t xml:space="preserve">ilmoitus</w:t>
      </w:r>
    </w:p>
    <w:p>
      <w:r>
        <w:rPr>
          <w:b/>
        </w:rPr>
        <w:t xml:space="preserve">Tulos</w:t>
      </w:r>
    </w:p>
    <w:p>
      <w:r>
        <w:t xml:space="preserve">on</w:t>
      </w:r>
    </w:p>
    <w:p>
      <w:r>
        <w:rPr>
          <w:b/>
        </w:rPr>
        <w:t xml:space="preserve">Tulos</w:t>
      </w:r>
    </w:p>
    <w:p>
      <w:r>
        <w:t xml:space="preserve">saavuttaa</w:t>
      </w:r>
    </w:p>
    <w:p>
      <w:r>
        <w:rPr>
          <w:b/>
        </w:rPr>
        <w:t xml:space="preserve">Tulos</w:t>
      </w:r>
    </w:p>
    <w:p>
      <w:r>
        <w:t xml:space="preserve">vähätelty</w:t>
      </w:r>
    </w:p>
    <w:p>
      <w:r>
        <w:rPr>
          <w:b/>
        </w:rPr>
        <w:t xml:space="preserve">Tulos</w:t>
      </w:r>
    </w:p>
    <w:p>
      <w:r>
        <w:t xml:space="preserve">ilmoitus</w:t>
      </w:r>
    </w:p>
    <w:p>
      <w:r>
        <w:rPr>
          <w:b/>
        </w:rPr>
        <w:t xml:space="preserve">Tulos</w:t>
      </w:r>
    </w:p>
    <w:p>
      <w:r>
        <w:t xml:space="preserve">nimeltään</w:t>
      </w:r>
    </w:p>
    <w:p>
      <w:r>
        <w:rPr>
          <w:b/>
        </w:rPr>
        <w:t xml:space="preserve">Tulos</w:t>
      </w:r>
    </w:p>
    <w:p>
      <w:r>
        <w:t xml:space="preserve">tiff</w:t>
      </w:r>
    </w:p>
    <w:p>
      <w:r>
        <w:rPr>
          <w:b/>
        </w:rPr>
        <w:t xml:space="preserve">Tulos</w:t>
      </w:r>
    </w:p>
    <w:p>
      <w:r>
        <w:t xml:space="preserve">sodat</w:t>
      </w:r>
    </w:p>
    <w:p>
      <w:r>
        <w:rPr>
          <w:b/>
        </w:rPr>
        <w:t xml:space="preserve">Esimerkki 6.2159</w:t>
      </w:r>
    </w:p>
    <w:p>
      <w:r>
        <w:t xml:space="preserve">Läpikulku: Nadeau sanoi lehdistötilaisuudessa, että kolmen muun kuin elintarvikealan yrityksen, jotka muodostavat lähes puolet yhtiön 900 miljoonan dollarin omaisuudesta, myynti pitäisi saada päätökseen "muutamassa kuukaudessa". Nämä kolme yksikköä ovat valtakunnallinen lääke- ja terveystuotteiden jakelija, pieni urheilutarvikeketju ja yhdistelmä luettelo- ja lelukauppaketju.</w:t>
      </w:r>
    </w:p>
    <w:p>
      <w:r>
        <w:rPr>
          <w:b/>
        </w:rPr>
        <w:t xml:space="preserve">Tulos</w:t>
      </w:r>
    </w:p>
    <w:p>
      <w:r>
        <w:t xml:space="preserve">konferenssi</w:t>
      </w:r>
    </w:p>
    <w:p>
      <w:r>
        <w:rPr>
          <w:b/>
        </w:rPr>
        <w:t xml:space="preserve">Tulos</w:t>
      </w:r>
    </w:p>
    <w:p>
      <w:r>
        <w:t xml:space="preserve">sanoi</w:t>
      </w:r>
    </w:p>
    <w:p>
      <w:r>
        <w:rPr>
          <w:b/>
        </w:rPr>
        <w:t xml:space="preserve">Tulos</w:t>
      </w:r>
    </w:p>
    <w:p>
      <w:r>
        <w:t xml:space="preserve">myynti</w:t>
      </w:r>
    </w:p>
    <w:p>
      <w:r>
        <w:rPr>
          <w:b/>
        </w:rPr>
        <w:t xml:space="preserve">Tulos</w:t>
      </w:r>
    </w:p>
    <w:p>
      <w:r>
        <w:t xml:space="preserve">tili</w:t>
      </w:r>
    </w:p>
    <w:p>
      <w:r>
        <w:rPr>
          <w:b/>
        </w:rPr>
        <w:t xml:space="preserve">Tulos</w:t>
      </w:r>
    </w:p>
    <w:p>
      <w:r>
        <w:t xml:space="preserve">valmis</w:t>
      </w:r>
    </w:p>
    <w:p>
      <w:r>
        <w:rPr>
          <w:b/>
        </w:rPr>
        <w:t xml:space="preserve">Tulos</w:t>
      </w:r>
    </w:p>
    <w:p>
      <w:r>
        <w:t xml:space="preserve">ovat</w:t>
      </w:r>
    </w:p>
    <w:p>
      <w:r>
        <w:rPr>
          <w:b/>
        </w:rPr>
        <w:t xml:space="preserve">Esimerkki 6.2160</w:t>
      </w:r>
    </w:p>
    <w:p>
      <w:r>
        <w:t xml:space="preserve">Läpikulku: Israelilaiset, libanonilaiset ja palestiinalaiset ansaitsevat parempaa ...". Meidän on yhdessä torjuttava ääriliikkeitä ja radikalismia, kiihotusta ja suvaitsemattomuutta, terrorismia ja vihaa", hän lisäsi. </w:t>
      </w:r>
    </w:p>
    <w:p>
      <w:r>
        <w:rPr>
          <w:b/>
        </w:rPr>
        <w:t xml:space="preserve">Tulos</w:t>
      </w:r>
    </w:p>
    <w:p>
      <w:r>
        <w:t xml:space="preserve">ansaitsevat</w:t>
      </w:r>
    </w:p>
    <w:p>
      <w:r>
        <w:rPr>
          <w:b/>
        </w:rPr>
        <w:t xml:space="preserve">Tulos</w:t>
      </w:r>
    </w:p>
    <w:p>
      <w:r>
        <w:t xml:space="preserve">lisätty</w:t>
      </w:r>
    </w:p>
    <w:p>
      <w:r>
        <w:rPr>
          <w:b/>
        </w:rPr>
        <w:t xml:space="preserve">Tulos</w:t>
      </w:r>
    </w:p>
    <w:p>
      <w:r>
        <w:t xml:space="preserve">liity</w:t>
      </w:r>
    </w:p>
    <w:p>
      <w:r>
        <w:rPr>
          <w:b/>
        </w:rPr>
        <w:t xml:space="preserve">Tulos</w:t>
      </w:r>
    </w:p>
    <w:p>
      <w:r>
        <w:t xml:space="preserve">taistelut</w:t>
      </w:r>
    </w:p>
    <w:p>
      <w:r>
        <w:rPr>
          <w:b/>
        </w:rPr>
        <w:t xml:space="preserve">Tulos</w:t>
      </w:r>
    </w:p>
    <w:p>
      <w:r>
        <w:t xml:space="preserve">ääriliikkeet</w:t>
      </w:r>
    </w:p>
    <w:p>
      <w:r>
        <w:rPr>
          <w:b/>
        </w:rPr>
        <w:t xml:space="preserve">Tulos</w:t>
      </w:r>
    </w:p>
    <w:p>
      <w:r>
        <w:t xml:space="preserve">radikalismi</w:t>
      </w:r>
    </w:p>
    <w:p>
      <w:r>
        <w:rPr>
          <w:b/>
        </w:rPr>
        <w:t xml:space="preserve">Tulos</w:t>
      </w:r>
    </w:p>
    <w:p>
      <w:r>
        <w:t xml:space="preserve">kiihottaminen</w:t>
      </w:r>
    </w:p>
    <w:p>
      <w:r>
        <w:rPr>
          <w:b/>
        </w:rPr>
        <w:t xml:space="preserve">Tulos</w:t>
      </w:r>
    </w:p>
    <w:p>
      <w:r>
        <w:t xml:space="preserve">suvaitsemattomuus</w:t>
      </w:r>
    </w:p>
    <w:p>
      <w:r>
        <w:rPr>
          <w:b/>
        </w:rPr>
        <w:t xml:space="preserve">Tulos</w:t>
      </w:r>
    </w:p>
    <w:p>
      <w:r>
        <w:t xml:space="preserve">terrorismi</w:t>
      </w:r>
    </w:p>
    <w:p>
      <w:r>
        <w:rPr>
          <w:b/>
        </w:rPr>
        <w:t xml:space="preserve">Tulos</w:t>
      </w:r>
    </w:p>
    <w:p>
      <w:r>
        <w:t xml:space="preserve">vihaan</w:t>
      </w:r>
    </w:p>
    <w:p>
      <w:r>
        <w:rPr>
          <w:b/>
        </w:rPr>
        <w:t xml:space="preserve">Esimerkki 6.2161</w:t>
      </w:r>
    </w:p>
    <w:p>
      <w:r>
        <w:t xml:space="preserve">Läpikulku: Hän sanoi myös, että kahdenvälinen talous- ja kauppayhteistyö on kehittynyt nopeasti ja että hänen hallituksensa toteuttaa suuria hankkeita, joita rahoitetaan kiinalaisilla lainoilla. Enkhbayar sanoi, että hänen vierailunsa aikana osapuolet keskustelevat siitä, miten yhteistyötä voidaan laajentaa taloudessa, kaupassa ja muilla aloilla.</w:t>
      </w:r>
    </w:p>
    <w:p>
      <w:r>
        <w:rPr>
          <w:b/>
        </w:rPr>
        <w:t xml:space="preserve">Tulos</w:t>
      </w:r>
    </w:p>
    <w:p>
      <w:r>
        <w:t xml:space="preserve">sanoi</w:t>
      </w:r>
    </w:p>
    <w:p>
      <w:r>
        <w:rPr>
          <w:b/>
        </w:rPr>
        <w:t xml:space="preserve">Tulos</w:t>
      </w:r>
    </w:p>
    <w:p>
      <w:r>
        <w:t xml:space="preserve">nähty</w:t>
      </w:r>
    </w:p>
    <w:p>
      <w:r>
        <w:rPr>
          <w:b/>
        </w:rPr>
        <w:t xml:space="preserve">Tulos</w:t>
      </w:r>
    </w:p>
    <w:p>
      <w:r>
        <w:t xml:space="preserve">kehitys</w:t>
      </w:r>
    </w:p>
    <w:p>
      <w:r>
        <w:rPr>
          <w:b/>
        </w:rPr>
        <w:t xml:space="preserve">Tulos</w:t>
      </w:r>
    </w:p>
    <w:p>
      <w:r>
        <w:t xml:space="preserve">toteuttaminen</w:t>
      </w:r>
    </w:p>
    <w:p>
      <w:r>
        <w:rPr>
          <w:b/>
        </w:rPr>
        <w:t xml:space="preserve">Tulos</w:t>
      </w:r>
    </w:p>
    <w:p>
      <w:r>
        <w:t xml:space="preserve">rahoitettu</w:t>
      </w:r>
    </w:p>
    <w:p>
      <w:r>
        <w:rPr>
          <w:b/>
        </w:rPr>
        <w:t xml:space="preserve">Tulos</w:t>
      </w:r>
    </w:p>
    <w:p>
      <w:r>
        <w:t xml:space="preserve">sanoi</w:t>
      </w:r>
    </w:p>
    <w:p>
      <w:r>
        <w:rPr>
          <w:b/>
        </w:rPr>
        <w:t xml:space="preserve">Tulos</w:t>
      </w:r>
    </w:p>
    <w:p>
      <w:r>
        <w:t xml:space="preserve">käy osoitteessa</w:t>
      </w:r>
    </w:p>
    <w:p>
      <w:r>
        <w:rPr>
          <w:b/>
        </w:rPr>
        <w:t xml:space="preserve">Tulos</w:t>
      </w:r>
    </w:p>
    <w:p>
      <w:r>
        <w:t xml:space="preserve">keskustella</w:t>
      </w:r>
    </w:p>
    <w:p>
      <w:r>
        <w:rPr>
          <w:b/>
        </w:rPr>
        <w:t xml:space="preserve">Tulos</w:t>
      </w:r>
    </w:p>
    <w:p>
      <w:r>
        <w:t xml:space="preserve">laajenna</w:t>
      </w:r>
    </w:p>
    <w:p>
      <w:r>
        <w:rPr>
          <w:b/>
        </w:rPr>
        <w:t xml:space="preserve">Tulos</w:t>
      </w:r>
    </w:p>
    <w:p>
      <w:r>
        <w:t xml:space="preserve">yhteistyö</w:t>
      </w:r>
    </w:p>
    <w:p>
      <w:r>
        <w:rPr>
          <w:b/>
        </w:rPr>
        <w:t xml:space="preserve">Esimerkki 6.2162</w:t>
      </w:r>
    </w:p>
    <w:p>
      <w:r>
        <w:t xml:space="preserve">Läpikulku: Hän kärsi vasemman polven vammasta ATP-kauden loppuvaiheessa, ja hän on myös saanut vahvistamattomia tietoja positiivisesta testistä kielletylle aineelle maansa Davis Cupin puolivälierävoitossa Argentiinaa vastaan syyskuussa. Ljubicic voitti Kuceran 6-3, 6-4, 6-3 ja vei vieraat perjantain alussa johtoon, ennen kuin Hrbaty tasoitti isäntien voiton 7-6 (7-4), 6-3, 6-7 (4-7), 6-4 Ancicista.</w:t>
      </w:r>
    </w:p>
    <w:p>
      <w:r>
        <w:rPr>
          <w:b/>
        </w:rPr>
        <w:t xml:space="preserve">Tulos</w:t>
      </w:r>
    </w:p>
    <w:p>
      <w:r>
        <w:t xml:space="preserve">ollut</w:t>
      </w:r>
    </w:p>
    <w:p>
      <w:r>
        <w:rPr>
          <w:b/>
        </w:rPr>
        <w:t xml:space="preserve">Tulos</w:t>
      </w:r>
    </w:p>
    <w:p>
      <w:r>
        <w:t xml:space="preserve">kärsimys</w:t>
      </w:r>
    </w:p>
    <w:p>
      <w:r>
        <w:rPr>
          <w:b/>
        </w:rPr>
        <w:t xml:space="preserve">Tulos</w:t>
      </w:r>
    </w:p>
    <w:p>
      <w:r>
        <w:t xml:space="preserve">on</w:t>
      </w:r>
    </w:p>
    <w:p>
      <w:r>
        <w:rPr>
          <w:b/>
        </w:rPr>
        <w:t xml:space="preserve">Tulos</w:t>
      </w:r>
    </w:p>
    <w:p>
      <w:r>
        <w:t xml:space="preserve">myrskyssä</w:t>
      </w:r>
    </w:p>
    <w:p>
      <w:r>
        <w:rPr>
          <w:b/>
        </w:rPr>
        <w:t xml:space="preserve">Tulos</w:t>
      </w:r>
    </w:p>
    <w:p>
      <w:r>
        <w:t xml:space="preserve">laita</w:t>
      </w:r>
    </w:p>
    <w:p>
      <w:r>
        <w:rPr>
          <w:b/>
        </w:rPr>
        <w:t xml:space="preserve">Tulos</w:t>
      </w:r>
    </w:p>
    <w:p>
      <w:r>
        <w:t xml:space="preserve">tasoitettu</w:t>
      </w:r>
    </w:p>
    <w:p>
      <w:r>
        <w:rPr>
          <w:b/>
        </w:rPr>
        <w:t xml:space="preserve">Esimerkki 6.2163</w:t>
      </w:r>
    </w:p>
    <w:p>
      <w:r>
        <w:t xml:space="preserve">Läpikulku: Obama ei kuitenkaan ole käyttänyt vitsejä siinä määrin kuin muutama muu presidentti. Hän on virkakautensa aikana päästänyt yhä useammin irti purevia koomisia piikkejä arvostelijoitaan ja poliittisia vastustajiaan vastaan.</w:t>
      </w:r>
    </w:p>
    <w:p>
      <w:r>
        <w:rPr>
          <w:b/>
        </w:rPr>
        <w:t xml:space="preserve">Tulos</w:t>
      </w:r>
    </w:p>
    <w:p>
      <w:r>
        <w:t xml:space="preserve">käytetty</w:t>
      </w:r>
    </w:p>
    <w:p>
      <w:r>
        <w:rPr>
          <w:b/>
        </w:rPr>
        <w:t xml:space="preserve">Tulos</w:t>
      </w:r>
    </w:p>
    <w:p>
      <w:r>
        <w:t xml:space="preserve">ota</w:t>
      </w:r>
    </w:p>
    <w:p>
      <w:r>
        <w:rPr>
          <w:b/>
        </w:rPr>
        <w:t xml:space="preserve">Tulos</w:t>
      </w:r>
    </w:p>
    <w:p>
      <w:r>
        <w:t xml:space="preserve">Vapautettu</w:t>
      </w:r>
    </w:p>
    <w:p>
      <w:r>
        <w:rPr>
          <w:b/>
        </w:rPr>
        <w:t xml:space="preserve">Tulos</w:t>
      </w:r>
    </w:p>
    <w:p>
      <w:r>
        <w:t xml:space="preserve">toimikausi</w:t>
      </w:r>
    </w:p>
    <w:p>
      <w:r>
        <w:rPr>
          <w:b/>
        </w:rPr>
        <w:t xml:space="preserve">Esimerkki 6.2164</w:t>
      </w:r>
    </w:p>
    <w:p>
      <w:r>
        <w:t xml:space="preserve">Läpikulku: Perjantaina Natoon liittyivät ensimmäisten kolmen entisen Varsovan liiton maan joukossa myös Puola ja Tšekin tasavalta. Unkarin, Puolan ja Tshekin suurlähettiläät antoivat perjantaina yhteisen julkilausuman, jossa sanottiin, että kolmen maan liittyminen Natoon lujittaa Euroopan turvallisuutta ja auttaa poistamaan siihen kohdistuvia uhkia.</w:t>
      </w:r>
    </w:p>
    <w:p>
      <w:r>
        <w:rPr>
          <w:b/>
        </w:rPr>
        <w:t xml:space="preserve">Tulos</w:t>
      </w:r>
    </w:p>
    <w:p>
      <w:r>
        <w:t xml:space="preserve">accede</w:t>
      </w:r>
    </w:p>
    <w:p>
      <w:r>
        <w:rPr>
          <w:b/>
        </w:rPr>
        <w:t xml:space="preserve">Tulos</w:t>
      </w:r>
    </w:p>
    <w:p>
      <w:r>
        <w:t xml:space="preserve">olivat</w:t>
      </w:r>
    </w:p>
    <w:p>
      <w:r>
        <w:rPr>
          <w:b/>
        </w:rPr>
        <w:t xml:space="preserve">Tulos</w:t>
      </w:r>
    </w:p>
    <w:p>
      <w:r>
        <w:t xml:space="preserve">myönnetty</w:t>
      </w:r>
    </w:p>
    <w:p>
      <w:r>
        <w:rPr>
          <w:b/>
        </w:rPr>
        <w:t xml:space="preserve">Tulos</w:t>
      </w:r>
    </w:p>
    <w:p>
      <w:r>
        <w:t xml:space="preserve">lausunto</w:t>
      </w:r>
    </w:p>
    <w:p>
      <w:r>
        <w:rPr>
          <w:b/>
        </w:rPr>
        <w:t xml:space="preserve">Tulos</w:t>
      </w:r>
    </w:p>
    <w:p>
      <w:r>
        <w:t xml:space="preserve">sanomalla</w:t>
      </w:r>
    </w:p>
    <w:p>
      <w:r>
        <w:rPr>
          <w:b/>
        </w:rPr>
        <w:t xml:space="preserve">Tulos</w:t>
      </w:r>
    </w:p>
    <w:p>
      <w:r>
        <w:t xml:space="preserve">konsolidoida</w:t>
      </w:r>
    </w:p>
    <w:p>
      <w:r>
        <w:rPr>
          <w:b/>
        </w:rPr>
        <w:t xml:space="preserve">Tulos</w:t>
      </w:r>
    </w:p>
    <w:p>
      <w:r>
        <w:t xml:space="preserve">poistaa</w:t>
      </w:r>
    </w:p>
    <w:p>
      <w:r>
        <w:rPr>
          <w:b/>
        </w:rPr>
        <w:t xml:space="preserve">Esimerkki 6.2165</w:t>
      </w:r>
    </w:p>
    <w:p>
      <w:r>
        <w:t xml:space="preserve">Läpikulku: Hän kutsui tätä näkemystä kliseeksi, sillä hänen äitinsä uhrasi elämänsä viedäkseen Elianin "vapauteen". Hän syytti Lazaro Rafael Muneroa, joka ilmeisesti järjesti epäonnisen matkan, jolla Elianin äiti Elisabeth Brotons ja 10 muuta ihmistä - myös Munero - kuolivat.</w:t>
      </w:r>
    </w:p>
    <w:p>
      <w:r>
        <w:rPr>
          <w:b/>
        </w:rPr>
        <w:t xml:space="preserve">Tulos</w:t>
      </w:r>
    </w:p>
    <w:p>
      <w:r>
        <w:t xml:space="preserve">huomautukset</w:t>
      </w:r>
    </w:p>
    <w:p>
      <w:r>
        <w:rPr>
          <w:b/>
        </w:rPr>
        <w:t xml:space="preserve">Tulos</w:t>
      </w:r>
    </w:p>
    <w:p>
      <w:r>
        <w:t xml:space="preserve">konferenssi</w:t>
      </w:r>
    </w:p>
    <w:p>
      <w:r>
        <w:rPr>
          <w:b/>
        </w:rPr>
        <w:t xml:space="preserve">Tulos</w:t>
      </w:r>
    </w:p>
    <w:p>
      <w:r>
        <w:t xml:space="preserve">olivat</w:t>
      </w:r>
    </w:p>
    <w:p>
      <w:r>
        <w:rPr>
          <w:b/>
        </w:rPr>
        <w:t xml:space="preserve">Tulos</w:t>
      </w:r>
    </w:p>
    <w:p>
      <w:r>
        <w:t xml:space="preserve">sano</w:t>
      </w:r>
    </w:p>
    <w:p>
      <w:r>
        <w:rPr>
          <w:b/>
        </w:rPr>
        <w:t xml:space="preserve">Tulos</w:t>
      </w:r>
    </w:p>
    <w:p>
      <w:r>
        <w:t xml:space="preserve">pysyvät</w:t>
      </w:r>
    </w:p>
    <w:p>
      <w:r>
        <w:rPr>
          <w:b/>
        </w:rPr>
        <w:t xml:space="preserve">Tulos</w:t>
      </w:r>
    </w:p>
    <w:p>
      <w:r>
        <w:t xml:space="preserve">uhrattu</w:t>
      </w:r>
    </w:p>
    <w:p>
      <w:r>
        <w:rPr>
          <w:b/>
        </w:rPr>
        <w:t xml:space="preserve">Tulos</w:t>
      </w:r>
    </w:p>
    <w:p>
      <w:r>
        <w:t xml:space="preserve">ota</w:t>
      </w:r>
    </w:p>
    <w:p>
      <w:r>
        <w:rPr>
          <w:b/>
        </w:rPr>
        <w:t xml:space="preserve">Tulos</w:t>
      </w:r>
    </w:p>
    <w:p>
      <w:r>
        <w:t xml:space="preserve">visio</w:t>
      </w:r>
    </w:p>
    <w:p>
      <w:r>
        <w:rPr>
          <w:b/>
        </w:rPr>
        <w:t xml:space="preserve">Tulos</w:t>
      </w:r>
    </w:p>
    <w:p>
      <w:r>
        <w:t xml:space="preserve">sijoitettu</w:t>
      </w:r>
    </w:p>
    <w:p>
      <w:r>
        <w:rPr>
          <w:b/>
        </w:rPr>
        <w:t xml:space="preserve">Tulos</w:t>
      </w:r>
    </w:p>
    <w:p>
      <w:r>
        <w:t xml:space="preserve">järjestetty</w:t>
      </w:r>
    </w:p>
    <w:p>
      <w:r>
        <w:rPr>
          <w:b/>
        </w:rPr>
        <w:t xml:space="preserve">Tulos</w:t>
      </w:r>
    </w:p>
    <w:p>
      <w:r>
        <w:t xml:space="preserve">matka</w:t>
      </w:r>
    </w:p>
    <w:p>
      <w:r>
        <w:rPr>
          <w:b/>
        </w:rPr>
        <w:t xml:space="preserve">Tulos</w:t>
      </w:r>
    </w:p>
    <w:p>
      <w:r>
        <w:t xml:space="preserve">kuoli</w:t>
      </w:r>
    </w:p>
    <w:p>
      <w:r>
        <w:rPr>
          <w:b/>
        </w:rPr>
        <w:t xml:space="preserve">Tulos</w:t>
      </w:r>
    </w:p>
    <w:p>
      <w:r>
        <w:t xml:space="preserve">syyttää</w:t>
      </w:r>
    </w:p>
    <w:p>
      <w:r>
        <w:rPr>
          <w:b/>
        </w:rPr>
        <w:t xml:space="preserve">Tulos</w:t>
      </w:r>
    </w:p>
    <w:p>
      <w:r>
        <w:t xml:space="preserve">nimeltään</w:t>
      </w:r>
    </w:p>
    <w:p>
      <w:r>
        <w:rPr>
          <w:b/>
        </w:rPr>
        <w:t xml:space="preserve">Esimerkki 6.2166</w:t>
      </w:r>
    </w:p>
    <w:p>
      <w:r>
        <w:t xml:space="preserve">Läpikulku: Englanti lunasti suosikkitittelinsä voittamalla Egyptin 2-0 finaalissa ja nostamalla maailmanmestaruuden squash-joukkueiden MM-kisoissa keskiviikkona täällä. Maailmanlistan kakkosen James Willstropin ja entisen maailmanlistan ykkösen Peter Nicolin johdolla he tuhosivat egyptiläiset, jotka eivät pystyneet haastamaan hallitsevaa maailmanmestaria Amr Shabanaa.</w:t>
      </w:r>
    </w:p>
    <w:p>
      <w:r>
        <w:rPr>
          <w:b/>
        </w:rPr>
        <w:t xml:space="preserve">Tulos</w:t>
      </w:r>
    </w:p>
    <w:p>
      <w:r>
        <w:t xml:space="preserve">asui</w:t>
      </w:r>
    </w:p>
    <w:p>
      <w:r>
        <w:rPr>
          <w:b/>
        </w:rPr>
        <w:t xml:space="preserve">Tulos</w:t>
      </w:r>
    </w:p>
    <w:p>
      <w:r>
        <w:t xml:space="preserve">voittaminen</w:t>
      </w:r>
    </w:p>
    <w:p>
      <w:r>
        <w:rPr>
          <w:b/>
        </w:rPr>
        <w:t xml:space="preserve">Tulos</w:t>
      </w:r>
    </w:p>
    <w:p>
      <w:r>
        <w:t xml:space="preserve">hissi</w:t>
      </w:r>
    </w:p>
    <w:p>
      <w:r>
        <w:rPr>
          <w:b/>
        </w:rPr>
        <w:t xml:space="preserve">Tulos</w:t>
      </w:r>
    </w:p>
    <w:p>
      <w:r>
        <w:t xml:space="preserve">Led</w:t>
      </w:r>
    </w:p>
    <w:p>
      <w:r>
        <w:rPr>
          <w:b/>
        </w:rPr>
        <w:t xml:space="preserve">Tulos</w:t>
      </w:r>
    </w:p>
    <w:p>
      <w:r>
        <w:t xml:space="preserve">tuhottu</w:t>
      </w:r>
    </w:p>
    <w:p>
      <w:r>
        <w:rPr>
          <w:b/>
        </w:rPr>
        <w:t xml:space="preserve">Tulos</w:t>
      </w:r>
    </w:p>
    <w:p>
      <w:r>
        <w:t xml:space="preserve">palvelut</w:t>
      </w:r>
    </w:p>
    <w:p>
      <w:r>
        <w:rPr>
          <w:b/>
        </w:rPr>
        <w:t xml:space="preserve">Tulos</w:t>
      </w:r>
    </w:p>
    <w:p>
      <w:r>
        <w:t xml:space="preserve">epäonnistunut</w:t>
      </w:r>
    </w:p>
    <w:p>
      <w:r>
        <w:rPr>
          <w:b/>
        </w:rPr>
        <w:t xml:space="preserve">Esimerkki 6.2167</w:t>
      </w:r>
    </w:p>
    <w:p>
      <w:r>
        <w:t xml:space="preserve">Läpikulku: Lankov kuitenkin väitti, että heidät olisi nähtävä "etuvartijoina" niemimaan väistämättömässä mahdollisessa yhdistymisessä pohjoisen järjestelmän romahdettua. "Kokemuksesta heidän kanssaan elämisestä on paljon apua, kun eletään ei 10 000 vaan 24 miljoonan ihmisen kanssa."</w:t>
      </w:r>
    </w:p>
    <w:p>
      <w:r>
        <w:rPr>
          <w:b/>
        </w:rPr>
        <w:t xml:space="preserve">Tulos</w:t>
      </w:r>
    </w:p>
    <w:p>
      <w:r>
        <w:t xml:space="preserve">väitti</w:t>
      </w:r>
    </w:p>
    <w:p>
      <w:r>
        <w:rPr>
          <w:b/>
        </w:rPr>
        <w:t xml:space="preserve">Tulos</w:t>
      </w:r>
    </w:p>
    <w:p>
      <w:r>
        <w:t xml:space="preserve">nähty</w:t>
      </w:r>
    </w:p>
    <w:p>
      <w:r>
        <w:rPr>
          <w:b/>
        </w:rPr>
        <w:t xml:space="preserve">Tulos</w:t>
      </w:r>
    </w:p>
    <w:p>
      <w:r>
        <w:t xml:space="preserve">jälleenyhdistäminen</w:t>
      </w:r>
    </w:p>
    <w:p>
      <w:r>
        <w:rPr>
          <w:b/>
        </w:rPr>
        <w:t xml:space="preserve">Tulos</w:t>
      </w:r>
    </w:p>
    <w:p>
      <w:r>
        <w:t xml:space="preserve">romahtanut</w:t>
      </w:r>
    </w:p>
    <w:p>
      <w:r>
        <w:rPr>
          <w:b/>
        </w:rPr>
        <w:t xml:space="preserve">Tulos</w:t>
      </w:r>
    </w:p>
    <w:p>
      <w:r>
        <w:t xml:space="preserve">olla</w:t>
      </w:r>
    </w:p>
    <w:p>
      <w:r>
        <w:rPr>
          <w:b/>
        </w:rPr>
        <w:t xml:space="preserve">Esimerkki 6.2168</w:t>
      </w:r>
    </w:p>
    <w:p>
      <w:r>
        <w:t xml:space="preserve">Läpikulku: Trilateraalisen komission perustivat vuonna 1973 Japanin, Euroopan unionin maiden, Yhdysvaltojen ja Kanadan yksityishenkilöt edistääkseen tiiviimpää yhteistyötä näiden keskeisten demokraattisten teollistuneiden alueiden välillä ja jakaakseen johtovastuun laajemmassa kansainvälisessä järjestelmässä. </w:t>
      </w:r>
    </w:p>
    <w:p>
      <w:r>
        <w:rPr>
          <w:b/>
        </w:rPr>
        <w:t xml:space="preserve">Tulos</w:t>
      </w:r>
    </w:p>
    <w:p>
      <w:r>
        <w:t xml:space="preserve">muodostettu</w:t>
      </w:r>
    </w:p>
    <w:p>
      <w:r>
        <w:rPr>
          <w:b/>
        </w:rPr>
        <w:t xml:space="preserve">Tulos</w:t>
      </w:r>
    </w:p>
    <w:p>
      <w:r>
        <w:t xml:space="preserve">1973</w:t>
      </w:r>
    </w:p>
    <w:p>
      <w:r>
        <w:rPr>
          <w:b/>
        </w:rPr>
        <w:t xml:space="preserve">Tulos</w:t>
      </w:r>
    </w:p>
    <w:p>
      <w:r>
        <w:t xml:space="preserve">Foster</w:t>
      </w:r>
    </w:p>
    <w:p>
      <w:r>
        <w:rPr>
          <w:b/>
        </w:rPr>
        <w:t xml:space="preserve">Tulos</w:t>
      </w:r>
    </w:p>
    <w:p>
      <w:r>
        <w:t xml:space="preserve">yhteistyö</w:t>
      </w:r>
    </w:p>
    <w:p>
      <w:r>
        <w:rPr>
          <w:b/>
        </w:rPr>
        <w:t xml:space="preserve">Tulos</w:t>
      </w:r>
    </w:p>
    <w:p>
      <w:r>
        <w:t xml:space="preserve">osake</w:t>
      </w:r>
    </w:p>
    <w:p>
      <w:r>
        <w:rPr>
          <w:b/>
        </w:rPr>
        <w:t xml:space="preserve">Tulos</w:t>
      </w:r>
    </w:p>
    <w:p>
      <w:r>
        <w:t xml:space="preserve">vastuualueet</w:t>
      </w:r>
    </w:p>
    <w:p>
      <w:r>
        <w:rPr>
          <w:b/>
        </w:rPr>
        <w:t xml:space="preserve">Esimerkki 6.2169</w:t>
      </w:r>
    </w:p>
    <w:p>
      <w:r>
        <w:t xml:space="preserve">Läpikulku: FCD:n puheenjohtaja vetosi keskiviikkona Angolan lehdistöviraston ANGOPin mukaan hyväuskoisten ihmisten panokseen rauhan vakiinnuttamiseksi sankarillisessa maakunnassa. "On sovinnon aika; unohtakaamme menneisyys", hän sanoi.</w:t>
      </w:r>
    </w:p>
    <w:p>
      <w:r>
        <w:rPr>
          <w:b/>
        </w:rPr>
        <w:t xml:space="preserve">Tulos</w:t>
      </w:r>
    </w:p>
    <w:p>
      <w:r>
        <w:t xml:space="preserve">valitti</w:t>
      </w:r>
    </w:p>
    <w:p>
      <w:r>
        <w:rPr>
          <w:b/>
        </w:rPr>
        <w:t xml:space="preserve">Tulos</w:t>
      </w:r>
    </w:p>
    <w:p>
      <w:r>
        <w:t xml:space="preserve">maksuosuus</w:t>
      </w:r>
    </w:p>
    <w:p>
      <w:r>
        <w:rPr>
          <w:b/>
        </w:rPr>
        <w:t xml:space="preserve">Tulos</w:t>
      </w:r>
    </w:p>
    <w:p>
      <w:r>
        <w:t xml:space="preserve">konsolidointi</w:t>
      </w:r>
    </w:p>
    <w:p>
      <w:r>
        <w:rPr>
          <w:b/>
        </w:rPr>
        <w:t xml:space="preserve">Tulos</w:t>
      </w:r>
    </w:p>
    <w:p>
      <w:r>
        <w:t xml:space="preserve">täsmäytys</w:t>
      </w:r>
    </w:p>
    <w:p>
      <w:r>
        <w:rPr>
          <w:b/>
        </w:rPr>
        <w:t xml:space="preserve">Tulos</w:t>
      </w:r>
    </w:p>
    <w:p>
      <w:r>
        <w:t xml:space="preserve">unohda</w:t>
      </w:r>
    </w:p>
    <w:p>
      <w:r>
        <w:rPr>
          <w:b/>
        </w:rPr>
        <w:t xml:space="preserve">Tulos</w:t>
      </w:r>
    </w:p>
    <w:p>
      <w:r>
        <w:t xml:space="preserve">sanoi</w:t>
      </w:r>
    </w:p>
    <w:p>
      <w:r>
        <w:rPr>
          <w:b/>
        </w:rPr>
        <w:t xml:space="preserve">Esimerkki 6.2170</w:t>
      </w:r>
    </w:p>
    <w:p>
      <w:r>
        <w:t xml:space="preserve">Läpikulku: Asianajajille kerrottiin, että he voivat toimia vain tuomioistuimen nimittämien asianajajien "avustajina". Steiner kuitenkin sanoi, että kieltämällä virkamiehet Petric oli "rikkonut Bosnia-Hertsegovinan perustuslakia".</w:t>
      </w:r>
    </w:p>
    <w:p>
      <w:r>
        <w:rPr>
          <w:b/>
        </w:rPr>
        <w:t xml:space="preserve">Tulos</w:t>
      </w:r>
    </w:p>
    <w:p>
      <w:r>
        <w:t xml:space="preserve">kertoi</w:t>
      </w:r>
    </w:p>
    <w:p>
      <w:r>
        <w:rPr>
          <w:b/>
        </w:rPr>
        <w:t xml:space="preserve">Tulos</w:t>
      </w:r>
    </w:p>
    <w:p>
      <w:r>
        <w:t xml:space="preserve">toimi</w:t>
      </w:r>
    </w:p>
    <w:p>
      <w:r>
        <w:rPr>
          <w:b/>
        </w:rPr>
        <w:t xml:space="preserve">Tulos</w:t>
      </w:r>
    </w:p>
    <w:p>
      <w:r>
        <w:t xml:space="preserve">nimitetty</w:t>
      </w:r>
    </w:p>
    <w:p>
      <w:r>
        <w:rPr>
          <w:b/>
        </w:rPr>
        <w:t xml:space="preserve">Tulos</w:t>
      </w:r>
    </w:p>
    <w:p>
      <w:r>
        <w:t xml:space="preserve">sanoi</w:t>
      </w:r>
    </w:p>
    <w:p>
      <w:r>
        <w:rPr>
          <w:b/>
        </w:rPr>
        <w:t xml:space="preserve">Tulos</w:t>
      </w:r>
    </w:p>
    <w:p>
      <w:r>
        <w:t xml:space="preserve">kieltäminen</w:t>
      </w:r>
    </w:p>
    <w:p>
      <w:r>
        <w:rPr>
          <w:b/>
        </w:rPr>
        <w:t xml:space="preserve">Tulos</w:t>
      </w:r>
    </w:p>
    <w:p>
      <w:r>
        <w:t xml:space="preserve">rikottu</w:t>
      </w:r>
    </w:p>
    <w:p>
      <w:r>
        <w:rPr>
          <w:b/>
        </w:rPr>
        <w:t xml:space="preserve">Esimerkki 6.2171</w:t>
      </w:r>
    </w:p>
    <w:p>
      <w:r>
        <w:t xml:space="preserve">Läpikulku: Irakilla on edelleen mahdollisuus aiheuttaa merkittäviä ongelmia käyttämällä joukkoja ja aseita, jotka eivät vielä näytä olevan täysin sitoutuneita. Ensinnäkin Irak ei ole ilmeisesti vieläkään vapauttanut kemiallisten aseiden varastojaan.</w:t>
      </w:r>
    </w:p>
    <w:p>
      <w:r>
        <w:rPr>
          <w:b/>
        </w:rPr>
        <w:t xml:space="preserve">Tulos</w:t>
      </w:r>
    </w:p>
    <w:p>
      <w:r>
        <w:t xml:space="preserve">on</w:t>
      </w:r>
    </w:p>
    <w:p>
      <w:r>
        <w:rPr>
          <w:b/>
        </w:rPr>
        <w:t xml:space="preserve">Tulos</w:t>
      </w:r>
    </w:p>
    <w:p>
      <w:r>
        <w:t xml:space="preserve">mahdollinen</w:t>
      </w:r>
    </w:p>
    <w:p>
      <w:r>
        <w:rPr>
          <w:b/>
        </w:rPr>
        <w:t xml:space="preserve">Tulos</w:t>
      </w:r>
    </w:p>
    <w:p>
      <w:r>
        <w:t xml:space="preserve">syy</w:t>
      </w:r>
    </w:p>
    <w:p>
      <w:r>
        <w:rPr>
          <w:b/>
        </w:rPr>
        <w:t xml:space="preserve">Tulos</w:t>
      </w:r>
    </w:p>
    <w:p>
      <w:r>
        <w:t xml:space="preserve">ongelmat</w:t>
      </w:r>
    </w:p>
    <w:p>
      <w:r>
        <w:rPr>
          <w:b/>
        </w:rPr>
        <w:t xml:space="preserve">Tulos</w:t>
      </w:r>
    </w:p>
    <w:p>
      <w:r>
        <w:t xml:space="preserve">käyttämällä</w:t>
      </w:r>
    </w:p>
    <w:p>
      <w:r>
        <w:rPr>
          <w:b/>
        </w:rPr>
        <w:t xml:space="preserve">Tulos</w:t>
      </w:r>
    </w:p>
    <w:p>
      <w:r>
        <w:t xml:space="preserve">näyttävät</w:t>
      </w:r>
    </w:p>
    <w:p>
      <w:r>
        <w:rPr>
          <w:b/>
        </w:rPr>
        <w:t xml:space="preserve">Tulos</w:t>
      </w:r>
    </w:p>
    <w:p>
      <w:r>
        <w:t xml:space="preserve">kihloissa</w:t>
      </w:r>
    </w:p>
    <w:p>
      <w:r>
        <w:rPr>
          <w:b/>
        </w:rPr>
        <w:t xml:space="preserve">Tulos</w:t>
      </w:r>
    </w:p>
    <w:p>
      <w:r>
        <w:t xml:space="preserve">edelleen</w:t>
      </w:r>
    </w:p>
    <w:p>
      <w:r>
        <w:rPr>
          <w:b/>
        </w:rPr>
        <w:t xml:space="preserve">Tulos</w:t>
      </w:r>
    </w:p>
    <w:p>
      <w:r>
        <w:t xml:space="preserve">Vapautettu</w:t>
      </w:r>
    </w:p>
    <w:p>
      <w:r>
        <w:rPr>
          <w:b/>
        </w:rPr>
        <w:t xml:space="preserve">Esimerkki 6.2172</w:t>
      </w:r>
    </w:p>
    <w:p>
      <w:r>
        <w:t xml:space="preserve">Läpikulku: Kiinan 1,3 miljardin asukkaan väestöstä noin 70 prosenttia on maanviljelijöitä, mutta maatalouden osuus maan bruttokansantuotteesta on vain 15 prosenttia. Asiantuntijat viittaavat myös maaseudun ja kaupunkien asukkaiden välisen tuloeron kasvuun, sillä maanviljelijä tienaa keskimäärin vain kolmanneksen kaupunkilaisen tuloista.</w:t>
      </w:r>
    </w:p>
    <w:p>
      <w:r>
        <w:rPr>
          <w:b/>
        </w:rPr>
        <w:t xml:space="preserve">Tulos</w:t>
      </w:r>
    </w:p>
    <w:p>
      <w:r>
        <w:t xml:space="preserve">tee</w:t>
      </w:r>
    </w:p>
    <w:p>
      <w:r>
        <w:rPr>
          <w:b/>
        </w:rPr>
        <w:t xml:space="preserve">Tulos</w:t>
      </w:r>
    </w:p>
    <w:p>
      <w:r>
        <w:t xml:space="preserve">osallistuu</w:t>
      </w:r>
    </w:p>
    <w:p>
      <w:r>
        <w:rPr>
          <w:b/>
        </w:rPr>
        <w:t xml:space="preserve">Tulos</w:t>
      </w:r>
    </w:p>
    <w:p>
      <w:r>
        <w:t xml:space="preserve">kohta</w:t>
      </w:r>
    </w:p>
    <w:p>
      <w:r>
        <w:rPr>
          <w:b/>
        </w:rPr>
        <w:t xml:space="preserve">Tulos</w:t>
      </w:r>
    </w:p>
    <w:p>
      <w:r>
        <w:t xml:space="preserve">laajentaminen</w:t>
      </w:r>
    </w:p>
    <w:p>
      <w:r>
        <w:rPr>
          <w:b/>
        </w:rPr>
        <w:t xml:space="preserve">Tulos</w:t>
      </w:r>
    </w:p>
    <w:p>
      <w:r>
        <w:t xml:space="preserve">tekee</w:t>
      </w:r>
    </w:p>
    <w:p>
      <w:r>
        <w:rPr>
          <w:b/>
        </w:rPr>
        <w:t xml:space="preserve">Tulos</w:t>
      </w:r>
    </w:p>
    <w:p>
      <w:r>
        <w:t xml:space="preserve">välillä</w:t>
      </w:r>
    </w:p>
    <w:p>
      <w:r>
        <w:rPr>
          <w:b/>
        </w:rPr>
        <w:t xml:space="preserve">Esimerkki 6.2173</w:t>
      </w:r>
    </w:p>
    <w:p>
      <w:r>
        <w:t xml:space="preserve">Läpikulku: Hän sanoi myös, että pommi-iskut eivät estä Yhdysvaltoja rakentamasta "vahvaa uutta suhdetta uuteen Afrikkaan". Egyptin suurlähettiläs Ahmed Maher el-Sayed tuomitsi Afrikan lähettiläiden puolesta "pelkurimaiset, rikolliset ja traagiset" pommi-iskut.</w:t>
      </w:r>
    </w:p>
    <w:p>
      <w:r>
        <w:rPr>
          <w:b/>
        </w:rPr>
        <w:t xml:space="preserve">Tulos</w:t>
      </w:r>
    </w:p>
    <w:p>
      <w:r>
        <w:t xml:space="preserve">sanoi</w:t>
      </w:r>
    </w:p>
    <w:p>
      <w:r>
        <w:rPr>
          <w:b/>
        </w:rPr>
        <w:t xml:space="preserve">Tulos</w:t>
      </w:r>
    </w:p>
    <w:p>
      <w:r>
        <w:t xml:space="preserve">pommi-iskut</w:t>
      </w:r>
    </w:p>
    <w:p>
      <w:r>
        <w:rPr>
          <w:b/>
        </w:rPr>
        <w:t xml:space="preserve">Tulos</w:t>
      </w:r>
    </w:p>
    <w:p>
      <w:r>
        <w:t xml:space="preserve">estää</w:t>
      </w:r>
    </w:p>
    <w:p>
      <w:r>
        <w:rPr>
          <w:b/>
        </w:rPr>
        <w:t xml:space="preserve">Tulos</w:t>
      </w:r>
    </w:p>
    <w:p>
      <w:r>
        <w:t xml:space="preserve">rakennus</w:t>
      </w:r>
    </w:p>
    <w:p>
      <w:r>
        <w:rPr>
          <w:b/>
        </w:rPr>
        <w:t xml:space="preserve">Tulos</w:t>
      </w:r>
    </w:p>
    <w:p>
      <w:r>
        <w:t xml:space="preserve">tuomittu</w:t>
      </w:r>
    </w:p>
    <w:p>
      <w:r>
        <w:rPr>
          <w:b/>
        </w:rPr>
        <w:t xml:space="preserve">Tulos</w:t>
      </w:r>
    </w:p>
    <w:p>
      <w:r>
        <w:t xml:space="preserve">pommi-iskut</w:t>
      </w:r>
    </w:p>
    <w:p>
      <w:r>
        <w:rPr>
          <w:b/>
        </w:rPr>
        <w:t xml:space="preserve">Esimerkki 6.2174</w:t>
      </w:r>
    </w:p>
    <w:p>
      <w:r>
        <w:t xml:space="preserve">Läpikulku: Ericsson vastaa tiistaina julkistetun sopimuksen mukaan 3:n verkon ja sen IT-infrastruktuurin hallinnoinnista, ja sopimus on voimassa seitsemän vuotta. Ericssonin mukaan se vastaa myös 3:n meneillään olevasta radioverkon käyttöönotosta, 6 300 olemassa olevan radiopaikan ylläpidosta sekä operaattorin runkoverkon ja operaatiokeskuksen hallinnoinnista.</w:t>
      </w:r>
    </w:p>
    <w:p>
      <w:r>
        <w:rPr>
          <w:b/>
        </w:rPr>
        <w:t xml:space="preserve">Tulos</w:t>
      </w:r>
    </w:p>
    <w:p>
      <w:r>
        <w:t xml:space="preserve">sopimus</w:t>
      </w:r>
    </w:p>
    <w:p>
      <w:r>
        <w:rPr>
          <w:b/>
        </w:rPr>
        <w:t xml:space="preserve">Tulos</w:t>
      </w:r>
    </w:p>
    <w:p>
      <w:r>
        <w:t xml:space="preserve">ilmoitti</w:t>
      </w:r>
    </w:p>
    <w:p>
      <w:r>
        <w:rPr>
          <w:b/>
        </w:rPr>
        <w:t xml:space="preserve">Tulos</w:t>
      </w:r>
    </w:p>
    <w:p>
      <w:r>
        <w:t xml:space="preserve">antaa</w:t>
      </w:r>
    </w:p>
    <w:p>
      <w:r>
        <w:rPr>
          <w:b/>
        </w:rPr>
        <w:t xml:space="preserve">Tulos</w:t>
      </w:r>
    </w:p>
    <w:p>
      <w:r>
        <w:t xml:space="preserve">toimii</w:t>
      </w:r>
    </w:p>
    <w:p>
      <w:r>
        <w:rPr>
          <w:b/>
        </w:rPr>
        <w:t xml:space="preserve">Tulos</w:t>
      </w:r>
    </w:p>
    <w:p>
      <w:r>
        <w:t xml:space="preserve">sanoi</w:t>
      </w:r>
    </w:p>
    <w:p>
      <w:r>
        <w:rPr>
          <w:b/>
        </w:rPr>
        <w:t xml:space="preserve">Tulos</w:t>
      </w:r>
    </w:p>
    <w:p>
      <w:r>
        <w:t xml:space="preserve">sanoi</w:t>
      </w:r>
    </w:p>
    <w:p>
      <w:r>
        <w:rPr>
          <w:b/>
        </w:rPr>
        <w:t xml:space="preserve">Tulos</w:t>
      </w:r>
    </w:p>
    <w:p>
      <w:r>
        <w:t xml:space="preserve">olla</w:t>
      </w:r>
    </w:p>
    <w:p>
      <w:r>
        <w:rPr>
          <w:b/>
        </w:rPr>
        <w:t xml:space="preserve">Tulos</w:t>
      </w:r>
    </w:p>
    <w:p>
      <w:r>
        <w:t xml:space="preserve">käyttöönotto</w:t>
      </w:r>
    </w:p>
    <w:p>
      <w:r>
        <w:rPr>
          <w:b/>
        </w:rPr>
        <w:t xml:space="preserve">Tulos</w:t>
      </w:r>
    </w:p>
    <w:p>
      <w:r>
        <w:t xml:space="preserve">huolto</w:t>
      </w:r>
    </w:p>
    <w:p>
      <w:r>
        <w:rPr>
          <w:b/>
        </w:rPr>
        <w:t xml:space="preserve">Tulos</w:t>
      </w:r>
    </w:p>
    <w:p>
      <w:r>
        <w:t xml:space="preserve">hallinto</w:t>
      </w:r>
    </w:p>
    <w:p>
      <w:r>
        <w:rPr>
          <w:b/>
        </w:rPr>
        <w:t xml:space="preserve">Esimerkki 6.2175</w:t>
      </w:r>
    </w:p>
    <w:p>
      <w:r>
        <w:t xml:space="preserve">Läpikulku: Paavin vierailu saattaa saada monet kuubalaiset irtautumaan Kuuban hallituksesta. Jos näin käy, paavin vierailu avaisi todella uuden luvun hallituksen suhteissa omaan yhteiskuntaansa.</w:t>
      </w:r>
    </w:p>
    <w:p>
      <w:r>
        <w:rPr>
          <w:b/>
        </w:rPr>
        <w:t xml:space="preserve">Tulos</w:t>
      </w:r>
    </w:p>
    <w:p>
      <w:r>
        <w:t xml:space="preserve">on</w:t>
      </w:r>
    </w:p>
    <w:p>
      <w:r>
        <w:rPr>
          <w:b/>
        </w:rPr>
        <w:t xml:space="preserve">Tulos</w:t>
      </w:r>
    </w:p>
    <w:p>
      <w:r>
        <w:t xml:space="preserve">käy osoitteessa</w:t>
      </w:r>
    </w:p>
    <w:p>
      <w:r>
        <w:rPr>
          <w:b/>
        </w:rPr>
        <w:t xml:space="preserve">Tulos</w:t>
      </w:r>
    </w:p>
    <w:p>
      <w:r>
        <w:t xml:space="preserve">suostuttele</w:t>
      </w:r>
    </w:p>
    <w:p>
      <w:r>
        <w:rPr>
          <w:b/>
        </w:rPr>
        <w:t xml:space="preserve">Tulos</w:t>
      </w:r>
    </w:p>
    <w:p>
      <w:r>
        <w:t xml:space="preserve">löysä</w:t>
      </w:r>
    </w:p>
    <w:p>
      <w:r>
        <w:rPr>
          <w:b/>
        </w:rPr>
        <w:t xml:space="preserve">Tulos</w:t>
      </w:r>
    </w:p>
    <w:p>
      <w:r>
        <w:t xml:space="preserve">käy osoitteessa</w:t>
      </w:r>
    </w:p>
    <w:p>
      <w:r>
        <w:rPr>
          <w:b/>
        </w:rPr>
        <w:t xml:space="preserve">Tulos</w:t>
      </w:r>
    </w:p>
    <w:p>
      <w:r>
        <w:t xml:space="preserve">ylös</w:t>
      </w:r>
    </w:p>
    <w:p>
      <w:r>
        <w:rPr>
          <w:b/>
        </w:rPr>
        <w:t xml:space="preserve">Esimerkki 6.2176</w:t>
      </w:r>
    </w:p>
    <w:p>
      <w:r>
        <w:t xml:space="preserve">Läpikulku: Sijoittajien miljardeja dollareita valuu ulos maan roskalainojen sijoitusrahastoista, mikä heikentää roskalainamarkkinoiden tukipilaria. Pelkästään viime viikolla roskalainarahastoista virtasi ulos huimat 1,6 miljardia dollaria eli lähes 5 prosenttia niiden kokonaisvaroista bostonilaisen tutkimusyhtiön Dalbar Financial Services Inc:n arvioiden mukaan.</w:t>
      </w:r>
    </w:p>
    <w:p>
      <w:r>
        <w:rPr>
          <w:b/>
        </w:rPr>
        <w:t xml:space="preserve">Tulos</w:t>
      </w:r>
    </w:p>
    <w:p>
      <w:r>
        <w:t xml:space="preserve">kaatamalla</w:t>
      </w:r>
    </w:p>
    <w:p>
      <w:r>
        <w:rPr>
          <w:b/>
        </w:rPr>
        <w:t xml:space="preserve">Tulos</w:t>
      </w:r>
    </w:p>
    <w:p>
      <w:r>
        <w:t xml:space="preserve">heikentävät</w:t>
      </w:r>
    </w:p>
    <w:p>
      <w:r>
        <w:rPr>
          <w:b/>
        </w:rPr>
        <w:t xml:space="preserve">Tulos</w:t>
      </w:r>
    </w:p>
    <w:p>
      <w:r>
        <w:t xml:space="preserve">kelaaminen</w:t>
      </w:r>
    </w:p>
    <w:p>
      <w:r>
        <w:rPr>
          <w:b/>
        </w:rPr>
        <w:t xml:space="preserve">Tulos</w:t>
      </w:r>
    </w:p>
    <w:p>
      <w:r>
        <w:t xml:space="preserve">virtasi</w:t>
      </w:r>
    </w:p>
    <w:p>
      <w:r>
        <w:rPr>
          <w:b/>
        </w:rPr>
        <w:t xml:space="preserve">Tulos</w:t>
      </w:r>
    </w:p>
    <w:p>
      <w:r>
        <w:t xml:space="preserve">mukaan</w:t>
      </w:r>
    </w:p>
    <w:p>
      <w:r>
        <w:rPr>
          <w:b/>
        </w:rPr>
        <w:t xml:space="preserve">Esimerkki 6.2177</w:t>
      </w:r>
    </w:p>
    <w:p>
      <w:r>
        <w:t xml:space="preserve">Läpikulku: Luulen, että he yrittävät parantaa avoimuuttaan tässä suhteessa", hän sanoi lounastapaamisessa täällä. Viime marraskuussa Iedan pääkonsulaattia piirittivät mielenosoittajat, jotka tukivat Kiinan vaatimuksia Japanin miehittämästä saariketjusta Itä-Kiinan merellä.</w:t>
      </w:r>
    </w:p>
    <w:p>
      <w:r>
        <w:rPr>
          <w:b/>
        </w:rPr>
        <w:t xml:space="preserve">Tulos</w:t>
      </w:r>
    </w:p>
    <w:p>
      <w:r>
        <w:t xml:space="preserve">yrittää</w:t>
      </w:r>
    </w:p>
    <w:p>
      <w:r>
        <w:rPr>
          <w:b/>
        </w:rPr>
        <w:t xml:space="preserve">Tulos</w:t>
      </w:r>
    </w:p>
    <w:p>
      <w:r>
        <w:t xml:space="preserve">parantaa</w:t>
      </w:r>
    </w:p>
    <w:p>
      <w:r>
        <w:rPr>
          <w:b/>
        </w:rPr>
        <w:t xml:space="preserve">Tulos</w:t>
      </w:r>
    </w:p>
    <w:p>
      <w:r>
        <w:t xml:space="preserve">kertoi</w:t>
      </w:r>
    </w:p>
    <w:p>
      <w:r>
        <w:rPr>
          <w:b/>
        </w:rPr>
        <w:t xml:space="preserve">Tulos</w:t>
      </w:r>
    </w:p>
    <w:p>
      <w:r>
        <w:t xml:space="preserve">kokous</w:t>
      </w:r>
    </w:p>
    <w:p>
      <w:r>
        <w:rPr>
          <w:b/>
        </w:rPr>
        <w:t xml:space="preserve">Tulos</w:t>
      </w:r>
    </w:p>
    <w:p>
      <w:r>
        <w:t xml:space="preserve">piiritetty</w:t>
      </w:r>
    </w:p>
    <w:p>
      <w:r>
        <w:rPr>
          <w:b/>
        </w:rPr>
        <w:t xml:space="preserve">Tulos</w:t>
      </w:r>
    </w:p>
    <w:p>
      <w:r>
        <w:t xml:space="preserve">tuki</w:t>
      </w:r>
    </w:p>
    <w:p>
      <w:r>
        <w:rPr>
          <w:b/>
        </w:rPr>
        <w:t xml:space="preserve">Tulos</w:t>
      </w:r>
    </w:p>
    <w:p>
      <w:r>
        <w:t xml:space="preserve">Japanin miehittämä</w:t>
      </w:r>
    </w:p>
    <w:p>
      <w:r>
        <w:rPr>
          <w:b/>
        </w:rPr>
        <w:t xml:space="preserve">Esimerkki 6.2178</w:t>
      </w:r>
    </w:p>
    <w:p>
      <w:r>
        <w:t xml:space="preserve">Läpikulku: Kongon demokraattisessa tasavallassa oli viimeksi rekisteröity 145 000 angolalaista pakolaista 224 000 naapurimaista tulleen pakolaisen joukossa. YK:n pakolaisjärjestö UNHCR arvioi myös, että 410 000 Kongon demokraattisen tasavallan pakolaista asuu ulkomailla, pääasiassa Tansaniassa, Sambiassa ja Kongossa.</w:t>
      </w:r>
    </w:p>
    <w:p>
      <w:r>
        <w:rPr>
          <w:b/>
        </w:rPr>
        <w:t xml:space="preserve">Tulos</w:t>
      </w:r>
    </w:p>
    <w:p>
      <w:r>
        <w:t xml:space="preserve">rekisteröity</w:t>
      </w:r>
    </w:p>
    <w:p>
      <w:r>
        <w:rPr>
          <w:b/>
        </w:rPr>
        <w:t xml:space="preserve">Tulos</w:t>
      </w:r>
    </w:p>
    <w:p>
      <w:r>
        <w:t xml:space="preserve">oli</w:t>
      </w:r>
    </w:p>
    <w:p>
      <w:r>
        <w:rPr>
          <w:b/>
        </w:rPr>
        <w:t xml:space="preserve">Tulos</w:t>
      </w:r>
    </w:p>
    <w:p>
      <w:r>
        <w:t xml:space="preserve">arviot</w:t>
      </w:r>
    </w:p>
    <w:p>
      <w:r>
        <w:rPr>
          <w:b/>
        </w:rPr>
        <w:t xml:space="preserve">Tulos</w:t>
      </w:r>
    </w:p>
    <w:p>
      <w:r>
        <w:t xml:space="preserve">live</w:t>
      </w:r>
    </w:p>
    <w:p>
      <w:r>
        <w:rPr>
          <w:b/>
        </w:rPr>
        <w:t xml:space="preserve">Esimerkki 6.2179</w:t>
      </w:r>
    </w:p>
    <w:p>
      <w:r>
        <w:t xml:space="preserve">Läpikulku: YK:n Maailman elintarvikeohjelman jauhoja, papuja ja kasviöljyä jaettiin lauantaina ensimmäistä kertaa yli 20 laitokselle, jotka huolehtivat nälkäisistä albaaneista eri puolilla lainsuojattomassa tasavallassa. Sairaaloiden, orpokotien ja vammaiskotien rekat ja pakettiautot ajoivat Albanian pääsatamaan eri puolilta maata noutamaan kiintiönsä.</w:t>
      </w:r>
    </w:p>
    <w:p>
      <w:r>
        <w:rPr>
          <w:b/>
        </w:rPr>
        <w:t xml:space="preserve">Tulos</w:t>
      </w:r>
    </w:p>
    <w:p>
      <w:r>
        <w:t xml:space="preserve">luovutettu</w:t>
      </w:r>
    </w:p>
    <w:p>
      <w:r>
        <w:rPr>
          <w:b/>
        </w:rPr>
        <w:t xml:space="preserve">Tulos</w:t>
      </w:r>
    </w:p>
    <w:p>
      <w:r>
        <w:t xml:space="preserve">aika</w:t>
      </w:r>
    </w:p>
    <w:p>
      <w:r>
        <w:rPr>
          <w:b/>
        </w:rPr>
        <w:t xml:space="preserve">Tulos</w:t>
      </w:r>
    </w:p>
    <w:p>
      <w:r>
        <w:t xml:space="preserve">Lauantai</w:t>
      </w:r>
    </w:p>
    <w:p>
      <w:r>
        <w:rPr>
          <w:b/>
        </w:rPr>
        <w:t xml:space="preserve">Tulos</w:t>
      </w:r>
    </w:p>
    <w:p>
      <w:r>
        <w:t xml:space="preserve">huolehtiva</w:t>
      </w:r>
    </w:p>
    <w:p>
      <w:r>
        <w:rPr>
          <w:b/>
        </w:rPr>
        <w:t xml:space="preserve">Tulos</w:t>
      </w:r>
    </w:p>
    <w:p>
      <w:r>
        <w:t xml:space="preserve">ajoi</w:t>
      </w:r>
    </w:p>
    <w:p>
      <w:r>
        <w:rPr>
          <w:b/>
        </w:rPr>
        <w:t xml:space="preserve">Tulos</w:t>
      </w:r>
    </w:p>
    <w:p>
      <w:r>
        <w:t xml:space="preserve">kerätä</w:t>
      </w:r>
    </w:p>
    <w:p>
      <w:r>
        <w:rPr>
          <w:b/>
        </w:rPr>
        <w:t xml:space="preserve">Tulos</w:t>
      </w:r>
    </w:p>
    <w:p>
      <w:r>
        <w:t xml:space="preserve">kiintiö</w:t>
      </w:r>
    </w:p>
    <w:p>
      <w:r>
        <w:rPr>
          <w:b/>
        </w:rPr>
        <w:t xml:space="preserve">Esimerkki 6.2180</w:t>
      </w:r>
    </w:p>
    <w:p>
      <w:r>
        <w:t xml:space="preserve">Läpikulku: Samardzic-Markovic kertoi lehdistölle, että Serbian hallitus on päättänyt avata tämän toimiston ja että Naton virkamiehille tarjottiin, että tämä toimisto sijoitetaan puolustusministeriöön. Naton valtionpäämiehet päättivät varhain keskiviikkona Riiassa pidetyssä huippukokouksessa kutsua Serbian liittymään rauhankumppanuusohjelmaan Bosnia-Hertsegovinan ja Montenegron ohella.</w:t>
      </w:r>
    </w:p>
    <w:p>
      <w:r>
        <w:rPr>
          <w:b/>
        </w:rPr>
        <w:t xml:space="preserve">Tulos</w:t>
      </w:r>
    </w:p>
    <w:p>
      <w:r>
        <w:t xml:space="preserve">kertoi</w:t>
      </w:r>
    </w:p>
    <w:p>
      <w:r>
        <w:rPr>
          <w:b/>
        </w:rPr>
        <w:t xml:space="preserve">Tulos</w:t>
      </w:r>
    </w:p>
    <w:p>
      <w:r>
        <w:t xml:space="preserve">päätti</w:t>
      </w:r>
    </w:p>
    <w:p>
      <w:r>
        <w:rPr>
          <w:b/>
        </w:rPr>
        <w:t xml:space="preserve">Tulos</w:t>
      </w:r>
    </w:p>
    <w:p>
      <w:r>
        <w:t xml:space="preserve">avoin</w:t>
      </w:r>
    </w:p>
    <w:p>
      <w:r>
        <w:rPr>
          <w:b/>
        </w:rPr>
        <w:t xml:space="preserve">Tulos</w:t>
      </w:r>
    </w:p>
    <w:p>
      <w:r>
        <w:t xml:space="preserve">tarjottu</w:t>
      </w:r>
    </w:p>
    <w:p>
      <w:r>
        <w:rPr>
          <w:b/>
        </w:rPr>
        <w:t xml:space="preserve">Tulos</w:t>
      </w:r>
    </w:p>
    <w:p>
      <w:r>
        <w:t xml:space="preserve">päätti</w:t>
      </w:r>
    </w:p>
    <w:p>
      <w:r>
        <w:rPr>
          <w:b/>
        </w:rPr>
        <w:t xml:space="preserve">Tulos</w:t>
      </w:r>
    </w:p>
    <w:p>
      <w:r>
        <w:t xml:space="preserve">kutsu</w:t>
      </w:r>
    </w:p>
    <w:p>
      <w:r>
        <w:rPr>
          <w:b/>
        </w:rPr>
        <w:t xml:space="preserve">Tulos</w:t>
      </w:r>
    </w:p>
    <w:p>
      <w:r>
        <w:t xml:space="preserve">huippukokous</w:t>
      </w:r>
    </w:p>
    <w:p>
      <w:r>
        <w:rPr>
          <w:b/>
        </w:rPr>
        <w:t xml:space="preserve">Tulos</w:t>
      </w:r>
    </w:p>
    <w:p>
      <w:r>
        <w:t xml:space="preserve">liity</w:t>
      </w:r>
    </w:p>
    <w:p>
      <w:r>
        <w:rPr>
          <w:b/>
        </w:rPr>
        <w:t xml:space="preserve">Esimerkki 6.2181</w:t>
      </w:r>
    </w:p>
    <w:p>
      <w:r>
        <w:t xml:space="preserve">Läpikulku: Benitez on voittanut Mestarien liigan ja FA Cupin sen jälkeen, kun hän saapui Anfieldille vuonna 2004. Hän on kuitenkin kokenut liikaa takaiskuja liigassa innostuakseen ja suhtautuu varovaisemmin valmistautuessaan viettämään kolmatta jouluaan Englannissa.</w:t>
      </w:r>
    </w:p>
    <w:p>
      <w:r>
        <w:rPr>
          <w:b/>
        </w:rPr>
        <w:t xml:space="preserve">Tulos</w:t>
      </w:r>
    </w:p>
    <w:p>
      <w:r>
        <w:t xml:space="preserve">masterinded</w:t>
      </w:r>
    </w:p>
    <w:p>
      <w:r>
        <w:rPr>
          <w:b/>
        </w:rPr>
        <w:t xml:space="preserve">Tulos</w:t>
      </w:r>
    </w:p>
    <w:p>
      <w:r>
        <w:t xml:space="preserve">saapui</w:t>
      </w:r>
    </w:p>
    <w:p>
      <w:r>
        <w:rPr>
          <w:b/>
        </w:rPr>
        <w:t xml:space="preserve">Tulos</w:t>
      </w:r>
    </w:p>
    <w:p>
      <w:r>
        <w:t xml:space="preserve">kestänyt</w:t>
      </w:r>
    </w:p>
    <w:p>
      <w:r>
        <w:rPr>
          <w:b/>
        </w:rPr>
        <w:t xml:space="preserve">Tulos</w:t>
      </w:r>
    </w:p>
    <w:p>
      <w:r>
        <w:t xml:space="preserve">takaiskut</w:t>
      </w:r>
    </w:p>
    <w:p>
      <w:r>
        <w:rPr>
          <w:b/>
        </w:rPr>
        <w:t xml:space="preserve">Tulos</w:t>
      </w:r>
    </w:p>
    <w:p>
      <w:r>
        <w:t xml:space="preserve">Hanki</w:t>
      </w:r>
    </w:p>
    <w:p>
      <w:r>
        <w:rPr>
          <w:b/>
        </w:rPr>
        <w:t xml:space="preserve">Tulos</w:t>
      </w:r>
    </w:p>
    <w:p>
      <w:r>
        <w:t xml:space="preserve">on</w:t>
      </w:r>
    </w:p>
    <w:p>
      <w:r>
        <w:rPr>
          <w:b/>
        </w:rPr>
        <w:t xml:space="preserve">Tulos</w:t>
      </w:r>
    </w:p>
    <w:p>
      <w:r>
        <w:t xml:space="preserve">valmistelee</w:t>
      </w:r>
    </w:p>
    <w:p>
      <w:r>
        <w:rPr>
          <w:b/>
        </w:rPr>
        <w:t xml:space="preserve">Tulos</w:t>
      </w:r>
    </w:p>
    <w:p>
      <w:r>
        <w:t xml:space="preserve">juhlia</w:t>
      </w:r>
    </w:p>
    <w:p>
      <w:r>
        <w:rPr>
          <w:b/>
        </w:rPr>
        <w:t xml:space="preserve">Esimerkki 6.2182</w:t>
      </w:r>
    </w:p>
    <w:p>
      <w:r>
        <w:t xml:space="preserve">Läpikulku: Palestiinalaisten johtaja Mahmud Abbas tuomitsi maanantaisen itsemurhapommi-iskun Israelin Netanjan kaupungissa "terroriteoksi" ja vannoi, että tekijät saatetaan oikeuden eteen. "Tuomitsemme ankarasti tämän Netanyassa tapahtuneen terrori-iskun", sanottiin hänen toimistonsa lausunnossa.</w:t>
      </w:r>
    </w:p>
    <w:p>
      <w:r>
        <w:rPr>
          <w:b/>
        </w:rPr>
        <w:t xml:space="preserve">Tulos</w:t>
      </w:r>
    </w:p>
    <w:p>
      <w:r>
        <w:t xml:space="preserve">tuomittu</w:t>
      </w:r>
    </w:p>
    <w:p>
      <w:r>
        <w:rPr>
          <w:b/>
        </w:rPr>
        <w:t xml:space="preserve">Tulos</w:t>
      </w:r>
    </w:p>
    <w:p>
      <w:r>
        <w:t xml:space="preserve">hyökkäys</w:t>
      </w:r>
    </w:p>
    <w:p>
      <w:r>
        <w:rPr>
          <w:b/>
        </w:rPr>
        <w:t xml:space="preserve">Tulos</w:t>
      </w:r>
    </w:p>
    <w:p>
      <w:r>
        <w:t xml:space="preserve">terrorismi</w:t>
      </w:r>
    </w:p>
    <w:p>
      <w:r>
        <w:rPr>
          <w:b/>
        </w:rPr>
        <w:t xml:space="preserve">Tulos</w:t>
      </w:r>
    </w:p>
    <w:p>
      <w:r>
        <w:t xml:space="preserve">tuo</w:t>
      </w:r>
    </w:p>
    <w:p>
      <w:r>
        <w:rPr>
          <w:b/>
        </w:rPr>
        <w:t xml:space="preserve">Tulos</w:t>
      </w:r>
    </w:p>
    <w:p>
      <w:r>
        <w:t xml:space="preserve">oikeus</w:t>
      </w:r>
    </w:p>
    <w:p>
      <w:r>
        <w:rPr>
          <w:b/>
        </w:rPr>
        <w:t xml:space="preserve">Tulos</w:t>
      </w:r>
    </w:p>
    <w:p>
      <w:r>
        <w:t xml:space="preserve">tuomita</w:t>
      </w:r>
    </w:p>
    <w:p>
      <w:r>
        <w:rPr>
          <w:b/>
        </w:rPr>
        <w:t xml:space="preserve">Tulos</w:t>
      </w:r>
    </w:p>
    <w:p>
      <w:r>
        <w:t xml:space="preserve">toiminta</w:t>
      </w:r>
    </w:p>
    <w:p>
      <w:r>
        <w:rPr>
          <w:b/>
        </w:rPr>
        <w:t xml:space="preserve">Tulos</w:t>
      </w:r>
    </w:p>
    <w:p>
      <w:r>
        <w:t xml:space="preserve">lausunto</w:t>
      </w:r>
    </w:p>
    <w:p>
      <w:r>
        <w:rPr>
          <w:b/>
        </w:rPr>
        <w:t xml:space="preserve">Esimerkki 6.2183</w:t>
      </w:r>
    </w:p>
    <w:p>
      <w:r>
        <w:t xml:space="preserve">Läpikulku: Jayarkilla oli 31. heinäkuuta päättyneellä vuosineljänneksellä keskimäärin 5,6 miljoonaa osaketta ulkona. Yhtiö sanoi, että yrityskauppa edellyttää eturistiriidattomien johtajien paneelin hyväksyntää, ja lisäsi, että osakkeenomistajien hyväksyntää ei tarvita.</w:t>
      </w:r>
    </w:p>
    <w:p>
      <w:r>
        <w:rPr>
          <w:b/>
        </w:rPr>
        <w:t xml:space="preserve">Tulos</w:t>
      </w:r>
    </w:p>
    <w:p>
      <w:r>
        <w:t xml:space="preserve">päättyi</w:t>
      </w:r>
    </w:p>
    <w:p>
      <w:r>
        <w:rPr>
          <w:b/>
        </w:rPr>
        <w:t xml:space="preserve">Tulos</w:t>
      </w:r>
    </w:p>
    <w:p>
      <w:r>
        <w:t xml:space="preserve">oli</w:t>
      </w:r>
    </w:p>
    <w:p>
      <w:r>
        <w:rPr>
          <w:b/>
        </w:rPr>
        <w:t xml:space="preserve">Tulos</w:t>
      </w:r>
    </w:p>
    <w:p>
      <w:r>
        <w:t xml:space="preserve">on</w:t>
      </w:r>
    </w:p>
    <w:p>
      <w:r>
        <w:rPr>
          <w:b/>
        </w:rPr>
        <w:t xml:space="preserve">Tulos</w:t>
      </w:r>
    </w:p>
    <w:p>
      <w:r>
        <w:t xml:space="preserve">hyväksyntä</w:t>
      </w:r>
    </w:p>
    <w:p>
      <w:r>
        <w:rPr>
          <w:b/>
        </w:rPr>
        <w:t xml:space="preserve">Tulos</w:t>
      </w:r>
    </w:p>
    <w:p>
      <w:r>
        <w:t xml:space="preserve">sanoi</w:t>
      </w:r>
    </w:p>
    <w:p>
      <w:r>
        <w:rPr>
          <w:b/>
        </w:rPr>
        <w:t xml:space="preserve">Tulos</w:t>
      </w:r>
    </w:p>
    <w:p>
      <w:r>
        <w:t xml:space="preserve">lisäämällä</w:t>
      </w:r>
    </w:p>
    <w:p>
      <w:r>
        <w:rPr>
          <w:b/>
        </w:rPr>
        <w:t xml:space="preserve">Tulos</w:t>
      </w:r>
    </w:p>
    <w:p>
      <w:r>
        <w:t xml:space="preserve">tarvitaan</w:t>
      </w:r>
    </w:p>
    <w:p>
      <w:r>
        <w:rPr>
          <w:b/>
        </w:rPr>
        <w:t xml:space="preserve">Tulos</w:t>
      </w:r>
    </w:p>
    <w:p>
      <w:r>
        <w:t xml:space="preserve">erinomainen</w:t>
      </w:r>
    </w:p>
    <w:p>
      <w:r>
        <w:rPr>
          <w:b/>
        </w:rPr>
        <w:t xml:space="preserve">Esimerkki 6.2184</w:t>
      </w:r>
    </w:p>
    <w:p>
      <w:r>
        <w:t xml:space="preserve">Läpikulku: Ermita sanoi, että Arroyo tapasi myöhään keskiviikkona johtavia sotilasjohtajia palattuaan Malesiassa pidetystä Itä-Aasian huippukokouksesta. "Emme voi olla liian itsetyytyväisiä saamiimme raportteihin ja (keskustelimme) toimista, jotka on toteutettava", hän lisäsi.</w:t>
      </w:r>
    </w:p>
    <w:p>
      <w:r>
        <w:rPr>
          <w:b/>
        </w:rPr>
        <w:t xml:space="preserve">Tulos</w:t>
      </w:r>
    </w:p>
    <w:p>
      <w:r>
        <w:t xml:space="preserve">sanoi</w:t>
      </w:r>
    </w:p>
    <w:p>
      <w:r>
        <w:rPr>
          <w:b/>
        </w:rPr>
        <w:t xml:space="preserve">Tulos</w:t>
      </w:r>
    </w:p>
    <w:p>
      <w:r>
        <w:t xml:space="preserve">met</w:t>
      </w:r>
    </w:p>
    <w:p>
      <w:r>
        <w:rPr>
          <w:b/>
        </w:rPr>
        <w:t xml:space="preserve">Tulos</w:t>
      </w:r>
    </w:p>
    <w:p>
      <w:r>
        <w:t xml:space="preserve">return</w:t>
      </w:r>
    </w:p>
    <w:p>
      <w:r>
        <w:rPr>
          <w:b/>
        </w:rPr>
        <w:t xml:space="preserve">Tulos</w:t>
      </w:r>
    </w:p>
    <w:p>
      <w:r>
        <w:t xml:space="preserve">huippukokous</w:t>
      </w:r>
    </w:p>
    <w:p>
      <w:r>
        <w:rPr>
          <w:b/>
        </w:rPr>
        <w:t xml:space="preserve">Tulos</w:t>
      </w:r>
    </w:p>
    <w:p>
      <w:r>
        <w:t xml:space="preserve">olla</w:t>
      </w:r>
    </w:p>
    <w:p>
      <w:r>
        <w:rPr>
          <w:b/>
        </w:rPr>
        <w:t xml:space="preserve">Tulos</w:t>
      </w:r>
    </w:p>
    <w:p>
      <w:r>
        <w:t xml:space="preserve">vastaanotettu</w:t>
      </w:r>
    </w:p>
    <w:p>
      <w:r>
        <w:rPr>
          <w:b/>
        </w:rPr>
        <w:t xml:space="preserve">Tulos</w:t>
      </w:r>
    </w:p>
    <w:p>
      <w:r>
        <w:t xml:space="preserve">(keskusteltu)</w:t>
      </w:r>
    </w:p>
    <w:p>
      <w:r>
        <w:rPr>
          <w:b/>
        </w:rPr>
        <w:t xml:space="preserve">Tulos</w:t>
      </w:r>
    </w:p>
    <w:p>
      <w:r>
        <w:t xml:space="preserve">toimet</w:t>
      </w:r>
    </w:p>
    <w:p>
      <w:r>
        <w:rPr>
          <w:b/>
        </w:rPr>
        <w:t xml:space="preserve">Tulos</w:t>
      </w:r>
    </w:p>
    <w:p>
      <w:r>
        <w:t xml:space="preserve">valmis</w:t>
      </w:r>
    </w:p>
    <w:p>
      <w:r>
        <w:rPr>
          <w:b/>
        </w:rPr>
        <w:t xml:space="preserve">Tulos</w:t>
      </w:r>
    </w:p>
    <w:p>
      <w:r>
        <w:t xml:space="preserve">lisätty</w:t>
      </w:r>
    </w:p>
    <w:p>
      <w:r>
        <w:rPr>
          <w:b/>
        </w:rPr>
        <w:t xml:space="preserve">Esimerkki 6.2185</w:t>
      </w:r>
    </w:p>
    <w:p>
      <w:r>
        <w:t xml:space="preserve">Läpikulku: Bank Negaran ilmoitettua 28. maaliskuuta uusista luotonannon kiristämistoimista, indeksi putosi viime viikon kaupankäynnin aikana 6,6 prosenttia. Keskuspankki rajoitti kiinteistösektorille luotonannon 20 prosenttiin pankkien kaikista maksamatta olevista lainoista, pois lukien 60 000 dollaria maksavat ja sitä halvemmat asunnot, infrastruktuurihankkeet ja teollisuuslaitokset.</w:t>
      </w:r>
    </w:p>
    <w:p>
      <w:r>
        <w:rPr>
          <w:b/>
        </w:rPr>
        <w:t xml:space="preserve">Tulos</w:t>
      </w:r>
    </w:p>
    <w:p>
      <w:r>
        <w:t xml:space="preserve">kaupankäynti</w:t>
      </w:r>
    </w:p>
    <w:p>
      <w:r>
        <w:rPr>
          <w:b/>
        </w:rPr>
        <w:t xml:space="preserve">Tulos</w:t>
      </w:r>
    </w:p>
    <w:p>
      <w:r>
        <w:t xml:space="preserve">syöksyi</w:t>
      </w:r>
    </w:p>
    <w:p>
      <w:r>
        <w:rPr>
          <w:b/>
        </w:rPr>
        <w:t xml:space="preserve">Tulos</w:t>
      </w:r>
    </w:p>
    <w:p>
      <w:r>
        <w:t xml:space="preserve">ilmoitus</w:t>
      </w:r>
    </w:p>
    <w:p>
      <w:r>
        <w:rPr>
          <w:b/>
        </w:rPr>
        <w:t xml:space="preserve">Tulos</w:t>
      </w:r>
    </w:p>
    <w:p>
      <w:r>
        <w:t xml:space="preserve">toimenpiteet</w:t>
      </w:r>
    </w:p>
    <w:p>
      <w:r>
        <w:rPr>
          <w:b/>
        </w:rPr>
        <w:t xml:space="preserve">Tulos</w:t>
      </w:r>
    </w:p>
    <w:p>
      <w:r>
        <w:t xml:space="preserve">rajoitettu</w:t>
      </w:r>
    </w:p>
    <w:p>
      <w:r>
        <w:rPr>
          <w:b/>
        </w:rPr>
        <w:t xml:space="preserve">Tulos</w:t>
      </w:r>
    </w:p>
    <w:p>
      <w:r>
        <w:t xml:space="preserve">lainaus</w:t>
      </w:r>
    </w:p>
    <w:p>
      <w:r>
        <w:rPr>
          <w:b/>
        </w:rPr>
        <w:t xml:space="preserve">Tulos</w:t>
      </w:r>
    </w:p>
    <w:p>
      <w:r>
        <w:t xml:space="preserve">pois lukien</w:t>
      </w:r>
    </w:p>
    <w:p>
      <w:r>
        <w:rPr>
          <w:b/>
        </w:rPr>
        <w:t xml:space="preserve">Tulos</w:t>
      </w:r>
    </w:p>
    <w:p>
      <w:r>
        <w:t xml:space="preserve">below</w:t>
      </w:r>
    </w:p>
    <w:p>
      <w:r>
        <w:rPr>
          <w:b/>
        </w:rPr>
        <w:t xml:space="preserve">Tulos</w:t>
      </w:r>
    </w:p>
    <w:p>
      <w:r>
        <w:t xml:space="preserve">erinomainen</w:t>
      </w:r>
    </w:p>
    <w:p>
      <w:r>
        <w:rPr>
          <w:b/>
        </w:rPr>
        <w:t xml:space="preserve">Esimerkki 6.2186</w:t>
      </w:r>
    </w:p>
    <w:p>
      <w:r>
        <w:t xml:space="preserve">Läpikulku: Dongfengin hiilikaivoksessa lähellä Qitaihessa koillisessa Heilongjiangin maakunnassa viime sunnuntaina tapahtuneen räjähdyksen kuolonuhrien määrä nousi 169:ään. Kiinan kaivoksia, joista monet ovat laittomia, pidetään maailman vaarallisimpina, varsinkin viime vuosina, kun raaka-aineiden kysyntä on kasvanut Kiinan nopean talouskasvun vuoksi.</w:t>
      </w:r>
    </w:p>
    <w:p>
      <w:r>
        <w:rPr>
          <w:b/>
        </w:rPr>
        <w:t xml:space="preserve">Tulos</w:t>
      </w:r>
    </w:p>
    <w:p>
      <w:r>
        <w:t xml:space="preserve">tuli</w:t>
      </w:r>
    </w:p>
    <w:p>
      <w:r>
        <w:rPr>
          <w:b/>
        </w:rPr>
        <w:t xml:space="preserve">Tulos</w:t>
      </w:r>
    </w:p>
    <w:p>
      <w:r>
        <w:t xml:space="preserve">räjähdys</w:t>
      </w:r>
    </w:p>
    <w:p>
      <w:r>
        <w:rPr>
          <w:b/>
        </w:rPr>
        <w:t xml:space="preserve">Tulos</w:t>
      </w:r>
    </w:p>
    <w:p>
      <w:r>
        <w:t xml:space="preserve">ruusu</w:t>
      </w:r>
    </w:p>
    <w:p>
      <w:r>
        <w:rPr>
          <w:b/>
        </w:rPr>
        <w:t xml:space="preserve">Tulos</w:t>
      </w:r>
    </w:p>
    <w:p>
      <w:r>
        <w:t xml:space="preserve">ovat</w:t>
      </w:r>
    </w:p>
    <w:p>
      <w:r>
        <w:rPr>
          <w:b/>
        </w:rPr>
        <w:t xml:space="preserve">Tulos</w:t>
      </w:r>
    </w:p>
    <w:p>
      <w:r>
        <w:t xml:space="preserve">kiihtyvä</w:t>
      </w:r>
    </w:p>
    <w:p>
      <w:r>
        <w:rPr>
          <w:b/>
        </w:rPr>
        <w:t xml:space="preserve">Tulos</w:t>
      </w:r>
    </w:p>
    <w:p>
      <w:r>
        <w:t xml:space="preserve">polttoaine</w:t>
      </w:r>
    </w:p>
    <w:p>
      <w:r>
        <w:rPr>
          <w:b/>
        </w:rPr>
        <w:t xml:space="preserve">Tulos</w:t>
      </w:r>
    </w:p>
    <w:p>
      <w:r>
        <w:t xml:space="preserve">kasvu</w:t>
      </w:r>
    </w:p>
    <w:p>
      <w:r>
        <w:rPr>
          <w:b/>
        </w:rPr>
        <w:t xml:space="preserve">Esimerkki 6.2187</w:t>
      </w:r>
    </w:p>
    <w:p>
      <w:r>
        <w:t xml:space="preserve">Läpikulku: Syyttäjät olivat syyttäneet vastaajaa siitä, että hän suostui säilyttämään pahvilaatikon erikseen tuomitulle ystävälleen, mutta ei kysynyt, mitä laatikko sisälsi. Syyttäjien mukaan se sisälsi räjähteitä, joita käytettiin myöhemmin suurlähetystöiskussa.</w:t>
      </w:r>
    </w:p>
    <w:p>
      <w:r>
        <w:rPr>
          <w:b/>
        </w:rPr>
        <w:t xml:space="preserve">Tulos</w:t>
      </w:r>
    </w:p>
    <w:p>
      <w:r>
        <w:t xml:space="preserve">syytetty</w:t>
      </w:r>
    </w:p>
    <w:p>
      <w:r>
        <w:rPr>
          <w:b/>
        </w:rPr>
        <w:t xml:space="preserve">Tulos</w:t>
      </w:r>
    </w:p>
    <w:p>
      <w:r>
        <w:t xml:space="preserve">sopien</w:t>
      </w:r>
    </w:p>
    <w:p>
      <w:r>
        <w:rPr>
          <w:b/>
        </w:rPr>
        <w:t xml:space="preserve">Tulos</w:t>
      </w:r>
    </w:p>
    <w:p>
      <w:r>
        <w:t xml:space="preserve">myymälä</w:t>
      </w:r>
    </w:p>
    <w:p>
      <w:r>
        <w:rPr>
          <w:b/>
        </w:rPr>
        <w:t xml:space="preserve">Tulos</w:t>
      </w:r>
    </w:p>
    <w:p>
      <w:r>
        <w:t xml:space="preserve">yritti</w:t>
      </w:r>
    </w:p>
    <w:p>
      <w:r>
        <w:rPr>
          <w:b/>
        </w:rPr>
        <w:t xml:space="preserve">Tulos</w:t>
      </w:r>
    </w:p>
    <w:p>
      <w:r>
        <w:t xml:space="preserve">epäonnistuminen</w:t>
      </w:r>
    </w:p>
    <w:p>
      <w:r>
        <w:rPr>
          <w:b/>
        </w:rPr>
        <w:t xml:space="preserve">Tulos</w:t>
      </w:r>
    </w:p>
    <w:p>
      <w:r>
        <w:t xml:space="preserve">kysy</w:t>
      </w:r>
    </w:p>
    <w:p>
      <w:r>
        <w:rPr>
          <w:b/>
        </w:rPr>
        <w:t xml:space="preserve">Tulos</w:t>
      </w:r>
    </w:p>
    <w:p>
      <w:r>
        <w:t xml:space="preserve">sanoi</w:t>
      </w:r>
    </w:p>
    <w:p>
      <w:r>
        <w:rPr>
          <w:b/>
        </w:rPr>
        <w:t xml:space="preserve">Tulos</w:t>
      </w:r>
    </w:p>
    <w:p>
      <w:r>
        <w:t xml:space="preserve">käytetty</w:t>
      </w:r>
    </w:p>
    <w:p>
      <w:r>
        <w:rPr>
          <w:b/>
        </w:rPr>
        <w:t xml:space="preserve">Tulos</w:t>
      </w:r>
    </w:p>
    <w:p>
      <w:r>
        <w:t xml:space="preserve">hyökkäys</w:t>
      </w:r>
    </w:p>
    <w:p>
      <w:r>
        <w:rPr>
          <w:b/>
        </w:rPr>
        <w:t xml:space="preserve">Esimerkki 6.2188</w:t>
      </w:r>
    </w:p>
    <w:p>
      <w:r>
        <w:t xml:space="preserve">Läpikulku: KOSDAQ-indeksi laski 2,85 pistettä 612,93 pisteeseen 655,32 miljoonan osakkeen volyymin ollessa 2,184 biljoonaa wonia (2,346 miljardia Yhdysvaltain dollaria). Paikallisvaluutta päätyi 930,80 woniin yhtä Yhdysvaltain dollaria vastaan, mikä oli 0,2 wonin lasku maanantain päätöskurssista.</w:t>
      </w:r>
    </w:p>
    <w:p>
      <w:r>
        <w:rPr>
          <w:b/>
        </w:rPr>
        <w:t xml:space="preserve">Tulos</w:t>
      </w:r>
    </w:p>
    <w:p>
      <w:r>
        <w:t xml:space="preserve">pudonnut</w:t>
      </w:r>
    </w:p>
    <w:p>
      <w:r>
        <w:rPr>
          <w:b/>
        </w:rPr>
        <w:t xml:space="preserve">Tulos</w:t>
      </w:r>
    </w:p>
    <w:p>
      <w:r>
        <w:t xml:space="preserve">valmis</w:t>
      </w:r>
    </w:p>
    <w:p>
      <w:r>
        <w:rPr>
          <w:b/>
        </w:rPr>
        <w:t xml:space="preserve">Tulos</w:t>
      </w:r>
    </w:p>
    <w:p>
      <w:r>
        <w:t xml:space="preserve">alas</w:t>
      </w:r>
    </w:p>
    <w:p>
      <w:r>
        <w:rPr>
          <w:b/>
        </w:rPr>
        <w:t xml:space="preserve">Tulos</w:t>
      </w:r>
    </w:p>
    <w:p>
      <w:r>
        <w:t xml:space="preserve">sulje</w:t>
      </w:r>
    </w:p>
    <w:p>
      <w:r>
        <w:rPr>
          <w:b/>
        </w:rPr>
        <w:t xml:space="preserve">Esimerkki 6.2189</w:t>
      </w:r>
    </w:p>
    <w:p>
      <w:r>
        <w:t xml:space="preserve">Läpikulku: Zhang Xianen, MOSTin tieteellisen tutkimusosaston johtaja, sanoi: "SCI:n siteeraamien opinnäytetöiden ja lehtien määrä on tärkeä indikaattori tutkimuksemme edistymisen onnistumisesta perustutkimuksen aloilla." "Kiinalaisten tiedemiesten suurempi määrä, jotka voittavat kansainvälisiä palkintoja ja ovat johtavassa asemassa suurissa kansainvälisissä tutkimusorganisaatioissa, osoittaa myös, että Kiina on saavuttamassa johtavia maita tieteen ja teknologian alalla", Zhang sanoi.</w:t>
      </w:r>
    </w:p>
    <w:p>
      <w:r>
        <w:rPr>
          <w:b/>
        </w:rPr>
        <w:t xml:space="preserve">Tulos</w:t>
      </w:r>
    </w:p>
    <w:p>
      <w:r>
        <w:t xml:space="preserve">indikaattori</w:t>
      </w:r>
    </w:p>
    <w:p>
      <w:r>
        <w:rPr>
          <w:b/>
        </w:rPr>
        <w:t xml:space="preserve">Tulos</w:t>
      </w:r>
    </w:p>
    <w:p>
      <w:r>
        <w:t xml:space="preserve">edistyminen</w:t>
      </w:r>
    </w:p>
    <w:p>
      <w:r>
        <w:rPr>
          <w:b/>
        </w:rPr>
        <w:t xml:space="preserve">Tulos</w:t>
      </w:r>
    </w:p>
    <w:p>
      <w:r>
        <w:t xml:space="preserve">sanoi</w:t>
      </w:r>
    </w:p>
    <w:p>
      <w:r>
        <w:rPr>
          <w:b/>
        </w:rPr>
        <w:t xml:space="preserve">Tulos</w:t>
      </w:r>
    </w:p>
    <w:p>
      <w:r>
        <w:t xml:space="preserve">voittanut</w:t>
      </w:r>
    </w:p>
    <w:p>
      <w:r>
        <w:rPr>
          <w:b/>
        </w:rPr>
        <w:t xml:space="preserve">Tulos</w:t>
      </w:r>
    </w:p>
    <w:p>
      <w:r>
        <w:t xml:space="preserve">palkinnot</w:t>
      </w:r>
    </w:p>
    <w:p>
      <w:r>
        <w:rPr>
          <w:b/>
        </w:rPr>
        <w:t xml:space="preserve">Tulos</w:t>
      </w:r>
    </w:p>
    <w:p>
      <w:r>
        <w:t xml:space="preserve">miehittää</w:t>
      </w:r>
    </w:p>
    <w:p>
      <w:r>
        <w:rPr>
          <w:b/>
        </w:rPr>
        <w:t xml:space="preserve">Tulos</w:t>
      </w:r>
    </w:p>
    <w:p>
      <w:r>
        <w:t xml:space="preserve">todistaa</w:t>
      </w:r>
    </w:p>
    <w:p>
      <w:r>
        <w:rPr>
          <w:b/>
        </w:rPr>
        <w:t xml:space="preserve">Tulos</w:t>
      </w:r>
    </w:p>
    <w:p>
      <w:r>
        <w:t xml:space="preserve">saaliin saaminen</w:t>
      </w:r>
    </w:p>
    <w:p>
      <w:r>
        <w:rPr>
          <w:b/>
        </w:rPr>
        <w:t xml:space="preserve">Tulos</w:t>
      </w:r>
    </w:p>
    <w:p>
      <w:r>
        <w:t xml:space="preserve">sanoi</w:t>
      </w:r>
    </w:p>
    <w:p>
      <w:r>
        <w:rPr>
          <w:b/>
        </w:rPr>
        <w:t xml:space="preserve">Esimerkki 6.2190</w:t>
      </w:r>
    </w:p>
    <w:p>
      <w:r>
        <w:t xml:space="preserve">Läpikulku: Hän sanoi: "60 vuotta Everestin jälkeen hänen saavutuksensa ansaitsevat laajempaa tunnustusta. "Hän oli mukana kahdessa 1900-luvun tärkeimmässä tutkimusretkessä... mutta pysyi silti nöyränä ja iloisena miehenä loppuun asti... Hän on inspiroiva opetus meille kaikille."</w:t>
      </w:r>
    </w:p>
    <w:p>
      <w:r>
        <w:rPr>
          <w:b/>
        </w:rPr>
        <w:t xml:space="preserve">Tulos</w:t>
      </w:r>
    </w:p>
    <w:p>
      <w:r>
        <w:t xml:space="preserve">sanoi</w:t>
      </w:r>
    </w:p>
    <w:p>
      <w:r>
        <w:rPr>
          <w:b/>
        </w:rPr>
        <w:t xml:space="preserve">Tulos</w:t>
      </w:r>
    </w:p>
    <w:p>
      <w:r>
        <w:t xml:space="preserve">oli</w:t>
      </w:r>
    </w:p>
    <w:p>
      <w:r>
        <w:rPr>
          <w:b/>
        </w:rPr>
        <w:t xml:space="preserve">Tulos</w:t>
      </w:r>
    </w:p>
    <w:p>
      <w:r>
        <w:t xml:space="preserve">haettu</w:t>
      </w:r>
    </w:p>
    <w:p>
      <w:r>
        <w:rPr>
          <w:b/>
        </w:rPr>
        <w:t xml:space="preserve">Tulos</w:t>
      </w:r>
    </w:p>
    <w:p>
      <w:r>
        <w:t xml:space="preserve">Everest</w:t>
      </w:r>
    </w:p>
    <w:p>
      <w:r>
        <w:rPr>
          <w:b/>
        </w:rPr>
        <w:t xml:space="preserve">Tulos</w:t>
      </w:r>
    </w:p>
    <w:p>
      <w:r>
        <w:t xml:space="preserve">saavutukset</w:t>
      </w:r>
    </w:p>
    <w:p>
      <w:r>
        <w:rPr>
          <w:b/>
        </w:rPr>
        <w:t xml:space="preserve">Tulos</w:t>
      </w:r>
    </w:p>
    <w:p>
      <w:r>
        <w:t xml:space="preserve">tunnustaminen</w:t>
      </w:r>
    </w:p>
    <w:p>
      <w:r>
        <w:rPr>
          <w:b/>
        </w:rPr>
        <w:t xml:space="preserve">Tulos</w:t>
      </w:r>
    </w:p>
    <w:p>
      <w:r>
        <w:t xml:space="preserve">oli</w:t>
      </w:r>
    </w:p>
    <w:p>
      <w:r>
        <w:rPr>
          <w:b/>
        </w:rPr>
        <w:t xml:space="preserve">Tulos</w:t>
      </w:r>
    </w:p>
    <w:p>
      <w:r>
        <w:t xml:space="preserve">mukana</w:t>
      </w:r>
    </w:p>
    <w:p>
      <w:r>
        <w:rPr>
          <w:b/>
        </w:rPr>
        <w:t xml:space="preserve">Tulos</w:t>
      </w:r>
    </w:p>
    <w:p>
      <w:r>
        <w:t xml:space="preserve">tutkimusmatkat</w:t>
      </w:r>
    </w:p>
    <w:p>
      <w:r>
        <w:rPr>
          <w:b/>
        </w:rPr>
        <w:t xml:space="preserve">Tulos</w:t>
      </w:r>
    </w:p>
    <w:p>
      <w:r>
        <w:t xml:space="preserve">pysyi</w:t>
      </w:r>
    </w:p>
    <w:p>
      <w:r>
        <w:rPr>
          <w:b/>
        </w:rPr>
        <w:t xml:space="preserve">Tulos</w:t>
      </w:r>
    </w:p>
    <w:p>
      <w:r>
        <w:t xml:space="preserve">end</w:t>
      </w:r>
    </w:p>
    <w:p>
      <w:r>
        <w:rPr>
          <w:b/>
        </w:rPr>
        <w:t xml:space="preserve">Tulos</w:t>
      </w:r>
    </w:p>
    <w:p>
      <w:r>
        <w:t xml:space="preserve">oppitunti</w:t>
      </w:r>
    </w:p>
    <w:p>
      <w:r>
        <w:rPr>
          <w:b/>
        </w:rPr>
        <w:t xml:space="preserve">Tulos</w:t>
      </w:r>
    </w:p>
    <w:p>
      <w:r>
        <w:t xml:space="preserve">ansaitsevat</w:t>
      </w:r>
    </w:p>
    <w:p>
      <w:r>
        <w:rPr>
          <w:b/>
        </w:rPr>
        <w:t xml:space="preserve">Esimerkki 6.2191</w:t>
      </w:r>
    </w:p>
    <w:p>
      <w:r>
        <w:t xml:space="preserve">Läpikulku: Gonzalezin klaani oli jo kauan ennen kuin Elian sysäsi heidät kansainvälisen huomion armottomaan valokeilaan, tyypillinen esimerkki Kuuban vallankumouksen aiheuttamista ristiriidoista ja tuskallisista eroista. Manuelin sukupolven yhdeksästä sisaruksesta viisi on tullut Miamiin, kolme on edelleen Kuubassa ja yksi on kuollut.</w:t>
      </w:r>
    </w:p>
    <w:p>
      <w:r>
        <w:rPr>
          <w:b/>
        </w:rPr>
        <w:t xml:space="preserve">Tulos</w:t>
      </w:r>
    </w:p>
    <w:p>
      <w:r>
        <w:t xml:space="preserve">työntövoima</w:t>
      </w:r>
    </w:p>
    <w:p>
      <w:r>
        <w:rPr>
          <w:b/>
        </w:rPr>
        <w:t xml:space="preserve">Tulos</w:t>
      </w:r>
    </w:p>
    <w:p>
      <w:r>
        <w:t xml:space="preserve">oli</w:t>
      </w:r>
    </w:p>
    <w:p>
      <w:r>
        <w:rPr>
          <w:b/>
        </w:rPr>
        <w:t xml:space="preserve">Tulos</w:t>
      </w:r>
    </w:p>
    <w:p>
      <w:r>
        <w:t xml:space="preserve">ristiriidat</w:t>
      </w:r>
    </w:p>
    <w:p>
      <w:r>
        <w:rPr>
          <w:b/>
        </w:rPr>
        <w:t xml:space="preserve">Tulos</w:t>
      </w:r>
    </w:p>
    <w:p>
      <w:r>
        <w:t xml:space="preserve">erotukset</w:t>
      </w:r>
    </w:p>
    <w:p>
      <w:r>
        <w:rPr>
          <w:b/>
        </w:rPr>
        <w:t xml:space="preserve">Tulos</w:t>
      </w:r>
    </w:p>
    <w:p>
      <w:r>
        <w:t xml:space="preserve">taottu</w:t>
      </w:r>
    </w:p>
    <w:p>
      <w:r>
        <w:rPr>
          <w:b/>
        </w:rPr>
        <w:t xml:space="preserve">Tulos</w:t>
      </w:r>
    </w:p>
    <w:p>
      <w:r>
        <w:t xml:space="preserve">tule</w:t>
      </w:r>
    </w:p>
    <w:p>
      <w:r>
        <w:rPr>
          <w:b/>
        </w:rPr>
        <w:t xml:space="preserve">Tulos</w:t>
      </w:r>
    </w:p>
    <w:p>
      <w:r>
        <w:t xml:space="preserve">pysyvät</w:t>
      </w:r>
    </w:p>
    <w:p>
      <w:r>
        <w:rPr>
          <w:b/>
        </w:rPr>
        <w:t xml:space="preserve">Tulos</w:t>
      </w:r>
    </w:p>
    <w:p>
      <w:r>
        <w:t xml:space="preserve">läpäissyt</w:t>
      </w:r>
    </w:p>
    <w:p>
      <w:r>
        <w:rPr>
          <w:b/>
        </w:rPr>
        <w:t xml:space="preserve">Esimerkki 6.2192</w:t>
      </w:r>
    </w:p>
    <w:p>
      <w:r>
        <w:t xml:space="preserve">Läpikulku: Blair ilmoitti, että Britannia esittäisi uusia ehdotuksia, jos se olisi järkevää. "Ilmeisesti olemme ennakoineet sitä ja sanoneet ihmisille, että teemme niin, mutta yhteisymmärrykselle on oltava perusta, muuten ehdotusten esittämisessä ei ole mitään järkeä."</w:t>
      </w:r>
    </w:p>
    <w:p>
      <w:r>
        <w:rPr>
          <w:b/>
        </w:rPr>
        <w:t xml:space="preserve">Tulos</w:t>
      </w:r>
    </w:p>
    <w:p>
      <w:r>
        <w:t xml:space="preserve">ilmoitettu</w:t>
      </w:r>
    </w:p>
    <w:p>
      <w:r>
        <w:rPr>
          <w:b/>
        </w:rPr>
        <w:t xml:space="preserve">Tulos</w:t>
      </w:r>
    </w:p>
    <w:p>
      <w:r>
        <w:t xml:space="preserve">läsnä</w:t>
      </w:r>
    </w:p>
    <w:p>
      <w:r>
        <w:rPr>
          <w:b/>
        </w:rPr>
        <w:t xml:space="preserve">Tulos</w:t>
      </w:r>
    </w:p>
    <w:p>
      <w:r>
        <w:t xml:space="preserve">tehdä</w:t>
      </w:r>
    </w:p>
    <w:p>
      <w:r>
        <w:rPr>
          <w:b/>
        </w:rPr>
        <w:t xml:space="preserve">Tulos</w:t>
      </w:r>
    </w:p>
    <w:p>
      <w:r>
        <w:t xml:space="preserve">ennakoitu</w:t>
      </w:r>
    </w:p>
    <w:p>
      <w:r>
        <w:rPr>
          <w:b/>
        </w:rPr>
        <w:t xml:space="preserve">Tulos</w:t>
      </w:r>
    </w:p>
    <w:p>
      <w:r>
        <w:t xml:space="preserve">sanoi</w:t>
      </w:r>
    </w:p>
    <w:p>
      <w:r>
        <w:rPr>
          <w:b/>
        </w:rPr>
        <w:t xml:space="preserve">Tulos</w:t>
      </w:r>
    </w:p>
    <w:p>
      <w:r>
        <w:t xml:space="preserve">sopimus</w:t>
      </w:r>
    </w:p>
    <w:p>
      <w:r>
        <w:rPr>
          <w:b/>
        </w:rPr>
        <w:t xml:space="preserve">Tulos</w:t>
      </w:r>
    </w:p>
    <w:p>
      <w:r>
        <w:t xml:space="preserve">Laittamalla</w:t>
      </w:r>
    </w:p>
    <w:p>
      <w:r>
        <w:rPr>
          <w:b/>
        </w:rPr>
        <w:t xml:space="preserve">Esimerkki 6.2193</w:t>
      </w:r>
    </w:p>
    <w:p>
      <w:r>
        <w:t xml:space="preserve">Läpikulku: Ruther sanoi, että hankkeella ei pyritä vain "virtuaaliseen säilyttämiseen", vaan myös auttamaan näiden kohteiden fyysisessä säilyttämisessä, sillä sää, aika ja ihmisasutuksen aiheuttama rapautuminen ovat rapauttaneet niitä. Tansaniassa sijaitseva Kilwan linnoitus, joka on tehty korallikivestä, on peräisin vuodelta 1503.</w:t>
      </w:r>
    </w:p>
    <w:p>
      <w:r>
        <w:rPr>
          <w:b/>
        </w:rPr>
        <w:t xml:space="preserve">Tulos</w:t>
      </w:r>
    </w:p>
    <w:p>
      <w:r>
        <w:t xml:space="preserve">tavoitteet</w:t>
      </w:r>
    </w:p>
    <w:p>
      <w:r>
        <w:rPr>
          <w:b/>
        </w:rPr>
        <w:t xml:space="preserve">Tulos</w:t>
      </w:r>
    </w:p>
    <w:p>
      <w:r>
        <w:t xml:space="preserve">avustaminen</w:t>
      </w:r>
    </w:p>
    <w:p>
      <w:r>
        <w:rPr>
          <w:b/>
        </w:rPr>
        <w:t xml:space="preserve">Tulos</w:t>
      </w:r>
    </w:p>
    <w:p>
      <w:r>
        <w:t xml:space="preserve">erodoitunut</w:t>
      </w:r>
    </w:p>
    <w:p>
      <w:r>
        <w:rPr>
          <w:b/>
        </w:rPr>
        <w:t xml:space="preserve">Tulos</w:t>
      </w:r>
    </w:p>
    <w:p>
      <w:r>
        <w:t xml:space="preserve">sanoi</w:t>
      </w:r>
    </w:p>
    <w:p>
      <w:r>
        <w:rPr>
          <w:b/>
        </w:rPr>
        <w:t xml:space="preserve">Tulos</w:t>
      </w:r>
    </w:p>
    <w:p>
      <w:r>
        <w:t xml:space="preserve">tehty</w:t>
      </w:r>
    </w:p>
    <w:p>
      <w:r>
        <w:rPr>
          <w:b/>
        </w:rPr>
        <w:t xml:space="preserve">Tulos</w:t>
      </w:r>
    </w:p>
    <w:p>
      <w:r>
        <w:t xml:space="preserve">päivämäärät</w:t>
      </w:r>
    </w:p>
    <w:p>
      <w:r>
        <w:rPr>
          <w:b/>
        </w:rPr>
        <w:t xml:space="preserve">Tulos</w:t>
      </w:r>
    </w:p>
    <w:p>
      <w:r>
        <w:t xml:space="preserve">säilyttäminen</w:t>
      </w:r>
    </w:p>
    <w:p>
      <w:r>
        <w:rPr>
          <w:b/>
        </w:rPr>
        <w:t xml:space="preserve">Tulos</w:t>
      </w:r>
    </w:p>
    <w:p>
      <w:r>
        <w:t xml:space="preserve">säilyttäminen</w:t>
      </w:r>
    </w:p>
    <w:p>
      <w:r>
        <w:rPr>
          <w:b/>
        </w:rPr>
        <w:t xml:space="preserve">Esimerkki 6.2194</w:t>
      </w:r>
    </w:p>
    <w:p>
      <w:r>
        <w:t xml:space="preserve">Läpikulku: Monty Panesar jätettiin pois Englannin muuttumattomasta yhdestätoista pelaajasta, kun taas vasenkätinen kehrääjä Monty Panesar jätettiin pois. McGrathin oli vakuutettava kippari Pontingille, että hän pystyisi pelaamaan viiden päivän ottelun, kun hän tarvitsi kipulääkkeitä Australian voittoon Gabbassa.</w:t>
      </w:r>
    </w:p>
    <w:p>
      <w:r>
        <w:rPr>
          <w:b/>
        </w:rPr>
        <w:t xml:space="preserve">Tulos</w:t>
      </w:r>
    </w:p>
    <w:p>
      <w:r>
        <w:t xml:space="preserve">läpäissyt</w:t>
      </w:r>
    </w:p>
    <w:p>
      <w:r>
        <w:rPr>
          <w:b/>
        </w:rPr>
        <w:t xml:space="preserve">Tulos</w:t>
      </w:r>
    </w:p>
    <w:p>
      <w:r>
        <w:t xml:space="preserve">huoli</w:t>
      </w:r>
    </w:p>
    <w:p>
      <w:r>
        <w:rPr>
          <w:b/>
        </w:rPr>
        <w:t xml:space="preserve">Tulos</w:t>
      </w:r>
    </w:p>
    <w:p>
      <w:r>
        <w:t xml:space="preserve">vahinko</w:t>
      </w:r>
    </w:p>
    <w:p>
      <w:r>
        <w:rPr>
          <w:b/>
        </w:rPr>
        <w:t xml:space="preserve">Tulos</w:t>
      </w:r>
    </w:p>
    <w:p>
      <w:r>
        <w:t xml:space="preserve">vasen</w:t>
      </w:r>
    </w:p>
    <w:p>
      <w:r>
        <w:rPr>
          <w:b/>
        </w:rPr>
        <w:t xml:space="preserve">Tulos</w:t>
      </w:r>
    </w:p>
    <w:p>
      <w:r>
        <w:t xml:space="preserve">muuttumaton</w:t>
      </w:r>
    </w:p>
    <w:p>
      <w:r>
        <w:rPr>
          <w:b/>
        </w:rPr>
        <w:t xml:space="preserve">Tulos</w:t>
      </w:r>
    </w:p>
    <w:p>
      <w:r>
        <w:t xml:space="preserve">vakuuttaa</w:t>
      </w:r>
    </w:p>
    <w:p>
      <w:r>
        <w:rPr>
          <w:b/>
        </w:rPr>
        <w:t xml:space="preserve">Tulos</w:t>
      </w:r>
    </w:p>
    <w:p>
      <w:r>
        <w:t xml:space="preserve">olla</w:t>
      </w:r>
    </w:p>
    <w:p>
      <w:r>
        <w:rPr>
          <w:b/>
        </w:rPr>
        <w:t xml:space="preserve">Tulos</w:t>
      </w:r>
    </w:p>
    <w:p>
      <w:r>
        <w:t xml:space="preserve">täydellinen</w:t>
      </w:r>
    </w:p>
    <w:p>
      <w:r>
        <w:rPr>
          <w:b/>
        </w:rPr>
        <w:t xml:space="preserve">Tulos</w:t>
      </w:r>
    </w:p>
    <w:p>
      <w:r>
        <w:t xml:space="preserve">ottelu</w:t>
      </w:r>
    </w:p>
    <w:p>
      <w:r>
        <w:rPr>
          <w:b/>
        </w:rPr>
        <w:t xml:space="preserve">Tulos</w:t>
      </w:r>
    </w:p>
    <w:p>
      <w:r>
        <w:t xml:space="preserve">tarvitsevat</w:t>
      </w:r>
    </w:p>
    <w:p>
      <w:r>
        <w:rPr>
          <w:b/>
        </w:rPr>
        <w:t xml:space="preserve">Tulos</w:t>
      </w:r>
    </w:p>
    <w:p>
      <w:r>
        <w:t xml:space="preserve">katso</w:t>
      </w:r>
    </w:p>
    <w:p>
      <w:r>
        <w:rPr>
          <w:b/>
        </w:rPr>
        <w:t xml:space="preserve">Esimerkki 6.2195</w:t>
      </w:r>
    </w:p>
    <w:p>
      <w:r>
        <w:t xml:space="preserve">Läpikulku: Prodi sanoi: Prodi sanoi: "Tavoitteenamme on lähteä heti, kun olemme auttaneet valtion jälleenrakentamisessa, eli kuukauden kuluttua pyytämistämme demokraattisista vaaleista." "Tavoitteemme on lähteä heti, kun olemme auttaneet valtion jälleenrakentamisessa, eli kuukauden kuluttua pyytämistämme demokraattisista vaaleista." Hän vahvisti, että suurimman osan operaatioon osallistuvista joukoista oli määrä saapua tiistaina.</w:t>
      </w:r>
    </w:p>
    <w:p>
      <w:r>
        <w:rPr>
          <w:b/>
        </w:rPr>
        <w:t xml:space="preserve">Tulos</w:t>
      </w:r>
    </w:p>
    <w:p>
      <w:r>
        <w:t xml:space="preserve">sanoi</w:t>
      </w:r>
    </w:p>
    <w:p>
      <w:r>
        <w:rPr>
          <w:b/>
        </w:rPr>
        <w:t xml:space="preserve">Tulos</w:t>
      </w:r>
    </w:p>
    <w:p>
      <w:r>
        <w:t xml:space="preserve">jätä</w:t>
      </w:r>
    </w:p>
    <w:p>
      <w:r>
        <w:rPr>
          <w:b/>
        </w:rPr>
        <w:t xml:space="preserve">Tulos</w:t>
      </w:r>
    </w:p>
    <w:p>
      <w:r>
        <w:t xml:space="preserve">auttoi</w:t>
      </w:r>
    </w:p>
    <w:p>
      <w:r>
        <w:rPr>
          <w:b/>
        </w:rPr>
        <w:t xml:space="preserve">Tulos</w:t>
      </w:r>
    </w:p>
    <w:p>
      <w:r>
        <w:t xml:space="preserve">rekonstruoida</w:t>
      </w:r>
    </w:p>
    <w:p>
      <w:r>
        <w:rPr>
          <w:b/>
        </w:rPr>
        <w:t xml:space="preserve">Tulos</w:t>
      </w:r>
    </w:p>
    <w:p>
      <w:r>
        <w:t xml:space="preserve">vaalit</w:t>
      </w:r>
    </w:p>
    <w:p>
      <w:r>
        <w:rPr>
          <w:b/>
        </w:rPr>
        <w:t xml:space="preserve">Tulos</w:t>
      </w:r>
    </w:p>
    <w:p>
      <w:r>
        <w:t xml:space="preserve">kysymällä</w:t>
      </w:r>
    </w:p>
    <w:p>
      <w:r>
        <w:rPr>
          <w:b/>
        </w:rPr>
        <w:t xml:space="preserve">Tulos</w:t>
      </w:r>
    </w:p>
    <w:p>
      <w:r>
        <w:t xml:space="preserve">vahvistettu</w:t>
      </w:r>
    </w:p>
    <w:p>
      <w:r>
        <w:rPr>
          <w:b/>
        </w:rPr>
        <w:t xml:space="preserve">Tulos</w:t>
      </w:r>
    </w:p>
    <w:p>
      <w:r>
        <w:t xml:space="preserve">toiminta</w:t>
      </w:r>
    </w:p>
    <w:p>
      <w:r>
        <w:rPr>
          <w:b/>
        </w:rPr>
        <w:t xml:space="preserve">Tulos</w:t>
      </w:r>
    </w:p>
    <w:p>
      <w:r>
        <w:t xml:space="preserve">saapuvat</w:t>
      </w:r>
    </w:p>
    <w:p>
      <w:r>
        <w:rPr>
          <w:b/>
        </w:rPr>
        <w:t xml:space="preserve">Esimerkki 6.2196</w:t>
      </w:r>
    </w:p>
    <w:p>
      <w:r>
        <w:t xml:space="preserve">Läpikulku: Gerstner sanoi perjantaina: "RJR Nabisco ja Planters LifeSavers keskittyvät enemmän omiin ydinliiketoimintoihimme". Baby Ruth ja Butterfinger ovat molemmat 15 myydyimmän suklaapatukan joukossa Yhdysvalloissa, mutta RJR:n kokonaisosuus noin 5,1 miljardin dollarin markkinoista on alle 5 prosenttia.</w:t>
      </w:r>
    </w:p>
    <w:p>
      <w:r>
        <w:rPr>
          <w:b/>
        </w:rPr>
        <w:t xml:space="preserve">Tulos</w:t>
      </w:r>
    </w:p>
    <w:p>
      <w:r>
        <w:t xml:space="preserve">konsentraatti</w:t>
      </w:r>
    </w:p>
    <w:p>
      <w:r>
        <w:rPr>
          <w:b/>
        </w:rPr>
        <w:t xml:space="preserve">Tulos</w:t>
      </w:r>
    </w:p>
    <w:p>
      <w:r>
        <w:t xml:space="preserve">sanoi</w:t>
      </w:r>
    </w:p>
    <w:p>
      <w:r>
        <w:rPr>
          <w:b/>
        </w:rPr>
        <w:t xml:space="preserve">Tulos</w:t>
      </w:r>
    </w:p>
    <w:p>
      <w:r>
        <w:t xml:space="preserve">ovat</w:t>
      </w:r>
    </w:p>
    <w:p>
      <w:r>
        <w:rPr>
          <w:b/>
        </w:rPr>
        <w:t xml:space="preserve">Tulos</w:t>
      </w:r>
    </w:p>
    <w:p>
      <w:r>
        <w:t xml:space="preserve">on</w:t>
      </w:r>
    </w:p>
    <w:p>
      <w:r>
        <w:rPr>
          <w:b/>
        </w:rPr>
        <w:t xml:space="preserve">Esimerkki 6.2197</w:t>
      </w:r>
    </w:p>
    <w:p>
      <w:r>
        <w:t xml:space="preserve">Läpikulku: Redknapp lisäsi: "Ainoa syy, miksi jäin seuraan (Southamptoniin) putoamisen jälkeen, oli se, että tunsin olevani sen velkaa faneille, että saisin heidät takaisin ylöspäin, mutta olisin valehtelija, jos sanoisin, että sydämeni oli tässä työssä. "Tämän kauden tapahtumat ovat vain lisänneet haluani päästä pois, ja kun Portsmouth pyysi lupaa puhua kanssani tällä viikolla, tiesin, että minun oli palattava.</w:t>
      </w:r>
    </w:p>
    <w:p>
      <w:r>
        <w:rPr>
          <w:b/>
        </w:rPr>
        <w:t xml:space="preserve">Tulos</w:t>
      </w:r>
    </w:p>
    <w:p>
      <w:r>
        <w:t xml:space="preserve">lisätty</w:t>
      </w:r>
    </w:p>
    <w:p>
      <w:r>
        <w:rPr>
          <w:b/>
        </w:rPr>
        <w:t xml:space="preserve">Tulos</w:t>
      </w:r>
    </w:p>
    <w:p>
      <w:r>
        <w:t xml:space="preserve">pysyi</w:t>
      </w:r>
    </w:p>
    <w:p>
      <w:r>
        <w:rPr>
          <w:b/>
        </w:rPr>
        <w:t xml:space="preserve">Tulos</w:t>
      </w:r>
    </w:p>
    <w:p>
      <w:r>
        <w:t xml:space="preserve">putoaminen</w:t>
      </w:r>
    </w:p>
    <w:p>
      <w:r>
        <w:rPr>
          <w:b/>
        </w:rPr>
        <w:t xml:space="preserve">Tulos</w:t>
      </w:r>
    </w:p>
    <w:p>
      <w:r>
        <w:t xml:space="preserve">huopa</w:t>
      </w:r>
    </w:p>
    <w:p>
      <w:r>
        <w:rPr>
          <w:b/>
        </w:rPr>
        <w:t xml:space="preserve">Tulos</w:t>
      </w:r>
    </w:p>
    <w:p>
      <w:r>
        <w:t xml:space="preserve">velkaa</w:t>
      </w:r>
    </w:p>
    <w:p>
      <w:r>
        <w:rPr>
          <w:b/>
        </w:rPr>
        <w:t xml:space="preserve">Tulos</w:t>
      </w:r>
    </w:p>
    <w:p>
      <w:r>
        <w:t xml:space="preserve">Hanki</w:t>
      </w:r>
    </w:p>
    <w:p>
      <w:r>
        <w:rPr>
          <w:b/>
        </w:rPr>
        <w:t xml:space="preserve">Tulos</w:t>
      </w:r>
    </w:p>
    <w:p>
      <w:r>
        <w:t xml:space="preserve">olla</w:t>
      </w:r>
    </w:p>
    <w:p>
      <w:r>
        <w:rPr>
          <w:b/>
        </w:rPr>
        <w:t xml:space="preserve">Tulos</w:t>
      </w:r>
    </w:p>
    <w:p>
      <w:r>
        <w:t xml:space="preserve">sanoi</w:t>
      </w:r>
    </w:p>
    <w:p>
      <w:r>
        <w:rPr>
          <w:b/>
        </w:rPr>
        <w:t xml:space="preserve">Tulos</w:t>
      </w:r>
    </w:p>
    <w:p>
      <w:r>
        <w:t xml:space="preserve">Tapahtumat</w:t>
      </w:r>
    </w:p>
    <w:p>
      <w:r>
        <w:rPr>
          <w:b/>
        </w:rPr>
        <w:t xml:space="preserve">Tulos</w:t>
      </w:r>
    </w:p>
    <w:p>
      <w:r>
        <w:t xml:space="preserve">kausi</w:t>
      </w:r>
    </w:p>
    <w:p>
      <w:r>
        <w:rPr>
          <w:b/>
        </w:rPr>
        <w:t xml:space="preserve">Tulos</w:t>
      </w:r>
    </w:p>
    <w:p>
      <w:r>
        <w:t xml:space="preserve">lisääntynyt</w:t>
      </w:r>
    </w:p>
    <w:p>
      <w:r>
        <w:rPr>
          <w:b/>
        </w:rPr>
        <w:t xml:space="preserve">Tulos</w:t>
      </w:r>
    </w:p>
    <w:p>
      <w:r>
        <w:t xml:space="preserve">halu</w:t>
      </w:r>
    </w:p>
    <w:p>
      <w:r>
        <w:rPr>
          <w:b/>
        </w:rPr>
        <w:t xml:space="preserve">Tulos</w:t>
      </w:r>
    </w:p>
    <w:p>
      <w:r>
        <w:t xml:space="preserve">Hanki</w:t>
      </w:r>
    </w:p>
    <w:p>
      <w:r>
        <w:rPr>
          <w:b/>
        </w:rPr>
        <w:t xml:space="preserve">Tulos</w:t>
      </w:r>
    </w:p>
    <w:p>
      <w:r>
        <w:t xml:space="preserve">kysyi</w:t>
      </w:r>
    </w:p>
    <w:p>
      <w:r>
        <w:rPr>
          <w:b/>
        </w:rPr>
        <w:t xml:space="preserve">Tulos</w:t>
      </w:r>
    </w:p>
    <w:p>
      <w:r>
        <w:t xml:space="preserve">puhu</w:t>
      </w:r>
    </w:p>
    <w:p>
      <w:r>
        <w:rPr>
          <w:b/>
        </w:rPr>
        <w:t xml:space="preserve">Tulos</w:t>
      </w:r>
    </w:p>
    <w:p>
      <w:r>
        <w:t xml:space="preserve">tiesi</w:t>
      </w:r>
    </w:p>
    <w:p>
      <w:r>
        <w:rPr>
          <w:b/>
        </w:rPr>
        <w:t xml:space="preserve">Tulos</w:t>
      </w:r>
    </w:p>
    <w:p>
      <w:r>
        <w:t xml:space="preserve">go</w:t>
      </w:r>
    </w:p>
    <w:p>
      <w:r>
        <w:rPr>
          <w:b/>
        </w:rPr>
        <w:t xml:space="preserve">Esimerkki 6.2198</w:t>
      </w:r>
    </w:p>
    <w:p>
      <w:r>
        <w:t xml:space="preserve">Läpikulku: "Irakin Punaisen Puolikuun pääsihteeri Mazen Abdallah kertoi AFP:lle päivä sieppausten jälkeen. "Olemme ainoa järjestö, joka toimii koko Irakissa.</w:t>
      </w:r>
    </w:p>
    <w:p>
      <w:r>
        <w:rPr>
          <w:b/>
        </w:rPr>
        <w:t xml:space="preserve">Tulos</w:t>
      </w:r>
    </w:p>
    <w:p>
      <w:r>
        <w:t xml:space="preserve">pysähtyi</w:t>
      </w:r>
    </w:p>
    <w:p>
      <w:r>
        <w:rPr>
          <w:b/>
        </w:rPr>
        <w:t xml:space="preserve">Tulos</w:t>
      </w:r>
    </w:p>
    <w:p>
      <w:r>
        <w:t xml:space="preserve">tee</w:t>
      </w:r>
    </w:p>
    <w:p>
      <w:r>
        <w:rPr>
          <w:b/>
        </w:rPr>
        <w:t xml:space="preserve">Tulos</w:t>
      </w:r>
    </w:p>
    <w:p>
      <w:r>
        <w:t xml:space="preserve">paine</w:t>
      </w:r>
    </w:p>
    <w:p>
      <w:r>
        <w:rPr>
          <w:b/>
        </w:rPr>
        <w:t xml:space="preserve">Tulos</w:t>
      </w:r>
    </w:p>
    <w:p>
      <w:r>
        <w:t xml:space="preserve">ilmainen</w:t>
      </w:r>
    </w:p>
    <w:p>
      <w:r>
        <w:rPr>
          <w:b/>
        </w:rPr>
        <w:t xml:space="preserve">Tulos</w:t>
      </w:r>
    </w:p>
    <w:p>
      <w:r>
        <w:t xml:space="preserve">siepattu</w:t>
      </w:r>
    </w:p>
    <w:p>
      <w:r>
        <w:rPr>
          <w:b/>
        </w:rPr>
        <w:t xml:space="preserve">Tulos</w:t>
      </w:r>
    </w:p>
    <w:p>
      <w:r>
        <w:t xml:space="preserve">kertoi</w:t>
      </w:r>
    </w:p>
    <w:p>
      <w:r>
        <w:rPr>
          <w:b/>
        </w:rPr>
        <w:t xml:space="preserve">Tulos</w:t>
      </w:r>
    </w:p>
    <w:p>
      <w:r>
        <w:t xml:space="preserve">sieppaukset</w:t>
      </w:r>
    </w:p>
    <w:p>
      <w:r>
        <w:rPr>
          <w:b/>
        </w:rPr>
        <w:t xml:space="preserve">Tulos</w:t>
      </w:r>
    </w:p>
    <w:p>
      <w:r>
        <w:t xml:space="preserve">työskentely</w:t>
      </w:r>
    </w:p>
    <w:p>
      <w:r>
        <w:rPr>
          <w:b/>
        </w:rPr>
        <w:t xml:space="preserve">Esimerkki 6.2199</w:t>
      </w:r>
    </w:p>
    <w:p>
      <w:r>
        <w:t xml:space="preserve">Läpikulku: Dalai-lama pakeni maanpakoon kahdeksan vuotta myöhemmin epäonnistuneen Kiinan vallan vastaisen kansannousun jälkeen. Mikään maa ei tunnusta hänen Intiassa johtamaansa maanpaossa toimivaa hallitusta, mutta hengellisen johtajan kampanja Tiibetin itsemääräämisoikeuden puolesta on saanut hänelle kansainvälistä tunnustusta.</w:t>
      </w:r>
    </w:p>
    <w:p>
      <w:r>
        <w:rPr>
          <w:b/>
        </w:rPr>
        <w:t xml:space="preserve">Tulos</w:t>
      </w:r>
    </w:p>
    <w:p>
      <w:r>
        <w:t xml:space="preserve">takavarikoitu</w:t>
      </w:r>
    </w:p>
    <w:p>
      <w:r>
        <w:rPr>
          <w:b/>
        </w:rPr>
        <w:t xml:space="preserve">Tulos</w:t>
      </w:r>
    </w:p>
    <w:p>
      <w:r>
        <w:t xml:space="preserve">pakeni</w:t>
      </w:r>
    </w:p>
    <w:p>
      <w:r>
        <w:rPr>
          <w:b/>
        </w:rPr>
        <w:t xml:space="preserve">Tulos</w:t>
      </w:r>
    </w:p>
    <w:p>
      <w:r>
        <w:t xml:space="preserve">seuraavat</w:t>
      </w:r>
    </w:p>
    <w:p>
      <w:r>
        <w:rPr>
          <w:b/>
        </w:rPr>
        <w:t xml:space="preserve">Tulos</w:t>
      </w:r>
    </w:p>
    <w:p>
      <w:r>
        <w:t xml:space="preserve">kansannousu</w:t>
      </w:r>
    </w:p>
    <w:p>
      <w:r>
        <w:rPr>
          <w:b/>
        </w:rPr>
        <w:t xml:space="preserve">Tulos</w:t>
      </w:r>
    </w:p>
    <w:p>
      <w:r>
        <w:t xml:space="preserve">päähän</w:t>
      </w:r>
    </w:p>
    <w:p>
      <w:r>
        <w:rPr>
          <w:b/>
        </w:rPr>
        <w:t xml:space="preserve">Tulos</w:t>
      </w:r>
    </w:p>
    <w:p>
      <w:r>
        <w:t xml:space="preserve">tunnustettu</w:t>
      </w:r>
    </w:p>
    <w:p>
      <w:r>
        <w:rPr>
          <w:b/>
        </w:rPr>
        <w:t xml:space="preserve">Tulos</w:t>
      </w:r>
    </w:p>
    <w:p>
      <w:r>
        <w:t xml:space="preserve">kampanja</w:t>
      </w:r>
    </w:p>
    <w:p>
      <w:r>
        <w:rPr>
          <w:b/>
        </w:rPr>
        <w:t xml:space="preserve">Tulos</w:t>
      </w:r>
    </w:p>
    <w:p>
      <w:r>
        <w:t xml:space="preserve">määrittäminen</w:t>
      </w:r>
    </w:p>
    <w:p>
      <w:r>
        <w:rPr>
          <w:b/>
        </w:rPr>
        <w:t xml:space="preserve">Tulos</w:t>
      </w:r>
    </w:p>
    <w:p>
      <w:r>
        <w:t xml:space="preserve">voitti</w:t>
      </w:r>
    </w:p>
    <w:p>
      <w:r>
        <w:rPr>
          <w:b/>
        </w:rPr>
        <w:t xml:space="preserve">Esimerkki 6.2200</w:t>
      </w:r>
    </w:p>
    <w:p>
      <w:r>
        <w:t xml:space="preserve">Läpikulku: Se ennakoi koko vuoden BKT:n kasvavan 2,0 prosenttia, mikä on myös ennallaan edellisestä arviosta. Tämä olisi hallituksen ennusteiden 2,0-2,5 prosentin vaihteluvälin alapäässä.</w:t>
      </w:r>
    </w:p>
    <w:p>
      <w:r>
        <w:rPr>
          <w:b/>
        </w:rPr>
        <w:t xml:space="preserve">Tulos</w:t>
      </w:r>
    </w:p>
    <w:p>
      <w:r>
        <w:t xml:space="preserve">ennakoi</w:t>
      </w:r>
    </w:p>
    <w:p>
      <w:r>
        <w:rPr>
          <w:b/>
        </w:rPr>
        <w:t xml:space="preserve">Tulos</w:t>
      </w:r>
    </w:p>
    <w:p>
      <w:r>
        <w:t xml:space="preserve">vuosi</w:t>
      </w:r>
    </w:p>
    <w:p>
      <w:r>
        <w:rPr>
          <w:b/>
        </w:rPr>
        <w:t xml:space="preserve">Tulos</w:t>
      </w:r>
    </w:p>
    <w:p>
      <w:r>
        <w:t xml:space="preserve">rising</w:t>
      </w:r>
    </w:p>
    <w:p>
      <w:r>
        <w:rPr>
          <w:b/>
        </w:rPr>
        <w:t xml:space="preserve">Tulos</w:t>
      </w:r>
    </w:p>
    <w:p>
      <w:r>
        <w:t xml:space="preserve">muuttumaton</w:t>
      </w:r>
    </w:p>
    <w:p>
      <w:r>
        <w:rPr>
          <w:b/>
        </w:rPr>
        <w:t xml:space="preserve">Tulos</w:t>
      </w:r>
    </w:p>
    <w:p>
      <w:r>
        <w:t xml:space="preserve">arvio</w:t>
      </w:r>
    </w:p>
    <w:p>
      <w:r>
        <w:rPr>
          <w:b/>
        </w:rPr>
        <w:t xml:space="preserve">Tulos</w:t>
      </w:r>
    </w:p>
    <w:p>
      <w:r>
        <w:t xml:space="preserve">olla</w:t>
      </w:r>
    </w:p>
    <w:p>
      <w:r>
        <w:rPr>
          <w:b/>
        </w:rPr>
        <w:t xml:space="preserve">Tulos</w:t>
      </w:r>
    </w:p>
    <w:p>
      <w:r>
        <w:t xml:space="preserve">ennuste</w:t>
      </w:r>
    </w:p>
    <w:p>
      <w:r>
        <w:rPr>
          <w:b/>
        </w:rPr>
        <w:t xml:space="preserve">Esimerkki 6.2201</w:t>
      </w:r>
    </w:p>
    <w:p>
      <w:r>
        <w:t xml:space="preserve">Läpikulku: Yhdysvaltain armeija toteuttaa 300 miljoonan dollarin psykologista operaatiokampanjaa, jonka tarkoituksena on horjuttaa kansainvälistä mielipidettä Yhdysvaltain terrorisminvastaisesta sodasta ulkomaisiin tiedotusvälineisiin sijoitettujen viestien avulla, kertoivat virkamiehet keskiviikkona. Pentagonin johtava tiedottaja Lawrence DiRita sanoi, että tavoitteena on "tarjota asiallista, totuudenmukaista tietoa jonkinasteisella avoimuudella, mikä tahansa on tarkoituksenmukaista".</w:t>
      </w:r>
    </w:p>
    <w:p>
      <w:r>
        <w:rPr>
          <w:b/>
        </w:rPr>
        <w:t xml:space="preserve">Tulos</w:t>
      </w:r>
    </w:p>
    <w:p>
      <w:r>
        <w:t xml:space="preserve">on</w:t>
      </w:r>
    </w:p>
    <w:p>
      <w:r>
        <w:rPr>
          <w:b/>
        </w:rPr>
        <w:t xml:space="preserve">Tulos</w:t>
      </w:r>
    </w:p>
    <w:p>
      <w:r>
        <w:t xml:space="preserve">asennus</w:t>
      </w:r>
    </w:p>
    <w:p>
      <w:r>
        <w:rPr>
          <w:b/>
        </w:rPr>
        <w:t xml:space="preserve">Tulos</w:t>
      </w:r>
    </w:p>
    <w:p>
      <w:r>
        <w:t xml:space="preserve">kampanja</w:t>
      </w:r>
    </w:p>
    <w:p>
      <w:r>
        <w:rPr>
          <w:b/>
        </w:rPr>
        <w:t xml:space="preserve">Tulos</w:t>
      </w:r>
    </w:p>
    <w:p>
      <w:r>
        <w:t xml:space="preserve">heilahtaa</w:t>
      </w:r>
    </w:p>
    <w:p>
      <w:r>
        <w:rPr>
          <w:b/>
        </w:rPr>
        <w:t xml:space="preserve">Tulos</w:t>
      </w:r>
    </w:p>
    <w:p>
      <w:r>
        <w:t xml:space="preserve">sijoitettu</w:t>
      </w:r>
    </w:p>
    <w:p>
      <w:r>
        <w:rPr>
          <w:b/>
        </w:rPr>
        <w:t xml:space="preserve">Tulos</w:t>
      </w:r>
    </w:p>
    <w:p>
      <w:r>
        <w:t xml:space="preserve">sanoi</w:t>
      </w:r>
    </w:p>
    <w:p>
      <w:r>
        <w:rPr>
          <w:b/>
        </w:rPr>
        <w:t xml:space="preserve">Tulos</w:t>
      </w:r>
    </w:p>
    <w:p>
      <w:r>
        <w:t xml:space="preserve">sanoi</w:t>
      </w:r>
    </w:p>
    <w:p>
      <w:r>
        <w:rPr>
          <w:b/>
        </w:rPr>
        <w:t xml:space="preserve">Tulos</w:t>
      </w:r>
    </w:p>
    <w:p>
      <w:r>
        <w:t xml:space="preserve">oli</w:t>
      </w:r>
    </w:p>
    <w:p>
      <w:r>
        <w:rPr>
          <w:b/>
        </w:rPr>
        <w:t xml:space="preserve">Tulos</w:t>
      </w:r>
    </w:p>
    <w:p>
      <w:r>
        <w:t xml:space="preserve">antaa</w:t>
      </w:r>
    </w:p>
    <w:p>
      <w:r>
        <w:rPr>
          <w:b/>
        </w:rPr>
        <w:t xml:space="preserve">Tulos</w:t>
      </w:r>
    </w:p>
    <w:p>
      <w:r>
        <w:t xml:space="preserve">on</w:t>
      </w:r>
    </w:p>
    <w:p>
      <w:r>
        <w:rPr>
          <w:b/>
        </w:rPr>
        <w:t xml:space="preserve">Tulos</w:t>
      </w:r>
    </w:p>
    <w:p>
      <w:r>
        <w:t xml:space="preserve">sota</w:t>
      </w:r>
    </w:p>
    <w:p>
      <w:r>
        <w:rPr>
          <w:b/>
        </w:rPr>
        <w:t xml:space="preserve">Esimerkki 6.2202</w:t>
      </w:r>
    </w:p>
    <w:p>
      <w:r>
        <w:t xml:space="preserve">Läpikulku: Meshaal, joka on nyt maanpaossa Syyriassa, vierailee Kairossa neljän tai viiden päivän kuluttua. Meshaal ei kuitenkaan lopulta tullut Egyptiin.</w:t>
      </w:r>
    </w:p>
    <w:p>
      <w:r>
        <w:rPr>
          <w:b/>
        </w:rPr>
        <w:t xml:space="preserve">Tulos</w:t>
      </w:r>
    </w:p>
    <w:p>
      <w:r>
        <w:t xml:space="preserve">puhuu</w:t>
      </w:r>
    </w:p>
    <w:p>
      <w:r>
        <w:rPr>
          <w:b/>
        </w:rPr>
        <w:t xml:space="preserve">Tulos</w:t>
      </w:r>
    </w:p>
    <w:p>
      <w:r>
        <w:t xml:space="preserve">exile</w:t>
      </w:r>
    </w:p>
    <w:p>
      <w:r>
        <w:rPr>
          <w:b/>
        </w:rPr>
        <w:t xml:space="preserve">Tulos</w:t>
      </w:r>
    </w:p>
    <w:p>
      <w:r>
        <w:t xml:space="preserve">käy osoitteessa</w:t>
      </w:r>
    </w:p>
    <w:p>
      <w:r>
        <w:rPr>
          <w:b/>
        </w:rPr>
        <w:t xml:space="preserve">Tulos</w:t>
      </w:r>
    </w:p>
    <w:p>
      <w:r>
        <w:t xml:space="preserve">tule</w:t>
      </w:r>
    </w:p>
    <w:p>
      <w:r>
        <w:rPr>
          <w:b/>
        </w:rPr>
        <w:t xml:space="preserve">Esimerkki 6.2203</w:t>
      </w:r>
    </w:p>
    <w:p>
      <w:r>
        <w:t xml:space="preserve">Läpikulku: "Hän sanoi, että osa tästä johtuu kausiluonteisista syistä, kun ulkomaalaiset lähtevät kotiin jouluksi, mutta WTO:n aiheuttama ilmapiiri on ehdottomasti ollut sellainen, että ihmiset pysyvät poissa. "On vain katsottava, kuinka monta yritystä täällä ei ole avoinna."</w:t>
      </w:r>
    </w:p>
    <w:p>
      <w:r>
        <w:rPr>
          <w:b/>
        </w:rPr>
        <w:t xml:space="preserve">Tulos</w:t>
      </w:r>
    </w:p>
    <w:p>
      <w:r>
        <w:t xml:space="preserve">s</w:t>
      </w:r>
    </w:p>
    <w:p>
      <w:r>
        <w:rPr>
          <w:b/>
        </w:rPr>
        <w:t xml:space="preserve">Tulos</w:t>
      </w:r>
    </w:p>
    <w:p>
      <w:r>
        <w:t xml:space="preserve">menossa</w:t>
      </w:r>
    </w:p>
    <w:p>
      <w:r>
        <w:rPr>
          <w:b/>
        </w:rPr>
        <w:t xml:space="preserve">Tulos</w:t>
      </w:r>
    </w:p>
    <w:p>
      <w:r>
        <w:t xml:space="preserve">Joulu</w:t>
      </w:r>
    </w:p>
    <w:p>
      <w:r>
        <w:rPr>
          <w:b/>
        </w:rPr>
        <w:t xml:space="preserve">Tulos</w:t>
      </w:r>
    </w:p>
    <w:p>
      <w:r>
        <w:t xml:space="preserve">ollut</w:t>
      </w:r>
    </w:p>
    <w:p>
      <w:r>
        <w:rPr>
          <w:b/>
        </w:rPr>
        <w:t xml:space="preserve">Tulos</w:t>
      </w:r>
    </w:p>
    <w:p>
      <w:r>
        <w:t xml:space="preserve">luotu</w:t>
      </w:r>
    </w:p>
    <w:p>
      <w:r>
        <w:rPr>
          <w:b/>
        </w:rPr>
        <w:t xml:space="preserve">Tulos</w:t>
      </w:r>
    </w:p>
    <w:p>
      <w:r>
        <w:t xml:space="preserve">pysyminen</w:t>
      </w:r>
    </w:p>
    <w:p>
      <w:r>
        <w:rPr>
          <w:b/>
        </w:rPr>
        <w:t xml:space="preserve">Tulos</w:t>
      </w:r>
    </w:p>
    <w:p>
      <w:r>
        <w:t xml:space="preserve">sanoi</w:t>
      </w:r>
    </w:p>
    <w:p>
      <w:r>
        <w:rPr>
          <w:b/>
        </w:rPr>
        <w:t xml:space="preserve">Tulos</w:t>
      </w:r>
    </w:p>
    <w:p>
      <w:r>
        <w:t xml:space="preserve">katso</w:t>
      </w:r>
    </w:p>
    <w:p>
      <w:r>
        <w:rPr>
          <w:b/>
        </w:rPr>
        <w:t xml:space="preserve">Tulos</w:t>
      </w:r>
    </w:p>
    <w:p>
      <w:r>
        <w:t xml:space="preserve">avaaminen</w:t>
      </w:r>
    </w:p>
    <w:p>
      <w:r>
        <w:rPr>
          <w:b/>
        </w:rPr>
        <w:t xml:space="preserve">Esimerkki 6.2204</w:t>
      </w:r>
    </w:p>
    <w:p>
      <w:r>
        <w:t xml:space="preserve">Läpikulku: Hän kieltäytyi vahvistamasta tai kiistämästä raportteja, joiden mukaan Provigon johtaja Henri Roy yrittää koota luettelomyymäläyksikön johtoostoa. Roya ei tavoitettu.</w:t>
      </w:r>
    </w:p>
    <w:p>
      <w:r>
        <w:rPr>
          <w:b/>
        </w:rPr>
        <w:t xml:space="preserve">Tulos</w:t>
      </w:r>
    </w:p>
    <w:p>
      <w:r>
        <w:t xml:space="preserve">kieltäytyi</w:t>
      </w:r>
    </w:p>
    <w:p>
      <w:r>
        <w:rPr>
          <w:b/>
        </w:rPr>
        <w:t xml:space="preserve">Tulos</w:t>
      </w:r>
    </w:p>
    <w:p>
      <w:r>
        <w:t xml:space="preserve">Vahvista</w:t>
      </w:r>
    </w:p>
    <w:p>
      <w:r>
        <w:rPr>
          <w:b/>
        </w:rPr>
        <w:t xml:space="preserve">Tulos</w:t>
      </w:r>
    </w:p>
    <w:p>
      <w:r>
        <w:t xml:space="preserve">deny</w:t>
      </w:r>
    </w:p>
    <w:p>
      <w:r>
        <w:rPr>
          <w:b/>
        </w:rPr>
        <w:t xml:space="preserve">Tulos</w:t>
      </w:r>
    </w:p>
    <w:p>
      <w:r>
        <w:t xml:space="preserve">raportit</w:t>
      </w:r>
    </w:p>
    <w:p>
      <w:r>
        <w:rPr>
          <w:b/>
        </w:rPr>
        <w:t xml:space="preserve">Tulos</w:t>
      </w:r>
    </w:p>
    <w:p>
      <w:r>
        <w:t xml:space="preserve">yrittää</w:t>
      </w:r>
    </w:p>
    <w:p>
      <w:r>
        <w:rPr>
          <w:b/>
        </w:rPr>
        <w:t xml:space="preserve">Tulos</w:t>
      </w:r>
    </w:p>
    <w:p>
      <w:r>
        <w:t xml:space="preserve">laita</w:t>
      </w:r>
    </w:p>
    <w:p>
      <w:r>
        <w:rPr>
          <w:b/>
        </w:rPr>
        <w:t xml:space="preserve">Tulos</w:t>
      </w:r>
    </w:p>
    <w:p>
      <w:r>
        <w:t xml:space="preserve">buy-out</w:t>
      </w:r>
    </w:p>
    <w:p>
      <w:r>
        <w:rPr>
          <w:b/>
        </w:rPr>
        <w:t xml:space="preserve">Tulos</w:t>
      </w:r>
    </w:p>
    <w:p>
      <w:r>
        <w:t xml:space="preserve">saavutettu</w:t>
      </w:r>
    </w:p>
    <w:p>
      <w:r>
        <w:rPr>
          <w:b/>
        </w:rPr>
        <w:t xml:space="preserve">Esimerkki 6.2205</w:t>
      </w:r>
    </w:p>
    <w:p>
      <w:r>
        <w:t xml:space="preserve">Läpikulku: Tutkimuksen mukaan 2-3 prosenttia maailman väestöstä kärsii vakavista mielenterveyshäiriöistä. Ensimmäinen SAARC-maiden psykiatrien kokous pidettiin viime vuonna Agrassa, Intiassa.</w:t>
      </w:r>
    </w:p>
    <w:p>
      <w:r>
        <w:rPr>
          <w:b/>
        </w:rPr>
        <w:t xml:space="preserve">Tulos</w:t>
      </w:r>
    </w:p>
    <w:p>
      <w:r>
        <w:t xml:space="preserve">kärsivät</w:t>
      </w:r>
    </w:p>
    <w:p>
      <w:r>
        <w:rPr>
          <w:b/>
        </w:rPr>
        <w:t xml:space="preserve">Tulos</w:t>
      </w:r>
    </w:p>
    <w:p>
      <w:r>
        <w:t xml:space="preserve">kokous</w:t>
      </w:r>
    </w:p>
    <w:p>
      <w:r>
        <w:rPr>
          <w:b/>
        </w:rPr>
        <w:t xml:space="preserve">Tulos</w:t>
      </w:r>
    </w:p>
    <w:p>
      <w:r>
        <w:t xml:space="preserve">pidetty</w:t>
      </w:r>
    </w:p>
    <w:p>
      <w:r>
        <w:rPr>
          <w:b/>
        </w:rPr>
        <w:t xml:space="preserve">Esimerkki 6.2206</w:t>
      </w:r>
    </w:p>
    <w:p>
      <w:r>
        <w:t xml:space="preserve">Läpikulku: Puolasta, Unkarista ja Tšekin tasavallasta on määrä tulla Naton täysjäseniä ensi vuoden huhtikuussa, kun liitto viettää 50-vuotisjuhliaan Washingtonissa. </w:t>
      </w:r>
    </w:p>
    <w:p>
      <w:r>
        <w:rPr>
          <w:b/>
        </w:rPr>
        <w:t xml:space="preserve">Tulos</w:t>
      </w:r>
    </w:p>
    <w:p>
      <w:r>
        <w:t xml:space="preserve">aikataulun mukainen</w:t>
      </w:r>
    </w:p>
    <w:p>
      <w:r>
        <w:rPr>
          <w:b/>
        </w:rPr>
        <w:t xml:space="preserve">Tulos</w:t>
      </w:r>
    </w:p>
    <w:p>
      <w:r>
        <w:t xml:space="preserve">tulla</w:t>
      </w:r>
    </w:p>
    <w:p>
      <w:r>
        <w:rPr>
          <w:b/>
        </w:rPr>
        <w:t xml:space="preserve">Tulos</w:t>
      </w:r>
    </w:p>
    <w:p>
      <w:r>
        <w:t xml:space="preserve">juhlii</w:t>
      </w:r>
    </w:p>
    <w:p>
      <w:r>
        <w:rPr>
          <w:b/>
        </w:rPr>
        <w:t xml:space="preserve">Esimerkki 6.2207</w:t>
      </w:r>
    </w:p>
    <w:p>
      <w:r>
        <w:t xml:space="preserve">Läpikulku: Peretzin kannattajien hurratessa työväenpuolueen pääsihteeri Eitan Cabel ilmoitti puolueen päämajassa Tel Avivissa, että Peretz oli voittanut 42,35 prosenttia äänistä, kun taas Peresin takana oli 39,96 prosenttia äänestäjistä. </w:t>
      </w:r>
    </w:p>
    <w:p>
      <w:r>
        <w:rPr>
          <w:b/>
        </w:rPr>
        <w:t xml:space="preserve">Tulos</w:t>
      </w:r>
    </w:p>
    <w:p>
      <w:r>
        <w:t xml:space="preserve">hurraa-huuto</w:t>
      </w:r>
    </w:p>
    <w:p>
      <w:r>
        <w:rPr>
          <w:b/>
        </w:rPr>
        <w:t xml:space="preserve">Tulos</w:t>
      </w:r>
    </w:p>
    <w:p>
      <w:r>
        <w:t xml:space="preserve">ilmoitti</w:t>
      </w:r>
    </w:p>
    <w:p>
      <w:r>
        <w:rPr>
          <w:b/>
        </w:rPr>
        <w:t xml:space="preserve">Tulos</w:t>
      </w:r>
    </w:p>
    <w:p>
      <w:r>
        <w:t xml:space="preserve">voitti</w:t>
      </w:r>
    </w:p>
    <w:p>
      <w:r>
        <w:rPr>
          <w:b/>
        </w:rPr>
        <w:t xml:space="preserve">Tulos</w:t>
      </w:r>
    </w:p>
    <w:p>
      <w:r>
        <w:t xml:space="preserve">äänet</w:t>
      </w:r>
    </w:p>
    <w:p>
      <w:r>
        <w:rPr>
          <w:b/>
        </w:rPr>
        <w:t xml:space="preserve">Tulos</w:t>
      </w:r>
    </w:p>
    <w:p>
      <w:r>
        <w:t xml:space="preserve">tukena</w:t>
      </w:r>
    </w:p>
    <w:p>
      <w:r>
        <w:rPr>
          <w:b/>
        </w:rPr>
        <w:t xml:space="preserve">Esimerkki 6.2208</w:t>
      </w:r>
    </w:p>
    <w:p>
      <w:r>
        <w:t xml:space="preserve">Läpikulku: Viranomaiset ovat kuitenkin varoneet tekemästä varmoja johtopäätöksiä ja jättäneet avoimeksi sen mahdollisuuden, että joissakin tapauksissa on kyse sarjamurhaajasta. Yhdestäkään murhasta ei ole tehty pidätyksiä.</w:t>
      </w:r>
    </w:p>
    <w:p>
      <w:r>
        <w:rPr>
          <w:b/>
        </w:rPr>
        <w:t xml:space="preserve">Tulos</w:t>
      </w:r>
    </w:p>
    <w:p>
      <w:r>
        <w:t xml:space="preserve">tutkimus</w:t>
      </w:r>
    </w:p>
    <w:p>
      <w:r>
        <w:rPr>
          <w:b/>
        </w:rPr>
        <w:t xml:space="preserve">Tulos</w:t>
      </w:r>
    </w:p>
    <w:p>
      <w:r>
        <w:t xml:space="preserve">saada</w:t>
      </w:r>
    </w:p>
    <w:p>
      <w:r>
        <w:rPr>
          <w:b/>
        </w:rPr>
        <w:t xml:space="preserve">Tulos</w:t>
      </w:r>
    </w:p>
    <w:p>
      <w:r>
        <w:t xml:space="preserve">ollut</w:t>
      </w:r>
    </w:p>
    <w:p>
      <w:r>
        <w:rPr>
          <w:b/>
        </w:rPr>
        <w:t xml:space="preserve">Tulos</w:t>
      </w:r>
    </w:p>
    <w:p>
      <w:r>
        <w:t xml:space="preserve">piirtää</w:t>
      </w:r>
    </w:p>
    <w:p>
      <w:r>
        <w:rPr>
          <w:b/>
        </w:rPr>
        <w:t xml:space="preserve">Tulos</w:t>
      </w:r>
    </w:p>
    <w:p>
      <w:r>
        <w:t xml:space="preserve">lähdössä</w:t>
      </w:r>
    </w:p>
    <w:p>
      <w:r>
        <w:rPr>
          <w:b/>
        </w:rPr>
        <w:t xml:space="preserve">Tulos</w:t>
      </w:r>
    </w:p>
    <w:p>
      <w:r>
        <w:t xml:space="preserve">tapaukset</w:t>
      </w:r>
    </w:p>
    <w:p>
      <w:r>
        <w:rPr>
          <w:b/>
        </w:rPr>
        <w:t xml:space="preserve">Tulos</w:t>
      </w:r>
    </w:p>
    <w:p>
      <w:r>
        <w:t xml:space="preserve">ollut</w:t>
      </w:r>
    </w:p>
    <w:p>
      <w:r>
        <w:rPr>
          <w:b/>
        </w:rPr>
        <w:t xml:space="preserve">Tulos</w:t>
      </w:r>
    </w:p>
    <w:p>
      <w:r>
        <w:t xml:space="preserve">pidätykset</w:t>
      </w:r>
    </w:p>
    <w:p>
      <w:r>
        <w:rPr>
          <w:b/>
        </w:rPr>
        <w:t xml:space="preserve">Tulos</w:t>
      </w:r>
    </w:p>
    <w:p>
      <w:r>
        <w:t xml:space="preserve">surmatyöt</w:t>
      </w:r>
    </w:p>
    <w:p>
      <w:r>
        <w:rPr>
          <w:b/>
        </w:rPr>
        <w:t xml:space="preserve">Esimerkki 6.2209</w:t>
      </w:r>
    </w:p>
    <w:p>
      <w:r>
        <w:t xml:space="preserve">Läpikulku: First of America, jolla on nyt 45 pankkia ja 12,5 miljardin dollarin omaisuuserät, ilmoitti tammikuussa sopimuksesta ostaa Peoriassa, Ill. osavaltiossa sijaitseva pankkiholdingyhtiö. Midwest Financialilla on 2,3 miljardin dollarin varat ja kahdeksan pankkia.</w:t>
      </w:r>
    </w:p>
    <w:p>
      <w:r>
        <w:rPr>
          <w:b/>
        </w:rPr>
        <w:t xml:space="preserve">Tulos</w:t>
      </w:r>
    </w:p>
    <w:p>
      <w:r>
        <w:t xml:space="preserve">on</w:t>
      </w:r>
    </w:p>
    <w:p>
      <w:r>
        <w:rPr>
          <w:b/>
        </w:rPr>
        <w:t xml:space="preserve">Tulos</w:t>
      </w:r>
    </w:p>
    <w:p>
      <w:r>
        <w:t xml:space="preserve">ilmoitti</w:t>
      </w:r>
    </w:p>
    <w:p>
      <w:r>
        <w:rPr>
          <w:b/>
        </w:rPr>
        <w:t xml:space="preserve">Tulos</w:t>
      </w:r>
    </w:p>
    <w:p>
      <w:r>
        <w:t xml:space="preserve">sopimus</w:t>
      </w:r>
    </w:p>
    <w:p>
      <w:r>
        <w:rPr>
          <w:b/>
        </w:rPr>
        <w:t xml:space="preserve">Tulos</w:t>
      </w:r>
    </w:p>
    <w:p>
      <w:r>
        <w:t xml:space="preserve">hankkia</w:t>
      </w:r>
    </w:p>
    <w:p>
      <w:r>
        <w:rPr>
          <w:b/>
        </w:rPr>
        <w:t xml:space="preserve">Tulos</w:t>
      </w:r>
    </w:p>
    <w:p>
      <w:r>
        <w:t xml:space="preserve">on</w:t>
      </w:r>
    </w:p>
    <w:p>
      <w:r>
        <w:rPr>
          <w:b/>
        </w:rPr>
        <w:t xml:space="preserve">Esimerkki 6.2210</w:t>
      </w:r>
    </w:p>
    <w:p>
      <w:r>
        <w:t xml:space="preserve">Läpikulku: Tansanian rikostutkinta- ja maahanmuuttoviranomaisia ei tavoitettu kommenttia varten. Tansanian Dar es Salaamissa ja Kenian Nairobissa sijaitsevissa Yhdysvaltain suurlähetystöissä 7. elokuuta tehdyissä lähes samanaikaisissa pommi-iskuissa kuoli 258 ihmistä, joista 12 amerikkalaista, ja yli 5 500 ihmistä loukkaantui.</w:t>
      </w:r>
    </w:p>
    <w:p>
      <w:r>
        <w:rPr>
          <w:b/>
        </w:rPr>
        <w:t xml:space="preserve">Tulos</w:t>
      </w:r>
    </w:p>
    <w:p>
      <w:r>
        <w:t xml:space="preserve">antoi</w:t>
      </w:r>
    </w:p>
    <w:p>
      <w:r>
        <w:rPr>
          <w:b/>
        </w:rPr>
        <w:t xml:space="preserve">Tulos</w:t>
      </w:r>
    </w:p>
    <w:p>
      <w:r>
        <w:t xml:space="preserve">karkotukset</w:t>
      </w:r>
    </w:p>
    <w:p>
      <w:r>
        <w:rPr>
          <w:b/>
        </w:rPr>
        <w:t xml:space="preserve">Tulos</w:t>
      </w:r>
    </w:p>
    <w:p>
      <w:r>
        <w:t xml:space="preserve">saavutettu</w:t>
      </w:r>
    </w:p>
    <w:p>
      <w:r>
        <w:rPr>
          <w:b/>
        </w:rPr>
        <w:t xml:space="preserve">Tulos</w:t>
      </w:r>
    </w:p>
    <w:p>
      <w:r>
        <w:t xml:space="preserve">pommi-iskut</w:t>
      </w:r>
    </w:p>
    <w:p>
      <w:r>
        <w:rPr>
          <w:b/>
        </w:rPr>
        <w:t xml:space="preserve">Tulos</w:t>
      </w:r>
    </w:p>
    <w:p>
      <w:r>
        <w:t xml:space="preserve">tappoi</w:t>
      </w:r>
    </w:p>
    <w:p>
      <w:r>
        <w:rPr>
          <w:b/>
        </w:rPr>
        <w:t xml:space="preserve">Tulos</w:t>
      </w:r>
    </w:p>
    <w:p>
      <w:r>
        <w:t xml:space="preserve">loukkaantunut</w:t>
      </w:r>
    </w:p>
    <w:p>
      <w:r>
        <w:rPr>
          <w:b/>
        </w:rPr>
        <w:t xml:space="preserve">Tulos</w:t>
      </w:r>
    </w:p>
    <w:p>
      <w:r>
        <w:t xml:space="preserve">olla</w:t>
      </w:r>
    </w:p>
    <w:p>
      <w:r>
        <w:rPr>
          <w:b/>
        </w:rPr>
        <w:t xml:space="preserve">Esimerkki 6.2211</w:t>
      </w:r>
    </w:p>
    <w:p>
      <w:r>
        <w:t xml:space="preserve">Läpikulku: "Onnettomuus on antanut meille kovan opetuksen ja paljastanut vakavia turvallisuusriskejä kouluissa." Zhou sanoi, että ministeriö arvioisi koulujen rehtoreiden työtä, sillä heillä oli keskeinen rooli turvallisuudessa ja lopullinen vastuu turvallisuuden hallinnoinnista.</w:t>
      </w:r>
    </w:p>
    <w:p>
      <w:r>
        <w:rPr>
          <w:b/>
        </w:rPr>
        <w:t xml:space="preserve">Tulos</w:t>
      </w:r>
    </w:p>
    <w:p>
      <w:r>
        <w:t xml:space="preserve">onnettomuus</w:t>
      </w:r>
    </w:p>
    <w:p>
      <w:r>
        <w:rPr>
          <w:b/>
        </w:rPr>
        <w:t xml:space="preserve">Tulos</w:t>
      </w:r>
    </w:p>
    <w:p>
      <w:r>
        <w:t xml:space="preserve">opetti</w:t>
      </w:r>
    </w:p>
    <w:p>
      <w:r>
        <w:rPr>
          <w:b/>
        </w:rPr>
        <w:t xml:space="preserve">Tulos</w:t>
      </w:r>
    </w:p>
    <w:p>
      <w:r>
        <w:t xml:space="preserve">alttiina</w:t>
      </w:r>
    </w:p>
    <w:p>
      <w:r>
        <w:rPr>
          <w:b/>
        </w:rPr>
        <w:t xml:space="preserve">Tulos</w:t>
      </w:r>
    </w:p>
    <w:p>
      <w:r>
        <w:t xml:space="preserve">arvioida</w:t>
      </w:r>
    </w:p>
    <w:p>
      <w:r>
        <w:rPr>
          <w:b/>
        </w:rPr>
        <w:t xml:space="preserve">Tulos</w:t>
      </w:r>
    </w:p>
    <w:p>
      <w:r>
        <w:t xml:space="preserve">pelataan</w:t>
      </w:r>
    </w:p>
    <w:p>
      <w:r>
        <w:rPr>
          <w:b/>
        </w:rPr>
        <w:t xml:space="preserve">Tulos</w:t>
      </w:r>
    </w:p>
    <w:p>
      <w:r>
        <w:t xml:space="preserve">oli</w:t>
      </w:r>
    </w:p>
    <w:p>
      <w:r>
        <w:rPr>
          <w:b/>
        </w:rPr>
        <w:t xml:space="preserve">Tulos</w:t>
      </w:r>
    </w:p>
    <w:p>
      <w:r>
        <w:t xml:space="preserve">sanoi</w:t>
      </w:r>
    </w:p>
    <w:p>
      <w:r>
        <w:rPr>
          <w:b/>
        </w:rPr>
        <w:t xml:space="preserve">Esimerkki 6.2212</w:t>
      </w:r>
    </w:p>
    <w:p>
      <w:r>
        <w:t xml:space="preserve">Läpikulku: Ratnersin osakkeet olivat eilen iltapäivällä Lontoossa 2 penniä (1,26 senttiä) plussalla 260 pennissä (1,64 dollaria). Yli 50 prosenttia Weisfieldin osakkeenomistajista on hyväksynyt parannetun tarjouksen, ja sen on määrä toteutua 10. joulukuuta mennessä.</w:t>
      </w:r>
    </w:p>
    <w:p>
      <w:r>
        <w:rPr>
          <w:b/>
        </w:rPr>
        <w:t xml:space="preserve">Tulos</w:t>
      </w:r>
    </w:p>
    <w:p>
      <w:r>
        <w:t xml:space="preserve">olivat</w:t>
      </w:r>
    </w:p>
    <w:p>
      <w:r>
        <w:rPr>
          <w:b/>
        </w:rPr>
        <w:t xml:space="preserve">Tulos</w:t>
      </w:r>
    </w:p>
    <w:p>
      <w:r>
        <w:t xml:space="preserve">on</w:t>
      </w:r>
    </w:p>
    <w:p>
      <w:r>
        <w:rPr>
          <w:b/>
        </w:rPr>
        <w:t xml:space="preserve">Tulos</w:t>
      </w:r>
    </w:p>
    <w:p>
      <w:r>
        <w:t xml:space="preserve">on</w:t>
      </w:r>
    </w:p>
    <w:p>
      <w:r>
        <w:rPr>
          <w:b/>
        </w:rPr>
        <w:t xml:space="preserve">Tulos</w:t>
      </w:r>
    </w:p>
    <w:p>
      <w:r>
        <w:t xml:space="preserve">valmistuminen</w:t>
      </w:r>
    </w:p>
    <w:p>
      <w:r>
        <w:rPr>
          <w:b/>
        </w:rPr>
        <w:t xml:space="preserve">Esimerkki 6.2213</w:t>
      </w:r>
    </w:p>
    <w:p>
      <w:r>
        <w:t xml:space="preserve">Läpikulku: "Abby Joseph Cohen, Drexel Burnham Lambertin markkinastrategi. "Ihmiset kyseenalaistavat yritysten voitot osakemarkkinoiden tukipilarina."</w:t>
      </w:r>
    </w:p>
    <w:p>
      <w:r>
        <w:rPr>
          <w:b/>
        </w:rPr>
        <w:t xml:space="preserve">Tulos</w:t>
      </w:r>
    </w:p>
    <w:p>
      <w:r>
        <w:t xml:space="preserve">tarkistukset</w:t>
      </w:r>
    </w:p>
    <w:p>
      <w:r>
        <w:rPr>
          <w:b/>
        </w:rPr>
        <w:t xml:space="preserve">Tulos</w:t>
      </w:r>
    </w:p>
    <w:p>
      <w:r>
        <w:t xml:space="preserve">ennusteet</w:t>
      </w:r>
    </w:p>
    <w:p>
      <w:r>
        <w:rPr>
          <w:b/>
        </w:rPr>
        <w:t xml:space="preserve">Tulos</w:t>
      </w:r>
    </w:p>
    <w:p>
      <w:r>
        <w:t xml:space="preserve">tarkistukset</w:t>
      </w:r>
    </w:p>
    <w:p>
      <w:r>
        <w:rPr>
          <w:b/>
        </w:rPr>
        <w:t xml:space="preserve">Tulos</w:t>
      </w:r>
    </w:p>
    <w:p>
      <w:r>
        <w:t xml:space="preserve">sanoi</w:t>
      </w:r>
    </w:p>
    <w:p>
      <w:r>
        <w:rPr>
          <w:b/>
        </w:rPr>
        <w:t xml:space="preserve">Tulos</w:t>
      </w:r>
    </w:p>
    <w:p>
      <w:r>
        <w:t xml:space="preserve">kuulustelu</w:t>
      </w:r>
    </w:p>
    <w:p>
      <w:r>
        <w:rPr>
          <w:b/>
        </w:rPr>
        <w:t xml:space="preserve">Tulos</w:t>
      </w:r>
    </w:p>
    <w:p>
      <w:r>
        <w:t xml:space="preserve">tuki</w:t>
      </w:r>
    </w:p>
    <w:p>
      <w:r>
        <w:rPr>
          <w:b/>
        </w:rPr>
        <w:t xml:space="preserve">Tulos</w:t>
      </w:r>
    </w:p>
    <w:p>
      <w:r>
        <w:t xml:space="preserve">ovat</w:t>
      </w:r>
    </w:p>
    <w:p>
      <w:r>
        <w:rPr>
          <w:b/>
        </w:rPr>
        <w:t xml:space="preserve">Esimerkki 6.2214</w:t>
      </w:r>
    </w:p>
    <w:p>
      <w:r>
        <w:t xml:space="preserve">Läpikulku: Shannon saapui Nicaraguaan maanantaina matkalla El Salvadorista ja lähtee Panamaan myöhemmin tiistaina. </w:t>
      </w:r>
    </w:p>
    <w:p>
      <w:r>
        <w:rPr>
          <w:b/>
        </w:rPr>
        <w:t xml:space="preserve">Tulos</w:t>
      </w:r>
    </w:p>
    <w:p>
      <w:r>
        <w:t xml:space="preserve">saapui</w:t>
      </w:r>
    </w:p>
    <w:p>
      <w:r>
        <w:rPr>
          <w:b/>
        </w:rPr>
        <w:t xml:space="preserve">Tulos</w:t>
      </w:r>
    </w:p>
    <w:p>
      <w:r>
        <w:t xml:space="preserve">Maanantai</w:t>
      </w:r>
    </w:p>
    <w:p>
      <w:r>
        <w:rPr>
          <w:b/>
        </w:rPr>
        <w:t xml:space="preserve">Tulos</w:t>
      </w:r>
    </w:p>
    <w:p>
      <w:r>
        <w:t xml:space="preserve">tapa</w:t>
      </w:r>
    </w:p>
    <w:p>
      <w:r>
        <w:rPr>
          <w:b/>
        </w:rPr>
        <w:t xml:space="preserve">Tulos</w:t>
      </w:r>
    </w:p>
    <w:p>
      <w:r>
        <w:t xml:space="preserve">jätä</w:t>
      </w:r>
    </w:p>
    <w:p>
      <w:r>
        <w:rPr>
          <w:b/>
        </w:rPr>
        <w:t xml:space="preserve">Tulos</w:t>
      </w:r>
    </w:p>
    <w:p>
      <w:r>
        <w:t xml:space="preserve">Tiistai</w:t>
      </w:r>
    </w:p>
    <w:p>
      <w:r>
        <w:rPr>
          <w:b/>
        </w:rPr>
        <w:t xml:space="preserve">Esimerkki 6.2215</w:t>
      </w:r>
    </w:p>
    <w:p>
      <w:r>
        <w:t xml:space="preserve">Läpikulku: Suosittu indeksi, jolla tehdään muutoksia säädettävän korkoisen asuntolainan korkoihin, nousi viime viikolla 4,32 prosenttiin edellisviikon 4,26 prosentista. </w:t>
      </w:r>
    </w:p>
    <w:p>
      <w:r>
        <w:rPr>
          <w:b/>
        </w:rPr>
        <w:t xml:space="preserve">Tulos</w:t>
      </w:r>
    </w:p>
    <w:p>
      <w:r>
        <w:t xml:space="preserve">sanoi</w:t>
      </w:r>
    </w:p>
    <w:p>
      <w:r>
        <w:rPr>
          <w:b/>
        </w:rPr>
        <w:t xml:space="preserve">Tulos</w:t>
      </w:r>
    </w:p>
    <w:p>
      <w:r>
        <w:t xml:space="preserve">ruusu</w:t>
      </w:r>
    </w:p>
    <w:p>
      <w:r>
        <w:rPr>
          <w:b/>
        </w:rPr>
        <w:t xml:space="preserve">Esimerkki 6.2216</w:t>
      </w:r>
    </w:p>
    <w:p>
      <w:r>
        <w:t xml:space="preserve">Läpikulku: Hän sanoi lisäksi, että rosvojen epäillään liittyvän toiseen ryöstöön, joka tapahtui viime kuussa. Rauhallisessa eteläisen Afrikan maassa ryöstöt ovat lisääntyneet viime aikoina, ja useimmat rikolliset ovat varustautuneet tuliaseilla.</w:t>
      </w:r>
    </w:p>
    <w:p>
      <w:r>
        <w:rPr>
          <w:b/>
        </w:rPr>
        <w:t xml:space="preserve">Tulos</w:t>
      </w:r>
    </w:p>
    <w:p>
      <w:r>
        <w:t xml:space="preserve">sanoi</w:t>
      </w:r>
    </w:p>
    <w:p>
      <w:r>
        <w:rPr>
          <w:b/>
        </w:rPr>
        <w:t xml:space="preserve">Tulos</w:t>
      </w:r>
    </w:p>
    <w:p>
      <w:r>
        <w:t xml:space="preserve">epäilty</w:t>
      </w:r>
    </w:p>
    <w:p>
      <w:r>
        <w:rPr>
          <w:b/>
        </w:rPr>
        <w:t xml:space="preserve">Tulos</w:t>
      </w:r>
    </w:p>
    <w:p>
      <w:r>
        <w:t xml:space="preserve">vastaava</w:t>
      </w:r>
    </w:p>
    <w:p>
      <w:r>
        <w:rPr>
          <w:b/>
        </w:rPr>
        <w:t xml:space="preserve">Tulos</w:t>
      </w:r>
    </w:p>
    <w:p>
      <w:r>
        <w:t xml:space="preserve">ryöstö</w:t>
      </w:r>
    </w:p>
    <w:p>
      <w:r>
        <w:rPr>
          <w:b/>
        </w:rPr>
        <w:t xml:space="preserve">Tulos</w:t>
      </w:r>
    </w:p>
    <w:p>
      <w:r>
        <w:t xml:space="preserve">tapahtui</w:t>
      </w:r>
    </w:p>
    <w:p>
      <w:r>
        <w:rPr>
          <w:b/>
        </w:rPr>
        <w:t xml:space="preserve">Tulos</w:t>
      </w:r>
    </w:p>
    <w:p>
      <w:r>
        <w:t xml:space="preserve">sahaa</w:t>
      </w:r>
    </w:p>
    <w:p>
      <w:r>
        <w:rPr>
          <w:b/>
        </w:rPr>
        <w:t xml:space="preserve">Tulos</w:t>
      </w:r>
    </w:p>
    <w:p>
      <w:r>
        <w:t xml:space="preserve">ryöstö</w:t>
      </w:r>
    </w:p>
    <w:p>
      <w:r>
        <w:rPr>
          <w:b/>
        </w:rPr>
        <w:t xml:space="preserve">Tulos</w:t>
      </w:r>
    </w:p>
    <w:p>
      <w:r>
        <w:t xml:space="preserve">aseistettu</w:t>
      </w:r>
    </w:p>
    <w:p>
      <w:r>
        <w:rPr>
          <w:b/>
        </w:rPr>
        <w:t xml:space="preserve">Esimerkki 6.2217</w:t>
      </w:r>
    </w:p>
    <w:p>
      <w:r>
        <w:t xml:space="preserve">Läpikulku: Wanyuanin kaupungin turvaamiseksi käytyjen taistelujen 70-vuotispäivän kunniaksi järjestetyssä tilaisuudessa viime elokuussa "huippulaulaja" esiintyi viimein kaupungissa. Paikallishallinto maksoi laulajalle 400 000 juania (noin 49 000 Yhdysvaltain dollaria).</w:t>
      </w:r>
    </w:p>
    <w:p>
      <w:r>
        <w:rPr>
          <w:b/>
        </w:rPr>
        <w:t xml:space="preserve">Tulos</w:t>
      </w:r>
    </w:p>
    <w:p>
      <w:r>
        <w:t xml:space="preserve">ilmestyi</w:t>
      </w:r>
    </w:p>
    <w:p>
      <w:r>
        <w:rPr>
          <w:b/>
        </w:rPr>
        <w:t xml:space="preserve">Tulos</w:t>
      </w:r>
    </w:p>
    <w:p>
      <w:r>
        <w:t xml:space="preserve">tilaisuus</w:t>
      </w:r>
    </w:p>
    <w:p>
      <w:r>
        <w:rPr>
          <w:b/>
        </w:rPr>
        <w:t xml:space="preserve">Tulos</w:t>
      </w:r>
    </w:p>
    <w:p>
      <w:r>
        <w:t xml:space="preserve">mark</w:t>
      </w:r>
    </w:p>
    <w:p>
      <w:r>
        <w:rPr>
          <w:b/>
        </w:rPr>
        <w:t xml:space="preserve">Tulos</w:t>
      </w:r>
    </w:p>
    <w:p>
      <w:r>
        <w:t xml:space="preserve">ylellinen</w:t>
      </w:r>
    </w:p>
    <w:p>
      <w:r>
        <w:rPr>
          <w:b/>
        </w:rPr>
        <w:t xml:space="preserve">Tulos</w:t>
      </w:r>
    </w:p>
    <w:p>
      <w:r>
        <w:t xml:space="preserve">maksu</w:t>
      </w:r>
    </w:p>
    <w:p>
      <w:r>
        <w:rPr>
          <w:b/>
        </w:rPr>
        <w:t xml:space="preserve">Tulos</w:t>
      </w:r>
    </w:p>
    <w:p>
      <w:r>
        <w:t xml:space="preserve">taistelu</w:t>
      </w:r>
    </w:p>
    <w:p>
      <w:r>
        <w:rPr>
          <w:b/>
        </w:rPr>
        <w:t xml:space="preserve">Esimerkki 6.2218</w:t>
      </w:r>
    </w:p>
    <w:p>
      <w:r>
        <w:t xml:space="preserve">Läpikulku: Lamen Khalifa Fhimahia ja Abdel Basset Ali al-Megrahia syytetään murhasta, salaliitosta murhaan ja kansainvälisen lentoturvallisuuslainsäädännön rikkomisesta. Bin Laden ja Kopp ovat 455. ja 456. henkilö, jotka on merkitty FBI:n vuonna 1950 alkaneelle etsityimpien henkilöiden listalle.</w:t>
      </w:r>
    </w:p>
    <w:p>
      <w:r>
        <w:rPr>
          <w:b/>
        </w:rPr>
        <w:t xml:space="preserve">Tulos</w:t>
      </w:r>
    </w:p>
    <w:p>
      <w:r>
        <w:t xml:space="preserve">ladattu</w:t>
      </w:r>
    </w:p>
    <w:p>
      <w:r>
        <w:rPr>
          <w:b/>
        </w:rPr>
        <w:t xml:space="preserve">Tulos</w:t>
      </w:r>
    </w:p>
    <w:p>
      <w:r>
        <w:t xml:space="preserve">murha</w:t>
      </w:r>
    </w:p>
    <w:p>
      <w:r>
        <w:rPr>
          <w:b/>
        </w:rPr>
        <w:t xml:space="preserve">Tulos</w:t>
      </w:r>
    </w:p>
    <w:p>
      <w:r>
        <w:t xml:space="preserve">salaliitto</w:t>
      </w:r>
    </w:p>
    <w:p>
      <w:r>
        <w:rPr>
          <w:b/>
        </w:rPr>
        <w:t xml:space="preserve">Tulos</w:t>
      </w:r>
    </w:p>
    <w:p>
      <w:r>
        <w:t xml:space="preserve">commit</w:t>
      </w:r>
    </w:p>
    <w:p>
      <w:r>
        <w:rPr>
          <w:b/>
        </w:rPr>
        <w:t xml:space="preserve">Tulos</w:t>
      </w:r>
    </w:p>
    <w:p>
      <w:r>
        <w:t xml:space="preserve">rikkomukset</w:t>
      </w:r>
    </w:p>
    <w:p>
      <w:r>
        <w:rPr>
          <w:b/>
        </w:rPr>
        <w:t xml:space="preserve">Tulos</w:t>
      </w:r>
    </w:p>
    <w:p>
      <w:r>
        <w:t xml:space="preserve">sijoitettu</w:t>
      </w:r>
    </w:p>
    <w:p>
      <w:r>
        <w:rPr>
          <w:b/>
        </w:rPr>
        <w:t xml:space="preserve">Tulos</w:t>
      </w:r>
    </w:p>
    <w:p>
      <w:r>
        <w:t xml:space="preserve">alkoi</w:t>
      </w:r>
    </w:p>
    <w:p>
      <w:r>
        <w:rPr>
          <w:b/>
        </w:rPr>
        <w:t xml:space="preserve">Esimerkki 6.2219</w:t>
      </w:r>
    </w:p>
    <w:p>
      <w:r>
        <w:t xml:space="preserve">Läpikulku: 0,25 prosenttiyksiköllä 0,50 prosentista 1,50 prosenttiin. Sveitsin keskuspankki sanoi lausunnossaan, että sen ensimmäisen koronmuutoksen sitten kesäkuun 2004 tarkoituksena oli pitää inflaationäkymät hallinnassa Sveitsin talouden odotetun elpymisen keskellä.</w:t>
      </w:r>
    </w:p>
    <w:p>
      <w:r>
        <w:rPr>
          <w:b/>
        </w:rPr>
        <w:t xml:space="preserve">Tulos</w:t>
      </w:r>
    </w:p>
    <w:p>
      <w:r>
        <w:t xml:space="preserve">sanoi</w:t>
      </w:r>
    </w:p>
    <w:p>
      <w:r>
        <w:rPr>
          <w:b/>
        </w:rPr>
        <w:t xml:space="preserve">Tulos</w:t>
      </w:r>
    </w:p>
    <w:p>
      <w:r>
        <w:t xml:space="preserve">nostaminen</w:t>
      </w:r>
    </w:p>
    <w:p>
      <w:r>
        <w:rPr>
          <w:b/>
        </w:rPr>
        <w:t xml:space="preserve">Tulos</w:t>
      </w:r>
    </w:p>
    <w:p>
      <w:r>
        <w:t xml:space="preserve">sanoi</w:t>
      </w:r>
    </w:p>
    <w:p>
      <w:r>
        <w:rPr>
          <w:b/>
        </w:rPr>
        <w:t xml:space="preserve">Tulos</w:t>
      </w:r>
    </w:p>
    <w:p>
      <w:r>
        <w:t xml:space="preserve">muutos</w:t>
      </w:r>
    </w:p>
    <w:p>
      <w:r>
        <w:rPr>
          <w:b/>
        </w:rPr>
        <w:t xml:space="preserve">Tulos</w:t>
      </w:r>
    </w:p>
    <w:p>
      <w:r>
        <w:t xml:space="preserve">tavoitteena</w:t>
      </w:r>
    </w:p>
    <w:p>
      <w:r>
        <w:rPr>
          <w:b/>
        </w:rPr>
        <w:t xml:space="preserve">Tulos</w:t>
      </w:r>
    </w:p>
    <w:p>
      <w:r>
        <w:t xml:space="preserve">pitää</w:t>
      </w:r>
    </w:p>
    <w:p>
      <w:r>
        <w:rPr>
          <w:b/>
        </w:rPr>
        <w:t xml:space="preserve">Tulos</w:t>
      </w:r>
    </w:p>
    <w:p>
      <w:r>
        <w:t xml:space="preserve">inflaatio</w:t>
      </w:r>
    </w:p>
    <w:p>
      <w:r>
        <w:rPr>
          <w:b/>
        </w:rPr>
        <w:t xml:space="preserve">Tulos</w:t>
      </w:r>
    </w:p>
    <w:p>
      <w:r>
        <w:t xml:space="preserve">elpyminen</w:t>
      </w:r>
    </w:p>
    <w:p>
      <w:r>
        <w:rPr>
          <w:b/>
        </w:rPr>
        <w:t xml:space="preserve">Tulos</w:t>
      </w:r>
    </w:p>
    <w:p>
      <w:r>
        <w:t xml:space="preserve">odotettu</w:t>
      </w:r>
    </w:p>
    <w:p>
      <w:r>
        <w:rPr>
          <w:b/>
        </w:rPr>
        <w:t xml:space="preserve">Esimerkki 6.2220</w:t>
      </w:r>
    </w:p>
    <w:p>
      <w:r>
        <w:t xml:space="preserve">Läpikulku: Blassie, koska hänen univormunsa ja henkilökorttinsa löydettiin ruumiin läheltä Vietnamissa. Sittemmin ne kuitenkin katosivat.</w:t>
      </w:r>
    </w:p>
    <w:p>
      <w:r>
        <w:rPr>
          <w:b/>
        </w:rPr>
        <w:t xml:space="preserve">Tulos</w:t>
      </w:r>
    </w:p>
    <w:p>
      <w:r>
        <w:t xml:space="preserve">löytyi</w:t>
      </w:r>
    </w:p>
    <w:p>
      <w:r>
        <w:rPr>
          <w:b/>
        </w:rPr>
        <w:t xml:space="preserve">Tulos</w:t>
      </w:r>
    </w:p>
    <w:p>
      <w:r>
        <w:t xml:space="preserve">oli</w:t>
      </w:r>
    </w:p>
    <w:p>
      <w:r>
        <w:rPr>
          <w:b/>
        </w:rPr>
        <w:t xml:space="preserve">Tulos</w:t>
      </w:r>
    </w:p>
    <w:p>
      <w:r>
        <w:t xml:space="preserve">olivat</w:t>
      </w:r>
    </w:p>
    <w:p>
      <w:r>
        <w:rPr>
          <w:b/>
        </w:rPr>
        <w:t xml:space="preserve">Tulos</w:t>
      </w:r>
    </w:p>
    <w:p>
      <w:r>
        <w:t xml:space="preserve">kadonnut</w:t>
      </w:r>
    </w:p>
    <w:p>
      <w:r>
        <w:rPr>
          <w:b/>
        </w:rPr>
        <w:t xml:space="preserve">Tulos</w:t>
      </w:r>
    </w:p>
    <w:p>
      <w:r>
        <w:t xml:space="preserve">epäily</w:t>
      </w:r>
    </w:p>
    <w:p>
      <w:r>
        <w:rPr>
          <w:b/>
        </w:rPr>
        <w:t xml:space="preserve">Tulos</w:t>
      </w:r>
    </w:p>
    <w:p>
      <w:r>
        <w:t xml:space="preserve">olivat</w:t>
      </w:r>
    </w:p>
    <w:p>
      <w:r>
        <w:rPr>
          <w:b/>
        </w:rPr>
        <w:t xml:space="preserve">Esimerkki 6.2221</w:t>
      </w:r>
    </w:p>
    <w:p>
      <w:r>
        <w:t xml:space="preserve">Läpikulku: Obanj sanoi: "Tärkeintä on, että joukkomme valtasivat Wun Rojin ulkopuolella sijaitsevan Ajakin lentokentän, jonka ovat rakentaneet ulkomaiset organisaatiot ja joka on varustettu nykyaikaisilla viestintälaitteilla ja valaistusjärjestelmillä". Kerbinon ryhmittymä irtautui SPLA:sta viime vuoden huhtikuussa, vaihtoi uskollisuutta ja allekirjoitti sopimuksen Khartumin hallituksen kanssa.</w:t>
      </w:r>
    </w:p>
    <w:p>
      <w:r>
        <w:rPr>
          <w:b/>
        </w:rPr>
        <w:t xml:space="preserve">Tulos</w:t>
      </w:r>
    </w:p>
    <w:p>
      <w:r>
        <w:t xml:space="preserve">takavarikoitu</w:t>
      </w:r>
    </w:p>
    <w:p>
      <w:r>
        <w:rPr>
          <w:b/>
        </w:rPr>
        <w:t xml:space="preserve">Tulos</w:t>
      </w:r>
    </w:p>
    <w:p>
      <w:r>
        <w:t xml:space="preserve">sanoi</w:t>
      </w:r>
    </w:p>
    <w:p>
      <w:r>
        <w:rPr>
          <w:b/>
        </w:rPr>
        <w:t xml:space="preserve">Tulos</w:t>
      </w:r>
    </w:p>
    <w:p>
      <w:r>
        <w:t xml:space="preserve">rikkoi</w:t>
      </w:r>
    </w:p>
    <w:p>
      <w:r>
        <w:rPr>
          <w:b/>
        </w:rPr>
        <w:t xml:space="preserve">Tulos</w:t>
      </w:r>
    </w:p>
    <w:p>
      <w:r>
        <w:t xml:space="preserve">kytketty</w:t>
      </w:r>
    </w:p>
    <w:p>
      <w:r>
        <w:rPr>
          <w:b/>
        </w:rPr>
        <w:t xml:space="preserve">Tulos</w:t>
      </w:r>
    </w:p>
    <w:p>
      <w:r>
        <w:t xml:space="preserve">allekirjoitettu</w:t>
      </w:r>
    </w:p>
    <w:p>
      <w:r>
        <w:rPr>
          <w:b/>
        </w:rPr>
        <w:t xml:space="preserve">Tulos</w:t>
      </w:r>
    </w:p>
    <w:p>
      <w:r>
        <w:t xml:space="preserve">on</w:t>
      </w:r>
    </w:p>
    <w:p>
      <w:r>
        <w:rPr>
          <w:b/>
        </w:rPr>
        <w:t xml:space="preserve">Tulos</w:t>
      </w:r>
    </w:p>
    <w:p>
      <w:r>
        <w:t xml:space="preserve">oli</w:t>
      </w:r>
    </w:p>
    <w:p>
      <w:r>
        <w:rPr>
          <w:b/>
        </w:rPr>
        <w:t xml:space="preserve">Esimerkki 6.2222</w:t>
      </w:r>
    </w:p>
    <w:p>
      <w:r>
        <w:t xml:space="preserve">Läpikulku: Hongkongissa asuu kerrallaan keskimäärin 50 000 EU:n kansalaista, joista 32 000 on asettunut sinne pysyvästi. </w:t>
      </w:r>
    </w:p>
    <w:p>
      <w:r>
        <w:rPr>
          <w:b/>
        </w:rPr>
        <w:t xml:space="preserve">Tulos</w:t>
      </w:r>
    </w:p>
    <w:p>
      <w:r>
        <w:t xml:space="preserve">ovat</w:t>
      </w:r>
    </w:p>
    <w:p>
      <w:r>
        <w:rPr>
          <w:b/>
        </w:rPr>
        <w:t xml:space="preserve">Tulos</w:t>
      </w:r>
    </w:p>
    <w:p>
      <w:r>
        <w:t xml:space="preserve">asettui</w:t>
      </w:r>
    </w:p>
    <w:p>
      <w:r>
        <w:rPr>
          <w:b/>
        </w:rPr>
        <w:t xml:space="preserve">Esimerkki 6.2223</w:t>
      </w:r>
    </w:p>
    <w:p>
      <w:r>
        <w:t xml:space="preserve">Läpikulku: Al-Shamari ja hänen vaimonsa olivat naamioituneet Radisson-hotellissa pidettyjen hääjuhlien vieraiksi ennen hyökkäystä, kertoivat Jordanian viranomaiset. Irakin al-Qaida-terroristiryhmä on ilmoittautunut räjähdysten tekijäksi internetissä antamassaan lausunnossa.</w:t>
      </w:r>
    </w:p>
    <w:p>
      <w:r>
        <w:rPr>
          <w:b/>
        </w:rPr>
        <w:t xml:space="preserve">Tulos</w:t>
      </w:r>
    </w:p>
    <w:p>
      <w:r>
        <w:t xml:space="preserve">naamioitu</w:t>
      </w:r>
    </w:p>
    <w:p>
      <w:r>
        <w:rPr>
          <w:b/>
        </w:rPr>
        <w:t xml:space="preserve">Tulos</w:t>
      </w:r>
    </w:p>
    <w:p>
      <w:r>
        <w:t xml:space="preserve">puolue</w:t>
      </w:r>
    </w:p>
    <w:p>
      <w:r>
        <w:rPr>
          <w:b/>
        </w:rPr>
        <w:t xml:space="preserve">Tulos</w:t>
      </w:r>
    </w:p>
    <w:p>
      <w:r>
        <w:t xml:space="preserve">hyökkäys</w:t>
      </w:r>
    </w:p>
    <w:p>
      <w:r>
        <w:rPr>
          <w:b/>
        </w:rPr>
        <w:t xml:space="preserve">Tulos</w:t>
      </w:r>
    </w:p>
    <w:p>
      <w:r>
        <w:t xml:space="preserve">sanoi</w:t>
      </w:r>
    </w:p>
    <w:p>
      <w:r>
        <w:rPr>
          <w:b/>
        </w:rPr>
        <w:t xml:space="preserve">Tulos</w:t>
      </w:r>
    </w:p>
    <w:p>
      <w:r>
        <w:t xml:space="preserve">väitti</w:t>
      </w:r>
    </w:p>
    <w:p>
      <w:r>
        <w:rPr>
          <w:b/>
        </w:rPr>
        <w:t xml:space="preserve">Tulos</w:t>
      </w:r>
    </w:p>
    <w:p>
      <w:r>
        <w:t xml:space="preserve">räjähdykset</w:t>
      </w:r>
    </w:p>
    <w:p>
      <w:r>
        <w:rPr>
          <w:b/>
        </w:rPr>
        <w:t xml:space="preserve">Esimerkki 6.2224</w:t>
      </w:r>
    </w:p>
    <w:p>
      <w:r>
        <w:t xml:space="preserve">Läpikulku: Alueella järjestettiin aiemmin kansanäänestykset itsenäisyydestä vuosina 1992 ja 2001, mutta kansainvälinen yhteisö ei tunnustanut niiden tuloksia. Georgian presidentti Mihail Saakašvili on luvannut palauttaa Etelä-Ossetian ja toisen irtautuneen alueen, Abhasian, takaisin Tbilisin hallintaan.</w:t>
      </w:r>
    </w:p>
    <w:p>
      <w:r>
        <w:rPr>
          <w:b/>
        </w:rPr>
        <w:t xml:space="preserve">Tulos</w:t>
      </w:r>
    </w:p>
    <w:p>
      <w:r>
        <w:t xml:space="preserve">pidetty</w:t>
      </w:r>
    </w:p>
    <w:p>
      <w:r>
        <w:rPr>
          <w:b/>
        </w:rPr>
        <w:t xml:space="preserve">Tulos</w:t>
      </w:r>
    </w:p>
    <w:p>
      <w:r>
        <w:t xml:space="preserve">kansanäänestykset</w:t>
      </w:r>
    </w:p>
    <w:p>
      <w:r>
        <w:rPr>
          <w:b/>
        </w:rPr>
        <w:t xml:space="preserve">Tulos</w:t>
      </w:r>
    </w:p>
    <w:p>
      <w:r>
        <w:t xml:space="preserve">tunnustettu</w:t>
      </w:r>
    </w:p>
    <w:p>
      <w:r>
        <w:rPr>
          <w:b/>
        </w:rPr>
        <w:t xml:space="preserve">Tulos</w:t>
      </w:r>
    </w:p>
    <w:p>
      <w:r>
        <w:t xml:space="preserve">vannoi</w:t>
      </w:r>
    </w:p>
    <w:p>
      <w:r>
        <w:rPr>
          <w:b/>
        </w:rPr>
        <w:t xml:space="preserve">Tulos</w:t>
      </w:r>
    </w:p>
    <w:p>
      <w:r>
        <w:t xml:space="preserve">tuo</w:t>
      </w:r>
    </w:p>
    <w:p>
      <w:r>
        <w:rPr>
          <w:b/>
        </w:rPr>
        <w:t xml:space="preserve">Esimerkki 6.2225</w:t>
      </w:r>
    </w:p>
    <w:p>
      <w:r>
        <w:t xml:space="preserve">Läpikulku: Vukovarin alue asetettiin sodan päätyttyä YK:n hallinnon alaisuuteen, ja se liitettiin takaisin Kroatiaan vuonna 1998. Haagissa sijaitseva YK:n sotarikostuomioistuin on tuominnut kolme serbiupseeria - Veselin Sljivancaninin, Miroslav Radicin ja Mile Mrksicin - epäillyistä sotarikoksista Vukovarissa.</w:t>
      </w:r>
    </w:p>
    <w:p>
      <w:r>
        <w:rPr>
          <w:b/>
        </w:rPr>
        <w:t xml:space="preserve">Tulos</w:t>
      </w:r>
    </w:p>
    <w:p>
      <w:r>
        <w:t xml:space="preserve">sota</w:t>
      </w:r>
    </w:p>
    <w:p>
      <w:r>
        <w:rPr>
          <w:b/>
        </w:rPr>
        <w:t xml:space="preserve">Tulos</w:t>
      </w:r>
    </w:p>
    <w:p>
      <w:r>
        <w:t xml:space="preserve">päättyi</w:t>
      </w:r>
    </w:p>
    <w:p>
      <w:r>
        <w:rPr>
          <w:b/>
        </w:rPr>
        <w:t xml:space="preserve">Tulos</w:t>
      </w:r>
    </w:p>
    <w:p>
      <w:r>
        <w:t xml:space="preserve">laita</w:t>
      </w:r>
    </w:p>
    <w:p>
      <w:r>
        <w:rPr>
          <w:b/>
        </w:rPr>
        <w:t xml:space="preserve">Tulos</w:t>
      </w:r>
    </w:p>
    <w:p>
      <w:r>
        <w:t xml:space="preserve">uudelleen integroitu</w:t>
      </w:r>
    </w:p>
    <w:p>
      <w:r>
        <w:rPr>
          <w:b/>
        </w:rPr>
        <w:t xml:space="preserve">Tulos</w:t>
      </w:r>
    </w:p>
    <w:p>
      <w:r>
        <w:t xml:space="preserve">tuomioistuin</w:t>
      </w:r>
    </w:p>
    <w:p>
      <w:r>
        <w:rPr>
          <w:b/>
        </w:rPr>
        <w:t xml:space="preserve">Tulos</w:t>
      </w:r>
    </w:p>
    <w:p>
      <w:r>
        <w:t xml:space="preserve">yrittää</w:t>
      </w:r>
    </w:p>
    <w:p>
      <w:r>
        <w:rPr>
          <w:b/>
        </w:rPr>
        <w:t xml:space="preserve">Tulos</w:t>
      </w:r>
    </w:p>
    <w:p>
      <w:r>
        <w:t xml:space="preserve">sitoutunut</w:t>
      </w:r>
    </w:p>
    <w:p>
      <w:r>
        <w:rPr>
          <w:b/>
        </w:rPr>
        <w:t xml:space="preserve">Tulos</w:t>
      </w:r>
    </w:p>
    <w:p>
      <w:r>
        <w:t xml:space="preserve">epäilty</w:t>
      </w:r>
    </w:p>
    <w:p>
      <w:r>
        <w:rPr>
          <w:b/>
        </w:rPr>
        <w:t xml:space="preserve">Esimerkki 6.2226</w:t>
      </w:r>
    </w:p>
    <w:p>
      <w:r>
        <w:t xml:space="preserve">Läpikulku: Viranomaiset kertoivat maanantaina, että yhdeksän taleban-kapinallista ja yksi afgaanisotilas kuoli ja 14 kapinallista otettiin kiinni uusissa taisteluissa kapinallisista kärsivässä Afganistanissa. Poliisin mukaan laajamittainen tulitaistelu syttyi varhain maanantaina sen jälkeen, kun lähes 200 taistelijaa oli ylittänyt rajan Pakistanista ja hyökännyt rajatarkastusasemalle itäisessä afganistanilaisessa Khostin maakunnassa.</w:t>
      </w:r>
    </w:p>
    <w:p>
      <w:r>
        <w:rPr>
          <w:b/>
        </w:rPr>
        <w:t xml:space="preserve">Tulos</w:t>
      </w:r>
    </w:p>
    <w:p>
      <w:r>
        <w:t xml:space="preserve">tappoi</w:t>
      </w:r>
    </w:p>
    <w:p>
      <w:r>
        <w:rPr>
          <w:b/>
        </w:rPr>
        <w:t xml:space="preserve">Tulos</w:t>
      </w:r>
    </w:p>
    <w:p>
      <w:r>
        <w:t xml:space="preserve">kaapattu</w:t>
      </w:r>
    </w:p>
    <w:p>
      <w:r>
        <w:rPr>
          <w:b/>
        </w:rPr>
        <w:t xml:space="preserve">Tulos</w:t>
      </w:r>
    </w:p>
    <w:p>
      <w:r>
        <w:t xml:space="preserve">taistelut</w:t>
      </w:r>
    </w:p>
    <w:p>
      <w:r>
        <w:rPr>
          <w:b/>
        </w:rPr>
        <w:t xml:space="preserve">Tulos</w:t>
      </w:r>
    </w:p>
    <w:p>
      <w:r>
        <w:t xml:space="preserve">sanoi</w:t>
      </w:r>
    </w:p>
    <w:p>
      <w:r>
        <w:rPr>
          <w:b/>
        </w:rPr>
        <w:t xml:space="preserve">Tulos</w:t>
      </w:r>
    </w:p>
    <w:p>
      <w:r>
        <w:t xml:space="preserve">Maanantai</w:t>
      </w:r>
    </w:p>
    <w:p>
      <w:r>
        <w:rPr>
          <w:b/>
        </w:rPr>
        <w:t xml:space="preserve">Tulos</w:t>
      </w:r>
    </w:p>
    <w:p>
      <w:r>
        <w:t xml:space="preserve">tulitaistelu</w:t>
      </w:r>
    </w:p>
    <w:p>
      <w:r>
        <w:rPr>
          <w:b/>
        </w:rPr>
        <w:t xml:space="preserve">Tulos</w:t>
      </w:r>
    </w:p>
    <w:p>
      <w:r>
        <w:t xml:space="preserve">rikkoi</w:t>
      </w:r>
    </w:p>
    <w:p>
      <w:r>
        <w:rPr>
          <w:b/>
        </w:rPr>
        <w:t xml:space="preserve">Tulos</w:t>
      </w:r>
    </w:p>
    <w:p>
      <w:r>
        <w:t xml:space="preserve">Maanantai</w:t>
      </w:r>
    </w:p>
    <w:p>
      <w:r>
        <w:rPr>
          <w:b/>
        </w:rPr>
        <w:t xml:space="preserve">Tulos</w:t>
      </w:r>
    </w:p>
    <w:p>
      <w:r>
        <w:t xml:space="preserve">ristissä</w:t>
      </w:r>
    </w:p>
    <w:p>
      <w:r>
        <w:rPr>
          <w:b/>
        </w:rPr>
        <w:t xml:space="preserve">Tulos</w:t>
      </w:r>
    </w:p>
    <w:p>
      <w:r>
        <w:t xml:space="preserve">hyökkäsi</w:t>
      </w:r>
    </w:p>
    <w:p>
      <w:r>
        <w:rPr>
          <w:b/>
        </w:rPr>
        <w:t xml:space="preserve">Tulos</w:t>
      </w:r>
    </w:p>
    <w:p>
      <w:r>
        <w:t xml:space="preserve">sanoi</w:t>
      </w:r>
    </w:p>
    <w:p>
      <w:r>
        <w:rPr>
          <w:b/>
        </w:rPr>
        <w:t xml:space="preserve">Esimerkki 6.2227</w:t>
      </w:r>
    </w:p>
    <w:p>
      <w:r>
        <w:t xml:space="preserve">Läpikulku: Polly Peckin puheenjohtaja Asil Nadir toisti Japanin virallisen näkemyksen sopimuksesta, joka julkistettiin perjantaina. "Myytit siitä, että Japani ei ole avoin ulkopuolelta tuleville huolenaiheille, on mielestäni romutettu kertaheitolla", Nadir sanoi.</w:t>
      </w:r>
    </w:p>
    <w:p>
      <w:r>
        <w:rPr>
          <w:b/>
        </w:rPr>
        <w:t xml:space="preserve">Tulos</w:t>
      </w:r>
    </w:p>
    <w:p>
      <w:r>
        <w:t xml:space="preserve">kaikui</w:t>
      </w:r>
    </w:p>
    <w:p>
      <w:r>
        <w:rPr>
          <w:b/>
        </w:rPr>
        <w:t xml:space="preserve">Tulos</w:t>
      </w:r>
    </w:p>
    <w:p>
      <w:r>
        <w:t xml:space="preserve">katso</w:t>
      </w:r>
    </w:p>
    <w:p>
      <w:r>
        <w:rPr>
          <w:b/>
        </w:rPr>
        <w:t xml:space="preserve">Tulos</w:t>
      </w:r>
    </w:p>
    <w:p>
      <w:r>
        <w:t xml:space="preserve">accord</w:t>
      </w:r>
    </w:p>
    <w:p>
      <w:r>
        <w:rPr>
          <w:b/>
        </w:rPr>
        <w:t xml:space="preserve">Tulos</w:t>
      </w:r>
    </w:p>
    <w:p>
      <w:r>
        <w:t xml:space="preserve">ilmoitti</w:t>
      </w:r>
    </w:p>
    <w:p>
      <w:r>
        <w:rPr>
          <w:b/>
        </w:rPr>
        <w:t xml:space="preserve">Tulos</w:t>
      </w:r>
    </w:p>
    <w:p>
      <w:r>
        <w:t xml:space="preserve">on</w:t>
      </w:r>
    </w:p>
    <w:p>
      <w:r>
        <w:rPr>
          <w:b/>
        </w:rPr>
        <w:t xml:space="preserve">Tulos</w:t>
      </w:r>
    </w:p>
    <w:p>
      <w:r>
        <w:t xml:space="preserve">koskee</w:t>
      </w:r>
    </w:p>
    <w:p>
      <w:r>
        <w:rPr>
          <w:b/>
        </w:rPr>
        <w:t xml:space="preserve">Tulos</w:t>
      </w:r>
    </w:p>
    <w:p>
      <w:r>
        <w:t xml:space="preserve">purettu</w:t>
      </w:r>
    </w:p>
    <w:p>
      <w:r>
        <w:rPr>
          <w:b/>
        </w:rPr>
        <w:t xml:space="preserve">Tulos</w:t>
      </w:r>
    </w:p>
    <w:p>
      <w:r>
        <w:t xml:space="preserve">aivohalvaus</w:t>
      </w:r>
    </w:p>
    <w:p>
      <w:r>
        <w:rPr>
          <w:b/>
        </w:rPr>
        <w:t xml:space="preserve">Tulos</w:t>
      </w:r>
    </w:p>
    <w:p>
      <w:r>
        <w:t xml:space="preserve">sanoi</w:t>
      </w:r>
    </w:p>
    <w:p>
      <w:r>
        <w:rPr>
          <w:b/>
        </w:rPr>
        <w:t xml:space="preserve">Esimerkki 6.2228</w:t>
      </w:r>
    </w:p>
    <w:p>
      <w:r>
        <w:t xml:space="preserve">Läpikulku: Yhdysvaltain dollari laski perjantaina Tokiossa jeniä vastaan, mutta sen tappiot olivat vähäisiä, kun otetaan huomioon Japanin hallituksen raportti, jonka mukaan maan talous kasvoi odotettua enemmän heinä-syyskuussa. Kello 17.00 (0800 GMT) dollarilla käytiin kauppaa 117,81-83 jenillä, kun torstaina kello 17.00 New Yorkissa noteerattiin 118,15-25 jeniä ja Tokiossa 117,64-66 jeniä.</w:t>
      </w:r>
    </w:p>
    <w:p>
      <w:r>
        <w:rPr>
          <w:b/>
        </w:rPr>
        <w:t xml:space="preserve">Tulos</w:t>
      </w:r>
    </w:p>
    <w:p>
      <w:r>
        <w:t xml:space="preserve">kastettu</w:t>
      </w:r>
    </w:p>
    <w:p>
      <w:r>
        <w:rPr>
          <w:b/>
        </w:rPr>
        <w:t xml:space="preserve">Tulos</w:t>
      </w:r>
    </w:p>
    <w:p>
      <w:r>
        <w:t xml:space="preserve">Perjantai</w:t>
      </w:r>
    </w:p>
    <w:p>
      <w:r>
        <w:rPr>
          <w:b/>
        </w:rPr>
        <w:t xml:space="preserve">Tulos</w:t>
      </w:r>
    </w:p>
    <w:p>
      <w:r>
        <w:t xml:space="preserve">tappiot</w:t>
      </w:r>
    </w:p>
    <w:p>
      <w:r>
        <w:rPr>
          <w:b/>
        </w:rPr>
        <w:t xml:space="preserve">Tulos</w:t>
      </w:r>
    </w:p>
    <w:p>
      <w:r>
        <w:t xml:space="preserve">olivat</w:t>
      </w:r>
    </w:p>
    <w:p>
      <w:r>
        <w:rPr>
          <w:b/>
        </w:rPr>
        <w:t xml:space="preserve">Tulos</w:t>
      </w:r>
    </w:p>
    <w:p>
      <w:r>
        <w:t xml:space="preserve">raportti</w:t>
      </w:r>
    </w:p>
    <w:p>
      <w:r>
        <w:rPr>
          <w:b/>
        </w:rPr>
        <w:t xml:space="preserve">Tulos</w:t>
      </w:r>
    </w:p>
    <w:p>
      <w:r>
        <w:t xml:space="preserve">kasvoi</w:t>
      </w:r>
    </w:p>
    <w:p>
      <w:r>
        <w:rPr>
          <w:b/>
        </w:rPr>
        <w:t xml:space="preserve">Tulos</w:t>
      </w:r>
    </w:p>
    <w:p>
      <w:r>
        <w:t xml:space="preserve">odotettu</w:t>
      </w:r>
    </w:p>
    <w:p>
      <w:r>
        <w:rPr>
          <w:b/>
        </w:rPr>
        <w:t xml:space="preserve">Tulos</w:t>
      </w:r>
    </w:p>
    <w:p>
      <w:r>
        <w:t xml:space="preserve">ajanjakso</w:t>
      </w:r>
    </w:p>
    <w:p>
      <w:r>
        <w:rPr>
          <w:b/>
        </w:rPr>
        <w:t xml:space="preserve">Tulos</w:t>
      </w:r>
    </w:p>
    <w:p>
      <w:r>
        <w:t xml:space="preserve">vaihdettu</w:t>
      </w:r>
    </w:p>
    <w:p>
      <w:r>
        <w:rPr>
          <w:b/>
        </w:rPr>
        <w:t xml:space="preserve">Tulos</w:t>
      </w:r>
    </w:p>
    <w:p>
      <w:r>
        <w:t xml:space="preserve">lainauksia</w:t>
      </w:r>
    </w:p>
    <w:p>
      <w:r>
        <w:rPr>
          <w:b/>
        </w:rPr>
        <w:t xml:space="preserve">Tulos</w:t>
      </w:r>
    </w:p>
    <w:p>
      <w:r>
        <w:t xml:space="preserve">verrattuna</w:t>
      </w:r>
    </w:p>
    <w:p>
      <w:r>
        <w:rPr>
          <w:b/>
        </w:rPr>
        <w:t xml:space="preserve">Tulos</w:t>
      </w:r>
    </w:p>
    <w:p>
      <w:r>
        <w:t xml:space="preserve">Torstai</w:t>
      </w:r>
    </w:p>
    <w:p>
      <w:r>
        <w:rPr>
          <w:b/>
        </w:rPr>
        <w:t xml:space="preserve">Esimerkki 6.2229</w:t>
      </w:r>
    </w:p>
    <w:p>
      <w:r>
        <w:t xml:space="preserve">Läpikulku: Puskas, joka kuoli pitkän Alzheimerin taudin kanssa käydyn taistelun jälkeen 17. marraskuuta 79-vuotiaana, oli Unkarin "kultaisen joukkueen" innoittaja, joka voitti olympiakultaa vuonna 1952 ja sijoittui toiseksi Saksan jälkeen vuoden 1954 MM-kisoissa. Puskas oli yksi kaikkien aikojen parhaista hyökkääjistä, ja hän teki Unkarille 83 maalia 84 maaottelussa vuosina 1945-1956.</w:t>
      </w:r>
    </w:p>
    <w:p>
      <w:r>
        <w:rPr>
          <w:b/>
        </w:rPr>
        <w:t xml:space="preserve">Tulos</w:t>
      </w:r>
    </w:p>
    <w:p>
      <w:r>
        <w:t xml:space="preserve">kuoli</w:t>
      </w:r>
    </w:p>
    <w:p>
      <w:r>
        <w:rPr>
          <w:b/>
        </w:rPr>
        <w:t xml:space="preserve">Tulos</w:t>
      </w:r>
    </w:p>
    <w:p>
      <w:r>
        <w:t xml:space="preserve">taistelu</w:t>
      </w:r>
    </w:p>
    <w:p>
      <w:r>
        <w:rPr>
          <w:b/>
        </w:rPr>
        <w:t xml:space="preserve">Tulos</w:t>
      </w:r>
    </w:p>
    <w:p>
      <w:r>
        <w:t xml:space="preserve">inspiraatio</w:t>
      </w:r>
    </w:p>
    <w:p>
      <w:r>
        <w:rPr>
          <w:b/>
        </w:rPr>
        <w:t xml:space="preserve">Tulos</w:t>
      </w:r>
    </w:p>
    <w:p>
      <w:r>
        <w:t xml:space="preserve">voitti</w:t>
      </w:r>
    </w:p>
    <w:p>
      <w:r>
        <w:rPr>
          <w:b/>
        </w:rPr>
        <w:t xml:space="preserve">Tulos</w:t>
      </w:r>
    </w:p>
    <w:p>
      <w:r>
        <w:t xml:space="preserve">Toinen sija</w:t>
      </w:r>
    </w:p>
    <w:p>
      <w:r>
        <w:rPr>
          <w:b/>
        </w:rPr>
        <w:t xml:space="preserve">Tulos</w:t>
      </w:r>
    </w:p>
    <w:p>
      <w:r>
        <w:t xml:space="preserve">pisteet</w:t>
      </w:r>
    </w:p>
    <w:p>
      <w:r>
        <w:rPr>
          <w:b/>
        </w:rPr>
        <w:t xml:space="preserve">Esimerkki 6.2230</w:t>
      </w:r>
    </w:p>
    <w:p>
      <w:r>
        <w:t xml:space="preserve">Läpikulku: Juan Cotzajay, 17, ammuttiin kuoliaaksi neljän miehen toimesta aseellisessa ryöstössä bussissa. Vapaaehtoinen palokunta löysi myös viisi miehen ruumista eri puolilta Guatemala Cityä.</w:t>
      </w:r>
    </w:p>
    <w:p>
      <w:r>
        <w:rPr>
          <w:b/>
        </w:rPr>
        <w:t xml:space="preserve">Tulos</w:t>
      </w:r>
    </w:p>
    <w:p>
      <w:r>
        <w:t xml:space="preserve">laukaus</w:t>
      </w:r>
    </w:p>
    <w:p>
      <w:r>
        <w:rPr>
          <w:b/>
        </w:rPr>
        <w:t xml:space="preserve">Tulos</w:t>
      </w:r>
    </w:p>
    <w:p>
      <w:r>
        <w:t xml:space="preserve">kuolema</w:t>
      </w:r>
    </w:p>
    <w:p>
      <w:r>
        <w:rPr>
          <w:b/>
        </w:rPr>
        <w:t xml:space="preserve">Tulos</w:t>
      </w:r>
    </w:p>
    <w:p>
      <w:r>
        <w:t xml:space="preserve">ryöstö</w:t>
      </w:r>
    </w:p>
    <w:p>
      <w:r>
        <w:rPr>
          <w:b/>
        </w:rPr>
        <w:t xml:space="preserve">Tulos</w:t>
      </w:r>
    </w:p>
    <w:p>
      <w:r>
        <w:t xml:space="preserve">löytyi</w:t>
      </w:r>
    </w:p>
    <w:p>
      <w:r>
        <w:rPr>
          <w:b/>
        </w:rPr>
        <w:t xml:space="preserve">Esimerkki 6.2231</w:t>
      </w:r>
    </w:p>
    <w:p>
      <w:r>
        <w:t xml:space="preserve">Läpikulku: Se estäisi hongkongilaisia poliitikkoja ottamasta vastaan varoja ulkomailta sen jälkeen, kun alue palautuu Kiinalle heinäkuussa. Hongkongin Kiina-myönteinen johtaja Tung Chee-hwa "on todella syyllinen tässä asiassa", sanoi Lee, joka on Washingtonissa osana 15-paikkaista Pohjois-Amerikan puhe- ja varainhankintakiertuettaan, toimittajille täällä.</w:t>
      </w:r>
    </w:p>
    <w:p>
      <w:r>
        <w:rPr>
          <w:b/>
        </w:rPr>
        <w:t xml:space="preserve">Tulos</w:t>
      </w:r>
    </w:p>
    <w:p>
      <w:r>
        <w:t xml:space="preserve">pilkkasi</w:t>
      </w:r>
    </w:p>
    <w:p>
      <w:r>
        <w:rPr>
          <w:b/>
        </w:rPr>
        <w:t xml:space="preserve">Tulos</w:t>
      </w:r>
    </w:p>
    <w:p>
      <w:r>
        <w:t xml:space="preserve">baari</w:t>
      </w:r>
    </w:p>
    <w:p>
      <w:r>
        <w:rPr>
          <w:b/>
        </w:rPr>
        <w:t xml:space="preserve">Tulos</w:t>
      </w:r>
    </w:p>
    <w:p>
      <w:r>
        <w:t xml:space="preserve">hyväksymällä</w:t>
      </w:r>
    </w:p>
    <w:p>
      <w:r>
        <w:rPr>
          <w:b/>
        </w:rPr>
        <w:t xml:space="preserve">Tulos</w:t>
      </w:r>
    </w:p>
    <w:p>
      <w:r>
        <w:t xml:space="preserve">Palauttaa</w:t>
      </w:r>
    </w:p>
    <w:p>
      <w:r>
        <w:rPr>
          <w:b/>
        </w:rPr>
        <w:t xml:space="preserve">Tulos</w:t>
      </w:r>
    </w:p>
    <w:p>
      <w:r>
        <w:t xml:space="preserve">on</w:t>
      </w:r>
    </w:p>
    <w:p>
      <w:r>
        <w:rPr>
          <w:b/>
        </w:rPr>
        <w:t xml:space="preserve">Tulos</w:t>
      </w:r>
    </w:p>
    <w:p>
      <w:r>
        <w:t xml:space="preserve">kertoi</w:t>
      </w:r>
    </w:p>
    <w:p>
      <w:r>
        <w:rPr>
          <w:b/>
        </w:rPr>
        <w:t xml:space="preserve">Tulos</w:t>
      </w:r>
    </w:p>
    <w:p>
      <w:r>
        <w:t xml:space="preserve">kiertue</w:t>
      </w:r>
    </w:p>
    <w:p>
      <w:r>
        <w:rPr>
          <w:b/>
        </w:rPr>
        <w:t xml:space="preserve">Esimerkki 6.2232</w:t>
      </w:r>
    </w:p>
    <w:p>
      <w:r>
        <w:t xml:space="preserve">Läpikulku: Ratners Group PLC, nopeasti kasvava, yritysostohaluinen lontoolainen korukauppias, nosti hintaa Seattlessa sijaitsevasta erikoiskorukauppias Weisfield's Inc:stä 57,50 dollariin osakkeelta eli 62,1 miljoonaan dollariin 50 dollarista osakkeelta eli 55 miljoonasta dollarista sen jälkeen, kun eräs toinen konserni oli ilmoittanut olevansa valmis ylittämään Ratnersin alkuperäisen tarjouksen. Toista konsernia ei yksilöity.</w:t>
      </w:r>
    </w:p>
    <w:p>
      <w:r>
        <w:rPr>
          <w:b/>
        </w:rPr>
        <w:t xml:space="preserve">Tulos</w:t>
      </w:r>
    </w:p>
    <w:p>
      <w:r>
        <w:t xml:space="preserve">korotettu</w:t>
      </w:r>
    </w:p>
    <w:p>
      <w:r>
        <w:rPr>
          <w:b/>
        </w:rPr>
        <w:t xml:space="preserve">Tulos</w:t>
      </w:r>
    </w:p>
    <w:p>
      <w:r>
        <w:t xml:space="preserve">sanoi</w:t>
      </w:r>
    </w:p>
    <w:p>
      <w:r>
        <w:rPr>
          <w:b/>
        </w:rPr>
        <w:t xml:space="preserve">Tulos</w:t>
      </w:r>
    </w:p>
    <w:p>
      <w:r>
        <w:t xml:space="preserve">olla</w:t>
      </w:r>
    </w:p>
    <w:p>
      <w:r>
        <w:rPr>
          <w:b/>
        </w:rPr>
        <w:t xml:space="preserve">Tulos</w:t>
      </w:r>
    </w:p>
    <w:p>
      <w:r>
        <w:t xml:space="preserve">outbid</w:t>
      </w:r>
    </w:p>
    <w:p>
      <w:r>
        <w:rPr>
          <w:b/>
        </w:rPr>
        <w:t xml:space="preserve">Tulos</w:t>
      </w:r>
    </w:p>
    <w:p>
      <w:r>
        <w:t xml:space="preserve">tarjous</w:t>
      </w:r>
    </w:p>
    <w:p>
      <w:r>
        <w:rPr>
          <w:b/>
        </w:rPr>
        <w:t xml:space="preserve">Tulos</w:t>
      </w:r>
    </w:p>
    <w:p>
      <w:r>
        <w:t xml:space="preserve">tunnistettu</w:t>
      </w:r>
    </w:p>
    <w:p>
      <w:r>
        <w:rPr>
          <w:b/>
        </w:rPr>
        <w:t xml:space="preserve">Tulos</w:t>
      </w:r>
    </w:p>
    <w:p>
      <w:r>
        <w:t xml:space="preserve">valmis</w:t>
      </w:r>
    </w:p>
    <w:p>
      <w:r>
        <w:rPr>
          <w:b/>
        </w:rPr>
        <w:t xml:space="preserve">Esimerkki 6.2233</w:t>
      </w:r>
    </w:p>
    <w:p>
      <w:r>
        <w:t xml:space="preserve">Läpikulku: $:n sijoitusrahastoalaan kokonaisuudessaan kohdistuvat vaikutukset ovat todennäköisesti vähäisiä. Järistykset ovat kuitenkin todennäköisiä roskalainamarkkinoilla, jotka ovat auttaneet rahoittamaan viime vuosien yritysostobuumia.</w:t>
      </w:r>
    </w:p>
    <w:p>
      <w:r>
        <w:rPr>
          <w:b/>
        </w:rPr>
        <w:t xml:space="preserve">Tulos</w:t>
      </w:r>
    </w:p>
    <w:p>
      <w:r>
        <w:t xml:space="preserve">vaikutus</w:t>
      </w:r>
    </w:p>
    <w:p>
      <w:r>
        <w:rPr>
          <w:b/>
        </w:rPr>
        <w:t xml:space="preserve">Tulos</w:t>
      </w:r>
    </w:p>
    <w:p>
      <w:r>
        <w:t xml:space="preserve">olla</w:t>
      </w:r>
    </w:p>
    <w:p>
      <w:r>
        <w:rPr>
          <w:b/>
        </w:rPr>
        <w:t xml:space="preserve">Tulos</w:t>
      </w:r>
    </w:p>
    <w:p>
      <w:r>
        <w:t xml:space="preserve">vapina</w:t>
      </w:r>
    </w:p>
    <w:p>
      <w:r>
        <w:rPr>
          <w:b/>
        </w:rPr>
        <w:t xml:space="preserve">Tulos</w:t>
      </w:r>
    </w:p>
    <w:p>
      <w:r>
        <w:t xml:space="preserve">auttoi</w:t>
      </w:r>
    </w:p>
    <w:p>
      <w:r>
        <w:rPr>
          <w:b/>
        </w:rPr>
        <w:t xml:space="preserve">Tulos</w:t>
      </w:r>
    </w:p>
    <w:p>
      <w:r>
        <w:t xml:space="preserve">rahoitus</w:t>
      </w:r>
    </w:p>
    <w:p>
      <w:r>
        <w:rPr>
          <w:b/>
        </w:rPr>
        <w:t xml:space="preserve">Tulos</w:t>
      </w:r>
    </w:p>
    <w:p>
      <w:r>
        <w:t xml:space="preserve">haltuunotto</w:t>
      </w:r>
    </w:p>
    <w:p>
      <w:r>
        <w:rPr>
          <w:b/>
        </w:rPr>
        <w:t xml:space="preserve">Tulos</w:t>
      </w:r>
    </w:p>
    <w:p>
      <w:r>
        <w:t xml:space="preserve">puomi</w:t>
      </w:r>
    </w:p>
    <w:p>
      <w:r>
        <w:rPr>
          <w:b/>
        </w:rPr>
        <w:t xml:space="preserve">Esimerkki 6.2234</w:t>
      </w:r>
    </w:p>
    <w:p>
      <w:r>
        <w:t xml:space="preserve">Läpikulku: Reno sanoi, että osavaltion tuomioistuimella ei ollut toimivaltaa asiassa, mutta että Miamin sukulaisten olisi voitava esittää asiansa liittovaltion tuomioistuimessa. Elianin isänpuoleinen isosetä Lazaro Gonzalez taistelee pitääkseen pojan luonaan Miamissa ja sanoo voivansa antaa lapselle paremman elämän Kuuban ulkopuolella.</w:t>
      </w:r>
    </w:p>
    <w:p>
      <w:r>
        <w:rPr>
          <w:b/>
        </w:rPr>
        <w:t xml:space="preserve">Tulos</w:t>
      </w:r>
    </w:p>
    <w:p>
      <w:r>
        <w:t xml:space="preserve">sanoi</w:t>
      </w:r>
    </w:p>
    <w:p>
      <w:r>
        <w:rPr>
          <w:b/>
        </w:rPr>
        <w:t xml:space="preserve">Tulos</w:t>
      </w:r>
    </w:p>
    <w:p>
      <w:r>
        <w:t xml:space="preserve">oli</w:t>
      </w:r>
    </w:p>
    <w:p>
      <w:r>
        <w:rPr>
          <w:b/>
        </w:rPr>
        <w:t xml:space="preserve">Tulos</w:t>
      </w:r>
    </w:p>
    <w:p>
      <w:r>
        <w:t xml:space="preserve">olla</w:t>
      </w:r>
    </w:p>
    <w:p>
      <w:r>
        <w:rPr>
          <w:b/>
        </w:rPr>
        <w:t xml:space="preserve">Tulos</w:t>
      </w:r>
    </w:p>
    <w:p>
      <w:r>
        <w:t xml:space="preserve">tee</w:t>
      </w:r>
    </w:p>
    <w:p>
      <w:r>
        <w:rPr>
          <w:b/>
        </w:rPr>
        <w:t xml:space="preserve">Tulos</w:t>
      </w:r>
    </w:p>
    <w:p>
      <w:r>
        <w:t xml:space="preserve">taistelut</w:t>
      </w:r>
    </w:p>
    <w:p>
      <w:r>
        <w:rPr>
          <w:b/>
        </w:rPr>
        <w:t xml:space="preserve">Tulos</w:t>
      </w:r>
    </w:p>
    <w:p>
      <w:r>
        <w:t xml:space="preserve">pitää</w:t>
      </w:r>
    </w:p>
    <w:p>
      <w:r>
        <w:rPr>
          <w:b/>
        </w:rPr>
        <w:t xml:space="preserve">Tulos</w:t>
      </w:r>
    </w:p>
    <w:p>
      <w:r>
        <w:t xml:space="preserve">sanomalla</w:t>
      </w:r>
    </w:p>
    <w:p>
      <w:r>
        <w:rPr>
          <w:b/>
        </w:rPr>
        <w:t xml:space="preserve">Tulos</w:t>
      </w:r>
    </w:p>
    <w:p>
      <w:r>
        <w:t xml:space="preserve">anna</w:t>
      </w:r>
    </w:p>
    <w:p>
      <w:r>
        <w:rPr>
          <w:b/>
        </w:rPr>
        <w:t xml:space="preserve">Tulos</w:t>
      </w:r>
    </w:p>
    <w:p>
      <w:r>
        <w:t xml:space="preserve">elämä</w:t>
      </w:r>
    </w:p>
    <w:p>
      <w:r>
        <w:rPr>
          <w:b/>
        </w:rPr>
        <w:t xml:space="preserve">Esimerkki 6.2235</w:t>
      </w:r>
    </w:p>
    <w:p>
      <w:r>
        <w:t xml:space="preserve">Läpikulku: China Audio and Video Association on nimetty väliaikaiseksi asiamieheksi keräämään karaokebaarissa soitetun musiikin rojalteja. Tämän tehtävän ottaa hoitaakseen audio- ja videoyhteisöjen tekijänoikeuksien kollektiivista hallinnointia varten perustettava yhdistys sen jälkeen, kun hallitus on antanut sille virallisen hyväksynnän.</w:t>
      </w:r>
    </w:p>
    <w:p>
      <w:r>
        <w:rPr>
          <w:b/>
        </w:rPr>
        <w:t xml:space="preserve">Tulos</w:t>
      </w:r>
    </w:p>
    <w:p>
      <w:r>
        <w:t xml:space="preserve">nimetty</w:t>
      </w:r>
    </w:p>
    <w:p>
      <w:r>
        <w:rPr>
          <w:b/>
        </w:rPr>
        <w:t xml:space="preserve">Tulos</w:t>
      </w:r>
    </w:p>
    <w:p>
      <w:r>
        <w:t xml:space="preserve">kerätä</w:t>
      </w:r>
    </w:p>
    <w:p>
      <w:r>
        <w:rPr>
          <w:b/>
        </w:rPr>
        <w:t xml:space="preserve">Tulos</w:t>
      </w:r>
    </w:p>
    <w:p>
      <w:r>
        <w:t xml:space="preserve">pelataan</w:t>
      </w:r>
    </w:p>
    <w:p>
      <w:r>
        <w:rPr>
          <w:b/>
        </w:rPr>
        <w:t xml:space="preserve">Tulos</w:t>
      </w:r>
    </w:p>
    <w:p>
      <w:r>
        <w:t xml:space="preserve">otettu</w:t>
      </w:r>
    </w:p>
    <w:p>
      <w:r>
        <w:rPr>
          <w:b/>
        </w:rPr>
        <w:t xml:space="preserve">Tulos</w:t>
      </w:r>
    </w:p>
    <w:p>
      <w:r>
        <w:t xml:space="preserve">myönnetty</w:t>
      </w:r>
    </w:p>
    <w:p>
      <w:r>
        <w:rPr>
          <w:b/>
        </w:rPr>
        <w:t xml:space="preserve">Tulos</w:t>
      </w:r>
    </w:p>
    <w:p>
      <w:r>
        <w:t xml:space="preserve">hyväksyntä</w:t>
      </w:r>
    </w:p>
    <w:p>
      <w:r>
        <w:rPr>
          <w:b/>
        </w:rPr>
        <w:t xml:space="preserve">Esimerkki 6.2236</w:t>
      </w:r>
    </w:p>
    <w:p>
      <w:r>
        <w:t xml:space="preserve">Läpikulku: Kaddafi sanoi perjantaina: "Amerikkalaiset ja brittiläiset joukot (Irakissa) ovat ne, jotka tuomitsivat hänet ja tässä tapauksessa päättivät teloittaa hänet, ja he kantavat vastuun". Vaikka tuomittu itse on sanonut menevänsä hirsipuuhun mahdollisena "marttyyrina", myös Intia, jolla on läheiset suhteet Irakiin, vetosi tällä viikolla Saddamin armahtamiseen.</w:t>
      </w:r>
    </w:p>
    <w:p>
      <w:r>
        <w:rPr>
          <w:b/>
        </w:rPr>
        <w:t xml:space="preserve">Tulos</w:t>
      </w:r>
    </w:p>
    <w:p>
      <w:r>
        <w:t xml:space="preserve">arvioitu</w:t>
      </w:r>
    </w:p>
    <w:p>
      <w:r>
        <w:rPr>
          <w:b/>
        </w:rPr>
        <w:t xml:space="preserve">Tulos</w:t>
      </w:r>
    </w:p>
    <w:p>
      <w:r>
        <w:t xml:space="preserve">päätti</w:t>
      </w:r>
    </w:p>
    <w:p>
      <w:r>
        <w:rPr>
          <w:b/>
        </w:rPr>
        <w:t xml:space="preserve">Tulos</w:t>
      </w:r>
    </w:p>
    <w:p>
      <w:r>
        <w:t xml:space="preserve">execute</w:t>
      </w:r>
    </w:p>
    <w:p>
      <w:r>
        <w:rPr>
          <w:b/>
        </w:rPr>
        <w:t xml:space="preserve">Tulos</w:t>
      </w:r>
    </w:p>
    <w:p>
      <w:r>
        <w:t xml:space="preserve">karhu</w:t>
      </w:r>
    </w:p>
    <w:p>
      <w:r>
        <w:rPr>
          <w:b/>
        </w:rPr>
        <w:t xml:space="preserve">Tulos</w:t>
      </w:r>
    </w:p>
    <w:p>
      <w:r>
        <w:t xml:space="preserve">sanoi</w:t>
      </w:r>
    </w:p>
    <w:p>
      <w:r>
        <w:rPr>
          <w:b/>
        </w:rPr>
        <w:t xml:space="preserve">Tulos</w:t>
      </w:r>
    </w:p>
    <w:p>
      <w:r>
        <w:t xml:space="preserve">tuomittu</w:t>
      </w:r>
    </w:p>
    <w:p>
      <w:r>
        <w:rPr>
          <w:b/>
        </w:rPr>
        <w:t xml:space="preserve">Tulos</w:t>
      </w:r>
    </w:p>
    <w:p>
      <w:r>
        <w:t xml:space="preserve">sanoi</w:t>
      </w:r>
    </w:p>
    <w:p>
      <w:r>
        <w:rPr>
          <w:b/>
        </w:rPr>
        <w:t xml:space="preserve">Tulos</w:t>
      </w:r>
    </w:p>
    <w:p>
      <w:r>
        <w:t xml:space="preserve">go</w:t>
      </w:r>
    </w:p>
    <w:p>
      <w:r>
        <w:rPr>
          <w:b/>
        </w:rPr>
        <w:t xml:space="preserve">Tulos</w:t>
      </w:r>
    </w:p>
    <w:p>
      <w:r>
        <w:t xml:space="preserve">nauttinut</w:t>
      </w:r>
    </w:p>
    <w:p>
      <w:r>
        <w:rPr>
          <w:b/>
        </w:rPr>
        <w:t xml:space="preserve">Tulos</w:t>
      </w:r>
    </w:p>
    <w:p>
      <w:r>
        <w:t xml:space="preserve">siteet</w:t>
      </w:r>
    </w:p>
    <w:p>
      <w:r>
        <w:rPr>
          <w:b/>
        </w:rPr>
        <w:t xml:space="preserve">Tulos</w:t>
      </w:r>
    </w:p>
    <w:p>
      <w:r>
        <w:t xml:space="preserve">valitti</w:t>
      </w:r>
    </w:p>
    <w:p>
      <w:r>
        <w:rPr>
          <w:b/>
        </w:rPr>
        <w:t xml:space="preserve">Tulos</w:t>
      </w:r>
    </w:p>
    <w:p>
      <w:r>
        <w:t xml:space="preserve">sakoista vapauttaminen</w:t>
      </w:r>
    </w:p>
    <w:p>
      <w:r>
        <w:rPr>
          <w:b/>
        </w:rPr>
        <w:t xml:space="preserve">Esimerkki 6.2237</w:t>
      </w:r>
    </w:p>
    <w:p>
      <w:r>
        <w:t xml:space="preserve">Läpikulku: Keskiviikkona Kiinan kabinetti tiukensi sosiaaliturvarahastojen valvontaa kuultuaan, kuinka maan osia on vaivannut kavallus. Väärinkäytetyt varat on maksettava takaisin täysimääräisesti tiukkojen aikarajojen kuluessa, ja asianomaisia virkamiehiä on rangaistava, valtioneuvosto päätti pääministeri Wen Jiabaon johtamassa kokouksessa.</w:t>
      </w:r>
    </w:p>
    <w:p>
      <w:r>
        <w:rPr>
          <w:b/>
        </w:rPr>
        <w:t xml:space="preserve">Tulos</w:t>
      </w:r>
    </w:p>
    <w:p>
      <w:r>
        <w:t xml:space="preserve">siirretty</w:t>
      </w:r>
    </w:p>
    <w:p>
      <w:r>
        <w:rPr>
          <w:b/>
        </w:rPr>
        <w:t xml:space="preserve">Tulos</w:t>
      </w:r>
    </w:p>
    <w:p>
      <w:r>
        <w:t xml:space="preserve">kiristä</w:t>
      </w:r>
    </w:p>
    <w:p>
      <w:r>
        <w:rPr>
          <w:b/>
        </w:rPr>
        <w:t xml:space="preserve">Tulos</w:t>
      </w:r>
    </w:p>
    <w:p>
      <w:r>
        <w:t xml:space="preserve">tarkastukset</w:t>
      </w:r>
    </w:p>
    <w:p>
      <w:r>
        <w:rPr>
          <w:b/>
        </w:rPr>
        <w:t xml:space="preserve">Tulos</w:t>
      </w:r>
    </w:p>
    <w:p>
      <w:r>
        <w:t xml:space="preserve">kuulo</w:t>
      </w:r>
    </w:p>
    <w:p>
      <w:r>
        <w:rPr>
          <w:b/>
        </w:rPr>
        <w:t xml:space="preserve">Tulos</w:t>
      </w:r>
    </w:p>
    <w:p>
      <w:r>
        <w:t xml:space="preserve">piinaava</w:t>
      </w:r>
    </w:p>
    <w:p>
      <w:r>
        <w:rPr>
          <w:b/>
        </w:rPr>
        <w:t xml:space="preserve">Tulos</w:t>
      </w:r>
    </w:p>
    <w:p>
      <w:r>
        <w:t xml:space="preserve">kavallus</w:t>
      </w:r>
    </w:p>
    <w:p>
      <w:r>
        <w:rPr>
          <w:b/>
        </w:rPr>
        <w:t xml:space="preserve">Tulos</w:t>
      </w:r>
    </w:p>
    <w:p>
      <w:r>
        <w:t xml:space="preserve">maksettu</w:t>
      </w:r>
    </w:p>
    <w:p>
      <w:r>
        <w:rPr>
          <w:b/>
        </w:rPr>
        <w:t xml:space="preserve">Tulos</w:t>
      </w:r>
    </w:p>
    <w:p>
      <w:r>
        <w:t xml:space="preserve">mukana</w:t>
      </w:r>
    </w:p>
    <w:p>
      <w:r>
        <w:rPr>
          <w:b/>
        </w:rPr>
        <w:t xml:space="preserve">Tulos</w:t>
      </w:r>
    </w:p>
    <w:p>
      <w:r>
        <w:t xml:space="preserve">rangaistu</w:t>
      </w:r>
    </w:p>
    <w:p>
      <w:r>
        <w:rPr>
          <w:b/>
        </w:rPr>
        <w:t xml:space="preserve">Tulos</w:t>
      </w:r>
    </w:p>
    <w:p>
      <w:r>
        <w:t xml:space="preserve">sovittu</w:t>
      </w:r>
    </w:p>
    <w:p>
      <w:r>
        <w:rPr>
          <w:b/>
        </w:rPr>
        <w:t xml:space="preserve">Tulos</w:t>
      </w:r>
    </w:p>
    <w:p>
      <w:r>
        <w:t xml:space="preserve">kokous</w:t>
      </w:r>
    </w:p>
    <w:p>
      <w:r>
        <w:rPr>
          <w:b/>
        </w:rPr>
        <w:t xml:space="preserve">Tulos</w:t>
      </w:r>
    </w:p>
    <w:p>
      <w:r>
        <w:t xml:space="preserve">puheenjohtajana</w:t>
      </w:r>
    </w:p>
    <w:p>
      <w:r>
        <w:rPr>
          <w:b/>
        </w:rPr>
        <w:t xml:space="preserve">Esimerkki 6.2238</w:t>
      </w:r>
    </w:p>
    <w:p>
      <w:r>
        <w:t xml:space="preserve">Läpikulku: Kansalaisjärjestöjen ja kansalaisyhteiskunnan organisaatioiden erityiset ryhmäkokoukset järjestetään ennen valtion- ja hallitusten päämiesten huippukokousta. Huippukokouksessa keskusteltaisiin suurelta osin toimivista yhteistyö- ja yhteisymmärrysalueista, jotka helpottaisivat aitoa strategista kehitystä molemmilla alueilla.</w:t>
      </w:r>
    </w:p>
    <w:p>
      <w:r>
        <w:rPr>
          <w:b/>
        </w:rPr>
        <w:t xml:space="preserve">Tulos</w:t>
      </w:r>
    </w:p>
    <w:p>
      <w:r>
        <w:t xml:space="preserve">kokoukset</w:t>
      </w:r>
    </w:p>
    <w:p>
      <w:r>
        <w:rPr>
          <w:b/>
        </w:rPr>
        <w:t xml:space="preserve">Tulos</w:t>
      </w:r>
    </w:p>
    <w:p>
      <w:r>
        <w:t xml:space="preserve">ominaisuus</w:t>
      </w:r>
    </w:p>
    <w:p>
      <w:r>
        <w:rPr>
          <w:b/>
        </w:rPr>
        <w:t xml:space="preserve">Tulos</w:t>
      </w:r>
    </w:p>
    <w:p>
      <w:r>
        <w:t xml:space="preserve">huippukokous</w:t>
      </w:r>
    </w:p>
    <w:p>
      <w:r>
        <w:rPr>
          <w:b/>
        </w:rPr>
        <w:t xml:space="preserve">Tulos</w:t>
      </w:r>
    </w:p>
    <w:p>
      <w:r>
        <w:t xml:space="preserve">huippukokous</w:t>
      </w:r>
    </w:p>
    <w:p>
      <w:r>
        <w:rPr>
          <w:b/>
        </w:rPr>
        <w:t xml:space="preserve">Tulos</w:t>
      </w:r>
    </w:p>
    <w:p>
      <w:r>
        <w:t xml:space="preserve">keskustella</w:t>
      </w:r>
    </w:p>
    <w:p>
      <w:r>
        <w:rPr>
          <w:b/>
        </w:rPr>
        <w:t xml:space="preserve">Tulos</w:t>
      </w:r>
    </w:p>
    <w:p>
      <w:r>
        <w:t xml:space="preserve">yhteistyö</w:t>
      </w:r>
    </w:p>
    <w:p>
      <w:r>
        <w:rPr>
          <w:b/>
        </w:rPr>
        <w:t xml:space="preserve">Tulos</w:t>
      </w:r>
    </w:p>
    <w:p>
      <w:r>
        <w:t xml:space="preserve">ymmärtäminen</w:t>
      </w:r>
    </w:p>
    <w:p>
      <w:r>
        <w:rPr>
          <w:b/>
        </w:rPr>
        <w:t xml:space="preserve">Tulos</w:t>
      </w:r>
    </w:p>
    <w:p>
      <w:r>
        <w:t xml:space="preserve">helpottaa</w:t>
      </w:r>
    </w:p>
    <w:p>
      <w:r>
        <w:rPr>
          <w:b/>
        </w:rPr>
        <w:t xml:space="preserve">Tulos</w:t>
      </w:r>
    </w:p>
    <w:p>
      <w:r>
        <w:t xml:space="preserve">kehitys</w:t>
      </w:r>
    </w:p>
    <w:p>
      <w:r>
        <w:rPr>
          <w:b/>
        </w:rPr>
        <w:t xml:space="preserve">Esimerkki 6.2239</w:t>
      </w:r>
    </w:p>
    <w:p>
      <w:r>
        <w:t xml:space="preserve">Läpikulku: Diego Cordovez, ecuadorilainen diplomaatti, joka auttoi neuvottelemaan Neuvostoliiton vetäytymistä Afganistanista, nimitettiin viime viikolla YK:n pääsihteerin erityisneuvonantajaksi Kyprokseen. Saari on ollut jakautunut vuodesta 1974 lähtien, jolloin turkkilaiset mannerjoukot valtasivat ja miehittivät Kyproksen pohjoisen kolmanneksen vastauksena Nikosiassa tehtyyn vallankaappaukseen, jonka tarkoituksena oli yhdistää maa Kreikkaan.</w:t>
      </w:r>
    </w:p>
    <w:p>
      <w:r>
        <w:rPr>
          <w:b/>
        </w:rPr>
        <w:t xml:space="preserve">Tulos</w:t>
      </w:r>
    </w:p>
    <w:p>
      <w:r>
        <w:t xml:space="preserve">viikko</w:t>
      </w:r>
    </w:p>
    <w:p>
      <w:r>
        <w:rPr>
          <w:b/>
        </w:rPr>
        <w:t xml:space="preserve">Tulos</w:t>
      </w:r>
    </w:p>
    <w:p>
      <w:r>
        <w:t xml:space="preserve">nimitetty</w:t>
      </w:r>
    </w:p>
    <w:p>
      <w:r>
        <w:rPr>
          <w:b/>
        </w:rPr>
        <w:t xml:space="preserve">Tulos</w:t>
      </w:r>
    </w:p>
    <w:p>
      <w:r>
        <w:t xml:space="preserve">auttoi</w:t>
      </w:r>
    </w:p>
    <w:p>
      <w:r>
        <w:rPr>
          <w:b/>
        </w:rPr>
        <w:t xml:space="preserve">Tulos</w:t>
      </w:r>
    </w:p>
    <w:p>
      <w:r>
        <w:t xml:space="preserve">neuvotella</w:t>
      </w:r>
    </w:p>
    <w:p>
      <w:r>
        <w:rPr>
          <w:b/>
        </w:rPr>
        <w:t xml:space="preserve">Tulos</w:t>
      </w:r>
    </w:p>
    <w:p>
      <w:r>
        <w:t xml:space="preserve">peruuttaminen</w:t>
      </w:r>
    </w:p>
    <w:p>
      <w:r>
        <w:rPr>
          <w:b/>
        </w:rPr>
        <w:t xml:space="preserve">Tulos</w:t>
      </w:r>
    </w:p>
    <w:p>
      <w:r>
        <w:t xml:space="preserve">jaettu</w:t>
      </w:r>
    </w:p>
    <w:p>
      <w:r>
        <w:rPr>
          <w:b/>
        </w:rPr>
        <w:t xml:space="preserve">Tulos</w:t>
      </w:r>
    </w:p>
    <w:p>
      <w:r>
        <w:t xml:space="preserve">tunkeutui</w:t>
      </w:r>
    </w:p>
    <w:p>
      <w:r>
        <w:rPr>
          <w:b/>
        </w:rPr>
        <w:t xml:space="preserve">Tulos</w:t>
      </w:r>
    </w:p>
    <w:p>
      <w:r>
        <w:t xml:space="preserve">occupied</w:t>
      </w:r>
    </w:p>
    <w:p>
      <w:r>
        <w:rPr>
          <w:b/>
        </w:rPr>
        <w:t xml:space="preserve">Tulos</w:t>
      </w:r>
    </w:p>
    <w:p>
      <w:r>
        <w:t xml:space="preserve">vastaus</w:t>
      </w:r>
    </w:p>
    <w:p>
      <w:r>
        <w:rPr>
          <w:b/>
        </w:rPr>
        <w:t xml:space="preserve">Tulos</w:t>
      </w:r>
    </w:p>
    <w:p>
      <w:r>
        <w:t xml:space="preserve">Vallankaappaus</w:t>
      </w:r>
    </w:p>
    <w:p>
      <w:r>
        <w:rPr>
          <w:b/>
        </w:rPr>
        <w:t xml:space="preserve">Tulos</w:t>
      </w:r>
    </w:p>
    <w:p>
      <w:r>
        <w:t xml:space="preserve">tavoitteena</w:t>
      </w:r>
    </w:p>
    <w:p>
      <w:r>
        <w:rPr>
          <w:b/>
        </w:rPr>
        <w:t xml:space="preserve">Tulos</w:t>
      </w:r>
    </w:p>
    <w:p>
      <w:r>
        <w:t xml:space="preserve">yhdistävä</w:t>
      </w:r>
    </w:p>
    <w:p>
      <w:r>
        <w:rPr>
          <w:b/>
        </w:rPr>
        <w:t xml:space="preserve">Tulos</w:t>
      </w:r>
    </w:p>
    <w:p>
      <w:r>
        <w:t xml:space="preserve">1974</w:t>
      </w:r>
    </w:p>
    <w:p>
      <w:r>
        <w:rPr>
          <w:b/>
        </w:rPr>
        <w:t xml:space="preserve">Esimerkki 6.2240</w:t>
      </w:r>
    </w:p>
    <w:p>
      <w:r>
        <w:t xml:space="preserve">Läpikulku: Sri Lanka pelaa ensimmäistä kertaa Intian maaperällä kahdeksaan vuoteen. </w:t>
      </w:r>
    </w:p>
    <w:p>
      <w:r>
        <w:rPr>
          <w:b/>
        </w:rPr>
        <w:t xml:space="preserve">Tulos</w:t>
      </w:r>
    </w:p>
    <w:p>
      <w:r>
        <w:t xml:space="preserve">sarja</w:t>
      </w:r>
    </w:p>
    <w:p>
      <w:r>
        <w:rPr>
          <w:b/>
        </w:rPr>
        <w:t xml:space="preserve">Tulos</w:t>
      </w:r>
    </w:p>
    <w:p>
      <w:r>
        <w:t xml:space="preserve">on</w:t>
      </w:r>
    </w:p>
    <w:p>
      <w:r>
        <w:rPr>
          <w:b/>
        </w:rPr>
        <w:t xml:space="preserve">Tulos</w:t>
      </w:r>
    </w:p>
    <w:p>
      <w:r>
        <w:t xml:space="preserve">vuotta</w:t>
      </w:r>
    </w:p>
    <w:p>
      <w:r>
        <w:rPr>
          <w:b/>
        </w:rPr>
        <w:t xml:space="preserve">Tulos</w:t>
      </w:r>
    </w:p>
    <w:p>
      <w:r>
        <w:t xml:space="preserve">Testi</w:t>
      </w:r>
    </w:p>
    <w:p>
      <w:r>
        <w:rPr>
          <w:b/>
        </w:rPr>
        <w:t xml:space="preserve">Tulos</w:t>
      </w:r>
    </w:p>
    <w:p>
      <w:r>
        <w:t xml:space="preserve">ensimmäinen</w:t>
      </w:r>
    </w:p>
    <w:p>
      <w:r>
        <w:rPr>
          <w:b/>
        </w:rPr>
        <w:t xml:space="preserve">Esimerkki 6.2241</w:t>
      </w:r>
    </w:p>
    <w:p>
      <w:r>
        <w:t xml:space="preserve">Läpikulku: "Joidenkin mielestä IMF:n tuki on ollut niin hidasta, että jotkut ovat tulkinneet sen heijastavan jonkinlaista poliittista itsetyytyväisyyttä tai IMF:n pelkkää virhearviointia. On aika osoittaa, että tämä pessimismi on aiheetonta", hän sanoi.</w:t>
      </w:r>
    </w:p>
    <w:p>
      <w:r>
        <w:rPr>
          <w:b/>
        </w:rPr>
        <w:t xml:space="preserve">Tulos</w:t>
      </w:r>
    </w:p>
    <w:p>
      <w:r>
        <w:t xml:space="preserve">tuki</w:t>
      </w:r>
    </w:p>
    <w:p>
      <w:r>
        <w:rPr>
          <w:b/>
        </w:rPr>
        <w:t xml:space="preserve">Tulos</w:t>
      </w:r>
    </w:p>
    <w:p>
      <w:r>
        <w:t xml:space="preserve">tulkittu</w:t>
      </w:r>
    </w:p>
    <w:p>
      <w:r>
        <w:rPr>
          <w:b/>
        </w:rPr>
        <w:t xml:space="preserve">Tulos</w:t>
      </w:r>
    </w:p>
    <w:p>
      <w:r>
        <w:t xml:space="preserve">heijastava</w:t>
      </w:r>
    </w:p>
    <w:p>
      <w:r>
        <w:rPr>
          <w:b/>
        </w:rPr>
        <w:t xml:space="preserve">Tulos</w:t>
      </w:r>
    </w:p>
    <w:p>
      <w:r>
        <w:t xml:space="preserve">virhearviointi</w:t>
      </w:r>
    </w:p>
    <w:p>
      <w:r>
        <w:rPr>
          <w:b/>
        </w:rPr>
        <w:t xml:space="preserve">Tulos</w:t>
      </w:r>
    </w:p>
    <w:p>
      <w:r>
        <w:t xml:space="preserve">näytä</w:t>
      </w:r>
    </w:p>
    <w:p>
      <w:r>
        <w:rPr>
          <w:b/>
        </w:rPr>
        <w:t xml:space="preserve">Tulos</w:t>
      </w:r>
    </w:p>
    <w:p>
      <w:r>
        <w:t xml:space="preserve">väärin sijoitettu</w:t>
      </w:r>
    </w:p>
    <w:p>
      <w:r>
        <w:rPr>
          <w:b/>
        </w:rPr>
        <w:t xml:space="preserve">Tulos</w:t>
      </w:r>
    </w:p>
    <w:p>
      <w:r>
        <w:t xml:space="preserve">sanoi</w:t>
      </w:r>
    </w:p>
    <w:p>
      <w:r>
        <w:rPr>
          <w:b/>
        </w:rPr>
        <w:t xml:space="preserve">Tulos</w:t>
      </w:r>
    </w:p>
    <w:p>
      <w:r>
        <w:t xml:space="preserve">edistyminen</w:t>
      </w:r>
    </w:p>
    <w:p>
      <w:r>
        <w:rPr>
          <w:b/>
        </w:rPr>
        <w:t xml:space="preserve">Tulos</w:t>
      </w:r>
    </w:p>
    <w:p>
      <w:r>
        <w:t xml:space="preserve">itsetyytyväisyys</w:t>
      </w:r>
    </w:p>
    <w:p>
      <w:r>
        <w:rPr>
          <w:b/>
        </w:rPr>
        <w:t xml:space="preserve">Esimerkki 6.2242</w:t>
      </w:r>
    </w:p>
    <w:p>
      <w:r>
        <w:t xml:space="preserve">Läpikulku: Koulutusuudistusta olisi syvennettävä yliopistoissa ja korkeakouluissa, jotta yhä useammat korkeakoulututkinnon suorittaneet oppisivat ajattelemaan innovaatiota. "Kiina tarvitsee korkealaatuisia opettajia.</w:t>
      </w:r>
    </w:p>
    <w:p>
      <w:r>
        <w:rPr>
          <w:b/>
        </w:rPr>
        <w:t xml:space="preserve">Tulos</w:t>
      </w:r>
    </w:p>
    <w:p>
      <w:r>
        <w:t xml:space="preserve">uudistus</w:t>
      </w:r>
    </w:p>
    <w:p>
      <w:r>
        <w:rPr>
          <w:b/>
        </w:rPr>
        <w:t xml:space="preserve">Tulos</w:t>
      </w:r>
    </w:p>
    <w:p>
      <w:r>
        <w:t xml:space="preserve">syventynyt</w:t>
      </w:r>
    </w:p>
    <w:p>
      <w:r>
        <w:rPr>
          <w:b/>
        </w:rPr>
        <w:t xml:space="preserve">Tulos</w:t>
      </w:r>
    </w:p>
    <w:p>
      <w:r>
        <w:t xml:space="preserve">juna</w:t>
      </w:r>
    </w:p>
    <w:p>
      <w:r>
        <w:rPr>
          <w:b/>
        </w:rPr>
        <w:t xml:space="preserve">Tulos</w:t>
      </w:r>
    </w:p>
    <w:p>
      <w:r>
        <w:t xml:space="preserve">Ajattele</w:t>
      </w:r>
    </w:p>
    <w:p>
      <w:r>
        <w:rPr>
          <w:b/>
        </w:rPr>
        <w:t xml:space="preserve">Tulos</w:t>
      </w:r>
    </w:p>
    <w:p>
      <w:r>
        <w:t xml:space="preserve">tarvitsee</w:t>
      </w:r>
    </w:p>
    <w:p>
      <w:r>
        <w:rPr>
          <w:b/>
        </w:rPr>
        <w:t xml:space="preserve">Tulos</w:t>
      </w:r>
    </w:p>
    <w:p>
      <w:r>
        <w:t xml:space="preserve">innovaatio</w:t>
      </w:r>
    </w:p>
    <w:p>
      <w:r>
        <w:rPr>
          <w:b/>
        </w:rPr>
        <w:t xml:space="preserve">Esimerkki 6.2243</w:t>
      </w:r>
    </w:p>
    <w:p>
      <w:r>
        <w:t xml:space="preserve">Läpikulku: Australian ulkoministeri Alexander Downer sanoi tiedottajansa välityksellä, että Canberra on jo asettanut useita rajoituksia Burman kanssa käytävälle kanssakäymiselle ja tuominnut Burman juntan johdonmukaisesti. Hän kuitenkin lisäsi: "En usko, että vastaavien toimenpiteiden määrääminen Australiassa Burmaan tehtäviä uusia investointeja vastaan muuttaisi tilannetta merkittävästi."</w:t>
      </w:r>
    </w:p>
    <w:p>
      <w:r>
        <w:rPr>
          <w:b/>
        </w:rPr>
        <w:t xml:space="preserve">Tulos</w:t>
      </w:r>
    </w:p>
    <w:p>
      <w:r>
        <w:t xml:space="preserve">sanoi</w:t>
      </w:r>
    </w:p>
    <w:p>
      <w:r>
        <w:rPr>
          <w:b/>
        </w:rPr>
        <w:t xml:space="preserve">Tulos</w:t>
      </w:r>
    </w:p>
    <w:p>
      <w:r>
        <w:t xml:space="preserve">määrätty</w:t>
      </w:r>
    </w:p>
    <w:p>
      <w:r>
        <w:rPr>
          <w:b/>
        </w:rPr>
        <w:t xml:space="preserve">Tulos</w:t>
      </w:r>
    </w:p>
    <w:p>
      <w:r>
        <w:t xml:space="preserve">liiketoimet</w:t>
      </w:r>
    </w:p>
    <w:p>
      <w:r>
        <w:rPr>
          <w:b/>
        </w:rPr>
        <w:t xml:space="preserve">Tulos</w:t>
      </w:r>
    </w:p>
    <w:p>
      <w:r>
        <w:t xml:space="preserve">tuomittu</w:t>
      </w:r>
    </w:p>
    <w:p>
      <w:r>
        <w:rPr>
          <w:b/>
        </w:rPr>
        <w:t xml:space="preserve">Tulos</w:t>
      </w:r>
    </w:p>
    <w:p>
      <w:r>
        <w:t xml:space="preserve">lisätty</w:t>
      </w:r>
    </w:p>
    <w:p>
      <w:r>
        <w:rPr>
          <w:b/>
        </w:rPr>
        <w:t xml:space="preserve">Tulos</w:t>
      </w:r>
    </w:p>
    <w:p>
      <w:r>
        <w:t xml:space="preserve">tee</w:t>
      </w:r>
    </w:p>
    <w:p>
      <w:r>
        <w:rPr>
          <w:b/>
        </w:rPr>
        <w:t xml:space="preserve">Tulos</w:t>
      </w:r>
    </w:p>
    <w:p>
      <w:r>
        <w:t xml:space="preserve">sijoitus</w:t>
      </w:r>
    </w:p>
    <w:p>
      <w:r>
        <w:rPr>
          <w:b/>
        </w:rPr>
        <w:t xml:space="preserve">Tulos</w:t>
      </w:r>
    </w:p>
    <w:p>
      <w:r>
        <w:t xml:space="preserve">usko</w:t>
      </w:r>
    </w:p>
    <w:p>
      <w:r>
        <w:rPr>
          <w:b/>
        </w:rPr>
        <w:t xml:space="preserve">Esimerkki 6.2244</w:t>
      </w:r>
    </w:p>
    <w:p>
      <w:r>
        <w:t xml:space="preserve">Läpikulku: Sitten hän jakoi kiitosta ja ulkoministeriön sankaruuspalkinnon suurlähetystön henkilökunnalle ennen kuin hän tapasi pommi-iskun uhreja Muhimbili Medical Centerissä ja hallituksen virkamiehiä. "Amerikka on hyvin ylpeä teistä kaikista, amerikkalaisista ja tansanialaisista", hän sanoi henkilökunnalle.</w:t>
      </w:r>
    </w:p>
    <w:p>
      <w:r>
        <w:rPr>
          <w:b/>
        </w:rPr>
        <w:t xml:space="preserve">Tulos</w:t>
      </w:r>
    </w:p>
    <w:p>
      <w:r>
        <w:t xml:space="preserve">ylellinen</w:t>
      </w:r>
    </w:p>
    <w:p>
      <w:r>
        <w:rPr>
          <w:b/>
        </w:rPr>
        <w:t xml:space="preserve">Tulos</w:t>
      </w:r>
    </w:p>
    <w:p>
      <w:r>
        <w:t xml:space="preserve">kokous</w:t>
      </w:r>
    </w:p>
    <w:p>
      <w:r>
        <w:rPr>
          <w:b/>
        </w:rPr>
        <w:t xml:space="preserve">Tulos</w:t>
      </w:r>
    </w:p>
    <w:p>
      <w:r>
        <w:t xml:space="preserve">on</w:t>
      </w:r>
    </w:p>
    <w:p>
      <w:r>
        <w:rPr>
          <w:b/>
        </w:rPr>
        <w:t xml:space="preserve">Tulos</w:t>
      </w:r>
    </w:p>
    <w:p>
      <w:r>
        <w:t xml:space="preserve">kertoi</w:t>
      </w:r>
    </w:p>
    <w:p>
      <w:r>
        <w:rPr>
          <w:b/>
        </w:rPr>
        <w:t xml:space="preserve">Tulos</w:t>
      </w:r>
    </w:p>
    <w:p>
      <w:r>
        <w:t xml:space="preserve">palkinto</w:t>
      </w:r>
    </w:p>
    <w:p>
      <w:r>
        <w:rPr>
          <w:b/>
        </w:rPr>
        <w:t xml:space="preserve">Tulos</w:t>
      </w:r>
    </w:p>
    <w:p>
      <w:r>
        <w:t xml:space="preserve">pommitus</w:t>
      </w:r>
    </w:p>
    <w:p>
      <w:r>
        <w:rPr>
          <w:b/>
        </w:rPr>
        <w:t xml:space="preserve">Esimerkki 6.2245</w:t>
      </w:r>
    </w:p>
    <w:p>
      <w:r>
        <w:t xml:space="preserve">Läpikulku: Murasawa sanoi: "Asenteet {hankkimista kohtaan} ovat edelleen kielteisiä, mutta ne ovat muuttumassa myönteisemmiksi". "Joillakin aloilla, kuten lääketeollisuudessa, yritysostot ovat järkeviä."</w:t>
      </w:r>
    </w:p>
    <w:p>
      <w:r>
        <w:rPr>
          <w:b/>
        </w:rPr>
        <w:t xml:space="preserve">Tulos</w:t>
      </w:r>
    </w:p>
    <w:p>
      <w:r>
        <w:t xml:space="preserve">ovat</w:t>
      </w:r>
    </w:p>
    <w:p>
      <w:r>
        <w:rPr>
          <w:b/>
        </w:rPr>
        <w:t xml:space="preserve">Tulos</w:t>
      </w:r>
    </w:p>
    <w:p>
      <w:r>
        <w:t xml:space="preserve">tulossa</w:t>
      </w:r>
    </w:p>
    <w:p>
      <w:r>
        <w:rPr>
          <w:b/>
        </w:rPr>
        <w:t xml:space="preserve">Tulos</w:t>
      </w:r>
    </w:p>
    <w:p>
      <w:r>
        <w:t xml:space="preserve">sanoi</w:t>
      </w:r>
    </w:p>
    <w:p>
      <w:r>
        <w:rPr>
          <w:b/>
        </w:rPr>
        <w:t xml:space="preserve">Tulos</w:t>
      </w:r>
    </w:p>
    <w:p>
      <w:r>
        <w:t xml:space="preserve">tee</w:t>
      </w:r>
    </w:p>
    <w:p>
      <w:r>
        <w:rPr>
          <w:b/>
        </w:rPr>
        <w:t xml:space="preserve">Tulos</w:t>
      </w:r>
    </w:p>
    <w:p>
      <w:r>
        <w:t xml:space="preserve">hankittu}</w:t>
      </w:r>
    </w:p>
    <w:p>
      <w:r>
        <w:rPr>
          <w:b/>
        </w:rPr>
        <w:t xml:space="preserve">Esimerkki 6.2246</w:t>
      </w:r>
    </w:p>
    <w:p>
      <w:r>
        <w:t xml:space="preserve">Läpikulku: Olmertin tiedottaja Miri Eisin kertoi AFP:lle, että Israel on valmis tunnustamaan "Euroopan roolin" rauhanprosessin elvyttämisessä - joka on ollut lepotilassa kuusi vuotta Palestiinan toisen intifadan puhkeamisen jälkeen - edellyttäen, että Eurooppa jatkaa Hamasin johtaman palestiinalaishallituksen boikotointia. "Saksalla, Italialla ja Euroopalla yleensä on oma roolinsa rauhanprosessin edistämisessä", Eisin sanoi.</w:t>
      </w:r>
    </w:p>
    <w:p>
      <w:r>
        <w:rPr>
          <w:b/>
        </w:rPr>
        <w:t xml:space="preserve">Tulos</w:t>
      </w:r>
    </w:p>
    <w:p>
      <w:r>
        <w:t xml:space="preserve">tunnistaa</w:t>
      </w:r>
    </w:p>
    <w:p>
      <w:r>
        <w:rPr>
          <w:b/>
        </w:rPr>
        <w:t xml:space="preserve">Tulos</w:t>
      </w:r>
    </w:p>
    <w:p>
      <w:r>
        <w:t xml:space="preserve">Elvyttäminen</w:t>
      </w:r>
    </w:p>
    <w:p>
      <w:r>
        <w:rPr>
          <w:b/>
        </w:rPr>
        <w:t xml:space="preserve">Tulos</w:t>
      </w:r>
    </w:p>
    <w:p>
      <w:r>
        <w:t xml:space="preserve">prosessi</w:t>
      </w:r>
    </w:p>
    <w:p>
      <w:r>
        <w:rPr>
          <w:b/>
        </w:rPr>
        <w:t xml:space="preserve">Tulos</w:t>
      </w:r>
    </w:p>
    <w:p>
      <w:r>
        <w:t xml:space="preserve">taudinpurkaus</w:t>
      </w:r>
    </w:p>
    <w:p>
      <w:r>
        <w:rPr>
          <w:b/>
        </w:rPr>
        <w:t xml:space="preserve">Tulos</w:t>
      </w:r>
    </w:p>
    <w:p>
      <w:r>
        <w:t xml:space="preserve">intifada</w:t>
      </w:r>
    </w:p>
    <w:p>
      <w:r>
        <w:rPr>
          <w:b/>
        </w:rPr>
        <w:t xml:space="preserve">Tulos</w:t>
      </w:r>
    </w:p>
    <w:p>
      <w:r>
        <w:t xml:space="preserve">jatkuu</w:t>
      </w:r>
    </w:p>
    <w:p>
      <w:r>
        <w:rPr>
          <w:b/>
        </w:rPr>
        <w:t xml:space="preserve">Tulos</w:t>
      </w:r>
    </w:p>
    <w:p>
      <w:r>
        <w:t xml:space="preserve">boikotoi</w:t>
      </w:r>
    </w:p>
    <w:p>
      <w:r>
        <w:rPr>
          <w:b/>
        </w:rPr>
        <w:t xml:space="preserve">Tulos</w:t>
      </w:r>
    </w:p>
    <w:p>
      <w:r>
        <w:t xml:space="preserve">kertoi</w:t>
      </w:r>
    </w:p>
    <w:p>
      <w:r>
        <w:rPr>
          <w:b/>
        </w:rPr>
        <w:t xml:space="preserve">Tulos</w:t>
      </w:r>
    </w:p>
    <w:p>
      <w:r>
        <w:t xml:space="preserve">on</w:t>
      </w:r>
    </w:p>
    <w:p>
      <w:r>
        <w:rPr>
          <w:b/>
        </w:rPr>
        <w:t xml:space="preserve">Tulos</w:t>
      </w:r>
    </w:p>
    <w:p>
      <w:r>
        <w:t xml:space="preserve">ennakko</w:t>
      </w:r>
    </w:p>
    <w:p>
      <w:r>
        <w:rPr>
          <w:b/>
        </w:rPr>
        <w:t xml:space="preserve">Tulos</w:t>
      </w:r>
    </w:p>
    <w:p>
      <w:r>
        <w:t xml:space="preserve">prosessi</w:t>
      </w:r>
    </w:p>
    <w:p>
      <w:r>
        <w:rPr>
          <w:b/>
        </w:rPr>
        <w:t xml:space="preserve">Tulos</w:t>
      </w:r>
    </w:p>
    <w:p>
      <w:r>
        <w:t xml:space="preserve">sanoi</w:t>
      </w:r>
    </w:p>
    <w:p>
      <w:r>
        <w:rPr>
          <w:b/>
        </w:rPr>
        <w:t xml:space="preserve">Tulos</w:t>
      </w:r>
    </w:p>
    <w:p>
      <w:r>
        <w:t xml:space="preserve">pelata</w:t>
      </w:r>
    </w:p>
    <w:p>
      <w:r>
        <w:rPr>
          <w:b/>
        </w:rPr>
        <w:t xml:space="preserve">Esimerkki 6.2247</w:t>
      </w:r>
    </w:p>
    <w:p>
      <w:r>
        <w:t xml:space="preserve">Läpikulku: Wen sanoi ranskalaisille isännilleen tiistaina, että heidän on ponnisteltava enemmän, jos he haluavat voittaa kahdeksan miljardin dollarin (6,8 miljardin euron) tarjouskilpailun neljän kolmannen sukupolven ydinreaktorin rakentamisesta Kiinaan. "Kiina toivoo, että Ranska tarjoaa houkuttelevampia ehtoja teknologian siirron ja hinnan osalta, jotta ranskalais-kiinalainen yhteistyö tällä alalla voi kehittyä", hän sanoi juuri ennen vierailua ITER-rakennuspaikalla.</w:t>
      </w:r>
    </w:p>
    <w:p>
      <w:r>
        <w:rPr>
          <w:b/>
        </w:rPr>
        <w:t xml:space="preserve">Tulos</w:t>
      </w:r>
    </w:p>
    <w:p>
      <w:r>
        <w:t xml:space="preserve">kertoi</w:t>
      </w:r>
    </w:p>
    <w:p>
      <w:r>
        <w:rPr>
          <w:b/>
        </w:rPr>
        <w:t xml:space="preserve">Tulos</w:t>
      </w:r>
    </w:p>
    <w:p>
      <w:r>
        <w:t xml:space="preserve">tarvitaan</w:t>
      </w:r>
    </w:p>
    <w:p>
      <w:r>
        <w:rPr>
          <w:b/>
        </w:rPr>
        <w:t xml:space="preserve">Tulos</w:t>
      </w:r>
    </w:p>
    <w:p>
      <w:r>
        <w:t xml:space="preserve">etsintäkuulutettu</w:t>
      </w:r>
    </w:p>
    <w:p>
      <w:r>
        <w:rPr>
          <w:b/>
        </w:rPr>
        <w:t xml:space="preserve">Tulos</w:t>
      </w:r>
    </w:p>
    <w:p>
      <w:r>
        <w:t xml:space="preserve">voittaa</w:t>
      </w:r>
    </w:p>
    <w:p>
      <w:r>
        <w:rPr>
          <w:b/>
        </w:rPr>
        <w:t xml:space="preserve">Tulos</w:t>
      </w:r>
    </w:p>
    <w:p>
      <w:r>
        <w:t xml:space="preserve">tarjous</w:t>
      </w:r>
    </w:p>
    <w:p>
      <w:r>
        <w:rPr>
          <w:b/>
        </w:rPr>
        <w:t xml:space="preserve">Tulos</w:t>
      </w:r>
    </w:p>
    <w:p>
      <w:r>
        <w:t xml:space="preserve">rakentaa</w:t>
      </w:r>
    </w:p>
    <w:p>
      <w:r>
        <w:rPr>
          <w:b/>
        </w:rPr>
        <w:t xml:space="preserve">Tulos</w:t>
      </w:r>
    </w:p>
    <w:p>
      <w:r>
        <w:t xml:space="preserve">toiveita</w:t>
      </w:r>
    </w:p>
    <w:p>
      <w:r>
        <w:rPr>
          <w:b/>
        </w:rPr>
        <w:t xml:space="preserve">Tulos</w:t>
      </w:r>
    </w:p>
    <w:p>
      <w:r>
        <w:t xml:space="preserve">tarjous</w:t>
      </w:r>
    </w:p>
    <w:p>
      <w:r>
        <w:rPr>
          <w:b/>
        </w:rPr>
        <w:t xml:space="preserve">Tulos</w:t>
      </w:r>
    </w:p>
    <w:p>
      <w:r>
        <w:t xml:space="preserve">siirto</w:t>
      </w:r>
    </w:p>
    <w:p>
      <w:r>
        <w:rPr>
          <w:b/>
        </w:rPr>
        <w:t xml:space="preserve">Tulos</w:t>
      </w:r>
    </w:p>
    <w:p>
      <w:r>
        <w:t xml:space="preserve">yhteistyö</w:t>
      </w:r>
    </w:p>
    <w:p>
      <w:r>
        <w:rPr>
          <w:b/>
        </w:rPr>
        <w:t xml:space="preserve">Tulos</w:t>
      </w:r>
    </w:p>
    <w:p>
      <w:r>
        <w:t xml:space="preserve">kehittää</w:t>
      </w:r>
    </w:p>
    <w:p>
      <w:r>
        <w:rPr>
          <w:b/>
        </w:rPr>
        <w:t xml:space="preserve">Tulos</w:t>
      </w:r>
    </w:p>
    <w:p>
      <w:r>
        <w:t xml:space="preserve">sanoi</w:t>
      </w:r>
    </w:p>
    <w:p>
      <w:r>
        <w:rPr>
          <w:b/>
        </w:rPr>
        <w:t xml:space="preserve">Tulos</w:t>
      </w:r>
    </w:p>
    <w:p>
      <w:r>
        <w:t xml:space="preserve">vierailevat</w:t>
      </w:r>
    </w:p>
    <w:p>
      <w:r>
        <w:rPr>
          <w:b/>
        </w:rPr>
        <w:t xml:space="preserve">Esimerkki 6.2248</w:t>
      </w:r>
    </w:p>
    <w:p>
      <w:r>
        <w:t xml:space="preserve">Läpikulku: Noin 59 prosenttia äänioikeutetuista irakilaisista äänesti viime tammikuussa väliaikaisen parlamentin puolesta, ja 64 prosenttia äänesti 15. lokakuuta järjestetyssä kansanäänestyksessä uudesta perustuslaista. Yhdysvaltain lähettiläs sanoi, että toisin kuin tammikuun äänestyksen alla, "väkivallan taso on laskenut viime päivinä lähes kaikin tavoin, ja toivomme, että tämä suuntaus jatkuu".</w:t>
      </w:r>
    </w:p>
    <w:p>
      <w:r>
        <w:rPr>
          <w:b/>
        </w:rPr>
        <w:t xml:space="preserve">Tulos</w:t>
      </w:r>
    </w:p>
    <w:p>
      <w:r>
        <w:t xml:space="preserve">valettu</w:t>
      </w:r>
    </w:p>
    <w:p>
      <w:r>
        <w:rPr>
          <w:b/>
        </w:rPr>
        <w:t xml:space="preserve">Tulos</w:t>
      </w:r>
    </w:p>
    <w:p>
      <w:r>
        <w:t xml:space="preserve">äänestetty</w:t>
      </w:r>
    </w:p>
    <w:p>
      <w:r>
        <w:rPr>
          <w:b/>
        </w:rPr>
        <w:t xml:space="preserve">Tulos</w:t>
      </w:r>
    </w:p>
    <w:p>
      <w:r>
        <w:t xml:space="preserve">kansanäänestys</w:t>
      </w:r>
    </w:p>
    <w:p>
      <w:r>
        <w:rPr>
          <w:b/>
        </w:rPr>
        <w:t xml:space="preserve">Tulos</w:t>
      </w:r>
    </w:p>
    <w:p>
      <w:r>
        <w:t xml:space="preserve">äänestysliput</w:t>
      </w:r>
    </w:p>
    <w:p>
      <w:r>
        <w:rPr>
          <w:b/>
        </w:rPr>
        <w:t xml:space="preserve">Tulos</w:t>
      </w:r>
    </w:p>
    <w:p>
      <w:r>
        <w:t xml:space="preserve">sanoi</w:t>
      </w:r>
    </w:p>
    <w:p>
      <w:r>
        <w:rPr>
          <w:b/>
        </w:rPr>
        <w:t xml:space="preserve">Tulos</w:t>
      </w:r>
    </w:p>
    <w:p>
      <w:r>
        <w:t xml:space="preserve">äänestyslippu</w:t>
      </w:r>
    </w:p>
    <w:p>
      <w:r>
        <w:rPr>
          <w:b/>
        </w:rPr>
        <w:t xml:space="preserve">Tulos</w:t>
      </w:r>
    </w:p>
    <w:p>
      <w:r>
        <w:t xml:space="preserve">ajo</w:t>
      </w:r>
    </w:p>
    <w:p>
      <w:r>
        <w:rPr>
          <w:b/>
        </w:rPr>
        <w:t xml:space="preserve">Tulos</w:t>
      </w:r>
    </w:p>
    <w:p>
      <w:r>
        <w:t xml:space="preserve">väkivalta</w:t>
      </w:r>
    </w:p>
    <w:p>
      <w:r>
        <w:rPr>
          <w:b/>
        </w:rPr>
        <w:t xml:space="preserve">Tulos</w:t>
      </w:r>
    </w:p>
    <w:p>
      <w:r>
        <w:t xml:space="preserve">pudonnut</w:t>
      </w:r>
    </w:p>
    <w:p>
      <w:r>
        <w:rPr>
          <w:b/>
        </w:rPr>
        <w:t xml:space="preserve">Tulos</w:t>
      </w:r>
    </w:p>
    <w:p>
      <w:r>
        <w:t xml:space="preserve">toivo</w:t>
      </w:r>
    </w:p>
    <w:p>
      <w:r>
        <w:rPr>
          <w:b/>
        </w:rPr>
        <w:t xml:space="preserve">Tulos</w:t>
      </w:r>
    </w:p>
    <w:p>
      <w:r>
        <w:t xml:space="preserve">jatkuu</w:t>
      </w:r>
    </w:p>
    <w:p>
      <w:r>
        <w:rPr>
          <w:b/>
        </w:rPr>
        <w:t xml:space="preserve">Tulos</w:t>
      </w:r>
    </w:p>
    <w:p>
      <w:r>
        <w:t xml:space="preserve">suuntaus</w:t>
      </w:r>
    </w:p>
    <w:p>
      <w:r>
        <w:rPr>
          <w:b/>
        </w:rPr>
        <w:t xml:space="preserve">Esimerkki 6.2249</w:t>
      </w:r>
    </w:p>
    <w:p>
      <w:r>
        <w:t xml:space="preserve">Läpikulku: Israelin sotakoneet iskivät tiistaina epäiltyyn Hizbollahin kohteeseen Etelä-Libanonissa, kertoi paikallinen sanomalehti Ha'aretz. Silminnäkijöiden mukaan israelilaiset suihkukoneet ampuivat raketteja asemaan lähellä Abaysehin rajakylää Libanonin ja Israelin rajan pohjoispuolella.</w:t>
      </w:r>
    </w:p>
    <w:p>
      <w:r>
        <w:rPr>
          <w:b/>
        </w:rPr>
        <w:t xml:space="preserve">Tulos</w:t>
      </w:r>
    </w:p>
    <w:p>
      <w:r>
        <w:t xml:space="preserve">hyökkäsi</w:t>
      </w:r>
    </w:p>
    <w:p>
      <w:r>
        <w:rPr>
          <w:b/>
        </w:rPr>
        <w:t xml:space="preserve">Tulos</w:t>
      </w:r>
    </w:p>
    <w:p>
      <w:r>
        <w:t xml:space="preserve">raportoitu</w:t>
      </w:r>
    </w:p>
    <w:p>
      <w:r>
        <w:rPr>
          <w:b/>
        </w:rPr>
        <w:t xml:space="preserve">Tulos</w:t>
      </w:r>
    </w:p>
    <w:p>
      <w:r>
        <w:t xml:space="preserve">sanomalla</w:t>
      </w:r>
    </w:p>
    <w:p>
      <w:r>
        <w:rPr>
          <w:b/>
        </w:rPr>
        <w:t xml:space="preserve">Tulos</w:t>
      </w:r>
    </w:p>
    <w:p>
      <w:r>
        <w:t xml:space="preserve">lainattu</w:t>
      </w:r>
    </w:p>
    <w:p>
      <w:r>
        <w:rPr>
          <w:b/>
        </w:rPr>
        <w:t xml:space="preserve">Tulos</w:t>
      </w:r>
    </w:p>
    <w:p>
      <w:r>
        <w:t xml:space="preserve">ampui</w:t>
      </w:r>
    </w:p>
    <w:p>
      <w:r>
        <w:rPr>
          <w:b/>
        </w:rPr>
        <w:t xml:space="preserve">Esimerkki 6.2250</w:t>
      </w:r>
    </w:p>
    <w:p>
      <w:r>
        <w:t xml:space="preserve">Läpikulku: JERUSALEM (AP)_ Israelin korkeimmat virkamiehet lähettivät sunnuntaina voimakkaita uusia signaaleja siitä, että Israel haluaa vetäytyä Etelä-Libanonista, jossa kallis kulutussota on vaatinut jatkuvasti sotilaiden hengen. Pääministeri Benjamin Netanjahu kertoi sunnuntaina kabinetilleen, että Israel on valmis vetäytymään Etelä-Libanonista, jos Israelin pohjoisraja saadaan turvattua.</w:t>
      </w:r>
    </w:p>
    <w:p>
      <w:r>
        <w:rPr>
          <w:b/>
        </w:rPr>
        <w:t xml:space="preserve">Tulos</w:t>
      </w:r>
    </w:p>
    <w:p>
      <w:r>
        <w:t xml:space="preserve">lähetetty</w:t>
      </w:r>
    </w:p>
    <w:p>
      <w:r>
        <w:rPr>
          <w:b/>
        </w:rPr>
        <w:t xml:space="preserve">Tulos</w:t>
      </w:r>
    </w:p>
    <w:p>
      <w:r>
        <w:t xml:space="preserve">vetäytyä</w:t>
      </w:r>
    </w:p>
    <w:p>
      <w:r>
        <w:rPr>
          <w:b/>
        </w:rPr>
        <w:t xml:space="preserve">Tulos</w:t>
      </w:r>
    </w:p>
    <w:p>
      <w:r>
        <w:t xml:space="preserve">sota</w:t>
      </w:r>
    </w:p>
    <w:p>
      <w:r>
        <w:rPr>
          <w:b/>
        </w:rPr>
        <w:t xml:space="preserve">Tulos</w:t>
      </w:r>
    </w:p>
    <w:p>
      <w:r>
        <w:t xml:space="preserve">vaatien</w:t>
      </w:r>
    </w:p>
    <w:p>
      <w:r>
        <w:rPr>
          <w:b/>
        </w:rPr>
        <w:t xml:space="preserve">Tulos</w:t>
      </w:r>
    </w:p>
    <w:p>
      <w:r>
        <w:t xml:space="preserve">kertoi</w:t>
      </w:r>
    </w:p>
    <w:p>
      <w:r>
        <w:rPr>
          <w:b/>
        </w:rPr>
        <w:t xml:space="preserve">Tulos</w:t>
      </w:r>
    </w:p>
    <w:p>
      <w:r>
        <w:t xml:space="preserve">vetäytyä</w:t>
      </w:r>
    </w:p>
    <w:p>
      <w:r>
        <w:rPr>
          <w:b/>
        </w:rPr>
        <w:t xml:space="preserve">Tulos</w:t>
      </w:r>
    </w:p>
    <w:p>
      <w:r>
        <w:t xml:space="preserve">turvattu</w:t>
      </w:r>
    </w:p>
    <w:p>
      <w:r>
        <w:rPr>
          <w:b/>
        </w:rPr>
        <w:t xml:space="preserve">Esimerkki 6.2251</w:t>
      </w:r>
    </w:p>
    <w:p>
      <w:r>
        <w:t xml:space="preserve">Läpikulku: Thaimaan osakkeet olivat kärsineet tiistaina suurimmat tappionsa yli 30 vuoteen, ja ne menettivät 15 prosenttia, kun paniikissa olevat sijoittajat pakenivat markkinoilta sen jälkeen, kun keskuspankki määräsi ankarat toimenpiteet pyrkiessään pysäyttämään Thaimaan valuutan, bahtin, nousun. Keskiviikkona Thaimaan pörssi - jossa ulkomaisten sijoittajien osuus markkinoista on noin 40 prosenttia - nousi 11,16 prosenttia 691,55 pisteeseen.</w:t>
      </w:r>
    </w:p>
    <w:p>
      <w:r>
        <w:rPr>
          <w:b/>
        </w:rPr>
        <w:t xml:space="preserve">Tulos</w:t>
      </w:r>
    </w:p>
    <w:p>
      <w:r>
        <w:t xml:space="preserve">kärsi</w:t>
      </w:r>
    </w:p>
    <w:p>
      <w:r>
        <w:rPr>
          <w:b/>
        </w:rPr>
        <w:t xml:space="preserve">Tulos</w:t>
      </w:r>
    </w:p>
    <w:p>
      <w:r>
        <w:t xml:space="preserve">tappiot</w:t>
      </w:r>
    </w:p>
    <w:p>
      <w:r>
        <w:rPr>
          <w:b/>
        </w:rPr>
        <w:t xml:space="preserve">Tulos</w:t>
      </w:r>
    </w:p>
    <w:p>
      <w:r>
        <w:t xml:space="preserve">irtoaminen</w:t>
      </w:r>
    </w:p>
    <w:p>
      <w:r>
        <w:rPr>
          <w:b/>
        </w:rPr>
        <w:t xml:space="preserve">Tulos</w:t>
      </w:r>
    </w:p>
    <w:p>
      <w:r>
        <w:t xml:space="preserve">paniikissa</w:t>
      </w:r>
    </w:p>
    <w:p>
      <w:r>
        <w:rPr>
          <w:b/>
        </w:rPr>
        <w:t xml:space="preserve">Tulos</w:t>
      </w:r>
    </w:p>
    <w:p>
      <w:r>
        <w:t xml:space="preserve">pakeni</w:t>
      </w:r>
    </w:p>
    <w:p>
      <w:r>
        <w:rPr>
          <w:b/>
        </w:rPr>
        <w:t xml:space="preserve">Tulos</w:t>
      </w:r>
    </w:p>
    <w:p>
      <w:r>
        <w:t xml:space="preserve">määrätty</w:t>
      </w:r>
    </w:p>
    <w:p>
      <w:r>
        <w:rPr>
          <w:b/>
        </w:rPr>
        <w:t xml:space="preserve">Tulos</w:t>
      </w:r>
    </w:p>
    <w:p>
      <w:r>
        <w:t xml:space="preserve">ponnistus</w:t>
      </w:r>
    </w:p>
    <w:p>
      <w:r>
        <w:rPr>
          <w:b/>
        </w:rPr>
        <w:t xml:space="preserve">Tulos</w:t>
      </w:r>
    </w:p>
    <w:p>
      <w:r>
        <w:t xml:space="preserve">pysäytä</w:t>
      </w:r>
    </w:p>
    <w:p>
      <w:r>
        <w:rPr>
          <w:b/>
        </w:rPr>
        <w:t xml:space="preserve">Tulos</w:t>
      </w:r>
    </w:p>
    <w:p>
      <w:r>
        <w:t xml:space="preserve">nousu</w:t>
      </w:r>
    </w:p>
    <w:p>
      <w:r>
        <w:rPr>
          <w:b/>
        </w:rPr>
        <w:t xml:space="preserve">Tulos</w:t>
      </w:r>
    </w:p>
    <w:p>
      <w:r>
        <w:t xml:space="preserve">takaisin</w:t>
      </w:r>
    </w:p>
    <w:p>
      <w:r>
        <w:rPr>
          <w:b/>
        </w:rPr>
        <w:t xml:space="preserve">Esimerkki 6.2252</w:t>
      </w:r>
    </w:p>
    <w:p>
      <w:r>
        <w:t xml:space="preserve">Läpikulku: Israelin ydinaseiden epäselvyyspolitiikka juontaa juurensa 1960-luvun alkupuolelta Yhdysvaltojen ja Ranskan kanssa tehtyyn sopimukseen. Tämän politiikan mukaan juutalaisvaltio ei tekisi ydinkokeita ja pysyisi vaiti asiasta estääkseen ydinasekilpailun Lähi-idässä.</w:t>
      </w:r>
    </w:p>
    <w:p>
      <w:r>
        <w:rPr>
          <w:b/>
        </w:rPr>
        <w:t xml:space="preserve">Tulos</w:t>
      </w:r>
    </w:p>
    <w:p>
      <w:r>
        <w:t xml:space="preserve">politiikka</w:t>
      </w:r>
    </w:p>
    <w:p>
      <w:r>
        <w:rPr>
          <w:b/>
        </w:rPr>
        <w:t xml:space="preserve">Tulos</w:t>
      </w:r>
    </w:p>
    <w:p>
      <w:r>
        <w:t xml:space="preserve">iski</w:t>
      </w:r>
    </w:p>
    <w:p>
      <w:r>
        <w:rPr>
          <w:b/>
        </w:rPr>
        <w:t xml:space="preserve">Tulos</w:t>
      </w:r>
    </w:p>
    <w:p>
      <w:r>
        <w:t xml:space="preserve">kuljettaa</w:t>
      </w:r>
    </w:p>
    <w:p>
      <w:r>
        <w:rPr>
          <w:b/>
        </w:rPr>
        <w:t xml:space="preserve">Tulos</w:t>
      </w:r>
    </w:p>
    <w:p>
      <w:r>
        <w:t xml:space="preserve">testit</w:t>
      </w:r>
    </w:p>
    <w:p>
      <w:r>
        <w:rPr>
          <w:b/>
        </w:rPr>
        <w:t xml:space="preserve">Tulos</w:t>
      </w:r>
    </w:p>
    <w:p>
      <w:r>
        <w:t xml:space="preserve">pysy</w:t>
      </w:r>
    </w:p>
    <w:p>
      <w:r>
        <w:rPr>
          <w:b/>
        </w:rPr>
        <w:t xml:space="preserve">Tulos</w:t>
      </w:r>
    </w:p>
    <w:p>
      <w:r>
        <w:t xml:space="preserve">estää</w:t>
      </w:r>
    </w:p>
    <w:p>
      <w:r>
        <w:rPr>
          <w:b/>
        </w:rPr>
        <w:t xml:space="preserve">Esimerkki 6.2253</w:t>
      </w:r>
    </w:p>
    <w:p>
      <w:r>
        <w:t xml:space="preserve">Läpikulku: Liittovaltion syyttäjät ovat varoittaneet Eddie Antarin asianajajia siitä, että jos Crazy Eddie Inc:n perustaja ja entinen puheenjohtaja asetetaan syytteeseen, hallitus voi takavarikoida rahat, joilla Antar maksaa oikeudenkäyntikuluja. Yhdysvaltain syyttäjänviraston varoitus on seurausta kahdesta Yhdysvaltain korkeimman oikeuden viime kesäkuussa tekemästä päätöksestä.</w:t>
      </w:r>
    </w:p>
    <w:p>
      <w:r>
        <w:rPr>
          <w:b/>
        </w:rPr>
        <w:t xml:space="preserve">Tulos</w:t>
      </w:r>
    </w:p>
    <w:p>
      <w:r>
        <w:t xml:space="preserve">kiehua</w:t>
      </w:r>
    </w:p>
    <w:p>
      <w:r>
        <w:rPr>
          <w:b/>
        </w:rPr>
        <w:t xml:space="preserve">Tulos</w:t>
      </w:r>
    </w:p>
    <w:p>
      <w:r>
        <w:t xml:space="preserve">varoitti</w:t>
      </w:r>
    </w:p>
    <w:p>
      <w:r>
        <w:rPr>
          <w:b/>
        </w:rPr>
        <w:t xml:space="preserve">Tulos</w:t>
      </w:r>
    </w:p>
    <w:p>
      <w:r>
        <w:t xml:space="preserve">syytteeseen</w:t>
      </w:r>
    </w:p>
    <w:p>
      <w:r>
        <w:rPr>
          <w:b/>
        </w:rPr>
        <w:t xml:space="preserve">Tulos</w:t>
      </w:r>
    </w:p>
    <w:p>
      <w:r>
        <w:t xml:space="preserve">siirrä</w:t>
      </w:r>
    </w:p>
    <w:p>
      <w:r>
        <w:rPr>
          <w:b/>
        </w:rPr>
        <w:t xml:space="preserve">Tulos</w:t>
      </w:r>
    </w:p>
    <w:p>
      <w:r>
        <w:t xml:space="preserve">takavarikoi</w:t>
      </w:r>
    </w:p>
    <w:p>
      <w:r>
        <w:rPr>
          <w:b/>
        </w:rPr>
        <w:t xml:space="preserve">Tulos</w:t>
      </w:r>
    </w:p>
    <w:p>
      <w:r>
        <w:t xml:space="preserve">käyttämällä</w:t>
      </w:r>
    </w:p>
    <w:p>
      <w:r>
        <w:rPr>
          <w:b/>
        </w:rPr>
        <w:t xml:space="preserve">Tulos</w:t>
      </w:r>
    </w:p>
    <w:p>
      <w:r>
        <w:t xml:space="preserve">maksaa</w:t>
      </w:r>
    </w:p>
    <w:p>
      <w:r>
        <w:rPr>
          <w:b/>
        </w:rPr>
        <w:t xml:space="preserve">Tulos</w:t>
      </w:r>
    </w:p>
    <w:p>
      <w:r>
        <w:t xml:space="preserve">varoitus</w:t>
      </w:r>
    </w:p>
    <w:p>
      <w:r>
        <w:rPr>
          <w:b/>
        </w:rPr>
        <w:t xml:space="preserve">Tulos</w:t>
      </w:r>
    </w:p>
    <w:p>
      <w:r>
        <w:t xml:space="preserve">päätökset</w:t>
      </w:r>
    </w:p>
    <w:p>
      <w:r>
        <w:rPr>
          <w:b/>
        </w:rPr>
        <w:t xml:space="preserve">Esimerkki 6.2254</w:t>
      </w:r>
    </w:p>
    <w:p>
      <w:r>
        <w:t xml:space="preserve">Läpikulku: Suunnitelmista vahvistaa Euroopan unionin suhteita Hongkongiin sen jälkeen, kun Hongkong siirtyy Kiinan hallintaan 1. heinäkuuta, keskustellaan ensimmäistä kertaa EU:n ulkoministerien kokouksessa täällä tiistaina. Pöydällä on Euroopan komission kertomus, jossa esitetään, miten EU:n olisi puolustettava laajoja etujaan alueella, joka on EU:n kymmenenneksi suurin kauppakumppani, ja miten sen olisi varmistettava, että Peking noudattaa sitoumuksiaan kunnioittaa alueen itsehallintoa.</w:t>
      </w:r>
    </w:p>
    <w:p>
      <w:r>
        <w:rPr>
          <w:b/>
        </w:rPr>
        <w:t xml:space="preserve">Tulos</w:t>
      </w:r>
    </w:p>
    <w:p>
      <w:r>
        <w:t xml:space="preserve">askel</w:t>
      </w:r>
    </w:p>
    <w:p>
      <w:r>
        <w:rPr>
          <w:b/>
        </w:rPr>
        <w:t xml:space="preserve">Tulos</w:t>
      </w:r>
    </w:p>
    <w:p>
      <w:r>
        <w:t xml:space="preserve">siteet</w:t>
      </w:r>
    </w:p>
    <w:p>
      <w:r>
        <w:rPr>
          <w:b/>
        </w:rPr>
        <w:t xml:space="preserve">Tulos</w:t>
      </w:r>
    </w:p>
    <w:p>
      <w:r>
        <w:t xml:space="preserve">siirto</w:t>
      </w:r>
    </w:p>
    <w:p>
      <w:r>
        <w:rPr>
          <w:b/>
        </w:rPr>
        <w:t xml:space="preserve">Tulos</w:t>
      </w:r>
    </w:p>
    <w:p>
      <w:r>
        <w:t xml:space="preserve">sääntö</w:t>
      </w:r>
    </w:p>
    <w:p>
      <w:r>
        <w:rPr>
          <w:b/>
        </w:rPr>
        <w:t xml:space="preserve">Tulos</w:t>
      </w:r>
    </w:p>
    <w:p>
      <w:r>
        <w:t xml:space="preserve">Heinäkuu</w:t>
      </w:r>
    </w:p>
    <w:p>
      <w:r>
        <w:rPr>
          <w:b/>
        </w:rPr>
        <w:t xml:space="preserve">Tulos</w:t>
      </w:r>
    </w:p>
    <w:p>
      <w:r>
        <w:t xml:space="preserve">1</w:t>
      </w:r>
    </w:p>
    <w:p>
      <w:r>
        <w:rPr>
          <w:b/>
        </w:rPr>
        <w:t xml:space="preserve">Tulos</w:t>
      </w:r>
    </w:p>
    <w:p>
      <w:r>
        <w:t xml:space="preserve">keskusteltiin</w:t>
      </w:r>
    </w:p>
    <w:p>
      <w:r>
        <w:rPr>
          <w:b/>
        </w:rPr>
        <w:t xml:space="preserve">Tulos</w:t>
      </w:r>
    </w:p>
    <w:p>
      <w:r>
        <w:t xml:space="preserve">aika</w:t>
      </w:r>
    </w:p>
    <w:p>
      <w:r>
        <w:rPr>
          <w:b/>
        </w:rPr>
        <w:t xml:space="preserve">Tulos</w:t>
      </w:r>
    </w:p>
    <w:p>
      <w:r>
        <w:t xml:space="preserve">kokous</w:t>
      </w:r>
    </w:p>
    <w:p>
      <w:r>
        <w:rPr>
          <w:b/>
        </w:rPr>
        <w:t xml:space="preserve">Tulos</w:t>
      </w:r>
    </w:p>
    <w:p>
      <w:r>
        <w:t xml:space="preserve">Tiistai</w:t>
      </w:r>
    </w:p>
    <w:p>
      <w:r>
        <w:rPr>
          <w:b/>
        </w:rPr>
        <w:t xml:space="preserve">Tulos</w:t>
      </w:r>
    </w:p>
    <w:p>
      <w:r>
        <w:t xml:space="preserve">olla</w:t>
      </w:r>
    </w:p>
    <w:p>
      <w:r>
        <w:rPr>
          <w:b/>
        </w:rPr>
        <w:t xml:space="preserve">Tulos</w:t>
      </w:r>
    </w:p>
    <w:p>
      <w:r>
        <w:t xml:space="preserve">raportti</w:t>
      </w:r>
    </w:p>
    <w:p>
      <w:r>
        <w:rPr>
          <w:b/>
        </w:rPr>
        <w:t xml:space="preserve">Tulos</w:t>
      </w:r>
    </w:p>
    <w:p>
      <w:r>
        <w:t xml:space="preserve">asetus</w:t>
      </w:r>
    </w:p>
    <w:p>
      <w:r>
        <w:rPr>
          <w:b/>
        </w:rPr>
        <w:t xml:space="preserve">Tulos</w:t>
      </w:r>
    </w:p>
    <w:p>
      <w:r>
        <w:t xml:space="preserve">go</w:t>
      </w:r>
    </w:p>
    <w:p>
      <w:r>
        <w:rPr>
          <w:b/>
        </w:rPr>
        <w:t xml:space="preserve">Tulos</w:t>
      </w:r>
    </w:p>
    <w:p>
      <w:r>
        <w:t xml:space="preserve">puolustaa</w:t>
      </w:r>
    </w:p>
    <w:p>
      <w:r>
        <w:rPr>
          <w:b/>
        </w:rPr>
        <w:t xml:space="preserve">Tulos</w:t>
      </w:r>
    </w:p>
    <w:p>
      <w:r>
        <w:t xml:space="preserve">kaupankäynti</w:t>
      </w:r>
    </w:p>
    <w:p>
      <w:r>
        <w:rPr>
          <w:b/>
        </w:rPr>
        <w:t xml:space="preserve">Tulos</w:t>
      </w:r>
    </w:p>
    <w:p>
      <w:r>
        <w:t xml:space="preserve">varmistamalla</w:t>
      </w:r>
    </w:p>
    <w:p>
      <w:r>
        <w:rPr>
          <w:b/>
        </w:rPr>
        <w:t xml:space="preserve">Tulos</w:t>
      </w:r>
    </w:p>
    <w:p>
      <w:r>
        <w:t xml:space="preserve">kunnianosoitukset</w:t>
      </w:r>
    </w:p>
    <w:p>
      <w:r>
        <w:rPr>
          <w:b/>
        </w:rPr>
        <w:t xml:space="preserve">Tulos</w:t>
      </w:r>
    </w:p>
    <w:p>
      <w:r>
        <w:t xml:space="preserve">sitoumukset</w:t>
      </w:r>
    </w:p>
    <w:p>
      <w:r>
        <w:rPr>
          <w:b/>
        </w:rPr>
        <w:t xml:space="preserve">Tulos</w:t>
      </w:r>
    </w:p>
    <w:p>
      <w:r>
        <w:t xml:space="preserve">kunnioittaa</w:t>
      </w:r>
    </w:p>
    <w:p>
      <w:r>
        <w:rPr>
          <w:b/>
        </w:rPr>
        <w:t xml:space="preserve">Tulos</w:t>
      </w:r>
    </w:p>
    <w:p>
      <w:r>
        <w:t xml:space="preserve">autonomia</w:t>
      </w:r>
    </w:p>
    <w:p>
      <w:r>
        <w:rPr>
          <w:b/>
        </w:rPr>
        <w:t xml:space="preserve">Tulos</w:t>
      </w:r>
    </w:p>
    <w:p>
      <w:r>
        <w:t xml:space="preserve">Suunnitelmat</w:t>
      </w:r>
    </w:p>
    <w:p>
      <w:r>
        <w:rPr>
          <w:b/>
        </w:rPr>
        <w:t xml:space="preserve">Esimerkki 6.2255</w:t>
      </w:r>
    </w:p>
    <w:p>
      <w:r>
        <w:t xml:space="preserve">Läpikulku: "EISB-hankkeen odotettuun menestykseen on kaksi päätekijää. Ensimmäinen on se, että yleisöllä on kasvava taipumus sijoittaa islamilaisiin pankkeihin uskonnollisista syistä", Ramahi sanoi.</w:t>
      </w:r>
    </w:p>
    <w:p>
      <w:r>
        <w:rPr>
          <w:b/>
        </w:rPr>
        <w:t xml:space="preserve">Tulos</w:t>
      </w:r>
    </w:p>
    <w:p>
      <w:r>
        <w:t xml:space="preserve">ovat</w:t>
      </w:r>
    </w:p>
    <w:p>
      <w:r>
        <w:rPr>
          <w:b/>
        </w:rPr>
        <w:t xml:space="preserve">Tulos</w:t>
      </w:r>
    </w:p>
    <w:p>
      <w:r>
        <w:t xml:space="preserve">on</w:t>
      </w:r>
    </w:p>
    <w:p>
      <w:r>
        <w:rPr>
          <w:b/>
        </w:rPr>
        <w:t xml:space="preserve">Tulos</w:t>
      </w:r>
    </w:p>
    <w:p>
      <w:r>
        <w:t xml:space="preserve">on</w:t>
      </w:r>
    </w:p>
    <w:p>
      <w:r>
        <w:rPr>
          <w:b/>
        </w:rPr>
        <w:t xml:space="preserve">Tulos</w:t>
      </w:r>
    </w:p>
    <w:p>
      <w:r>
        <w:t xml:space="preserve">kasvava</w:t>
      </w:r>
    </w:p>
    <w:p>
      <w:r>
        <w:rPr>
          <w:b/>
        </w:rPr>
        <w:t xml:space="preserve">Tulos</w:t>
      </w:r>
    </w:p>
    <w:p>
      <w:r>
        <w:t xml:space="preserve">investoi</w:t>
      </w:r>
    </w:p>
    <w:p>
      <w:r>
        <w:rPr>
          <w:b/>
        </w:rPr>
        <w:t xml:space="preserve">Tulos</w:t>
      </w:r>
    </w:p>
    <w:p>
      <w:r>
        <w:t xml:space="preserve">sanoi</w:t>
      </w:r>
    </w:p>
    <w:p>
      <w:r>
        <w:rPr>
          <w:b/>
        </w:rPr>
        <w:t xml:space="preserve">Tulos</w:t>
      </w:r>
    </w:p>
    <w:p>
      <w:r>
        <w:t xml:space="preserve">menestys</w:t>
      </w:r>
    </w:p>
    <w:p>
      <w:r>
        <w:rPr>
          <w:b/>
        </w:rPr>
        <w:t xml:space="preserve">Esimerkki 6.2256</w:t>
      </w:r>
    </w:p>
    <w:p>
      <w:r>
        <w:t xml:space="preserve">Läpikulku: Ndusun alueella pidätettiin 37 ihmistä, ja sieltä löydettiin kaksi asetta ja 10 kranaattia, kertoi radio myöhään sunnuntaina. Se ei kertonut, milloin pidätykset tapahtuivat.</w:t>
      </w:r>
    </w:p>
    <w:p>
      <w:r>
        <w:rPr>
          <w:b/>
        </w:rPr>
        <w:t xml:space="preserve">Tulos</w:t>
      </w:r>
    </w:p>
    <w:p>
      <w:r>
        <w:t xml:space="preserve">pidätetty</w:t>
      </w:r>
    </w:p>
    <w:p>
      <w:r>
        <w:rPr>
          <w:b/>
        </w:rPr>
        <w:t xml:space="preserve">Tulos</w:t>
      </w:r>
    </w:p>
    <w:p>
      <w:r>
        <w:t xml:space="preserve">löytyi</w:t>
      </w:r>
    </w:p>
    <w:p>
      <w:r>
        <w:rPr>
          <w:b/>
        </w:rPr>
        <w:t xml:space="preserve">Tulos</w:t>
      </w:r>
    </w:p>
    <w:p>
      <w:r>
        <w:t xml:space="preserve">sanoi</w:t>
      </w:r>
    </w:p>
    <w:p>
      <w:r>
        <w:rPr>
          <w:b/>
        </w:rPr>
        <w:t xml:space="preserve">Tulos</w:t>
      </w:r>
    </w:p>
    <w:p>
      <w:r>
        <w:t xml:space="preserve">sano</w:t>
      </w:r>
    </w:p>
    <w:p>
      <w:r>
        <w:rPr>
          <w:b/>
        </w:rPr>
        <w:t xml:space="preserve">Tulos</w:t>
      </w:r>
    </w:p>
    <w:p>
      <w:r>
        <w:t xml:space="preserve">pidätykset</w:t>
      </w:r>
    </w:p>
    <w:p>
      <w:r>
        <w:rPr>
          <w:b/>
        </w:rPr>
        <w:t xml:space="preserve">Esimerkki 6.2257</w:t>
      </w:r>
    </w:p>
    <w:p>
      <w:r>
        <w:t xml:space="preserve">Läpikulku: Polly Peck ei ole hylkäämässä Sansuin nykyistä ylimmän johdon rakennetta, mutta se tuo entisen Toshiba Corp:n johtajan varatoimitusjohtajaksi ja operatiiviseksi johtajaksi. Tällainen riskinotto on arkipäivää röyhkeälle Nadirille, joka omistaa Polly Peckistä 25 prosenttia ja on myös sen puheenjohtaja.</w:t>
      </w:r>
    </w:p>
    <w:p>
      <w:r>
        <w:rPr>
          <w:b/>
        </w:rPr>
        <w:t xml:space="preserve">Tulos</w:t>
      </w:r>
    </w:p>
    <w:p>
      <w:r>
        <w:t xml:space="preserve">poistaminen</w:t>
      </w:r>
    </w:p>
    <w:p>
      <w:r>
        <w:rPr>
          <w:b/>
        </w:rPr>
        <w:t xml:space="preserve">Tulos</w:t>
      </w:r>
    </w:p>
    <w:p>
      <w:r>
        <w:t xml:space="preserve">tuo</w:t>
      </w:r>
    </w:p>
    <w:p>
      <w:r>
        <w:rPr>
          <w:b/>
        </w:rPr>
        <w:t xml:space="preserve">Tulos</w:t>
      </w:r>
    </w:p>
    <w:p>
      <w:r>
        <w:t xml:space="preserve">ottamalla</w:t>
      </w:r>
    </w:p>
    <w:p>
      <w:r>
        <w:rPr>
          <w:b/>
        </w:rPr>
        <w:t xml:space="preserve">Tulos</w:t>
      </w:r>
    </w:p>
    <w:p>
      <w:r>
        <w:t xml:space="preserve">asia</w:t>
      </w:r>
    </w:p>
    <w:p>
      <w:r>
        <w:rPr>
          <w:b/>
        </w:rPr>
        <w:t xml:space="preserve">Esimerkki 6.2258</w:t>
      </w:r>
    </w:p>
    <w:p>
      <w:r>
        <w:t xml:space="preserve">Läpikulku: Paikalliset sanoivat, että kuolonuhrien määrä voi nousta, koska joidenkin loukkaantuneiden tila oli kriittinen. Loukkaantuneet matkustajat kiidätettiin eri sairaaloihin ja klinikoille lähistöllä.</w:t>
      </w:r>
    </w:p>
    <w:p>
      <w:r>
        <w:rPr>
          <w:b/>
        </w:rPr>
        <w:t xml:space="preserve">Tulos</w:t>
      </w:r>
    </w:p>
    <w:p>
      <w:r>
        <w:t xml:space="preserve">sanoi</w:t>
      </w:r>
    </w:p>
    <w:p>
      <w:r>
        <w:rPr>
          <w:b/>
        </w:rPr>
        <w:t xml:space="preserve">Tulos</w:t>
      </w:r>
    </w:p>
    <w:p>
      <w:r>
        <w:t xml:space="preserve">go</w:t>
      </w:r>
    </w:p>
    <w:p>
      <w:r>
        <w:rPr>
          <w:b/>
        </w:rPr>
        <w:t xml:space="preserve">Tulos</w:t>
      </w:r>
    </w:p>
    <w:p>
      <w:r>
        <w:t xml:space="preserve">olivat</w:t>
      </w:r>
    </w:p>
    <w:p>
      <w:r>
        <w:rPr>
          <w:b/>
        </w:rPr>
        <w:t xml:space="preserve">Tulos</w:t>
      </w:r>
    </w:p>
    <w:p>
      <w:r>
        <w:t xml:space="preserve">kiirehtivät</w:t>
      </w:r>
    </w:p>
    <w:p>
      <w:r>
        <w:rPr>
          <w:b/>
        </w:rPr>
        <w:t xml:space="preserve">Tulos</w:t>
      </w:r>
    </w:p>
    <w:p>
      <w:r>
        <w:t xml:space="preserve">onnettomuus</w:t>
      </w:r>
    </w:p>
    <w:p>
      <w:r>
        <w:rPr>
          <w:b/>
        </w:rPr>
        <w:t xml:space="preserve">Tulos</w:t>
      </w:r>
    </w:p>
    <w:p>
      <w:r>
        <w:t xml:space="preserve">loukkaantunut</w:t>
      </w:r>
    </w:p>
    <w:p>
      <w:r>
        <w:rPr>
          <w:b/>
        </w:rPr>
        <w:t xml:space="preserve">Esimerkki 6.2259</w:t>
      </w:r>
    </w:p>
    <w:p>
      <w:r>
        <w:t xml:space="preserve">Läpikulku: Hän sanoi: "Siihen asti, kunnes näin tapahtuu, olemme valmiita odottamaan kärsivällisesti lähes puolen vuosisadan jälkeen sitä hetkeä, jolloin terve järki juurtuu Washingtonin valtasaleihin". Paraatissa juhlittiin asevoimien 50-vuotispäivää ja vietettiin Kuuban vuodesta 1959 lähtien johtajana toimineen Fidel Castron myöhästyneitä 80-vuotisjuhlallisuuksia.</w:t>
      </w:r>
    </w:p>
    <w:p>
      <w:r>
        <w:rPr>
          <w:b/>
        </w:rPr>
        <w:t xml:space="preserve">Tulos</w:t>
      </w:r>
    </w:p>
    <w:p>
      <w:r>
        <w:t xml:space="preserve">tapahtuu</w:t>
      </w:r>
    </w:p>
    <w:p>
      <w:r>
        <w:rPr>
          <w:b/>
        </w:rPr>
        <w:t xml:space="preserve">Tulos</w:t>
      </w:r>
    </w:p>
    <w:p>
      <w:r>
        <w:t xml:space="preserve">valmis</w:t>
      </w:r>
    </w:p>
    <w:p>
      <w:r>
        <w:rPr>
          <w:b/>
        </w:rPr>
        <w:t xml:space="preserve">Tulos</w:t>
      </w:r>
    </w:p>
    <w:p>
      <w:r>
        <w:t xml:space="preserve">odota</w:t>
      </w:r>
    </w:p>
    <w:p>
      <w:r>
        <w:rPr>
          <w:b/>
        </w:rPr>
        <w:t xml:space="preserve">Tulos</w:t>
      </w:r>
    </w:p>
    <w:p>
      <w:r>
        <w:t xml:space="preserve">ottaa</w:t>
      </w:r>
    </w:p>
    <w:p>
      <w:r>
        <w:rPr>
          <w:b/>
        </w:rPr>
        <w:t xml:space="preserve">Tulos</w:t>
      </w:r>
    </w:p>
    <w:p>
      <w:r>
        <w:t xml:space="preserve">sanoi</w:t>
      </w:r>
    </w:p>
    <w:p>
      <w:r>
        <w:rPr>
          <w:b/>
        </w:rPr>
        <w:t xml:space="preserve">Tulos</w:t>
      </w:r>
    </w:p>
    <w:p>
      <w:r>
        <w:t xml:space="preserve">paraati</w:t>
      </w:r>
    </w:p>
    <w:p>
      <w:r>
        <w:rPr>
          <w:b/>
        </w:rPr>
        <w:t xml:space="preserve">Tulos</w:t>
      </w:r>
    </w:p>
    <w:p>
      <w:r>
        <w:t xml:space="preserve">merkitty</w:t>
      </w:r>
    </w:p>
    <w:p>
      <w:r>
        <w:rPr>
          <w:b/>
        </w:rPr>
        <w:t xml:space="preserve">Tulos</w:t>
      </w:r>
    </w:p>
    <w:p>
      <w:r>
        <w:t xml:space="preserve">vuosipäivä</w:t>
      </w:r>
    </w:p>
    <w:p>
      <w:r>
        <w:rPr>
          <w:b/>
        </w:rPr>
        <w:t xml:space="preserve">Tulos</w:t>
      </w:r>
    </w:p>
    <w:p>
      <w:r>
        <w:t xml:space="preserve">korkilla</w:t>
      </w:r>
    </w:p>
    <w:p>
      <w:r>
        <w:rPr>
          <w:b/>
        </w:rPr>
        <w:t xml:space="preserve">Tulos</w:t>
      </w:r>
    </w:p>
    <w:p>
      <w:r>
        <w:t xml:space="preserve">juhlat</w:t>
      </w:r>
    </w:p>
    <w:p>
      <w:r>
        <w:rPr>
          <w:b/>
        </w:rPr>
        <w:t xml:space="preserve">Esimerkki 6.2260</w:t>
      </w:r>
    </w:p>
    <w:p>
      <w:r>
        <w:t xml:space="preserve">Läpikulku: Astronauttien suojelemiseksi heidän suorittaessaan arkaluonteisia toimenpiteitä, osan aseman virransyöttö katkaistiin. "Ensisijainen tavoite ... on saada avaruusaseman johdotukset valmiiksi ja saada aktiivinen lämpöjärjestelmä toimimaan", kertoi ISS:n apulaisohjelmapäällikkö Kirk Shireman toimittajille myöhään perjantaina.</w:t>
      </w:r>
    </w:p>
    <w:p>
      <w:r>
        <w:rPr>
          <w:b/>
        </w:rPr>
        <w:t xml:space="preserve">Tulos</w:t>
      </w:r>
    </w:p>
    <w:p>
      <w:r>
        <w:t xml:space="preserve">kääntyi</w:t>
      </w:r>
    </w:p>
    <w:p>
      <w:r>
        <w:rPr>
          <w:b/>
        </w:rPr>
        <w:t xml:space="preserve">Tulos</w:t>
      </w:r>
    </w:p>
    <w:p>
      <w:r>
        <w:t xml:space="preserve">suojella</w:t>
      </w:r>
    </w:p>
    <w:p>
      <w:r>
        <w:rPr>
          <w:b/>
        </w:rPr>
        <w:t xml:space="preserve">Tulos</w:t>
      </w:r>
    </w:p>
    <w:p>
      <w:r>
        <w:t xml:space="preserve">kuljettaa</w:t>
      </w:r>
    </w:p>
    <w:p>
      <w:r>
        <w:rPr>
          <w:b/>
        </w:rPr>
        <w:t xml:space="preserve">Tulos</w:t>
      </w:r>
    </w:p>
    <w:p>
      <w:r>
        <w:t xml:space="preserve">menettelyt</w:t>
      </w:r>
    </w:p>
    <w:p>
      <w:r>
        <w:rPr>
          <w:b/>
        </w:rPr>
        <w:t xml:space="preserve">Tulos</w:t>
      </w:r>
    </w:p>
    <w:p>
      <w:r>
        <w:t xml:space="preserve">viimeistely</w:t>
      </w:r>
    </w:p>
    <w:p>
      <w:r>
        <w:rPr>
          <w:b/>
        </w:rPr>
        <w:t xml:space="preserve">Tulos</w:t>
      </w:r>
    </w:p>
    <w:p>
      <w:r>
        <w:t xml:space="preserve">uudelleenjohdotus</w:t>
      </w:r>
    </w:p>
    <w:p>
      <w:r>
        <w:rPr>
          <w:b/>
        </w:rPr>
        <w:t xml:space="preserve">Tulos</w:t>
      </w:r>
    </w:p>
    <w:p>
      <w:r>
        <w:t xml:space="preserve">saada</w:t>
      </w:r>
    </w:p>
    <w:p>
      <w:r>
        <w:rPr>
          <w:b/>
        </w:rPr>
        <w:t xml:space="preserve">Tulos</w:t>
      </w:r>
    </w:p>
    <w:p>
      <w:r>
        <w:t xml:space="preserve">käynnissä</w:t>
      </w:r>
    </w:p>
    <w:p>
      <w:r>
        <w:rPr>
          <w:b/>
        </w:rPr>
        <w:t xml:space="preserve">Tulos</w:t>
      </w:r>
    </w:p>
    <w:p>
      <w:r>
        <w:t xml:space="preserve">sanoi</w:t>
      </w:r>
    </w:p>
    <w:p>
      <w:r>
        <w:rPr>
          <w:b/>
        </w:rPr>
        <w:t xml:space="preserve">Tulos</w:t>
      </w:r>
    </w:p>
    <w:p>
      <w:r>
        <w:t xml:space="preserve">kertoi</w:t>
      </w:r>
    </w:p>
    <w:p>
      <w:r>
        <w:rPr>
          <w:b/>
        </w:rPr>
        <w:t xml:space="preserve">Esimerkki 6.2261</w:t>
      </w:r>
    </w:p>
    <w:p>
      <w:r>
        <w:t xml:space="preserve">Läpikulku: Se antaisi hallitukselle valtuudet tehdä mitä se haluaa, ja minä vastustan sitä", Jiji siteerasi Doita sanomassa toimittajille. Kansallisen kansanpuolueen johtaja Ichiro Ozawan kerrotaan olevan valmis yhteistyöhön Hashimoton kanssa.</w:t>
      </w:r>
    </w:p>
    <w:p>
      <w:r>
        <w:rPr>
          <w:b/>
        </w:rPr>
        <w:t xml:space="preserve">Tulos</w:t>
      </w:r>
    </w:p>
    <w:p>
      <w:r>
        <w:t xml:space="preserve">enpower</w:t>
      </w:r>
    </w:p>
    <w:p>
      <w:r>
        <w:rPr>
          <w:b/>
        </w:rPr>
        <w:t xml:space="preserve">Tulos</w:t>
      </w:r>
    </w:p>
    <w:p>
      <w:r>
        <w:t xml:space="preserve">tee</w:t>
      </w:r>
    </w:p>
    <w:p>
      <w:r>
        <w:rPr>
          <w:b/>
        </w:rPr>
        <w:t xml:space="preserve">Tulos</w:t>
      </w:r>
    </w:p>
    <w:p>
      <w:r>
        <w:t xml:space="preserve">vastusti</w:t>
      </w:r>
    </w:p>
    <w:p>
      <w:r>
        <w:rPr>
          <w:b/>
        </w:rPr>
        <w:t xml:space="preserve">Tulos</w:t>
      </w:r>
    </w:p>
    <w:p>
      <w:r>
        <w:t xml:space="preserve">lainattu</w:t>
      </w:r>
    </w:p>
    <w:p>
      <w:r>
        <w:rPr>
          <w:b/>
        </w:rPr>
        <w:t xml:space="preserve">Tulos</w:t>
      </w:r>
    </w:p>
    <w:p>
      <w:r>
        <w:t xml:space="preserve">kertomalla</w:t>
      </w:r>
    </w:p>
    <w:p>
      <w:r>
        <w:rPr>
          <w:b/>
        </w:rPr>
        <w:t xml:space="preserve">Tulos</w:t>
      </w:r>
    </w:p>
    <w:p>
      <w:r>
        <w:t xml:space="preserve">on</w:t>
      </w:r>
    </w:p>
    <w:p>
      <w:r>
        <w:rPr>
          <w:b/>
        </w:rPr>
        <w:t xml:space="preserve">Tulos</w:t>
      </w:r>
    </w:p>
    <w:p>
      <w:r>
        <w:t xml:space="preserve">yhteistyö</w:t>
      </w:r>
    </w:p>
    <w:p>
      <w:r>
        <w:rPr>
          <w:b/>
        </w:rPr>
        <w:t xml:space="preserve">Esimerkki 6.2262</w:t>
      </w:r>
    </w:p>
    <w:p>
      <w:r>
        <w:t xml:space="preserve">Läpikulku: Fainaru-Wada ja Lance Williams kirjoittivat kirjan BALCO-skandaalista. Heille on määrätty pidemmät vankeusrangaistukset, koska he kieltäytyivät paljastamasta vuotaneen todistuksen lähdettä kuin viidelle BALCO-skandaalissa tuomitulle miehelle.</w:t>
      </w:r>
    </w:p>
    <w:p>
      <w:r>
        <w:rPr>
          <w:b/>
        </w:rPr>
        <w:t xml:space="preserve">Tulos</w:t>
      </w:r>
    </w:p>
    <w:p>
      <w:r>
        <w:t xml:space="preserve">kirjoitti</w:t>
      </w:r>
    </w:p>
    <w:p>
      <w:r>
        <w:rPr>
          <w:b/>
        </w:rPr>
        <w:t xml:space="preserve">Tulos</w:t>
      </w:r>
    </w:p>
    <w:p>
      <w:r>
        <w:t xml:space="preserve">skandaali</w:t>
      </w:r>
    </w:p>
    <w:p>
      <w:r>
        <w:rPr>
          <w:b/>
        </w:rPr>
        <w:t xml:space="preserve">Tulos</w:t>
      </w:r>
    </w:p>
    <w:p>
      <w:r>
        <w:t xml:space="preserve">kasvot</w:t>
      </w:r>
    </w:p>
    <w:p>
      <w:r>
        <w:rPr>
          <w:b/>
        </w:rPr>
        <w:t xml:space="preserve">Tulos</w:t>
      </w:r>
    </w:p>
    <w:p>
      <w:r>
        <w:t xml:space="preserve">kieltäytyy</w:t>
      </w:r>
    </w:p>
    <w:p>
      <w:r>
        <w:rPr>
          <w:b/>
        </w:rPr>
        <w:t xml:space="preserve">Tulos</w:t>
      </w:r>
    </w:p>
    <w:p>
      <w:r>
        <w:t xml:space="preserve">paljastaa</w:t>
      </w:r>
    </w:p>
    <w:p>
      <w:r>
        <w:rPr>
          <w:b/>
        </w:rPr>
        <w:t xml:space="preserve">Tulos</w:t>
      </w:r>
    </w:p>
    <w:p>
      <w:r>
        <w:t xml:space="preserve">todistus</w:t>
      </w:r>
    </w:p>
    <w:p>
      <w:r>
        <w:rPr>
          <w:b/>
        </w:rPr>
        <w:t xml:space="preserve">Tulos</w:t>
      </w:r>
    </w:p>
    <w:p>
      <w:r>
        <w:t xml:space="preserve">tarjoillaan</w:t>
      </w:r>
    </w:p>
    <w:p>
      <w:r>
        <w:rPr>
          <w:b/>
        </w:rPr>
        <w:t xml:space="preserve">Tulos</w:t>
      </w:r>
    </w:p>
    <w:p>
      <w:r>
        <w:t xml:space="preserve">tuomittu</w:t>
      </w:r>
    </w:p>
    <w:p>
      <w:r>
        <w:rPr>
          <w:b/>
        </w:rPr>
        <w:t xml:space="preserve">Tulos</w:t>
      </w:r>
    </w:p>
    <w:p>
      <w:r>
        <w:t xml:space="preserve">skandaali</w:t>
      </w:r>
    </w:p>
    <w:p>
      <w:r>
        <w:rPr>
          <w:b/>
        </w:rPr>
        <w:t xml:space="preserve">Esimerkki 6.2263</w:t>
      </w:r>
    </w:p>
    <w:p>
      <w:r>
        <w:t xml:space="preserve">Läpikulku: Se, että liittovaltion talousarvio siirtyy pian alijäämäisestä ylijäämäiseksi, on parantanut näkymiä entisestään. Mitä vähemmän valtion on otettava lainaa, sitä enemmän rahaa vapautuu yksityisille investoinneille.</w:t>
      </w:r>
    </w:p>
    <w:p>
      <w:r>
        <w:rPr>
          <w:b/>
        </w:rPr>
        <w:t xml:space="preserve">Tulos</w:t>
      </w:r>
    </w:p>
    <w:p>
      <w:r>
        <w:t xml:space="preserve">siirrä</w:t>
      </w:r>
    </w:p>
    <w:p>
      <w:r>
        <w:rPr>
          <w:b/>
        </w:rPr>
        <w:t xml:space="preserve">Tulos</w:t>
      </w:r>
    </w:p>
    <w:p>
      <w:r>
        <w:t xml:space="preserve">parannettu</w:t>
      </w:r>
    </w:p>
    <w:p>
      <w:r>
        <w:rPr>
          <w:b/>
        </w:rPr>
        <w:t xml:space="preserve">Tulos</w:t>
      </w:r>
    </w:p>
    <w:p>
      <w:r>
        <w:t xml:space="preserve">lainaa</w:t>
      </w:r>
    </w:p>
    <w:p>
      <w:r>
        <w:rPr>
          <w:b/>
        </w:rPr>
        <w:t xml:space="preserve">Tulos</w:t>
      </w:r>
    </w:p>
    <w:p>
      <w:r>
        <w:t xml:space="preserve">vapautettu</w:t>
      </w:r>
    </w:p>
    <w:p>
      <w:r>
        <w:rPr>
          <w:b/>
        </w:rPr>
        <w:t xml:space="preserve">Esimerkki 6.2264</w:t>
      </w:r>
    </w:p>
    <w:p>
      <w:r>
        <w:t xml:space="preserve">Läpikulku: "On näyttöä siitä, että alueilla, joilla suurin osa miehistä on ympärileikattu, HIV-tartunnat ovat vähäisempiä kuin alueilla, joilla ympärileikkausta ei käytetä." Viisi eteläisen Afrikan maata, joita aids-pandemia on koetellut pahoin - Botswana, Lesotho, Swazimaa, Tansania ja Sambia - neuvottelevat YK:n aids-järjestön kanssa ympärileikkauksen saattamisesta miesten ulottuville.</w:t>
      </w:r>
    </w:p>
    <w:p>
      <w:r>
        <w:rPr>
          <w:b/>
        </w:rPr>
        <w:t xml:space="preserve">Tulos</w:t>
      </w:r>
    </w:p>
    <w:p>
      <w:r>
        <w:t xml:space="preserve">on</w:t>
      </w:r>
    </w:p>
    <w:p>
      <w:r>
        <w:rPr>
          <w:b/>
        </w:rPr>
        <w:t xml:space="preserve">Tulos</w:t>
      </w:r>
    </w:p>
    <w:p>
      <w:r>
        <w:t xml:space="preserve">ympärileikattu</w:t>
      </w:r>
    </w:p>
    <w:p>
      <w:r>
        <w:rPr>
          <w:b/>
        </w:rPr>
        <w:t xml:space="preserve">Tulos</w:t>
      </w:r>
    </w:p>
    <w:p>
      <w:r>
        <w:t xml:space="preserve">infektio</w:t>
      </w:r>
    </w:p>
    <w:p>
      <w:r>
        <w:rPr>
          <w:b/>
        </w:rPr>
        <w:t xml:space="preserve">Tulos</w:t>
      </w:r>
    </w:p>
    <w:p>
      <w:r>
        <w:t xml:space="preserve">on</w:t>
      </w:r>
    </w:p>
    <w:p>
      <w:r>
        <w:rPr>
          <w:b/>
        </w:rPr>
        <w:t xml:space="preserve">Tulos</w:t>
      </w:r>
    </w:p>
    <w:p>
      <w:r>
        <w:t xml:space="preserve">ympärileikkaus</w:t>
      </w:r>
    </w:p>
    <w:p>
      <w:r>
        <w:rPr>
          <w:b/>
        </w:rPr>
        <w:t xml:space="preserve">Tulos</w:t>
      </w:r>
    </w:p>
    <w:p>
      <w:r>
        <w:t xml:space="preserve">harjoiteltu</w:t>
      </w:r>
    </w:p>
    <w:p>
      <w:r>
        <w:rPr>
          <w:b/>
        </w:rPr>
        <w:t xml:space="preserve">Tulos</w:t>
      </w:r>
    </w:p>
    <w:p>
      <w:r>
        <w:t xml:space="preserve">Kovia kolhuja</w:t>
      </w:r>
    </w:p>
    <w:p>
      <w:r>
        <w:rPr>
          <w:b/>
        </w:rPr>
        <w:t xml:space="preserve">Tulos</w:t>
      </w:r>
    </w:p>
    <w:p>
      <w:r>
        <w:t xml:space="preserve">pandemia</w:t>
      </w:r>
    </w:p>
    <w:p>
      <w:r>
        <w:rPr>
          <w:b/>
        </w:rPr>
        <w:t xml:space="preserve">Tulos</w:t>
      </w:r>
    </w:p>
    <w:p>
      <w:r>
        <w:t xml:space="preserve">ovat</w:t>
      </w:r>
    </w:p>
    <w:p>
      <w:r>
        <w:rPr>
          <w:b/>
        </w:rPr>
        <w:t xml:space="preserve">Tulos</w:t>
      </w:r>
    </w:p>
    <w:p>
      <w:r>
        <w:t xml:space="preserve">puhuu</w:t>
      </w:r>
    </w:p>
    <w:p>
      <w:r>
        <w:rPr>
          <w:b/>
        </w:rPr>
        <w:t xml:space="preserve">Tulos</w:t>
      </w:r>
    </w:p>
    <w:p>
      <w:r>
        <w:t xml:space="preserve">tekeminen</w:t>
      </w:r>
    </w:p>
    <w:p>
      <w:r>
        <w:rPr>
          <w:b/>
        </w:rPr>
        <w:t xml:space="preserve">Tulos</w:t>
      </w:r>
    </w:p>
    <w:p>
      <w:r>
        <w:t xml:space="preserve">ympärileikkaus</w:t>
      </w:r>
    </w:p>
    <w:p>
      <w:r>
        <w:rPr>
          <w:b/>
        </w:rPr>
        <w:t xml:space="preserve">Esimerkki 6.2265</w:t>
      </w:r>
    </w:p>
    <w:p>
      <w:r>
        <w:t xml:space="preserve">Läpikulku: Hang Seng Mainland Composite Index nousi 11,36 pistettä eli 0,63 prosenttia ja sulkeutui 1 819,47 pisteeseen. Hang Seng Mainland Composite Index otettiin käyttöön 3. lokakuuta 2001, ja se mittaa 95:n Hongkongissa listatun yrityksen suorituskykyä, joiden päätoimipaikat sijaitsevat Hongkongissa ja Manner-Kiinteistöllä.</w:t>
      </w:r>
    </w:p>
    <w:p>
      <w:r>
        <w:rPr>
          <w:b/>
        </w:rPr>
        <w:t xml:space="preserve">Tulos</w:t>
      </w:r>
    </w:p>
    <w:p>
      <w:r>
        <w:t xml:space="preserve">ruusu</w:t>
      </w:r>
    </w:p>
    <w:p>
      <w:r>
        <w:rPr>
          <w:b/>
        </w:rPr>
        <w:t xml:space="preserve">Tulos</w:t>
      </w:r>
    </w:p>
    <w:p>
      <w:r>
        <w:t xml:space="preserve">sulje</w:t>
      </w:r>
    </w:p>
    <w:p>
      <w:r>
        <w:rPr>
          <w:b/>
        </w:rPr>
        <w:t xml:space="preserve">Tulos</w:t>
      </w:r>
    </w:p>
    <w:p>
      <w:r>
        <w:t xml:space="preserve">Käyttöönotettu</w:t>
      </w:r>
    </w:p>
    <w:p>
      <w:r>
        <w:rPr>
          <w:b/>
        </w:rPr>
        <w:t xml:space="preserve">Tulos</w:t>
      </w:r>
    </w:p>
    <w:p>
      <w:r>
        <w:t xml:space="preserve">mittarit</w:t>
      </w:r>
    </w:p>
    <w:p>
      <w:r>
        <w:rPr>
          <w:b/>
        </w:rPr>
        <w:t xml:space="preserve">Tulos</w:t>
      </w:r>
    </w:p>
    <w:p>
      <w:r>
        <w:t xml:space="preserve">suorituskyky</w:t>
      </w:r>
    </w:p>
    <w:p>
      <w:r>
        <w:rPr>
          <w:b/>
        </w:rPr>
        <w:t xml:space="preserve">Esimerkki 6.2266</w:t>
      </w:r>
    </w:p>
    <w:p>
      <w:r>
        <w:t xml:space="preserve">Läpikulku: Kuuban vallankumouksellisen ikonin Che Guevaran vastapäätä on nyt jättimäinen Jeesuksen muotokuva. Sen yläpuolella espanjaksi: Jeesus, sinuun me uskomme.</w:t>
      </w:r>
    </w:p>
    <w:p>
      <w:r>
        <w:rPr>
          <w:b/>
        </w:rPr>
        <w:t xml:space="preserve">Tulos</w:t>
      </w:r>
    </w:p>
    <w:p>
      <w:r>
        <w:t xml:space="preserve">osoitteessa</w:t>
      </w:r>
    </w:p>
    <w:p>
      <w:r>
        <w:rPr>
          <w:b/>
        </w:rPr>
        <w:t xml:space="preserve">Tulos</w:t>
      </w:r>
    </w:p>
    <w:p>
      <w:r>
        <w:t xml:space="preserve">on</w:t>
      </w:r>
    </w:p>
    <w:p>
      <w:r>
        <w:rPr>
          <w:b/>
        </w:rPr>
        <w:t xml:space="preserve">Tulos</w:t>
      </w:r>
    </w:p>
    <w:p>
      <w:r>
        <w:t xml:space="preserve">Edellä</w:t>
      </w:r>
    </w:p>
    <w:p>
      <w:r>
        <w:rPr>
          <w:b/>
        </w:rPr>
        <w:t xml:space="preserve">Tulos</w:t>
      </w:r>
    </w:p>
    <w:p>
      <w:r>
        <w:t xml:space="preserve">usko</w:t>
      </w:r>
    </w:p>
    <w:p>
      <w:r>
        <w:rPr>
          <w:b/>
          <w:u w:val="single"/>
        </w:rPr>
        <w:t xml:space="preserve">Tehtävä numero 7</w:t>
      </w:r>
    </w:p>
    <w:p>
      <w:r>
        <w:t xml:space="preserve">Sinulle näytetään satunnainen vastaus (tietokoneelta tai ihmiseltä). Luo sellainen kielikysely, joka johtaa tähän vastaukseen.</w:t>
      </w:r>
    </w:p>
    <w:p>
      <w:r>
        <w:rPr>
          <w:b/>
        </w:rPr>
        <w:t xml:space="preserve">Esimerkki 7.0</w:t>
      </w:r>
    </w:p>
    <w:p>
      <w:r>
        <w:t xml:space="preserve">Ei, anna minun tarkistaa, soitan takaisin.</w:t>
      </w:r>
    </w:p>
    <w:p>
      <w:r>
        <w:rPr>
          <w:b/>
        </w:rPr>
        <w:t xml:space="preserve">Tulos</w:t>
      </w:r>
    </w:p>
    <w:p>
      <w:r>
        <w:t xml:space="preserve">Etsin majapaikkaa, jossa on ilmainen wifi.</w:t>
      </w:r>
    </w:p>
    <w:p>
      <w:r>
        <w:rPr>
          <w:b/>
        </w:rPr>
        <w:t xml:space="preserve">Esimerkki 7.1</w:t>
      </w:r>
    </w:p>
    <w:p>
      <w:r>
        <w:t xml:space="preserve">Olen menossa Club Salsalle ja tarvitsen taksin.</w:t>
      </w:r>
    </w:p>
    <w:p>
      <w:r>
        <w:rPr>
          <w:b/>
        </w:rPr>
        <w:t xml:space="preserve">Tulos</w:t>
      </w:r>
    </w:p>
    <w:p>
      <w:r>
        <w:t xml:space="preserve">Minun on oltava Club Salsassa kuudelta, kun lähden La Tascasta.</w:t>
      </w:r>
    </w:p>
    <w:p>
      <w:r>
        <w:rPr>
          <w:b/>
        </w:rPr>
        <w:t xml:space="preserve">Esimerkki 7.2</w:t>
      </w:r>
    </w:p>
    <w:p>
      <w:r>
        <w:t xml:space="preserve">Hienoa, entä Archway House? Se on pohjoisessa, kohtuuhintainen ja 4 tähteä. Siellä on myös internet.</w:t>
      </w:r>
    </w:p>
    <w:p>
      <w:r>
        <w:rPr>
          <w:b/>
        </w:rPr>
        <w:t xml:space="preserve">Tulos</w:t>
      </w:r>
    </w:p>
    <w:p>
      <w:r>
        <w:t xml:space="preserve">Archway-talossa on ilmainen pysäköinti, haluatko, että varaan sen puolestasi?</w:t>
      </w:r>
    </w:p>
    <w:p>
      <w:r>
        <w:rPr>
          <w:b/>
        </w:rPr>
        <w:t xml:space="preserve">Esimerkki 7.3</w:t>
      </w:r>
    </w:p>
    <w:p>
      <w:r>
        <w:t xml:space="preserve">Lähtöajalla ei ole väliä, kunhan olen perillä klo 09:45.</w:t>
      </w:r>
    </w:p>
    <w:p>
      <w:r>
        <w:rPr>
          <w:b/>
        </w:rPr>
        <w:t xml:space="preserve">Tulos</w:t>
      </w:r>
    </w:p>
    <w:p>
      <w:r>
        <w:t xml:space="preserve">Ole hyvä. Kerro meille, jos voimme auttaa jotenkin muuten.</w:t>
      </w:r>
    </w:p>
    <w:p>
      <w:r>
        <w:rPr>
          <w:b/>
        </w:rPr>
        <w:t xml:space="preserve">Esimerkki 7.4</w:t>
      </w:r>
    </w:p>
    <w:p>
      <w:r>
        <w:t xml:space="preserve">Minulla on juna TR3225, joka saapuu klo 10:58. Sopiiko se sinulle?</w:t>
      </w:r>
    </w:p>
    <w:p>
      <w:r>
        <w:rPr>
          <w:b/>
        </w:rPr>
        <w:t xml:space="preserve">Tulos</w:t>
      </w:r>
    </w:p>
    <w:p>
      <w:r>
        <w:t xml:space="preserve">Kaikki on valmista, vahvistusnumerosi on 1Q0G4OWL, voinko auttaa vielä jotenkin?</w:t>
      </w:r>
    </w:p>
    <w:p>
      <w:r>
        <w:rPr>
          <w:b/>
        </w:rPr>
        <w:t xml:space="preserve">Esimerkki 7.5</w:t>
      </w:r>
    </w:p>
    <w:p>
      <w:r>
        <w:t xml:space="preserve">Olen pahoillani, mutta kaupungissa ei ole malesialaista ruokaa tarjoavia ravintoloita. Voinko auttaa teitä löytämään toisen ravintolan?</w:t>
      </w:r>
    </w:p>
    <w:p>
      <w:r>
        <w:rPr>
          <w:b/>
        </w:rPr>
        <w:t xml:space="preserve">Tulos</w:t>
      </w:r>
    </w:p>
    <w:p>
      <w:r>
        <w:t xml:space="preserve">river bar steakhouse and grill sijaitsee osoitteessa quayside off bridge street ja sen puhelinnumero on 01223307030. Voinko auttaa teitä jossakin muussa asiassa?</w:t>
      </w:r>
    </w:p>
    <w:p>
      <w:r>
        <w:rPr>
          <w:b/>
        </w:rPr>
        <w:t xml:space="preserve">Esimerkki 7.6</w:t>
      </w:r>
    </w:p>
    <w:p>
      <w:r>
        <w:t xml:space="preserve">Kiitos, että otit yhteyttä Cambridge TownInfo-keskukseen, ja toivomme, että viihdyt siellä. Hyvää päivänjatkoa.</w:t>
      </w:r>
    </w:p>
    <w:p>
      <w:r>
        <w:rPr>
          <w:b/>
        </w:rPr>
        <w:t xml:space="preserve">Tulos</w:t>
      </w:r>
    </w:p>
    <w:p>
      <w:r>
        <w:t xml:space="preserve">se olisi hienoa. Mikä on alue?</w:t>
      </w:r>
    </w:p>
    <w:p>
      <w:r>
        <w:rPr>
          <w:b/>
        </w:rPr>
        <w:t xml:space="preserve">Esimerkki 7.7</w:t>
      </w:r>
    </w:p>
    <w:p>
      <w:r>
        <w:t xml:space="preserve">Kuulostaa hyvältä, voisitko sitten tehdä varaukset puolestani? Olen siellä sunnuntaina 3 henkilön kanssa ja olemme siellä 2 yötä.</w:t>
      </w:r>
    </w:p>
    <w:p>
      <w:r>
        <w:rPr>
          <w:b/>
        </w:rPr>
        <w:t xml:space="preserve">Tulos</w:t>
      </w:r>
    </w:p>
    <w:p>
      <w:r>
        <w:t xml:space="preserve">Olen pahoillani, että tammenterhossa ei ole vapaata huonetta, miten olisi jokin toinen hotelli?</w:t>
      </w:r>
    </w:p>
    <w:p>
      <w:r>
        <w:rPr>
          <w:b/>
        </w:rPr>
        <w:t xml:space="preserve">Esimerkki 7.8</w:t>
      </w:r>
    </w:p>
    <w:p>
      <w:r>
        <w:t xml:space="preserve">Kyllä, se olisi hyvä. En tarvitse lippuja, tarvitsen vain matka-ajan, hinnan ja junan tunnuksen.</w:t>
      </w:r>
    </w:p>
    <w:p>
      <w:r>
        <w:rPr>
          <w:b/>
        </w:rPr>
        <w:t xml:space="preserve">Tulos</w:t>
      </w:r>
    </w:p>
    <w:p>
      <w:r>
        <w:t xml:space="preserve">Tarvitsen junan, joka on matkalla Lontoon Kings Crossiin ja jonka on oltava perillä klo 20:30 mennessä.</w:t>
      </w:r>
    </w:p>
    <w:p>
      <w:r>
        <w:rPr>
          <w:b/>
        </w:rPr>
        <w:t xml:space="preserve">Esimerkki 7.9</w:t>
      </w:r>
    </w:p>
    <w:p>
      <w:r>
        <w:t xml:space="preserve">Varauksenne on valmis! Viitenumeronne on WFOQFQ2P . Voinko auttaa teitä jotenkin muuten?</w:t>
      </w:r>
    </w:p>
    <w:p>
      <w:r>
        <w:rPr>
          <w:b/>
        </w:rPr>
        <w:t xml:space="preserve">Tulos</w:t>
      </w:r>
    </w:p>
    <w:p>
      <w:r>
        <w:t xml:space="preserve">Vaihtoehtoja on kaksi. Molemmat ovat kalliita. Onko sinulla jokin alue, jota haluat valita?</w:t>
      </w:r>
    </w:p>
    <w:p>
      <w:r>
        <w:rPr>
          <w:b/>
        </w:rPr>
        <w:t xml:space="preserve">Esimerkki 7.10</w:t>
      </w:r>
    </w:p>
    <w:p>
      <w:r>
        <w:t xml:space="preserve">Kiitos! En välitä, haluan vain lähteä klo 06:45, kiitos.</w:t>
      </w:r>
    </w:p>
    <w:p>
      <w:r>
        <w:rPr>
          <w:b/>
        </w:rPr>
        <w:t xml:space="preserve">Tulos</w:t>
      </w:r>
    </w:p>
    <w:p>
      <w:r>
        <w:t xml:space="preserve">Kiitos vielä kerran, näkemiin.</w:t>
      </w:r>
    </w:p>
    <w:p>
      <w:r>
        <w:rPr>
          <w:b/>
        </w:rPr>
        <w:t xml:space="preserve">Esimerkki 7.11</w:t>
      </w:r>
    </w:p>
    <w:p>
      <w:r>
        <w:t xml:space="preserve">Varasin sinulle huoneen Gonville-hotellista Gonville Placesta. Viitenumeronne on 4ZRJZIVU. Voinko auttaa teitä vielä jotenkin?</w:t>
      </w:r>
    </w:p>
    <w:p>
      <w:r>
        <w:rPr>
          <w:b/>
        </w:rPr>
        <w:t xml:space="preserve">Tulos</w:t>
      </w:r>
    </w:p>
    <w:p>
      <w:r>
        <w:t xml:space="preserve">Minulla on 8 hotellia, joissa on ilmainen wifi ja pysäköinti. Minkä hintaluokan haluaisit?</w:t>
      </w:r>
    </w:p>
    <w:p>
      <w:r>
        <w:rPr>
          <w:b/>
        </w:rPr>
        <w:t xml:space="preserve">Esimerkki 7.12</w:t>
      </w:r>
    </w:p>
    <w:p>
      <w:r>
        <w:t xml:space="preserve">Hyvää päivänjatkoa! Hyvästi.</w:t>
      </w:r>
    </w:p>
    <w:p>
      <w:r>
        <w:rPr>
          <w:b/>
        </w:rPr>
        <w:t xml:space="preserve">Tulos</w:t>
      </w:r>
    </w:p>
    <w:p>
      <w:r>
        <w:t xml:space="preserve">Royal Standard on gastropubi Eastissa. Onko tämä OK?</w:t>
      </w:r>
    </w:p>
    <w:p>
      <w:r>
        <w:rPr>
          <w:b/>
        </w:rPr>
        <w:t xml:space="preserve">Esimerkki 7.13</w:t>
      </w:r>
    </w:p>
    <w:p>
      <w:r>
        <w:t xml:space="preserve">Keskustassa on 44 erilaista nähtävyyttä. Osaatko rajata valintasi?</w:t>
      </w:r>
    </w:p>
    <w:p>
      <w:r>
        <w:rPr>
          <w:b/>
        </w:rPr>
        <w:t xml:space="preserve">Tulos</w:t>
      </w:r>
    </w:p>
    <w:p>
      <w:r>
        <w:t xml:space="preserve">Kiitos, etsin myös joitakin paikkoja keskustasta.</w:t>
      </w:r>
    </w:p>
    <w:p>
      <w:r>
        <w:rPr>
          <w:b/>
        </w:rPr>
        <w:t xml:space="preserve">Esimerkki 7.14</w:t>
      </w:r>
    </w:p>
    <w:p>
      <w:r>
        <w:t xml:space="preserve">Se oli kaikki mitä tarvitsin.</w:t>
      </w:r>
    </w:p>
    <w:p>
      <w:r>
        <w:rPr>
          <w:b/>
        </w:rPr>
        <w:t xml:space="preserve">Tulos</w:t>
      </w:r>
    </w:p>
    <w:p>
      <w:r>
        <w:t xml:space="preserve">Mikä kaupunginosa kiinnostaa sinua eniten ?</w:t>
      </w:r>
    </w:p>
    <w:p>
      <w:r>
        <w:rPr>
          <w:b/>
        </w:rPr>
        <w:t xml:space="preserve">Esimerkki 7.15</w:t>
      </w:r>
    </w:p>
    <w:p>
      <w:r>
        <w:t xml:space="preserve">Kyllä, mitä suosittelette viihteeksi?</w:t>
      </w:r>
    </w:p>
    <w:p>
      <w:r>
        <w:rPr>
          <w:b/>
        </w:rPr>
        <w:t xml:space="preserve">Tulos</w:t>
      </w:r>
    </w:p>
    <w:p>
      <w:r>
        <w:t xml:space="preserve">Varauksesi onnistui. Viitenumeronne on CQB3NI5K . Onko vielä jotain muuta?</w:t>
      </w:r>
    </w:p>
    <w:p>
      <w:r>
        <w:rPr>
          <w:b/>
        </w:rPr>
        <w:t xml:space="preserve">Esimerkki 7.16</w:t>
      </w:r>
    </w:p>
    <w:p>
      <w:r>
        <w:t xml:space="preserve">Okei, olen varannut 4 lippua. Viitenumerosi on FBZ6Z3NH . Voinko auttaa jotenkin muuten?</w:t>
      </w:r>
    </w:p>
    <w:p>
      <w:r>
        <w:rPr>
          <w:b/>
        </w:rPr>
        <w:t xml:space="preserve">Tulos</w:t>
      </w:r>
    </w:p>
    <w:p>
      <w:r>
        <w:t xml:space="preserve">Cambridge Belfry on halpa hotelli. Haluatko, että teen sinulle varauksen?</w:t>
      </w:r>
    </w:p>
    <w:p>
      <w:r>
        <w:rPr>
          <w:b/>
        </w:rPr>
        <w:t xml:space="preserve">Esimerkki 7.17</w:t>
      </w:r>
    </w:p>
    <w:p>
      <w:r>
        <w:t xml:space="preserve">Minä voin tehdä sen! Tarvitsen vain lähtö- ja saapumispaikkasi ja kellonajan, jolloin tarvitset taksin.</w:t>
      </w:r>
    </w:p>
    <w:p>
      <w:r>
        <w:rPr>
          <w:b/>
        </w:rPr>
        <w:t xml:space="preserve">Tulos</w:t>
      </w:r>
    </w:p>
    <w:p>
      <w:r>
        <w:t xml:space="preserve">Onko Cambridgessa museoita?</w:t>
      </w:r>
    </w:p>
    <w:p>
      <w:r>
        <w:rPr>
          <w:b/>
        </w:rPr>
        <w:t xml:space="preserve">Esimerkki 7.18</w:t>
      </w:r>
    </w:p>
    <w:p>
      <w:r>
        <w:t xml:space="preserve">etsivät lensfield hotelli, ystävällisesti selvittää, onko se on internet ja alueella</w:t>
      </w:r>
    </w:p>
    <w:p>
      <w:r>
        <w:rPr>
          <w:b/>
        </w:rPr>
        <w:t xml:space="preserve">Tulos</w:t>
      </w:r>
    </w:p>
    <w:p>
      <w:r>
        <w:t xml:space="preserve">Tarvitsen myös taksin päästäkseni yliopistolle. Haluan lähteä hotellista klo 04:45.</w:t>
      </w:r>
    </w:p>
    <w:p>
      <w:r>
        <w:rPr>
          <w:b/>
        </w:rPr>
        <w:t xml:space="preserve">Esimerkki 7.19</w:t>
      </w:r>
    </w:p>
    <w:p>
      <w:r>
        <w:t xml:space="preserve">Haluaisin sen, jossa on italialaista ruokaa. Voisitteko katsoa, voinko varata pöydän 7 hengelle tiistaina klo 14:30?</w:t>
      </w:r>
    </w:p>
    <w:p>
      <w:r>
        <w:rPr>
          <w:b/>
        </w:rPr>
        <w:t xml:space="preserve">Tulos</w:t>
      </w:r>
    </w:p>
    <w:p>
      <w:r>
        <w:t xml:space="preserve">En voinut tehdä varausta tuolloin. Haluaisitko yrittää toisen kerran?</w:t>
      </w:r>
    </w:p>
    <w:p>
      <w:r>
        <w:rPr>
          <w:b/>
        </w:rPr>
        <w:t xml:space="preserve">Esimerkki 7.20</w:t>
      </w:r>
    </w:p>
    <w:p>
      <w:r>
        <w:t xml:space="preserve">Varaus on nyt tehty.</w:t>
      </w:r>
    </w:p>
    <w:p>
      <w:r>
        <w:rPr>
          <w:b/>
        </w:rPr>
        <w:t xml:space="preserve">Tulos</w:t>
      </w:r>
    </w:p>
    <w:p>
      <w:r>
        <w:t xml:space="preserve">Olet enemmän kuin tervetullut!</w:t>
      </w:r>
    </w:p>
    <w:p>
      <w:r>
        <w:rPr>
          <w:b/>
        </w:rPr>
        <w:t xml:space="preserve">Esimerkki 7.21</w:t>
      </w:r>
    </w:p>
    <w:p>
      <w:r>
        <w:t xml:space="preserve">Voinko auttaa teitä vielä jossakin muussa asiassa?</w:t>
      </w:r>
    </w:p>
    <w:p>
      <w:r>
        <w:rPr>
          <w:b/>
        </w:rPr>
        <w:t xml:space="preserve">Tulos</w:t>
      </w:r>
    </w:p>
    <w:p>
      <w:r>
        <w:t xml:space="preserve">Olen kiinnostunut löytämään paikan kaupungin keskustasta.</w:t>
      </w:r>
    </w:p>
    <w:p>
      <w:r>
        <w:rPr>
          <w:b/>
        </w:rPr>
        <w:t xml:space="preserve">Esimerkki 7.22</w:t>
      </w:r>
    </w:p>
    <w:p>
      <w:r>
        <w:t xml:space="preserve">Minulla on kyseinen varaus, viitekoodi on 8EPNPVVM . Oliko muuta?</w:t>
      </w:r>
    </w:p>
    <w:p>
      <w:r>
        <w:rPr>
          <w:b/>
        </w:rPr>
        <w:t xml:space="preserve">Tulos</w:t>
      </w:r>
    </w:p>
    <w:p>
      <w:r>
        <w:t xml:space="preserve">Hamilton Lodge Guesthousessa on ilmainen pysäköinti, onko se ok? Pohjoisessa on alpha-milton guesthouse, se on 3 tähden hotelli, kohtuuhintainen eikä tarjoa pysäköintimahdollisuutta.</w:t>
      </w:r>
    </w:p>
    <w:p>
      <w:r>
        <w:rPr>
          <w:b/>
        </w:rPr>
        <w:t xml:space="preserve">Esimerkki 7.23</w:t>
      </w:r>
    </w:p>
    <w:p>
      <w:r>
        <w:t xml:space="preserve">Kiitos, näkemiin.</w:t>
      </w:r>
    </w:p>
    <w:p>
      <w:r>
        <w:rPr>
          <w:b/>
        </w:rPr>
        <w:t xml:space="preserve">Tulos</w:t>
      </w:r>
    </w:p>
    <w:p>
      <w:r>
        <w:t xml:space="preserve">Junan pitäisi mennä Cambridgeen, ja sen pitäisi saapua klo 14:00 mennessä.</w:t>
      </w:r>
    </w:p>
    <w:p>
      <w:r>
        <w:rPr>
          <w:b/>
        </w:rPr>
        <w:t xml:space="preserve">Esimerkki 7.24</w:t>
      </w:r>
    </w:p>
    <w:p>
      <w:r>
        <w:t xml:space="preserve">Sen pitäisi olla hotelli, jossa on wifi. Etsi minulle sen postinumero ja osoite.</w:t>
      </w:r>
    </w:p>
    <w:p>
      <w:r>
        <w:rPr>
          <w:b/>
        </w:rPr>
        <w:t xml:space="preserve">Tulos</w:t>
      </w:r>
    </w:p>
    <w:p>
      <w:r>
        <w:t xml:space="preserve">Olen iloinen, että voin auttaa. Nauti !</w:t>
      </w:r>
    </w:p>
    <w:p>
      <w:r>
        <w:rPr>
          <w:b/>
        </w:rPr>
        <w:t xml:space="preserve">Esimerkki 7.25</w:t>
      </w:r>
    </w:p>
    <w:p>
      <w:r>
        <w:t xml:space="preserve">Hei, minun täytyy löytää halpa hotelli, jossa on ilmainen pysäköinti Cambridge</w:t>
      </w:r>
    </w:p>
    <w:p>
      <w:r>
        <w:rPr>
          <w:b/>
        </w:rPr>
        <w:t xml:space="preserve">Tulos</w:t>
      </w:r>
    </w:p>
    <w:p>
      <w:r>
        <w:t xml:space="preserve">meillä ei ole näitä tietoja saatavilla.</w:t>
      </w:r>
    </w:p>
    <w:p>
      <w:r>
        <w:rPr>
          <w:b/>
        </w:rPr>
        <w:t xml:space="preserve">Esimerkki 7.26</w:t>
      </w:r>
    </w:p>
    <w:p>
      <w:r>
        <w:t xml:space="preserve">Kiitos. Tarvitsen tänään vain junan ja vetovoiman. Arvostan apuasi. Näkemiin.</w:t>
      </w:r>
    </w:p>
    <w:p>
      <w:r>
        <w:rPr>
          <w:b/>
        </w:rPr>
        <w:t xml:space="preserve">Tulos</w:t>
      </w:r>
    </w:p>
    <w:p>
      <w:r>
        <w:t xml:space="preserve">Olen menossa Cambridgeen ja haluan matkustaa kotiin junalla.</w:t>
      </w:r>
    </w:p>
    <w:p>
      <w:r>
        <w:rPr>
          <w:b/>
        </w:rPr>
        <w:t xml:space="preserve">Esimerkki 7.27</w:t>
      </w:r>
    </w:p>
    <w:p>
      <w:r>
        <w:t xml:space="preserve">Minun on löydettävä juna Cambridgesta.</w:t>
      </w:r>
    </w:p>
    <w:p>
      <w:r>
        <w:rPr>
          <w:b/>
        </w:rPr>
        <w:t xml:space="preserve">Tulos</w:t>
      </w:r>
    </w:p>
    <w:p>
      <w:r>
        <w:t xml:space="preserve">Se on täydellinen. Saisinko puhelinnumeron ja postinumeron?</w:t>
      </w:r>
    </w:p>
    <w:p>
      <w:r>
        <w:rPr>
          <w:b/>
        </w:rPr>
        <w:t xml:space="preserve">Esimerkki 7.28</w:t>
      </w:r>
    </w:p>
    <w:p>
      <w:r>
        <w:t xml:space="preserve">Sure. Tandoori sijaitsee osoitteessa 68 Histon Road Chesterton, postinumero cb43le. Heidän puhelinnumeronsa on 01223506055. Voinko varata sen teille?</w:t>
      </w:r>
    </w:p>
    <w:p>
      <w:r>
        <w:rPr>
          <w:b/>
        </w:rPr>
        <w:t xml:space="preserve">Tulos</w:t>
      </w:r>
    </w:p>
    <w:p>
      <w:r>
        <w:t xml:space="preserve">Ole hyvä. Hyvää päivänjatkoa!</w:t>
      </w:r>
    </w:p>
    <w:p>
      <w:r>
        <w:rPr>
          <w:b/>
        </w:rPr>
        <w:t xml:space="preserve">Esimerkki 7.29</w:t>
      </w:r>
    </w:p>
    <w:p>
      <w:r>
        <w:t xml:space="preserve">Länsipuolella on yhdeksän kallista ruokapaikkaa. Tarjolla on thaimaalaista, intialaista, eurooppalaista ja brittiläistä ruokaa. Onko sinulla jokin mieltymys?</w:t>
      </w:r>
    </w:p>
    <w:p>
      <w:r>
        <w:rPr>
          <w:b/>
        </w:rPr>
        <w:t xml:space="preserve">Tulos</w:t>
      </w:r>
    </w:p>
    <w:p>
      <w:r>
        <w:t xml:space="preserve">Kiitos. Voisitteko antaa minulle viitenumeron?</w:t>
      </w:r>
    </w:p>
    <w:p>
      <w:r>
        <w:rPr>
          <w:b/>
        </w:rPr>
        <w:t xml:space="preserve">Esimerkki 7.30</w:t>
      </w:r>
    </w:p>
    <w:p>
      <w:r>
        <w:t xml:space="preserve">Hienoa, siinä kaikki tarvitsemani tiedot, kiitos avusta tänään.</w:t>
      </w:r>
    </w:p>
    <w:p>
      <w:r>
        <w:rPr>
          <w:b/>
        </w:rPr>
        <w:t xml:space="preserve">Tulos</w:t>
      </w:r>
    </w:p>
    <w:p>
      <w:r>
        <w:t xml:space="preserve">Kiitos paljon. Hyvää päivänjatkoa.</w:t>
      </w:r>
    </w:p>
    <w:p>
      <w:r>
        <w:rPr>
          <w:b/>
        </w:rPr>
        <w:t xml:space="preserve">Esimerkki 7.31</w:t>
      </w:r>
    </w:p>
    <w:p>
      <w:r>
        <w:t xml:space="preserve">Hei Etsin kallista ravintolaa kaupungin keskustassa.</w:t>
      </w:r>
    </w:p>
    <w:p>
      <w:r>
        <w:rPr>
          <w:b/>
        </w:rPr>
        <w:t xml:space="preserve">Tulos</w:t>
      </w:r>
    </w:p>
    <w:p>
      <w:r>
        <w:t xml:space="preserve">Varataan pöytä viidelle hengelle keskiviikkona klo 14.45.</w:t>
      </w:r>
    </w:p>
    <w:p>
      <w:r>
        <w:rPr>
          <w:b/>
        </w:rPr>
        <w:t xml:space="preserve">Esimerkki 7.32</w:t>
      </w:r>
    </w:p>
    <w:p>
      <w:r>
        <w:t xml:space="preserve">Itse asiassa, jätä se väliin. Katsotaan, löytyykö sen sijaan hyvä ravintola, jota voisi kokeilla. Olen avoin ruokakulttuurin suhteen, mutta haluan jotain kallista kaupungin keskustasta.</w:t>
      </w:r>
    </w:p>
    <w:p>
      <w:r>
        <w:rPr>
          <w:b/>
        </w:rPr>
        <w:t xml:space="preserve">Tulos</w:t>
      </w:r>
    </w:p>
    <w:p>
      <w:r>
        <w:t xml:space="preserve">Kiitos paljon avusta.</w:t>
      </w:r>
    </w:p>
    <w:p>
      <w:r>
        <w:rPr>
          <w:b/>
        </w:rPr>
        <w:t xml:space="preserve">Esimerkki 7.33</w:t>
      </w:r>
    </w:p>
    <w:p>
      <w:r>
        <w:t xml:space="preserve">Näyttää siltä, että seurueessamme on yhteensä 5 henkilöä.</w:t>
      </w:r>
    </w:p>
    <w:p>
      <w:r>
        <w:rPr>
          <w:b/>
        </w:rPr>
        <w:t xml:space="preserve">Tulos</w:t>
      </w:r>
    </w:p>
    <w:p>
      <w:r>
        <w:t xml:space="preserve">Haluan, että se on kohtuuhintainen ja sisältää ilmaisen wifin.</w:t>
      </w:r>
    </w:p>
    <w:p>
      <w:r>
        <w:rPr>
          <w:b/>
        </w:rPr>
        <w:t xml:space="preserve">Esimerkki 7.34</w:t>
      </w:r>
    </w:p>
    <w:p>
      <w:r>
        <w:t xml:space="preserve">Olen kiinnostunut löytämään hyvän yökerhon, jonne voisin viedä ystäväni.</w:t>
      </w:r>
    </w:p>
    <w:p>
      <w:r>
        <w:rPr>
          <w:b/>
        </w:rPr>
        <w:t xml:space="preserve">Tulos</w:t>
      </w:r>
    </w:p>
    <w:p>
      <w:r>
        <w:t xml:space="preserve">Olen varannut pöydän viidelle hengelle maanantaina klo 17:30. Viitenumero on MUBJSMLX . Voinko auttaa teitä jotenkin muuten?</w:t>
      </w:r>
    </w:p>
    <w:p>
      <w:r>
        <w:rPr>
          <w:b/>
        </w:rPr>
        <w:t xml:space="preserve">Esimerkki 7.35</w:t>
      </w:r>
    </w:p>
    <w:p>
      <w:r>
        <w:t xml:space="preserve">cambridge. klo 13.30 mennessä, ja sen pitäisi mennä Broxbourneen.</w:t>
      </w:r>
    </w:p>
    <w:p>
      <w:r>
        <w:rPr>
          <w:b/>
        </w:rPr>
        <w:t xml:space="preserve">Tulos</w:t>
      </w:r>
    </w:p>
    <w:p>
      <w:r>
        <w:t xml:space="preserve">Ei, mutta etsin korsikalaista ruokaa.</w:t>
      </w:r>
    </w:p>
    <w:p>
      <w:r>
        <w:rPr>
          <w:b/>
        </w:rPr>
        <w:t xml:space="preserve">Esimerkki 7.36</w:t>
      </w:r>
    </w:p>
    <w:p>
      <w:r>
        <w:t xml:space="preserve">Little Seoul sijaitsee kaupungin keskustassa. Voinko auttaa teitä vielä jossakin muussa asiassa?</w:t>
      </w:r>
    </w:p>
    <w:p>
      <w:r>
        <w:rPr>
          <w:b/>
        </w:rPr>
        <w:t xml:space="preserve">Tulos</w:t>
      </w:r>
    </w:p>
    <w:p>
      <w:r>
        <w:t xml:space="preserve">Entä korealainen ruoka?</w:t>
      </w:r>
    </w:p>
    <w:p>
      <w:r>
        <w:rPr>
          <w:b/>
        </w:rPr>
        <w:t xml:space="preserve">Esimerkki 7.37</w:t>
      </w:r>
    </w:p>
    <w:p>
      <w:r>
        <w:t xml:space="preserve">Suosittelen Jesus Greenin ulkoilma-allasta. Haluaisitko lisätietoja?</w:t>
      </w:r>
    </w:p>
    <w:p>
      <w:r>
        <w:rPr>
          <w:b/>
        </w:rPr>
        <w:t xml:space="preserve">Tulos</w:t>
      </w:r>
    </w:p>
    <w:p>
      <w:r>
        <w:t xml:space="preserve">Kiitos. Toivottavasti sinunkin päiväsi on hyvä.</w:t>
      </w:r>
    </w:p>
    <w:p>
      <w:r>
        <w:rPr>
          <w:b/>
        </w:rPr>
        <w:t xml:space="preserve">Esimerkki 7.38</w:t>
      </w:r>
    </w:p>
    <w:p>
      <w:r>
        <w:t xml:space="preserve">Voin varata sen sinulle, mutta ensin minun on tiedettävä, mistä haluat noutaa sinut.</w:t>
      </w:r>
    </w:p>
    <w:p>
      <w:r>
        <w:rPr>
          <w:b/>
        </w:rPr>
        <w:t xml:space="preserve">Tulos</w:t>
      </w:r>
    </w:p>
    <w:p>
      <w:r>
        <w:t xml:space="preserve">Hienoa! Hyvää päivänjatkoa!</w:t>
      </w:r>
    </w:p>
    <w:p>
      <w:r>
        <w:rPr>
          <w:b/>
        </w:rPr>
        <w:t xml:space="preserve">Esimerkki 7.39</w:t>
      </w:r>
    </w:p>
    <w:p>
      <w:r>
        <w:t xml:space="preserve">Hei! Ystäväni kertoivat minulle hotellista nimeltä Alexander Bed and Breakfast. Voisitteko hankkia minulle tietoa siitä?</w:t>
      </w:r>
    </w:p>
    <w:p>
      <w:r>
        <w:rPr>
          <w:b/>
        </w:rPr>
        <w:t xml:space="preserve">Tulos</w:t>
      </w:r>
    </w:p>
    <w:p>
      <w:r>
        <w:t xml:space="preserve">Heillä on internetyhteys, 4 tähden luokitus, ja postinumero on cb12de.</w:t>
      </w:r>
    </w:p>
    <w:p>
      <w:r>
        <w:rPr>
          <w:b/>
        </w:rPr>
        <w:t xml:space="preserve">Esimerkki 7.40</w:t>
      </w:r>
    </w:p>
    <w:p>
      <w:r>
        <w:t xml:space="preserve">Ole hyvä, näkemiin.</w:t>
      </w:r>
    </w:p>
    <w:p>
      <w:r>
        <w:rPr>
          <w:b/>
        </w:rPr>
        <w:t xml:space="preserve">Tulos</w:t>
      </w:r>
    </w:p>
    <w:p>
      <w:r>
        <w:t xml:space="preserve">Kiitos, näkemiin</w:t>
      </w:r>
    </w:p>
    <w:p>
      <w:r>
        <w:rPr>
          <w:b/>
        </w:rPr>
        <w:t xml:space="preserve">Esimerkki 7.41</w:t>
      </w:r>
    </w:p>
    <w:p>
      <w:r>
        <w:t xml:space="preserve">Minulla on tietoja Parksiden poliisiasemasta, onko se lähellä sijaintiasi?</w:t>
      </w:r>
    </w:p>
    <w:p>
      <w:r>
        <w:rPr>
          <w:b/>
        </w:rPr>
        <w:t xml:space="preserve">Tulos</w:t>
      </w:r>
    </w:p>
    <w:p>
      <w:r>
        <w:t xml:space="preserve">Ole hyvä. Poliisi auttaa teitä välittömästi. Näkemiin.</w:t>
      </w:r>
    </w:p>
    <w:p>
      <w:r>
        <w:rPr>
          <w:b/>
        </w:rPr>
        <w:t xml:space="preserve">Esimerkki 7.42</w:t>
      </w:r>
    </w:p>
    <w:p>
      <w:r>
        <w:t xml:space="preserve">Tässä ovat pyytämänne tiedot. Puhelinnumero on 01223 244955 ja osoite on 7 Barnwell Road Fen Ditton, C.B 5, 8 R.G. Voinko auttaa teitä vielä jotenkin?</w:t>
      </w:r>
    </w:p>
    <w:p>
      <w:r>
        <w:rPr>
          <w:b/>
        </w:rPr>
        <w:t xml:space="preserve">Tulos</w:t>
      </w:r>
    </w:p>
    <w:p>
      <w:r>
        <w:t xml:space="preserve">Kyllä, kiitos. Saisinko osoitteen, puhelinnumeron ja postinumeron?</w:t>
      </w:r>
    </w:p>
    <w:p>
      <w:r>
        <w:rPr>
          <w:b/>
        </w:rPr>
        <w:t xml:space="preserve">Esimerkki 7.43</w:t>
      </w:r>
    </w:p>
    <w:p>
      <w:r>
        <w:t xml:space="preserve">Minulla on noin 19 erilaista junaa. Onko sinulla tietty aika, jonka jälkeen haluat lähteä tai johon mennessä haluat saapua?</w:t>
      </w:r>
    </w:p>
    <w:p>
      <w:r>
        <w:rPr>
          <w:b/>
        </w:rPr>
        <w:t xml:space="preserve">Tulos</w:t>
      </w:r>
    </w:p>
    <w:p>
      <w:r>
        <w:t xml:space="preserve">Kello 20:16 lähtee juna Cambridgeen, jonka kesto on 79 minuuttia.</w:t>
      </w:r>
    </w:p>
    <w:p>
      <w:r>
        <w:rPr>
          <w:b/>
        </w:rPr>
        <w:t xml:space="preserve">Esimerkki 7.44</w:t>
      </w:r>
    </w:p>
    <w:p>
      <w:r>
        <w:t xml:space="preserve">Se on kallis hotelli.</w:t>
      </w:r>
    </w:p>
    <w:p>
      <w:r>
        <w:rPr>
          <w:b/>
        </w:rPr>
        <w:t xml:space="preserve">Tulos</w:t>
      </w:r>
    </w:p>
    <w:p>
      <w:r>
        <w:t xml:space="preserve">Muuta en tarvitse tällä hetkellä. Kiitos kaikesta avusta!</w:t>
      </w:r>
    </w:p>
    <w:p>
      <w:r>
        <w:rPr>
          <w:b/>
        </w:rPr>
        <w:t xml:space="preserve">Esimerkki 7.45</w:t>
      </w:r>
    </w:p>
    <w:p>
      <w:r>
        <w:t xml:space="preserve">Sillä ei ole väliä. Voitteko vain suositella yhtä minulle?</w:t>
      </w:r>
    </w:p>
    <w:p>
      <w:r>
        <w:rPr>
          <w:b/>
        </w:rPr>
        <w:t xml:space="preserve">Tulos</w:t>
      </w:r>
    </w:p>
    <w:p>
      <w:r>
        <w:t xml:space="preserve">Saisinko Magdalene Collegen puhelinnumeron?</w:t>
      </w:r>
    </w:p>
    <w:p>
      <w:r>
        <w:rPr>
          <w:b/>
        </w:rPr>
        <w:t xml:space="preserve">Esimerkki 7.46</w:t>
      </w:r>
    </w:p>
    <w:p>
      <w:r>
        <w:t xml:space="preserve">Etsin tietoa hotellista nimeltä city centre north b and b. Voitteko auttaa?</w:t>
      </w:r>
    </w:p>
    <w:p>
      <w:r>
        <w:rPr>
          <w:b/>
        </w:rPr>
        <w:t xml:space="preserve">Tulos</w:t>
      </w:r>
    </w:p>
    <w:p>
      <w:r>
        <w:t xml:space="preserve">Muuta en tarvitse. Kiitos.</w:t>
      </w:r>
    </w:p>
    <w:p>
      <w:r>
        <w:rPr>
          <w:b/>
        </w:rPr>
        <w:t xml:space="preserve">Esimerkki 7.47</w:t>
      </w:r>
    </w:p>
    <w:p>
      <w:r>
        <w:t xml:space="preserve">Kuulostaa hyvältä.</w:t>
      </w:r>
    </w:p>
    <w:p>
      <w:r>
        <w:rPr>
          <w:b/>
        </w:rPr>
        <w:t xml:space="preserve">Tulos</w:t>
      </w:r>
    </w:p>
    <w:p>
      <w:r>
        <w:t xml:space="preserve">Ei, kiitos. Olette ollut hyvin kärsivällinen ja avulias. Hyvää päivänjatkoa. Näkemiin.</w:t>
      </w:r>
    </w:p>
    <w:p>
      <w:r>
        <w:rPr>
          <w:b/>
        </w:rPr>
        <w:t xml:space="preserve">Esimerkki 7.48</w:t>
      </w:r>
    </w:p>
    <w:p>
      <w:r>
        <w:t xml:space="preserve">Olen pahoillani, mutta en ymmärrä pyyntöäsi. Haluaisitteko apua jossakin muussa asiassa?</w:t>
      </w:r>
    </w:p>
    <w:p>
      <w:r>
        <w:rPr>
          <w:b/>
        </w:rPr>
        <w:t xml:space="preserve">Tulos</w:t>
      </w:r>
    </w:p>
    <w:p>
      <w:r>
        <w:t xml:space="preserve">Kuulostaa hyvältä, tarvitsen varauksen 7:lle. Tarvitsen myös viitenumeron.</w:t>
      </w:r>
    </w:p>
    <w:p>
      <w:r>
        <w:rPr>
          <w:b/>
        </w:rPr>
        <w:t xml:space="preserve">Esimerkki 7.49</w:t>
      </w:r>
    </w:p>
    <w:p>
      <w:r>
        <w:t xml:space="preserve">Kyllä, se on! Tarvitaanko muuta?</w:t>
      </w:r>
    </w:p>
    <w:p>
      <w:r>
        <w:rPr>
          <w:b/>
        </w:rPr>
        <w:t xml:space="preserve">Tulos</w:t>
      </w:r>
    </w:p>
    <w:p>
      <w:r>
        <w:t xml:space="preserve">Minulla on tämän kuvauksen mukaisia paikkoja ympäri kaupunkia, paitsi pohjoisessa. Jos alue ei ole ongelma, suosittelen Gonvillea kaupungin keskustassa.</w:t>
      </w:r>
    </w:p>
    <w:p>
      <w:r>
        <w:rPr>
          <w:b/>
        </w:rPr>
        <w:t xml:space="preserve">Esimerkki 7.50</w:t>
      </w:r>
    </w:p>
    <w:p>
      <w:r>
        <w:t xml:space="preserve">Olet enemmän kuin tervetullut!</w:t>
      </w:r>
    </w:p>
    <w:p>
      <w:r>
        <w:rPr>
          <w:b/>
        </w:rPr>
        <w:t xml:space="preserve">Tulos</w:t>
      </w:r>
    </w:p>
    <w:p>
      <w:r>
        <w:t xml:space="preserve">Minulla on Addenbrookesin sairaala Hills Roadilla Cambridgessa. Heidän puhelinnumeronsa on 01223245151.</w:t>
      </w:r>
    </w:p>
    <w:p>
      <w:r>
        <w:rPr>
          <w:b/>
        </w:rPr>
        <w:t xml:space="preserve">Esimerkki 7.51</w:t>
      </w:r>
    </w:p>
    <w:p>
      <w:r>
        <w:t xml:space="preserve">Ei, kerro vain alue, jossa suosikkisi sijaitsee, niin katson sen!</w:t>
      </w:r>
    </w:p>
    <w:p>
      <w:r>
        <w:rPr>
          <w:b/>
        </w:rPr>
        <w:t xml:space="preserve">Tulos</w:t>
      </w:r>
    </w:p>
    <w:p>
      <w:r>
        <w:t xml:space="preserve">Se sijaitsee Storey's Wayn varrella. Tarvitsetko lisätietoja siitä?</w:t>
      </w:r>
    </w:p>
    <w:p>
      <w:r>
        <w:rPr>
          <w:b/>
        </w:rPr>
        <w:t xml:space="preserve">Esimerkki 7.52</w:t>
      </w:r>
    </w:p>
    <w:p>
      <w:r>
        <w:t xml:space="preserve">Minun on myös löydettävä juna perjantaille, joka menee Norwichista Cambridgeen ja lähtee klo 15:15 jälkeen.</w:t>
      </w:r>
    </w:p>
    <w:p>
      <w:r>
        <w:rPr>
          <w:b/>
        </w:rPr>
        <w:t xml:space="preserve">Tulos</w:t>
      </w:r>
    </w:p>
    <w:p>
      <w:r>
        <w:t xml:space="preserve">Etsin tietoja Cambridgesta</w:t>
      </w:r>
    </w:p>
    <w:p>
      <w:r>
        <w:rPr>
          <w:b/>
        </w:rPr>
        <w:t xml:space="preserve">Esimerkki 7.53</w:t>
      </w:r>
    </w:p>
    <w:p>
      <w:r>
        <w:t xml:space="preserve">Minulla on sinut punaisessa Toyotassa, yhteystiedot ovat 07737828007.</w:t>
      </w:r>
    </w:p>
    <w:p>
      <w:r>
        <w:rPr>
          <w:b/>
        </w:rPr>
        <w:t xml:space="preserve">Tulos</w:t>
      </w:r>
    </w:p>
    <w:p>
      <w:r>
        <w:t xml:space="preserve">Siinä kaikki mitä tarvitsen, kiitos!</w:t>
      </w:r>
    </w:p>
    <w:p>
      <w:r>
        <w:rPr>
          <w:b/>
        </w:rPr>
        <w:t xml:space="preserve">Esimerkki 7.54</w:t>
      </w:r>
    </w:p>
    <w:p>
      <w:r>
        <w:t xml:space="preserve">Mikä on lähtöpaikkanne?</w:t>
      </w:r>
    </w:p>
    <w:p>
      <w:r>
        <w:rPr>
          <w:b/>
        </w:rPr>
        <w:t xml:space="preserve">Tulos</w:t>
      </w:r>
    </w:p>
    <w:p>
      <w:r>
        <w:t xml:space="preserve">Haluan varata taksin. Taksin pitäisi mennä pikku Pyhän Marian kirkolle ja sen pitäisi lähteä klo 05:45 jälkeen.</w:t>
      </w:r>
    </w:p>
    <w:p>
      <w:r>
        <w:rPr>
          <w:b/>
        </w:rPr>
        <w:t xml:space="preserve">Esimerkki 7.55</w:t>
      </w:r>
    </w:p>
    <w:p>
      <w:r>
        <w:t xml:space="preserve">Minulla on 23 hienoa museota. Onko jokin tietty alue, jossa haluaisit olla?</w:t>
      </w:r>
    </w:p>
    <w:p>
      <w:r>
        <w:rPr>
          <w:b/>
        </w:rPr>
        <w:t xml:space="preserve">Tulos</w:t>
      </w:r>
    </w:p>
    <w:p>
      <w:r>
        <w:t xml:space="preserve">Sillä ei ole oikeastaan väliä, voitko ehdottaa yhtä?</w:t>
      </w:r>
    </w:p>
    <w:p>
      <w:r>
        <w:rPr>
          <w:b/>
        </w:rPr>
        <w:t xml:space="preserve">Esimerkki 7.56</w:t>
      </w:r>
    </w:p>
    <w:p>
      <w:r>
        <w:t xml:space="preserve">Voinko auttaa teitä jossakin muussa?</w:t>
      </w:r>
    </w:p>
    <w:p>
      <w:r>
        <w:rPr>
          <w:b/>
        </w:rPr>
        <w:t xml:space="preserve">Tulos</w:t>
      </w:r>
    </w:p>
    <w:p>
      <w:r>
        <w:t xml:space="preserve">Kyllä. Sitä tarvitaan idässä. Tähti 4 ja eivät välitä pysäköinnistä, mutta tarvitsevat sen olevan hotelli eikä majatalo.</w:t>
      </w:r>
    </w:p>
    <w:p>
      <w:r>
        <w:rPr>
          <w:b/>
        </w:rPr>
        <w:t xml:space="preserve">Esimerkki 7.57</w:t>
      </w:r>
    </w:p>
    <w:p>
      <w:r>
        <w:t xml:space="preserve">Hyvästi</w:t>
      </w:r>
    </w:p>
    <w:p>
      <w:r>
        <w:rPr>
          <w:b/>
        </w:rPr>
        <w:t xml:space="preserve">Tulos</w:t>
      </w:r>
    </w:p>
    <w:p>
      <w:r>
        <w:t xml:space="preserve">Haluaisin kohtuuhintaisen ravintolan kaupungin eteläosassa...</w:t>
      </w:r>
    </w:p>
    <w:p>
      <w:r>
        <w:rPr>
          <w:b/>
        </w:rPr>
        <w:t xml:space="preserve">Esimerkki 7.58</w:t>
      </w:r>
    </w:p>
    <w:p>
      <w:r>
        <w:t xml:space="preserve">Varauksesi onnistui. Viitenumeronne on G7TDBIJU .</w:t>
      </w:r>
    </w:p>
    <w:p>
      <w:r>
        <w:rPr>
          <w:b/>
        </w:rPr>
        <w:t xml:space="preserve">Tulos</w:t>
      </w:r>
    </w:p>
    <w:p>
      <w:r>
        <w:t xml:space="preserve">Etsin jotain pohjoisesta, halpaa hintaluokkaa, kiitos. En välitä paljon internetistä.</w:t>
      </w:r>
    </w:p>
    <w:p>
      <w:r>
        <w:rPr>
          <w:b/>
        </w:rPr>
        <w:t xml:space="preserve">Esimerkki 7.59</w:t>
      </w:r>
    </w:p>
    <w:p>
      <w:r>
        <w:t xml:space="preserve">Haluaisin, että se ei olisi yli 120 dollaria yöltä.</w:t>
      </w:r>
    </w:p>
    <w:p>
      <w:r>
        <w:rPr>
          <w:b/>
        </w:rPr>
        <w:t xml:space="preserve">Tulos</w:t>
      </w:r>
    </w:p>
    <w:p>
      <w:r>
        <w:t xml:space="preserve">Entä El Shaddai? Se on osoitteessa 41 Warkworth Street, ja se on halpa.</w:t>
      </w:r>
    </w:p>
    <w:p>
      <w:r>
        <w:rPr>
          <w:b/>
        </w:rPr>
        <w:t xml:space="preserve">Esimerkki 7.60</w:t>
      </w:r>
    </w:p>
    <w:p>
      <w:r>
        <w:t xml:space="preserve">Hintaluokalla ei ole merkitystä, ainoastaan neljällä tähdellä.</w:t>
      </w:r>
    </w:p>
    <w:p>
      <w:r>
        <w:rPr>
          <w:b/>
        </w:rPr>
        <w:t xml:space="preserve">Tulos</w:t>
      </w:r>
    </w:p>
    <w:p>
      <w:r>
        <w:t xml:space="preserve">Ei, vain alue ja postinumero.</w:t>
      </w:r>
    </w:p>
    <w:p>
      <w:r>
        <w:rPr>
          <w:b/>
        </w:rPr>
        <w:t xml:space="preserve">Esimerkki 7.61</w:t>
      </w:r>
    </w:p>
    <w:p>
      <w:r>
        <w:t xml:space="preserve">Olen tehnyt varauksen, jonka viitenumero on KZ7IRCWH .</w:t>
      </w:r>
    </w:p>
    <w:p>
      <w:r>
        <w:rPr>
          <w:b/>
        </w:rPr>
        <w:t xml:space="preserve">Tulos</w:t>
      </w:r>
    </w:p>
    <w:p>
      <w:r>
        <w:t xml:space="preserve">Varaa minulle 8 hengelle maanantaina klo 19:00.</w:t>
      </w:r>
    </w:p>
    <w:p>
      <w:r>
        <w:rPr>
          <w:b/>
        </w:rPr>
        <w:t xml:space="preserve">Esimerkki 7.62</w:t>
      </w:r>
    </w:p>
    <w:p>
      <w:r>
        <w:t xml:space="preserve">Etsin mennä Cambridge tiistaina</w:t>
      </w:r>
    </w:p>
    <w:p>
      <w:r>
        <w:rPr>
          <w:b/>
        </w:rPr>
        <w:t xml:space="preserve">Tulos</w:t>
      </w:r>
    </w:p>
    <w:p>
      <w:r>
        <w:t xml:space="preserve">Hyvä, että voin olla avuksi.</w:t>
      </w:r>
    </w:p>
    <w:p>
      <w:r>
        <w:rPr>
          <w:b/>
        </w:rPr>
        <w:t xml:space="preserve">Esimerkki 7.63</w:t>
      </w:r>
    </w:p>
    <w:p>
      <w:r>
        <w:t xml:space="preserve">Meghna on kaupungin länsiosassa sijaitseva intialainen ravintola, jonka hintataso on kohtuullinen.</w:t>
      </w:r>
    </w:p>
    <w:p>
      <w:r>
        <w:rPr>
          <w:b/>
        </w:rPr>
        <w:t xml:space="preserve">Tulos</w:t>
      </w:r>
    </w:p>
    <w:p>
      <w:r>
        <w:t xml:space="preserve">Löydätkö minulle kohtuuhintaisen ravintolan lännestä?</w:t>
      </w:r>
    </w:p>
    <w:p>
      <w:r>
        <w:rPr>
          <w:b/>
        </w:rPr>
        <w:t xml:space="preserve">Esimerkki 7.64</w:t>
      </w:r>
    </w:p>
    <w:p>
      <w:r>
        <w:t xml:space="preserve">Okei. Kuinka monta yötä haluatte varata?</w:t>
      </w:r>
    </w:p>
    <w:p>
      <w:r>
        <w:rPr>
          <w:b/>
        </w:rPr>
        <w:t xml:space="preserve">Tulos</w:t>
      </w:r>
    </w:p>
    <w:p>
      <w:r>
        <w:t xml:space="preserve">Kiitos paljon !</w:t>
      </w:r>
    </w:p>
    <w:p>
      <w:r>
        <w:rPr>
          <w:b/>
        </w:rPr>
        <w:t xml:space="preserve">Esimerkki 7.65</w:t>
      </w:r>
    </w:p>
    <w:p>
      <w:r>
        <w:t xml:space="preserve">Olen pahoillani, mutta kaupungissa ei ole minkään hintaisia malesialaisia paikkoja. Haluaisitko kokeilla jotain muuta ruokalajia?</w:t>
      </w:r>
    </w:p>
    <w:p>
      <w:r>
        <w:rPr>
          <w:b/>
        </w:rPr>
        <w:t xml:space="preserve">Tulos</w:t>
      </w:r>
    </w:p>
    <w:p>
      <w:r>
        <w:t xml:space="preserve">Uskoakseni tarkoitit kello 10:00, joten tein varauksen siihen aikaan. Viitenumero on HRPLZ9AQ .</w:t>
      </w:r>
    </w:p>
    <w:p>
      <w:r>
        <w:rPr>
          <w:b/>
        </w:rPr>
        <w:t xml:space="preserve">Esimerkki 7.66</w:t>
      </w:r>
    </w:p>
    <w:p>
      <w:r>
        <w:t xml:space="preserve">Kyllä kiitos kahdelle henkilölle keskiviikkona klo 16:15, jos se ei ole liian vaivalloista.</w:t>
      </w:r>
    </w:p>
    <w:p>
      <w:r>
        <w:rPr>
          <w:b/>
        </w:rPr>
        <w:t xml:space="preserve">Tulos</w:t>
      </w:r>
    </w:p>
    <w:p>
      <w:r>
        <w:t xml:space="preserve">Okei, ole hyvä vain! Näkemiin!</w:t>
      </w:r>
    </w:p>
    <w:p>
      <w:r>
        <w:rPr>
          <w:b/>
        </w:rPr>
        <w:t xml:space="preserve">Esimerkki 7.67</w:t>
      </w:r>
    </w:p>
    <w:p>
      <w:r>
        <w:t xml:space="preserve">Tarvitsen majapaikan, jossa on ilmainen pysäköinti ja joka on kalliissa hintaluokassa.</w:t>
      </w:r>
    </w:p>
    <w:p>
      <w:r>
        <w:rPr>
          <w:b/>
        </w:rPr>
        <w:t xml:space="preserve">Tulos</w:t>
      </w:r>
    </w:p>
    <w:p>
      <w:r>
        <w:t xml:space="preserve">Kyllä, se on hyvä. Varatkaa 8 hengelle sunnuntaina klo 14:15.</w:t>
      </w:r>
    </w:p>
    <w:p>
      <w:r>
        <w:rPr>
          <w:b/>
        </w:rPr>
        <w:t xml:space="preserve">Esimerkki 7.68</w:t>
      </w:r>
    </w:p>
    <w:p>
      <w:r>
        <w:t xml:space="preserve">holy trinity church, puhelinnumero on 01223355397, postinumero on cb23nz. Tarvitsetteko jotain muuta?</w:t>
      </w:r>
    </w:p>
    <w:p>
      <w:r>
        <w:rPr>
          <w:b/>
        </w:rPr>
        <w:t xml:space="preserve">Tulos</w:t>
      </w:r>
    </w:p>
    <w:p>
      <w:r>
        <w:t xml:space="preserve">Ei, kiitos. Siinä kaikki. Hyvää päivänjatkoa!</w:t>
      </w:r>
    </w:p>
    <w:p>
      <w:r>
        <w:rPr>
          <w:b/>
        </w:rPr>
        <w:t xml:space="preserve">Esimerkki 7.69</w:t>
      </w:r>
    </w:p>
    <w:p>
      <w:r>
        <w:t xml:space="preserve">Olen Cityroomzissa.</w:t>
      </w:r>
    </w:p>
    <w:p>
      <w:r>
        <w:rPr>
          <w:b/>
        </w:rPr>
        <w:t xml:space="preserve">Tulos</w:t>
      </w:r>
    </w:p>
    <w:p>
      <w:r>
        <w:t xml:space="preserve">Olen varannut sinulle harmaan Audin, yhteysnumero on 07702787736.</w:t>
      </w:r>
    </w:p>
    <w:p>
      <w:r>
        <w:rPr>
          <w:b/>
        </w:rPr>
        <w:t xml:space="preserve">Esimerkki 7.70</w:t>
      </w:r>
    </w:p>
    <w:p>
      <w:r>
        <w:t xml:space="preserve">Ole hyvä! Hyvää päivänjatkoa. Näkemiin.</w:t>
      </w:r>
    </w:p>
    <w:p>
      <w:r>
        <w:rPr>
          <w:b/>
        </w:rPr>
        <w:t xml:space="preserve">Tulos</w:t>
      </w:r>
    </w:p>
    <w:p>
      <w:r>
        <w:t xml:space="preserve">TR3685 lähtee vain 15 minuuttia myöhemmin, klo 13:00.</w:t>
      </w:r>
    </w:p>
    <w:p>
      <w:r>
        <w:rPr>
          <w:b/>
        </w:rPr>
        <w:t xml:space="preserve">Esimerkki 7.71</w:t>
      </w:r>
    </w:p>
    <w:p>
      <w:r>
        <w:t xml:space="preserve">Haluan ravintolan kaupungin keskustaan.</w:t>
      </w:r>
    </w:p>
    <w:p>
      <w:r>
        <w:rPr>
          <w:b/>
        </w:rPr>
        <w:t xml:space="preserve">Tulos</w:t>
      </w:r>
    </w:p>
    <w:p>
      <w:r>
        <w:t xml:space="preserve">Etsitkö tietynlaista ruokaa?</w:t>
      </w:r>
    </w:p>
    <w:p>
      <w:r>
        <w:rPr>
          <w:b/>
        </w:rPr>
        <w:t xml:space="preserve">Esimerkki 7.72</w:t>
      </w:r>
    </w:p>
    <w:p>
      <w:r>
        <w:t xml:space="preserve">Loistavaa! Kiitos.</w:t>
      </w:r>
    </w:p>
    <w:p>
      <w:r>
        <w:rPr>
          <w:b/>
        </w:rPr>
        <w:t xml:space="preserve">Tulos</w:t>
      </w:r>
    </w:p>
    <w:p>
      <w:r>
        <w:t xml:space="preserve">Olen varannut teille majoituksen tammenterhosta. Viitenumero on: IDAIIS1T .</w:t>
      </w:r>
    </w:p>
    <w:p>
      <w:r>
        <w:rPr>
          <w:b/>
        </w:rPr>
        <w:t xml:space="preserve">Esimerkki 7.73</w:t>
      </w:r>
    </w:p>
    <w:p>
      <w:r>
        <w:t xml:space="preserve">Ei, siinä kaikki. Kiitos.</w:t>
      </w:r>
    </w:p>
    <w:p>
      <w:r>
        <w:rPr>
          <w:b/>
        </w:rPr>
        <w:t xml:space="preserve">Tulos</w:t>
      </w:r>
    </w:p>
    <w:p>
      <w:r>
        <w:t xml:space="preserve">Etsin jouluruokaa tarjoilevaa paikkaa kaupungin keskustassa.</w:t>
      </w:r>
    </w:p>
    <w:p>
      <w:r>
        <w:rPr>
          <w:b/>
        </w:rPr>
        <w:t xml:space="preserve">Esimerkki 7.74</w:t>
      </w:r>
    </w:p>
    <w:p>
      <w:r>
        <w:t xml:space="preserve">Cambridgessa on 23 museota. Etsitkö jotakin tiettyä museota tai aluetta?</w:t>
      </w:r>
    </w:p>
    <w:p>
      <w:r>
        <w:rPr>
          <w:b/>
        </w:rPr>
        <w:t xml:space="preserve">Tulos</w:t>
      </w:r>
    </w:p>
    <w:p>
      <w:r>
        <w:t xml:space="preserve">Pohjoisessa on 11 majataloa. Onko sinulla hintaluokka tai tähtien määrä mielessäsi?</w:t>
      </w:r>
    </w:p>
    <w:p>
      <w:r>
        <w:rPr>
          <w:b/>
        </w:rPr>
        <w:t xml:space="preserve">Esimerkki 7.75</w:t>
      </w:r>
    </w:p>
    <w:p>
      <w:r>
        <w:t xml:space="preserve">Bridge Guest House sijaitsee etelässä, ja siellä on ilmainen wifi. Se on kohtuuhintainen 3 tähden majoituspaikka. Haluaisitko varata huoneen?</w:t>
      </w:r>
    </w:p>
    <w:p>
      <w:r>
        <w:rPr>
          <w:b/>
        </w:rPr>
        <w:t xml:space="preserve">Tulos</w:t>
      </w:r>
    </w:p>
    <w:p>
      <w:r>
        <w:t xml:space="preserve">Hienoa. Voitko antaa minulle puhelinnumeron ja postinumeron?</w:t>
      </w:r>
    </w:p>
    <w:p>
      <w:r>
        <w:rPr>
          <w:b/>
        </w:rPr>
        <w:t xml:space="preserve">Esimerkki 7.76</w:t>
      </w:r>
    </w:p>
    <w:p>
      <w:r>
        <w:t xml:space="preserve">Hienoa! Voisitteko varata pöydän 7 hengelle Curry Gardeniin? Onko heillä vapaita paikkoja maanantaina klo 19:15?</w:t>
      </w:r>
    </w:p>
    <w:p>
      <w:r>
        <w:rPr>
          <w:b/>
        </w:rPr>
        <w:t xml:space="preserve">Tulos</w:t>
      </w:r>
    </w:p>
    <w:p>
      <w:r>
        <w:t xml:space="preserve">Kiitos, että käytit Cambridge TownInfo-keskusta. Näkemiin</w:t>
      </w:r>
    </w:p>
    <w:p>
      <w:r>
        <w:rPr>
          <w:b/>
        </w:rPr>
        <w:t xml:space="preserve">Esimerkki 7.77</w:t>
      </w:r>
    </w:p>
    <w:p>
      <w:r>
        <w:t xml:space="preserve">Yritän löytää sairaalan, jossa on korkean riippuvuuden elinsiirtoyksikkö.</w:t>
      </w:r>
    </w:p>
    <w:p>
      <w:r>
        <w:rPr>
          <w:b/>
        </w:rPr>
        <w:t xml:space="preserve">Tulos</w:t>
      </w:r>
    </w:p>
    <w:p>
      <w:r>
        <w:t xml:space="preserve">Addenbrookesin sairaalassa on korkean riippuvuuden elinsiirtoyksikkö. Elinsiirtojen korkean riippuvuuden yksikön puhelinnumero on 01223216811. Haluaisitko myös osoitteen ja postinumeron?</w:t>
      </w:r>
    </w:p>
    <w:p>
      <w:r>
        <w:rPr>
          <w:b/>
        </w:rPr>
        <w:t xml:space="preserve">Esimerkki 7.78</w:t>
      </w:r>
    </w:p>
    <w:p>
      <w:r>
        <w:t xml:space="preserve">Olen pahoillani, tiedän vain, että se on kohtuuhintainen. Voinko varata teille huoneen?</w:t>
      </w:r>
    </w:p>
    <w:p>
      <w:r>
        <w:rPr>
          <w:b/>
        </w:rPr>
        <w:t xml:space="preserve">Tulos</w:t>
      </w:r>
    </w:p>
    <w:p>
      <w:r>
        <w:t xml:space="preserve">Mikä on hintaluokka?</w:t>
      </w:r>
    </w:p>
    <w:p>
      <w:r>
        <w:rPr>
          <w:b/>
        </w:rPr>
        <w:t xml:space="preserve">Esimerkki 7.79</w:t>
      </w:r>
    </w:p>
    <w:p>
      <w:r>
        <w:t xml:space="preserve">Okei, onnistuin varaamaan teille majoituksen The Worth House -hotellista, ja viitenumeronne on 86XVFEUY .</w:t>
      </w:r>
    </w:p>
    <w:p>
      <w:r>
        <w:rPr>
          <w:b/>
        </w:rPr>
        <w:t xml:space="preserve">Tulos</w:t>
      </w:r>
    </w:p>
    <w:p>
      <w:r>
        <w:t xml:space="preserve">Nauti lomastasi Cambridgessa!</w:t>
      </w:r>
    </w:p>
    <w:p>
      <w:r>
        <w:rPr>
          <w:b/>
        </w:rPr>
        <w:t xml:space="preserve">Esimerkki 7.80</w:t>
      </w:r>
    </w:p>
    <w:p>
      <w:r>
        <w:t xml:space="preserve">Voitteko kertoa minulle El Shaddain puhelinnumeron, osoitteen ja hintaluokan?</w:t>
      </w:r>
    </w:p>
    <w:p>
      <w:r>
        <w:rPr>
          <w:b/>
        </w:rPr>
        <w:t xml:space="preserve">Tulos</w:t>
      </w:r>
    </w:p>
    <w:p>
      <w:r>
        <w:t xml:space="preserve">Kyllä! Osoite on gwydir street, no. 5 dale's brewery, sisäänpääsy on ilmainen ja puhelinnumero on 01223311687. Voinko auttaa muussa tänään?</w:t>
      </w:r>
    </w:p>
    <w:p>
      <w:r>
        <w:rPr>
          <w:b/>
        </w:rPr>
        <w:t xml:space="preserve">Esimerkki 7.81</w:t>
      </w:r>
    </w:p>
    <w:p>
      <w:r>
        <w:t xml:space="preserve">Kerro meille, jos tarvitset lisäapua.</w:t>
      </w:r>
    </w:p>
    <w:p>
      <w:r>
        <w:rPr>
          <w:b/>
        </w:rPr>
        <w:t xml:space="preserve">Tulos</w:t>
      </w:r>
    </w:p>
    <w:p>
      <w:r>
        <w:t xml:space="preserve">Lähin poliisiasema sijaitsee Parksidessa ja sen postinumero on CB11JG. Haluaisitko puhelinnumeron?</w:t>
      </w:r>
    </w:p>
    <w:p>
      <w:r>
        <w:rPr>
          <w:b/>
        </w:rPr>
        <w:t xml:space="preserve">Esimerkki 7.82</w:t>
      </w:r>
    </w:p>
    <w:p>
      <w:r>
        <w:t xml:space="preserve">Keskustassa ei ole kuubalaisia ravintoloita. Haluaisitko etsiä kuubalaisia ravintoloita jostain muusta paikasta?</w:t>
      </w:r>
    </w:p>
    <w:p>
      <w:r>
        <w:rPr>
          <w:b/>
        </w:rPr>
        <w:t xml:space="preserve">Tulos</w:t>
      </w:r>
    </w:p>
    <w:p>
      <w:r>
        <w:t xml:space="preserve">Kiitos vielä kerran avusta. Hyvää päivänjatkoa. Näkemiin.</w:t>
      </w:r>
    </w:p>
    <w:p>
      <w:r>
        <w:rPr>
          <w:b/>
        </w:rPr>
        <w:t xml:space="preserve">Esimerkki 7.83</w:t>
      </w:r>
    </w:p>
    <w:p>
      <w:r>
        <w:t xml:space="preserve">TR6833:n saapumisaika on 21:07, ja matka-aika on 88 minuuttia. Hinta on 16,60 puntaa per lippu.</w:t>
      </w:r>
    </w:p>
    <w:p>
      <w:r>
        <w:rPr>
          <w:b/>
        </w:rPr>
        <w:t xml:space="preserve">Tulos</w:t>
      </w:r>
    </w:p>
    <w:p>
      <w:r>
        <w:t xml:space="preserve">Toki, meillä on Milton Country Park, joka sijaitsee pohjoisessa Miltonissa. Puhelinnumero on 01223420060 ja postinumero on cb46az.</w:t>
      </w:r>
    </w:p>
    <w:p>
      <w:r>
        <w:rPr>
          <w:b/>
        </w:rPr>
        <w:t xml:space="preserve">Esimerkki 7.84</w:t>
      </w:r>
    </w:p>
    <w:p>
      <w:r>
        <w:t xml:space="preserve">Ei, tarvitsen vain yhden heistä osoitteen.</w:t>
      </w:r>
    </w:p>
    <w:p>
      <w:r>
        <w:rPr>
          <w:b/>
        </w:rPr>
        <w:t xml:space="preserve">Tulos</w:t>
      </w:r>
    </w:p>
    <w:p>
      <w:r>
        <w:t xml:space="preserve">Etsin ravintolaa. Ravintolan pitäisi olla keskustassa ja sen pitäisi olla kohtuullisessa hintaluokassa.</w:t>
      </w:r>
    </w:p>
    <w:p>
      <w:r>
        <w:rPr>
          <w:b/>
        </w:rPr>
        <w:t xml:space="preserve">Esimerkki 7.85</w:t>
      </w:r>
    </w:p>
    <w:p>
      <w:r>
        <w:t xml:space="preserve">Hyvää päivänjatkoa. Kiitos, että otit meihin yhteyttä.</w:t>
      </w:r>
    </w:p>
    <w:p>
      <w:r>
        <w:rPr>
          <w:b/>
        </w:rPr>
        <w:t xml:space="preserve">Tulos</w:t>
      </w:r>
    </w:p>
    <w:p>
      <w:r>
        <w:t xml:space="preserve">Juna TR6009 lähtee klo 08:34 ja saapuu Peterboroughiin klo 09:24. Sopisiko se sinulle?</w:t>
      </w:r>
    </w:p>
    <w:p>
      <w:r>
        <w:rPr>
          <w:b/>
        </w:rPr>
        <w:t xml:space="preserve">Esimerkki 7.86</w:t>
      </w:r>
    </w:p>
    <w:p>
      <w:r>
        <w:t xml:space="preserve">Olen matkalla Norwichista.</w:t>
      </w:r>
    </w:p>
    <w:p>
      <w:r>
        <w:rPr>
          <w:b/>
        </w:rPr>
        <w:t xml:space="preserve">Tulos</w:t>
      </w:r>
    </w:p>
    <w:p>
      <w:r>
        <w:t xml:space="preserve">Juna lähtee klo 9:16, ja pääset perille klo 10:35.</w:t>
      </w:r>
    </w:p>
    <w:p>
      <w:r>
        <w:rPr>
          <w:b/>
        </w:rPr>
        <w:t xml:space="preserve">Esimerkki 7.87</w:t>
      </w:r>
    </w:p>
    <w:p>
      <w:r>
        <w:t xml:space="preserve">the missing sock tarjoilee kansainvälistä ruokaa, ja se sijaitsee osoitteessa Finders Corner Newmarket Road.</w:t>
      </w:r>
    </w:p>
    <w:p>
      <w:r>
        <w:rPr>
          <w:b/>
        </w:rPr>
        <w:t xml:space="preserve">Tulos</w:t>
      </w:r>
    </w:p>
    <w:p>
      <w:r>
        <w:t xml:space="preserve">Hei hei.</w:t>
      </w:r>
    </w:p>
    <w:p>
      <w:r>
        <w:rPr>
          <w:b/>
        </w:rPr>
        <w:t xml:space="preserve">Esimerkki 7.88</w:t>
      </w:r>
    </w:p>
    <w:p>
      <w:r>
        <w:t xml:space="preserve">No niin, kiitos, että käytit palveluitamme. Hyvää päivänjatkoa. Näkemiin.</w:t>
      </w:r>
    </w:p>
    <w:p>
      <w:r>
        <w:rPr>
          <w:b/>
        </w:rPr>
        <w:t xml:space="preserve">Tulos</w:t>
      </w:r>
    </w:p>
    <w:p>
      <w:r>
        <w:t xml:space="preserve">Tällä reitillä kulkee useita junia koko päivän. Tiedätkö, minä päivänä ja mihin aikaan haluat matkustaa?</w:t>
      </w:r>
    </w:p>
    <w:p>
      <w:r>
        <w:rPr>
          <w:b/>
        </w:rPr>
        <w:t xml:space="preserve">Esimerkki 7.89</w:t>
      </w:r>
    </w:p>
    <w:p>
      <w:r>
        <w:t xml:space="preserve">Kiitos, näkemiin.</w:t>
      </w:r>
    </w:p>
    <w:p>
      <w:r>
        <w:rPr>
          <w:b/>
        </w:rPr>
        <w:t xml:space="preserve">Tulos</w:t>
      </w:r>
    </w:p>
    <w:p>
      <w:r>
        <w:t xml:space="preserve">Meghna on intialainen ravintola kaupungin länsiosassa, ja sen hintataso on kohtuullinen.</w:t>
      </w:r>
    </w:p>
    <w:p>
      <w:r>
        <w:rPr>
          <w:b/>
        </w:rPr>
        <w:t xml:space="preserve">Esimerkki 7.90</w:t>
      </w:r>
    </w:p>
    <w:p>
      <w:r>
        <w:t xml:space="preserve">Voitteko yrittää varata sen kello 11:15?</w:t>
      </w:r>
    </w:p>
    <w:p>
      <w:r>
        <w:rPr>
          <w:b/>
        </w:rPr>
        <w:t xml:space="preserve">Tulos</w:t>
      </w:r>
    </w:p>
    <w:p>
      <w:r>
        <w:t xml:space="preserve">Luulen, että siinä kaikki tällä hetkellä! Kiitos vielä kerran. Hyvää päivänjatkoa!</w:t>
      </w:r>
    </w:p>
    <w:p>
      <w:r>
        <w:rPr>
          <w:b/>
        </w:rPr>
        <w:t xml:space="preserve">Esimerkki 7.91</w:t>
      </w:r>
    </w:p>
    <w:p>
      <w:r>
        <w:t xml:space="preserve">Ilmoittakaa hintaluokka ja postinumero.</w:t>
      </w:r>
    </w:p>
    <w:p>
      <w:r>
        <w:rPr>
          <w:b/>
        </w:rPr>
        <w:t xml:space="preserve">Tulos</w:t>
      </w:r>
    </w:p>
    <w:p>
      <w:r>
        <w:t xml:space="preserve">Mennään majataloon, kiitos.</w:t>
      </w:r>
    </w:p>
    <w:p>
      <w:r>
        <w:rPr>
          <w:b/>
        </w:rPr>
        <w:t xml:space="preserve">Esimerkki 7.92</w:t>
      </w:r>
    </w:p>
    <w:p>
      <w:r>
        <w:t xml:space="preserve">Kyllä, mikä niistä on paras?</w:t>
      </w:r>
    </w:p>
    <w:p>
      <w:r>
        <w:rPr>
          <w:b/>
        </w:rPr>
        <w:t xml:space="preserve">Tulos</w:t>
      </w:r>
    </w:p>
    <w:p>
      <w:r>
        <w:t xml:space="preserve">Toki siellä on kaksi hotellia, 01223525725 ja 01223351241...</w:t>
      </w:r>
    </w:p>
    <w:p>
      <w:r>
        <w:rPr>
          <w:b/>
        </w:rPr>
        <w:t xml:space="preserve">Esimerkki 7.93</w:t>
      </w:r>
    </w:p>
    <w:p>
      <w:r>
        <w:t xml:space="preserve">Hotellissa on 5 kohtuuhintaista ravintolaa, joissa tarjoillaan brittiläistä ruokaa. Saint Johns Chop House lännessä ja Cotto, Restaurant One Seven, The Copper Kettle ja The Oak Bistro kaupungin keskustassa.</w:t>
      </w:r>
    </w:p>
    <w:p>
      <w:r>
        <w:rPr>
          <w:b/>
        </w:rPr>
        <w:t xml:space="preserve">Tulos</w:t>
      </w:r>
    </w:p>
    <w:p>
      <w:r>
        <w:t xml:space="preserve">Entä brittiläinen ruoka?</w:t>
      </w:r>
    </w:p>
    <w:p>
      <w:r>
        <w:rPr>
          <w:b/>
        </w:rPr>
        <w:t xml:space="preserve">Esimerkki 7.94</w:t>
      </w:r>
    </w:p>
    <w:p>
      <w:r>
        <w:t xml:space="preserve">Olen pahoillani, mutta en voinut varata tätä. Haluaisitko kokeilla toista ravintolaa?</w:t>
      </w:r>
    </w:p>
    <w:p>
      <w:r>
        <w:rPr>
          <w:b/>
        </w:rPr>
        <w:t xml:space="preserve">Tulos</w:t>
      </w:r>
    </w:p>
    <w:p>
      <w:r>
        <w:t xml:space="preserve">Kyllä. Jotain samalta alueelta ja samaan hintaluokkaan kuuluvaa, kiitos.</w:t>
      </w:r>
    </w:p>
    <w:p>
      <w:r>
        <w:rPr>
          <w:b/>
        </w:rPr>
        <w:t xml:space="preserve">Esimerkki 7.95</w:t>
      </w:r>
    </w:p>
    <w:p>
      <w:r>
        <w:t xml:space="preserve">Selvä, etsi keltainen Audi, joka hakee sinut. Yhteysnumero on 07881400116. Voinko auttaa teitä muussa?</w:t>
      </w:r>
    </w:p>
    <w:p>
      <w:r>
        <w:rPr>
          <w:b/>
        </w:rPr>
        <w:t xml:space="preserve">Tulos</w:t>
      </w:r>
    </w:p>
    <w:p>
      <w:r>
        <w:t xml:space="preserve">Hienoa, onko sinulla lähtö- tai saapumisaika mielessäsi?</w:t>
      </w:r>
    </w:p>
    <w:p>
      <w:r>
        <w:rPr>
          <w:b/>
        </w:rPr>
        <w:t xml:space="preserve">Esimerkki 7.96</w:t>
      </w:r>
    </w:p>
    <w:p>
      <w:r>
        <w:t xml:space="preserve">Pyydän anteeksi, mutta näyttää siltä, että kohtalaisen hintaluokan toscanalaisilla ei ole tulosta.</w:t>
      </w:r>
    </w:p>
    <w:p>
      <w:r>
        <w:rPr>
          <w:b/>
        </w:rPr>
        <w:t xml:space="preserve">Tulos</w:t>
      </w:r>
    </w:p>
    <w:p>
      <w:r>
        <w:t xml:space="preserve">Löysin Prezzon kaupungin länsiosasta, toimisiko se?</w:t>
      </w:r>
    </w:p>
    <w:p>
      <w:r>
        <w:rPr>
          <w:b/>
        </w:rPr>
        <w:t xml:space="preserve">Esimerkki 7.97</w:t>
      </w:r>
    </w:p>
    <w:p>
      <w:r>
        <w:t xml:space="preserve">Olen pahoillani, mutta Leverton House ei ollut käytettävissä juhlianne varten tiistaina. Haluatteko, että etsin toisen hotellin?</w:t>
      </w:r>
    </w:p>
    <w:p>
      <w:r>
        <w:rPr>
          <w:b/>
        </w:rPr>
        <w:t xml:space="preserve">Tulos</w:t>
      </w:r>
    </w:p>
    <w:p>
      <w:r>
        <w:t xml:space="preserve">Millä alueella haluaisit? Leverton on idässä, pitäisikö hotellin olla samalla alueella?</w:t>
      </w:r>
    </w:p>
    <w:p>
      <w:r>
        <w:rPr>
          <w:b/>
        </w:rPr>
        <w:t xml:space="preserve">Esimerkki 7.98</w:t>
      </w:r>
    </w:p>
    <w:p>
      <w:r>
        <w:t xml:space="preserve">Ei hätää, ja kiitos, että valitsit Cambridge TownInfo Centre -palvelun.</w:t>
      </w:r>
    </w:p>
    <w:p>
      <w:r>
        <w:rPr>
          <w:b/>
        </w:rPr>
        <w:t xml:space="preserve">Tulos</w:t>
      </w:r>
    </w:p>
    <w:p>
      <w:r>
        <w:t xml:space="preserve">Kyllä, minulla on sijainnit idässä, pohjoisessa ja kaupungin keskustassa. Onko sinulla mieltymystä sijaintiin?</w:t>
      </w:r>
    </w:p>
    <w:p>
      <w:r>
        <w:rPr>
          <w:b/>
        </w:rPr>
        <w:t xml:space="preserve">Esimerkki 7.99</w:t>
      </w:r>
    </w:p>
    <w:p>
      <w:r>
        <w:t xml:space="preserve">Toki. Valkoinen Lexus hakee sinut kello 13.30 Saffron Brasserien luota. Yhteysnumero on 07399627486. Voinko auttaa jotenkin muuten?</w:t>
      </w:r>
    </w:p>
    <w:p>
      <w:r>
        <w:rPr>
          <w:b/>
        </w:rPr>
        <w:t xml:space="preserve">Tulos</w:t>
      </w:r>
    </w:p>
    <w:p>
      <w:r>
        <w:t xml:space="preserve">Kiitos, että käytit Cambridge TownInfo-keskusta, ja hyvää päivänjatkoa.</w:t>
      </w:r>
    </w:p>
    <w:p>
      <w:r>
        <w:rPr>
          <w:b/>
        </w:rPr>
        <w:t xml:space="preserve">Esimerkki 7.100</w:t>
      </w:r>
    </w:p>
    <w:p>
      <w:r>
        <w:t xml:space="preserve">Kiitos, teen niin. Hei hei. Pidä huolta itsestäsi.</w:t>
      </w:r>
    </w:p>
    <w:p>
      <w:r>
        <w:rPr>
          <w:b/>
        </w:rPr>
        <w:t xml:space="preserve">Tulos</w:t>
      </w:r>
    </w:p>
    <w:p>
      <w:r>
        <w:t xml:space="preserve">Siinä kaikki Kiitos</w:t>
      </w:r>
    </w:p>
    <w:p>
      <w:r>
        <w:rPr>
          <w:b/>
        </w:rPr>
        <w:t xml:space="preserve">Esimerkki 7.101</w:t>
      </w:r>
    </w:p>
    <w:p>
      <w:r>
        <w:t xml:space="preserve">etsimässä junaa. Junan pitäisi saapua klo 09:45 ja lähteä Cambridgesta.</w:t>
      </w:r>
    </w:p>
    <w:p>
      <w:r>
        <w:rPr>
          <w:b/>
        </w:rPr>
        <w:t xml:space="preserve">Tulos</w:t>
      </w:r>
    </w:p>
    <w:p>
      <w:r>
        <w:t xml:space="preserve">Minun on mentävä Norwichiin.</w:t>
      </w:r>
    </w:p>
    <w:p>
      <w:r>
        <w:rPr>
          <w:b/>
        </w:rPr>
        <w:t xml:space="preserve">Esimerkki 7.102</w:t>
      </w:r>
    </w:p>
    <w:p>
      <w:r>
        <w:t xml:space="preserve">Mikä on kyseisen paikan osoite, postinumero ja puhelinnumero?</w:t>
      </w:r>
    </w:p>
    <w:p>
      <w:r>
        <w:rPr>
          <w:b/>
        </w:rPr>
        <w:t xml:space="preserve">Tulos</w:t>
      </w:r>
    </w:p>
    <w:p>
      <w:r>
        <w:t xml:space="preserve">Olkaa hyvä. Hyvää päivänjatkoa.</w:t>
      </w:r>
    </w:p>
    <w:p>
      <w:r>
        <w:rPr>
          <w:b/>
        </w:rPr>
        <w:t xml:space="preserve">Esimerkki 7.103</w:t>
      </w:r>
    </w:p>
    <w:p>
      <w:r>
        <w:t xml:space="preserve">Olkaa hyvä. Voisitko varata sen 1 henkilölle torstaista alkaen 4 yöksi?</w:t>
      </w:r>
    </w:p>
    <w:p>
      <w:r>
        <w:rPr>
          <w:b/>
        </w:rPr>
        <w:t xml:space="preserve">Tulos</w:t>
      </w:r>
    </w:p>
    <w:p>
      <w:r>
        <w:t xml:space="preserve">Kyllä on. Haluatko, että varaan sen puolestasi?</w:t>
      </w:r>
    </w:p>
    <w:p>
      <w:r>
        <w:rPr>
          <w:b/>
        </w:rPr>
        <w:t xml:space="preserve">Esimerkki 7.104</w:t>
      </w:r>
    </w:p>
    <w:p>
      <w:r>
        <w:t xml:space="preserve">On 17 kiinalaista paikkaa, joista saattaisit pitää, onko sinulla muita kriteerejä, joiden perusteella voit rajata sen?</w:t>
      </w:r>
    </w:p>
    <w:p>
      <w:r>
        <w:rPr>
          <w:b/>
        </w:rPr>
        <w:t xml:space="preserve">Tulos</w:t>
      </w:r>
    </w:p>
    <w:p>
      <w:r>
        <w:t xml:space="preserve">mikä on kallein?</w:t>
      </w:r>
    </w:p>
    <w:p>
      <w:r>
        <w:rPr>
          <w:b/>
        </w:rPr>
        <w:t xml:space="preserve">Esimerkki 7.105</w:t>
      </w:r>
    </w:p>
    <w:p>
      <w:r>
        <w:t xml:space="preserve">Malesialaisia ravintoloita ei ole. Haluaisitko jotain erilaista?</w:t>
      </w:r>
    </w:p>
    <w:p>
      <w:r>
        <w:rPr>
          <w:b/>
        </w:rPr>
        <w:t xml:space="preserve">Tulos</w:t>
      </w:r>
    </w:p>
    <w:p>
      <w:r>
        <w:t xml:space="preserve">Kiitos, näkemiin</w:t>
      </w:r>
    </w:p>
    <w:p>
      <w:r>
        <w:rPr>
          <w:b/>
        </w:rPr>
        <w:t xml:space="preserve">Esimerkki 7.106</w:t>
      </w:r>
    </w:p>
    <w:p>
      <w:r>
        <w:t xml:space="preserve">En välitä ruokalajista, haluaisin sen olevan pohjoisessa keskitasoa.</w:t>
      </w:r>
    </w:p>
    <w:p>
      <w:r>
        <w:rPr>
          <w:b/>
        </w:rPr>
        <w:t xml:space="preserve">Tulos</w:t>
      </w:r>
    </w:p>
    <w:p>
      <w:r>
        <w:t xml:space="preserve">Hienoa. Minun on myös löydettävä ravintola samalle henkilömäärälle samana päivänä kello 19:00.</w:t>
      </w:r>
    </w:p>
    <w:p>
      <w:r>
        <w:rPr>
          <w:b/>
        </w:rPr>
        <w:t xml:space="preserve">Esimerkki 7.107</w:t>
      </w:r>
    </w:p>
    <w:p>
      <w:r>
        <w:t xml:space="preserve">Olen tehnyt varauksen ja viitenumeronne on J1DOHU0T .</w:t>
      </w:r>
    </w:p>
    <w:p>
      <w:r>
        <w:rPr>
          <w:b/>
        </w:rPr>
        <w:t xml:space="preserve">Tulos</w:t>
      </w:r>
    </w:p>
    <w:p>
      <w:r>
        <w:t xml:space="preserve">Matkustan yksin, voitteko kertoa minulle, kuinka paljon juna maksaa?</w:t>
      </w:r>
    </w:p>
    <w:p>
      <w:r>
        <w:rPr>
          <w:b/>
        </w:rPr>
        <w:t xml:space="preserve">Esimerkki 7.108</w:t>
      </w:r>
    </w:p>
    <w:p>
      <w:r>
        <w:t xml:space="preserve">Siellä on paljon tekemistä, oliko sinulla jokin tietty alue?</w:t>
      </w:r>
    </w:p>
    <w:p>
      <w:r>
        <w:rPr>
          <w:b/>
        </w:rPr>
        <w:t xml:space="preserve">Tulos</w:t>
      </w:r>
    </w:p>
    <w:p>
      <w:r>
        <w:t xml:space="preserve">Suosittelen funk fun housea.</w:t>
      </w:r>
    </w:p>
    <w:p>
      <w:r>
        <w:rPr>
          <w:b/>
        </w:rPr>
        <w:t xml:space="preserve">Esimerkki 7.109</w:t>
      </w:r>
    </w:p>
    <w:p>
      <w:r>
        <w:t xml:space="preserve">Olen varannut Frankie and Bennys ja viitenumero on : JMGIG52I .</w:t>
      </w:r>
    </w:p>
    <w:p>
      <w:r>
        <w:rPr>
          <w:b/>
        </w:rPr>
        <w:t xml:space="preserve">Tulos</w:t>
      </w:r>
    </w:p>
    <w:p>
      <w:r>
        <w:t xml:space="preserve">Haluaisin käydä syömässä etelässä sijaitsevassa ravintolassa, jossa tarjoillaan grilliruokaa. Voitteko auttaa?</w:t>
      </w:r>
    </w:p>
    <w:p>
      <w:r>
        <w:rPr>
          <w:b/>
        </w:rPr>
        <w:t xml:space="preserve">Esimerkki 7.110</w:t>
      </w:r>
    </w:p>
    <w:p>
      <w:r>
        <w:t xml:space="preserve">kyllä, se on täydellinen</w:t>
      </w:r>
    </w:p>
    <w:p>
      <w:r>
        <w:rPr>
          <w:b/>
        </w:rPr>
        <w:t xml:space="preserve">Tulos</w:t>
      </w:r>
    </w:p>
    <w:p>
      <w:r>
        <w:t xml:space="preserve">No niin, noin 30 hotellia voisi toimia. Suositteko tiettyä aluetta tai hintaluokkaa?</w:t>
      </w:r>
    </w:p>
    <w:p>
      <w:r>
        <w:rPr>
          <w:b/>
        </w:rPr>
        <w:t xml:space="preserve">Esimerkki 7.111</w:t>
      </w:r>
    </w:p>
    <w:p>
      <w:r>
        <w:t xml:space="preserve">Ei kiitos.</w:t>
      </w:r>
    </w:p>
    <w:p>
      <w:r>
        <w:rPr>
          <w:b/>
        </w:rPr>
        <w:t xml:space="preserve">Tulos</w:t>
      </w:r>
    </w:p>
    <w:p>
      <w:r>
        <w:t xml:space="preserve">Okei, ja minä päivänä haluaisit matkustaa?</w:t>
      </w:r>
    </w:p>
    <w:p>
      <w:r>
        <w:rPr>
          <w:b/>
        </w:rPr>
        <w:t xml:space="preserve">Esimerkki 7.112</w:t>
      </w:r>
    </w:p>
    <w:p>
      <w:r>
        <w:t xml:space="preserve">Mitä muita ravintoloita on samalla alueella ja samassa hintaluokassa?</w:t>
      </w:r>
    </w:p>
    <w:p>
      <w:r>
        <w:rPr>
          <w:b/>
        </w:rPr>
        <w:t xml:space="preserve">Tulos</w:t>
      </w:r>
    </w:p>
    <w:p>
      <w:r>
        <w:t xml:space="preserve">Totta kai. Ravintola sijaitsee osoitteessa 152 - 154 Hills Road ja sen puhelinnumero on 01223413000.</w:t>
      </w:r>
    </w:p>
    <w:p>
      <w:r>
        <w:rPr>
          <w:b/>
        </w:rPr>
        <w:t xml:space="preserve">Esimerkki 7.113</w:t>
      </w:r>
    </w:p>
    <w:p>
      <w:r>
        <w:t xml:space="preserve">Ole hyvä. Kiitos, että soititte Cambridgen kaupunkikeskukseen. Nauti päivästäsi!</w:t>
      </w:r>
    </w:p>
    <w:p>
      <w:r>
        <w:rPr>
          <w:b/>
        </w:rPr>
        <w:t xml:space="preserve">Tulos</w:t>
      </w:r>
    </w:p>
    <w:p>
      <w:r>
        <w:t xml:space="preserve">Heidän postinumeronsa on cb46az.</w:t>
      </w:r>
    </w:p>
    <w:p>
      <w:r>
        <w:rPr>
          <w:b/>
        </w:rPr>
        <w:t xml:space="preserve">Esimerkki 7.114</w:t>
      </w:r>
    </w:p>
    <w:p>
      <w:r>
        <w:t xml:space="preserve">Haluan lähteä Broxbournesta klo 16:00 jälkeen.</w:t>
      </w:r>
    </w:p>
    <w:p>
      <w:r>
        <w:rPr>
          <w:b/>
        </w:rPr>
        <w:t xml:space="preserve">Tulos</w:t>
      </w:r>
    </w:p>
    <w:p>
      <w:r>
        <w:t xml:space="preserve">Kyllä, tee se minulle ja anna viitenumero.</w:t>
      </w:r>
    </w:p>
    <w:p>
      <w:r>
        <w:rPr>
          <w:b/>
        </w:rPr>
        <w:t xml:space="preserve">Esimerkki 7.115</w:t>
      </w:r>
    </w:p>
    <w:p>
      <w:r>
        <w:t xml:space="preserve">Okei, hienoa. Ole hyvä. Hyvää päivänjatkoa.</w:t>
      </w:r>
    </w:p>
    <w:p>
      <w:r>
        <w:rPr>
          <w:b/>
        </w:rPr>
        <w:t xml:space="preserve">Tulos</w:t>
      </w:r>
    </w:p>
    <w:p>
      <w:r>
        <w:t xml:space="preserve">Selvä. Mihin aikaan haluatte taksin hakevan teidät?</w:t>
      </w:r>
    </w:p>
    <w:p>
      <w:r>
        <w:rPr>
          <w:b/>
        </w:rPr>
        <w:t xml:space="preserve">Esimerkki 7.116</w:t>
      </w:r>
    </w:p>
    <w:p>
      <w:r>
        <w:t xml:space="preserve">Ei mitään muuta. Kiitos paljon avusta. Näkemiin.</w:t>
      </w:r>
    </w:p>
    <w:p>
      <w:r>
        <w:rPr>
          <w:b/>
        </w:rPr>
        <w:t xml:space="preserve">Tulos</w:t>
      </w:r>
    </w:p>
    <w:p>
      <w:r>
        <w:t xml:space="preserve">Puisto on ilmainen. Westsidella on useita intialaispaikkoja. Onko sinulla hintaluokkaa, jota etsit? Muuten suosittelen Tandoori Palacea.</w:t>
      </w:r>
    </w:p>
    <w:p>
      <w:r>
        <w:rPr>
          <w:b/>
        </w:rPr>
        <w:t xml:space="preserve">Esimerkki 7.117</w:t>
      </w:r>
    </w:p>
    <w:p>
      <w:r>
        <w:t xml:space="preserve">Kaupungin keskustassa on 44 nähtävyyttä. Onko jokin tietty nähtävyys, josta olisit kiinnostunut?</w:t>
      </w:r>
    </w:p>
    <w:p>
      <w:r>
        <w:rPr>
          <w:b/>
        </w:rPr>
        <w:t xml:space="preserve">Tulos</w:t>
      </w:r>
    </w:p>
    <w:p>
      <w:r>
        <w:t xml:space="preserve">Saanko myös heidän puhelinnumeronsa ja osoitteensa? Minun on myös varattava juna Cambridgesta perjantaina klo 10.15 mennessä.</w:t>
      </w:r>
    </w:p>
    <w:p>
      <w:r>
        <w:rPr>
          <w:b/>
        </w:rPr>
        <w:t xml:space="preserve">Esimerkki 7.118</w:t>
      </w:r>
    </w:p>
    <w:p>
      <w:r>
        <w:t xml:space="preserve">se tarjoaa brittiläistä ruokaa ja se on kallista</w:t>
      </w:r>
    </w:p>
    <w:p>
      <w:r>
        <w:rPr>
          <w:b/>
        </w:rPr>
        <w:t xml:space="preserve">Tulos</w:t>
      </w:r>
    </w:p>
    <w:p>
      <w:r>
        <w:t xml:space="preserve">Toki. Etsitkö tiettyä hintaluokkaa?</w:t>
      </w:r>
    </w:p>
    <w:p>
      <w:r>
        <w:rPr>
          <w:b/>
        </w:rPr>
        <w:t xml:space="preserve">Esimerkki 7.119</w:t>
      </w:r>
    </w:p>
    <w:p>
      <w:r>
        <w:t xml:space="preserve">Haluaisin ehtiä sinne klo 14.30 mennessä.</w:t>
      </w:r>
    </w:p>
    <w:p>
      <w:r>
        <w:rPr>
          <w:b/>
        </w:rPr>
        <w:t xml:space="preserve">Tulos</w:t>
      </w:r>
    </w:p>
    <w:p>
      <w:r>
        <w:t xml:space="preserve">Sinulla on viisi vaihtoehtoa junalle, jolla pääset Cambridgeen klo 14:30 mennessä. Onko sinulla jokin mieltymys siitä, mihin aikaan haluat lähteä?</w:t>
      </w:r>
    </w:p>
    <w:p>
      <w:r>
        <w:rPr>
          <w:b/>
        </w:rPr>
        <w:t xml:space="preserve">Esimerkki 7.120</w:t>
      </w:r>
    </w:p>
    <w:p>
      <w:r>
        <w:t xml:space="preserve">millä alueella kaupungista voisit mieluiten asua?</w:t>
      </w:r>
    </w:p>
    <w:p>
      <w:r>
        <w:rPr>
          <w:b/>
        </w:rPr>
        <w:t xml:space="preserve">Tulos</w:t>
      </w:r>
    </w:p>
    <w:p>
      <w:r>
        <w:t xml:space="preserve">Hotelli sopii hyvin, suosittelitpa sitten mitä tahansa.</w:t>
      </w:r>
    </w:p>
    <w:p>
      <w:r>
        <w:rPr>
          <w:b/>
        </w:rPr>
        <w:t xml:space="preserve">Esimerkki 7.121</w:t>
      </w:r>
    </w:p>
    <w:p>
      <w:r>
        <w:t xml:space="preserve">Nauttikaa vierailustanne!</w:t>
      </w:r>
    </w:p>
    <w:p>
      <w:r>
        <w:rPr>
          <w:b/>
        </w:rPr>
        <w:t xml:space="preserve">Tulos</w:t>
      </w:r>
    </w:p>
    <w:p>
      <w:r>
        <w:t xml:space="preserve">Matka-aika on 51 minuuttia.</w:t>
      </w:r>
    </w:p>
    <w:p>
      <w:r>
        <w:rPr>
          <w:b/>
        </w:rPr>
        <w:t xml:space="preserve">Esimerkki 7.122</w:t>
      </w:r>
    </w:p>
    <w:p>
      <w:r>
        <w:t xml:space="preserve">Okei, kiitos, muuta en tarvitse.</w:t>
      </w:r>
    </w:p>
    <w:p>
      <w:r>
        <w:rPr>
          <w:b/>
        </w:rPr>
        <w:t xml:space="preserve">Tulos</w:t>
      </w:r>
    </w:p>
    <w:p>
      <w:r>
        <w:t xml:space="preserve">Kyllä. Löydän sen. Kuinka monta ihmistä jää tänne?</w:t>
      </w:r>
    </w:p>
    <w:p>
      <w:r>
        <w:rPr>
          <w:b/>
        </w:rPr>
        <w:t xml:space="preserve">Esimerkki 7.123</w:t>
      </w:r>
    </w:p>
    <w:p>
      <w:r>
        <w:t xml:space="preserve">Kaupungin pohjoisosassa on kaksi kohtuuhintaista ravintolaa. Toinen on erikoistunut intialaiseen keittiöön ja toinen on kiinalainen ravintola.</w:t>
      </w:r>
    </w:p>
    <w:p>
      <w:r>
        <w:rPr>
          <w:b/>
        </w:rPr>
        <w:t xml:space="preserve">Tulos</w:t>
      </w:r>
    </w:p>
    <w:p>
      <w:r>
        <w:t xml:space="preserve">Kiitos paljon</w:t>
      </w:r>
    </w:p>
    <w:p>
      <w:r>
        <w:rPr>
          <w:b/>
        </w:rPr>
        <w:t xml:space="preserve">Esimerkki 7.124</w:t>
      </w:r>
    </w:p>
    <w:p>
      <w:r>
        <w:t xml:space="preserve">Onko teillä halpaa ravintolaa, jossa tarjoillaan intialaista ruokaa. Haluaisin currya.</w:t>
      </w:r>
    </w:p>
    <w:p>
      <w:r>
        <w:rPr>
          <w:b/>
        </w:rPr>
        <w:t xml:space="preserve">Tulos</w:t>
      </w:r>
    </w:p>
    <w:p>
      <w:r>
        <w:t xml:space="preserve">Kyllä, kiitos, juuri minä aloitan ravintolakäyntini päivänä.</w:t>
      </w:r>
    </w:p>
    <w:p>
      <w:r>
        <w:rPr>
          <w:b/>
        </w:rPr>
        <w:t xml:space="preserve">Esimerkki 7.125</w:t>
      </w:r>
    </w:p>
    <w:p>
      <w:r>
        <w:t xml:space="preserve">Voitteko antaa minulle heidän puhelinnumeronsa ja postinumeronsa?</w:t>
      </w:r>
    </w:p>
    <w:p>
      <w:r>
        <w:rPr>
          <w:b/>
        </w:rPr>
        <w:t xml:space="preserve">Tulos</w:t>
      </w:r>
    </w:p>
    <w:p>
      <w:r>
        <w:t xml:space="preserve">Etsin kaupungin keskustasta paikkaa, joka on teatteri.</w:t>
      </w:r>
    </w:p>
    <w:p>
      <w:r>
        <w:rPr>
          <w:b/>
        </w:rPr>
        <w:t xml:space="preserve">Esimerkki 7.126</w:t>
      </w:r>
    </w:p>
    <w:p>
      <w:r>
        <w:t xml:space="preserve">Hienoa! Hyvää päivänjatkoa!</w:t>
      </w:r>
    </w:p>
    <w:p>
      <w:r>
        <w:rPr>
          <w:b/>
        </w:rPr>
        <w:t xml:space="preserve">Tulos</w:t>
      </w:r>
    </w:p>
    <w:p>
      <w:r>
        <w:t xml:space="preserve">Osoite on Hills Rd, Cambridge, ja postinumero on CB20QQ.</w:t>
      </w:r>
    </w:p>
    <w:p>
      <w:r>
        <w:rPr>
          <w:b/>
        </w:rPr>
        <w:t xml:space="preserve">Esimerkki 7.127</w:t>
      </w:r>
    </w:p>
    <w:p>
      <w:r>
        <w:t xml:space="preserve">Onko siellä veneellä nähtävyyksiä?</w:t>
      </w:r>
    </w:p>
    <w:p>
      <w:r>
        <w:rPr>
          <w:b/>
        </w:rPr>
        <w:t xml:space="preserve">Tulos</w:t>
      </w:r>
    </w:p>
    <w:p>
      <w:r>
        <w:t xml:space="preserve">Hyvää päivänjatkoa.</w:t>
      </w:r>
    </w:p>
    <w:p>
      <w:r>
        <w:rPr>
          <w:b/>
        </w:rPr>
        <w:t xml:space="preserve">Esimerkki 7.128</w:t>
      </w:r>
    </w:p>
    <w:p>
      <w:r>
        <w:t xml:space="preserve">Kiitos näkemiin.</w:t>
      </w:r>
    </w:p>
    <w:p>
      <w:r>
        <w:rPr>
          <w:b/>
        </w:rPr>
        <w:t xml:space="preserve">Tulos</w:t>
      </w:r>
    </w:p>
    <w:p>
      <w:r>
        <w:t xml:space="preserve">Haluaisin halvan ravintolan kaupungin pohjoisosassa...</w:t>
      </w:r>
    </w:p>
    <w:p>
      <w:r>
        <w:rPr>
          <w:b/>
        </w:rPr>
        <w:t xml:space="preserve">Esimerkki 7.129</w:t>
      </w:r>
    </w:p>
    <w:p>
      <w:r>
        <w:t xml:space="preserve">Kyllä, kiitos. Tarvitsen heidän osoitteensa ja hintaluokan.</w:t>
      </w:r>
    </w:p>
    <w:p>
      <w:r>
        <w:rPr>
          <w:b/>
        </w:rPr>
        <w:t xml:space="preserve">Tulos</w:t>
      </w:r>
    </w:p>
    <w:p>
      <w:r>
        <w:t xml:space="preserve">Olen menossa Norwichiin ja minun on lähdettävä klo 11:15 jälkeen Cambridgesta.</w:t>
      </w:r>
    </w:p>
    <w:p>
      <w:r>
        <w:rPr>
          <w:b/>
        </w:rPr>
        <w:t xml:space="preserve">Esimerkki 7.130</w:t>
      </w:r>
    </w:p>
    <w:p>
      <w:r>
        <w:t xml:space="preserve">Onko 2 tähden hotelleja, jotka tarjoavat ilmaisen pysäköinnin?</w:t>
      </w:r>
    </w:p>
    <w:p>
      <w:r>
        <w:rPr>
          <w:b/>
        </w:rPr>
        <w:t xml:space="preserve">Tulos</w:t>
      </w:r>
    </w:p>
    <w:p>
      <w:r>
        <w:t xml:space="preserve">Haluan lähteä 01:30 mennessä.</w:t>
      </w:r>
    </w:p>
    <w:p>
      <w:r>
        <w:rPr>
          <w:b/>
        </w:rPr>
        <w:t xml:space="preserve">Esimerkki 7.131</w:t>
      </w:r>
    </w:p>
    <w:p>
      <w:r>
        <w:t xml:space="preserve">Ole hyvä. Näkemiin.</w:t>
      </w:r>
    </w:p>
    <w:p>
      <w:r>
        <w:rPr>
          <w:b/>
        </w:rPr>
        <w:t xml:space="preserve">Tulos</w:t>
      </w:r>
    </w:p>
    <w:p>
      <w:r>
        <w:t xml:space="preserve">Gourmet Burger Kitchen on ravintola, jossa tarjoillaan pohjoisamerikkalaista ruokaa ja joka kuuluu hintaluokkaan Kallis. Puhelinnumero on 01223 312598 ja osoite Regent Street City Centre.</w:t>
      </w:r>
    </w:p>
    <w:p>
      <w:r>
        <w:rPr>
          <w:b/>
        </w:rPr>
        <w:t xml:space="preserve">Esimerkki 7.132</w:t>
      </w:r>
    </w:p>
    <w:p>
      <w:r>
        <w:t xml:space="preserve">Minun on myös löydettävä juna Elystä Cambridgeen.</w:t>
      </w:r>
    </w:p>
    <w:p>
      <w:r>
        <w:rPr>
          <w:b/>
        </w:rPr>
        <w:t xml:space="preserve">Tulos</w:t>
      </w:r>
    </w:p>
    <w:p>
      <w:r>
        <w:t xml:space="preserve">Kiitos. Näkemiin.</w:t>
      </w:r>
    </w:p>
    <w:p>
      <w:r>
        <w:rPr>
          <w:b/>
        </w:rPr>
        <w:t xml:space="preserve">Esimerkki 7.133</w:t>
      </w:r>
    </w:p>
    <w:p>
      <w:r>
        <w:t xml:space="preserve">Voitteko kertoa, onko niissä ilmainen internetyhteys ja mikä on kunkin hotellin tähtiluokitus?</w:t>
      </w:r>
    </w:p>
    <w:p>
      <w:r>
        <w:rPr>
          <w:b/>
        </w:rPr>
        <w:t xml:space="preserve">Tulos</w:t>
      </w:r>
    </w:p>
    <w:p>
      <w:r>
        <w:t xml:space="preserve">Ah, tässä se on. Se on kallis gastropubiravintola idässä. Haluaisitteko tehdä varauksen?</w:t>
      </w:r>
    </w:p>
    <w:p>
      <w:r>
        <w:rPr>
          <w:b/>
        </w:rPr>
        <w:t xml:space="preserve">Esimerkki 7.134</w:t>
      </w:r>
    </w:p>
    <w:p>
      <w:r>
        <w:t xml:space="preserve">Haluaisin löytää panasialaisen ravintolan kaupungin keskustasta.</w:t>
      </w:r>
    </w:p>
    <w:p>
      <w:r>
        <w:rPr>
          <w:b/>
        </w:rPr>
        <w:t xml:space="preserve">Tulos</w:t>
      </w:r>
    </w:p>
    <w:p>
      <w:r>
        <w:t xml:space="preserve">Saanko puhelinnumeron, osoitteen ja postinumeron?</w:t>
      </w:r>
    </w:p>
    <w:p>
      <w:r>
        <w:rPr>
          <w:b/>
        </w:rPr>
        <w:t xml:space="preserve">Esimerkki 7.135</w:t>
      </w:r>
    </w:p>
    <w:p>
      <w:r>
        <w:t xml:space="preserve">Se olisi El Shaddai, haluaisitteko varata sieltä?</w:t>
      </w:r>
    </w:p>
    <w:p>
      <w:r>
        <w:rPr>
          <w:b/>
        </w:rPr>
        <w:t xml:space="preserve">Tulos</w:t>
      </w:r>
    </w:p>
    <w:p>
      <w:r>
        <w:t xml:space="preserve">Olkaa hyvä. Hyvää päivänjatkoa.</w:t>
      </w:r>
    </w:p>
    <w:p>
      <w:r>
        <w:rPr>
          <w:b/>
        </w:rPr>
        <w:t xml:space="preserve">Esimerkki 7.136</w:t>
      </w:r>
    </w:p>
    <w:p>
      <w:r>
        <w:t xml:space="preserve">Ravintolassa olisi tarjottava aasialais-itämaista ruokaa.</w:t>
      </w:r>
    </w:p>
    <w:p>
      <w:r>
        <w:rPr>
          <w:b/>
        </w:rPr>
        <w:t xml:space="preserve">Tulos</w:t>
      </w:r>
    </w:p>
    <w:p>
      <w:r>
        <w:t xml:space="preserve">Haluaisin löytää kalliin ravintolan kaupungin pohjoisosasta.</w:t>
      </w:r>
    </w:p>
    <w:p>
      <w:r>
        <w:rPr>
          <w:b/>
        </w:rPr>
        <w:t xml:space="preserve">Esimerkki 7.137</w:t>
      </w:r>
    </w:p>
    <w:p>
      <w:r>
        <w:t xml:space="preserve">Tarvitsen paikan modernille eurooppalaiselle ruoalle. Kohtuullisen valikoiman pitäisi riittää. Kiitos.</w:t>
      </w:r>
    </w:p>
    <w:p>
      <w:r>
        <w:rPr>
          <w:b/>
        </w:rPr>
        <w:t xml:space="preserve">Tulos</w:t>
      </w:r>
    </w:p>
    <w:p>
      <w:r>
        <w:t xml:space="preserve">Olet tervetullut, hyvää päivänjatkoa.</w:t>
      </w:r>
    </w:p>
    <w:p>
      <w:r>
        <w:rPr>
          <w:b/>
        </w:rPr>
        <w:t xml:space="preserve">Esimerkki 7.138</w:t>
      </w:r>
    </w:p>
    <w:p>
      <w:r>
        <w:t xml:space="preserve">Osoite on Trinity Lane postinumero cb21tt. Ei pääsymaksua! Voinko auttaa teitä muussa asiassa?</w:t>
      </w:r>
    </w:p>
    <w:p>
      <w:r>
        <w:rPr>
          <w:b/>
        </w:rPr>
        <w:t xml:space="preserve">Tulos</w:t>
      </w:r>
    </w:p>
    <w:p>
      <w:r>
        <w:t xml:space="preserve">Voitteko varata minulle pöydän keskiviikoksi klo 17:30 5 hengen seurueelle?</w:t>
      </w:r>
    </w:p>
    <w:p>
      <w:r>
        <w:rPr>
          <w:b/>
        </w:rPr>
        <w:t xml:space="preserve">Esimerkki 7.139</w:t>
      </w:r>
    </w:p>
    <w:p>
      <w:r>
        <w:t xml:space="preserve">Kyllä!!! Useita, kuten Cambridge Corn Exchange. Onko jokin tietty alue, josta olet kiinnostunut?</w:t>
      </w:r>
    </w:p>
    <w:p>
      <w:r>
        <w:rPr>
          <w:b/>
        </w:rPr>
        <w:t xml:space="preserve">Tulos</w:t>
      </w:r>
    </w:p>
    <w:p>
      <w:r>
        <w:t xml:space="preserve">Harkitsisin museota. Onko sellaisia idässä?</w:t>
      </w:r>
    </w:p>
    <w:p>
      <w:r>
        <w:rPr>
          <w:b/>
        </w:rPr>
        <w:t xml:space="preserve">Esimerkki 7.140</w:t>
      </w:r>
    </w:p>
    <w:p>
      <w:r>
        <w:t xml:space="preserve">Haluaisin kohtuuhintaisen ravintolan kaupungin länsiosassa...</w:t>
      </w:r>
    </w:p>
    <w:p>
      <w:r>
        <w:rPr>
          <w:b/>
        </w:rPr>
        <w:t xml:space="preserve">Tulos</w:t>
      </w:r>
    </w:p>
    <w:p>
      <w:r>
        <w:t xml:space="preserve">Kiitos, että käytät järjestelmäämme. Näkemiin</w:t>
      </w:r>
    </w:p>
    <w:p>
      <w:r>
        <w:rPr>
          <w:b/>
        </w:rPr>
        <w:t xml:space="preserve">Esimerkki 7.141</w:t>
      </w:r>
    </w:p>
    <w:p>
      <w:r>
        <w:t xml:space="preserve">Huone kahdelle hengelle kolmeksi yöksi maanantaiksi on varattu onnistuneesti. Viitenumeronne on CW9SXT27 . Voinko auttaa teitä vielä jossakin muussa asiassa?</w:t>
      </w:r>
    </w:p>
    <w:p>
      <w:r>
        <w:rPr>
          <w:b/>
        </w:rPr>
        <w:t xml:space="preserve">Tulos</w:t>
      </w:r>
    </w:p>
    <w:p>
      <w:r>
        <w:t xml:space="preserve">En ole erityisen tarkka alueesta, mutta haluan, että se sisältää ilmaisen pysäköintipaikan.</w:t>
      </w:r>
    </w:p>
    <w:p>
      <w:r>
        <w:rPr>
          <w:b/>
        </w:rPr>
        <w:t xml:space="preserve">Esimerkki 7.142</w:t>
      </w:r>
    </w:p>
    <w:p>
      <w:r>
        <w:t xml:space="preserve">Ai niin, muistin juuri, että tarvitsen taksin näiden kahden paikan väliseen työmatkaan.</w:t>
      </w:r>
    </w:p>
    <w:p>
      <w:r>
        <w:rPr>
          <w:b/>
        </w:rPr>
        <w:t xml:space="preserve">Tulos</w:t>
      </w:r>
    </w:p>
    <w:p>
      <w:r>
        <w:t xml:space="preserve">Haluan vahvistaa, että lähdette klo 20:00 mennessä Gandhi-ravintolaan. Onko tämä oikein?</w:t>
      </w:r>
    </w:p>
    <w:p>
      <w:r>
        <w:rPr>
          <w:b/>
        </w:rPr>
        <w:t xml:space="preserve">Esimerkki 7.143</w:t>
      </w:r>
    </w:p>
    <w:p>
      <w:r>
        <w:t xml:space="preserve">Tarvitsen sen 4 hengelle, olemme 2 yötä torstaista alkaen.</w:t>
      </w:r>
    </w:p>
    <w:p>
      <w:r>
        <w:rPr>
          <w:b/>
        </w:rPr>
        <w:t xml:space="preserve">Tulos</w:t>
      </w:r>
    </w:p>
    <w:p>
      <w:r>
        <w:t xml:space="preserve">Voin suositella kaupungin keskustassa sijaitsevaa Castle Galleriesia. Sinne ei ole pääsymaksua.</w:t>
      </w:r>
    </w:p>
    <w:p>
      <w:r>
        <w:rPr>
          <w:b/>
        </w:rPr>
        <w:t xml:space="preserve">Esimerkki 7.144</w:t>
      </w:r>
    </w:p>
    <w:p>
      <w:r>
        <w:t xml:space="preserve">Onko kaupungin eteläosassa kallista ravintolaa?</w:t>
      </w:r>
    </w:p>
    <w:p>
      <w:r>
        <w:rPr>
          <w:b/>
        </w:rPr>
        <w:t xml:space="preserve">Tulos</w:t>
      </w:r>
    </w:p>
    <w:p>
      <w:r>
        <w:t xml:space="preserve">Ole hyvä. Kiitos ja näkemiin.</w:t>
      </w:r>
    </w:p>
    <w:p>
      <w:r>
        <w:rPr>
          <w:b/>
        </w:rPr>
        <w:t xml:space="preserve">Esimerkki 7.145</w:t>
      </w:r>
    </w:p>
    <w:p>
      <w:r>
        <w:t xml:space="preserve">Etsin myös junaa Cambridgeen samana päivänä, kiitos.</w:t>
      </w:r>
    </w:p>
    <w:p>
      <w:r>
        <w:rPr>
          <w:b/>
        </w:rPr>
        <w:t xml:space="preserve">Tulos</w:t>
      </w:r>
    </w:p>
    <w:p>
      <w:r>
        <w:t xml:space="preserve">Olen pahoillani. Kaupungin eteläosassa ei ole kohtuuhintaisia 0 tähden paikkoja. Haluatko kokeilla jotain muita kriteerejä?</w:t>
      </w:r>
    </w:p>
    <w:p>
      <w:r>
        <w:rPr>
          <w:b/>
        </w:rPr>
        <w:t xml:space="preserve">Esimerkki 7.146</w:t>
      </w:r>
    </w:p>
    <w:p>
      <w:r>
        <w:t xml:space="preserve">Olen pahoillani, mutta tarvitsen myös postinumeron.</w:t>
      </w:r>
    </w:p>
    <w:p>
      <w:r>
        <w:rPr>
          <w:b/>
        </w:rPr>
        <w:t xml:space="preserve">Tulos</w:t>
      </w:r>
    </w:p>
    <w:p>
      <w:r>
        <w:t xml:space="preserve">En ole löytänyt mitään, jonka tähti olisi nolla.</w:t>
      </w:r>
    </w:p>
    <w:p>
      <w:r>
        <w:rPr>
          <w:b/>
        </w:rPr>
        <w:t xml:space="preserve">Esimerkki 7.147</w:t>
      </w:r>
    </w:p>
    <w:p>
      <w:r>
        <w:t xml:space="preserve">Etsin tiettyä hotellia. Sen nimi on autumn house</w:t>
      </w:r>
    </w:p>
    <w:p>
      <w:r>
        <w:rPr>
          <w:b/>
        </w:rPr>
        <w:t xml:space="preserve">Tulos</w:t>
      </w:r>
    </w:p>
    <w:p>
      <w:r>
        <w:t xml:space="preserve">Kiitos näkemiin</w:t>
      </w:r>
    </w:p>
    <w:p>
      <w:r>
        <w:rPr>
          <w:b/>
        </w:rPr>
        <w:t xml:space="preserve">Esimerkki 7.148</w:t>
      </w:r>
    </w:p>
    <w:p>
      <w:r>
        <w:t xml:space="preserve">Toki. Heidän puhelinnumeronsa on 01223353888. Voinko auttaa teitä jossakin muussa asiassa?</w:t>
      </w:r>
    </w:p>
    <w:p>
      <w:r>
        <w:rPr>
          <w:b/>
        </w:rPr>
        <w:t xml:space="preserve">Tulos</w:t>
      </w:r>
    </w:p>
    <w:p>
      <w:r>
        <w:t xml:space="preserve">Hienoa! Meillä on monenlaisia ruokia maisteltavaksi. Oletko kiinnostunut jostain tietystä lajista?</w:t>
      </w:r>
    </w:p>
    <w:p>
      <w:r>
        <w:rPr>
          <w:b/>
        </w:rPr>
        <w:t xml:space="preserve">Esimerkki 7.149</w:t>
      </w:r>
    </w:p>
    <w:p>
      <w:r>
        <w:t xml:space="preserve">Okei, kiitos! Ei, siinä on kaikki.</w:t>
      </w:r>
    </w:p>
    <w:p>
      <w:r>
        <w:rPr>
          <w:b/>
        </w:rPr>
        <w:t xml:space="preserve">Tulos</w:t>
      </w:r>
    </w:p>
    <w:p>
      <w:r>
        <w:t xml:space="preserve">Aikaisin saapuminen ennen tätä aikaa on TR9900, joka lähtee Norwichista klo 05:16 ja saapuu Cambridgeen klo 06:35. Haluatko, että varaan sinulle paikan?</w:t>
      </w:r>
    </w:p>
    <w:p>
      <w:r>
        <w:rPr>
          <w:b/>
        </w:rPr>
        <w:t xml:space="preserve">Esimerkki 7.150</w:t>
      </w:r>
    </w:p>
    <w:p>
      <w:r>
        <w:t xml:space="preserve">Alueella on kaksi. Toinen on halpa ja toinen kohtuuhintainen. Onko sinulla mieltymystä?</w:t>
      </w:r>
    </w:p>
    <w:p>
      <w:r>
        <w:rPr>
          <w:b/>
        </w:rPr>
        <w:t xml:space="preserve">Tulos</w:t>
      </w:r>
    </w:p>
    <w:p>
      <w:r>
        <w:t xml:space="preserve">Miten olisi thaimaalainen paikka sitten?</w:t>
      </w:r>
    </w:p>
    <w:p>
      <w:r>
        <w:rPr>
          <w:b/>
        </w:rPr>
        <w:t xml:space="preserve">Esimerkki 7.151</w:t>
      </w:r>
    </w:p>
    <w:p>
      <w:r>
        <w:t xml:space="preserve">Minulla on 3 hotellia, jotka sopivat kriteereihisi. Haluaisitko hotellin, joka sijaitsee pohjoisessa vai idässä?</w:t>
      </w:r>
    </w:p>
    <w:p>
      <w:r>
        <w:rPr>
          <w:b/>
        </w:rPr>
        <w:t xml:space="preserve">Tulos</w:t>
      </w:r>
    </w:p>
    <w:p>
      <w:r>
        <w:t xml:space="preserve">Haluaisin löytää ranskalaisen ravintolan.</w:t>
      </w:r>
    </w:p>
    <w:p>
      <w:r>
        <w:rPr>
          <w:b/>
        </w:rPr>
        <w:t xml:space="preserve">Esimerkki 7.152</w:t>
      </w:r>
    </w:p>
    <w:p>
      <w:r>
        <w:t xml:space="preserve">Olen lähdössä Cambridgen mahalista.</w:t>
      </w:r>
    </w:p>
    <w:p>
      <w:r>
        <w:rPr>
          <w:b/>
        </w:rPr>
        <w:t xml:space="preserve">Tulos</w:t>
      </w:r>
    </w:p>
    <w:p>
      <w:r>
        <w:t xml:space="preserve">No niin, kaikki on valmista. Harmaa Skoda hakee sinut. Yhteysnumero on 07629344637. Voinko auttaa teitä muussa?</w:t>
      </w:r>
    </w:p>
    <w:p>
      <w:r>
        <w:rPr>
          <w:b/>
        </w:rPr>
        <w:t xml:space="preserve">Esimerkki 7.153</w:t>
      </w:r>
    </w:p>
    <w:p>
      <w:r>
        <w:t xml:space="preserve">Olen varannut sinulle sinisen Teslan, yhteystiedot: 07639403969. Voinko auttaa sinua vielä jossakin muussa asiassa?</w:t>
      </w:r>
    </w:p>
    <w:p>
      <w:r>
        <w:rPr>
          <w:b/>
        </w:rPr>
        <w:t xml:space="preserve">Tulos</w:t>
      </w:r>
    </w:p>
    <w:p>
      <w:r>
        <w:t xml:space="preserve">Voisitteko varata minulle taksin, joka vie minut Huntingdon Marriottista Maharajah Tandooriin?</w:t>
      </w:r>
    </w:p>
    <w:p>
      <w:r>
        <w:rPr>
          <w:b/>
        </w:rPr>
        <w:t xml:space="preserve">Esimerkki 7.154</w:t>
      </w:r>
    </w:p>
    <w:p>
      <w:r>
        <w:t xml:space="preserve">kyllä, miten olisi maltillinen meksikolainen ravintola?</w:t>
      </w:r>
    </w:p>
    <w:p>
      <w:r>
        <w:rPr>
          <w:b/>
        </w:rPr>
        <w:t xml:space="preserve">Tulos</w:t>
      </w:r>
    </w:p>
    <w:p>
      <w:r>
        <w:t xml:space="preserve">En ole vielä varma, haluanko varata vai en, voitteko vahvistaa matka-ajan?</w:t>
      </w:r>
    </w:p>
    <w:p>
      <w:r>
        <w:rPr>
          <w:b/>
        </w:rPr>
        <w:t xml:space="preserve">Esimerkki 7.155</w:t>
      </w:r>
    </w:p>
    <w:p>
      <w:r>
        <w:t xml:space="preserve">Voitteko antaa minulle tämän junan tunnuksen ja kokonaismatka-ajan?</w:t>
      </w:r>
    </w:p>
    <w:p>
      <w:r>
        <w:rPr>
          <w:b/>
        </w:rPr>
        <w:t xml:space="preserve">Tulos</w:t>
      </w:r>
    </w:p>
    <w:p>
      <w:r>
        <w:t xml:space="preserve">Mistä lähdette?</w:t>
      </w:r>
    </w:p>
    <w:p>
      <w:r>
        <w:rPr>
          <w:b/>
        </w:rPr>
        <w:t xml:space="preserve">Esimerkki 7.156</w:t>
      </w:r>
    </w:p>
    <w:p>
      <w:r>
        <w:t xml:space="preserve">Hinta ei ole mikään huolenaihe, vain siksi, että sillä on 4 tähden luokitus.</w:t>
      </w:r>
    </w:p>
    <w:p>
      <w:r>
        <w:rPr>
          <w:b/>
        </w:rPr>
        <w:t xml:space="preserve">Tulos</w:t>
      </w:r>
    </w:p>
    <w:p>
      <w:r>
        <w:t xml:space="preserve">Olen onnistuneesti varannut sinut Avaloniin. Viitenumero on RI8WLX7E . Tarvitsetteko jotain muuta?</w:t>
      </w:r>
    </w:p>
    <w:p>
      <w:r>
        <w:rPr>
          <w:b/>
        </w:rPr>
        <w:t xml:space="preserve">Esimerkki 7.157</w:t>
      </w:r>
    </w:p>
    <w:p>
      <w:r>
        <w:t xml:space="preserve">Alexander B and B on yksi korkeammalle luokitelluista majataloistamme kaupungin keskustassa. Se on neljän tähden hotelli, mutta yllättävän halpa. Voinko antaa teille tarkempia tietoja?</w:t>
      </w:r>
    </w:p>
    <w:p>
      <w:r>
        <w:rPr>
          <w:b/>
        </w:rPr>
        <w:t xml:space="preserve">Tulos</w:t>
      </w:r>
    </w:p>
    <w:p>
      <w:r>
        <w:t xml:space="preserve">Minun on saatava lisätietoja Alexanderin aamiaismajoituksesta.</w:t>
      </w:r>
    </w:p>
    <w:p>
      <w:r>
        <w:rPr>
          <w:b/>
        </w:rPr>
        <w:t xml:space="preserve">Esimerkki 7.158</w:t>
      </w:r>
    </w:p>
    <w:p>
      <w:r>
        <w:t xml:space="preserve">Hienoa, varaa minulle sellainen 8 hengelle. Jäämme perjantaista alkaen 5 yöksi. Tarvitsen viitenumeron, kiitos.</w:t>
      </w:r>
    </w:p>
    <w:p>
      <w:r>
        <w:rPr>
          <w:b/>
        </w:rPr>
        <w:t xml:space="preserve">Tulos</w:t>
      </w:r>
    </w:p>
    <w:p>
      <w:r>
        <w:t xml:space="preserve">Autamme mielellämme. Kiitos, että käytätte palveluitamme.</w:t>
      </w:r>
    </w:p>
    <w:p>
      <w:r>
        <w:rPr>
          <w:b/>
        </w:rPr>
        <w:t xml:space="preserve">Esimerkki 7.159</w:t>
      </w:r>
    </w:p>
    <w:p>
      <w:r>
        <w:t xml:space="preserve">Varaan mielelläni TR2021:n puolestasi. Lipun hinta on 8,08. Kuinka monta lippua tarvitset?</w:t>
      </w:r>
    </w:p>
    <w:p>
      <w:r>
        <w:rPr>
          <w:b/>
        </w:rPr>
        <w:t xml:space="preserve">Tulos</w:t>
      </w:r>
    </w:p>
    <w:p>
      <w:r>
        <w:t xml:space="preserve">Kyllä. Haluaisin myös heidän puhelinnumeronsa.</w:t>
      </w:r>
    </w:p>
    <w:p>
      <w:r>
        <w:rPr>
          <w:b/>
        </w:rPr>
        <w:t xml:space="preserve">Esimerkki 7.160</w:t>
      </w:r>
    </w:p>
    <w:p>
      <w:r>
        <w:t xml:space="preserve">Onko se neljän tähden paikka?</w:t>
      </w:r>
    </w:p>
    <w:p>
      <w:r>
        <w:rPr>
          <w:b/>
        </w:rPr>
        <w:t xml:space="preserve">Tulos</w:t>
      </w:r>
    </w:p>
    <w:p>
      <w:r>
        <w:t xml:space="preserve">Kyllä, etsin juuri yöpaikkaa tälle yölle. Hotellin pitäisi sijaita kaupungin länsiosassa ja siinä pitäisi olla ilmainen pysäköinti.</w:t>
      </w:r>
    </w:p>
    <w:p>
      <w:r>
        <w:rPr>
          <w:b/>
        </w:rPr>
        <w:t xml:space="preserve">Esimerkki 7.161</w:t>
      </w:r>
    </w:p>
    <w:p>
      <w:r>
        <w:t xml:space="preserve">Kokonaismatka-aika on 50 minuuttia. Haluatko, että varaan sen?</w:t>
      </w:r>
    </w:p>
    <w:p>
      <w:r>
        <w:rPr>
          <w:b/>
        </w:rPr>
        <w:t xml:space="preserve">Tulos</w:t>
      </w:r>
    </w:p>
    <w:p>
      <w:r>
        <w:t xml:space="preserve">Ei juuri nyt, kiitos. Koska olen kaupungin keskustassa, haluaisin löytää sieltä kalliin ravintolan. Onko teillä ehdotuksia?</w:t>
      </w:r>
    </w:p>
    <w:p>
      <w:r>
        <w:rPr>
          <w:b/>
        </w:rPr>
        <w:t xml:space="preserve">Esimerkki 7.162</w:t>
      </w:r>
    </w:p>
    <w:p>
      <w:r>
        <w:t xml:space="preserve">Lähden Cambridgesta torstaina ja haluan saapua Stevenageen klo 8:00 mennessä.</w:t>
      </w:r>
    </w:p>
    <w:p>
      <w:r>
        <w:rPr>
          <w:b/>
        </w:rPr>
        <w:t xml:space="preserve">Tulos</w:t>
      </w:r>
    </w:p>
    <w:p>
      <w:r>
        <w:t xml:space="preserve">Ole hyvä. Toivottavasti nautit päivästäsi.</w:t>
      </w:r>
    </w:p>
    <w:p>
      <w:r>
        <w:rPr>
          <w:b/>
        </w:rPr>
        <w:t xml:space="preserve">Esimerkki 7.163</w:t>
      </w:r>
    </w:p>
    <w:p>
      <w:r>
        <w:t xml:space="preserve">Ei kiitos. Voisitteko sen sijaan kertoa, mistä saan thaimaalaista ruokaa?</w:t>
      </w:r>
    </w:p>
    <w:p>
      <w:r>
        <w:rPr>
          <w:b/>
        </w:rPr>
        <w:t xml:space="preserve">Tulos</w:t>
      </w:r>
    </w:p>
    <w:p>
      <w:r>
        <w:t xml:space="preserve">Keskustassa oleva on hyvä, haluaisin pöydän yhdelle henkilölle perjantaina klo 14:15.</w:t>
      </w:r>
    </w:p>
    <w:p>
      <w:r>
        <w:rPr>
          <w:b/>
        </w:rPr>
        <w:t xml:space="preserve">Esimerkki 7.164</w:t>
      </w:r>
    </w:p>
    <w:p>
      <w:r>
        <w:t xml:space="preserve">Saisinko junan tunnuksen?</w:t>
      </w:r>
    </w:p>
    <w:p>
      <w:r>
        <w:rPr>
          <w:b/>
        </w:rPr>
        <w:t xml:space="preserve">Tulos</w:t>
      </w:r>
    </w:p>
    <w:p>
      <w:r>
        <w:t xml:space="preserve">Haluaisin lähteä Broxbournesta joskus 12:30 jälkeen.</w:t>
      </w:r>
    </w:p>
    <w:p>
      <w:r>
        <w:rPr>
          <w:b/>
        </w:rPr>
        <w:t xml:space="preserve">Esimerkki 7.165</w:t>
      </w:r>
    </w:p>
    <w:p>
      <w:r>
        <w:t xml:space="preserve">Olen löytänyt monia vaihtoehtoja, onko etsimäsi hintaluokka?</w:t>
      </w:r>
    </w:p>
    <w:p>
      <w:r>
        <w:rPr>
          <w:b/>
        </w:rPr>
        <w:t xml:space="preserve">Tulos</w:t>
      </w:r>
    </w:p>
    <w:p>
      <w:r>
        <w:t xml:space="preserve">Kyllä, varaa se 2 hengelle ja 4 yötä alkaen sunnuntaista.</w:t>
      </w:r>
    </w:p>
    <w:p>
      <w:r>
        <w:rPr>
          <w:b/>
        </w:rPr>
        <w:t xml:space="preserve">Esimerkki 7.166</w:t>
      </w:r>
    </w:p>
    <w:p>
      <w:r>
        <w:t xml:space="preserve">Hienoa, etsin myös kallista ravintolaa kaupungin länsiosassa.</w:t>
      </w:r>
    </w:p>
    <w:p>
      <w:r>
        <w:rPr>
          <w:b/>
        </w:rPr>
        <w:t xml:space="preserve">Tulos</w:t>
      </w:r>
    </w:p>
    <w:p>
      <w:r>
        <w:t xml:space="preserve">Kyllä, lännessä on 5 intialaista ravintolaa. Suosittelen Tandoori Palacea Histon Roadilla, Chestertonissa.</w:t>
      </w:r>
    </w:p>
    <w:p>
      <w:r>
        <w:rPr>
          <w:b/>
        </w:rPr>
        <w:t xml:space="preserve">Esimerkki 7.167</w:t>
      </w:r>
    </w:p>
    <w:p>
      <w:r>
        <w:t xml:space="preserve">Minulla on yksi paikka. Gourmet Burger Kitchen on kallis ja keskustassa. Tarvitsetko varauksen?</w:t>
      </w:r>
    </w:p>
    <w:p>
      <w:r>
        <w:rPr>
          <w:b/>
        </w:rPr>
        <w:t xml:space="preserve">Tulos</w:t>
      </w:r>
    </w:p>
    <w:p>
      <w:r>
        <w:t xml:space="preserve">Minulla on useita vaihtoehtoja, haluaisitko, että varaan ne sinulle. Kuinka monta matkustajaa teillä olisi?</w:t>
      </w:r>
    </w:p>
    <w:p>
      <w:r>
        <w:rPr>
          <w:b/>
        </w:rPr>
        <w:t xml:space="preserve">Esimerkki 7.168</w:t>
      </w:r>
    </w:p>
    <w:p>
      <w:r>
        <w:t xml:space="preserve">Abbeyn uima-allas ja astroturvekenttä sijaitsevat osoitteessa pool way, whitehill road, newmarket roadin varrella. Tarvitsetko jotain muuta?</w:t>
      </w:r>
    </w:p>
    <w:p>
      <w:r>
        <w:rPr>
          <w:b/>
        </w:rPr>
        <w:t xml:space="preserve">Tulos</w:t>
      </w:r>
    </w:p>
    <w:p>
      <w:r>
        <w:t xml:space="preserve">viitenumero on 9g1eycif .</w:t>
      </w:r>
    </w:p>
    <w:p>
      <w:r>
        <w:rPr>
          <w:b/>
        </w:rPr>
        <w:t xml:space="preserve">Esimerkki 7.169</w:t>
      </w:r>
    </w:p>
    <w:p>
      <w:r>
        <w:t xml:space="preserve">Kuulostaa hyvältä. Hyvää päivänjatkoa.</w:t>
      </w:r>
    </w:p>
    <w:p>
      <w:r>
        <w:rPr>
          <w:b/>
        </w:rPr>
        <w:t xml:space="preserve">Tulos</w:t>
      </w:r>
    </w:p>
    <w:p>
      <w:r>
        <w:t xml:space="preserve">Kiitos paljon. Otan heihin yhteyttä nyt.</w:t>
      </w:r>
    </w:p>
    <w:p>
      <w:r>
        <w:rPr>
          <w:b/>
        </w:rPr>
        <w:t xml:space="preserve">Esimerkki 7.170</w:t>
      </w:r>
    </w:p>
    <w:p>
      <w:r>
        <w:t xml:space="preserve">Ole hyvä. Hyvää päivänjatkoa!</w:t>
      </w:r>
    </w:p>
    <w:p>
      <w:r>
        <w:rPr>
          <w:b/>
        </w:rPr>
        <w:t xml:space="preserve">Tulos</w:t>
      </w:r>
    </w:p>
    <w:p>
      <w:r>
        <w:t xml:space="preserve">Kyllä, mikä on heidän osoitteensa ja puhelinnumeronsa?</w:t>
      </w:r>
    </w:p>
    <w:p>
      <w:r>
        <w:rPr>
          <w:b/>
        </w:rPr>
        <w:t xml:space="preserve">Esimerkki 7.171</w:t>
      </w:r>
    </w:p>
    <w:p>
      <w:r>
        <w:t xml:space="preserve">Olen pahoillani, että tällä hetkellä ei ole varauksia, mutta on 2 muuta paikkaa, haluaisitteko minun tarkistavan varauksen jostakin niistä?</w:t>
      </w:r>
    </w:p>
    <w:p>
      <w:r>
        <w:rPr>
          <w:b/>
        </w:rPr>
        <w:t xml:space="preserve">Tulos</w:t>
      </w:r>
    </w:p>
    <w:p>
      <w:r>
        <w:t xml:space="preserve">Kyllä, jos se on samalla alueella ja samassa hintaluokassa kuin Cocum.</w:t>
      </w:r>
    </w:p>
    <w:p>
      <w:r>
        <w:rPr>
          <w:b/>
        </w:rPr>
        <w:t xml:space="preserve">Esimerkki 7.172</w:t>
      </w:r>
    </w:p>
    <w:p>
      <w:r>
        <w:t xml:space="preserve">Hei, etsin joitakin museoita, joissa voisin vierailla, kun olen kaupungissa, voisitteko auttaa minua löytämään joitakin?</w:t>
      </w:r>
    </w:p>
    <w:p>
      <w:r>
        <w:rPr>
          <w:b/>
        </w:rPr>
        <w:t xml:space="preserve">Tulos</w:t>
      </w:r>
    </w:p>
    <w:p>
      <w:r>
        <w:t xml:space="preserve">Cafe Jello Gallerian postinumero on cb30af. Okei, Hobson's House vastaa pyyntöäsi.</w:t>
      </w:r>
    </w:p>
    <w:p>
      <w:r>
        <w:rPr>
          <w:b/>
        </w:rPr>
        <w:t xml:space="preserve">Esimerkki 7.173</w:t>
      </w:r>
    </w:p>
    <w:p>
      <w:r>
        <w:t xml:space="preserve">Okei, hienoa, viitenumerosi on W1YEMRMR . Tarvitsetko vielä jotain muuta?</w:t>
      </w:r>
    </w:p>
    <w:p>
      <w:r>
        <w:rPr>
          <w:b/>
        </w:rPr>
        <w:t xml:space="preserve">Tulos</w:t>
      </w:r>
    </w:p>
    <w:p>
      <w:r>
        <w:t xml:space="preserve">Lähden Leicesteristä samana päivänä ja minun on lähdettävä klo 13:30 jälkeen.</w:t>
      </w:r>
    </w:p>
    <w:p>
      <w:r>
        <w:rPr>
          <w:b/>
        </w:rPr>
        <w:t xml:space="preserve">Esimerkki 7.174</w:t>
      </w:r>
    </w:p>
    <w:p>
      <w:r>
        <w:t xml:space="preserve">Tarvitsen vetonaulan.</w:t>
      </w:r>
    </w:p>
    <w:p>
      <w:r>
        <w:rPr>
          <w:b/>
        </w:rPr>
        <w:t xml:space="preserve">Tulos</w:t>
      </w:r>
    </w:p>
    <w:p>
      <w:r>
        <w:t xml:space="preserve">Ilmoittakaa minulle, milloin haluatte lähteä ja milloin haluatte saapua.</w:t>
      </w:r>
    </w:p>
    <w:p>
      <w:r>
        <w:rPr>
          <w:b/>
        </w:rPr>
        <w:t xml:space="preserve">Esimerkki 7.175</w:t>
      </w:r>
    </w:p>
    <w:p>
      <w:r>
        <w:t xml:space="preserve">Vain postinumero?</w:t>
      </w:r>
    </w:p>
    <w:p>
      <w:r>
        <w:rPr>
          <w:b/>
        </w:rPr>
        <w:t xml:space="preserve">Tulos</w:t>
      </w:r>
    </w:p>
    <w:p>
      <w:r>
        <w:t xml:space="preserve">Hotellin postinumero on cb236bw.</w:t>
      </w:r>
    </w:p>
    <w:p>
      <w:r>
        <w:rPr>
          <w:b/>
        </w:rPr>
        <w:t xml:space="preserve">Esimerkki 7.176</w:t>
      </w:r>
    </w:p>
    <w:p>
      <w:r>
        <w:t xml:space="preserve">Ihanaa päivää!</w:t>
      </w:r>
    </w:p>
    <w:p>
      <w:r>
        <w:rPr>
          <w:b/>
        </w:rPr>
        <w:t xml:space="preserve">Tulos</w:t>
      </w:r>
    </w:p>
    <w:p>
      <w:r>
        <w:t xml:space="preserve">Poliisiaseman postinumero on CB11JG.</w:t>
      </w:r>
    </w:p>
    <w:p>
      <w:r>
        <w:rPr>
          <w:b/>
        </w:rPr>
        <w:t xml:space="preserve">Esimerkki 7.177</w:t>
      </w:r>
    </w:p>
    <w:p>
      <w:r>
        <w:t xml:space="preserve">Varaus onnistui. Viitenumero on : IV8NUJOU . muuta?</w:t>
      </w:r>
    </w:p>
    <w:p>
      <w:r>
        <w:rPr>
          <w:b/>
        </w:rPr>
        <w:t xml:space="preserve">Tulos</w:t>
      </w:r>
    </w:p>
    <w:p>
      <w:r>
        <w:t xml:space="preserve">Voitteko auttaa minua löytämään hotellin nimeltä Limehouse? Kiitos.</w:t>
      </w:r>
    </w:p>
    <w:p>
      <w:r>
        <w:rPr>
          <w:b/>
          <w:u w:val="single"/>
        </w:rPr>
        <w:t xml:space="preserve">Tehtävä numero 8</w:t>
      </w:r>
    </w:p>
    <w:p>
      <w:r>
        <w:t xml:space="preserve">Tässä tehtävässä pyydämme sinua jäsentämään ravintoloiden kuvaukset avain-arvoparien rakenteiseksi datataulukoksi. Tässä ovat attribuutit (avaimet) ja niiden esimerkkiarvot. Sinun tulisi säilyttää tämä järjestys vastausta luodessasi: 
 nimi: The Eagle,... 
 eatType: ravintola, kahvila,... 
 food: Ranskalainen, italialainen,... 
 priceRange: halpa, kallis,.... 
 customerRating: 1 of 5 (alhainen), 4 of 5 (korkea). 
 alue: riverside, kaupungin keskusta, ... 
 perheystävällinen: Kyllä / Ei 
 lähellä: Panda Express,...
 Tulostaulukko voi sisältää kaikki tai vain osan attribuuteista, mutta se ei saa sisältää luetteloimattomia attribuutteja. Jotta tulostusta voidaan pitää oikeana, sen on myös analysoitava kaikki syöttölauseessa olevat attribuutit; toisin sanoen epätäydellinen analysointi katsotaan virheelliseksi.</w:t>
      </w:r>
    </w:p>
    <w:p>
      <w:r>
        <w:rPr>
          <w:b/>
        </w:rPr>
        <w:t xml:space="preserve">Esimerkki 8.0</w:t>
      </w:r>
    </w:p>
    <w:p>
      <w:r>
        <w:t xml:space="preserve">hinta-alue on £20-25, nimi The Punter, ruoka on italialaista.</w:t>
      </w:r>
    </w:p>
    <w:p>
      <w:r>
        <w:rPr>
          <w:b/>
        </w:rPr>
        <w:t xml:space="preserve">Tulos</w:t>
      </w:r>
    </w:p>
    <w:p>
      <w:r>
        <w:t xml:space="preserve">name[The Punter], food[Italian], priceRange[£20-25]</w:t>
      </w:r>
    </w:p>
    <w:p>
      <w:r>
        <w:rPr>
          <w:b/>
        </w:rPr>
        <w:t xml:space="preserve">Esimerkki 8.1</w:t>
      </w:r>
    </w:p>
    <w:p>
      <w:r>
        <w:t xml:space="preserve">The Olive Grove on perheystävällinen intialainen pubi kaupungin keskustassa, joka on hinnoiteltu edullisemmin kuin 20.</w:t>
      </w:r>
    </w:p>
    <w:p>
      <w:r>
        <w:rPr>
          <w:b/>
        </w:rPr>
        <w:t xml:space="preserve">Tulos</w:t>
      </w:r>
    </w:p>
    <w:p>
      <w:r>
        <w:t xml:space="preserve">name[The Olive Grove], eatType[pub], food[intialainen], priceRange[alle £20], area[kaupungin keskusta], familyFriendly[kyllä]</w:t>
      </w:r>
    </w:p>
    <w:p>
      <w:r>
        <w:rPr>
          <w:b/>
        </w:rPr>
        <w:t xml:space="preserve">Esimerkki 8.2</w:t>
      </w:r>
    </w:p>
    <w:p>
      <w:r>
        <w:t xml:space="preserve">Green Man Riversidessa tarjoilee halpoja aterioita ja on perheystävällinen.</w:t>
      </w:r>
    </w:p>
    <w:p>
      <w:r>
        <w:rPr>
          <w:b/>
        </w:rPr>
        <w:t xml:space="preserve">Tulos</w:t>
      </w:r>
    </w:p>
    <w:p>
      <w:r>
        <w:t xml:space="preserve">nimi[Green Man], hintaluokka[halpa], alue[riverside], perheystävällinen[yes]</w:t>
      </w:r>
    </w:p>
    <w:p>
      <w:r>
        <w:rPr>
          <w:b/>
        </w:rPr>
        <w:t xml:space="preserve">Esimerkki 8.3</w:t>
      </w:r>
    </w:p>
    <w:p>
      <w:r>
        <w:t xml:space="preserve">Midsummer House on japanilainen paikka, joka sijaitsee lähellä Café Rougea ja jonka asiakasarvosana on 5/5.</w:t>
      </w:r>
    </w:p>
    <w:p>
      <w:r>
        <w:rPr>
          <w:b/>
        </w:rPr>
        <w:t xml:space="preserve">Tulos</w:t>
      </w:r>
    </w:p>
    <w:p>
      <w:r>
        <w:t xml:space="preserve">nimi[Midsummer House], ruoka[Japanilainen], asiakkaiden arvostelu[5/5], lähellä[Café Rouge]</w:t>
      </w:r>
    </w:p>
    <w:p>
      <w:r>
        <w:rPr>
          <w:b/>
        </w:rPr>
        <w:t xml:space="preserve">Esimerkki 8.4</w:t>
      </w:r>
    </w:p>
    <w:p>
      <w:r>
        <w:t xml:space="preserve">Riversiden lähellä sijaitseva korkeahintainen lapsiystävällinen pikaruokapaikka on Alimentum.</w:t>
      </w:r>
    </w:p>
    <w:p>
      <w:r>
        <w:rPr>
          <w:b/>
        </w:rPr>
        <w:t xml:space="preserve">Tulos</w:t>
      </w:r>
    </w:p>
    <w:p>
      <w:r>
        <w:t xml:space="preserve">name[Alimentum], food[Pikaruoka], priceRange[high], area[riverside], familyFriendly[yes]</w:t>
      </w:r>
    </w:p>
    <w:p>
      <w:r>
        <w:rPr>
          <w:b/>
        </w:rPr>
        <w:t xml:space="preserve">Esimerkki 8.5</w:t>
      </w:r>
    </w:p>
    <w:p>
      <w:r>
        <w:t xml:space="preserve">Halpaa italialaista ruokaa lähellä jokirantaa on perheystävällinen pubi nimeltä The Olive Grove.</w:t>
      </w:r>
    </w:p>
    <w:p>
      <w:r>
        <w:rPr>
          <w:b/>
        </w:rPr>
        <w:t xml:space="preserve">Tulos</w:t>
      </w:r>
    </w:p>
    <w:p>
      <w:r>
        <w:t xml:space="preserve">name[The Olive Grove], eatType[pub], food[Italian], priceRange[halpa], area[riverside], familyFriendly[yes]</w:t>
      </w:r>
    </w:p>
    <w:p>
      <w:r>
        <w:rPr>
          <w:b/>
        </w:rPr>
        <w:t xml:space="preserve">Esimerkki 8.6</w:t>
      </w:r>
    </w:p>
    <w:p>
      <w:r>
        <w:t xml:space="preserve">Zizzi on halpa ravintola jokiranta-alueella.</w:t>
      </w:r>
    </w:p>
    <w:p>
      <w:r>
        <w:rPr>
          <w:b/>
        </w:rPr>
        <w:t xml:space="preserve">Tulos</w:t>
      </w:r>
    </w:p>
    <w:p>
      <w:r>
        <w:t xml:space="preserve">name[Zizzi], eatType[ravintola], priceRange[halpa], area[riverside]</w:t>
      </w:r>
    </w:p>
    <w:p>
      <w:r>
        <w:rPr>
          <w:b/>
        </w:rPr>
        <w:t xml:space="preserve">Esimerkki 8.7</w:t>
      </w:r>
    </w:p>
    <w:p>
      <w:r>
        <w:t xml:space="preserve">The Mill -niminen ravintola sijaitsee lähellä jokirantaa The Rice Boat -ravintolan vieressä.</w:t>
      </w:r>
    </w:p>
    <w:p>
      <w:r>
        <w:rPr>
          <w:b/>
        </w:rPr>
        <w:t xml:space="preserve">Tulos</w:t>
      </w:r>
    </w:p>
    <w:p>
      <w:r>
        <w:t xml:space="preserve">name[Mylly], eatType[ravintola], area[jokiranta], near[Riisivene]</w:t>
      </w:r>
    </w:p>
    <w:p>
      <w:r>
        <w:rPr>
          <w:b/>
        </w:rPr>
        <w:t xml:space="preserve">Esimerkki 8.8</w:t>
      </w:r>
    </w:p>
    <w:p>
      <w:r>
        <w:t xml:space="preserve">The Mill on kahvila, jossa myydään pikaruokaa. Se on kohtuuhintainen, ja se sijaitsee jokiranta-alueella lähellä The Sorrentoa.</w:t>
      </w:r>
    </w:p>
    <w:p>
      <w:r>
        <w:rPr>
          <w:b/>
        </w:rPr>
        <w:t xml:space="preserve">Tulos</w:t>
      </w:r>
    </w:p>
    <w:p>
      <w:r>
        <w:t xml:space="preserve">name[The Mill], eatType[kahvila], food[pikaruoka], priceRange[kohtuullinen], area[riverside], near[The Sorrento]</w:t>
      </w:r>
    </w:p>
    <w:p>
      <w:r>
        <w:rPr>
          <w:b/>
        </w:rPr>
        <w:t xml:space="preserve">Esimerkki 8.9</w:t>
      </w:r>
    </w:p>
    <w:p>
      <w:r>
        <w:t xml:space="preserve">Ranskalainen kahvila The Punter ei ole perheystävällinen, tarjoaa keskivertopalvelua alle 20 punnan hintaan Café Sicilian lähellä.</w:t>
      </w:r>
    </w:p>
    <w:p>
      <w:r>
        <w:rPr>
          <w:b/>
        </w:rPr>
        <w:t xml:space="preserve">Tulos</w:t>
      </w:r>
    </w:p>
    <w:p>
      <w:r>
        <w:t xml:space="preserve">name[The Punter], eatType[kahvila], food[ranskalainen], priceRange[alle £20], customer rating[keskiarvo], familyFriendly[ei], near[Café Sicilia]</w:t>
      </w:r>
    </w:p>
    <w:p>
      <w:r>
        <w:rPr>
          <w:b/>
        </w:rPr>
        <w:t xml:space="preserve">Esimerkki 8.10</w:t>
      </w:r>
    </w:p>
    <w:p>
      <w:r>
        <w:t xml:space="preserve">On olemassa ranskalainen Cotto ja on lähellä Ranchia.</w:t>
      </w:r>
    </w:p>
    <w:p>
      <w:r>
        <w:rPr>
          <w:b/>
        </w:rPr>
        <w:t xml:space="preserve">Tulos</w:t>
      </w:r>
    </w:p>
    <w:p>
      <w:r>
        <w:t xml:space="preserve">nimi[Cotto], ruoka[ranskalainen], asiakasarvio[korkea], perheystävällinen[kyllä], lähellä[Ranch]</w:t>
      </w:r>
    </w:p>
    <w:p>
      <w:r>
        <w:rPr>
          <w:b/>
        </w:rPr>
        <w:t xml:space="preserve">Esimerkki 8.11</w:t>
      </w:r>
    </w:p>
    <w:p>
      <w:r>
        <w:t xml:space="preserve">Kun harkitset lasten viemistä ranskalaista ruokaa syömään, The Golden Curry on erittäin suositeltava, ja se saa 5 arvosanaa 5:stä mahdollisesta.</w:t>
      </w:r>
    </w:p>
    <w:p>
      <w:r>
        <w:rPr>
          <w:b/>
        </w:rPr>
        <w:t xml:space="preserve">Tulos</w:t>
      </w:r>
    </w:p>
    <w:p>
      <w:r>
        <w:t xml:space="preserve">nimi[The Golden Curry], ruoka[ranskalainen], asiakasarvio[5/5], perheystävällinen[kyllä]</w:t>
      </w:r>
    </w:p>
    <w:p>
      <w:r>
        <w:rPr>
          <w:b/>
        </w:rPr>
        <w:t xml:space="preserve">Esimerkki 8.12</w:t>
      </w:r>
    </w:p>
    <w:p>
      <w:r>
        <w:t xml:space="preserve">The Olive Grove on englantilainen perheystävällinen pubi, jonka hinnat ovat alle 20 puntaa.  Se sijaitsee joen rannalla.</w:t>
      </w:r>
    </w:p>
    <w:p>
      <w:r>
        <w:rPr>
          <w:b/>
        </w:rPr>
        <w:t xml:space="preserve">Tulos</w:t>
      </w:r>
    </w:p>
    <w:p>
      <w:r>
        <w:t xml:space="preserve">name[The Olive Grove], eatType[pub], food[English], priceRange[alle £20], area[riverside], familyFriendly[yes]</w:t>
      </w:r>
    </w:p>
    <w:p>
      <w:r>
        <w:rPr>
          <w:b/>
        </w:rPr>
        <w:t xml:space="preserve">Esimerkki 8.13</w:t>
      </w:r>
    </w:p>
    <w:p>
      <w:r>
        <w:t xml:space="preserve">The Dumpling Tree on intialaista ruokaa tarjoileva ravintola, jonka hinnat ovat alle 20 puntaa.</w:t>
      </w:r>
    </w:p>
    <w:p>
      <w:r>
        <w:rPr>
          <w:b/>
        </w:rPr>
        <w:t xml:space="preserve">Tulos</w:t>
      </w:r>
    </w:p>
    <w:p>
      <w:r>
        <w:t xml:space="preserve">name[The Dumpling Tree], eatType[ravintola], food[intialainen], priceRange[alle £20]</w:t>
      </w:r>
    </w:p>
    <w:p>
      <w:r>
        <w:rPr>
          <w:b/>
        </w:rPr>
        <w:t xml:space="preserve">Esimerkki 8.14</w:t>
      </w:r>
    </w:p>
    <w:p>
      <w:r>
        <w:t xml:space="preserve">Ranskalainen kahvila The Mill tarjoaa halvan ruokalistan ja sijaitsee Riversidessa lähellä Sorrentoa.</w:t>
      </w:r>
    </w:p>
    <w:p>
      <w:r>
        <w:rPr>
          <w:b/>
        </w:rPr>
        <w:t xml:space="preserve">Tulos</w:t>
      </w:r>
    </w:p>
    <w:p>
      <w:r>
        <w:t xml:space="preserve">name[The Mill], eatType[kahvila], food[ranskalainen], priceRange[halpa], area[riverside], near[The Sorrento]</w:t>
      </w:r>
    </w:p>
    <w:p>
      <w:r>
        <w:rPr>
          <w:b/>
        </w:rPr>
        <w:t xml:space="preserve">Esimerkki 8.15</w:t>
      </w:r>
    </w:p>
    <w:p>
      <w:r>
        <w:t xml:space="preserve">The Phoenix on italialaista ruokaa tarjoava ravintola, joka sijaitsee ranta-alueella, ja asiakkaiden arvosana on 5/5.</w:t>
      </w:r>
    </w:p>
    <w:p>
      <w:r>
        <w:rPr>
          <w:b/>
        </w:rPr>
        <w:t xml:space="preserve">Tulos</w:t>
      </w:r>
    </w:p>
    <w:p>
      <w:r>
        <w:t xml:space="preserve">nimi[The Phoenix], ruoka[italialainen], asiakkaiden arvostelu[5/5], alue[riverside]</w:t>
      </w:r>
    </w:p>
    <w:p>
      <w:r>
        <w:rPr>
          <w:b/>
        </w:rPr>
        <w:t xml:space="preserve">Esimerkki 8.16</w:t>
      </w:r>
    </w:p>
    <w:p>
      <w:r>
        <w:t xml:space="preserve">The Mill on kaunis kahvila joen rannalla, joka tarjoaa edullisia ja herkullisia pikkupurtavaa eri puolilta maailmaa.  Se on aivan Sorrenton vieressä.</w:t>
      </w:r>
    </w:p>
    <w:p>
      <w:r>
        <w:rPr>
          <w:b/>
        </w:rPr>
        <w:t xml:space="preserve">Tulos</w:t>
      </w:r>
    </w:p>
    <w:p>
      <w:r>
        <w:t xml:space="preserve">name[The Mill], eatType[kahvila], food[ranskalainen], priceRange[alle £20], area[riverside], near[The Sorrento]</w:t>
      </w:r>
    </w:p>
    <w:p>
      <w:r>
        <w:rPr>
          <w:b/>
        </w:rPr>
        <w:t xml:space="preserve">Esimerkki 8.17</w:t>
      </w:r>
    </w:p>
    <w:p>
      <w:r>
        <w:t xml:space="preserve">The Travellers Rest Beefeater on ravintola, jonka ateriat maksavat yli 30 puntaa.</w:t>
      </w:r>
    </w:p>
    <w:p>
      <w:r>
        <w:rPr>
          <w:b/>
        </w:rPr>
        <w:t xml:space="preserve">Tulos</w:t>
      </w:r>
    </w:p>
    <w:p>
      <w:r>
        <w:t xml:space="preserve">name[Travellers Rest Beefeater], eatType[ravintola], priceRange[yli £30], familyFriendly[kyllä]</w:t>
      </w:r>
    </w:p>
    <w:p>
      <w:r>
        <w:rPr>
          <w:b/>
        </w:rPr>
        <w:t xml:space="preserve">Esimerkki 8.18</w:t>
      </w:r>
    </w:p>
    <w:p>
      <w:r>
        <w:t xml:space="preserve">Twenty Two lähellä jokirantaa ja The Rice Boat on 5/5 asiakasarviota, hintaluokka on yli 30 euroa, eikä sinne saa majoittua lapsia.</w:t>
      </w:r>
    </w:p>
    <w:p>
      <w:r>
        <w:rPr>
          <w:b/>
        </w:rPr>
        <w:t xml:space="preserve">Tulos</w:t>
      </w:r>
    </w:p>
    <w:p>
      <w:r>
        <w:t xml:space="preserve">nimi[The Twenty Two], hintaluokka[yli £30], asiakasarvosana[5/5], alue[jokiranta], perheystävällinen[ei], lähellä[The Rice Boat]</w:t>
      </w:r>
    </w:p>
    <w:p>
      <w:r>
        <w:rPr>
          <w:b/>
        </w:rPr>
        <w:t xml:space="preserve">Esimerkki 8.19</w:t>
      </w:r>
    </w:p>
    <w:p>
      <w:r>
        <w:t xml:space="preserve">Olive Grove on pubi, joka on lapsiystävällinen. Hinnat ovat kohtuulliset englantilaiseen ruokaan nähden. Se sijaitsee kaupungin keskustassa.</w:t>
      </w:r>
    </w:p>
    <w:p>
      <w:r>
        <w:rPr>
          <w:b/>
        </w:rPr>
        <w:t xml:space="preserve">Tulos</w:t>
      </w:r>
    </w:p>
    <w:p>
      <w:r>
        <w:t xml:space="preserve">name[The Olive Grove], eatType[pub], food[English], priceRange[moderate], area[kaupungin keskusta], familyFriendly[yes]</w:t>
      </w:r>
    </w:p>
    <w:p>
      <w:r>
        <w:rPr>
          <w:b/>
        </w:rPr>
        <w:t xml:space="preserve">Esimerkki 8.20</w:t>
      </w:r>
    </w:p>
    <w:p>
      <w:r>
        <w:t xml:space="preserve">The Twenty Two on italialainen ja lapsiystävällinen.</w:t>
      </w:r>
    </w:p>
    <w:p>
      <w:r>
        <w:rPr>
          <w:b/>
        </w:rPr>
        <w:t xml:space="preserve">Tulos</w:t>
      </w:r>
    </w:p>
    <w:p>
      <w:r>
        <w:t xml:space="preserve">nimi[The Twenty Two], ruoka[italialainen], perheystävällinen[kyllä]</w:t>
      </w:r>
    </w:p>
    <w:p>
      <w:r>
        <w:rPr>
          <w:b/>
        </w:rPr>
        <w:t xml:space="preserve">Esimerkki 8.21</w:t>
      </w:r>
    </w:p>
    <w:p>
      <w:r>
        <w:t xml:space="preserve">Express by Holiday Inn -hotellin vieressä on keskihintainen, yhden tähden hintainen, perheystävällinen sushi-baari nimeltä The Rice Boat.</w:t>
      </w:r>
    </w:p>
    <w:p>
      <w:r>
        <w:rPr>
          <w:b/>
        </w:rPr>
        <w:t xml:space="preserve">Tulos</w:t>
      </w:r>
    </w:p>
    <w:p>
      <w:r>
        <w:t xml:space="preserve">nimi[The Rice Boat], ruoka[japanilainen], hintaluokka[kohtalainen], asiakkaiden arvostelu[1/5], alue[riverside], perheystävällinen[kyllä], lähellä[Express by Holiday Inn]]</w:t>
      </w:r>
    </w:p>
    <w:p>
      <w:r>
        <w:rPr>
          <w:b/>
        </w:rPr>
        <w:t xml:space="preserve">Esimerkki 8.22</w:t>
      </w:r>
    </w:p>
    <w:p>
      <w:r>
        <w:t xml:space="preserve">The Cricketers on matala-arvoinen mutta perheystävällinen pubi lähellä Ranchia.</w:t>
      </w:r>
    </w:p>
    <w:p>
      <w:r>
        <w:rPr>
          <w:b/>
        </w:rPr>
        <w:t xml:space="preserve">Tulos</w:t>
      </w:r>
    </w:p>
    <w:p>
      <w:r>
        <w:t xml:space="preserve">name[The Cricketers], eatType[pub], asiakasarvio[alhainen], perheystävällinen[kyllä], lähellä[Ranch]</w:t>
      </w:r>
    </w:p>
    <w:p>
      <w:r>
        <w:rPr>
          <w:b/>
        </w:rPr>
        <w:t xml:space="preserve">Esimerkki 8.23</w:t>
      </w:r>
    </w:p>
    <w:p>
      <w:r>
        <w:t xml:space="preserve">The Punter on intialaista kahvilaa Café Sicilia -ravintolan lähellä sijaitseva kahvila, jonka hintahaarukka on 20-25 puntaa, joka on lapsiystävällinen ja jolla on korkea asiakasarvio.</w:t>
      </w:r>
    </w:p>
    <w:p>
      <w:r>
        <w:rPr>
          <w:b/>
        </w:rPr>
        <w:t xml:space="preserve">Tulos</w:t>
      </w:r>
    </w:p>
    <w:p>
      <w:r>
        <w:t xml:space="preserve">name[The Punter], eatType[kahvila], food[intialainen], priceRange[£20-25], customer rating[korkea], familyFriendly[kyllä], near[Café Sicilia]</w:t>
      </w:r>
    </w:p>
    <w:p>
      <w:r>
        <w:rPr>
          <w:b/>
        </w:rPr>
        <w:t xml:space="preserve">Esimerkki 8.24</w:t>
      </w:r>
    </w:p>
    <w:p>
      <w:r>
        <w:t xml:space="preserve">Aromi on perheystävällinen kahvila, jonka asiakasarvosana on 1 viidestä.</w:t>
      </w:r>
    </w:p>
    <w:p>
      <w:r>
        <w:rPr>
          <w:b/>
        </w:rPr>
        <w:t xml:space="preserve">Tulos</w:t>
      </w:r>
    </w:p>
    <w:p>
      <w:r>
        <w:t xml:space="preserve">name[Aromi], eatType[kahvila], food[italialainen], asiakasarvio[alhainen], area[riverside], familyFriendly[yes]</w:t>
      </w:r>
    </w:p>
    <w:p>
      <w:r>
        <w:rPr>
          <w:b/>
        </w:rPr>
        <w:t xml:space="preserve">Esimerkki 8.25</w:t>
      </w:r>
    </w:p>
    <w:p>
      <w:r>
        <w:t xml:space="preserve">Joen rannalla sijaitseva Giraffe on englantilainen pubi, joka on myös lapsiystävällinen.</w:t>
      </w:r>
    </w:p>
    <w:p>
      <w:r>
        <w:rPr>
          <w:b/>
        </w:rPr>
        <w:t xml:space="preserve">Tulos</w:t>
      </w:r>
    </w:p>
    <w:p>
      <w:r>
        <w:t xml:space="preserve">name[Giraffe], eatType[pub], food[English], area[riverside], familyFriendly[yes]</w:t>
      </w:r>
    </w:p>
    <w:p>
      <w:r>
        <w:rPr>
          <w:b/>
        </w:rPr>
        <w:t xml:space="preserve">Esimerkki 8.26</w:t>
      </w:r>
    </w:p>
    <w:p>
      <w:r>
        <w:t xml:space="preserve">Cotto on kahvila Se tarjoaa pikaruokaa alennettuun hintaan ja sijaitsee lähellä jokea,siellä The Portland Arms</w:t>
      </w:r>
    </w:p>
    <w:p>
      <w:r>
        <w:rPr>
          <w:b/>
        </w:rPr>
        <w:t xml:space="preserve">Tulos</w:t>
      </w:r>
    </w:p>
    <w:p>
      <w:r>
        <w:t xml:space="preserve">name[Cotto], eatType[kahvila], ruoka[ranskalainen], priceRange[yli £30], asiakasarvio[alhainen], alue[riverside], lähellä[The Portland Arms]</w:t>
      </w:r>
    </w:p>
    <w:p>
      <w:r>
        <w:rPr>
          <w:b/>
        </w:rPr>
        <w:t xml:space="preserve">Esimerkki 8.27</w:t>
      </w:r>
    </w:p>
    <w:p>
      <w:r>
        <w:t xml:space="preserve">Halpa perheystävällinen intialainen Strada lähellä Rainbow Vegetarian Café -ravintolaa, jolla on keskimääräinen asiakasarvio.</w:t>
      </w:r>
    </w:p>
    <w:p>
      <w:r>
        <w:rPr>
          <w:b/>
        </w:rPr>
        <w:t xml:space="preserve">Tulos</w:t>
      </w:r>
    </w:p>
    <w:p>
      <w:r>
        <w:t xml:space="preserve">nimi[Strada], ruoka[intialainen], hintaluokka[halpa], asiakkaiden arvostelu[keskiarvo], perheystävällinen[kyllä], lähellä[Rainbow Vegetarian Café]</w:t>
      </w:r>
    </w:p>
    <w:p>
      <w:r>
        <w:rPr>
          <w:b/>
        </w:rPr>
        <w:t xml:space="preserve">Esimerkki 8.28</w:t>
      </w:r>
    </w:p>
    <w:p>
      <w:r>
        <w:t xml:space="preserve">Keskustassa Café Sicilian vieressä sijaitseva Twenty Two Pub on saanut hyvät arvostelut.</w:t>
      </w:r>
    </w:p>
    <w:p>
      <w:r>
        <w:rPr>
          <w:b/>
        </w:rPr>
        <w:t xml:space="preserve">Tulos</w:t>
      </w:r>
    </w:p>
    <w:p>
      <w:r>
        <w:t xml:space="preserve">nimi[The Twenty Two], eatType[pub], asiakasarvio[5/5], alue[kaupungin keskusta], lähellä[Café Sicilia]</w:t>
      </w:r>
    </w:p>
    <w:p>
      <w:r>
        <w:rPr>
          <w:b/>
        </w:rPr>
        <w:t xml:space="preserve">Esimerkki 8.29</w:t>
      </w:r>
    </w:p>
    <w:p>
      <w:r>
        <w:t xml:space="preserve">Riverside-alueella sijaitseva The Golden Palace -ravintola on arvioitu keskinkertaiseksi.</w:t>
      </w:r>
    </w:p>
    <w:p>
      <w:r>
        <w:rPr>
          <w:b/>
        </w:rPr>
        <w:t xml:space="preserve">Tulos</w:t>
      </w:r>
    </w:p>
    <w:p>
      <w:r>
        <w:t xml:space="preserve">name[The Golden Palace], eatType[ravintola], asiakasarvosana[keskiarvo], alue[riverside]</w:t>
      </w:r>
    </w:p>
    <w:p>
      <w:r>
        <w:rPr>
          <w:b/>
        </w:rPr>
        <w:t xml:space="preserve">Esimerkki 8.30</w:t>
      </w:r>
    </w:p>
    <w:p>
      <w:r>
        <w:t xml:space="preserve">Strada pikaruokapubi sijaitsee lähellä Yippee Noodle Baria, jonka asiakasarviointi on 5/5.</w:t>
      </w:r>
    </w:p>
    <w:p>
      <w:r>
        <w:rPr>
          <w:b/>
        </w:rPr>
        <w:t xml:space="preserve">Tulos</w:t>
      </w:r>
    </w:p>
    <w:p>
      <w:r>
        <w:t xml:space="preserve">name[Strada], eatType[pub], food[Pikaruoka], asiakasarvio[5/5], near[Yippee Noodle Bar]</w:t>
      </w:r>
    </w:p>
    <w:p>
      <w:r>
        <w:rPr>
          <w:b/>
        </w:rPr>
        <w:t xml:space="preserve">Esimerkki 8.31</w:t>
      </w:r>
    </w:p>
    <w:p>
      <w:r>
        <w:t xml:space="preserve">Halpa perheystävällinen kahvila The Punter on lähellä Café Siciliaa, ja se tarjoaa myös noutoruokaa.</w:t>
      </w:r>
    </w:p>
    <w:p>
      <w:r>
        <w:rPr>
          <w:b/>
        </w:rPr>
        <w:t xml:space="preserve">Tulos</w:t>
      </w:r>
    </w:p>
    <w:p>
      <w:r>
        <w:t xml:space="preserve">name[The Punter], eatType[kahvila], food[italialainen], priceRange[alle £20], customer rating[alhainen], familyFriendly[kyllä], near[Café Sicilia]</w:t>
      </w:r>
    </w:p>
    <w:p>
      <w:r>
        <w:rPr>
          <w:b/>
        </w:rPr>
        <w:t xml:space="preserve">Esimerkki 8.32</w:t>
      </w:r>
    </w:p>
    <w:p>
      <w:r>
        <w:t xml:space="preserve">Waterman on perheystävällinen ranskalainen ravintola, joka sijaitsee jokirannassa. Sen asiakaspalvelu on arvioitu keskimäärin ja hinnat ovat alle 20 puntaa.</w:t>
      </w:r>
    </w:p>
    <w:p>
      <w:r>
        <w:rPr>
          <w:b/>
        </w:rPr>
        <w:t xml:space="preserve">Tulos</w:t>
      </w:r>
    </w:p>
    <w:p>
      <w:r>
        <w:t xml:space="preserve">nimi[The Waterman], ruoka[ranskalainen], hintaluokka[alle £20], asiakkaiden arvostelu[keskiarvo], alue[jokiranta], perheystävällinen[kyllä]</w:t>
      </w:r>
    </w:p>
    <w:p>
      <w:r>
        <w:rPr>
          <w:b/>
        </w:rPr>
        <w:t xml:space="preserve">Esimerkki 8.33</w:t>
      </w:r>
    </w:p>
    <w:p>
      <w:r>
        <w:t xml:space="preserve">Fitzbillies on kahvila, joka tarjoilee intialaista ruokaa korkeaan hintaluokkaan, mutta se ei ole lapsiystävällinen, ja sen asiakasarvio on 1 viidestä.  Se sijaitsee jokiranta-alueella.</w:t>
      </w:r>
    </w:p>
    <w:p>
      <w:r>
        <w:rPr>
          <w:b/>
        </w:rPr>
        <w:t xml:space="preserve">Tulos</w:t>
      </w:r>
    </w:p>
    <w:p>
      <w:r>
        <w:t xml:space="preserve">name[Fitzbillies], eatType[kahvila], food[intialainen], priceRange[korkea], customer rating[1/5], area[riverside], familyFriendly[no]</w:t>
      </w:r>
    </w:p>
    <w:p>
      <w:r>
        <w:rPr>
          <w:b/>
        </w:rPr>
        <w:t xml:space="preserve">Esimerkki 8.34</w:t>
      </w:r>
    </w:p>
    <w:p>
      <w:r>
        <w:t xml:space="preserve">Zizzi on jokirannassa sijaitseva korkeahintainen kahvila, joka on myös lapsiystävällinen, ja 5 asiakasta 5:stä suosittelee sitä.</w:t>
      </w:r>
    </w:p>
    <w:p>
      <w:r>
        <w:rPr>
          <w:b/>
        </w:rPr>
        <w:t xml:space="preserve">Tulos</w:t>
      </w:r>
    </w:p>
    <w:p>
      <w:r>
        <w:t xml:space="preserve">name[Zizzi], eatType[kahvila], priceRange[yli £30], customer rating[5/5], area[riverside], familyFriendly[yes]</w:t>
      </w:r>
    </w:p>
    <w:p>
      <w:r>
        <w:rPr>
          <w:b/>
        </w:rPr>
        <w:t xml:space="preserve">Esimerkki 8.35</w:t>
      </w:r>
    </w:p>
    <w:p>
      <w:r>
        <w:t xml:space="preserve">Cotto on halpa ja sijaitsee joen rannalla lähellä All Bar Onea.</w:t>
      </w:r>
    </w:p>
    <w:p>
      <w:r>
        <w:rPr>
          <w:b/>
        </w:rPr>
        <w:t xml:space="preserve">Tulos</w:t>
      </w:r>
    </w:p>
    <w:p>
      <w:r>
        <w:t xml:space="preserve">nimi[Cotto], hintaluokka[alle 20 €], alue[riverside], lähellä[All Bar One]</w:t>
      </w:r>
    </w:p>
    <w:p>
      <w:r>
        <w:rPr>
          <w:b/>
        </w:rPr>
        <w:t xml:space="preserve">Esimerkki 8.36</w:t>
      </w:r>
    </w:p>
    <w:p>
      <w:r>
        <w:t xml:space="preserve">Pikaruokakauppa The Golden Curry on lapsiystävällinen, ja sen asiakasarviot ovat korkeat.</w:t>
      </w:r>
    </w:p>
    <w:p>
      <w:r>
        <w:rPr>
          <w:b/>
        </w:rPr>
        <w:t xml:space="preserve">Tulos</w:t>
      </w:r>
    </w:p>
    <w:p>
      <w:r>
        <w:t xml:space="preserve">nimi[The Golden Curry], ruoka[Pikaruoka], asiakasarvio[korkea], perheystävällinen[kyllä]</w:t>
      </w:r>
    </w:p>
    <w:p>
      <w:r>
        <w:rPr>
          <w:b/>
        </w:rPr>
        <w:t xml:space="preserve">Esimerkki 8.37</w:t>
      </w:r>
    </w:p>
    <w:p>
      <w:r>
        <w:t xml:space="preserve">The Eagle in riverside on hinnoiteltu korkeaksi, ja sen asiakasarvosana on 1/5.</w:t>
      </w:r>
    </w:p>
    <w:p>
      <w:r>
        <w:rPr>
          <w:b/>
        </w:rPr>
        <w:t xml:space="preserve">Tulos</w:t>
      </w:r>
    </w:p>
    <w:p>
      <w:r>
        <w:t xml:space="preserve">name[The Eagle], priceRange[high], customer rating[1/5], area[riverside]</w:t>
      </w:r>
    </w:p>
    <w:p>
      <w:r>
        <w:rPr>
          <w:b/>
        </w:rPr>
        <w:t xml:space="preserve">Esimerkki 8.38</w:t>
      </w:r>
    </w:p>
    <w:p>
      <w:r>
        <w:t xml:space="preserve">Riversidessa Crowne Plaza -hotellin lähellä on japanilainen, erittäin arvostettu, lapsiystävällinen kahvila nimeltä Browns Cambridge.</w:t>
      </w:r>
    </w:p>
    <w:p>
      <w:r>
        <w:rPr>
          <w:b/>
        </w:rPr>
        <w:t xml:space="preserve">Tulos</w:t>
      </w:r>
    </w:p>
    <w:p>
      <w:r>
        <w:t xml:space="preserve">nimi[Browns Cambridge], eatType[kahvila], ruoka[japanilainen], asiakasarvio[korkea], alue[riverside], perheystävällinen[kyllä], lähellä[Crowne Plaza Hotel]</w:t>
      </w:r>
    </w:p>
    <w:p>
      <w:r>
        <w:rPr>
          <w:b/>
        </w:rPr>
        <w:t xml:space="preserve">Esimerkki 8.39</w:t>
      </w:r>
    </w:p>
    <w:p>
      <w:r>
        <w:t xml:space="preserve">The Phoenix on 3 tähteä saanut korkeahintainen sushiravintola.</w:t>
      </w:r>
    </w:p>
    <w:p>
      <w:r>
        <w:rPr>
          <w:b/>
        </w:rPr>
        <w:t xml:space="preserve">Tulos</w:t>
      </w:r>
    </w:p>
    <w:p>
      <w:r>
        <w:t xml:space="preserve">nimi[The Phoenix], ruoka[japanilainen], hintaluokka[korkea], asiakasarvio[3/5], alue[riverside]</w:t>
      </w:r>
    </w:p>
    <w:p>
      <w:r>
        <w:rPr>
          <w:b/>
        </w:rPr>
        <w:t xml:space="preserve">Esimerkki 8.40</w:t>
      </w:r>
    </w:p>
    <w:p>
      <w:r>
        <w:t xml:space="preserve">Se on italialainen. Pubissa asia. Nuudelit ovat heidän erikoisuutensa. The Mill on myös erittäin suosittu paikka.</w:t>
      </w:r>
    </w:p>
    <w:p>
      <w:r>
        <w:rPr>
          <w:b/>
        </w:rPr>
        <w:t xml:space="preserve">Tulos</w:t>
      </w:r>
    </w:p>
    <w:p>
      <w:r>
        <w:t xml:space="preserve">name[The Mill], eatType[pub], food[italialainen], priceRange[alle £20], area[riverside]</w:t>
      </w:r>
    </w:p>
    <w:p>
      <w:r>
        <w:rPr>
          <w:b/>
        </w:rPr>
        <w:t xml:space="preserve">Esimerkki 8.41</w:t>
      </w:r>
    </w:p>
    <w:p>
      <w:r>
        <w:t xml:space="preserve">Strada tarjoaa kiinalaista ruokaa korkeaan hintaluokkaan. Se sijaitsee lähellä Rainbow Vegetarian Café -ravintolaa. Sen asiakasarvosana on 1 viidestä.</w:t>
      </w:r>
    </w:p>
    <w:p>
      <w:r>
        <w:rPr>
          <w:b/>
        </w:rPr>
        <w:t xml:space="preserve">Tulos</w:t>
      </w:r>
    </w:p>
    <w:p>
      <w:r>
        <w:t xml:space="preserve">nimi[Strada], ruoka[kiinalainen], hintaluokka[korkea], asiakasarvio[1/5], perheystävällinen[ei], lähellä[Rainbow Vegetarian Café]</w:t>
      </w:r>
    </w:p>
    <w:p>
      <w:r>
        <w:rPr>
          <w:b/>
        </w:rPr>
        <w:t xml:space="preserve">Esimerkki 8.42</w:t>
      </w:r>
    </w:p>
    <w:p>
      <w:r>
        <w:t xml:space="preserve">The Eagle -nimisessä kahvilassa on halpaa intialaista ruokaa ja keskimääräinen asiakasarvio. Se on lähellä Burger Kingiä jokirannassa, eikä se ole perheystävällinen.</w:t>
      </w:r>
    </w:p>
    <w:p>
      <w:r>
        <w:rPr>
          <w:b/>
        </w:rPr>
        <w:t xml:space="preserve">Tulos</w:t>
      </w:r>
    </w:p>
    <w:p>
      <w:r>
        <w:t xml:space="preserve">name[The Eagle], eatType[kahvila], food[intialainen], priceRange[halpa], asiakasarvio[keskiarvo], area[riverside], familyFriendly[no], near[Burger King]</w:t>
      </w:r>
    </w:p>
    <w:p>
      <w:r>
        <w:rPr>
          <w:b/>
        </w:rPr>
        <w:t xml:space="preserve">Esimerkki 8.43</w:t>
      </w:r>
    </w:p>
    <w:p>
      <w:r>
        <w:t xml:space="preserve">The Punter on hyvä pikaruokapaikka, joka ei ole liian kallis.</w:t>
      </w:r>
    </w:p>
    <w:p>
      <w:r>
        <w:rPr>
          <w:b/>
        </w:rPr>
        <w:t xml:space="preserve">Tulos</w:t>
      </w:r>
    </w:p>
    <w:p>
      <w:r>
        <w:t xml:space="preserve">name[The Punter], food[Pikaruoka], priceRange[kohtuullinen]</w:t>
      </w:r>
    </w:p>
    <w:p>
      <w:r>
        <w:rPr>
          <w:b/>
        </w:rPr>
        <w:t xml:space="preserve">Esimerkki 8.44</w:t>
      </w:r>
    </w:p>
    <w:p>
      <w:r>
        <w:t xml:space="preserve">Strada myy kiinalaista ruokaa kohtuulliseen hintaan. annan sille 3 tähteä 5:stä ja tämä paikka on lapsiystävällinen. se on Rainbow Vegetarian Cafén vieressä.</w:t>
      </w:r>
    </w:p>
    <w:p>
      <w:r>
        <w:rPr>
          <w:b/>
        </w:rPr>
        <w:t xml:space="preserve">Tulos</w:t>
      </w:r>
    </w:p>
    <w:p>
      <w:r>
        <w:t xml:space="preserve">nimi[Strada], ruoka[kiinalainen], hintaluokka[kohtalainen], asiakasarvio[3/5], perheystävällinen[kyllä], lähellä[Rainbow Vegetarian Café]</w:t>
      </w:r>
    </w:p>
    <w:p>
      <w:r>
        <w:rPr>
          <w:b/>
        </w:rPr>
        <w:t xml:space="preserve">Esimerkki 8.45</w:t>
      </w:r>
    </w:p>
    <w:p>
      <w:r>
        <w:t xml:space="preserve">The Loch Fyne, joka sijaitsee jokirannassa lähellä The Rice Boat -ravintolaa, tarjoilee ranskalaista ruokaa, ja sen asiakasarvosana on keskimäärin.</w:t>
      </w:r>
    </w:p>
    <w:p>
      <w:r>
        <w:rPr>
          <w:b/>
        </w:rPr>
        <w:t xml:space="preserve">Tulos</w:t>
      </w:r>
    </w:p>
    <w:p>
      <w:r>
        <w:t xml:space="preserve">nimi[Loch Fyne], ruoka[ranskalainen], asiakkaiden arvostelu[keskiarvo], alue[joenranta], lähellä[The Rice Boat]</w:t>
      </w:r>
    </w:p>
    <w:p>
      <w:r>
        <w:rPr>
          <w:b/>
        </w:rPr>
        <w:t xml:space="preserve">Esimerkki 8.46</w:t>
      </w:r>
    </w:p>
    <w:p>
      <w:r>
        <w:t xml:space="preserve">Siellä on ravintola nimeltä The Golden Curry, joka tarjoaa intialaista ruokaa, ja se on saanut 5 arvosanaa 5:stä, mutta se ei ole perheystävällinen.</w:t>
      </w:r>
    </w:p>
    <w:p>
      <w:r>
        <w:rPr>
          <w:b/>
        </w:rPr>
        <w:t xml:space="preserve">Tulos</w:t>
      </w:r>
    </w:p>
    <w:p>
      <w:r>
        <w:t xml:space="preserve">nimi[The Golden Curry], ruoka[intialainen], asiakasarvio[5/5], perheystävällinen[ei]</w:t>
      </w:r>
    </w:p>
    <w:p>
      <w:r>
        <w:rPr>
          <w:b/>
        </w:rPr>
        <w:t xml:space="preserve">Esimerkki 8.47</w:t>
      </w:r>
    </w:p>
    <w:p>
      <w:r>
        <w:t xml:space="preserve">Arvosana 1/5 Zizzi fast food pub is child friendly (Pikaruokapubi Zizzi on lapsiystävällinen)</w:t>
      </w:r>
    </w:p>
    <w:p>
      <w:r>
        <w:rPr>
          <w:b/>
        </w:rPr>
        <w:t xml:space="preserve">Tulos</w:t>
      </w:r>
    </w:p>
    <w:p>
      <w:r>
        <w:t xml:space="preserve">name[Zizzi], eatType[pub], food[Pikaruoka], customer rating[1/5], familyFriendly[yes]</w:t>
      </w:r>
    </w:p>
    <w:p>
      <w:r>
        <w:rPr>
          <w:b/>
        </w:rPr>
        <w:t xml:space="preserve">Esimerkki 8.48</w:t>
      </w:r>
    </w:p>
    <w:p>
      <w:r>
        <w:t xml:space="preserve">Alimentum on lapsiystävällinen pikaruokapaikka kaupungin keskustassa, ja sen hintaluokka on korkea.</w:t>
      </w:r>
    </w:p>
    <w:p>
      <w:r>
        <w:rPr>
          <w:b/>
        </w:rPr>
        <w:t xml:space="preserve">Tulos</w:t>
      </w:r>
    </w:p>
    <w:p>
      <w:r>
        <w:t xml:space="preserve">nimi[Alimentum], ruoka[Pikaruoka], hintaluokka[korkea], alue[kaupungin keskusta], perheystävällinen[kyllä]</w:t>
      </w:r>
    </w:p>
    <w:p>
      <w:r>
        <w:rPr>
          <w:b/>
        </w:rPr>
        <w:t xml:space="preserve">Esimerkki 8.49</w:t>
      </w:r>
    </w:p>
    <w:p>
      <w:r>
        <w:t xml:space="preserve">Fitzbillies on arvostettu ranskalaiskahvila kaupungin keskustassa.  Se on kallis, mutta erittäin arvostettu.</w:t>
      </w:r>
    </w:p>
    <w:p>
      <w:r>
        <w:rPr>
          <w:b/>
        </w:rPr>
        <w:t xml:space="preserve">Tulos</w:t>
      </w:r>
    </w:p>
    <w:p>
      <w:r>
        <w:t xml:space="preserve">name[Fitzbillies], eatType[kahvila], food[ranskalainen], priceRange[yli £30], customer rating[5/5], area[kaupungin keskusta], familyFriendly[no]</w:t>
      </w:r>
    </w:p>
    <w:p>
      <w:r>
        <w:rPr>
          <w:b/>
        </w:rPr>
        <w:t xml:space="preserve">Esimerkki 8.50</w:t>
      </w:r>
    </w:p>
    <w:p>
      <w:r>
        <w:t xml:space="preserve">The Eagle on erittäin arvostettu, perheystävällinen japanilainen kahvila joen rannalla ja Burger Kingin lähellä.</w:t>
      </w:r>
    </w:p>
    <w:p>
      <w:r>
        <w:rPr>
          <w:b/>
        </w:rPr>
        <w:t xml:space="preserve">Tulos</w:t>
      </w:r>
    </w:p>
    <w:p>
      <w:r>
        <w:t xml:space="preserve">name[The Eagle], eatType[kahvila], food[japanilainen], priceRange[halpa], customer rating[5/5], area[riverside], familyFriendly[yes], near[Burger King]</w:t>
      </w:r>
    </w:p>
    <w:p>
      <w:r>
        <w:rPr>
          <w:b/>
        </w:rPr>
        <w:t xml:space="preserve">Esimerkki 8.51</w:t>
      </w:r>
    </w:p>
    <w:p>
      <w:r>
        <w:t xml:space="preserve">Cambridge Blue -ravintolassa tarjoillaan viiniä ja alkupaloja, ja se on saanut viiden tähden asiakasarvion.</w:t>
      </w:r>
    </w:p>
    <w:p>
      <w:r>
        <w:rPr>
          <w:b/>
        </w:rPr>
        <w:t xml:space="preserve">Tulos</w:t>
      </w:r>
    </w:p>
    <w:p>
      <w:r>
        <w:t xml:space="preserve">name[The Cambridge Blue], eatType[ravintola], food[ranskalainen], asiakasarvio[5/5]</w:t>
      </w:r>
    </w:p>
    <w:p>
      <w:r>
        <w:rPr>
          <w:b/>
        </w:rPr>
        <w:t xml:space="preserve">Esimerkki 8.52</w:t>
      </w:r>
    </w:p>
    <w:p>
      <w:r>
        <w:t xml:space="preserve">Kun teet ostoksia kaupungin keskustassa, nauti lounas The Phoenixissa.  Tämä intialaista ruokaa tarjoileva ravintola on saanut 5/5 asiakasarviota. Kannattaa kokeilla.</w:t>
      </w:r>
    </w:p>
    <w:p>
      <w:r>
        <w:rPr>
          <w:b/>
        </w:rPr>
        <w:t xml:space="preserve">Tulos</w:t>
      </w:r>
    </w:p>
    <w:p>
      <w:r>
        <w:t xml:space="preserve">nimi[The Phoenix], ruoka[intialainen], asiakasarvio[5/5], alue[kaupungin keskusta]</w:t>
      </w:r>
    </w:p>
    <w:p>
      <w:r>
        <w:rPr>
          <w:b/>
        </w:rPr>
        <w:t xml:space="preserve">Esimerkki 8.53</w:t>
      </w:r>
    </w:p>
    <w:p>
      <w:r>
        <w:t xml:space="preserve">Voit syödä halvalla Midsummer House -nimisessä kiinalaisessa paikassa lähellä All Bar Onea.</w:t>
      </w:r>
    </w:p>
    <w:p>
      <w:r>
        <w:rPr>
          <w:b/>
        </w:rPr>
        <w:t xml:space="preserve">Tulos</w:t>
      </w:r>
    </w:p>
    <w:p>
      <w:r>
        <w:t xml:space="preserve">nimi[Midsummer House], ruoka[kiinalainen], hintaluokka[alle £20], asiakasarvio[alhainen], lähellä[All Bar One]</w:t>
      </w:r>
    </w:p>
    <w:p>
      <w:r>
        <w:rPr>
          <w:b/>
        </w:rPr>
        <w:t xml:space="preserve">Esimerkki 8.54</w:t>
      </w:r>
    </w:p>
    <w:p>
      <w:r>
        <w:t xml:space="preserve">Fitzbillies sijaitsee kaupungin keskustassa. Se on kahvila, joka tarjoaa erilaisia pikaruokia.</w:t>
      </w:r>
    </w:p>
    <w:p>
      <w:r>
        <w:rPr>
          <w:b/>
        </w:rPr>
        <w:t xml:space="preserve">Tulos</w:t>
      </w:r>
    </w:p>
    <w:p>
      <w:r>
        <w:t xml:space="preserve">name[Fitzbillies], eatType[kahvila], food[pikaruoka], priceRange[korkea], asiakasarvio[keskiarvo], area[kaupungin keskusta], familyFriendly[kyllä]</w:t>
      </w:r>
    </w:p>
    <w:p>
      <w:r>
        <w:rPr>
          <w:b/>
        </w:rPr>
        <w:t xml:space="preserve">Esimerkki 8.55</w:t>
      </w:r>
    </w:p>
    <w:p>
      <w:r>
        <w:t xml:space="preserve">The Twenty Two on perheystävällinen ravintola, jossa tarjoillaan ranskalaista ruokaa.</w:t>
      </w:r>
    </w:p>
    <w:p>
      <w:r>
        <w:rPr>
          <w:b/>
        </w:rPr>
        <w:t xml:space="preserve">Tulos</w:t>
      </w:r>
    </w:p>
    <w:p>
      <w:r>
        <w:t xml:space="preserve">nimi[The Twenty Two], ruoka[ranskalainen], alue[kaupungin keskusta], perheystävällinen[kyllä]</w:t>
      </w:r>
    </w:p>
    <w:p>
      <w:r>
        <w:rPr>
          <w:b/>
        </w:rPr>
        <w:t xml:space="preserve">Esimerkki 8.56</w:t>
      </w:r>
    </w:p>
    <w:p>
      <w:r>
        <w:t xml:space="preserve">Rainbow Vegetarian Cafén pohjoispuolella on kallis perheystävällinen sushiravintola Strada.</w:t>
      </w:r>
    </w:p>
    <w:p>
      <w:r>
        <w:rPr>
          <w:b/>
        </w:rPr>
        <w:t xml:space="preserve">Tulos</w:t>
      </w:r>
    </w:p>
    <w:p>
      <w:r>
        <w:t xml:space="preserve">nimi[Strada], ruoka[japanilainen], hintaluokka[£20-25], asiakasarvio[3/5], perheystävällinen[kyllä], lähellä[Rainbow Vegetarian Café]</w:t>
      </w:r>
    </w:p>
    <w:p>
      <w:r>
        <w:rPr>
          <w:b/>
        </w:rPr>
        <w:t xml:space="preserve">Esimerkki 8.57</w:t>
      </w:r>
    </w:p>
    <w:p>
      <w:r>
        <w:t xml:space="preserve">Waterman se on 1 tähden kahvila, Se on koko perheelle.</w:t>
      </w:r>
    </w:p>
    <w:p>
      <w:r>
        <w:rPr>
          <w:b/>
        </w:rPr>
        <w:t xml:space="preserve">Tulos</w:t>
      </w:r>
    </w:p>
    <w:p>
      <w:r>
        <w:t xml:space="preserve">nimi[The Waterman], ruoka[japanilainen], hintaluokka[yli £30], asiakkaiden arvostelu[alhainen], alue[jokiranta], perheystävällinen[kyllä]</w:t>
      </w:r>
    </w:p>
    <w:p>
      <w:r>
        <w:rPr>
          <w:b/>
        </w:rPr>
        <w:t xml:space="preserve">Esimerkki 8.58</w:t>
      </w:r>
    </w:p>
    <w:p>
      <w:r>
        <w:t xml:space="preserve">Strada on lapsiystävällinen ravintola hintaluokassa £20-25, jonka asiakasarvio on 3/5.</w:t>
      </w:r>
    </w:p>
    <w:p>
      <w:r>
        <w:rPr>
          <w:b/>
        </w:rPr>
        <w:t xml:space="preserve">Tulos</w:t>
      </w:r>
    </w:p>
    <w:p>
      <w:r>
        <w:t xml:space="preserve">name[Strada], priceRange[£20-25], asiakasarvio[3/5], perheystävällinen[kyllä]</w:t>
      </w:r>
    </w:p>
    <w:p>
      <w:r>
        <w:rPr>
          <w:b/>
        </w:rPr>
        <w:t xml:space="preserve">Esimerkki 8.59</w:t>
      </w:r>
    </w:p>
    <w:p>
      <w:r>
        <w:t xml:space="preserve">Ranchin vieressä on kolmen tähden kahvila Wildwood, jolla on alhainen hinta.</w:t>
      </w:r>
    </w:p>
    <w:p>
      <w:r>
        <w:rPr>
          <w:b/>
        </w:rPr>
        <w:t xml:space="preserve">Tulos</w:t>
      </w:r>
    </w:p>
    <w:p>
      <w:r>
        <w:t xml:space="preserve">name[Wildwood], eatType[kahvila], food[pikaruoka], priceRange[halpa], customer rating[keskiarvo], near[Ranch]</w:t>
      </w:r>
    </w:p>
    <w:p>
      <w:r>
        <w:rPr>
          <w:b/>
        </w:rPr>
        <w:t xml:space="preserve">Esimerkki 8.60</w:t>
      </w:r>
    </w:p>
    <w:p>
      <w:r>
        <w:t xml:space="preserve">Blue Spice on kahvila, joka sijaitsee joen rannalla lähellä Avalonia.  Korkea hintaluokka.  Ei lapsiystävällinen.  Asiakasarvosana 3/5.</w:t>
      </w:r>
    </w:p>
    <w:p>
      <w:r>
        <w:rPr>
          <w:b/>
        </w:rPr>
        <w:t xml:space="preserve">Tulos</w:t>
      </w:r>
    </w:p>
    <w:p>
      <w:r>
        <w:t xml:space="preserve">name[Blue Spice], eatType[kahvila], priceRange[high], asiakasarvio[3/5], area[riverside], familyFriendly[no], near[Avalon]</w:t>
      </w:r>
    </w:p>
    <w:p>
      <w:r>
        <w:rPr>
          <w:b/>
        </w:rPr>
        <w:t xml:space="preserve">Esimerkki 8.61</w:t>
      </w:r>
    </w:p>
    <w:p>
      <w:r>
        <w:t xml:space="preserve">Kaupungin keskustassa sijaitsee The Twenty Two lähellä The Rice Boat -ravintolaa. Sen asiakasarvosana on keskimäärin ja hintaluokka alle 20 puntaa, mutta se ei ole perheystävällinen.</w:t>
      </w:r>
    </w:p>
    <w:p>
      <w:r>
        <w:rPr>
          <w:b/>
        </w:rPr>
        <w:t xml:space="preserve">Tulos</w:t>
      </w:r>
    </w:p>
    <w:p>
      <w:r>
        <w:t xml:space="preserve">nimi[The Twenty Two], hintaluokka[alle £20], asiakasarvio[keskiarvo], alue[kaupungin keskusta], perheystävällinen[ei], lähellä[The Rice Boat]</w:t>
      </w:r>
    </w:p>
    <w:p>
      <w:r>
        <w:rPr>
          <w:b/>
        </w:rPr>
        <w:t xml:space="preserve">Esimerkki 8.62</w:t>
      </w:r>
    </w:p>
    <w:p>
      <w:r>
        <w:t xml:space="preserve">The Phoenix tarjoilee englantilaista ruokaa, ja sen asiakasarvosana on 5/5. Se sijaitsee riverside-alueella.</w:t>
      </w:r>
    </w:p>
    <w:p>
      <w:r>
        <w:rPr>
          <w:b/>
        </w:rPr>
        <w:t xml:space="preserve">Tulos</w:t>
      </w:r>
    </w:p>
    <w:p>
      <w:r>
        <w:t xml:space="preserve">nimi[The Phoenix], ruoka[englantilainen], hintaluokka[yli 30 puntaa], asiakkaiden arvostelu[korkea], alue[riverside]</w:t>
      </w:r>
    </w:p>
    <w:p>
      <w:r>
        <w:rPr>
          <w:b/>
        </w:rPr>
        <w:t xml:space="preserve">Esimerkki 8.63</w:t>
      </w:r>
    </w:p>
    <w:p>
      <w:r>
        <w:t xml:space="preserve">Olive Grove -pubi löytyy joen rannalta, eikä se ole perheystävällinen ja tarjoaa englantilaista ruokaa alle 20 punnan hintaan.</w:t>
      </w:r>
    </w:p>
    <w:p>
      <w:r>
        <w:rPr>
          <w:b/>
        </w:rPr>
        <w:t xml:space="preserve">Tulos</w:t>
      </w:r>
    </w:p>
    <w:p>
      <w:r>
        <w:t xml:space="preserve">name[The Olive Grove], eatType[pub], food[English], priceRange[alle £20], area[riverside], familyFriendly[no]</w:t>
      </w:r>
    </w:p>
    <w:p>
      <w:r>
        <w:rPr>
          <w:b/>
        </w:rPr>
        <w:t xml:space="preserve">Esimerkki 8.64</w:t>
      </w:r>
    </w:p>
    <w:p>
      <w:r>
        <w:t xml:space="preserve">Jos haluat italialaista, The Dumpling Tree -ravintola on halpa.</w:t>
      </w:r>
    </w:p>
    <w:p>
      <w:r>
        <w:rPr>
          <w:b/>
        </w:rPr>
        <w:t xml:space="preserve">Tulos</w:t>
      </w:r>
    </w:p>
    <w:p>
      <w:r>
        <w:t xml:space="preserve">name[The Dumpling Tree], eatType[ravintola], food[italialainen], priceRange[halpa]</w:t>
      </w:r>
    </w:p>
    <w:p>
      <w:r>
        <w:rPr>
          <w:b/>
        </w:rPr>
        <w:t xml:space="preserve">Esimerkki 8.65</w:t>
      </w:r>
    </w:p>
    <w:p>
      <w:r>
        <w:t xml:space="preserve">Riversidessa on kallis kahvila nimeltä Zizzi, joka ei ole lapsiystävällinen, ja sillä on vain 3 arvosanaa 5:stä.</w:t>
      </w:r>
    </w:p>
    <w:p>
      <w:r>
        <w:rPr>
          <w:b/>
        </w:rPr>
        <w:t xml:space="preserve">Tulos</w:t>
      </w:r>
    </w:p>
    <w:p>
      <w:r>
        <w:t xml:space="preserve">name[Zizzi], eatType[kahvila], priceRange[high], customer rating[3/5], area[riverside], familyFriendly[no]</w:t>
      </w:r>
    </w:p>
    <w:p>
      <w:r>
        <w:rPr>
          <w:b/>
        </w:rPr>
        <w:t xml:space="preserve">Esimerkki 8.66</w:t>
      </w:r>
    </w:p>
    <w:p>
      <w:r>
        <w:t xml:space="preserve">Ranskalainen paikka nimeltä The Vaults maksaa 20-25 puntaa, ja kyllä, se on lapsiystävällinen.</w:t>
      </w:r>
    </w:p>
    <w:p>
      <w:r>
        <w:rPr>
          <w:b/>
        </w:rPr>
        <w:t xml:space="preserve">Tulos</w:t>
      </w:r>
    </w:p>
    <w:p>
      <w:r>
        <w:t xml:space="preserve">nimi[The Vaults], ruoka[ranskalainen], hintaluokka[£20-25], perheystävällinen[kyllä]</w:t>
      </w:r>
    </w:p>
    <w:p>
      <w:r>
        <w:rPr>
          <w:b/>
        </w:rPr>
        <w:t xml:space="preserve">Esimerkki 8.67</w:t>
      </w:r>
    </w:p>
    <w:p>
      <w:r>
        <w:t xml:space="preserve">The Rice Boat on japanilainen ruokapaikka, joka sijaitsee Express by Holiday Inn -hotellin lähellä kaupungin keskustassa. Heidän hintansa ovat alle 20 puntaa, mutta heillä on huonot asiakasarviot, eivätkä he ole perheystävällisiä.</w:t>
      </w:r>
    </w:p>
    <w:p>
      <w:r>
        <w:rPr>
          <w:b/>
        </w:rPr>
        <w:t xml:space="preserve">Tulos</w:t>
      </w:r>
    </w:p>
    <w:p>
      <w:r>
        <w:t xml:space="preserve">nimi[The Rice Boat], ruoka[japanilainen], hintaluokka[alle £20], asiakasarvio[alhainen], alue[kaupungin keskusta], perheystävällinen[ei], lähellä[Express by Holiday Inn]]</w:t>
      </w:r>
    </w:p>
    <w:p>
      <w:r>
        <w:rPr>
          <w:b/>
        </w:rPr>
        <w:t xml:space="preserve">Esimerkki 8.68</w:t>
      </w:r>
    </w:p>
    <w:p>
      <w:r>
        <w:t xml:space="preserve">Kaupungin keskustassa Burger Kingin lähellä on yhden tähden keskihintainen perheystävällinen kahvila The Eagle. Se tarjoaa kiinalaista ruokaa.</w:t>
      </w:r>
    </w:p>
    <w:p>
      <w:r>
        <w:rPr>
          <w:b/>
        </w:rPr>
        <w:t xml:space="preserve">Tulos</w:t>
      </w:r>
    </w:p>
    <w:p>
      <w:r>
        <w:t xml:space="preserve">name[The Eagle], eatType[kahvila], food[japanilainen], priceRange[kohtalainen], asiakasarvio[1/5], area[riverside], familyFriendly[yes], near[Burger King]</w:t>
      </w:r>
    </w:p>
    <w:p>
      <w:r>
        <w:rPr>
          <w:b/>
        </w:rPr>
        <w:t xml:space="preserve">Esimerkki 8.69</w:t>
      </w:r>
    </w:p>
    <w:p>
      <w:r>
        <w:t xml:space="preserve">All Bar One -ravintolan lähellä on ravintola Midsummer House, joka on kallis.</w:t>
      </w:r>
    </w:p>
    <w:p>
      <w:r>
        <w:rPr>
          <w:b/>
        </w:rPr>
        <w:t xml:space="preserve">Tulos</w:t>
      </w:r>
    </w:p>
    <w:p>
      <w:r>
        <w:t xml:space="preserve">name[Midsummer House], food[Italian], priceRange[high], customer rating[1/5], near[All Bar One]</w:t>
      </w:r>
    </w:p>
    <w:p>
      <w:r>
        <w:rPr>
          <w:b/>
        </w:rPr>
        <w:t xml:space="preserve">Esimerkki 8.70</w:t>
      </w:r>
    </w:p>
    <w:p>
      <w:r>
        <w:t xml:space="preserve">The Bakersin lähellä on The Golden Curry, lapsiystävällinen pikaruokaravintola, jonka useimmat tarjoukset maksavat yli 30 puntaa.</w:t>
      </w:r>
    </w:p>
    <w:p>
      <w:r>
        <w:rPr>
          <w:b/>
        </w:rPr>
        <w:t xml:space="preserve">Tulos</w:t>
      </w:r>
    </w:p>
    <w:p>
      <w:r>
        <w:t xml:space="preserve">nimi[The Golden Curry], ruoka[Pikaruoka], hintaluokka[yli 30 €], perheystävällinen[kyllä], lähellä[The Bakers]</w:t>
      </w:r>
    </w:p>
    <w:p>
      <w:r>
        <w:rPr>
          <w:b/>
        </w:rPr>
        <w:t xml:space="preserve">Esimerkki 8.71</w:t>
      </w:r>
    </w:p>
    <w:p>
      <w:r>
        <w:t xml:space="preserve">The Twenty Two on lapsiystävällinen paikka, jossa tarjoillaan englantilaista ruokaa.</w:t>
      </w:r>
    </w:p>
    <w:p>
      <w:r>
        <w:rPr>
          <w:b/>
        </w:rPr>
        <w:t xml:space="preserve">Tulos</w:t>
      </w:r>
    </w:p>
    <w:p>
      <w:r>
        <w:t xml:space="preserve">nimi[The Twenty Two], ruoka[Englanti], perheystävällinen[kyllä]</w:t>
      </w:r>
    </w:p>
    <w:p>
      <w:r>
        <w:rPr>
          <w:b/>
        </w:rPr>
        <w:t xml:space="preserve">Esimerkki 8.72</w:t>
      </w:r>
    </w:p>
    <w:p>
      <w:r>
        <w:t xml:space="preserve">The Punter on perheystävällinen, edullinen kahvila, joka sijaitsee Café Sicilian lähellä.</w:t>
      </w:r>
    </w:p>
    <w:p>
      <w:r>
        <w:rPr>
          <w:b/>
        </w:rPr>
        <w:t xml:space="preserve">Tulos</w:t>
      </w:r>
    </w:p>
    <w:p>
      <w:r>
        <w:t xml:space="preserve">name[The Punter], eatType[kahvila], food[Pikaruoka], priceRange[halpa], customer rating[keskiarvo], familyFriendly[kyllä], near[Café Sicilia]</w:t>
      </w:r>
    </w:p>
    <w:p>
      <w:r>
        <w:rPr>
          <w:b/>
        </w:rPr>
        <w:t xml:space="preserve">Esimerkki 8.73</w:t>
      </w:r>
    </w:p>
    <w:p>
      <w:r>
        <w:t xml:space="preserve">Rainbow Vegetarian Cafén lähellä on paikka nimeltä The Rice Boat. Se on korkeahintainen, ja sen asiakasarvosana on 3/5.</w:t>
      </w:r>
    </w:p>
    <w:p>
      <w:r>
        <w:rPr>
          <w:b/>
        </w:rPr>
        <w:t xml:space="preserve">Tulos</w:t>
      </w:r>
    </w:p>
    <w:p>
      <w:r>
        <w:t xml:space="preserve">name[The Rice Boat], priceRange[high], customer rating[3/5], near[Rainbow Vegetarian Café]</w:t>
      </w:r>
    </w:p>
    <w:p>
      <w:r>
        <w:rPr>
          <w:b/>
        </w:rPr>
        <w:t xml:space="preserve">Esimerkki 8.74</w:t>
      </w:r>
    </w:p>
    <w:p>
      <w:r>
        <w:t xml:space="preserve">The Twenty Two on lähellä The Rice Boat -ravintolaa, jonka luokitus on alhainen mutta hinnat kohtuulliset.</w:t>
      </w:r>
    </w:p>
    <w:p>
      <w:r>
        <w:rPr>
          <w:b/>
        </w:rPr>
        <w:t xml:space="preserve">Tulos</w:t>
      </w:r>
    </w:p>
    <w:p>
      <w:r>
        <w:t xml:space="preserve">nimi[The Twenty Two], hintaluokka[kohtalainen], asiakasarvio[1/5], alue[kaupungin keskusta], perheystävällinen[ei], lähellä[The Rice Boat]</w:t>
      </w:r>
    </w:p>
    <w:p>
      <w:r>
        <w:rPr>
          <w:b/>
        </w:rPr>
        <w:t xml:space="preserve">Esimerkki 8.75</w:t>
      </w:r>
    </w:p>
    <w:p>
      <w:r>
        <w:t xml:space="preserve">Rice Boat tarjoilee intialaista ruokaa jokirannassa. Sen asiakasarvio on keskinkertainen, eikä se ole perheystävällinen.</w:t>
      </w:r>
    </w:p>
    <w:p>
      <w:r>
        <w:rPr>
          <w:b/>
        </w:rPr>
        <w:t xml:space="preserve">Tulos</w:t>
      </w:r>
    </w:p>
    <w:p>
      <w:r>
        <w:t xml:space="preserve">nimi[The Rice Boat], ruoka[intialainen], asiakkaiden arvostelu[keskiarvo], alue[riverside], perheystävällinen[ei]</w:t>
      </w:r>
    </w:p>
    <w:p>
      <w:r>
        <w:rPr>
          <w:b/>
        </w:rPr>
        <w:t xml:space="preserve">Esimerkki 8.76</w:t>
      </w:r>
    </w:p>
    <w:p>
      <w:r>
        <w:t xml:space="preserve">All Bar One -ravintolan lähellä on kohtuuhintainen italialainen ravintola, jonka asiakasarvosana on 3/5. Sen nimi on Midsummer House.</w:t>
      </w:r>
    </w:p>
    <w:p>
      <w:r>
        <w:rPr>
          <w:b/>
        </w:rPr>
        <w:t xml:space="preserve">Tulos</w:t>
      </w:r>
    </w:p>
    <w:p>
      <w:r>
        <w:t xml:space="preserve">nimi[Midsummer House], ruoka[italialainen], hintaluokka[kohtalainen], asiakasarvio[3/5], lähellä[All Bar One]</w:t>
      </w:r>
    </w:p>
    <w:p>
      <w:r>
        <w:rPr>
          <w:b/>
        </w:rPr>
        <w:t xml:space="preserve">Esimerkki 8.77</w:t>
      </w:r>
    </w:p>
    <w:p>
      <w:r>
        <w:t xml:space="preserve">The Plough on Café Rougen lähellä sijaitseva edullinen pubi, joka ei ole perheystävällinen.</w:t>
      </w:r>
    </w:p>
    <w:p>
      <w:r>
        <w:rPr>
          <w:b/>
        </w:rPr>
        <w:t xml:space="preserve">Tulos</w:t>
      </w:r>
    </w:p>
    <w:p>
      <w:r>
        <w:t xml:space="preserve">name[The Plough], eatType[pub], food[English], priceRange[alle £20], familyFriendly[no], near[Café Rouge]</w:t>
      </w:r>
    </w:p>
    <w:p>
      <w:r>
        <w:rPr>
          <w:b/>
        </w:rPr>
        <w:t xml:space="preserve">Esimerkki 8.78</w:t>
      </w:r>
    </w:p>
    <w:p>
      <w:r>
        <w:t xml:space="preserve">Alimentum myy kiinalaista ruokaa, jonka hintaluokka on kohtuullinen. Se on joen puolella ja lapset ovat ystävällisiä.</w:t>
      </w:r>
    </w:p>
    <w:p>
      <w:r>
        <w:rPr>
          <w:b/>
        </w:rPr>
        <w:t xml:space="preserve">Tulos</w:t>
      </w:r>
    </w:p>
    <w:p>
      <w:r>
        <w:t xml:space="preserve">nimi[Alimentum], ruoka[kiinalainen], hintaluokka[kohtalainen], alue[jokiranta], perheystävällinen[ei]</w:t>
      </w:r>
    </w:p>
    <w:p>
      <w:r>
        <w:rPr>
          <w:b/>
        </w:rPr>
        <w:t xml:space="preserve">Esimerkki 8.79</w:t>
      </w:r>
    </w:p>
    <w:p>
      <w:r>
        <w:t xml:space="preserve">Kaupungin keskustassa sijaitsevassa Watermanissa tarjoillaan italialaista ruokaa.</w:t>
      </w:r>
    </w:p>
    <w:p>
      <w:r>
        <w:rPr>
          <w:b/>
        </w:rPr>
        <w:t xml:space="preserve">Tulos</w:t>
      </w:r>
    </w:p>
    <w:p>
      <w:r>
        <w:t xml:space="preserve">nimi[The Waterman], eatType[pub], ruoka[italialainen], asiakasarvio[alhainen], alue[kaupungin keskusta]</w:t>
      </w:r>
    </w:p>
    <w:p>
      <w:r>
        <w:rPr>
          <w:b/>
        </w:rPr>
        <w:t xml:space="preserve">Esimerkki 8.80</w:t>
      </w:r>
    </w:p>
    <w:p>
      <w:r>
        <w:t xml:space="preserve">Kaupungin keskustassa on intialainen paikka nimeltä Loch Fyne, jolla on huonot arvostelut, mutta se on aivan The Rice Boatin lähellä.</w:t>
      </w:r>
    </w:p>
    <w:p>
      <w:r>
        <w:rPr>
          <w:b/>
        </w:rPr>
        <w:t xml:space="preserve">Tulos</w:t>
      </w:r>
    </w:p>
    <w:p>
      <w:r>
        <w:t xml:space="preserve">nimi[Loch Fyne], ruoka[intialainen], asiakkaiden arvostelu[alhainen], alue[kaupungin keskusta], lähellä[The Rice Boat]</w:t>
      </w:r>
    </w:p>
    <w:p>
      <w:r>
        <w:rPr>
          <w:b/>
        </w:rPr>
        <w:t xml:space="preserve">Esimerkki 8.81</w:t>
      </w:r>
    </w:p>
    <w:p>
      <w:r>
        <w:t xml:space="preserve">kaupungin keskustassa lähellä Yippee Noodle Baria on pikaruokapaikka nimeltä Alimentum, jolla on keskimääräinen asiakasarvio, joka on halpa.</w:t>
      </w:r>
    </w:p>
    <w:p>
      <w:r>
        <w:rPr>
          <w:b/>
        </w:rPr>
        <w:t xml:space="preserve">Tulos</w:t>
      </w:r>
    </w:p>
    <w:p>
      <w:r>
        <w:t xml:space="preserve">nimi[Alimentum], ruoka[Pikaruoka], hintaluokka[halpa], asiakkaiden arvostelu[keskiarvo], alue[keskusta], lähellä[Yippee Noodle Bar]</w:t>
      </w:r>
    </w:p>
    <w:p>
      <w:r>
        <w:rPr>
          <w:b/>
        </w:rPr>
        <w:t xml:space="preserve">Esimerkki 8.82</w:t>
      </w:r>
    </w:p>
    <w:p>
      <w:r>
        <w:t xml:space="preserve">Burger Kingin läheisyyteen kaupungin keskustaan on avattu perheystävällinen italialainen kahvila nimeltä The Eagle, jonka hintaluokka on korkea ja asiakaspalvelun arvosana on 1 viidestä.</w:t>
      </w:r>
    </w:p>
    <w:p>
      <w:r>
        <w:rPr>
          <w:b/>
        </w:rPr>
        <w:t xml:space="preserve">Tulos</w:t>
      </w:r>
    </w:p>
    <w:p>
      <w:r>
        <w:t xml:space="preserve">name[The Eagle], eatType[kahvila], ruoka[italialainen], priceRange[korkea], asiakasarvio[1/5], alue[kaupungin keskusta], perheystävällinen[kyllä], lähellä[Burger King]</w:t>
      </w:r>
    </w:p>
    <w:p>
      <w:r>
        <w:rPr>
          <w:b/>
        </w:rPr>
        <w:t xml:space="preserve">Esimerkki 8.83</w:t>
      </w:r>
    </w:p>
    <w:p>
      <w:r>
        <w:t xml:space="preserve">Café Brasilian lähellä on The Cambridge Blue -niminen pubi, jossa tarjoillaan kohtuuhintaista japanilaista ruokaa.</w:t>
      </w:r>
    </w:p>
    <w:p>
      <w:r>
        <w:rPr>
          <w:b/>
        </w:rPr>
        <w:t xml:space="preserve">Tulos</w:t>
      </w:r>
    </w:p>
    <w:p>
      <w:r>
        <w:t xml:space="preserve">name[The Cambridge Blue], eatType[pub], food[Japanilainen], priceRange[alle £20], near[Café Brazil]]</w:t>
      </w:r>
    </w:p>
    <w:p>
      <w:r>
        <w:rPr>
          <w:b/>
        </w:rPr>
        <w:t xml:space="preserve">Esimerkki 8.84</w:t>
      </w:r>
    </w:p>
    <w:p>
      <w:r>
        <w:t xml:space="preserve">Loch Fyne sijaitsee kaupungin keskustassa, lähellä japanilaista ravintolaa The Rice Boat, jolla on keskimääräinen asiakasarvio.</w:t>
      </w:r>
    </w:p>
    <w:p>
      <w:r>
        <w:rPr>
          <w:b/>
        </w:rPr>
        <w:t xml:space="preserve">Tulos</w:t>
      </w:r>
    </w:p>
    <w:p>
      <w:r>
        <w:t xml:space="preserve">nimi[Loch Fyne], ruoka[japanilainen], asiakkaiden arvostelu[keskiarvo], alue[kaupungin keskusta], lähellä[The Rice Boat]</w:t>
      </w:r>
    </w:p>
    <w:p>
      <w:r>
        <w:rPr>
          <w:b/>
        </w:rPr>
        <w:t xml:space="preserve">Esimerkki 8.85</w:t>
      </w:r>
    </w:p>
    <w:p>
      <w:r>
        <w:t xml:space="preserve">Kaupungin keskustassa sijaitsevan perheystävällisen japanilaisen kahvilan nimi on Fitzbillies, ja sillä on alhainen asiakasarvio.</w:t>
      </w:r>
    </w:p>
    <w:p>
      <w:r>
        <w:rPr>
          <w:b/>
        </w:rPr>
        <w:t xml:space="preserve">Tulos</w:t>
      </w:r>
    </w:p>
    <w:p>
      <w:r>
        <w:t xml:space="preserve">name[Fitzbillies], eatType[kahvila], food[japanilainen], priceRange[alle £20], customer rating[alhainen], area[kaupungin keskusta], familyFriendly[kyllä]</w:t>
      </w:r>
    </w:p>
    <w:p>
      <w:r>
        <w:rPr>
          <w:b/>
        </w:rPr>
        <w:t xml:space="preserve">Esimerkki 8.86</w:t>
      </w:r>
    </w:p>
    <w:p>
      <w:r>
        <w:t xml:space="preserve">The Vaults tarjoaa lapsiystävällisen ympäristön ja kohtuuhintaista ranskalaista ruokaa.</w:t>
      </w:r>
    </w:p>
    <w:p>
      <w:r>
        <w:rPr>
          <w:b/>
        </w:rPr>
        <w:t xml:space="preserve">Tulos</w:t>
      </w:r>
    </w:p>
    <w:p>
      <w:r>
        <w:t xml:space="preserve">nimi[The Vaults], ruoka[ranskalainen], hintaluokka[kohtalainen], perheystävällinen[kyllä]</w:t>
      </w:r>
    </w:p>
    <w:p>
      <w:r>
        <w:rPr>
          <w:b/>
        </w:rPr>
        <w:t xml:space="preserve">Esimerkki 8.87</w:t>
      </w:r>
    </w:p>
    <w:p>
      <w:r>
        <w:t xml:space="preserve">Browns Cambridge kaupungin keskustassa lähellä Crowne Plaza -hotellia on perheystävällinen pikaruokapaikka ja kahvila, jonka asiakasarvio on 5/5.</w:t>
      </w:r>
    </w:p>
    <w:p>
      <w:r>
        <w:rPr>
          <w:b/>
        </w:rPr>
        <w:t xml:space="preserve">Tulos</w:t>
      </w:r>
    </w:p>
    <w:p>
      <w:r>
        <w:t xml:space="preserve">nimi[Browns Cambridge], eatType[kahvila], ruoka[pikaruoka], asiakasarvio[5/5], alue[kaupungin keskusta], perheystävällinen[kyllä], lähellä[Crowne Plaza Hotel]</w:t>
      </w:r>
    </w:p>
    <w:p>
      <w:r>
        <w:rPr>
          <w:b/>
        </w:rPr>
        <w:t xml:space="preserve">Esimerkki 8.88</w:t>
      </w:r>
    </w:p>
    <w:p>
      <w:r>
        <w:t xml:space="preserve">lapsiystävällinen Cocum Japanilainen kahvila, hinta 30 puntaa on alhainen asiakkaiden arvostelu .</w:t>
      </w:r>
    </w:p>
    <w:p>
      <w:r>
        <w:rPr>
          <w:b/>
        </w:rPr>
        <w:t xml:space="preserve">Tulos</w:t>
      </w:r>
    </w:p>
    <w:p>
      <w:r>
        <w:t xml:space="preserve">name[Cocum], eatType[kahvila], food[japanilainen], priceRange[yli £30], customer rating[alhainen], familyFriendly[kyllä]</w:t>
      </w:r>
    </w:p>
    <w:p>
      <w:r>
        <w:rPr>
          <w:b/>
        </w:rPr>
        <w:t xml:space="preserve">Esimerkki 8.89</w:t>
      </w:r>
    </w:p>
    <w:p>
      <w:r>
        <w:t xml:space="preserve">Siellä on italialainen kahvila nimeltä Cocum.  Se ei ole lapsiystävällinen.</w:t>
      </w:r>
    </w:p>
    <w:p>
      <w:r>
        <w:rPr>
          <w:b/>
        </w:rPr>
        <w:t xml:space="preserve">Tulos</w:t>
      </w:r>
    </w:p>
    <w:p>
      <w:r>
        <w:t xml:space="preserve">name[Cocum], eatType[kahvila], food[italialainen], priceRange[korkea], customer rating[keskiarvo], familyFriendly[ei]</w:t>
      </w:r>
    </w:p>
    <w:p>
      <w:r>
        <w:rPr>
          <w:b/>
        </w:rPr>
        <w:t xml:space="preserve">Esimerkki 8.90</w:t>
      </w:r>
    </w:p>
    <w:p>
      <w:r>
        <w:t xml:space="preserve">Riverside tarjoaa tämän kohtuuhintaisen pubin, The Golden Palacen, joka sijaitsee lähellä Rainbow Vegetarian Café -ravintolaa.</w:t>
      </w:r>
    </w:p>
    <w:p>
      <w:r>
        <w:rPr>
          <w:b/>
        </w:rPr>
        <w:t xml:space="preserve">Tulos</w:t>
      </w:r>
    </w:p>
    <w:p>
      <w:r>
        <w:t xml:space="preserve">name[The Golden Palace], eatType[pub], priceRange[kohtalainen], area[riverside], near[Rainbow Vegetarian Café]</w:t>
      </w:r>
    </w:p>
    <w:p>
      <w:r>
        <w:rPr>
          <w:b/>
        </w:rPr>
        <w:t xml:space="preserve">Esimerkki 8.91</w:t>
      </w:r>
    </w:p>
    <w:p>
      <w:r>
        <w:t xml:space="preserve">Golden Curry sijaitsee lähellä Café Rouge -ravintolaa riverside-alueella, ja sen asiakasarvio on 1/5.  Se on lapsiystävällinen.</w:t>
      </w:r>
    </w:p>
    <w:p>
      <w:r>
        <w:rPr>
          <w:b/>
        </w:rPr>
        <w:t xml:space="preserve">Tulos</w:t>
      </w:r>
    </w:p>
    <w:p>
      <w:r>
        <w:t xml:space="preserve">nimi[The Golden Curry], ruoka[italialainen], asiakkaiden arvostelu[1/5], alue[riverside], perheystävällinen[kyllä], lähellä[Café Rouge]</w:t>
      </w:r>
    </w:p>
    <w:p>
      <w:r>
        <w:rPr>
          <w:b/>
        </w:rPr>
        <w:t xml:space="preserve">Esimerkki 8.92</w:t>
      </w:r>
    </w:p>
    <w:p>
      <w:r>
        <w:t xml:space="preserve">se on pikaruokaa ja perhe kyllä The Waterman ja halpaa ruokaa riverside on 5 out of 5</w:t>
      </w:r>
    </w:p>
    <w:p>
      <w:r>
        <w:rPr>
          <w:b/>
        </w:rPr>
        <w:t xml:space="preserve">Tulos</w:t>
      </w:r>
    </w:p>
    <w:p>
      <w:r>
        <w:t xml:space="preserve">nimi[The Waterman], ruoka[Pikaruoka], hintaluokka[halpa], asiakasarvio[5/5], alue[riverside], perheystävällinen[kyllä]</w:t>
      </w:r>
    </w:p>
    <w:p>
      <w:r>
        <w:rPr>
          <w:b/>
        </w:rPr>
        <w:t xml:space="preserve">Esimerkki 8.93</w:t>
      </w:r>
    </w:p>
    <w:p>
      <w:r>
        <w:t xml:space="preserve">Alimentum on ranskalainen ravintola Riversidessa. Se on lapsiystävällinen ja hinnat vaihtelevat 20-25 punnan välillä.</w:t>
      </w:r>
    </w:p>
    <w:p>
      <w:r>
        <w:rPr>
          <w:b/>
        </w:rPr>
        <w:t xml:space="preserve">Tulos</w:t>
      </w:r>
    </w:p>
    <w:p>
      <w:r>
        <w:t xml:space="preserve">nimi[Alimentum], ruoka[ranskalainen], hintaluokka[£20-25], alue[jokiranta], perheystävällinen[kyllä]</w:t>
      </w:r>
    </w:p>
    <w:p>
      <w:r>
        <w:rPr>
          <w:b/>
        </w:rPr>
        <w:t xml:space="preserve">Esimerkki 8.94</w:t>
      </w:r>
    </w:p>
    <w:p>
      <w:r>
        <w:t xml:space="preserve">Korkeahintainen ravintola, joka on myös perheystävällinen, on The Vaults.  Siellä tarjoillaan brittiläistä ruokaa.</w:t>
      </w:r>
    </w:p>
    <w:p>
      <w:r>
        <w:rPr>
          <w:b/>
        </w:rPr>
        <w:t xml:space="preserve">Tulos</w:t>
      </w:r>
    </w:p>
    <w:p>
      <w:r>
        <w:t xml:space="preserve">nimi[The Vaults], ruoka[englanti], hintaluokka[korkea], perheystävällinen[kyllä]</w:t>
      </w:r>
    </w:p>
    <w:p>
      <w:r>
        <w:rPr>
          <w:b/>
        </w:rPr>
        <w:t xml:space="preserve">Esimerkki 8.95</w:t>
      </w:r>
    </w:p>
    <w:p>
      <w:r>
        <w:t xml:space="preserve">Siellä on lapsiystävällinen The Wrestlers, jossa on kohtuullinen hintaluokka, joka tarjoaa pikaruokaa ja jonka asiakasarvio on 1 viidestä.</w:t>
      </w:r>
    </w:p>
    <w:p>
      <w:r>
        <w:rPr>
          <w:b/>
        </w:rPr>
        <w:t xml:space="preserve">Tulos</w:t>
      </w:r>
    </w:p>
    <w:p>
      <w:r>
        <w:t xml:space="preserve">nimi[The Wrestlers], ruoka[Pikaruoka], hintaluokka[kohtalainen], asiakasarvio[1/5], perheystävällinen[ei]</w:t>
      </w:r>
    </w:p>
    <w:p>
      <w:r>
        <w:rPr>
          <w:b/>
        </w:rPr>
        <w:t xml:space="preserve">Esimerkki 8.96</w:t>
      </w:r>
    </w:p>
    <w:p>
      <w:r>
        <w:t xml:space="preserve">Blue Spice on korkeatasoisen intialainen ravintola kaupungin keskustassa.</w:t>
      </w:r>
    </w:p>
    <w:p>
      <w:r>
        <w:rPr>
          <w:b/>
        </w:rPr>
        <w:t xml:space="preserve">Tulos</w:t>
      </w:r>
    </w:p>
    <w:p>
      <w:r>
        <w:t xml:space="preserve">nimi[Blue Spice], ruoka[intialainen], hintaluokka[korkea], alue[kaupungin keskusta]</w:t>
      </w:r>
    </w:p>
    <w:p>
      <w:r>
        <w:rPr>
          <w:b/>
        </w:rPr>
        <w:t xml:space="preserve">Esimerkki 8.97</w:t>
      </w:r>
    </w:p>
    <w:p>
      <w:r>
        <w:t xml:space="preserve">Cocum on kahvila, jossa tarjoillaan laadukasta italialaista ruokaa edullisesti ja perheystävällisesti.</w:t>
      </w:r>
    </w:p>
    <w:p>
      <w:r>
        <w:rPr>
          <w:b/>
        </w:rPr>
        <w:t xml:space="preserve">Tulos</w:t>
      </w:r>
    </w:p>
    <w:p>
      <w:r>
        <w:t xml:space="preserve">name[Cocum], eatType[kahvila], food[italialainen], priceRange[halpa], customer rating[5/5], familyFriendly[yes]</w:t>
      </w:r>
    </w:p>
    <w:p>
      <w:r>
        <w:rPr>
          <w:b/>
        </w:rPr>
        <w:t xml:space="preserve">Esimerkki 8.98</w:t>
      </w:r>
    </w:p>
    <w:p>
      <w:r>
        <w:t xml:space="preserve">Jos haluat korkeatasoisen kahvilan, jossa tarjoillaan italialaista ruokaa ja jossa on lapsiystävällinen ympäristö, kokeile The Wrestlers -ravintolaa Raja Indian Cuisine -ravintolan lähellä Riversiden alueella.</w:t>
      </w:r>
    </w:p>
    <w:p>
      <w:r>
        <w:rPr>
          <w:b/>
        </w:rPr>
        <w:t xml:space="preserve">Tulos</w:t>
      </w:r>
    </w:p>
    <w:p>
      <w:r>
        <w:t xml:space="preserve">name[The Wrestlers], eatType[kahvila], food[Italian], priceRange[high], area[riverside], familyFriendly[yes], near[Raja Indian Cuisine]</w:t>
      </w:r>
    </w:p>
    <w:p>
      <w:r>
        <w:rPr>
          <w:b/>
        </w:rPr>
        <w:t xml:space="preserve">Esimerkki 8.99</w:t>
      </w:r>
    </w:p>
    <w:p>
      <w:r>
        <w:t xml:space="preserve">Siellä on italialaista ruokaa tarjoileva ravintola, jonka nimi on The Vaults.</w:t>
      </w:r>
    </w:p>
    <w:p>
      <w:r>
        <w:rPr>
          <w:b/>
        </w:rPr>
        <w:t xml:space="preserve">Tulos</w:t>
      </w:r>
    </w:p>
    <w:p>
      <w:r>
        <w:t xml:space="preserve">name[The Vaults], eatType[ravintola], food[italialainen]</w:t>
      </w:r>
    </w:p>
    <w:p>
      <w:r>
        <w:rPr>
          <w:b/>
        </w:rPr>
        <w:t xml:space="preserve">Esimerkki 8.100</w:t>
      </w:r>
    </w:p>
    <w:p>
      <w:r>
        <w:t xml:space="preserve">Jokirannassa on Green Man -niminen pubi, jossa tarjoillaan englantilaista ruokaa. Se on lähellä Café Rougea.</w:t>
      </w:r>
    </w:p>
    <w:p>
      <w:r>
        <w:rPr>
          <w:b/>
        </w:rPr>
        <w:t xml:space="preserve">Tulos</w:t>
      </w:r>
    </w:p>
    <w:p>
      <w:r>
        <w:t xml:space="preserve">nimi[Green Man], eatType[pub], ruoka[englanti], alue[jokiranta], lähellä[Café Rouge]</w:t>
      </w:r>
    </w:p>
    <w:p>
      <w:r>
        <w:rPr>
          <w:b/>
        </w:rPr>
        <w:t xml:space="preserve">Esimerkki 8.101</w:t>
      </w:r>
    </w:p>
    <w:p>
      <w:r>
        <w:t xml:space="preserve">Jos etsit ranskalaista ruokaa tarjoilevaa paikkaa, joen rannalla on lapsiystävällinen ravintola nimeltä The Waterman. Se maksaa muistaakseni noin 30 puntaa, ehkä enemmänkin, ja sillä on melko alhainen asiakasarvio.</w:t>
      </w:r>
    </w:p>
    <w:p>
      <w:r>
        <w:rPr>
          <w:b/>
        </w:rPr>
        <w:t xml:space="preserve">Tulos</w:t>
      </w:r>
    </w:p>
    <w:p>
      <w:r>
        <w:t xml:space="preserve">nimi[The Waterman], ruoka[ranskalainen], hintaluokka[yli £30], asiakkaiden arvostelu[alhainen], alue[jokiranta], perheystävällinen[kyllä]</w:t>
      </w:r>
    </w:p>
    <w:p>
      <w:r>
        <w:rPr>
          <w:b/>
        </w:rPr>
        <w:t xml:space="preserve">Esimerkki 8.102</w:t>
      </w:r>
    </w:p>
    <w:p>
      <w:r>
        <w:t xml:space="preserve">Browns Cambridge on pikaruokaravintola, jonka asiakasarvosana on 3/5.</w:t>
      </w:r>
    </w:p>
    <w:p>
      <w:r>
        <w:rPr>
          <w:b/>
        </w:rPr>
        <w:t xml:space="preserve">Tulos</w:t>
      </w:r>
    </w:p>
    <w:p>
      <w:r>
        <w:t xml:space="preserve">name[Browns Cambridge], food[Pikaruoka], priceRange[high], customer rating[3/5]</w:t>
      </w:r>
    </w:p>
    <w:p>
      <w:r>
        <w:rPr>
          <w:b/>
        </w:rPr>
        <w:t xml:space="preserve">Esimerkki 8.103</w:t>
      </w:r>
    </w:p>
    <w:p>
      <w:r>
        <w:t xml:space="preserve">Cotto on kohtuuhintainen japanilaista ruokaa tarjoileva kahvila lähellä The Portland Arms -ravintolaa riverside-alueella, jonka asiakasarvosana on alhainen.</w:t>
      </w:r>
    </w:p>
    <w:p>
      <w:r>
        <w:rPr>
          <w:b/>
        </w:rPr>
        <w:t xml:space="preserve">Tulos</w:t>
      </w:r>
    </w:p>
    <w:p>
      <w:r>
        <w:t xml:space="preserve">name[Cotto], eatType[kahvila], food[japanilainen], priceRange[kohtalainen], asiakasarvio[1/5], area[riverside], near[The Portland Arms]</w:t>
      </w:r>
    </w:p>
    <w:p>
      <w:r>
        <w:rPr>
          <w:b/>
        </w:rPr>
        <w:t xml:space="preserve">Esimerkki 8.104</w:t>
      </w:r>
    </w:p>
    <w:p>
      <w:r>
        <w:t xml:space="preserve">Kaupungin keskustassa joen varrella on 1 aloitusravintola nimeltä The Waterman.</w:t>
      </w:r>
    </w:p>
    <w:p>
      <w:r>
        <w:rPr>
          <w:b/>
        </w:rPr>
        <w:t xml:space="preserve">Tulos</w:t>
      </w:r>
    </w:p>
    <w:p>
      <w:r>
        <w:t xml:space="preserve">nimi[The Waterman], eatType[pub], ruoka[englantilainen], asiakasarvio[alhainen], alue[riverside]</w:t>
      </w:r>
    </w:p>
    <w:p>
      <w:r>
        <w:rPr>
          <w:b/>
        </w:rPr>
        <w:t xml:space="preserve">Esimerkki 8.105</w:t>
      </w:r>
    </w:p>
    <w:p>
      <w:r>
        <w:t xml:space="preserve">The Six Bellsin lähellä on ravintola The Golden Curry. Se ei salli lapsia.</w:t>
      </w:r>
    </w:p>
    <w:p>
      <w:r>
        <w:rPr>
          <w:b/>
        </w:rPr>
        <w:t xml:space="preserve">Tulos</w:t>
      </w:r>
    </w:p>
    <w:p>
      <w:r>
        <w:t xml:space="preserve">nimi[Kultainen Curry], perheystävällinen[ei], lähellä[Kuusi kelloa]</w:t>
      </w:r>
    </w:p>
    <w:p>
      <w:r>
        <w:rPr>
          <w:b/>
        </w:rPr>
        <w:t xml:space="preserve">Esimerkki 8.106</w:t>
      </w:r>
    </w:p>
    <w:p>
      <w:r>
        <w:t xml:space="preserve">Kaupungin keskustassa, Express by Holiday Inn -hotellin lähellä, on arvostettu pikaruokaravintola The Rice Boat. Se ei ole lapsiystävällinen ja kuuluu korkeampaan hintaluokkaan eli yli 30 punnan hintaluokkaan.</w:t>
      </w:r>
    </w:p>
    <w:p>
      <w:r>
        <w:rPr>
          <w:b/>
        </w:rPr>
        <w:t xml:space="preserve">Tulos</w:t>
      </w:r>
    </w:p>
    <w:p>
      <w:r>
        <w:t xml:space="preserve">nimi[The Rice Boat], ruoka[Pikaruoka], hintaluokka[yli 30 €], asiakasarvio[korkea], alue[kaupungin keskusta], perheystävällinen[ei], lähellä[Express by Holiday Inn]</w:t>
      </w:r>
    </w:p>
    <w:p>
      <w:r>
        <w:rPr>
          <w:b/>
        </w:rPr>
        <w:t xml:space="preserve">Esimerkki 8.107</w:t>
      </w:r>
    </w:p>
    <w:p>
      <w:r>
        <w:t xml:space="preserve">Rice Boat tarjoaa kiinalaista ruokaa korkeaan hintaluokkaan. Se sijaitsee kaupungin keskustassa. Se on lähellä Express by Holiday Inn -hotellia. Sen asiakasarvosana on 1 viidestä.</w:t>
      </w:r>
    </w:p>
    <w:p>
      <w:r>
        <w:rPr>
          <w:b/>
        </w:rPr>
        <w:t xml:space="preserve">Tulos</w:t>
      </w:r>
    </w:p>
    <w:p>
      <w:r>
        <w:t xml:space="preserve">nimi[The Rice Boat], ruoka[kiinalainen], hintaluokka[korkea], asiakasarvio[1/5], alue[kaupungin keskusta], perheystävällinen[kyllä], lähellä[Express by Holiday Inn]</w:t>
      </w:r>
    </w:p>
    <w:p>
      <w:r>
        <w:rPr>
          <w:b/>
        </w:rPr>
        <w:t xml:space="preserve">Esimerkki 8.108</w:t>
      </w:r>
    </w:p>
    <w:p>
      <w:r>
        <w:t xml:space="preserve">Alimentum sijaitsee jokiranta-alueella lähellä Yippee Noodle Baria, ja se on korkeahintainen intialainen ravintola, jonka asiakasarvosana on 1/5.</w:t>
      </w:r>
    </w:p>
    <w:p>
      <w:r>
        <w:rPr>
          <w:b/>
        </w:rPr>
        <w:t xml:space="preserve">Tulos</w:t>
      </w:r>
    </w:p>
    <w:p>
      <w:r>
        <w:t xml:space="preserve">nimi[Alimentum], ruoka[intialainen], hintaluokka[korkea], asiakasarvio[1/5], alue[riverside], lähellä[Yippee Noodle Bar]</w:t>
      </w:r>
    </w:p>
    <w:p>
      <w:r>
        <w:rPr>
          <w:b/>
        </w:rPr>
        <w:t xml:space="preserve">Esimerkki 8.109</w:t>
      </w:r>
    </w:p>
    <w:p>
      <w:r>
        <w:t xml:space="preserve">Blue Spice on Riversiden alueella sijaitseva japanilainen ravintola, joka tarjoaa kohtuuhintaista ruokaa.</w:t>
      </w:r>
    </w:p>
    <w:p>
      <w:r>
        <w:rPr>
          <w:b/>
        </w:rPr>
        <w:t xml:space="preserve">Tulos</w:t>
      </w:r>
    </w:p>
    <w:p>
      <w:r>
        <w:t xml:space="preserve">nimi[Blue Spice], ruoka[japanilainen], hintaluokka[£20-25], alue[riverside]</w:t>
      </w:r>
    </w:p>
    <w:p>
      <w:r>
        <w:rPr>
          <w:b/>
        </w:rPr>
        <w:t xml:space="preserve">Esimerkki 8.110</w:t>
      </w:r>
    </w:p>
    <w:p>
      <w:r>
        <w:t xml:space="preserve">Siellä on ravintola The Rice Boat, joka tarjoaa korkealaatuisia ruokia. Se on avoinna kaikille ikäryhmille.</w:t>
      </w:r>
    </w:p>
    <w:p>
      <w:r>
        <w:rPr>
          <w:b/>
        </w:rPr>
        <w:t xml:space="preserve">Tulos</w:t>
      </w:r>
    </w:p>
    <w:p>
      <w:r>
        <w:t xml:space="preserve">nimi[The Rice Boat], ruoka[italialainen], asiakkaiden arvostelu[keskiarvo], alue[riverside], perheystävällinen[kyllä]</w:t>
      </w:r>
    </w:p>
    <w:p>
      <w:r>
        <w:rPr>
          <w:b/>
        </w:rPr>
        <w:t xml:space="preserve">Esimerkki 8.111</w:t>
      </w:r>
    </w:p>
    <w:p>
      <w:r>
        <w:t xml:space="preserve">Browns Cambridge on Crowne Plaza -hotellin kahvila, joka on 3 tähden luokitus ja joka on perheystävällinen.</w:t>
      </w:r>
    </w:p>
    <w:p>
      <w:r>
        <w:rPr>
          <w:b/>
        </w:rPr>
        <w:t xml:space="preserve">Tulos</w:t>
      </w:r>
    </w:p>
    <w:p>
      <w:r>
        <w:t xml:space="preserve">nimi[Browns Cambridge], eatType[kahvila], ruoka[japanilainen], asiakasarvio[keskiarvo], alue[riverside], perheystävällinen[kyllä], lähellä[Crowne Plaza Hotel]</w:t>
      </w:r>
    </w:p>
    <w:p>
      <w:r>
        <w:rPr>
          <w:b/>
        </w:rPr>
        <w:t xml:space="preserve">Esimerkki 8.112</w:t>
      </w:r>
    </w:p>
    <w:p>
      <w:r>
        <w:t xml:space="preserve">Phoenix on pikaruokaravintola riversiden alueella. sen hinnat ovat alhaiset.</w:t>
      </w:r>
    </w:p>
    <w:p>
      <w:r>
        <w:rPr>
          <w:b/>
        </w:rPr>
        <w:t xml:space="preserve">Tulos</w:t>
      </w:r>
    </w:p>
    <w:p>
      <w:r>
        <w:t xml:space="preserve">nimi[The Phoenix], ruoka[Pikaruoka], hintaluokka[kohtalainen], asiakasarvio[1/5], alue[riverside]</w:t>
      </w:r>
    </w:p>
    <w:p>
      <w:r>
        <w:rPr>
          <w:b/>
        </w:rPr>
        <w:t xml:space="preserve">Esimerkki 8.113</w:t>
      </w:r>
    </w:p>
    <w:p>
      <w:r>
        <w:t xml:space="preserve">Green Man on pubi lähellä Café Rougea joen rannalla. Se tarjoaa italialaista ruokaa.</w:t>
      </w:r>
    </w:p>
    <w:p>
      <w:r>
        <w:rPr>
          <w:b/>
        </w:rPr>
        <w:t xml:space="preserve">Tulos</w:t>
      </w:r>
    </w:p>
    <w:p>
      <w:r>
        <w:t xml:space="preserve">name[Green Man], eatType[pub], food[Italian], area[riverside], near[Café Rouge]</w:t>
      </w:r>
    </w:p>
    <w:p>
      <w:r>
        <w:rPr>
          <w:b/>
        </w:rPr>
        <w:t xml:space="preserve">Esimerkki 8.114</w:t>
      </w:r>
    </w:p>
    <w:p>
      <w:r>
        <w:t xml:space="preserve">Café Rougen lähellä kaupungin keskustassa sijaitseva The Green Man -pub tarjoaa englantilaista ruokaa.</w:t>
      </w:r>
    </w:p>
    <w:p>
      <w:r>
        <w:rPr>
          <w:b/>
        </w:rPr>
        <w:t xml:space="preserve">Tulos</w:t>
      </w:r>
    </w:p>
    <w:p>
      <w:r>
        <w:t xml:space="preserve">nimi[Green Man], eatType[pub], ruoka[englanti], alue[keskusta], lähellä[Café Rouge]</w:t>
      </w:r>
    </w:p>
    <w:p>
      <w:r>
        <w:rPr>
          <w:b/>
        </w:rPr>
        <w:t xml:space="preserve">Esimerkki 8.115</w:t>
      </w:r>
    </w:p>
    <w:p>
      <w:r>
        <w:t xml:space="preserve">Giraffe on ravintola lähellä The Six Bells -ravintolaa, ja sen hintaluokka on edullinen.</w:t>
      </w:r>
    </w:p>
    <w:p>
      <w:r>
        <w:rPr>
          <w:b/>
        </w:rPr>
        <w:t xml:space="preserve">Tulos</w:t>
      </w:r>
    </w:p>
    <w:p>
      <w:r>
        <w:t xml:space="preserve">name[Kirahvi], eatType[ravintola], priceRange[halpa], near[The Six Bells]</w:t>
      </w:r>
    </w:p>
    <w:p>
      <w:r>
        <w:rPr>
          <w:b/>
        </w:rPr>
        <w:t xml:space="preserve">Esimerkki 8.116</w:t>
      </w:r>
    </w:p>
    <w:p>
      <w:r>
        <w:t xml:space="preserve">Kohtuuhintainen pubi, jossa tarjoillaan pikaruokaa, on nimeltään The Mill, ja se sijaitsee joen rannalla.</w:t>
      </w:r>
    </w:p>
    <w:p>
      <w:r>
        <w:rPr>
          <w:b/>
        </w:rPr>
        <w:t xml:space="preserve">Tulos</w:t>
      </w:r>
    </w:p>
    <w:p>
      <w:r>
        <w:t xml:space="preserve">name[The Mill], eatType[pub], food[Pikaruoka], priceRange[kohtuullinen], area[riverside]</w:t>
      </w:r>
    </w:p>
    <w:p>
      <w:r>
        <w:rPr>
          <w:b/>
        </w:rPr>
        <w:t xml:space="preserve">Esimerkki 8.117</w:t>
      </w:r>
    </w:p>
    <w:p>
      <w:r>
        <w:t xml:space="preserve">Jos etsit kohtuuhintaista ravintolaa, kokeile Golden Palacea.</w:t>
      </w:r>
    </w:p>
    <w:p>
      <w:r>
        <w:rPr>
          <w:b/>
        </w:rPr>
        <w:t xml:space="preserve">Tulos</w:t>
      </w:r>
    </w:p>
    <w:p>
      <w:r>
        <w:t xml:space="preserve">name[Kultainen palatsi], eatType[ravintola], priceRange[kohtalainen]</w:t>
      </w:r>
    </w:p>
    <w:p>
      <w:r>
        <w:rPr>
          <w:b/>
        </w:rPr>
        <w:t xml:space="preserve">Esimerkki 8.118</w:t>
      </w:r>
    </w:p>
    <w:p>
      <w:r>
        <w:t xml:space="preserve">Cotto on lähellä Ranchia. Lisäksi ruoka on lapsiystävällistä ja se on englanninkielistä.</w:t>
      </w:r>
    </w:p>
    <w:p>
      <w:r>
        <w:rPr>
          <w:b/>
        </w:rPr>
        <w:t xml:space="preserve">Tulos</w:t>
      </w:r>
    </w:p>
    <w:p>
      <w:r>
        <w:t xml:space="preserve">nimi[Cotto], ruoka[englanti], asiakasarvio[keskiarvo], perheystävällinen[kyllä], lähellä[Ranch]</w:t>
      </w:r>
    </w:p>
    <w:p>
      <w:r>
        <w:rPr>
          <w:b/>
        </w:rPr>
        <w:t xml:space="preserve">Esimerkki 8.119</w:t>
      </w:r>
    </w:p>
    <w:p>
      <w:r>
        <w:t xml:space="preserve">The Punterin asiakasarvio on 3/5, koska niiden hintaluokka on 20-25 puntaa. Se sijaitsee Café Sicilian lähellä, eikä se ole lapsiystävällinen, koska se on kahvila ja siellä tarjoillaan ranskalaista ruokaa.</w:t>
      </w:r>
    </w:p>
    <w:p>
      <w:r>
        <w:rPr>
          <w:b/>
        </w:rPr>
        <w:t xml:space="preserve">Tulos</w:t>
      </w:r>
    </w:p>
    <w:p>
      <w:r>
        <w:t xml:space="preserve">name[The Punter], eatType[kahvila], food[ranskalainen], priceRange[£20-25], asiakasarvio[3/5], familyFriendly[no], near[Café Sicilia]</w:t>
      </w:r>
    </w:p>
    <w:p>
      <w:r>
        <w:rPr>
          <w:b/>
        </w:rPr>
        <w:t xml:space="preserve">Esimerkki 8.120</w:t>
      </w:r>
    </w:p>
    <w:p>
      <w:r>
        <w:t xml:space="preserve">Cotto on kahvila, joka tarjoaa italialaista ruokaa. Se sijaitsee kaupungin keskustassa. Hinnat ovat välillä £ 20-25. Se on lähellä The Portland Armsia. Asiakasarviot ovat korkeat.</w:t>
      </w:r>
    </w:p>
    <w:p>
      <w:r>
        <w:rPr>
          <w:b/>
        </w:rPr>
        <w:t xml:space="preserve">Tulos</w:t>
      </w:r>
    </w:p>
    <w:p>
      <w:r>
        <w:t xml:space="preserve">name[Cotto], eatType[kahvila], ruoka[italialainen], priceRange[£20-25], asiakasarvio[korkea], alue[kaupungin keskusta], lähellä[The Portland Arms]</w:t>
      </w:r>
    </w:p>
    <w:p>
      <w:r>
        <w:rPr>
          <w:b/>
        </w:rPr>
        <w:t xml:space="preserve">Esimerkki 8.121</w:t>
      </w:r>
    </w:p>
    <w:p>
      <w:r>
        <w:t xml:space="preserve">Fitzbillies on keskustassa sijaitseva kahvila, jossa tarjoillaan japanilaista ruokaa.  IT:llä on korkea asiakasarvosana.  Hinnat vaihtelevat £20-£25 välillä, ja lapset ovat tervetulleita.</w:t>
      </w:r>
    </w:p>
    <w:p>
      <w:r>
        <w:rPr>
          <w:b/>
        </w:rPr>
        <w:t xml:space="preserve">Tulos</w:t>
      </w:r>
    </w:p>
    <w:p>
      <w:r>
        <w:t xml:space="preserve">name[Fitzbillies], eatType[kahvila], food[japanilainen], priceRange[£20-25], customer rating[korkea], area[kaupungin keskusta], familyFriendly[yes]</w:t>
      </w:r>
    </w:p>
    <w:p>
      <w:r>
        <w:rPr>
          <w:b/>
        </w:rPr>
        <w:t xml:space="preserve">Esimerkki 8.122</w:t>
      </w:r>
    </w:p>
    <w:p>
      <w:r>
        <w:t xml:space="preserve">Kaupungin keskustassa lähellä Yippee Noodle Baria sijaitsee Alimentum.  Intialainen ravintola, jossa on kohtuulliset arvosanat ja hinnat</w:t>
      </w:r>
    </w:p>
    <w:p>
      <w:r>
        <w:rPr>
          <w:b/>
        </w:rPr>
        <w:t xml:space="preserve">Tulos</w:t>
      </w:r>
    </w:p>
    <w:p>
      <w:r>
        <w:t xml:space="preserve">nimi[Alimentum], ruoka[intialainen], hintaluokka[kohtalainen], asiakasarvio[3/5], alue[keskusta], lähellä[Yippee Noodle Bar]</w:t>
      </w:r>
    </w:p>
    <w:p>
      <w:r>
        <w:rPr>
          <w:b/>
        </w:rPr>
        <w:t xml:space="preserve">Esimerkki 8.123</w:t>
      </w:r>
    </w:p>
    <w:p>
      <w:r>
        <w:t xml:space="preserve">Strada Japanilainen ruoka sijaitsee lähellä Rainbow Vegetarian Café -ravintolaa. Heillä on alhaiset arvosanat, he ovat perheystävällisiä, ja heidän hintansa vaihtelevat alle 20.</w:t>
      </w:r>
    </w:p>
    <w:p>
      <w:r>
        <w:rPr>
          <w:b/>
        </w:rPr>
        <w:t xml:space="preserve">Tulos</w:t>
      </w:r>
    </w:p>
    <w:p>
      <w:r>
        <w:t xml:space="preserve">nimi[Strada], ruoka[japanilainen], hintaluokka[alle £20], asiakasarvio[alhainen], perheystävällinen[kyllä], lähellä[Rainbow Vegetarian Café]</w:t>
      </w:r>
    </w:p>
    <w:p>
      <w:r>
        <w:rPr>
          <w:b/>
        </w:rPr>
        <w:t xml:space="preserve">Esimerkki 8.124</w:t>
      </w:r>
    </w:p>
    <w:p>
      <w:r>
        <w:t xml:space="preserve">Siellä on keskihintainen italialainen ravintola nimeltä The Vaults, joka tarjoaa myös perheystävällisen ilmapiirin.</w:t>
      </w:r>
    </w:p>
    <w:p>
      <w:r>
        <w:rPr>
          <w:b/>
        </w:rPr>
        <w:t xml:space="preserve">Tulos</w:t>
      </w:r>
    </w:p>
    <w:p>
      <w:r>
        <w:t xml:space="preserve">nimi[The Vaults], ruoka[italialainen], hintaluokka[£20-25], perheystävällinen[kyllä]</w:t>
      </w:r>
    </w:p>
    <w:p>
      <w:r>
        <w:rPr>
          <w:b/>
        </w:rPr>
        <w:t xml:space="preserve">Esimerkki 8.125</w:t>
      </w:r>
    </w:p>
    <w:p>
      <w:r>
        <w:t xml:space="preserve">Kiinalaista ruokaa saat Cotton ravintolassa, joka sijaitsee kaupungin keskustassa Café Rougen lähellä.</w:t>
      </w:r>
    </w:p>
    <w:p>
      <w:r>
        <w:rPr>
          <w:b/>
        </w:rPr>
        <w:t xml:space="preserve">Tulos</w:t>
      </w:r>
    </w:p>
    <w:p>
      <w:r>
        <w:t xml:space="preserve">nimi[Cotto], ruoka[kiinalainen], lähellä[Café Rouge]</w:t>
      </w:r>
    </w:p>
    <w:p>
      <w:r>
        <w:rPr>
          <w:b/>
        </w:rPr>
        <w:t xml:space="preserve">Esimerkki 8.126</w:t>
      </w:r>
    </w:p>
    <w:p>
      <w:r>
        <w:t xml:space="preserve">Japanilainen ravintola The Rice Boat ei ole lapsiystävällinen, mutta se on erittäin arvostettu.  Se sijaitsee Express by Holiday Inn -hotellin lähellä riverside-alueella.  Sen keskihinnat ovat 20-25 puntaa.</w:t>
      </w:r>
    </w:p>
    <w:p>
      <w:r>
        <w:rPr>
          <w:b/>
        </w:rPr>
        <w:t xml:space="preserve">Tulos</w:t>
      </w:r>
    </w:p>
    <w:p>
      <w:r>
        <w:t xml:space="preserve">nimi[The Rice Boat], ruoka[japanilainen], hintaluokka[£20-25], asiakkaiden arvostelu[korkea], alue[riverside], perheystävällinen[ei], lähellä[Express by Holiday Inn]</w:t>
      </w:r>
    </w:p>
    <w:p>
      <w:r>
        <w:rPr>
          <w:b/>
        </w:rPr>
        <w:t xml:space="preserve">Esimerkki 8.127</w:t>
      </w:r>
    </w:p>
    <w:p>
      <w:r>
        <w:t xml:space="preserve">Olive Grove on keskihintainen perheystävällinen pubi, joka sijaitsee lähellä jokea.</w:t>
      </w:r>
    </w:p>
    <w:p>
      <w:r>
        <w:rPr>
          <w:b/>
        </w:rPr>
        <w:t xml:space="preserve">Tulos</w:t>
      </w:r>
    </w:p>
    <w:p>
      <w:r>
        <w:t xml:space="preserve">name[The Olive Grove], eatType[pub], food[ranskalainen], priceRange[kohtalainen], area[riverside], familyFriendly[yes]</w:t>
      </w:r>
    </w:p>
    <w:p>
      <w:r>
        <w:rPr>
          <w:b/>
        </w:rPr>
        <w:t xml:space="preserve">Esimerkki 8.128</w:t>
      </w:r>
    </w:p>
    <w:p>
      <w:r>
        <w:t xml:space="preserve">The Golden Palace on korkeahintainen kahvila nimeltä The Golden Palace, joka tarjoilee ranskalaista ruokaa Sijaitsee kaupungin keskustassa ja on saanut hyvän asiakasarvion.</w:t>
      </w:r>
    </w:p>
    <w:p>
      <w:r>
        <w:rPr>
          <w:b/>
        </w:rPr>
        <w:t xml:space="preserve">Tulos</w:t>
      </w:r>
    </w:p>
    <w:p>
      <w:r>
        <w:t xml:space="preserve">name[The Golden Palace], eatType[kahvila], food[ranskalainen], priceRange[halpa], customer rating[5/5], area[kaupungin keskusta]</w:t>
      </w:r>
    </w:p>
    <w:p>
      <w:r>
        <w:rPr>
          <w:b/>
        </w:rPr>
        <w:t xml:space="preserve">Esimerkki 8.129</w:t>
      </w:r>
    </w:p>
    <w:p>
      <w:r>
        <w:t xml:space="preserve">The Twenty Two tarjoaa kiinalaista ruokaa Se sijaitsee jokirannassa.</w:t>
      </w:r>
    </w:p>
    <w:p>
      <w:r>
        <w:rPr>
          <w:b/>
        </w:rPr>
        <w:t xml:space="preserve">Tulos</w:t>
      </w:r>
    </w:p>
    <w:p>
      <w:r>
        <w:t xml:space="preserve">nimi[The Twenty Two], ruoka[kiinalainen], alue[riverside], perheystävällinen[ei]</w:t>
      </w:r>
    </w:p>
    <w:p>
      <w:r>
        <w:rPr>
          <w:b/>
        </w:rPr>
        <w:t xml:space="preserve">Esimerkki 8.130</w:t>
      </w:r>
    </w:p>
    <w:p>
      <w:r>
        <w:t xml:space="preserve">Cocum on perheystävällinen ravintola, jonka asiakkaat ovat antaneet arvosanaksi 5/5.  Siellä tarjoillaan halpaa pubiruokaa.</w:t>
      </w:r>
    </w:p>
    <w:p>
      <w:r>
        <w:rPr>
          <w:b/>
        </w:rPr>
        <w:t xml:space="preserve">Tulos</w:t>
      </w:r>
    </w:p>
    <w:p>
      <w:r>
        <w:t xml:space="preserve">name[Cocum], eatType[pub], priceRange[halpa], customer rating[5/5], familyFriendly[yes]</w:t>
      </w:r>
    </w:p>
    <w:p>
      <w:r>
        <w:rPr>
          <w:b/>
        </w:rPr>
        <w:t xml:space="preserve">Esimerkki 8.131</w:t>
      </w:r>
    </w:p>
    <w:p>
      <w:r>
        <w:t xml:space="preserve">The Phoenix tarjoilee intialaista ruokaa korkeassa hintaluokassa, ja sen asiakasarvosana on keskimäärin Riversidessa.</w:t>
      </w:r>
    </w:p>
    <w:p>
      <w:r>
        <w:rPr>
          <w:b/>
        </w:rPr>
        <w:t xml:space="preserve">Tulos</w:t>
      </w:r>
    </w:p>
    <w:p>
      <w:r>
        <w:t xml:space="preserve">nimi[The Phoenix], ruoka[intialainen], hintaluokka[korkea], asiakkaiden arvostelu[keskiarvo], alue[riverside]</w:t>
      </w:r>
    </w:p>
    <w:p>
      <w:r>
        <w:rPr>
          <w:b/>
        </w:rPr>
        <w:t xml:space="preserve">Esimerkki 8.132</w:t>
      </w:r>
    </w:p>
    <w:p>
      <w:r>
        <w:t xml:space="preserve">Jokiranta-alueella sijaitsee The Olive Grove -pubi. Se on lapsiystävällinen ja tarjoaa pikaruokaa yli 30 punnan hintaan.</w:t>
      </w:r>
    </w:p>
    <w:p>
      <w:r>
        <w:rPr>
          <w:b/>
        </w:rPr>
        <w:t xml:space="preserve">Tulos</w:t>
      </w:r>
    </w:p>
    <w:p>
      <w:r>
        <w:t xml:space="preserve">name[The Olive Grove], eatType[pub], food[Pikaruokaa], priceRange[yli £30], area[riverside], familyFriendly[yes]</w:t>
      </w:r>
    </w:p>
    <w:p>
      <w:r>
        <w:rPr>
          <w:b/>
        </w:rPr>
        <w:t xml:space="preserve">Esimerkki 8.133</w:t>
      </w:r>
    </w:p>
    <w:p>
      <w:r>
        <w:t xml:space="preserve">The Rice Boat on kallis englantilainen ravintola Riversidessa, Express by Holiday Inn -hotellin lähellä.  Sen arvostelut ovat keskinkertaiset, eikä se ole lapsiystävällinen.</w:t>
      </w:r>
    </w:p>
    <w:p>
      <w:r>
        <w:rPr>
          <w:b/>
        </w:rPr>
        <w:t xml:space="preserve">Tulos</w:t>
      </w:r>
    </w:p>
    <w:p>
      <w:r>
        <w:t xml:space="preserve">nimi[The Rice Boat], ruoka[englanti], hintaluokka[korkea], asiakkaiden arvostelu[keskiarvo], alue[riverside], perheystävällinen[ei], lähellä[Express by Holiday Inn]</w:t>
      </w:r>
    </w:p>
    <w:p>
      <w:r>
        <w:rPr>
          <w:b/>
        </w:rPr>
        <w:t xml:space="preserve">Esimerkki 8.134</w:t>
      </w:r>
    </w:p>
    <w:p>
      <w:r>
        <w:t xml:space="preserve">Erittäin suositeltava Strada tarjoaa japanilaista ruokaa hieman yli 20 punnalla. Se ei ole lapsiystävällinen ja löytyy Rainbow Vegetarian Cafén läheltä.</w:t>
      </w:r>
    </w:p>
    <w:p>
      <w:r>
        <w:rPr>
          <w:b/>
        </w:rPr>
        <w:t xml:space="preserve">Tulos</w:t>
      </w:r>
    </w:p>
    <w:p>
      <w:r>
        <w:t xml:space="preserve">nimi[Strada], ruoka[japanilainen], hintaluokka[£20-25], asiakasarvio[korkea], perheystävällinen[ei], lähellä[Rainbow Vegetarian Café]</w:t>
      </w:r>
    </w:p>
    <w:p>
      <w:r>
        <w:rPr>
          <w:b/>
        </w:rPr>
        <w:t xml:space="preserve">Esimerkki 8.135</w:t>
      </w:r>
    </w:p>
    <w:p>
      <w:r>
        <w:t xml:space="preserve">Express by Holiday Inn -hotellin lähellä sijaitseva The Rice Boat on lapsiystävällinen ranskalaista ruokaa tarjoava paikka kaupungin keskustassa, joka on saanut arvosanan 3/5 ja jonka hinnat vaihtelevat 20-25 punnan välillä.</w:t>
      </w:r>
    </w:p>
    <w:p>
      <w:r>
        <w:rPr>
          <w:b/>
        </w:rPr>
        <w:t xml:space="preserve">Tulos</w:t>
      </w:r>
    </w:p>
    <w:p>
      <w:r>
        <w:t xml:space="preserve">nimi[The Rice Boat], ruoka[ranskalainen], hintaluokka[£20-25], asiakasarvio[3/5], alue[kaupungin keskusta], perheystävällinen[kyllä], lähellä[Express by Holiday Inn]</w:t>
      </w:r>
    </w:p>
    <w:p>
      <w:r>
        <w:rPr>
          <w:b/>
        </w:rPr>
        <w:t xml:space="preserve">Esimerkki 8.136</w:t>
      </w:r>
    </w:p>
    <w:p>
      <w:r>
        <w:t xml:space="preserve">The Eagle, kohtuuhintainen, lapsiystävällinen kahvila kaupungin keskusta-alueella lähellä Burger Kingiä, sai asiakasarvosanaksi 1/5.</w:t>
      </w:r>
    </w:p>
    <w:p>
      <w:r>
        <w:rPr>
          <w:b/>
        </w:rPr>
        <w:t xml:space="preserve">Tulos</w:t>
      </w:r>
    </w:p>
    <w:p>
      <w:r>
        <w:t xml:space="preserve">name[The Eagle], eatType[kahvila], ruoka[ranskalainen], hintaluokka[kohtalainen], asiakasarvio[1/5], alue[kaupungin keskusta], perheystävällinen[kyllä], lähellä[Burger King]</w:t>
      </w:r>
    </w:p>
    <w:p>
      <w:r>
        <w:rPr>
          <w:b/>
        </w:rPr>
        <w:t xml:space="preserve">Esimerkki 8.137</w:t>
      </w:r>
    </w:p>
    <w:p>
      <w:r>
        <w:t xml:space="preserve">The Vaults on kahvila, jonka asiakasarvosana on 3/5, joka sijaitsee kaupungin keskustassa lähellä Café Brazilia ja jonka hintaluokka on 20-25 puntaa.</w:t>
      </w:r>
    </w:p>
    <w:p>
      <w:r>
        <w:rPr>
          <w:b/>
        </w:rPr>
        <w:t xml:space="preserve">Tulos</w:t>
      </w:r>
    </w:p>
    <w:p>
      <w:r>
        <w:t xml:space="preserve">name[The Vaults], eatType[kahvila], priceRange[£20-25], asiakasarvio[3/5], alue[kaupungin keskusta], lähellä[Café Brazil]</w:t>
      </w:r>
    </w:p>
    <w:p>
      <w:r>
        <w:rPr>
          <w:b/>
        </w:rPr>
        <w:t xml:space="preserve">Esimerkki 8.138</w:t>
      </w:r>
    </w:p>
    <w:p>
      <w:r>
        <w:t xml:space="preserve">Pub nimeltä Zizzi, jonka asiakasarvio on 3/5, tarjoilee ranskalaista ruokaa ja on lapsiystävällinen.</w:t>
      </w:r>
    </w:p>
    <w:p>
      <w:r>
        <w:rPr>
          <w:b/>
        </w:rPr>
        <w:t xml:space="preserve">Tulos</w:t>
      </w:r>
    </w:p>
    <w:p>
      <w:r>
        <w:t xml:space="preserve">name[Zizzi], eatType[pub], food[ranskalainen], customer rating[3/5], familyFriendly[yes], perheystävällinen[yes]</w:t>
      </w:r>
    </w:p>
    <w:p>
      <w:r>
        <w:rPr>
          <w:b/>
        </w:rPr>
        <w:t xml:space="preserve">Esimerkki 8.139</w:t>
      </w:r>
    </w:p>
    <w:p>
      <w:r>
        <w:t xml:space="preserve">Fitzbillies on ranskalaista ruokaa tarjoava kahvila lapsiystävällisessä paikassa joen rannalla, jossa on korkea hintaluokka ja korkea asiakasarvio.</w:t>
      </w:r>
    </w:p>
    <w:p>
      <w:r>
        <w:rPr>
          <w:b/>
        </w:rPr>
        <w:t xml:space="preserve">Tulos</w:t>
      </w:r>
    </w:p>
    <w:p>
      <w:r>
        <w:t xml:space="preserve">name[Fitzbillies], eatType[kahvila], food[ranskalainen], priceRange[yli £30], customer rating[5/5], area[riverside], familyFriendly[yes]</w:t>
      </w:r>
    </w:p>
    <w:p>
      <w:r>
        <w:rPr>
          <w:b/>
        </w:rPr>
        <w:t xml:space="preserve">Esimerkki 8.140</w:t>
      </w:r>
    </w:p>
    <w:p>
      <w:r>
        <w:t xml:space="preserve">Aromi on lapsiystävällinen pubi jokirannassa, jonka asiakasarvosana on 3/5.</w:t>
      </w:r>
    </w:p>
    <w:p>
      <w:r>
        <w:rPr>
          <w:b/>
        </w:rPr>
        <w:t xml:space="preserve">Tulos</w:t>
      </w:r>
    </w:p>
    <w:p>
      <w:r>
        <w:t xml:space="preserve">name[Aromi], eatType[pub], asiakasarvio[3/5], area[riverside], familyFriendly[yes]</w:t>
      </w:r>
    </w:p>
    <w:p>
      <w:r>
        <w:rPr>
          <w:b/>
        </w:rPr>
        <w:t xml:space="preserve">Esimerkki 8.141</w:t>
      </w:r>
    </w:p>
    <w:p>
      <w:r>
        <w:t xml:space="preserve">The Eagle tarjoilee intialaista ruokaa, ja sen asiakasarvosana on keskimäärin.</w:t>
      </w:r>
    </w:p>
    <w:p>
      <w:r>
        <w:rPr>
          <w:b/>
        </w:rPr>
        <w:t xml:space="preserve">Tulos</w:t>
      </w:r>
    </w:p>
    <w:p>
      <w:r>
        <w:t xml:space="preserve">nimi[The Eagle], ruoka[intialainen], asiakasarvio[keskiarvo]</w:t>
      </w:r>
    </w:p>
    <w:p>
      <w:r>
        <w:rPr>
          <w:b/>
        </w:rPr>
        <w:t xml:space="preserve">Esimerkki 8.142</w:t>
      </w:r>
    </w:p>
    <w:p>
      <w:r>
        <w:t xml:space="preserve">Rated 3 out of 5, Strada on lapsiystävällinen ja korkeahintainen.</w:t>
      </w:r>
    </w:p>
    <w:p>
      <w:r>
        <w:rPr>
          <w:b/>
        </w:rPr>
        <w:t xml:space="preserve">Tulos</w:t>
      </w:r>
    </w:p>
    <w:p>
      <w:r>
        <w:t xml:space="preserve">name[Strada], priceRange[high], asiakasarvio[3/5], perheystävällinen[yes]</w:t>
      </w:r>
    </w:p>
    <w:p>
      <w:r>
        <w:rPr>
          <w:b/>
        </w:rPr>
        <w:t xml:space="preserve">Esimerkki 8.143</w:t>
      </w:r>
    </w:p>
    <w:p>
      <w:r>
        <w:t xml:space="preserve">The Mill on eräänlainen pubi, joka tarjoaa intialaista ruokaa, ja sen hintaluokka on korkea, ja se sijaitsee jokiranta-alueella.</w:t>
      </w:r>
    </w:p>
    <w:p>
      <w:r>
        <w:rPr>
          <w:b/>
        </w:rPr>
        <w:t xml:space="preserve">Tulos</w:t>
      </w:r>
    </w:p>
    <w:p>
      <w:r>
        <w:t xml:space="preserve">name[The Mill], eatType[pub], food[Indian], priceRange[high], area[riverside]</w:t>
      </w:r>
    </w:p>
    <w:p>
      <w:r>
        <w:rPr>
          <w:b/>
        </w:rPr>
        <w:t xml:space="preserve">Esimerkki 8.144</w:t>
      </w:r>
    </w:p>
    <w:p>
      <w:r>
        <w:t xml:space="preserve">Joen lähellä on halpa sushiravintola The Phoenix.</w:t>
      </w:r>
    </w:p>
    <w:p>
      <w:r>
        <w:rPr>
          <w:b/>
        </w:rPr>
        <w:t xml:space="preserve">Tulos</w:t>
      </w:r>
    </w:p>
    <w:p>
      <w:r>
        <w:t xml:space="preserve">nimi[The Phoenix], ruoka[japanilainen], hintaluokka[alle £20], asiakasarvio[alhainen], alue[riverside]</w:t>
      </w:r>
    </w:p>
    <w:p>
      <w:r>
        <w:rPr>
          <w:b/>
        </w:rPr>
        <w:t xml:space="preserve">Esimerkki 8.145</w:t>
      </w:r>
    </w:p>
    <w:p>
      <w:r>
        <w:t xml:space="preserve">The Rice Boat on lapsiystävällinen englantilainen ravintola joen rannalla, jolla on hyvät asiakasarviot.</w:t>
      </w:r>
    </w:p>
    <w:p>
      <w:r>
        <w:rPr>
          <w:b/>
        </w:rPr>
        <w:t xml:space="preserve">Tulos</w:t>
      </w:r>
    </w:p>
    <w:p>
      <w:r>
        <w:t xml:space="preserve">nimi[The Rice Boat], ruoka[englanninkielinen], asiakkaiden arvostelu[korkea], alue[jokiranta], perheystävällinen[kyllä]</w:t>
      </w:r>
    </w:p>
    <w:p>
      <w:r>
        <w:rPr>
          <w:b/>
        </w:rPr>
        <w:t xml:space="preserve">Esimerkki 8.146</w:t>
      </w:r>
    </w:p>
    <w:p>
      <w:r>
        <w:t xml:space="preserve">Café Brazilin lähellä sijaitseva The Cambridge Blue -niminen pubi tarjoilee ranskalaista ruokaa korkeaan hintaluokkaan.</w:t>
      </w:r>
    </w:p>
    <w:p>
      <w:r>
        <w:rPr>
          <w:b/>
        </w:rPr>
        <w:t xml:space="preserve">Tulos</w:t>
      </w:r>
    </w:p>
    <w:p>
      <w:r>
        <w:t xml:space="preserve">name[The Cambridge Blue], eatType[pub], food[French], priceRange[high], near[Café Brazil]</w:t>
      </w:r>
    </w:p>
    <w:p>
      <w:r>
        <w:rPr>
          <w:b/>
        </w:rPr>
        <w:t xml:space="preserve">Esimerkki 8.147</w:t>
      </w:r>
    </w:p>
    <w:p>
      <w:r>
        <w:t xml:space="preserve">Crowne Plaza -hotellin lähellä sijaitsee Taste of Cambridge, perheystävällinen kahvila kaupungin keskustassa, jossa tarjoillaan ranskalaista ruokaa.</w:t>
      </w:r>
    </w:p>
    <w:p>
      <w:r>
        <w:rPr>
          <w:b/>
        </w:rPr>
        <w:t xml:space="preserve">Tulos</w:t>
      </w:r>
    </w:p>
    <w:p>
      <w:r>
        <w:t xml:space="preserve">name[Taste of Cambridge], eatType[kahvila], ruoka[ranskalainen], alue[kaupungin keskusta], perheystävällinen[kyllä], lähellä[Crowne Plaza Hotel]</w:t>
      </w:r>
    </w:p>
    <w:p>
      <w:r>
        <w:rPr>
          <w:b/>
        </w:rPr>
        <w:t xml:space="preserve">Esimerkki 8.148</w:t>
      </w:r>
    </w:p>
    <w:p>
      <w:r>
        <w:t xml:space="preserve">Tutustu The Twenty Two -pubiin Riversidessa, lähellä Café Sicilia -ravintolaa, jonka asiakkaamme ovat arvioineet 5 pisteellä 5:stä.</w:t>
      </w:r>
    </w:p>
    <w:p>
      <w:r>
        <w:rPr>
          <w:b/>
        </w:rPr>
        <w:t xml:space="preserve">Tulos</w:t>
      </w:r>
    </w:p>
    <w:p>
      <w:r>
        <w:t xml:space="preserve">nimi[The Twenty Two], eatType[pub], asiakasarvio[5/5], alue[riverside], lähellä[Café Sicilia]</w:t>
      </w:r>
    </w:p>
    <w:p>
      <w:r>
        <w:rPr>
          <w:b/>
        </w:rPr>
        <w:t xml:space="preserve">Esimerkki 8.149</w:t>
      </w:r>
    </w:p>
    <w:p>
      <w:r>
        <w:t xml:space="preserve">Kaupungin keskustassa on perheystävällinen pubi The Olive Grove, jossa on edulliset hinnat.</w:t>
      </w:r>
    </w:p>
    <w:p>
      <w:r>
        <w:rPr>
          <w:b/>
        </w:rPr>
        <w:t xml:space="preserve">Tulos</w:t>
      </w:r>
    </w:p>
    <w:p>
      <w:r>
        <w:t xml:space="preserve">name[The Olive Grove], eatType[pub], priceRange[alle £20], area[kaupungin keskusta], familyFriendly[yes]</w:t>
      </w:r>
    </w:p>
    <w:p>
      <w:r>
        <w:rPr>
          <w:b/>
        </w:rPr>
        <w:t xml:space="preserve">Esimerkki 8.150</w:t>
      </w:r>
    </w:p>
    <w:p>
      <w:r>
        <w:t xml:space="preserve">Burger Kingin lähellä on kalliihin hintoihin perustuva kahvila nimeltä The Eagle.</w:t>
      </w:r>
    </w:p>
    <w:p>
      <w:r>
        <w:rPr>
          <w:b/>
        </w:rPr>
        <w:t xml:space="preserve">Tulos</w:t>
      </w:r>
    </w:p>
    <w:p>
      <w:r>
        <w:t xml:space="preserve">name[The Eagle], eatType[kahvila], ruoka[ranskalainen], priceRange[yli £30], asiakasarvio[alhainen], alue[riverside], perheystävällinen[kyllä], lähellä[Burger King]</w:t>
      </w:r>
    </w:p>
    <w:p>
      <w:r>
        <w:rPr>
          <w:b/>
        </w:rPr>
        <w:t xml:space="preserve">Esimerkki 8.151</w:t>
      </w:r>
    </w:p>
    <w:p>
      <w:r>
        <w:t xml:space="preserve">Express by Holiday Inn -hotellin lähellä sijaitseva Fitzbillies on korkeahintainen, perheystävällinen, ja sen asiakasarvosana on keskimäärin.</w:t>
      </w:r>
    </w:p>
    <w:p>
      <w:r>
        <w:rPr>
          <w:b/>
        </w:rPr>
        <w:t xml:space="preserve">Tulos</w:t>
      </w:r>
    </w:p>
    <w:p>
      <w:r>
        <w:t xml:space="preserve">name[Fitzbillies], priceRange[high], asiakasarvio[average], perheystävällinen[yes], lähellä[Express by Holiday Inn]</w:t>
      </w:r>
    </w:p>
    <w:p>
      <w:r>
        <w:rPr>
          <w:b/>
        </w:rPr>
        <w:t xml:space="preserve">Esimerkki 8.152</w:t>
      </w:r>
    </w:p>
    <w:p>
      <w:r>
        <w:t xml:space="preserve">Cotto löytyy läheltä Ranchia. Se on perheystävällinen pikaruokaravintola. Sillä on kuitenkin huono asiakasarvio.</w:t>
      </w:r>
    </w:p>
    <w:p>
      <w:r>
        <w:rPr>
          <w:b/>
        </w:rPr>
        <w:t xml:space="preserve">Tulos</w:t>
      </w:r>
    </w:p>
    <w:p>
      <w:r>
        <w:t xml:space="preserve">nimi[Cotto], ruoka[Pikaruoka], asiakasarvio[alhainen], perheystävällinen[kyllä], lähellä[Ranch]</w:t>
      </w:r>
    </w:p>
    <w:p>
      <w:r>
        <w:rPr>
          <w:b/>
        </w:rPr>
        <w:t xml:space="preserve">Esimerkki 8.153</w:t>
      </w:r>
    </w:p>
    <w:p>
      <w:r>
        <w:t xml:space="preserve">Strada on erittäin arvostettu ranskalainen ravintola, jossa tarjoillaan ruokaa yli 30 punnan hintaan.  Se sijaitsee lähellä Rainbow Vegetarian Café -ravintolaa.  Strada ei palvele lapsia.</w:t>
      </w:r>
    </w:p>
    <w:p>
      <w:r>
        <w:rPr>
          <w:b/>
        </w:rPr>
        <w:t xml:space="preserve">Tulos</w:t>
      </w:r>
    </w:p>
    <w:p>
      <w:r>
        <w:t xml:space="preserve">nimi[Strada], ruoka[ranskalainen], hintaluokka[yli £30], asiakasarvio[5/5], perheystävällinen[ei], lähellä[Rainbow Vegetarian Café]</w:t>
      </w:r>
    </w:p>
    <w:p>
      <w:r>
        <w:rPr>
          <w:b/>
        </w:rPr>
        <w:t xml:space="preserve">Esimerkki 8.154</w:t>
      </w:r>
    </w:p>
    <w:p>
      <w:r>
        <w:t xml:space="preserve">Café Sicilian lähellä sijaitsevalla pikaruokapaikalla The Punterilla on keskimääräinen asiakasarvio. Se ei ole perheystävällinen, on halpa ja kahvila.</w:t>
      </w:r>
    </w:p>
    <w:p>
      <w:r>
        <w:rPr>
          <w:b/>
        </w:rPr>
        <w:t xml:space="preserve">Tulos</w:t>
      </w:r>
    </w:p>
    <w:p>
      <w:r>
        <w:t xml:space="preserve">name[The Punter], eatType[kahvila], food[Pikaruoka], priceRange[halpa], customer rating[keskiarvo], familyFriendly[ei], near[Café Sicilia]</w:t>
      </w:r>
    </w:p>
    <w:p>
      <w:r>
        <w:rPr>
          <w:b/>
        </w:rPr>
        <w:t xml:space="preserve">Esimerkki 8.155</w:t>
      </w:r>
    </w:p>
    <w:p>
      <w:r>
        <w:t xml:space="preserve">Strada Sushi on kohtuuhintainen, perheystävällinen ravintola Rainbow Vegetarian Cafén lähellä.</w:t>
      </w:r>
    </w:p>
    <w:p>
      <w:r>
        <w:rPr>
          <w:b/>
        </w:rPr>
        <w:t xml:space="preserve">Tulos</w:t>
      </w:r>
    </w:p>
    <w:p>
      <w:r>
        <w:t xml:space="preserve">nimi[Strada], ruoka[japanilainen], hintaluokka[kohtalainen], asiakasarvio[1/5], perheystävällinen[kyllä], lähellä[Rainbow Vegetarian Café]</w:t>
      </w:r>
    </w:p>
    <w:p>
      <w:r>
        <w:rPr>
          <w:b/>
        </w:rPr>
        <w:t xml:space="preserve">Esimerkki 8.156</w:t>
      </w:r>
    </w:p>
    <w:p>
      <w:r>
        <w:t xml:space="preserve">Strada on kiinalaista ruokaa tarjoava pubi, joka sijaitsee lähellä Yippee Noodle Baria, ja sen asiakasarvio on 5/5.</w:t>
      </w:r>
    </w:p>
    <w:p>
      <w:r>
        <w:rPr>
          <w:b/>
        </w:rPr>
        <w:t xml:space="preserve">Tulos</w:t>
      </w:r>
    </w:p>
    <w:p>
      <w:r>
        <w:t xml:space="preserve">name[Strada], eatType[pub], food[kiinalainen], asiakasarvio[5/5], near[Yippee Noodle Bar]</w:t>
      </w:r>
    </w:p>
    <w:p>
      <w:r>
        <w:rPr>
          <w:b/>
        </w:rPr>
        <w:t xml:space="preserve">Esimerkki 8.157</w:t>
      </w:r>
    </w:p>
    <w:p>
      <w:r>
        <w:t xml:space="preserve">The Twenty Two on lapsiystävällinen ravintola, joka sijaitsee jokiranta-alueella ja tarjoilee ranskalaista ruokaa.</w:t>
      </w:r>
    </w:p>
    <w:p>
      <w:r>
        <w:rPr>
          <w:b/>
        </w:rPr>
        <w:t xml:space="preserve">Tulos</w:t>
      </w:r>
    </w:p>
    <w:p>
      <w:r>
        <w:t xml:space="preserve">nimi[The Twenty Two], ruoka[ranskalainen], alue[jokiranta], perheystävällinen[kyllä]</w:t>
      </w:r>
    </w:p>
    <w:p>
      <w:r>
        <w:rPr>
          <w:b/>
        </w:rPr>
        <w:t xml:space="preserve">Esimerkki 8.158</w:t>
      </w:r>
    </w:p>
    <w:p>
      <w:r>
        <w:t xml:space="preserve">Bibimbap House on korkeahintainen take away -ravintola. Se sijaitsee Clare Hallin lähellä lähellä kaupungin keskustaa.</w:t>
      </w:r>
    </w:p>
    <w:p>
      <w:r>
        <w:rPr>
          <w:b/>
        </w:rPr>
        <w:t xml:space="preserve">Tulos</w:t>
      </w:r>
    </w:p>
    <w:p>
      <w:r>
        <w:t xml:space="preserve">nimi[Bibimbap House], ruoka[Pikaruoka], hintaluokka[korkea], alue[riverside], lähellä[Clare Hall]</w:t>
      </w:r>
    </w:p>
    <w:p>
      <w:r>
        <w:rPr>
          <w:b/>
        </w:rPr>
        <w:t xml:space="preserve">Esimerkki 8.159</w:t>
      </w:r>
    </w:p>
    <w:p>
      <w:r>
        <w:t xml:space="preserve">The Mill on joen varrella sijaitseva pubi, jossa on englantilaista ruokaa korkeilla hinnoilla.</w:t>
      </w:r>
    </w:p>
    <w:p>
      <w:r>
        <w:rPr>
          <w:b/>
        </w:rPr>
        <w:t xml:space="preserve">Tulos</w:t>
      </w:r>
    </w:p>
    <w:p>
      <w:r>
        <w:t xml:space="preserve">name[The Mill], eatType[pub], food[English], priceRange[high], area[riverside]</w:t>
      </w:r>
    </w:p>
    <w:p>
      <w:r>
        <w:rPr>
          <w:b/>
        </w:rPr>
        <w:t xml:space="preserve">Esimerkki 8.160</w:t>
      </w:r>
    </w:p>
    <w:p>
      <w:r>
        <w:t xml:space="preserve">Aromi on perheystävällinen ranskalainen kahvila, joka on arvioitu keskinkertaiseksi. Se sijaitsee lähellä jokirantaa.</w:t>
      </w:r>
    </w:p>
    <w:p>
      <w:r>
        <w:rPr>
          <w:b/>
        </w:rPr>
        <w:t xml:space="preserve">Tulos</w:t>
      </w:r>
    </w:p>
    <w:p>
      <w:r>
        <w:t xml:space="preserve">name[Aromi], eatType[kahvila], ruoka[ranskalainen], asiakasarvio[keskiarvo], alue[jokiranta], perheystävällinen[kyllä]</w:t>
      </w:r>
    </w:p>
    <w:p>
      <w:r>
        <w:rPr>
          <w:b/>
        </w:rPr>
        <w:t xml:space="preserve">Esimerkki 8.161</w:t>
      </w:r>
    </w:p>
    <w:p>
      <w:r>
        <w:t xml:space="preserve">Zizzi on lapsiystävällinen kahvila, joka sijaitsee lähellä kaupungin keskustaa. Vaikka sillä on hyvät asiakasarviot, sen hinnat vaihtelevat 20-25 punnan välillä.</w:t>
      </w:r>
    </w:p>
    <w:p>
      <w:r>
        <w:rPr>
          <w:b/>
        </w:rPr>
        <w:t xml:space="preserve">Tulos</w:t>
      </w:r>
    </w:p>
    <w:p>
      <w:r>
        <w:t xml:space="preserve">name[Zizzi], eatType[kahvila], priceRange[£20-25], customer rating[korkea], area[kaupungin keskusta], familyFriendly[no]</w:t>
      </w:r>
    </w:p>
    <w:p>
      <w:r>
        <w:rPr>
          <w:b/>
        </w:rPr>
        <w:t xml:space="preserve">Esimerkki 8.162</w:t>
      </w:r>
    </w:p>
    <w:p>
      <w:r>
        <w:t xml:space="preserve">Browns Cambridge tarjoaa kiinalaista ruokaa korkeaan hintaluokkaan. Sen asiakasarvosana on 1 viidestä.</w:t>
      </w:r>
    </w:p>
    <w:p>
      <w:r>
        <w:rPr>
          <w:b/>
        </w:rPr>
        <w:t xml:space="preserve">Tulos</w:t>
      </w:r>
    </w:p>
    <w:p>
      <w:r>
        <w:t xml:space="preserve">name[Browns Cambridge], food[kiinalainen], priceRange[korkea], customer rating[1/5]</w:t>
      </w:r>
    </w:p>
    <w:p>
      <w:r>
        <w:rPr>
          <w:b/>
        </w:rPr>
        <w:t xml:space="preserve">Esimerkki 8.163</w:t>
      </w:r>
    </w:p>
    <w:p>
      <w:r>
        <w:t xml:space="preserve">Golden Palace on erittäin halpa ravintola, joka sijaitsee kaupungin keskustassa ja tarjoaa take away -ravintoloita.</w:t>
      </w:r>
    </w:p>
    <w:p>
      <w:r>
        <w:rPr>
          <w:b/>
        </w:rPr>
        <w:t xml:space="preserve">Tulos</w:t>
      </w:r>
    </w:p>
    <w:p>
      <w:r>
        <w:t xml:space="preserve">name[The Golden Palace], eatType[kahvila], food[pikaruoka], priceRange[alle £20], customer rating[alhainen], area[riverside]</w:t>
      </w:r>
    </w:p>
    <w:p>
      <w:r>
        <w:rPr>
          <w:b/>
        </w:rPr>
        <w:t xml:space="preserve">Esimerkki 8.164</w:t>
      </w:r>
    </w:p>
    <w:p>
      <w:r>
        <w:t xml:space="preserve">Kaupungin keskustassa Yippee Noodle Barin lähellä on kiinalainen ravintola Alimentum. Vaikka se on halpa ruokapaikka, sen asiakkaat suosittelevat sitä ja antoivat sille arvosanan 5/5.</w:t>
      </w:r>
    </w:p>
    <w:p>
      <w:r>
        <w:rPr>
          <w:b/>
        </w:rPr>
        <w:t xml:space="preserve">Tulos</w:t>
      </w:r>
    </w:p>
    <w:p>
      <w:r>
        <w:t xml:space="preserve">nimi[Alimentum], ruoka[kiinalainen], hintaluokka[halpa], asiakasarvio[5/5], alue[keskusta], lähellä[Yippee Noodle Bar]</w:t>
      </w:r>
    </w:p>
    <w:p>
      <w:r>
        <w:rPr>
          <w:b/>
        </w:rPr>
        <w:t xml:space="preserve">Esimerkki 8.165</w:t>
      </w:r>
    </w:p>
    <w:p>
      <w:r>
        <w:t xml:space="preserve">Alimentum tarjoaa kiinalaista ruokaa, jolla on keskinkertaiset asiakasarviot ja korkea hinta.  Se sijaitsee jokirannassa lähellä Yippee Noodle Baria.</w:t>
      </w:r>
    </w:p>
    <w:p>
      <w:r>
        <w:rPr>
          <w:b/>
        </w:rPr>
        <w:t xml:space="preserve">Tulos</w:t>
      </w:r>
    </w:p>
    <w:p>
      <w:r>
        <w:t xml:space="preserve">nimi[Alimentum], ruoka[kiinalainen], hintaluokka[korkea], asiakkaiden arvostelu[keskiarvo], alue[riverside], lähellä[Yippee Noodle Bar]</w:t>
      </w:r>
    </w:p>
    <w:p>
      <w:r>
        <w:rPr>
          <w:b/>
        </w:rPr>
        <w:t xml:space="preserve">Esimerkki 8.166</w:t>
      </w:r>
    </w:p>
    <w:p>
      <w:r>
        <w:t xml:space="preserve">Älä käy The Eagle -ravintolassa, se on halpamainen pikaruokapaikka.</w:t>
      </w:r>
    </w:p>
    <w:p>
      <w:r>
        <w:rPr>
          <w:b/>
        </w:rPr>
        <w:t xml:space="preserve">Tulos</w:t>
      </w:r>
    </w:p>
    <w:p>
      <w:r>
        <w:t xml:space="preserve">nimi[The Eagle], ruoka[Pikaruoka], asiakasarvio[alhainen]</w:t>
      </w:r>
    </w:p>
    <w:p>
      <w:r>
        <w:rPr>
          <w:b/>
        </w:rPr>
        <w:t xml:space="preserve">Esimerkki 8.167</w:t>
      </w:r>
    </w:p>
    <w:p>
      <w:r>
        <w:t xml:space="preserve">Kaikki ikäryhmät eivät ole sallittuja kaupassa Zizzi-pubissa, joka tarjoaa laadukasta ruokaa ja juomia.</w:t>
      </w:r>
    </w:p>
    <w:p>
      <w:r>
        <w:rPr>
          <w:b/>
        </w:rPr>
        <w:t xml:space="preserve">Tulos</w:t>
      </w:r>
    </w:p>
    <w:p>
      <w:r>
        <w:t xml:space="preserve">name[Zizzi], eatType[pub], food[Pikaruokaa], customer rating[alhainen], familyFriendly[no]</w:t>
      </w:r>
    </w:p>
    <w:p>
      <w:r>
        <w:rPr>
          <w:b/>
        </w:rPr>
        <w:t xml:space="preserve">Esimerkki 8.168</w:t>
      </w:r>
    </w:p>
    <w:p>
      <w:r>
        <w:t xml:space="preserve">Blue Spice on perheystävällinen, asiakasarvosanan 5/5 saaneen ravintola, joka sijaitsee joen rannalla ja on todella halpa.</w:t>
      </w:r>
    </w:p>
    <w:p>
      <w:r>
        <w:rPr>
          <w:b/>
        </w:rPr>
        <w:t xml:space="preserve">Tulos</w:t>
      </w:r>
    </w:p>
    <w:p>
      <w:r>
        <w:t xml:space="preserve">nimi[Blue Spice], hintaluokka[halpa], asiakasarvio[5/5], alue[riverside], perheystävällinen[kyllä]</w:t>
      </w:r>
    </w:p>
    <w:p>
      <w:r>
        <w:rPr>
          <w:b/>
        </w:rPr>
        <w:t xml:space="preserve">Esimerkki 8.169</w:t>
      </w:r>
    </w:p>
    <w:p>
      <w:r>
        <w:t xml:space="preserve">Loch Fyne on ei-perheystävällinen kiinalainen ravintola.</w:t>
      </w:r>
    </w:p>
    <w:p>
      <w:r>
        <w:rPr>
          <w:b/>
        </w:rPr>
        <w:t xml:space="preserve">Tulos</w:t>
      </w:r>
    </w:p>
    <w:p>
      <w:r>
        <w:t xml:space="preserve">name[Loch Fyne], eatType[ravintola], food[kiinalainen], familyFriendly[ei]</w:t>
      </w:r>
    </w:p>
    <w:p>
      <w:r>
        <w:rPr>
          <w:b/>
        </w:rPr>
        <w:t xml:space="preserve">Esimerkki 8.170</w:t>
      </w:r>
    </w:p>
    <w:p>
      <w:r>
        <w:t xml:space="preserve">Strada on kohtuuhintainen ravintola, jonka asiakasarvosana on 1/5. Sitä ei suositella lapsille.</w:t>
      </w:r>
    </w:p>
    <w:p>
      <w:r>
        <w:rPr>
          <w:b/>
        </w:rPr>
        <w:t xml:space="preserve">Tulos</w:t>
      </w:r>
    </w:p>
    <w:p>
      <w:r>
        <w:t xml:space="preserve">name[Strada], priceRange[kohtalainen], asiakasarvio[1/5], perheystävällinen[ei]</w:t>
      </w:r>
    </w:p>
    <w:p>
      <w:r>
        <w:rPr>
          <w:b/>
        </w:rPr>
        <w:t xml:space="preserve">Esimerkki 8.171</w:t>
      </w:r>
    </w:p>
    <w:p>
      <w:r>
        <w:t xml:space="preserve">The Dumpling Tree on ravintola, joka tarjoilee japanilaista ruokaa edullisesti.</w:t>
      </w:r>
    </w:p>
    <w:p>
      <w:r>
        <w:rPr>
          <w:b/>
        </w:rPr>
        <w:t xml:space="preserve">Tulos</w:t>
      </w:r>
    </w:p>
    <w:p>
      <w:r>
        <w:t xml:space="preserve">name[The Dumpling Tree], eatType[ravintola], food[japanilainen], priceRange[halpa]</w:t>
      </w:r>
    </w:p>
    <w:p>
      <w:r>
        <w:rPr>
          <w:b/>
        </w:rPr>
        <w:t xml:space="preserve">Esimerkki 8.172</w:t>
      </w:r>
    </w:p>
    <w:p>
      <w:r>
        <w:t xml:space="preserve">Fitzbillies sijaitsee lähellä kohdetta The Six Bells. Se tarjoilee englantilaista ruokaa yli 30 punnan hintaan.</w:t>
      </w:r>
    </w:p>
    <w:p>
      <w:r>
        <w:rPr>
          <w:b/>
        </w:rPr>
        <w:t xml:space="preserve">Tulos</w:t>
      </w:r>
    </w:p>
    <w:p>
      <w:r>
        <w:t xml:space="preserve">nimi[Fitzbillies], ruoka[englantilainen], hintaluokka[yli £30], lähellä[The Six Bells]</w:t>
      </w:r>
    </w:p>
    <w:p>
      <w:r>
        <w:rPr>
          <w:b/>
        </w:rPr>
        <w:t xml:space="preserve">Esimerkki 8.173</w:t>
      </w:r>
    </w:p>
    <w:p>
      <w:r>
        <w:t xml:space="preserve">The Waterman on Riversidessa sijaitseva ranskalainen pubi. Sen asiakasarvosana on keskimäärin.</w:t>
      </w:r>
    </w:p>
    <w:p>
      <w:r>
        <w:rPr>
          <w:b/>
        </w:rPr>
        <w:t xml:space="preserve">Tulos</w:t>
      </w:r>
    </w:p>
    <w:p>
      <w:r>
        <w:t xml:space="preserve">nimi[The Waterman], eatType[pub], ruoka[ranskalainen], asiakasarvio[keskiarvo], alue[riverside]</w:t>
      </w:r>
    </w:p>
    <w:p>
      <w:r>
        <w:rPr>
          <w:b/>
        </w:rPr>
        <w:t xml:space="preserve">Esimerkki 8.174</w:t>
      </w:r>
    </w:p>
    <w:p>
      <w:r>
        <w:t xml:space="preserve">Jos haluat japanilaista ruokaa, The Cambridge Blue on kohtuullinen, mutta sillä on huono asiakasarvio.</w:t>
      </w:r>
    </w:p>
    <w:p>
      <w:r>
        <w:rPr>
          <w:b/>
        </w:rPr>
        <w:t xml:space="preserve">Tulos</w:t>
      </w:r>
    </w:p>
    <w:p>
      <w:r>
        <w:t xml:space="preserve">name[The Cambridge Blue], eatType[ravintola], food[japanilainen], customer rating[alhainen]</w:t>
      </w:r>
    </w:p>
    <w:p>
      <w:r>
        <w:rPr>
          <w:b/>
        </w:rPr>
        <w:t xml:space="preserve">Esimerkki 8.175</w:t>
      </w:r>
    </w:p>
    <w:p>
      <w:r>
        <w:t xml:space="preserve">Phoenix on kolmen tähden viini- ja juustokauppa, joka sijaitsee keskustan ulkopuolella ja jonka hinta on korkea.</w:t>
      </w:r>
    </w:p>
    <w:p>
      <w:r>
        <w:rPr>
          <w:b/>
        </w:rPr>
        <w:t xml:space="preserve">Tulos</w:t>
      </w:r>
    </w:p>
    <w:p>
      <w:r>
        <w:t xml:space="preserve">nimi[The Phoenix], ruoka[ranskalainen], hintaluokka[korkea], asiakasarvio[3/5], alue[riverside]</w:t>
      </w:r>
    </w:p>
    <w:p>
      <w:r>
        <w:rPr>
          <w:b/>
        </w:rPr>
        <w:t xml:space="preserve">Esimerkki 8.176</w:t>
      </w:r>
    </w:p>
    <w:p>
      <w:r>
        <w:t xml:space="preserve">The Travellers Rest Beefeater on perheystävällinen ravintola, jossa voit syödä edullisesti.</w:t>
      </w:r>
    </w:p>
    <w:p>
      <w:r>
        <w:rPr>
          <w:b/>
        </w:rPr>
        <w:t xml:space="preserve">Tulos</w:t>
      </w:r>
    </w:p>
    <w:p>
      <w:r>
        <w:t xml:space="preserve">name[Travellers Rest Beefeater], eatType[ravintola], priceRange[halpa], familyFriendly[kyllä]</w:t>
      </w:r>
    </w:p>
    <w:p>
      <w:r>
        <w:rPr>
          <w:b/>
        </w:rPr>
        <w:t xml:space="preserve">Esimerkki 8.177</w:t>
      </w:r>
    </w:p>
    <w:p>
      <w:r>
        <w:t xml:space="preserve">Fitzbillies sijaitsee lähellä Express by Holiday Inn -hotellia, jossa on halpa hintaluokka ja keskimääräinen asiakasarvio. Se on myös perheystävällinen.</w:t>
      </w:r>
    </w:p>
    <w:p>
      <w:r>
        <w:rPr>
          <w:b/>
        </w:rPr>
        <w:t xml:space="preserve">Tulos</w:t>
      </w:r>
    </w:p>
    <w:p>
      <w:r>
        <w:t xml:space="preserve">name[Fitzbillies], priceRange[halpa], asiakasarvio[keskiarvo], perheystävällinen[kyllä], lähellä[Express by Holiday Inn]</w:t>
      </w:r>
    </w:p>
    <w:p>
      <w:r>
        <w:rPr>
          <w:b/>
        </w:rPr>
        <w:t xml:space="preserve">Esimerkki 8.178</w:t>
      </w:r>
    </w:p>
    <w:p>
      <w:r>
        <w:t xml:space="preserve">Café Rougen vieressä on brittiläinen ravintola Cotto.</w:t>
      </w:r>
    </w:p>
    <w:p>
      <w:r>
        <w:rPr>
          <w:b/>
        </w:rPr>
        <w:t xml:space="preserve">Tulos</w:t>
      </w:r>
    </w:p>
    <w:p>
      <w:r>
        <w:t xml:space="preserve">nimi[Cotto], ruoka[Englanti], lähellä[Café Rouge]</w:t>
      </w:r>
    </w:p>
    <w:p>
      <w:r>
        <w:rPr>
          <w:b/>
        </w:rPr>
        <w:t xml:space="preserve">Esimerkki 8.179</w:t>
      </w:r>
    </w:p>
    <w:p>
      <w:r>
        <w:t xml:space="preserve">Burger Kingin lähellä on lapsiystävällinen italialainen kahvila The Eagle, joka on saanut 3 arvosanaa 5:stä ja kohtuullisen hintainen.</w:t>
      </w:r>
    </w:p>
    <w:p>
      <w:r>
        <w:rPr>
          <w:b/>
        </w:rPr>
        <w:t xml:space="preserve">Tulos</w:t>
      </w:r>
    </w:p>
    <w:p>
      <w:r>
        <w:t xml:space="preserve">name[The Eagle], eatType[kahvila], food[italialainen], priceRange[kohtalainen], asiakasarvio[3/5], area[riverside], familyFriendly[yes], near[Burger King]</w:t>
      </w:r>
    </w:p>
    <w:p>
      <w:r>
        <w:rPr>
          <w:b/>
        </w:rPr>
        <w:t xml:space="preserve">Esimerkki 8.180</w:t>
      </w:r>
    </w:p>
    <w:p>
      <w:r>
        <w:t xml:space="preserve">Fitzbillies on yläluokkainen, jokirannassa sijaitseva kahvila, jossa on erittäin hyvää ruokaa ilman lapsiystävällistä ympäristöä.  Hinnat ovat pikaruoan keskitasoa korkeammat.</w:t>
      </w:r>
    </w:p>
    <w:p>
      <w:r>
        <w:rPr>
          <w:b/>
        </w:rPr>
        <w:t xml:space="preserve">Tulos</w:t>
      </w:r>
    </w:p>
    <w:p>
      <w:r>
        <w:t xml:space="preserve">name[Fitzbillies], eatType[kahvila], food[pikaruoka], priceRange[yli £30], customer rating[korkea], area[riverside], familyFriendly[no]</w:t>
      </w:r>
    </w:p>
    <w:p>
      <w:r>
        <w:rPr>
          <w:b/>
        </w:rPr>
        <w:t xml:space="preserve">Esimerkki 8.181</w:t>
      </w:r>
    </w:p>
    <w:p>
      <w:r>
        <w:t xml:space="preserve">Perheystävällinen kahvila, jonka hinnat ovat alle 20 puntaa ja joka sijaitsee The Bakersin lähellä. Nimeltään Giraffe, se on arvioitu asiakkaiden toimesta laiksi.</w:t>
      </w:r>
    </w:p>
    <w:p>
      <w:r>
        <w:rPr>
          <w:b/>
        </w:rPr>
        <w:t xml:space="preserve">Tulos</w:t>
      </w:r>
    </w:p>
    <w:p>
      <w:r>
        <w:t xml:space="preserve">name[Kirahvi], eatType[kahvila], priceRange[alle £20], customer rating[alhainen], familyFriendly[kyllä], near[The Bakers]</w:t>
      </w:r>
    </w:p>
    <w:p>
      <w:r>
        <w:rPr>
          <w:b/>
        </w:rPr>
        <w:t xml:space="preserve">Esimerkki 8.182</w:t>
      </w:r>
    </w:p>
    <w:p>
      <w:r>
        <w:t xml:space="preserve">The Wrestlers on halpa perheystävällinen ranskalainen pubi ja kahvila, joka sijaitsee lähellä Raja Indian Cuisine -ravintolaa lähellä jokirantaa.</w:t>
      </w:r>
    </w:p>
    <w:p>
      <w:r>
        <w:rPr>
          <w:b/>
        </w:rPr>
        <w:t xml:space="preserve">Tulos</w:t>
      </w:r>
    </w:p>
    <w:p>
      <w:r>
        <w:t xml:space="preserve">name[The Wrestlers], eatType[kahvila], food[ranskalainen], priceRange[halpa], area[riverside], familyFriendly[yes], near[Raja Indian Cuisine]</w:t>
      </w:r>
    </w:p>
    <w:p>
      <w:r>
        <w:rPr>
          <w:b/>
        </w:rPr>
        <w:t xml:space="preserve">Esimerkki 8.183</w:t>
      </w:r>
    </w:p>
    <w:p>
      <w:r>
        <w:t xml:space="preserve">The Bakersin lähellä on ravintola nimeltä The Plough. Se on perheystävällinen ja hintaluokka on korkea.</w:t>
      </w:r>
    </w:p>
    <w:p>
      <w:r>
        <w:rPr>
          <w:b/>
        </w:rPr>
        <w:t xml:space="preserve">Tulos</w:t>
      </w:r>
    </w:p>
    <w:p>
      <w:r>
        <w:t xml:space="preserve">name[The Plough], eatType[ravintola], priceRange[yli £30], familyFriendly[kyllä], near[The Bakers]</w:t>
      </w:r>
    </w:p>
    <w:p>
      <w:r>
        <w:rPr>
          <w:b/>
        </w:rPr>
        <w:t xml:space="preserve">Esimerkki 8.184</w:t>
      </w:r>
    </w:p>
    <w:p>
      <w:r>
        <w:t xml:space="preserve">Fitzbillies on kaupungin keskustassa sijaitseva keskihintainen ja edullinen ranskalainen kahvila.</w:t>
      </w:r>
    </w:p>
    <w:p>
      <w:r>
        <w:rPr>
          <w:b/>
        </w:rPr>
        <w:t xml:space="preserve">Tulos</w:t>
      </w:r>
    </w:p>
    <w:p>
      <w:r>
        <w:t xml:space="preserve">name[Fitzbillies], eatType[kahvila], food[ranskalainen], priceRange[alle £20], customer rating[keskiarvo], area[kaupungin keskusta], familyFriendly[no]</w:t>
      </w:r>
    </w:p>
    <w:p>
      <w:r>
        <w:rPr>
          <w:b/>
        </w:rPr>
        <w:t xml:space="preserve">Esimerkki 8.185</w:t>
      </w:r>
    </w:p>
    <w:p>
      <w:r>
        <w:t xml:space="preserve">The Waterman on italialainen ravintola, joka on lapsiystävällinen lähellä kaupungin keskustaa, kohtuuhintainen ja jonka asiakasarvosana on 1/5.</w:t>
      </w:r>
    </w:p>
    <w:p>
      <w:r>
        <w:rPr>
          <w:b/>
        </w:rPr>
        <w:t xml:space="preserve">Tulos</w:t>
      </w:r>
    </w:p>
    <w:p>
      <w:r>
        <w:t xml:space="preserve">nimi[The Waterman], ruoka[italialainen], hintaluokka[kohtalainen], asiakkaiden arvostelu[1/5], alue[kaupungin keskusta], perheystävällinen[kyllä]</w:t>
      </w:r>
    </w:p>
    <w:p>
      <w:r>
        <w:rPr>
          <w:b/>
        </w:rPr>
        <w:t xml:space="preserve">Esimerkki 8.186</w:t>
      </w:r>
    </w:p>
    <w:p>
      <w:r>
        <w:t xml:space="preserve">Kaupungin keskustassa on halpa ravintola The Wrestlers, joka tarjoaa take away -toimituksia.</w:t>
      </w:r>
    </w:p>
    <w:p>
      <w:r>
        <w:rPr>
          <w:b/>
        </w:rPr>
        <w:t xml:space="preserve">Tulos</w:t>
      </w:r>
    </w:p>
    <w:p>
      <w:r>
        <w:t xml:space="preserve">nimi[The Wrestlers], ruoka[ranskalainen], hintaluokka[yli £30], asiakasarvio[alhainen], perheystävällinen[kyllä]</w:t>
      </w:r>
    </w:p>
    <w:p>
      <w:r>
        <w:rPr>
          <w:b/>
        </w:rPr>
        <w:t xml:space="preserve">Esimerkki 8.187</w:t>
      </w:r>
    </w:p>
    <w:p>
      <w:r>
        <w:t xml:space="preserve">The Punter on lähellä Café Siciliaa sijaitseva lapsiystävällinen italialainen kahvila, jonka asiakkaat arvioivat korkealle.</w:t>
      </w:r>
    </w:p>
    <w:p>
      <w:r>
        <w:rPr>
          <w:b/>
        </w:rPr>
        <w:t xml:space="preserve">Tulos</w:t>
      </w:r>
    </w:p>
    <w:p>
      <w:r>
        <w:t xml:space="preserve">name[The Punter], eatType[kahvila], food[italialainen], priceRange[£20-25], customer rating[korkea], familyFriendly[kyllä], near[Café Sicilia]</w:t>
      </w:r>
    </w:p>
    <w:p>
      <w:r>
        <w:rPr>
          <w:b/>
        </w:rPr>
        <w:t xml:space="preserve">Esimerkki 8.188</w:t>
      </w:r>
    </w:p>
    <w:p>
      <w:r>
        <w:t xml:space="preserve">Aromi on intialainen kahvila, joka sijaitsee joen rannalla. Sillä on korkea asiakasarvosana ja se on lapsiystävällinen.</w:t>
      </w:r>
    </w:p>
    <w:p>
      <w:r>
        <w:rPr>
          <w:b/>
        </w:rPr>
        <w:t xml:space="preserve">Tulos</w:t>
      </w:r>
    </w:p>
    <w:p>
      <w:r>
        <w:t xml:space="preserve">name[Aromi], eatType[kahvila], food[intialainen], asiakasarvio[korkea], area[riverside], familyFriendly[yes]</w:t>
      </w:r>
    </w:p>
    <w:p>
      <w:r>
        <w:rPr>
          <w:b/>
        </w:rPr>
        <w:t xml:space="preserve">Esimerkki 8.189</w:t>
      </w:r>
    </w:p>
    <w:p>
      <w:r>
        <w:t xml:space="preserve">Kaupungin keskustassa on lapsiystävällinen kahvila nimeltä Blue Spice, joka sijaitsee lähellä Avalonia. Asiakasarvosana 5/5 ja hintaluokka korkeampi.</w:t>
      </w:r>
    </w:p>
    <w:p>
      <w:r>
        <w:rPr>
          <w:b/>
        </w:rPr>
        <w:t xml:space="preserve">Tulos</w:t>
      </w:r>
    </w:p>
    <w:p>
      <w:r>
        <w:t xml:space="preserve">name[Blue Spice], eatType[kahvila], priceRange[yli £30], asiakasarvio[5/5], alue[kaupungin keskusta], perheystävällinen[kyllä], lähellä[Avalon]</w:t>
      </w:r>
    </w:p>
    <w:p>
      <w:r>
        <w:rPr>
          <w:b/>
        </w:rPr>
        <w:t xml:space="preserve">Esimerkki 8.190</w:t>
      </w:r>
    </w:p>
    <w:p>
      <w:r>
        <w:t xml:space="preserve">Tämä The Eagle -niminen paikka on saanut hyvän asiakasarvion ja siellä on italialaista ruokaa.</w:t>
      </w:r>
    </w:p>
    <w:p>
      <w:r>
        <w:rPr>
          <w:b/>
        </w:rPr>
        <w:t xml:space="preserve">Tulos</w:t>
      </w:r>
    </w:p>
    <w:p>
      <w:r>
        <w:t xml:space="preserve">nimi[The Eagle], ruoka[italialainen], asiakasarvio[korkea]</w:t>
      </w:r>
    </w:p>
    <w:p>
      <w:r>
        <w:rPr>
          <w:b/>
        </w:rPr>
        <w:t xml:space="preserve">Esimerkki 8.191</w:t>
      </w:r>
    </w:p>
    <w:p>
      <w:r>
        <w:t xml:space="preserve">Blue Spice on halpa ja perheystävällinen ravintola, joka sijaitsee Riversidessa. Alhainen asiakasarvio.</w:t>
      </w:r>
    </w:p>
    <w:p>
      <w:r>
        <w:rPr>
          <w:b/>
        </w:rPr>
        <w:t xml:space="preserve">Tulos</w:t>
      </w:r>
    </w:p>
    <w:p>
      <w:r>
        <w:t xml:space="preserve">nimi[Blue Spice], hintaluokka[alle £20], asiakasarvio[alhainen], alue[riverside], perheystävällinen[kyllä]</w:t>
      </w:r>
    </w:p>
    <w:p>
      <w:r>
        <w:rPr>
          <w:b/>
        </w:rPr>
        <w:t xml:space="preserve">Esimerkki 8.192</w:t>
      </w:r>
    </w:p>
    <w:p>
      <w:r>
        <w:t xml:space="preserve">The Plough on pubi, joka tarjoaa englantilaista ruokaa lähellä Café Rougea. Sen hintaluokka on 20-25 puntaa ja se on lapsiystävällinen.</w:t>
      </w:r>
    </w:p>
    <w:p>
      <w:r>
        <w:rPr>
          <w:b/>
        </w:rPr>
        <w:t xml:space="preserve">Tulos</w:t>
      </w:r>
    </w:p>
    <w:p>
      <w:r>
        <w:t xml:space="preserve">name[The Plough], eatType[pub], food[English], priceRange[£20-25], familyFriendly[yes], near[Café Rouge]</w:t>
      </w:r>
    </w:p>
    <w:p>
      <w:r>
        <w:rPr>
          <w:b/>
        </w:rPr>
        <w:t xml:space="preserve">Esimerkki 8.193</w:t>
      </w:r>
    </w:p>
    <w:p>
      <w:r>
        <w:t xml:space="preserve">Golden Palace on keskustassa sijaitseva kahvila, jossa tarjoillaan intialaista ruokaa. Sen asiakasarvosana on 3 viidestä ja hinta on kohtuullinen.</w:t>
      </w:r>
    </w:p>
    <w:p>
      <w:r>
        <w:rPr>
          <w:b/>
        </w:rPr>
        <w:t xml:space="preserve">Tulos</w:t>
      </w:r>
    </w:p>
    <w:p>
      <w:r>
        <w:t xml:space="preserve">name[The Golden Palace], eatType[kahvila], food[intialainen], priceRange[kohtalainen], customer rating[3/5], area[keskusta]</w:t>
      </w:r>
    </w:p>
    <w:p>
      <w:r>
        <w:rPr>
          <w:b/>
        </w:rPr>
        <w:t xml:space="preserve">Esimerkki 8.194</w:t>
      </w:r>
    </w:p>
    <w:p>
      <w:r>
        <w:t xml:space="preserve">Loch Fyne tarjoaa ranskalaista ruokaa ravintola-asetelmassa. Hinnat ovat yli 30 puntaa, eikä sitä suositella lapsille.</w:t>
      </w:r>
    </w:p>
    <w:p>
      <w:r>
        <w:rPr>
          <w:b/>
        </w:rPr>
        <w:t xml:space="preserve">Tulos</w:t>
      </w:r>
    </w:p>
    <w:p>
      <w:r>
        <w:t xml:space="preserve">name[Loch Fyne], eatType[ravintola], food[ranskalainen], priceRange[yli £30], familyFriendly[ei]</w:t>
      </w:r>
    </w:p>
    <w:p>
      <w:r>
        <w:rPr>
          <w:b/>
        </w:rPr>
        <w:t xml:space="preserve">Esimerkki 8.195</w:t>
      </w:r>
    </w:p>
    <w:p>
      <w:r>
        <w:t xml:space="preserve">The Eagle on ranskalainen kahvila, joka sijaitsee Burger Kingin lähellä Riversidessa. Asiakasarvosanalla 5/5 ja sen halvalla tämä on loistava perheystävällinen paikka.</w:t>
      </w:r>
    </w:p>
    <w:p>
      <w:r>
        <w:rPr>
          <w:b/>
        </w:rPr>
        <w:t xml:space="preserve">Tulos</w:t>
      </w:r>
    </w:p>
    <w:p>
      <w:r>
        <w:t xml:space="preserve">name[The Eagle], eatType[kahvila], food[ranskalainen], priceRange[halpa], asiakasarvio[5/5], area[riverside], familyFriendly[yes], near[Burger King]</w:t>
      </w:r>
    </w:p>
    <w:p>
      <w:r>
        <w:rPr>
          <w:b/>
        </w:rPr>
        <w:t xml:space="preserve">Esimerkki 8.196</w:t>
      </w:r>
    </w:p>
    <w:p>
      <w:r>
        <w:t xml:space="preserve">The Dumpling Tree Pub toivottaa sinut ja perheesi tervetulleeksi kokeilemaan intialaista keittiötä. Olemme Portland Armsin lähellä</w:t>
      </w:r>
    </w:p>
    <w:p>
      <w:r>
        <w:rPr>
          <w:b/>
        </w:rPr>
        <w:t xml:space="preserve">Tulos</w:t>
      </w:r>
    </w:p>
    <w:p>
      <w:r>
        <w:t xml:space="preserve">name[The Dumpling Tree], eatType[pub], food[Indian], familyFriendly[yes], near[The Portland Arms]</w:t>
      </w:r>
    </w:p>
    <w:p>
      <w:r>
        <w:rPr>
          <w:b/>
        </w:rPr>
        <w:t xml:space="preserve">Esimerkki 8.197</w:t>
      </w:r>
    </w:p>
    <w:p>
      <w:r>
        <w:t xml:space="preserve">Cotto on kohtuuhintainen kahvila, jossa on hampurilaisia ja ranskalaisia. Se sijaitsee Portland Armsin lähellä</w:t>
      </w:r>
    </w:p>
    <w:p>
      <w:r>
        <w:rPr>
          <w:b/>
        </w:rPr>
        <w:t xml:space="preserve">Tulos</w:t>
      </w:r>
    </w:p>
    <w:p>
      <w:r>
        <w:t xml:space="preserve">name[Cotto], eatType[kahvila], food[Pikaruoka], priceRange[£20-25], customer rating[korkea], area[riverside], near[The Portland Arms]</w:t>
      </w:r>
    </w:p>
    <w:p>
      <w:r>
        <w:rPr>
          <w:b/>
        </w:rPr>
        <w:t xml:space="preserve">Esimerkki 8.198</w:t>
      </w:r>
    </w:p>
    <w:p>
      <w:r>
        <w:t xml:space="preserve">The Plough on lapsiystävällinen pubi, joka tarjoilee englantilaista ruokaa kohtuulliseen hintaluokkaan lähellä Café Rougea.</w:t>
      </w:r>
    </w:p>
    <w:p>
      <w:r>
        <w:rPr>
          <w:b/>
        </w:rPr>
        <w:t xml:space="preserve">Tulos</w:t>
      </w:r>
    </w:p>
    <w:p>
      <w:r>
        <w:t xml:space="preserve">name[The Plough], eatType[pub], food[English], priceRange[yli £30], familyFriendly[yes], near[Café Rouge]</w:t>
      </w:r>
    </w:p>
    <w:p>
      <w:r>
        <w:rPr>
          <w:b/>
        </w:rPr>
        <w:t xml:space="preserve">Esimerkki 8.199</w:t>
      </w:r>
    </w:p>
    <w:p>
      <w:r>
        <w:t xml:space="preserve">The Dumpling Tree on ravintola, jossa tarjoillaan kohtuuhintaista pikaruokaa.</w:t>
      </w:r>
    </w:p>
    <w:p>
      <w:r>
        <w:rPr>
          <w:b/>
        </w:rPr>
        <w:t xml:space="preserve">Tulos</w:t>
      </w:r>
    </w:p>
    <w:p>
      <w:r>
        <w:t xml:space="preserve">name[The Dumpling Tree], eatType[ravintola], food[Pikaruoka], priceRange[£20-25]</w:t>
      </w:r>
    </w:p>
    <w:p>
      <w:r>
        <w:rPr>
          <w:b/>
        </w:rPr>
        <w:t xml:space="preserve">Esimerkki 8.200</w:t>
      </w:r>
    </w:p>
    <w:p>
      <w:r>
        <w:t xml:space="preserve">Jos pidät japanilaisesta ruoasta ja nautit rennosta pubimaisesta ympäristöstä, kokeile keskustassa sijaitsevaa Green Mania, joka sijaitsee lähellä Café Rougea.</w:t>
      </w:r>
    </w:p>
    <w:p>
      <w:r>
        <w:rPr>
          <w:b/>
        </w:rPr>
        <w:t xml:space="preserve">Tulos</w:t>
      </w:r>
    </w:p>
    <w:p>
      <w:r>
        <w:t xml:space="preserve">nimi[Green Man], eatType[pub], ruoka[japanilainen], alue[keskusta], lähellä[Café Rouge]</w:t>
      </w:r>
    </w:p>
    <w:p>
      <w:r>
        <w:rPr>
          <w:b/>
        </w:rPr>
        <w:t xml:space="preserve">Esimerkki 8.201</w:t>
      </w:r>
    </w:p>
    <w:p>
      <w:r>
        <w:t xml:space="preserve">Café Brazilin lähellä sijaitsee pubi The Cambridge Blue.  Ruokalistalla on erittäin hyvää englantilaista ruokaa ja hinnat ovat loistavat £20-25.</w:t>
      </w:r>
    </w:p>
    <w:p>
      <w:r>
        <w:rPr>
          <w:b/>
        </w:rPr>
        <w:t xml:space="preserve">Tulos</w:t>
      </w:r>
    </w:p>
    <w:p>
      <w:r>
        <w:t xml:space="preserve">name[The Cambridge Blue], eatType[pub], food[English], priceRange[£20-25], near[Café Brazil]</w:t>
      </w:r>
    </w:p>
    <w:p>
      <w:r>
        <w:rPr>
          <w:b/>
        </w:rPr>
        <w:t xml:space="preserve">Esimerkki 8.202</w:t>
      </w:r>
    </w:p>
    <w:p>
      <w:r>
        <w:t xml:space="preserve">Rice Boat tarjoaa japanilaista ruokaa. Se on perheystävällinen. Asiakasarviot ovat keskimääräiset. Hinnat ovat alle £ 20. Sulje Express by Holiday Inn. 'n alueen jokirantaan.</w:t>
      </w:r>
    </w:p>
    <w:p>
      <w:r>
        <w:rPr>
          <w:b/>
        </w:rPr>
        <w:t xml:space="preserve">Tulos</w:t>
      </w:r>
    </w:p>
    <w:p>
      <w:r>
        <w:t xml:space="preserve">nimi[The Rice Boat], ruoka[japanilainen], hintaluokka[alle £20], asiakasarvio[keskiarvo], alue[riverside], perheystävällinen[ei], lähellä[Express by Holiday Inn]</w:t>
      </w:r>
    </w:p>
    <w:p>
      <w:r>
        <w:rPr>
          <w:b/>
        </w:rPr>
        <w:t xml:space="preserve">Esimerkki 8.203</w:t>
      </w:r>
    </w:p>
    <w:p>
      <w:r>
        <w:t xml:space="preserve">Browns Cambridgea ei suositella perheille.  Se on heikkoluokkainen kahvila, jossa tarjoillaan pikaruokaa.  Se sijaitsee jokiranta-alueella, lähellä Crowne Plaza -hotellia.</w:t>
      </w:r>
    </w:p>
    <w:p>
      <w:r>
        <w:rPr>
          <w:b/>
        </w:rPr>
        <w:t xml:space="preserve">Tulos</w:t>
      </w:r>
    </w:p>
    <w:p>
      <w:r>
        <w:t xml:space="preserve">name[Browns Cambridge], eatType[kahvila], food[pikaruoka], asiakasarvio[alhainen], area[riverside], familyFriendly[no], near[Crowne Plaza Hotel]</w:t>
      </w:r>
    </w:p>
    <w:p>
      <w:r>
        <w:rPr>
          <w:b/>
        </w:rPr>
        <w:t xml:space="preserve">Esimerkki 8.204</w:t>
      </w:r>
    </w:p>
    <w:p>
      <w:r>
        <w:t xml:space="preserve">Edullinen Travellers Rest Beefeater sijaitsee jokiranta-alueella lähellä Café Adriaticia, ja siellä tarjoillaan keskinkertaista ruokaa.</w:t>
      </w:r>
    </w:p>
    <w:p>
      <w:r>
        <w:rPr>
          <w:b/>
        </w:rPr>
        <w:t xml:space="preserve">Tulos</w:t>
      </w:r>
    </w:p>
    <w:p>
      <w:r>
        <w:t xml:space="preserve">name[Travellers Rest Beefeater], priceRange[alle £20], asiakasarvosana[keskiarvo], alue[riverside], lähellä[Café Adriatic]</w:t>
      </w:r>
    </w:p>
    <w:p>
      <w:r>
        <w:rPr>
          <w:b/>
        </w:rPr>
        <w:t xml:space="preserve">Esimerkki 8.205</w:t>
      </w:r>
    </w:p>
    <w:p>
      <w:r>
        <w:t xml:space="preserve">Zizzi on perheystävällinen kahvila, joka sijaitsee kohteessa Riverside ja jonka keskimääräinen luokitus ja hinnat ovat alle 20 puntaa.</w:t>
      </w:r>
    </w:p>
    <w:p>
      <w:r>
        <w:rPr>
          <w:b/>
        </w:rPr>
        <w:t xml:space="preserve">Tulos</w:t>
      </w:r>
    </w:p>
    <w:p>
      <w:r>
        <w:t xml:space="preserve">name[Zizzi], eatType[kahvila], priceRange[alle £20], customer rating[keskiarvo], area[riverside], familyFriendly[yes]</w:t>
      </w:r>
    </w:p>
    <w:p>
      <w:r>
        <w:rPr>
          <w:b/>
        </w:rPr>
        <w:t xml:space="preserve">Esimerkki 8.206</w:t>
      </w:r>
    </w:p>
    <w:p>
      <w:r>
        <w:t xml:space="preserve">The Waterman on Riversidessa sijaitseva korkeahintainen intialainen ruokapaikka, mutta arvostelut ovat keskivertoa eivätkä ne ole lapsiystävällisiä.</w:t>
      </w:r>
    </w:p>
    <w:p>
      <w:r>
        <w:rPr>
          <w:b/>
        </w:rPr>
        <w:t xml:space="preserve">Tulos</w:t>
      </w:r>
    </w:p>
    <w:p>
      <w:r>
        <w:t xml:space="preserve">nimi[The Waterman], ruoka[intialainen], hintaluokka[korkea], asiakkaiden arvostelu[keskiarvo], alue[riverside], perheystävällinen[ei]</w:t>
      </w:r>
    </w:p>
    <w:p>
      <w:r>
        <w:rPr>
          <w:b/>
        </w:rPr>
        <w:t xml:space="preserve">Esimerkki 8.207</w:t>
      </w:r>
    </w:p>
    <w:p>
      <w:r>
        <w:t xml:space="preserve">The Twenty Two sijaitsee lähellä The Rice Boat -ravintolaa kaupungin keskustassa, ja sen hintaluokka on korkea.</w:t>
      </w:r>
    </w:p>
    <w:p>
      <w:r>
        <w:rPr>
          <w:b/>
        </w:rPr>
        <w:t xml:space="preserve">Tulos</w:t>
      </w:r>
    </w:p>
    <w:p>
      <w:r>
        <w:t xml:space="preserve">nimi[The Twenty Two], hintaluokka[korkea], asiakasarvio[3/5], alue[kaupungin keskusta], perheystävällinen[ei], lähellä[The Rice Boat]</w:t>
      </w:r>
    </w:p>
    <w:p>
      <w:r>
        <w:rPr>
          <w:b/>
        </w:rPr>
        <w:t xml:space="preserve">Esimerkki 8.208</w:t>
      </w:r>
    </w:p>
    <w:p>
      <w:r>
        <w:t xml:space="preserve">Cocum on italialaista ruokaa tarjoava kahvila, joka on hinnoiteltu alhaiseksi 1 tähdellä 5:stä. Se on perheystävällinen.</w:t>
      </w:r>
    </w:p>
    <w:p>
      <w:r>
        <w:rPr>
          <w:b/>
        </w:rPr>
        <w:t xml:space="preserve">Tulos</w:t>
      </w:r>
    </w:p>
    <w:p>
      <w:r>
        <w:t xml:space="preserve">name[Cocum], eatType[kahvila], food[italialainen], priceRange[alle £20], customer rating[alhainen], familyFriendly[kyllä]</w:t>
      </w:r>
    </w:p>
    <w:p>
      <w:r>
        <w:rPr>
          <w:b/>
        </w:rPr>
        <w:t xml:space="preserve">Esimerkki 8.209</w:t>
      </w:r>
    </w:p>
    <w:p>
      <w:r>
        <w:t xml:space="preserve">Cambridge Blue tarjoilee perinteistä englantilaista ruokaa, ja se on saanut viiden tähden arvosanan.</w:t>
      </w:r>
    </w:p>
    <w:p>
      <w:r>
        <w:rPr>
          <w:b/>
        </w:rPr>
        <w:t xml:space="preserve">Tulos</w:t>
      </w:r>
    </w:p>
    <w:p>
      <w:r>
        <w:t xml:space="preserve">name[The Cambridge Blue], eatType[ravintola], food[englanti], asiakasarvio[5/5]</w:t>
      </w:r>
    </w:p>
    <w:p>
      <w:r>
        <w:rPr>
          <w:b/>
        </w:rPr>
        <w:t xml:space="preserve">Esimerkki 8.210</w:t>
      </w:r>
    </w:p>
    <w:p>
      <w:r>
        <w:t xml:space="preserve">Golden Palace on kahvila. Se sijaitsee jokiranta-alueella. Korkea hintaluokka ja on saanut 3 arvosanaa 5:stä.</w:t>
      </w:r>
    </w:p>
    <w:p>
      <w:r>
        <w:rPr>
          <w:b/>
        </w:rPr>
        <w:t xml:space="preserve">Tulos</w:t>
      </w:r>
    </w:p>
    <w:p>
      <w:r>
        <w:t xml:space="preserve">name[The Golden Palace], eatType[kahvila], food[ranskalainen], priceRange[korkea], customer rating[3/5], area[riverside]</w:t>
      </w:r>
    </w:p>
    <w:p>
      <w:r>
        <w:rPr>
          <w:b/>
        </w:rPr>
        <w:t xml:space="preserve">Esimerkki 8.211</w:t>
      </w:r>
    </w:p>
    <w:p>
      <w:r>
        <w:t xml:space="preserve">Golden Curry on pikaruokapaikka, joka sijaitsee lähellä Café Rougea joen rannalla.Keskimääräinen asiakasarvosana heillä on perheystävällinen</w:t>
      </w:r>
    </w:p>
    <w:p>
      <w:r>
        <w:rPr>
          <w:b/>
        </w:rPr>
        <w:t xml:space="preserve">Tulos</w:t>
      </w:r>
    </w:p>
    <w:p>
      <w:r>
        <w:t xml:space="preserve">nimi[The Golden Curry], ruoka[Pikaruoka], asiakkaiden arvostelu[keskiarvo], alue[riverside], perheystävällinen[kyllä], lähellä[Café Rouge]</w:t>
      </w:r>
    </w:p>
    <w:p>
      <w:r>
        <w:rPr>
          <w:b/>
        </w:rPr>
        <w:t xml:space="preserve">Esimerkki 8.212</w:t>
      </w:r>
    </w:p>
    <w:p>
      <w:r>
        <w:t xml:space="preserve">Zizzi on sushiin erikoistunut perhepubi, jonka asiakasarviot ovat keskinkertaiset.</w:t>
      </w:r>
    </w:p>
    <w:p>
      <w:r>
        <w:rPr>
          <w:b/>
        </w:rPr>
        <w:t xml:space="preserve">Tulos</w:t>
      </w:r>
    </w:p>
    <w:p>
      <w:r>
        <w:t xml:space="preserve">name[Zizzi], eatType[pub], food[Japanilainen], customer rating[keskiarvo], familyFriendly[kyllä]</w:t>
      </w:r>
    </w:p>
    <w:p>
      <w:r>
        <w:rPr>
          <w:b/>
        </w:rPr>
        <w:t xml:space="preserve">Esimerkki 8.213</w:t>
      </w:r>
    </w:p>
    <w:p>
      <w:r>
        <w:t xml:space="preserve">Phoenix on italialaista ruokaa myyvä ravintola, joka sijaitsee kaupungin keskustassa. Sen hintaluokka on edullinen, ja sen asiakasarvosana on 5/5.</w:t>
      </w:r>
    </w:p>
    <w:p>
      <w:r>
        <w:rPr>
          <w:b/>
        </w:rPr>
        <w:t xml:space="preserve">Tulos</w:t>
      </w:r>
    </w:p>
    <w:p>
      <w:r>
        <w:t xml:space="preserve">nimi[The Phoenix], ruoka[italialainen], hintaluokka[halpa], asiakasarvio[5/5], alue[kaupungin keskusta]</w:t>
      </w:r>
    </w:p>
    <w:p>
      <w:r>
        <w:rPr>
          <w:b/>
        </w:rPr>
        <w:t xml:space="preserve">Esimerkki 8.214</w:t>
      </w:r>
    </w:p>
    <w:p>
      <w:r>
        <w:t xml:space="preserve">All Bar One -baarin lähellä Riversidella sijaitsevassa perheystävällisessä Green Man -ravintolassa on edulliset hinnat.</w:t>
      </w:r>
    </w:p>
    <w:p>
      <w:r>
        <w:rPr>
          <w:b/>
        </w:rPr>
        <w:t xml:space="preserve">Tulos</w:t>
      </w:r>
    </w:p>
    <w:p>
      <w:r>
        <w:t xml:space="preserve">nimi[Green Man], ruoka[japanilainen], hintaluokka[halpa], alue[riverside], perheystävällinen[kyllä], lähellä[All Bar One]</w:t>
      </w:r>
    </w:p>
    <w:p>
      <w:r>
        <w:rPr>
          <w:b/>
        </w:rPr>
        <w:t xml:space="preserve">Esimerkki 8.215</w:t>
      </w:r>
    </w:p>
    <w:p>
      <w:r>
        <w:t xml:space="preserve">Fitzbillies on kaupungin keskustassa sijaitseva edullinen ravintola Rainbow Vegetarian Café.</w:t>
      </w:r>
    </w:p>
    <w:p>
      <w:r>
        <w:rPr>
          <w:b/>
        </w:rPr>
        <w:t xml:space="preserve">Tulos</w:t>
      </w:r>
    </w:p>
    <w:p>
      <w:r>
        <w:t xml:space="preserve">name[Fitzbillies], priceRange[alle £20], near[Rainbow Vegetarian Café]</w:t>
      </w:r>
    </w:p>
    <w:p>
      <w:r>
        <w:rPr>
          <w:b/>
        </w:rPr>
        <w:t xml:space="preserve">Esimerkki 8.216</w:t>
      </w:r>
    </w:p>
    <w:p>
      <w:r>
        <w:t xml:space="preserve">Café Adriaticin lähellä on The Vaults -niminen pubi, joka on kohtuuhintainen ja jonka asiakasarvosana on 1/5.</w:t>
      </w:r>
    </w:p>
    <w:p>
      <w:r>
        <w:rPr>
          <w:b/>
        </w:rPr>
        <w:t xml:space="preserve">Tulos</w:t>
      </w:r>
    </w:p>
    <w:p>
      <w:r>
        <w:t xml:space="preserve">name[The Vaults], eatType[pub], priceRange[kohtalainen], customer rating[1/5], near[Café Adriatic]</w:t>
      </w:r>
    </w:p>
    <w:p>
      <w:r>
        <w:rPr>
          <w:b/>
        </w:rPr>
        <w:t xml:space="preserve">Esimerkki 8.217</w:t>
      </w:r>
    </w:p>
    <w:p>
      <w:r>
        <w:t xml:space="preserve">Browns Cambridge -nimisessä ravintolassa myydään keskivertokiinalaista ruokaa kohtuulliseen hintaan.</w:t>
      </w:r>
    </w:p>
    <w:p>
      <w:r>
        <w:rPr>
          <w:b/>
        </w:rPr>
        <w:t xml:space="preserve">Tulos</w:t>
      </w:r>
    </w:p>
    <w:p>
      <w:r>
        <w:t xml:space="preserve">nimi[Browns Cambridge], ruoka[kiinalainen], hintaluokka[kohtalainen], asiakasarvio[3/5]</w:t>
      </w:r>
    </w:p>
    <w:p>
      <w:r>
        <w:rPr>
          <w:b/>
        </w:rPr>
        <w:t xml:space="preserve">Esimerkki 8.218</w:t>
      </w:r>
    </w:p>
    <w:p>
      <w:r>
        <w:t xml:space="preserve">Raja Indian Cuisine -ravintolan lähellä sijaitsee The Wrestlers, japanilaistyylinen kahvila, jossa tarjoillaan ruokia alle kahdenkymmenen punnan hintaan.</w:t>
      </w:r>
    </w:p>
    <w:p>
      <w:r>
        <w:rPr>
          <w:b/>
        </w:rPr>
        <w:t xml:space="preserve">Tulos</w:t>
      </w:r>
    </w:p>
    <w:p>
      <w:r>
        <w:t xml:space="preserve">name[The Wrestlers], eatType[kahvila], food[japanilainen], priceRange[alle £20], area[riverside], familyFriendly[yes], near[Raja Indian Cuisine]</w:t>
      </w:r>
    </w:p>
    <w:p>
      <w:r>
        <w:rPr>
          <w:b/>
        </w:rPr>
        <w:t xml:space="preserve">Esimerkki 8.219</w:t>
      </w:r>
    </w:p>
    <w:p>
      <w:r>
        <w:t xml:space="preserve">Aromi on kaupungin keskustassa sijaitseva pikaruokakahvila, jossa on vain aikuisille suunnattu tunnelma ja jolla on huonot arvostelut.</w:t>
      </w:r>
    </w:p>
    <w:p>
      <w:r>
        <w:rPr>
          <w:b/>
        </w:rPr>
        <w:t xml:space="preserve">Tulos</w:t>
      </w:r>
    </w:p>
    <w:p>
      <w:r>
        <w:t xml:space="preserve">nimi[Aromi], eatType[kahvila], ruoka[pikaruoka], asiakasarvio[alhainen], alue[kaupungin keskusta], perheystävällinen[ei]</w:t>
      </w:r>
    </w:p>
    <w:p>
      <w:r>
        <w:rPr>
          <w:b/>
        </w:rPr>
        <w:t xml:space="preserve">Esimerkki 8.220</w:t>
      </w:r>
    </w:p>
    <w:p>
      <w:r>
        <w:t xml:space="preserve">Golden Palace -ravintolassa hinnat ovat alle 20 puntaa.</w:t>
      </w:r>
    </w:p>
    <w:p>
      <w:r>
        <w:rPr>
          <w:b/>
        </w:rPr>
        <w:t xml:space="preserve">Tulos</w:t>
      </w:r>
    </w:p>
    <w:p>
      <w:r>
        <w:t xml:space="preserve">name[Kultainen palatsi], eatType[ravintola], priceRange[alle £20]</w:t>
      </w:r>
    </w:p>
    <w:p>
      <w:r>
        <w:rPr>
          <w:b/>
        </w:rPr>
        <w:t xml:space="preserve">Esimerkki 8.221</w:t>
      </w:r>
    </w:p>
    <w:p>
      <w:r>
        <w:t xml:space="preserve">Siellä on kohtuuhintainen japanilainen pubi nimeltä The Plough, joka on lapsiystävällinen. Se on lähellä Café Rougea.</w:t>
      </w:r>
    </w:p>
    <w:p>
      <w:r>
        <w:rPr>
          <w:b/>
        </w:rPr>
        <w:t xml:space="preserve">Tulos</w:t>
      </w:r>
    </w:p>
    <w:p>
      <w:r>
        <w:t xml:space="preserve">name[The Plough], eatType[pub], food[japanilainen], priceRange[kohtalainen], familyFriendly[kyllä], near[Café Rouge]</w:t>
      </w:r>
    </w:p>
    <w:p>
      <w:r>
        <w:rPr>
          <w:b/>
        </w:rPr>
        <w:t xml:space="preserve">Esimerkki 8.222</w:t>
      </w:r>
    </w:p>
    <w:p>
      <w:r>
        <w:t xml:space="preserve">The Waterman on lapsiystävällinen pikaruokaravintola, jolla on korkea asiakasarvosana ja jonka hintaluokka on 20-25 puntaa. Se sijaitsee jokiranta-alueella.</w:t>
      </w:r>
    </w:p>
    <w:p>
      <w:r>
        <w:rPr>
          <w:b/>
        </w:rPr>
        <w:t xml:space="preserve">Tulos</w:t>
      </w:r>
    </w:p>
    <w:p>
      <w:r>
        <w:t xml:space="preserve">nimi[The Waterman], ruoka[Pikaruoka], hintaluokka[£20-25], asiakasarvio[korkea], alue[jokiranta], perheystävällinen[kyllä]</w:t>
      </w:r>
    </w:p>
    <w:p>
      <w:r>
        <w:rPr>
          <w:b/>
        </w:rPr>
        <w:t xml:space="preserve">Esimerkki 8.223</w:t>
      </w:r>
    </w:p>
    <w:p>
      <w:r>
        <w:t xml:space="preserve">Giraffe on pubi, jossa tarjoillaan englantilaista ruokaa. Se sijaitsee kaupungin keskustassa. Se ei ole perheystävällinen.</w:t>
      </w:r>
    </w:p>
    <w:p>
      <w:r>
        <w:rPr>
          <w:b/>
        </w:rPr>
        <w:t xml:space="preserve">Tulos</w:t>
      </w:r>
    </w:p>
    <w:p>
      <w:r>
        <w:t xml:space="preserve">name[Kirahvi], eatType[pub], food[Englanti], area[keskusta], familyFriendly[no]</w:t>
      </w:r>
    </w:p>
    <w:p>
      <w:r>
        <w:rPr>
          <w:b/>
        </w:rPr>
        <w:t xml:space="preserve">Esimerkki 8.224</w:t>
      </w:r>
    </w:p>
    <w:p>
      <w:r>
        <w:t xml:space="preserve">Cotto on kahvila, joka tarjoaa herkullista intialaista ruokaa, ja vaikka hintaluokka on korkea, voit olla iloinen tietäessäsi, että Cottolla on korkeat asiakasarviot. Se sijaitsee Riversidessa lähellä The Portland Armsia.</w:t>
      </w:r>
    </w:p>
    <w:p>
      <w:r>
        <w:rPr>
          <w:b/>
        </w:rPr>
        <w:t xml:space="preserve">Tulos</w:t>
      </w:r>
    </w:p>
    <w:p>
      <w:r>
        <w:t xml:space="preserve">name[Cotto], eatType[kahvila], ruoka[intialainen], priceRange[yli £30], asiakasarvio[korkea], alue[riverside], lähellä[The Portland Arms]</w:t>
      </w:r>
    </w:p>
    <w:p>
      <w:r>
        <w:rPr>
          <w:b/>
        </w:rPr>
        <w:t xml:space="preserve">Esimerkki 8.225</w:t>
      </w:r>
    </w:p>
    <w:p>
      <w:r>
        <w:t xml:space="preserve">Cotto on kahvila Portland Armsin lähellä Riversidessa.  Se tarjoilee japanilaista ruokaa alle 20 punnan hintaan.</w:t>
      </w:r>
    </w:p>
    <w:p>
      <w:r>
        <w:rPr>
          <w:b/>
        </w:rPr>
        <w:t xml:space="preserve">Tulos</w:t>
      </w:r>
    </w:p>
    <w:p>
      <w:r>
        <w:t xml:space="preserve">name[Cotto], eatType[kahvila], food[japanilainen], priceRange[alle £20], customer rating[keskiarvo], area[riverside], near[The Portland Arms]</w:t>
      </w:r>
    </w:p>
    <w:p>
      <w:r>
        <w:rPr>
          <w:b/>
        </w:rPr>
        <w:t xml:space="preserve">Esimerkki 8.226</w:t>
      </w:r>
    </w:p>
    <w:p>
      <w:r>
        <w:t xml:space="preserve">Wildwood on pubi, jossa tarjoillaan italialaista ruokaa.  Sen asiakasarvosana on korkea ja hintaluokka on yli L20.</w:t>
      </w:r>
    </w:p>
    <w:p>
      <w:r>
        <w:rPr>
          <w:b/>
        </w:rPr>
        <w:t xml:space="preserve">Tulos</w:t>
      </w:r>
    </w:p>
    <w:p>
      <w:r>
        <w:t xml:space="preserve">name[Wildwood], eatType[pub], food[italialainen], priceRange[yli £30], customer rating[korkea]</w:t>
      </w:r>
    </w:p>
    <w:p>
      <w:r>
        <w:rPr>
          <w:b/>
        </w:rPr>
        <w:t xml:space="preserve">Esimerkki 8.227</w:t>
      </w:r>
    </w:p>
    <w:p>
      <w:r>
        <w:t xml:space="preserve">Raja Indian Cuisine -ravintolan lähellä on perheystävällinen kahvila, jonka nimi on The Wrestlers, ja joka on edullisessa hintaluokassa.</w:t>
      </w:r>
    </w:p>
    <w:p>
      <w:r>
        <w:rPr>
          <w:b/>
        </w:rPr>
        <w:t xml:space="preserve">Tulos</w:t>
      </w:r>
    </w:p>
    <w:p>
      <w:r>
        <w:t xml:space="preserve">name[The Wrestlers], eatType[kahvila], food[Pikaruoka], priceRange[alle £20], area[riverside], familyFriendly[yes], near[Raja Indian Cuisine]</w:t>
      </w:r>
    </w:p>
    <w:p>
      <w:r>
        <w:rPr>
          <w:b/>
        </w:rPr>
        <w:t xml:space="preserve">Esimerkki 8.228</w:t>
      </w:r>
    </w:p>
    <w:p>
      <w:r>
        <w:t xml:space="preserve">The Rice Boat -ravintolan vieressä kaupungin keskustassa sijaitseva ranskalainen ravintola Loch Fyne on saanut asiakkailta 5 pistettä 5:stä.</w:t>
      </w:r>
    </w:p>
    <w:p>
      <w:r>
        <w:rPr>
          <w:b/>
        </w:rPr>
        <w:t xml:space="preserve">Tulos</w:t>
      </w:r>
    </w:p>
    <w:p>
      <w:r>
        <w:t xml:space="preserve">nimi[Loch Fyne], ruoka[ranskalainen], asiakkaiden arvostelu[5/5], alue[kaupungin keskusta], lähellä[The Rice Boat]</w:t>
      </w:r>
    </w:p>
    <w:p>
      <w:r>
        <w:rPr>
          <w:b/>
        </w:rPr>
        <w:t xml:space="preserve">Esimerkki 8.229</w:t>
      </w:r>
    </w:p>
    <w:p>
      <w:r>
        <w:t xml:space="preserve">Cocum on perheystävällinen pubi, joka on halpa ja jolla on alhainen asiakasarvio.</w:t>
      </w:r>
    </w:p>
    <w:p>
      <w:r>
        <w:rPr>
          <w:b/>
        </w:rPr>
        <w:t xml:space="preserve">Tulos</w:t>
      </w:r>
    </w:p>
    <w:p>
      <w:r>
        <w:t xml:space="preserve">name[Cocum], eatType[pub], priceRange[alle £20], customer rating[low], familyFriendly[yes]</w:t>
      </w:r>
    </w:p>
    <w:p>
      <w:r>
        <w:rPr>
          <w:b/>
        </w:rPr>
        <w:t xml:space="preserve">Esimerkki 8.230</w:t>
      </w:r>
    </w:p>
    <w:p>
      <w:r>
        <w:t xml:space="preserve">Browns Cambridge on viiden tähden hotelli. Englantilainen ravintola.</w:t>
      </w:r>
    </w:p>
    <w:p>
      <w:r>
        <w:rPr>
          <w:b/>
        </w:rPr>
        <w:t xml:space="preserve">Tulos</w:t>
      </w:r>
    </w:p>
    <w:p>
      <w:r>
        <w:t xml:space="preserve">nimi[Browns Cambridge], ruoka[englanti], priceRange[yli 30 puntaa], asiakasarvio[korkea]</w:t>
      </w:r>
    </w:p>
    <w:p>
      <w:r>
        <w:rPr>
          <w:b/>
        </w:rPr>
        <w:t xml:space="preserve">Esimerkki 8.231</w:t>
      </w:r>
    </w:p>
    <w:p>
      <w:r>
        <w:t xml:space="preserve">All Bar One -baarin lähellä joen rannalla sijaitseva Green Man on ranskalainen paikka, joka maksaa yli 30 puntaa eikä ole lapsiystävällinen.</w:t>
      </w:r>
    </w:p>
    <w:p>
      <w:r>
        <w:rPr>
          <w:b/>
        </w:rPr>
        <w:t xml:space="preserve">Tulos</w:t>
      </w:r>
    </w:p>
    <w:p>
      <w:r>
        <w:t xml:space="preserve">nimi[Green Man], ruoka[ranskalainen], hintaluokka[yli £30], alue[riverside], perheystävällinen[ei], lähellä[All Bar One]</w:t>
      </w:r>
    </w:p>
    <w:p>
      <w:r>
        <w:rPr>
          <w:b/>
        </w:rPr>
        <w:t xml:space="preserve">Esimerkki 8.232</w:t>
      </w:r>
    </w:p>
    <w:p>
      <w:r>
        <w:t xml:space="preserve">Loch Fyne on intialaista ruokaa tarjoileva ravintola, jossa lapset ovat tervetulleita.</w:t>
      </w:r>
    </w:p>
    <w:p>
      <w:r>
        <w:rPr>
          <w:b/>
        </w:rPr>
        <w:t xml:space="preserve">Tulos</w:t>
      </w:r>
    </w:p>
    <w:p>
      <w:r>
        <w:t xml:space="preserve">name[Loch Fyne], eatType[ravintola], food[intialainen], familyFriendly[kyllä]</w:t>
      </w:r>
    </w:p>
    <w:p>
      <w:r>
        <w:rPr>
          <w:b/>
        </w:rPr>
        <w:t xml:space="preserve">Esimerkki 8.233</w:t>
      </w:r>
    </w:p>
    <w:p>
      <w:r>
        <w:t xml:space="preserve">Korkean hinnoittelun ja asiakasarvion 1/5 perusteella The Eagle on lapsiystävällinen pikaruokakahvila, joka sijaitsee lähellä Burger Kingiä, Riverside.</w:t>
      </w:r>
    </w:p>
    <w:p>
      <w:r>
        <w:rPr>
          <w:b/>
        </w:rPr>
        <w:t xml:space="preserve">Tulos</w:t>
      </w:r>
    </w:p>
    <w:p>
      <w:r>
        <w:t xml:space="preserve">name[The Eagle], eatType[kahvila], food[pikaruoka], priceRange[high], asiakasarvio[1/5], area[riverside], familyFriendly[no], near[Burger King], lähellä[Burger King]</w:t>
      </w:r>
    </w:p>
    <w:p>
      <w:r>
        <w:rPr>
          <w:b/>
        </w:rPr>
        <w:t xml:space="preserve">Esimerkki 8.234</w:t>
      </w:r>
    </w:p>
    <w:p>
      <w:r>
        <w:t xml:space="preserve">Ranskalainen kahvila The Eagle sijaitsee kaupungin keskustassa Burger Kingin lähellä. Se on aikuisille suunnattu ja sillä on hyvät arvostelut.</w:t>
      </w:r>
    </w:p>
    <w:p>
      <w:r>
        <w:rPr>
          <w:b/>
        </w:rPr>
        <w:t xml:space="preserve">Tulos</w:t>
      </w:r>
    </w:p>
    <w:p>
      <w:r>
        <w:t xml:space="preserve">name[The Eagle], eatType[kahvila], ruoka[ranskalainen], priceRange[halpa], asiakasarvio[5/5], alue[keskusta], perheystävällinen[ei], lähellä[Burger King]</w:t>
      </w:r>
    </w:p>
    <w:p>
      <w:r>
        <w:rPr>
          <w:b/>
        </w:rPr>
        <w:t xml:space="preserve">Esimerkki 8.235</w:t>
      </w:r>
    </w:p>
    <w:p>
      <w:r>
        <w:t xml:space="preserve">Bibimbap House on ravintola, joka tarjoaa edullisia aterioita. Se sijaitsee osoitteessa Clare Hall.</w:t>
      </w:r>
    </w:p>
    <w:p>
      <w:r>
        <w:rPr>
          <w:b/>
        </w:rPr>
        <w:t xml:space="preserve">Tulos</w:t>
      </w:r>
    </w:p>
    <w:p>
      <w:r>
        <w:t xml:space="preserve">nimi[Bibimbap House], ruoka[englantilainen], hintaluokka[alle £20], alue[jokiranta], lähellä[Clare Hall]</w:t>
      </w:r>
    </w:p>
    <w:p>
      <w:r>
        <w:rPr>
          <w:b/>
        </w:rPr>
        <w:t xml:space="preserve">Esimerkki 8.236</w:t>
      </w:r>
    </w:p>
    <w:p>
      <w:r>
        <w:t xml:space="preserve">Kaupungin keskustan lähellä on perheystävällinen japanilainen pubi nimeltä Giraffes.</w:t>
      </w:r>
    </w:p>
    <w:p>
      <w:r>
        <w:rPr>
          <w:b/>
        </w:rPr>
        <w:t xml:space="preserve">Tulos</w:t>
      </w:r>
    </w:p>
    <w:p>
      <w:r>
        <w:t xml:space="preserve">name[Kirahvi], eatType[pub], food[japanilainen], area[kaupungin keskusta], familyFriendly[kyllä]</w:t>
      </w:r>
    </w:p>
    <w:p>
      <w:r>
        <w:rPr>
          <w:b/>
        </w:rPr>
        <w:t xml:space="preserve">Esimerkki 8.237</w:t>
      </w:r>
    </w:p>
    <w:p>
      <w:r>
        <w:t xml:space="preserve">Golden Palace on italialainen kahvila, joka sijaitsee joen rannalla kaupungin keskustassa. Siellä on keskihintaista ruokaa.</w:t>
      </w:r>
    </w:p>
    <w:p>
      <w:r>
        <w:rPr>
          <w:b/>
        </w:rPr>
        <w:t xml:space="preserve">Tulos</w:t>
      </w:r>
    </w:p>
    <w:p>
      <w:r>
        <w:t xml:space="preserve">name[The Golden Palace], eatType[kahvila], food[italialainen], priceRange[kohtalainen], customer rating[3/5], area[riverside]</w:t>
      </w:r>
    </w:p>
    <w:p>
      <w:r>
        <w:rPr>
          <w:b/>
        </w:rPr>
        <w:t xml:space="preserve">Esimerkki 8.238</w:t>
      </w:r>
    </w:p>
    <w:p>
      <w:r>
        <w:t xml:space="preserve">Café Rougen lähellä on perheystävällinen italialainen pubi The Plough, jonka hintaluokka on yli 30 puntaa.</w:t>
      </w:r>
    </w:p>
    <w:p>
      <w:r>
        <w:rPr>
          <w:b/>
        </w:rPr>
        <w:t xml:space="preserve">Tulos</w:t>
      </w:r>
    </w:p>
    <w:p>
      <w:r>
        <w:t xml:space="preserve">name[The Plough], eatType[pub], food[Italian], priceRange[yli £30], familyFriendly[yes], near[Café Rouge]</w:t>
      </w:r>
    </w:p>
    <w:p>
      <w:r>
        <w:rPr>
          <w:b/>
        </w:rPr>
        <w:t xml:space="preserve">Esimerkki 8.239</w:t>
      </w:r>
    </w:p>
    <w:p>
      <w:r>
        <w:t xml:space="preserve">Lapsiystävällinen pikaruokapaikka on The Golden Curry, mutta sillä on huono asiakasarvio.</w:t>
      </w:r>
    </w:p>
    <w:p>
      <w:r>
        <w:rPr>
          <w:b/>
        </w:rPr>
        <w:t xml:space="preserve">Tulos</w:t>
      </w:r>
    </w:p>
    <w:p>
      <w:r>
        <w:t xml:space="preserve">nimi[The Golden Curry], ruoka[Pikaruoka], asiakasarvio[alhainen], perheystävällinen[kyllä]</w:t>
      </w:r>
    </w:p>
    <w:p>
      <w:r>
        <w:rPr>
          <w:b/>
        </w:rPr>
        <w:t xml:space="preserve">Esimerkki 8.240</w:t>
      </w:r>
    </w:p>
    <w:p>
      <w:r>
        <w:t xml:space="preserve">The Wrestlers tarjoaa halpaa intialaista ruokaa, jolla on keskimääräinen asiakasarviointi. Se ei ole perheystävällinen.</w:t>
      </w:r>
    </w:p>
    <w:p>
      <w:r>
        <w:rPr>
          <w:b/>
        </w:rPr>
        <w:t xml:space="preserve">Tulos</w:t>
      </w:r>
    </w:p>
    <w:p>
      <w:r>
        <w:t xml:space="preserve">nimi[The Wrestlers], ruoka[intialainen], hintaluokka[halpa], asiakasarvosana[keskiarvo], perheystävällinen[ei]</w:t>
      </w:r>
    </w:p>
    <w:p>
      <w:r>
        <w:rPr>
          <w:b/>
        </w:rPr>
        <w:t xml:space="preserve">Esimerkki 8.241</w:t>
      </w:r>
    </w:p>
    <w:p>
      <w:r>
        <w:t xml:space="preserve">Browns Cambridge on lapsiystävällinen italialaista ruokaa tarjoileva ravintola jokirannassa Sorrenton lähellä.</w:t>
      </w:r>
    </w:p>
    <w:p>
      <w:r>
        <w:rPr>
          <w:b/>
        </w:rPr>
        <w:t xml:space="preserve">Tulos</w:t>
      </w:r>
    </w:p>
    <w:p>
      <w:r>
        <w:t xml:space="preserve">nimi[Browns Cambridge], ruoka[italialainen], alue[riverside], perheystävällinen[kyllä], lähellä[The Sorrento]</w:t>
      </w:r>
    </w:p>
    <w:p>
      <w:r>
        <w:rPr>
          <w:b/>
        </w:rPr>
        <w:t xml:space="preserve">Esimerkki 8.242</w:t>
      </w:r>
    </w:p>
    <w:p>
      <w:r>
        <w:t xml:space="preserve">Etsitkö halpaa ja nopeaa kahvilaa jokiranta-alueella lähellä Sorrentoa, tutustu The Milliin.</w:t>
      </w:r>
    </w:p>
    <w:p>
      <w:r>
        <w:rPr>
          <w:b/>
        </w:rPr>
        <w:t xml:space="preserve">Tulos</w:t>
      </w:r>
    </w:p>
    <w:p>
      <w:r>
        <w:t xml:space="preserve">name[The Mill], eatType[kahvila], food[pikaruoka], priceRange[halpa], area[riverside], near[The Sorrento]</w:t>
      </w:r>
    </w:p>
    <w:p>
      <w:r>
        <w:rPr>
          <w:b/>
        </w:rPr>
        <w:t xml:space="preserve">Esimerkki 8.243</w:t>
      </w:r>
    </w:p>
    <w:p>
      <w:r>
        <w:t xml:space="preserve">The Bakersin lähellä on japanilainen ravintola nimeltä The Golden Curry, joka on lapsiystävällinen ja jossa saa ruokaa 20-25 dollarilla.</w:t>
      </w:r>
    </w:p>
    <w:p>
      <w:r>
        <w:rPr>
          <w:b/>
        </w:rPr>
        <w:t xml:space="preserve">Tulos</w:t>
      </w:r>
    </w:p>
    <w:p>
      <w:r>
        <w:t xml:space="preserve">nimi[The Golden Curry], ruoka[japanilainen], hintaluokka[£20-25], perheystävällinen[kyllä], lähellä[The Bakers]</w:t>
      </w:r>
    </w:p>
    <w:p>
      <w:r>
        <w:rPr>
          <w:b/>
        </w:rPr>
        <w:t xml:space="preserve">Esimerkki 8.244</w:t>
      </w:r>
    </w:p>
    <w:p>
      <w:r>
        <w:t xml:space="preserve">Browns Cambridge tarjoilee italialaista ruokaa ja on perheystävällinen. Se sijaitsee aivan joen rannalla Crown Plaza -hotellin vieressä, ja se on toistaiseksi saanut vain yhden tähden arvosanan.</w:t>
      </w:r>
    </w:p>
    <w:p>
      <w:r>
        <w:rPr>
          <w:b/>
        </w:rPr>
        <w:t xml:space="preserve">Tulos</w:t>
      </w:r>
    </w:p>
    <w:p>
      <w:r>
        <w:t xml:space="preserve">nimi[Browns Cambridge], eatType[kahvila], ruoka[italialainen], asiakasarvio[alhainen], alue[riverside], perheystävällinen[kyllä], lähellä[Crowne Plaza Hotel]</w:t>
      </w:r>
    </w:p>
    <w:p>
      <w:r>
        <w:rPr>
          <w:b/>
        </w:rPr>
        <w:t xml:space="preserve">Esimerkki 8.245</w:t>
      </w:r>
    </w:p>
    <w:p>
      <w:r>
        <w:t xml:space="preserve">Riversidessa on pikaruokapubi The Olive Grove. Se ei ole lapsiystävällinen ja sen hintaluokka on korkea.</w:t>
      </w:r>
    </w:p>
    <w:p>
      <w:r>
        <w:rPr>
          <w:b/>
        </w:rPr>
        <w:t xml:space="preserve">Tulos</w:t>
      </w:r>
    </w:p>
    <w:p>
      <w:r>
        <w:t xml:space="preserve">name[The Olive Grove], eatType[pub], food[Pikaruoka], priceRange[high], area[riverside], familyFriendly[no]</w:t>
      </w:r>
    </w:p>
    <w:p>
      <w:r>
        <w:rPr>
          <w:b/>
        </w:rPr>
        <w:t xml:space="preserve">Esimerkki 8.246</w:t>
      </w:r>
    </w:p>
    <w:p>
      <w:r>
        <w:t xml:space="preserve">Rainbow Vegetarian Cafén lähellä on perheystävällinen ranskalainen ravintola Strada, joka maksaa alle 20 puntaa.</w:t>
      </w:r>
    </w:p>
    <w:p>
      <w:r>
        <w:rPr>
          <w:b/>
        </w:rPr>
        <w:t xml:space="preserve">Tulos</w:t>
      </w:r>
    </w:p>
    <w:p>
      <w:r>
        <w:t xml:space="preserve">nimi[Strada], ruoka[ranskalainen], hintaluokka[alle £20], asiakasarvio[alhainen], perheystävällinen[kyllä], lähellä[Rainbow Vegetarian Café]</w:t>
      </w:r>
    </w:p>
    <w:p>
      <w:r>
        <w:rPr>
          <w:b/>
        </w:rPr>
        <w:t xml:space="preserve">Esimerkki 8.247</w:t>
      </w:r>
    </w:p>
    <w:p>
      <w:r>
        <w:t xml:space="preserve">Zizzi on kohtuuhintainen kahvila, joka sijaitsee kaupungin keskustassa, ei ole ystävällinen lapsille, ja sen asiakasarvio on 1/5.</w:t>
      </w:r>
    </w:p>
    <w:p>
      <w:r>
        <w:rPr>
          <w:b/>
        </w:rPr>
        <w:t xml:space="preserve">Tulos</w:t>
      </w:r>
    </w:p>
    <w:p>
      <w:r>
        <w:t xml:space="preserve">name[Zizzi], eatType[kahvila], priceRange[kohtalainen], customer rating[1/5], area[kaupungin keskusta], familyFriendly[no]</w:t>
      </w:r>
    </w:p>
    <w:p>
      <w:r>
        <w:rPr>
          <w:b/>
        </w:rPr>
        <w:t xml:space="preserve">Esimerkki 8.248</w:t>
      </w:r>
    </w:p>
    <w:p>
      <w:r>
        <w:t xml:space="preserve">Fitzbillies on kohtuuhintainen ravintola Rainbow Vegetarian Cafén lähellä.</w:t>
      </w:r>
    </w:p>
    <w:p>
      <w:r>
        <w:rPr>
          <w:b/>
        </w:rPr>
        <w:t xml:space="preserve">Tulos</w:t>
      </w:r>
    </w:p>
    <w:p>
      <w:r>
        <w:t xml:space="preserve">name[Fitzbillies], priceRange[kohtalainen], near[Rainbow Vegetarian Café]</w:t>
      </w:r>
    </w:p>
    <w:p>
      <w:r>
        <w:rPr>
          <w:b/>
        </w:rPr>
        <w:t xml:space="preserve">Esimerkki 8.249</w:t>
      </w:r>
    </w:p>
    <w:p>
      <w:r>
        <w:t xml:space="preserve">Ravintola Loch Fyne tarjoaa ruokaa ja juomia edulliseen hintaan.</w:t>
      </w:r>
    </w:p>
    <w:p>
      <w:r>
        <w:rPr>
          <w:b/>
        </w:rPr>
        <w:t xml:space="preserve">Tulos</w:t>
      </w:r>
    </w:p>
    <w:p>
      <w:r>
        <w:t xml:space="preserve">name[Loch Fyne], eatType[ravintola], food[ranskalainen], priceRange[alle £20], familyFriendly[kyllä]</w:t>
      </w:r>
    </w:p>
    <w:p>
      <w:r>
        <w:rPr>
          <w:b/>
        </w:rPr>
        <w:t xml:space="preserve">Esimerkki 8.250</w:t>
      </w:r>
    </w:p>
    <w:p>
      <w:r>
        <w:t xml:space="preserve">Rice Boat sijaitsee joen rannalla, ja siellä tarjoillaan ranskalaistyylisiä ruokia.</w:t>
      </w:r>
    </w:p>
    <w:p>
      <w:r>
        <w:rPr>
          <w:b/>
        </w:rPr>
        <w:t xml:space="preserve">Tulos</w:t>
      </w:r>
    </w:p>
    <w:p>
      <w:r>
        <w:t xml:space="preserve">nimi[The Rice Boat], ruoka[ranskalainen], alue[jokiranta]</w:t>
      </w:r>
    </w:p>
    <w:p>
      <w:r>
        <w:rPr>
          <w:b/>
        </w:rPr>
        <w:t xml:space="preserve">Esimerkki 8.251</w:t>
      </w:r>
    </w:p>
    <w:p>
      <w:r>
        <w:t xml:space="preserve">Englantilaista ruokaa tarjoava The Golden Curry sijaitsee lähellä Café Rougea kaupungin keskustassa, ja sen asiakasarvosana on 5/5.</w:t>
      </w:r>
    </w:p>
    <w:p>
      <w:r>
        <w:rPr>
          <w:b/>
        </w:rPr>
        <w:t xml:space="preserve">Tulos</w:t>
      </w:r>
    </w:p>
    <w:p>
      <w:r>
        <w:t xml:space="preserve">nimi[The Golden Curry], ruoka[englanti], asiakkaiden arvostelu[5/5], alue[kaupungin keskusta], perheystävällinen[ei], lähellä[Café Rouge]</w:t>
      </w:r>
    </w:p>
    <w:p>
      <w:r>
        <w:rPr>
          <w:b/>
        </w:rPr>
        <w:t xml:space="preserve">Esimerkki 8.252</w:t>
      </w:r>
    </w:p>
    <w:p>
      <w:r>
        <w:t xml:space="preserve">Cotto on kahvila joen rannalla. Se on kalliimpi italialaista ruokaa tarjoava paikka lähellä Portland Armsia. Sen asiakasarvosana on korkea.</w:t>
      </w:r>
    </w:p>
    <w:p>
      <w:r>
        <w:rPr>
          <w:b/>
        </w:rPr>
        <w:t xml:space="preserve">Tulos</w:t>
      </w:r>
    </w:p>
    <w:p>
      <w:r>
        <w:t xml:space="preserve">name[Cotto], eatType[kahvila], ruoka[italialainen], priceRange[yli £30], asiakasarvio[korkea], alue[riverside], lähellä[The Portland Arms]</w:t>
      </w:r>
    </w:p>
    <w:p>
      <w:r>
        <w:rPr>
          <w:b/>
        </w:rPr>
        <w:t xml:space="preserve">Esimerkki 8.253</w:t>
      </w:r>
    </w:p>
    <w:p>
      <w:r>
        <w:t xml:space="preserve">Giraffe near The Bakers on kahvila, joka on lapsiystävällinen, kohtuullisen hintainen ja jolla on arvosana 1 viidestä.</w:t>
      </w:r>
    </w:p>
    <w:p>
      <w:r>
        <w:rPr>
          <w:b/>
        </w:rPr>
        <w:t xml:space="preserve">Tulos</w:t>
      </w:r>
    </w:p>
    <w:p>
      <w:r>
        <w:t xml:space="preserve">name[Kirahvi], eatType[kahvila], priceRange[kohtalainen], customer rating[1/5], familyFriendly[kyllä], near[The Bakers]</w:t>
      </w:r>
    </w:p>
    <w:p>
      <w:r>
        <w:rPr>
          <w:b/>
        </w:rPr>
        <w:t xml:space="preserve">Esimerkki 8.254</w:t>
      </w:r>
    </w:p>
    <w:p>
      <w:r>
        <w:t xml:space="preserve">Rice Boat tarjoilee intialaista ruokaa Express by Holiday Inn -hotellin lähellä sijaitsevalla jokiranta-alueella. Hintaluokka on kohtuullinen, ja asiakasarvosana on 3 viidestä. Se ei ole lapsiystävällinen.</w:t>
      </w:r>
    </w:p>
    <w:p>
      <w:r>
        <w:rPr>
          <w:b/>
        </w:rPr>
        <w:t xml:space="preserve">Tulos</w:t>
      </w:r>
    </w:p>
    <w:p>
      <w:r>
        <w:t xml:space="preserve">nimi[The Rice Boat], ruoka[intialainen], hintaluokka[kohtalainen], asiakkaiden arvostelu[3/5], alue[riverside], perheystävällinen[ei], lähellä[Express by Holiday Inn]</w:t>
      </w:r>
    </w:p>
    <w:p>
      <w:r>
        <w:rPr>
          <w:b/>
        </w:rPr>
        <w:t xml:space="preserve">Esimerkki 8.255</w:t>
      </w:r>
    </w:p>
    <w:p>
      <w:r>
        <w:t xml:space="preserve">The Punterissa on japanilaista ruokaa edulliseen hintaluokkaan.</w:t>
      </w:r>
    </w:p>
    <w:p>
      <w:r>
        <w:rPr>
          <w:b/>
        </w:rPr>
        <w:t xml:space="preserve">Tulos</w:t>
      </w:r>
    </w:p>
    <w:p>
      <w:r>
        <w:t xml:space="preserve">nimi[The Punter], ruoka[Japanilainen], hintaluokka[halpa]</w:t>
      </w:r>
    </w:p>
    <w:p>
      <w:r>
        <w:rPr>
          <w:b/>
        </w:rPr>
        <w:t xml:space="preserve">Esimerkki 8.256</w:t>
      </w:r>
    </w:p>
    <w:p>
      <w:r>
        <w:t xml:space="preserve">Kalliin ravintolan, jolla on keskivertoluokitus, nimi on The Twenty Two. Se sijaitsee lähellä The Rice Boat -ravintolaa jokiranta-alueella, ja se on lapsiystävällinen.</w:t>
      </w:r>
    </w:p>
    <w:p>
      <w:r>
        <w:rPr>
          <w:b/>
        </w:rPr>
        <w:t xml:space="preserve">Tulos</w:t>
      </w:r>
    </w:p>
    <w:p>
      <w:r>
        <w:t xml:space="preserve">nimi[The Twenty Two], hintaluokka[korkea], asiakasarvio[keskiarvo], alue[riverside], perheystävällinen[kyllä], lähellä[The Rice Boat]</w:t>
      </w:r>
    </w:p>
    <w:p>
      <w:r>
        <w:rPr>
          <w:b/>
        </w:rPr>
        <w:t xml:space="preserve">Esimerkki 8.257</w:t>
      </w:r>
    </w:p>
    <w:p>
      <w:r>
        <w:t xml:space="preserve">The Portland Armsin lähellä Riversiden alueella on halpa ranskalainen kahvila nimeltä Cotto, jolla on 5/5 asiakasarviota.</w:t>
      </w:r>
    </w:p>
    <w:p>
      <w:r>
        <w:rPr>
          <w:b/>
        </w:rPr>
        <w:t xml:space="preserve">Tulos</w:t>
      </w:r>
    </w:p>
    <w:p>
      <w:r>
        <w:t xml:space="preserve">name[Cotto], eatType[kahvila], ruoka[ranskalainen], priceRange[halpa], asiakasarvio[5/5], alue[riverside], lähellä[The Portland Arms]</w:t>
      </w:r>
    </w:p>
    <w:p>
      <w:r>
        <w:rPr>
          <w:b/>
        </w:rPr>
        <w:t xml:space="preserve">Esimerkki 8.258</w:t>
      </w:r>
    </w:p>
    <w:p>
      <w:r>
        <w:t xml:space="preserve">Kaupungin laitamilla on kallis perheravintola The Waterman.</w:t>
      </w:r>
    </w:p>
    <w:p>
      <w:r>
        <w:rPr>
          <w:b/>
        </w:rPr>
        <w:t xml:space="preserve">Tulos</w:t>
      </w:r>
    </w:p>
    <w:p>
      <w:r>
        <w:t xml:space="preserve">nimi[The Waterman], ruoka[ranskalainen], hintaluokka[yli £30], asiakkaiden arvostelu[5/5], alue[jokiranta], perheystävällinen[kyllä]</w:t>
      </w:r>
    </w:p>
    <w:p>
      <w:r>
        <w:rPr>
          <w:b/>
        </w:rPr>
        <w:t xml:space="preserve">Esimerkki 8.259</w:t>
      </w:r>
    </w:p>
    <w:p>
      <w:r>
        <w:t xml:space="preserve">Café Sicilian lähellä sijaitseva The Punter on lapsiystävällinen kahvila, joka tarjoilee ranskalaista ruokaa hintaluokassa 30 puntaa ja enemmän, ja sen asiakasarvio on 5/5.</w:t>
      </w:r>
    </w:p>
    <w:p>
      <w:r>
        <w:rPr>
          <w:b/>
        </w:rPr>
        <w:t xml:space="preserve">Tulos</w:t>
      </w:r>
    </w:p>
    <w:p>
      <w:r>
        <w:t xml:space="preserve">name[The Punter], eatType[kahvila], ruoka[ranskalainen], priceRange[yli £30], asiakasarvio[5/5], perheystävällinen[kyllä], lähellä[Café Sicilia]</w:t>
      </w:r>
    </w:p>
    <w:p>
      <w:r>
        <w:rPr>
          <w:b/>
        </w:rPr>
        <w:t xml:space="preserve">Esimerkki 8.260</w:t>
      </w:r>
    </w:p>
    <w:p>
      <w:r>
        <w:t xml:space="preserve">Rated 1 out of 5, Cotto on pikaruokakahvila. Cotto on kohtuuhintainen, ja se sijaitsee riverside-alueella lähellä The Portland Armsia.</w:t>
      </w:r>
    </w:p>
    <w:p>
      <w:r>
        <w:rPr>
          <w:b/>
        </w:rPr>
        <w:t xml:space="preserve">Tulos</w:t>
      </w:r>
    </w:p>
    <w:p>
      <w:r>
        <w:t xml:space="preserve">name[Cotto], eatType[kahvila], food[Pikaruoka], priceRange[kohtalainen], asiakasarvio[1/5], area[riverside], near[The Portland Arms]</w:t>
      </w:r>
    </w:p>
    <w:p>
      <w:r>
        <w:rPr>
          <w:b/>
        </w:rPr>
        <w:t xml:space="preserve">Esimerkki 8.261</w:t>
      </w:r>
    </w:p>
    <w:p>
      <w:r>
        <w:t xml:space="preserve">Ranchin lähellä on japanilainen, matala-arvoinen, lapsiystävällinen ravintola nimeltä Cotto.</w:t>
      </w:r>
    </w:p>
    <w:p>
      <w:r>
        <w:rPr>
          <w:b/>
        </w:rPr>
        <w:t xml:space="preserve">Tulos</w:t>
      </w:r>
    </w:p>
    <w:p>
      <w:r>
        <w:t xml:space="preserve">nimi[Cotto], ruoka[japanilainen], asiakasarvio[alhainen], perheystävällinen[kyllä], lähellä[Ranch]</w:t>
      </w:r>
    </w:p>
    <w:p>
      <w:r>
        <w:rPr>
          <w:b/>
        </w:rPr>
        <w:t xml:space="preserve">Esimerkki 8.262</w:t>
      </w:r>
    </w:p>
    <w:p>
      <w:r>
        <w:t xml:space="preserve">Blue Spice on halpa kahvila, joka sijaitsee jokirannassa, lähellä Avalonia.</w:t>
      </w:r>
    </w:p>
    <w:p>
      <w:r>
        <w:rPr>
          <w:b/>
        </w:rPr>
        <w:t xml:space="preserve">Tulos</w:t>
      </w:r>
    </w:p>
    <w:p>
      <w:r>
        <w:t xml:space="preserve">name[Blue Spice], eatType[kahvila], priceRange[halpa], asiakasarvio[keskiarvo], area[riverside], familyFriendly[yes], near[Avalon]</w:t>
      </w:r>
    </w:p>
    <w:p>
      <w:r>
        <w:rPr>
          <w:b/>
        </w:rPr>
        <w:t xml:space="preserve">Esimerkki 8.263</w:t>
      </w:r>
    </w:p>
    <w:p>
      <w:r>
        <w:t xml:space="preserve">The Phoenix on erittäin suositeltava ravintola, joka tarjoaa aterioita kohtuulliseen hintaan.</w:t>
      </w:r>
    </w:p>
    <w:p>
      <w:r>
        <w:rPr>
          <w:b/>
        </w:rPr>
        <w:t xml:space="preserve">Tulos</w:t>
      </w:r>
    </w:p>
    <w:p>
      <w:r>
        <w:t xml:space="preserve">nimi[The Phoenix], ruoka[italialainen], hintaluokka[£20-25], asiakkaiden arvostelu[korkea], alue[riverside]</w:t>
      </w:r>
    </w:p>
    <w:p>
      <w:r>
        <w:rPr>
          <w:b/>
        </w:rPr>
        <w:t xml:space="preserve">Esimerkki 8.264</w:t>
      </w:r>
    </w:p>
    <w:p>
      <w:r>
        <w:t xml:space="preserve">Midsummer House on viinibaari, joka sijaitsee Café Rougen lähellä. Sen asiakasarvosana on 1 viidestä.</w:t>
      </w:r>
    </w:p>
    <w:p>
      <w:r>
        <w:rPr>
          <w:b/>
        </w:rPr>
        <w:t xml:space="preserve">Tulos</w:t>
      </w:r>
    </w:p>
    <w:p>
      <w:r>
        <w:t xml:space="preserve">nimi[Midsummer House], ruoka[ranskalainen], asiakkaiden arvostelu[alhainen], lähellä[Café Rouge]</w:t>
      </w:r>
    </w:p>
    <w:p>
      <w:r>
        <w:rPr>
          <w:b/>
        </w:rPr>
        <w:t xml:space="preserve">Esimerkki 8.265</w:t>
      </w:r>
    </w:p>
    <w:p>
      <w:r>
        <w:t xml:space="preserve">Giraffe on kallis, matala-arvoinen lapsiystävällinen kahvila The Bakersin lähellä.</w:t>
      </w:r>
    </w:p>
    <w:p>
      <w:r>
        <w:rPr>
          <w:b/>
        </w:rPr>
        <w:t xml:space="preserve">Tulos</w:t>
      </w:r>
    </w:p>
    <w:p>
      <w:r>
        <w:t xml:space="preserve">name[Kirahvi], eatType[kahvila], priceRange[yli £30], customer rating[alhainen], familyFriendly[kyllä], near[The Bakers]</w:t>
      </w:r>
    </w:p>
    <w:p>
      <w:r>
        <w:rPr>
          <w:b/>
        </w:rPr>
        <w:t xml:space="preserve">Esimerkki 8.266</w:t>
      </w:r>
    </w:p>
    <w:p>
      <w:r>
        <w:t xml:space="preserve">Café Rougen lähellä sijaitseva Golden Curry on ranskalaisravintola, jolla on keskimääräiset arvosanat. Se on perheystävällinen ja sijaitsee kaupungin keskustassa.</w:t>
      </w:r>
    </w:p>
    <w:p>
      <w:r>
        <w:rPr>
          <w:b/>
        </w:rPr>
        <w:t xml:space="preserve">Tulos</w:t>
      </w:r>
    </w:p>
    <w:p>
      <w:r>
        <w:t xml:space="preserve">nimi[The Golden Curry], ruoka[ranskalainen], asiakkaiden arvostelu[keskiarvo], alue[kaupungin keskusta], perheystävällinen[kyllä], lähellä[Café Rouge]</w:t>
      </w:r>
    </w:p>
    <w:p>
      <w:r>
        <w:rPr>
          <w:b/>
        </w:rPr>
        <w:t xml:space="preserve">Esimerkki 8.267</w:t>
      </w:r>
    </w:p>
    <w:p>
      <w:r>
        <w:t xml:space="preserve">Aromi on sinun paikkasi, jos etsit pikaruokaa ja kahvia. Se sijaitsee Riversidessa ja on lapsiystävällinen, ja sen asiakasarvosana on 3/5.</w:t>
      </w:r>
    </w:p>
    <w:p>
      <w:r>
        <w:rPr>
          <w:b/>
        </w:rPr>
        <w:t xml:space="preserve">Tulos</w:t>
      </w:r>
    </w:p>
    <w:p>
      <w:r>
        <w:t xml:space="preserve">name[Aromi], eatType[kahvila], food[pikaruoka], asiakasarvio[3/5], area[riverside], familyFriendly[yes]</w:t>
      </w:r>
    </w:p>
    <w:p>
      <w:r>
        <w:rPr>
          <w:b/>
        </w:rPr>
        <w:t xml:space="preserve">Esimerkki 8.268</w:t>
      </w:r>
    </w:p>
    <w:p>
      <w:r>
        <w:t xml:space="preserve">Fitzbillies on Cambridgessa sijaitseva jokirannan pikaruokaravintola ja kahvila. Asiakkaat pitävät sitä keskivertona, se on kalliimpaa eikä sinne ole tervetulleita lapsia.</w:t>
      </w:r>
    </w:p>
    <w:p>
      <w:r>
        <w:rPr>
          <w:b/>
        </w:rPr>
        <w:t xml:space="preserve">Tulos</w:t>
      </w:r>
    </w:p>
    <w:p>
      <w:r>
        <w:t xml:space="preserve">name[Fitzbillies], eatType[kahvila], food[pikaruoka], priceRange[korkea], asiakasarvio[keskiarvo], area[riverside], familyFriendly[no]</w:t>
      </w:r>
    </w:p>
    <w:p>
      <w:r>
        <w:rPr>
          <w:b/>
        </w:rPr>
        <w:t xml:space="preserve">Esimerkki 8.269</w:t>
      </w:r>
    </w:p>
    <w:p>
      <w:r>
        <w:t xml:space="preserve">Crowne Plaza -hotellin lähellä Riversidessa on perheystävällinen Browns Cambridge -niminen kahvila, joka tarjoaa intialaista ruokaa ja jonka arvosanat ovat 5/5.</w:t>
      </w:r>
    </w:p>
    <w:p>
      <w:r>
        <w:rPr>
          <w:b/>
        </w:rPr>
        <w:t xml:space="preserve">Tulos</w:t>
      </w:r>
    </w:p>
    <w:p>
      <w:r>
        <w:t xml:space="preserve">nimi[Browns Cambridge], eatType[kahvila], ruoka[intialainen], asiakasarvio[5/5], alue[riverside], perheystävällinen[kyllä], lähellä[Crowne Plaza Hotel]</w:t>
      </w:r>
    </w:p>
    <w:p>
      <w:r>
        <w:rPr>
          <w:b/>
        </w:rPr>
        <w:t xml:space="preserve">Esimerkki 8.270</w:t>
      </w:r>
    </w:p>
    <w:p>
      <w:r>
        <w:t xml:space="preserve">Korkeasta asiakasarviostaan huolimatta lähellä Rainbow Vegetarian Café -ravintolaa sijaitseva Strada tarjoaa kiinalaista ruokaa yli 30 punnan hintaan. Se ei ole lapsiystävällinen</w:t>
      </w:r>
    </w:p>
    <w:p>
      <w:r>
        <w:rPr>
          <w:b/>
        </w:rPr>
        <w:t xml:space="preserve">Tulos</w:t>
      </w:r>
    </w:p>
    <w:p>
      <w:r>
        <w:t xml:space="preserve">nimi[Strada], ruoka[kiinalainen], hintaluokka[yli £30], asiakasarvio[korkea], perheystävällinen[ei], lähellä[Rainbow Vegetarian Café]</w:t>
      </w:r>
    </w:p>
    <w:p>
      <w:r>
        <w:rPr>
          <w:b/>
        </w:rPr>
        <w:t xml:space="preserve">Esimerkki 8.271</w:t>
      </w:r>
    </w:p>
    <w:p>
      <w:r>
        <w:t xml:space="preserve">Cocum on lapsiystävällinen pubiruokaa korkeaan hintaan tarjoava ravintola, jonka asiakasarvosana on 3/5.</w:t>
      </w:r>
    </w:p>
    <w:p>
      <w:r>
        <w:rPr>
          <w:b/>
        </w:rPr>
        <w:t xml:space="preserve">Tulos</w:t>
      </w:r>
    </w:p>
    <w:p>
      <w:r>
        <w:t xml:space="preserve">name[Cocum], eatType[pub], priceRange[high], asiakasarvio[3/5], familyFriendly[yes]</w:t>
      </w:r>
    </w:p>
    <w:p>
      <w:r>
        <w:rPr>
          <w:b/>
        </w:rPr>
        <w:t xml:space="preserve">Esimerkki 8.272</w:t>
      </w:r>
    </w:p>
    <w:p>
      <w:r>
        <w:t xml:space="preserve">Cambridge Blue on kolmen tähden ravintola, joka sijaitsee keskellä ei-mitään.</w:t>
      </w:r>
    </w:p>
    <w:p>
      <w:r>
        <w:rPr>
          <w:b/>
        </w:rPr>
        <w:t xml:space="preserve">Tulos</w:t>
      </w:r>
    </w:p>
    <w:p>
      <w:r>
        <w:t xml:space="preserve">name[The Cambridge Blue], eatType[ravintola], food[Pikaruoka], customer rating[keskiarvo]</w:t>
      </w:r>
    </w:p>
    <w:p>
      <w:r>
        <w:rPr>
          <w:b/>
        </w:rPr>
        <w:t xml:space="preserve">Esimerkki 8.273</w:t>
      </w:r>
    </w:p>
    <w:p>
      <w:r>
        <w:t xml:space="preserve">The Twenty Two on ranskalainen ravintola.  Sijaitsee joen rannalla.  Se ei ole perheystävällinen.</w:t>
      </w:r>
    </w:p>
    <w:p>
      <w:r>
        <w:rPr>
          <w:b/>
        </w:rPr>
        <w:t xml:space="preserve">Tulos</w:t>
      </w:r>
    </w:p>
    <w:p>
      <w:r>
        <w:t xml:space="preserve">nimi[The Twenty Two], ruoka[ranskalainen], alue[riverside], perheystävällinen[ei]</w:t>
      </w:r>
    </w:p>
    <w:p>
      <w:r>
        <w:rPr>
          <w:b/>
        </w:rPr>
        <w:t xml:space="preserve">Esimerkki 8.274</w:t>
      </w:r>
    </w:p>
    <w:p>
      <w:r>
        <w:t xml:space="preserve">The Rice Boat on vain aikuisille tarkoitettu, korkeatasoinen italialainen ruokapaikka Express by Holiday Inn -hotellin lähellä Riversidessa, jonka asiakasarvosana on 1/5.</w:t>
      </w:r>
    </w:p>
    <w:p>
      <w:r>
        <w:rPr>
          <w:b/>
        </w:rPr>
        <w:t xml:space="preserve">Tulos</w:t>
      </w:r>
    </w:p>
    <w:p>
      <w:r>
        <w:t xml:space="preserve">nimi[The Rice Boat], ruoka[italialainen], hintaluokka[korkea], asiakkaiden arvostelu[1/5], alue[riverside], perheystävällinen[ei], lähellä[Express by Holiday Inn]</w:t>
      </w:r>
    </w:p>
    <w:p>
      <w:r>
        <w:rPr>
          <w:b/>
        </w:rPr>
        <w:t xml:space="preserve">Esimerkki 8.275</w:t>
      </w:r>
    </w:p>
    <w:p>
      <w:r>
        <w:t xml:space="preserve">The Eagle on jokirantaravintola, jolla on alhaiset asiakasarviot ja korkea hintaluokka.</w:t>
      </w:r>
    </w:p>
    <w:p>
      <w:r>
        <w:rPr>
          <w:b/>
        </w:rPr>
        <w:t xml:space="preserve">Tulos</w:t>
      </w:r>
    </w:p>
    <w:p>
      <w:r>
        <w:t xml:space="preserve">nimi[The Eagle], hintaluokka[yli 30 €], asiakasarvio[alhainen], alue[riverside]</w:t>
      </w:r>
    </w:p>
    <w:p>
      <w:r>
        <w:rPr>
          <w:b/>
        </w:rPr>
        <w:t xml:space="preserve">Esimerkki 8.276</w:t>
      </w:r>
    </w:p>
    <w:p>
      <w:r>
        <w:t xml:space="preserve">Olive Grove tarjoaa japanilaista ruokaa alle 20 kilolla. Se on perheystävällinen ja sijaitsee joen rannalla.</w:t>
      </w:r>
    </w:p>
    <w:p>
      <w:r>
        <w:rPr>
          <w:b/>
        </w:rPr>
        <w:t xml:space="preserve">Tulos</w:t>
      </w:r>
    </w:p>
    <w:p>
      <w:r>
        <w:t xml:space="preserve">name[The Olive Grove], eatType[pub], food[japanilainen], priceRange[alle £20], area[riverside], familyFriendly[yes]</w:t>
      </w:r>
    </w:p>
    <w:p>
      <w:r>
        <w:rPr>
          <w:b/>
        </w:rPr>
        <w:t xml:space="preserve">Esimerkki 8.277</w:t>
      </w:r>
    </w:p>
    <w:p>
      <w:r>
        <w:t xml:space="preserve">Clowns on keskustassa sijaitseva pubi, jonka asiakasarvosana on 3/5.  Hintahaarukka on 20-25 puntaa.</w:t>
      </w:r>
    </w:p>
    <w:p>
      <w:r>
        <w:rPr>
          <w:b/>
        </w:rPr>
        <w:t xml:space="preserve">Tulos</w:t>
      </w:r>
    </w:p>
    <w:p>
      <w:r>
        <w:t xml:space="preserve">name[Clowns], eatType[pub], priceRange[£20-25], customer rating[3/5], area[kaupungin keskusta]</w:t>
      </w:r>
    </w:p>
    <w:p>
      <w:r>
        <w:rPr>
          <w:b/>
        </w:rPr>
        <w:t xml:space="preserve">Esimerkki 8.278</w:t>
      </w:r>
    </w:p>
    <w:p>
      <w:r>
        <w:t xml:space="preserve">Keskustassa lähellä Café Rougea on ranskalaisravintola The Golden Curry, joka on saanut huonon arvosanan. Se ei ole perheystävällinen.</w:t>
      </w:r>
    </w:p>
    <w:p>
      <w:r>
        <w:rPr>
          <w:b/>
        </w:rPr>
        <w:t xml:space="preserve">Tulos</w:t>
      </w:r>
    </w:p>
    <w:p>
      <w:r>
        <w:t xml:space="preserve">nimi[The Golden Curry], ruoka[ranskalainen], asiakkaiden arvostelu[alhainen], alue[kaupungin keskusta], perheystävällinen[ei], lähellä[Café Rouge]</w:t>
      </w:r>
    </w:p>
    <w:p>
      <w:r>
        <w:rPr>
          <w:b/>
        </w:rPr>
        <w:t xml:space="preserve">Esimerkki 8.279</w:t>
      </w:r>
    </w:p>
    <w:p>
      <w:r>
        <w:t xml:space="preserve">Kaupungin keskustan pohjoispuolella, joen rannalla, sijaitsee perheravintola The Rice Boat. Se tarjoilee italialaista ruokaa, ja se on luokiteltu 1 tähden ravintolaksi.</w:t>
      </w:r>
    </w:p>
    <w:p>
      <w:r>
        <w:rPr>
          <w:b/>
        </w:rPr>
        <w:t xml:space="preserve">Tulos</w:t>
      </w:r>
    </w:p>
    <w:p>
      <w:r>
        <w:t xml:space="preserve">nimi[The Rice Boat], ruoka[italialainen], asiakkaiden arvostelu[alhainen], alue[riverside], perheystävällinen[kyllä]</w:t>
      </w:r>
    </w:p>
    <w:p>
      <w:r>
        <w:rPr>
          <w:b/>
        </w:rPr>
        <w:t xml:space="preserve">Esimerkki 8.280</w:t>
      </w:r>
    </w:p>
    <w:p>
      <w:r>
        <w:t xml:space="preserve">Rice Boat tarjoaa intialaista ruokaa. Sen asiakasarvosana on keskimäärin. Se sijaitsee kaupungin keskustassa, eikä se ole perheystävällinen.</w:t>
      </w:r>
    </w:p>
    <w:p>
      <w:r>
        <w:rPr>
          <w:b/>
        </w:rPr>
        <w:t xml:space="preserve">Tulos</w:t>
      </w:r>
    </w:p>
    <w:p>
      <w:r>
        <w:t xml:space="preserve">nimi[The Rice Boat], ruoka[intialainen], asiakkaiden arvostelu[keskiarvo], alue[kaupungin keskusta], perheystävällinen[ei]</w:t>
      </w:r>
    </w:p>
    <w:p>
      <w:r>
        <w:rPr>
          <w:b/>
        </w:rPr>
        <w:t xml:space="preserve">Esimerkki 8.281</w:t>
      </w:r>
    </w:p>
    <w:p>
      <w:r>
        <w:t xml:space="preserve">Browns Cambridge tarjoaa pikaruokaa kohtuulliseen hintaan, mutta asiakkaat ovat antaneet sille huonon arvosanan.</w:t>
      </w:r>
    </w:p>
    <w:p>
      <w:r>
        <w:rPr>
          <w:b/>
        </w:rPr>
        <w:t xml:space="preserve">Tulos</w:t>
      </w:r>
    </w:p>
    <w:p>
      <w:r>
        <w:t xml:space="preserve">name[Browns Cambridge], food[Pikaruoka], priceRange[kohtalainen], customer rating[1/5]</w:t>
      </w:r>
    </w:p>
    <w:p>
      <w:r>
        <w:rPr>
          <w:b/>
        </w:rPr>
        <w:t xml:space="preserve">Esimerkki 8.282</w:t>
      </w:r>
    </w:p>
    <w:p>
      <w:r>
        <w:t xml:space="preserve">The Punter -kahvila on perheystävällinen alle 20 punnan hintaluokassa tarjoilee japanilaista ruokaa lähellä Café Sicilia -ravintolaa, jolla on alhainen asiakasarvio.</w:t>
      </w:r>
    </w:p>
    <w:p>
      <w:r>
        <w:rPr>
          <w:b/>
        </w:rPr>
        <w:t xml:space="preserve">Tulos</w:t>
      </w:r>
    </w:p>
    <w:p>
      <w:r>
        <w:t xml:space="preserve">name[The Punter], eatType[kahvila], food[japanilainen], priceRange[alle £20], customer rating[alhainen], familyFriendly[kyllä], near[Café Sicilia]</w:t>
      </w:r>
    </w:p>
    <w:p>
      <w:r>
        <w:rPr>
          <w:b/>
        </w:rPr>
        <w:t xml:space="preserve">Esimerkki 8.283</w:t>
      </w:r>
    </w:p>
    <w:p>
      <w:r>
        <w:t xml:space="preserve">Blue Spice on kahvila sijaitsee kaupungin keskustassa, ja sen hintaluokka on halpa. Se on perheystävällinen ja sijaitsee lähellä Avalonia, jonka luokitus on 5/5.</w:t>
      </w:r>
    </w:p>
    <w:p>
      <w:r>
        <w:rPr>
          <w:b/>
        </w:rPr>
        <w:t xml:space="preserve">Tulos</w:t>
      </w:r>
    </w:p>
    <w:p>
      <w:r>
        <w:t xml:space="preserve">name[Blue Spice], eatType[kahvila], priceRange[halpa], customer rating[5/5], area[kaupungin keskusta], familyFriendly[kyllä], near[Avalon]</w:t>
      </w:r>
    </w:p>
    <w:p>
      <w:r>
        <w:rPr>
          <w:b/>
        </w:rPr>
        <w:t xml:space="preserve">Esimerkki 8.284</w:t>
      </w:r>
    </w:p>
    <w:p>
      <w:r>
        <w:t xml:space="preserve">The Waterman on kaupungin pohjoispuolella sijaitseva huonosti luokiteltu ravintola.</w:t>
      </w:r>
    </w:p>
    <w:p>
      <w:r>
        <w:rPr>
          <w:b/>
        </w:rPr>
        <w:t xml:space="preserve">Tulos</w:t>
      </w:r>
    </w:p>
    <w:p>
      <w:r>
        <w:t xml:space="preserve">nimi[The Waterman], ruoka[Pikaruokaa], hintaluokka[kohtalainen], asiakasarvio[1/5], alue[riverside], perheystävällinen[kyllä]</w:t>
      </w:r>
    </w:p>
    <w:p>
      <w:r>
        <w:rPr>
          <w:b/>
        </w:rPr>
        <w:t xml:space="preserve">Esimerkki 8.285</w:t>
      </w:r>
    </w:p>
    <w:p>
      <w:r>
        <w:t xml:space="preserve">The Punter on eksklusiivinen leipomo, joka tarjoaa myös kahvia, ja se sijaitsee Café Siciliassa.</w:t>
      </w:r>
    </w:p>
    <w:p>
      <w:r>
        <w:rPr>
          <w:b/>
        </w:rPr>
        <w:t xml:space="preserve">Tulos</w:t>
      </w:r>
    </w:p>
    <w:p>
      <w:r>
        <w:t xml:space="preserve">name[The Punter], eatType[kahvila], food[ranskalainen], priceRange[kohtalainen], asiakasarvio[1/5], familyFriendly[kyllä], near[Café Sicilia]</w:t>
      </w:r>
    </w:p>
    <w:p>
      <w:r>
        <w:rPr>
          <w:b/>
        </w:rPr>
        <w:t xml:space="preserve">Esimerkki 8.286</w:t>
      </w:r>
    </w:p>
    <w:p>
      <w:r>
        <w:t xml:space="preserve">perheystävällinen japanilainen ravintola The Rice Boat sijaitsee kaupungin keskustassa lähellä Express by Holiday Inn -hotellia. Sen asiakasarvosana on alhainen ja hintahaarukka on yli 30.</w:t>
      </w:r>
    </w:p>
    <w:p>
      <w:r>
        <w:rPr>
          <w:b/>
        </w:rPr>
        <w:t xml:space="preserve">Tulos</w:t>
      </w:r>
    </w:p>
    <w:p>
      <w:r>
        <w:t xml:space="preserve">nimi[The Rice Boat], ruoka[japanilainen], hintaluokka[yli 30 €], asiakasarvio[alhainen], alue[kaupungin keskusta], perheystävällinen[kyllä], lähellä[Express by Holiday Inn]]</w:t>
      </w:r>
    </w:p>
    <w:p>
      <w:r>
        <w:rPr>
          <w:b/>
        </w:rPr>
        <w:t xml:space="preserve">Esimerkki 8.287</w:t>
      </w:r>
    </w:p>
    <w:p>
      <w:r>
        <w:t xml:space="preserve">Perheystävällinen kahvila nimeltä The Cricketers tarjoilee ranskalaista ruokaa.  Sillä on alhainen asiakasarvio ja se sijaitsee lähellä The Portland Arms -ravintolaa.</w:t>
      </w:r>
    </w:p>
    <w:p>
      <w:r>
        <w:rPr>
          <w:b/>
        </w:rPr>
        <w:t xml:space="preserve">Tulos</w:t>
      </w:r>
    </w:p>
    <w:p>
      <w:r>
        <w:t xml:space="preserve">name[The Cricketers], eatType[kahvila], ruoka[ranskalainen], asiakasarvio[alhainen], perheystävällinen[kyllä], lähellä[The Portland Arms]</w:t>
      </w:r>
    </w:p>
    <w:p>
      <w:r>
        <w:rPr>
          <w:b/>
        </w:rPr>
        <w:t xml:space="preserve">Esimerkki 8.288</w:t>
      </w:r>
    </w:p>
    <w:p>
      <w:r>
        <w:t xml:space="preserve">Cocum on pubi, jonka hinnat ovat kohtuulliset. Se on lapsiystävällinen ja sen luokitus on 1 viidestä.</w:t>
      </w:r>
    </w:p>
    <w:p>
      <w:r>
        <w:rPr>
          <w:b/>
        </w:rPr>
        <w:t xml:space="preserve">Tulos</w:t>
      </w:r>
    </w:p>
    <w:p>
      <w:r>
        <w:t xml:space="preserve">name[Cocum], eatType[pub], priceRange[kohtalainen], customer rating[1/5], familyFriendly[yes]</w:t>
      </w:r>
    </w:p>
    <w:p>
      <w:r>
        <w:rPr>
          <w:b/>
        </w:rPr>
        <w:t xml:space="preserve">Esimerkki 8.289</w:t>
      </w:r>
    </w:p>
    <w:p>
      <w:r>
        <w:t xml:space="preserve">Fitzbillies near Express by Holiday Inn on kallis, ja sen keskimääräinen luokitus on 3/5.  Se ei ole lapsiystävällinen.</w:t>
      </w:r>
    </w:p>
    <w:p>
      <w:r>
        <w:rPr>
          <w:b/>
        </w:rPr>
        <w:t xml:space="preserve">Tulos</w:t>
      </w:r>
    </w:p>
    <w:p>
      <w:r>
        <w:t xml:space="preserve">name[Fitzbillies], priceRange[high], asiakasarvio[3/5], familyFriendly[no], near[Express by Holiday Inn]</w:t>
      </w:r>
    </w:p>
    <w:p>
      <w:r>
        <w:rPr>
          <w:b/>
        </w:rPr>
        <w:t xml:space="preserve">Esimerkki 8.290</w:t>
      </w:r>
    </w:p>
    <w:p>
      <w:r>
        <w:t xml:space="preserve">Alimentum on yhden tähden ravintola Yippee Noodle Barin lähellä.</w:t>
      </w:r>
    </w:p>
    <w:p>
      <w:r>
        <w:rPr>
          <w:b/>
        </w:rPr>
        <w:t xml:space="preserve">Tulos</w:t>
      </w:r>
    </w:p>
    <w:p>
      <w:r>
        <w:t xml:space="preserve">name[Alimentum], food[Pikaruoka], priceRange[high], customer rating[1/5], area[riverside], near[Yippee Noodle Bar]</w:t>
      </w:r>
    </w:p>
    <w:p>
      <w:r>
        <w:rPr>
          <w:b/>
        </w:rPr>
        <w:t xml:space="preserve">Esimerkki 8.291</w:t>
      </w:r>
    </w:p>
    <w:p>
      <w:r>
        <w:t xml:space="preserve">Riversidessa Express by Holiday Innin lähellä on lapsiystävällinen The Rice Boat. se sai hyvän arvosanan Se tarjoaa pikaruokaa korkeaan hintaan.</w:t>
      </w:r>
    </w:p>
    <w:p>
      <w:r>
        <w:rPr>
          <w:b/>
        </w:rPr>
        <w:t xml:space="preserve">Tulos</w:t>
      </w:r>
    </w:p>
    <w:p>
      <w:r>
        <w:t xml:space="preserve">nimi[The Rice Boat], ruoka[Pikaruoka], hintaluokka[korkea], asiakkaiden arvostelu[keskiarvo], alue[riverside], perheystävällinen[kyllä], lähellä[Express by Holiday Inn]</w:t>
      </w:r>
    </w:p>
    <w:p>
      <w:r>
        <w:rPr>
          <w:b/>
        </w:rPr>
        <w:t xml:space="preserve">Esimerkki 8.292</w:t>
      </w:r>
    </w:p>
    <w:p>
      <w:r>
        <w:t xml:space="preserve">The Cambridge Blue on intialainen ravintola, jonka arvosana on 3/5.</w:t>
      </w:r>
    </w:p>
    <w:p>
      <w:r>
        <w:rPr>
          <w:b/>
        </w:rPr>
        <w:t xml:space="preserve">Tulos</w:t>
      </w:r>
    </w:p>
    <w:p>
      <w:r>
        <w:t xml:space="preserve">name[The Cambridge Blue], eatType[ravintola], food[intialainen], asiakasarvio[3/5]</w:t>
      </w:r>
    </w:p>
    <w:p>
      <w:r>
        <w:rPr>
          <w:b/>
        </w:rPr>
        <w:t xml:space="preserve">Esimerkki 8.293</w:t>
      </w:r>
    </w:p>
    <w:p>
      <w:r>
        <w:t xml:space="preserve">The Bakersin lähellä on halpa perheravintola The Golden Curry. Se tarjoaa englantilaista ruokaa.</w:t>
      </w:r>
    </w:p>
    <w:p>
      <w:r>
        <w:rPr>
          <w:b/>
        </w:rPr>
        <w:t xml:space="preserve">Tulos</w:t>
      </w:r>
    </w:p>
    <w:p>
      <w:r>
        <w:t xml:space="preserve">nimi[The Golden Curry], ruoka[englanti], hintaluokka[halpa], perheystävällinen[kyllä], lähellä[The Bakers]</w:t>
      </w:r>
    </w:p>
    <w:p>
      <w:r>
        <w:rPr>
          <w:b/>
        </w:rPr>
        <w:t xml:space="preserve">Esimerkki 8.294</w:t>
      </w:r>
    </w:p>
    <w:p>
      <w:r>
        <w:t xml:space="preserve">The Olive Grove on jokirannassa sijaitseva pikaruokapubi, jonka hintaluokka on alle 20 puntaa, mutta joka ei ole perheystävällinen.</w:t>
      </w:r>
    </w:p>
    <w:p>
      <w:r>
        <w:rPr>
          <w:b/>
        </w:rPr>
        <w:t xml:space="preserve">Tulos</w:t>
      </w:r>
    </w:p>
    <w:p>
      <w:r>
        <w:t xml:space="preserve">name[The Olive Grove], eatType[pub], food[Pikaruoka], priceRange[alle £20], area[riverside], familyFriendly[no]</w:t>
      </w:r>
    </w:p>
    <w:p>
      <w:r>
        <w:rPr>
          <w:b/>
        </w:rPr>
        <w:t xml:space="preserve">Esimerkki 8.295</w:t>
      </w:r>
    </w:p>
    <w:p>
      <w:r>
        <w:t xml:space="preserve">Express by Holiday Inn -hotellin lähellä kaupungin keskustassa sijaitseva ranskalainen ravintola on The Rice Boat. Sen hintaluokka on korkea, asiakasarvosana on 3 viidestä, eikä se ole lapsiystävällinen.</w:t>
      </w:r>
    </w:p>
    <w:p>
      <w:r>
        <w:rPr>
          <w:b/>
        </w:rPr>
        <w:t xml:space="preserve">Tulos</w:t>
      </w:r>
    </w:p>
    <w:p>
      <w:r>
        <w:t xml:space="preserve">nimi[The Rice Boat], ruoka[ranskalainen], hintaluokka[korkea], asiakkaiden arvostelu[3/5], alue[kaupungin keskusta], perheystävällinen[ei], lähellä[Express by Holiday Inn]</w:t>
      </w:r>
    </w:p>
    <w:p>
      <w:r>
        <w:rPr>
          <w:b/>
        </w:rPr>
        <w:t xml:space="preserve">Esimerkki 8.296</w:t>
      </w:r>
    </w:p>
    <w:p>
      <w:r>
        <w:t xml:space="preserve">Kyllä, The Bakersin lähellä on halpa perheystävällinen ravintola, jonka nimi on The Golden Curry ja jossa tarjoillaan ranskalaista ruokaa.</w:t>
      </w:r>
    </w:p>
    <w:p>
      <w:r>
        <w:rPr>
          <w:b/>
        </w:rPr>
        <w:t xml:space="preserve">Tulos</w:t>
      </w:r>
    </w:p>
    <w:p>
      <w:r>
        <w:t xml:space="preserve">nimi[The Golden Curry], ruoka[ranskalainen], hintaluokka[halpa], perheystävällinen[kyllä], lähellä[The Bakers]</w:t>
      </w:r>
    </w:p>
    <w:p>
      <w:r>
        <w:rPr>
          <w:b/>
        </w:rPr>
        <w:t xml:space="preserve">Esimerkki 8.297</w:t>
      </w:r>
    </w:p>
    <w:p>
      <w:r>
        <w:t xml:space="preserve">Riversidessa sijaitseva Fitzbillies on vain aikuisille suunnattu kohtuuhintainen, erittäin arvostettu pikaruokakahvila.</w:t>
      </w:r>
    </w:p>
    <w:p>
      <w:r>
        <w:rPr>
          <w:b/>
        </w:rPr>
        <w:t xml:space="preserve">Tulos</w:t>
      </w:r>
    </w:p>
    <w:p>
      <w:r>
        <w:t xml:space="preserve">name[Fitzbillies], eatType[kahvila], food[Pikaruoka], priceRange[£20-25], customer rating[korkea], area[riverside], familyFriendly[no]</w:t>
      </w:r>
    </w:p>
    <w:p>
      <w:r>
        <w:rPr>
          <w:b/>
        </w:rPr>
        <w:t xml:space="preserve">Esimerkki 8.298</w:t>
      </w:r>
    </w:p>
    <w:p>
      <w:r>
        <w:t xml:space="preserve">The Phoenix on Lutonissa sijaitseva pikaruokaravintola, joka tarjoaa edullista ruokaa.</w:t>
      </w:r>
    </w:p>
    <w:p>
      <w:r>
        <w:rPr>
          <w:b/>
        </w:rPr>
        <w:t xml:space="preserve">Tulos</w:t>
      </w:r>
    </w:p>
    <w:p>
      <w:r>
        <w:t xml:space="preserve">nimi[The Phoenix], ruoka[Pikaruokaa], asiakkaiden arvostelu[alhainen], alue[kaupungin keskusta]</w:t>
      </w:r>
    </w:p>
    <w:p>
      <w:r>
        <w:rPr>
          <w:b/>
        </w:rPr>
        <w:t xml:space="preserve">Esimerkki 8.299</w:t>
      </w:r>
    </w:p>
    <w:p>
      <w:r>
        <w:t xml:space="preserve">Waterman on perheystävällinen pikaruokapaikka, joka sijaitsee lähellä Crown Plaza -hotellia.</w:t>
      </w:r>
    </w:p>
    <w:p>
      <w:r>
        <w:rPr>
          <w:b/>
        </w:rPr>
        <w:t xml:space="preserve">Tulos</w:t>
      </w:r>
    </w:p>
    <w:p>
      <w:r>
        <w:t xml:space="preserve">nimi[The Waterman], ruoka[Pikaruoka], perheystävällinen[kyllä], lähellä[Crowne Plaza Hotel]</w:t>
      </w:r>
    </w:p>
    <w:p>
      <w:r>
        <w:rPr>
          <w:b/>
        </w:rPr>
        <w:t xml:space="preserve">Esimerkki 8.300</w:t>
      </w:r>
    </w:p>
    <w:p>
      <w:r>
        <w:t xml:space="preserve">Golden Curry, viiden tähden perheystävällinen aamiaispaikka Café Rougen ja joen lähellä.</w:t>
      </w:r>
    </w:p>
    <w:p>
      <w:r>
        <w:rPr>
          <w:b/>
        </w:rPr>
        <w:t xml:space="preserve">Tulos</w:t>
      </w:r>
    </w:p>
    <w:p>
      <w:r>
        <w:t xml:space="preserve">nimi[The Golden Curry], ruoka[englanti], asiakkaiden arvostelu[5/5], alue[riverside], perheystävällinen[kyllä], lähellä[Café Rouge]</w:t>
      </w:r>
    </w:p>
    <w:p>
      <w:r>
        <w:rPr>
          <w:b/>
        </w:rPr>
        <w:t xml:space="preserve">Esimerkki 8.301</w:t>
      </w:r>
    </w:p>
    <w:p>
      <w:r>
        <w:t xml:space="preserve">Lähellä Portland Arms, kaupungin keskustassa kaupungin, on 3of5 tähteä kahvila hinta kohtalainen nimeltään Cotto, palvelee pikaruoka</w:t>
      </w:r>
    </w:p>
    <w:p>
      <w:r>
        <w:rPr>
          <w:b/>
        </w:rPr>
        <w:t xml:space="preserve">Tulos</w:t>
      </w:r>
    </w:p>
    <w:p>
      <w:r>
        <w:t xml:space="preserve">name[Cotto], eatType[kahvila], food[Pikaruoka], priceRange[kohtalainen], customer rating[3/5], area[keskusta], near[The Portland Arms]</w:t>
      </w:r>
    </w:p>
    <w:p>
      <w:r>
        <w:rPr>
          <w:b/>
        </w:rPr>
        <w:t xml:space="preserve">Esimerkki 8.302</w:t>
      </w:r>
    </w:p>
    <w:p>
      <w:r>
        <w:t xml:space="preserve">Bibimbap House tarjoaa kiinalaista ruokaa Riversidessa. Se sijaitsee lähellä The Rice Boat -ravintolaa.</w:t>
      </w:r>
    </w:p>
    <w:p>
      <w:r>
        <w:rPr>
          <w:b/>
        </w:rPr>
        <w:t xml:space="preserve">Tulos</w:t>
      </w:r>
    </w:p>
    <w:p>
      <w:r>
        <w:t xml:space="preserve">nimi[Bibimbap House], ruoka[kiinalainen], alue[joenranta], lähellä[The Rice Boat]</w:t>
      </w:r>
    </w:p>
    <w:p>
      <w:r>
        <w:rPr>
          <w:b/>
        </w:rPr>
        <w:t xml:space="preserve">Esimerkki 8.303</w:t>
      </w:r>
    </w:p>
    <w:p>
      <w:r>
        <w:t xml:space="preserve">Browns Cambridge on kahvila, joka tarjoaa myös italialaista ruokaa.  Tämä ei ole perheystävällinen paikka.  Browns Cambridge sijaitsee kaupungin keskustan pohjoispuolella, joen varrella lähellä Crowne Plaza -hotellia.</w:t>
      </w:r>
    </w:p>
    <w:p>
      <w:r>
        <w:rPr>
          <w:b/>
        </w:rPr>
        <w:t xml:space="preserve">Tulos</w:t>
      </w:r>
    </w:p>
    <w:p>
      <w:r>
        <w:t xml:space="preserve">nimi[Browns Cambridge], eatType[kahvila], ruoka[italialainen], asiakasarvio[alhainen], alue[riverside], perheystävällinen[ei], lähellä[Crowne Plaza Hotel]</w:t>
      </w:r>
    </w:p>
    <w:p>
      <w:r>
        <w:rPr>
          <w:b/>
        </w:rPr>
        <w:t xml:space="preserve">Esimerkki 8.304</w:t>
      </w:r>
    </w:p>
    <w:p>
      <w:r>
        <w:t xml:space="preserve">Siellä on halpa pubi The Olive Grove, jossa tarjoillaan kiinalaista ruokaa. Se on erittäin halpa. Pubi sijaitsee joen rannalla ja on hyvin perheystävällinen.</w:t>
      </w:r>
    </w:p>
    <w:p>
      <w:r>
        <w:rPr>
          <w:b/>
        </w:rPr>
        <w:t xml:space="preserve">Tulos</w:t>
      </w:r>
    </w:p>
    <w:p>
      <w:r>
        <w:t xml:space="preserve">name[The Olive Grove], eatType[pub], food[kiinalainen], priceRange[halpa], area[riverside], familyFriendly[yes]</w:t>
      </w:r>
    </w:p>
    <w:p>
      <w:r>
        <w:rPr>
          <w:b/>
        </w:rPr>
        <w:t xml:space="preserve">Esimerkki 8.305</w:t>
      </w:r>
    </w:p>
    <w:p>
      <w:r>
        <w:t xml:space="preserve">Giraffe on kohtuuhintainen, lapsiystävällinen kahvila, joka sijaitsee The Bakersin lähellä ja jonka asiakasarvio on 3/5.</w:t>
      </w:r>
    </w:p>
    <w:p>
      <w:r>
        <w:rPr>
          <w:b/>
        </w:rPr>
        <w:t xml:space="preserve">Tulos</w:t>
      </w:r>
    </w:p>
    <w:p>
      <w:r>
        <w:t xml:space="preserve">name[Kirahvi], eatType[kahvila], priceRange[kohtalainen], customer rating[3/5], familyFriendly[kyllä], near[The Bakers]</w:t>
      </w:r>
    </w:p>
    <w:p>
      <w:r>
        <w:rPr>
          <w:b/>
        </w:rPr>
        <w:t xml:space="preserve">Esimerkki 8.306</w:t>
      </w:r>
    </w:p>
    <w:p>
      <w:r>
        <w:t xml:space="preserve">Cambridge Blue on kohtuuhintainen pikaruokaravintola, joka sijaitsee lähellä Café Brazilia.</w:t>
      </w:r>
    </w:p>
    <w:p>
      <w:r>
        <w:rPr>
          <w:b/>
        </w:rPr>
        <w:t xml:space="preserve">Tulos</w:t>
      </w:r>
    </w:p>
    <w:p>
      <w:r>
        <w:t xml:space="preserve">name[The Cambridge Blue], eatType[pub], food[Pikaruoka], priceRange[kohtuullinen], near[Café Brazil]</w:t>
      </w:r>
    </w:p>
    <w:p>
      <w:r>
        <w:rPr>
          <w:b/>
        </w:rPr>
        <w:t xml:space="preserve">Esimerkki 8.307</w:t>
      </w:r>
    </w:p>
    <w:p>
      <w:r>
        <w:t xml:space="preserve">Strada tarjoaa kiinalaista ruokaa edulliseen hintaluokkaan. Se sijaitsee lähellä Rainbow Vegetarian Café -ravintolaa. Sen asiakasarvosana on keskimääräinen.</w:t>
      </w:r>
    </w:p>
    <w:p>
      <w:r>
        <w:rPr>
          <w:b/>
        </w:rPr>
        <w:t xml:space="preserve">Tulos</w:t>
      </w:r>
    </w:p>
    <w:p>
      <w:r>
        <w:t xml:space="preserve">nimi[Strada], ruoka[kiinalainen], hintaluokka[halpa], asiakkaiden arvostelu[keskiarvo], perheystävällinen[kyllä], lähellä[Rainbow Vegetarian Café]</w:t>
      </w:r>
    </w:p>
    <w:p>
      <w:r>
        <w:rPr>
          <w:b/>
        </w:rPr>
        <w:t xml:space="preserve">Esimerkki 8.308</w:t>
      </w:r>
    </w:p>
    <w:p>
      <w:r>
        <w:t xml:space="preserve">Kaupungin keskustassa sijaitsevassa Blue Spicessä on kohtuuhintaista pikaruokaa.</w:t>
      </w:r>
    </w:p>
    <w:p>
      <w:r>
        <w:rPr>
          <w:b/>
        </w:rPr>
        <w:t xml:space="preserve">Tulos</w:t>
      </w:r>
    </w:p>
    <w:p>
      <w:r>
        <w:t xml:space="preserve">nimi[Blue Spice], ruoka[Pikaruoka], hintaluokka[kohtuullinen], alue[kaupungin keskusta]</w:t>
      </w:r>
    </w:p>
    <w:p>
      <w:r>
        <w:rPr>
          <w:b/>
        </w:rPr>
        <w:t xml:space="preserve">Esimerkki 8.309</w:t>
      </w:r>
    </w:p>
    <w:p>
      <w:r>
        <w:t xml:space="preserve">The Rice Boat on halpa kiinalainen ravintola, jolla on keskivertoluokitus ja joka sijaitsee Express by Holiday Inn -hotellin lähellä kaupungin keskustassa.  Tämä paikka ei ole perheystävällinen.</w:t>
      </w:r>
    </w:p>
    <w:p>
      <w:r>
        <w:rPr>
          <w:b/>
        </w:rPr>
        <w:t xml:space="preserve">Tulos</w:t>
      </w:r>
    </w:p>
    <w:p>
      <w:r>
        <w:t xml:space="preserve">nimi[The Rice Boat], ruoka[kiinalainen], hintaluokka[halpa], asiakkaiden arvostelu[keskiarvo], alue[kaupungin keskusta], perheystävällinen[ei], lähellä[Express by Holiday Inn]</w:t>
      </w:r>
    </w:p>
    <w:p>
      <w:r>
        <w:rPr>
          <w:b/>
        </w:rPr>
        <w:t xml:space="preserve">Esimerkki 8.310</w:t>
      </w:r>
    </w:p>
    <w:p>
      <w:r>
        <w:t xml:space="preserve">Zizzi on keskustassa sijaitseva kahvila, jolla on keskimääräiset asiakasarviot ja jonka hintaluokka on alle 20 puntaa.  Se ei ole perheystävällinen paikka.</w:t>
      </w:r>
    </w:p>
    <w:p>
      <w:r>
        <w:rPr>
          <w:b/>
        </w:rPr>
        <w:t xml:space="preserve">Tulos</w:t>
      </w:r>
    </w:p>
    <w:p>
      <w:r>
        <w:t xml:space="preserve">name[Zizzi], eatType[kahvila], priceRange[alle £20], customer rating[keskiarvo], area[kaupungin keskusta], familyFriendly[ei]</w:t>
      </w:r>
    </w:p>
    <w:p>
      <w:r>
        <w:rPr>
          <w:b/>
        </w:rPr>
        <w:t xml:space="preserve">Esimerkki 8.311</w:t>
      </w:r>
    </w:p>
    <w:p>
      <w:r>
        <w:t xml:space="preserve">The Eagle on lapsiystävällinen ranskalainen kahvila Burger Kingin lähellä kaupungin keskustassa. Sen asiakasarvosana on 3/5 ja hintaluokka on korkea.</w:t>
      </w:r>
    </w:p>
    <w:p>
      <w:r>
        <w:rPr>
          <w:b/>
        </w:rPr>
        <w:t xml:space="preserve">Tulos</w:t>
      </w:r>
    </w:p>
    <w:p>
      <w:r>
        <w:t xml:space="preserve">name[The Eagle], eatType[kahvila], ruoka[ranskalainen], priceRange[korkea], asiakasarvio[3/5], alue[kaupungin keskusta], perheystävällinen[kyllä], lähellä[Burger King]</w:t>
      </w:r>
    </w:p>
    <w:p>
      <w:r>
        <w:rPr>
          <w:b/>
        </w:rPr>
        <w:t xml:space="preserve">Esimerkki 8.312</w:t>
      </w:r>
    </w:p>
    <w:p>
      <w:r>
        <w:t xml:space="preserve">Loch Fyne on pikaruokapalveluja tarjoava ravintola, mutta se ei ole perheystävällinen.</w:t>
      </w:r>
    </w:p>
    <w:p>
      <w:r>
        <w:rPr>
          <w:b/>
        </w:rPr>
        <w:t xml:space="preserve">Tulos</w:t>
      </w:r>
    </w:p>
    <w:p>
      <w:r>
        <w:t xml:space="preserve">name[Loch Fyne], eatType[ravintola], food[pikaruoka], familyFriendly[ei]</w:t>
      </w:r>
    </w:p>
    <w:p>
      <w:r>
        <w:rPr>
          <w:b/>
        </w:rPr>
        <w:t xml:space="preserve">Esimerkki 8.313</w:t>
      </w:r>
    </w:p>
    <w:p>
      <w:r>
        <w:t xml:space="preserve">The Rice Boat -ravintolan vieressä sijaitsee Loch Fyne, joka tarjoaa italialaista huippuluokkaa.</w:t>
      </w:r>
    </w:p>
    <w:p>
      <w:r>
        <w:rPr>
          <w:b/>
        </w:rPr>
        <w:t xml:space="preserve">Tulos</w:t>
      </w:r>
    </w:p>
    <w:p>
      <w:r>
        <w:t xml:space="preserve">nimi[Loch Fyne], ruoka[italialainen], asiakkaiden arvostelu[5/5], alue[joenranta], lähellä[The Rice Boat]</w:t>
      </w:r>
    </w:p>
    <w:p>
      <w:r>
        <w:rPr>
          <w:b/>
        </w:rPr>
        <w:t xml:space="preserve">Esimerkki 8.314</w:t>
      </w:r>
    </w:p>
    <w:p>
      <w:r>
        <w:t xml:space="preserve">Golden Curry tarjoaa kiinalaista ruokaa, ja keskimääräisen asiakasarvion perusteella se ei ole perheystävällinen.</w:t>
      </w:r>
    </w:p>
    <w:p>
      <w:r>
        <w:rPr>
          <w:b/>
        </w:rPr>
        <w:t xml:space="preserve">Tulos</w:t>
      </w:r>
    </w:p>
    <w:p>
      <w:r>
        <w:t xml:space="preserve">nimi[The Golden Curry], ruoka[kiinalainen], asiakasarvio[keskiarvo], perheystävällinen[ei]</w:t>
      </w:r>
    </w:p>
    <w:p>
      <w:r>
        <w:rPr>
          <w:b/>
        </w:rPr>
        <w:t xml:space="preserve">Esimerkki 8.315</w:t>
      </w:r>
    </w:p>
    <w:p>
      <w:r>
        <w:t xml:space="preserve">Rice Boat on heikkolaatuinen ravintola, joka ei ole perheystävällinen.</w:t>
      </w:r>
    </w:p>
    <w:p>
      <w:r>
        <w:rPr>
          <w:b/>
        </w:rPr>
        <w:t xml:space="preserve">Tulos</w:t>
      </w:r>
    </w:p>
    <w:p>
      <w:r>
        <w:t xml:space="preserve">nimi[The Rice Boat], ruoka[italialainen], asiakkaiden arvostelu[alhainen], alue[riverside], perheystävällinen[ei]</w:t>
      </w:r>
    </w:p>
    <w:p>
      <w:r>
        <w:rPr>
          <w:b/>
        </w:rPr>
        <w:t xml:space="preserve">Esimerkki 8.316</w:t>
      </w:r>
    </w:p>
    <w:p>
      <w:r>
        <w:t xml:space="preserve">The Rice Boat tarjoaa intialaista ruokaa alle 20 punnan hintaluokassa. Se sijaitsee jokirannassa. Se on lähellä Express by Holiday Inn -hotellia. Sen asiakasarvio on alhainen.</w:t>
      </w:r>
    </w:p>
    <w:p>
      <w:r>
        <w:rPr>
          <w:b/>
        </w:rPr>
        <w:t xml:space="preserve">Tulos</w:t>
      </w:r>
    </w:p>
    <w:p>
      <w:r>
        <w:t xml:space="preserve">nimi[The Rice Boat], ruoka[intialainen], hintaluokka[alle £20], asiakkaiden arvostelu[alhainen], alue[riverside], perheystävällinen[kyllä], lähellä[Express by Holiday Inn]]</w:t>
      </w:r>
    </w:p>
    <w:p>
      <w:r>
        <w:rPr>
          <w:b/>
        </w:rPr>
        <w:t xml:space="preserve">Esimerkki 8.317</w:t>
      </w:r>
    </w:p>
    <w:p>
      <w:r>
        <w:t xml:space="preserve">Alimentum on halpa viiden tähden nuudeliravintola, joka sijaitsee lähellä Yippee Noodle Baria.</w:t>
      </w:r>
    </w:p>
    <w:p>
      <w:r>
        <w:rPr>
          <w:b/>
        </w:rPr>
        <w:t xml:space="preserve">Tulos</w:t>
      </w:r>
    </w:p>
    <w:p>
      <w:r>
        <w:t xml:space="preserve">nimi[Alimentum], ruoka[italialainen], hintaluokka[halpa], asiakasarvio[5/5], alue[riverside], lähellä[Yippee Noodle Bar]</w:t>
      </w:r>
    </w:p>
    <w:p>
      <w:r>
        <w:rPr>
          <w:b/>
        </w:rPr>
        <w:t xml:space="preserve">Esimerkki 8.318</w:t>
      </w:r>
    </w:p>
    <w:p>
      <w:r>
        <w:t xml:space="preserve">The Punter on kallis ravintola, jossa tarjoillaan sushia.</w:t>
      </w:r>
    </w:p>
    <w:p>
      <w:r>
        <w:rPr>
          <w:b/>
        </w:rPr>
        <w:t xml:space="preserve">Tulos</w:t>
      </w:r>
    </w:p>
    <w:p>
      <w:r>
        <w:t xml:space="preserve">name[The Punter], food[Japanilainen], priceRange[yli £30]</w:t>
      </w:r>
    </w:p>
    <w:p>
      <w:r>
        <w:rPr>
          <w:b/>
        </w:rPr>
        <w:t xml:space="preserve">Esimerkki 8.319</w:t>
      </w:r>
    </w:p>
    <w:p>
      <w:r>
        <w:t xml:space="preserve">Alimentum on edullinen ravintola lähellä kaupungin keskustaa.</w:t>
      </w:r>
    </w:p>
    <w:p>
      <w:r>
        <w:rPr>
          <w:b/>
        </w:rPr>
        <w:t xml:space="preserve">Tulos</w:t>
      </w:r>
    </w:p>
    <w:p>
      <w:r>
        <w:t xml:space="preserve">nimi[Alimentum], ruoka[Pikaruoka], hintaluokka[alle £20], alue[riverside], perheystävällinen[ei]</w:t>
      </w:r>
    </w:p>
    <w:p>
      <w:r>
        <w:rPr>
          <w:b/>
        </w:rPr>
        <w:t xml:space="preserve">Esimerkki 8.320</w:t>
      </w:r>
    </w:p>
    <w:p>
      <w:r>
        <w:t xml:space="preserve">Rice Boat sijaitsee kilometrin päässä kaupungin keskustasta lähellä joen reunaa on meidän kolmen tähden perheystävällinen laitos, joka tarjoaa hyvän valikoiman ruokaa ja juomaa koko perheelle nuorille ja vanhoille.</w:t>
      </w:r>
    </w:p>
    <w:p>
      <w:r>
        <w:rPr>
          <w:b/>
        </w:rPr>
        <w:t xml:space="preserve">Tulos</w:t>
      </w:r>
    </w:p>
    <w:p>
      <w:r>
        <w:t xml:space="preserve">nimi[The Rice Boat], ruoka[ranskalainen], asiakkaiden arvostelu[keskiarvo], alue[jokiranta], perheystävällinen[kyllä]</w:t>
      </w:r>
    </w:p>
    <w:p>
      <w:r>
        <w:rPr>
          <w:b/>
        </w:rPr>
        <w:t xml:space="preserve">Esimerkki 8.321</w:t>
      </w:r>
    </w:p>
    <w:p>
      <w:r>
        <w:t xml:space="preserve">The Waterman on intialainen ravintola, jolla on korkea asiakasarvosana lähellä kaupungin keskustaa. Sen hintaluokka on 20-25 puntaa, eikä se ole lapsiystävällinen.</w:t>
      </w:r>
    </w:p>
    <w:p>
      <w:r>
        <w:rPr>
          <w:b/>
        </w:rPr>
        <w:t xml:space="preserve">Tulos</w:t>
      </w:r>
    </w:p>
    <w:p>
      <w:r>
        <w:t xml:space="preserve">nimi[The Waterman], ruoka[intialainen], hintaluokka[£20-25], asiakasarvio[korkea], alue[kaupungin keskusta], perheystävällinen[ei]</w:t>
      </w:r>
    </w:p>
    <w:p>
      <w:r>
        <w:rPr>
          <w:b/>
        </w:rPr>
        <w:t xml:space="preserve">Esimerkki 8.322</w:t>
      </w:r>
    </w:p>
    <w:p>
      <w:r>
        <w:t xml:space="preserve">The Olive Grove on pubi, joka tarjoaa perheellesi take away -toimituksia, kuten maukkaita hampurilaisia. Se sijaitsee kaupungin keskustassa.</w:t>
      </w:r>
    </w:p>
    <w:p>
      <w:r>
        <w:rPr>
          <w:b/>
        </w:rPr>
        <w:t xml:space="preserve">Tulos</w:t>
      </w:r>
    </w:p>
    <w:p>
      <w:r>
        <w:t xml:space="preserve">name[The Olive Grove], eatType[pub], food[Pikaruoka], priceRange[kohtuullinen], area[riverside], familyFriendly[yes]</w:t>
      </w:r>
    </w:p>
    <w:p>
      <w:r>
        <w:rPr>
          <w:b/>
        </w:rPr>
        <w:t xml:space="preserve">Esimerkki 8.323</w:t>
      </w:r>
    </w:p>
    <w:p>
      <w:r>
        <w:t xml:space="preserve">Express by Holiday Inn -hotellin rannalla sijaitseva Rice Boat ei ole lapsiystävällinen. Hinnat ovat korkeat, ja asiakasarviot ovat keskinkertaiset.</w:t>
      </w:r>
    </w:p>
    <w:p>
      <w:r>
        <w:rPr>
          <w:b/>
        </w:rPr>
        <w:t xml:space="preserve">Tulos</w:t>
      </w:r>
    </w:p>
    <w:p>
      <w:r>
        <w:t xml:space="preserve">nimi[The Rice Boat], ruoka[intialainen], hintaluokka[korkea], asiakkaiden arvostelu[keskiarvo], alue[riverside], perheystävällinen[ei], lähellä[Express by Holiday Inn]</w:t>
      </w:r>
    </w:p>
    <w:p>
      <w:r>
        <w:rPr>
          <w:b/>
        </w:rPr>
        <w:t xml:space="preserve">Esimerkki 8.324</w:t>
      </w:r>
    </w:p>
    <w:p>
      <w:r>
        <w:t xml:space="preserve">Cotto, joka sijaitsee lähellä jokirantaa, myy italialaista ruokaa kohtuulliseen hintaan ja sen asiakasarvosana on 3/5 . Se on kahvila. Sijaitsee lähellä kohdetta The Portland Arms.</w:t>
      </w:r>
    </w:p>
    <w:p>
      <w:r>
        <w:rPr>
          <w:b/>
        </w:rPr>
        <w:t xml:space="preserve">Tulos</w:t>
      </w:r>
    </w:p>
    <w:p>
      <w:r>
        <w:t xml:space="preserve">name[Cotto], eatType[kahvila], ruoka[italialainen], priceRange[kohtalainen], asiakasarvio[3/5], alue[riverside], lähellä[The Portland Arms]</w:t>
      </w:r>
    </w:p>
    <w:p>
      <w:r>
        <w:rPr>
          <w:b/>
        </w:rPr>
        <w:t xml:space="preserve">Esimerkki 8.325</w:t>
      </w:r>
    </w:p>
    <w:p>
      <w:r>
        <w:t xml:space="preserve">The Cricketers -ravintola All Bar Onea vastapäätä.</w:t>
      </w:r>
    </w:p>
    <w:p>
      <w:r>
        <w:rPr>
          <w:b/>
        </w:rPr>
        <w:t xml:space="preserve">Tulos</w:t>
      </w:r>
    </w:p>
    <w:p>
      <w:r>
        <w:t xml:space="preserve">name[The Cricketers], eatType[ravintola], food[englanti], near[All Bar One]</w:t>
      </w:r>
    </w:p>
    <w:p>
      <w:r>
        <w:rPr>
          <w:b/>
        </w:rPr>
        <w:t xml:space="preserve">Esimerkki 8.326</w:t>
      </w:r>
    </w:p>
    <w:p>
      <w:r>
        <w:t xml:space="preserve">The Eagle on kahvila, jossa on intialaista ruokaa korkeaan hintaluokkaan. Sillä on 1 tähti viidestä. Se on lapsiystävällinen. Se sijaitsee kaupungin keskustassa lähellä Burger Kingiä.</w:t>
      </w:r>
    </w:p>
    <w:p>
      <w:r>
        <w:rPr>
          <w:b/>
        </w:rPr>
        <w:t xml:space="preserve">Tulos</w:t>
      </w:r>
    </w:p>
    <w:p>
      <w:r>
        <w:t xml:space="preserve">name[The Eagle], eatType[kahvila], food[intialainen], priceRange[korkea], customer rating[1/5], area[kaupungin keskusta], familyFriendly[kyllä], near[Burger King]</w:t>
      </w:r>
    </w:p>
    <w:p>
      <w:r>
        <w:rPr>
          <w:b/>
        </w:rPr>
        <w:t xml:space="preserve">Esimerkki 8.327</w:t>
      </w:r>
    </w:p>
    <w:p>
      <w:r>
        <w:t xml:space="preserve">Hieman kalliimpi vaihtoehto intialaiselle ruoalle on The Plough. Se on lapsiystävällinen pubi, joka sijaitsee lähellä Café Rougea.</w:t>
      </w:r>
    </w:p>
    <w:p>
      <w:r>
        <w:rPr>
          <w:b/>
        </w:rPr>
        <w:t xml:space="preserve">Tulos</w:t>
      </w:r>
    </w:p>
    <w:p>
      <w:r>
        <w:t xml:space="preserve">name[The Plough], eatType[pub], food[Indian], priceRange[high], familyFriendly[yes], near[Café Rouge]</w:t>
      </w:r>
    </w:p>
    <w:p>
      <w:r>
        <w:rPr>
          <w:b/>
        </w:rPr>
        <w:t xml:space="preserve">Esimerkki 8.328</w:t>
      </w:r>
    </w:p>
    <w:p>
      <w:r>
        <w:t xml:space="preserve">Alimentum, kohtuuhintaista englantilaista ruokaa kaupungin keskustassa lähellä Yippee Noodle Baria. 1 tähti.</w:t>
      </w:r>
    </w:p>
    <w:p>
      <w:r>
        <w:rPr>
          <w:b/>
        </w:rPr>
        <w:t xml:space="preserve">Tulos</w:t>
      </w:r>
    </w:p>
    <w:p>
      <w:r>
        <w:t xml:space="preserve">nimi[Alimentum], ruoka[englanti], hintaluokka[kohtalainen], asiakasarvio[1/5], alue[keskusta], lähellä[Yippee Noodle Bar]</w:t>
      </w:r>
    </w:p>
    <w:p>
      <w:r>
        <w:rPr>
          <w:b/>
        </w:rPr>
        <w:t xml:space="preserve">Esimerkki 8.329</w:t>
      </w:r>
    </w:p>
    <w:p>
      <w:r>
        <w:t xml:space="preserve">The Waterman on kohtuuhintainen pikaruokaravintola keskustan alueella. Tämän lapsiystävällisen ravintolan asiakasarvio on 3/5.</w:t>
      </w:r>
    </w:p>
    <w:p>
      <w:r>
        <w:rPr>
          <w:b/>
        </w:rPr>
        <w:t xml:space="preserve">Tulos</w:t>
      </w:r>
    </w:p>
    <w:p>
      <w:r>
        <w:t xml:space="preserve">nimi[The Waterman], ruoka[Pikaruoka], hintaluokka[kohtalainen], asiakkaiden arvostelu[3/5], alue[kaupungin keskusta], perheystävällinen[ei]</w:t>
      </w:r>
    </w:p>
    <w:p>
      <w:r>
        <w:rPr>
          <w:b/>
        </w:rPr>
        <w:t xml:space="preserve">Esimerkki 8.330</w:t>
      </w:r>
    </w:p>
    <w:p>
      <w:r>
        <w:t xml:space="preserve">Waterman tarjoaa intialaista ruokaa. Ne ovat kohtuuhintaisia, ja niiden asiakasarvosana on 1 viidestä. Ne ovat lapsiystävällisiä ja sijaitsevat kaupungin keskustassa.</w:t>
      </w:r>
    </w:p>
    <w:p>
      <w:r>
        <w:rPr>
          <w:b/>
        </w:rPr>
        <w:t xml:space="preserve">Tulos</w:t>
      </w:r>
    </w:p>
    <w:p>
      <w:r>
        <w:t xml:space="preserve">nimi[The Waterman], ruoka[intialainen], hintaluokka[kohtalainen], asiakkaiden arvostelu[1/5], alue[kaupungin keskusta], perheystävällinen[kyllä]</w:t>
      </w:r>
    </w:p>
    <w:p>
      <w:r>
        <w:rPr>
          <w:b/>
        </w:rPr>
        <w:t xml:space="preserve">Esimerkki 8.331</w:t>
      </w:r>
    </w:p>
    <w:p>
      <w:r>
        <w:t xml:space="preserve">Olive Grove sijaitsee kaupungin keskustassa ja tarjoaa ranskalaista ruokaa. Se on perheystävällinen pubi, jonka hintaluokka on alle 20 puntaa.</w:t>
      </w:r>
    </w:p>
    <w:p>
      <w:r>
        <w:rPr>
          <w:b/>
        </w:rPr>
        <w:t xml:space="preserve">Tulos</w:t>
      </w:r>
    </w:p>
    <w:p>
      <w:r>
        <w:t xml:space="preserve">name[The Olive Grove], eatType[pub], food[ranskalainen], priceRange[alle £20], area[kaupungin keskusta], familyFriendly[yes]</w:t>
      </w:r>
    </w:p>
    <w:p>
      <w:r>
        <w:rPr>
          <w:b/>
        </w:rPr>
        <w:t xml:space="preserve">Esimerkki 8.332</w:t>
      </w:r>
    </w:p>
    <w:p>
      <w:r>
        <w:t xml:space="preserve">Halpa kahvila nimeltä The Punter tarjoaa myös italialaista ruokaa. Se ei ole perheystävällinen, ja asiakkaat arvioivat sen keskinkertaiseksi.  The Punter sijaitsee lähellä Café Siciliaa.</w:t>
      </w:r>
    </w:p>
    <w:p>
      <w:r>
        <w:rPr>
          <w:b/>
        </w:rPr>
        <w:t xml:space="preserve">Tulos</w:t>
      </w:r>
    </w:p>
    <w:p>
      <w:r>
        <w:t xml:space="preserve">name[The Punter], eatType[kahvila], ruoka[italialainen], priceRange[halpa], asiakasarvio[keskiarvo], perheystävällinen[ei], lähellä[Café Sicilia]</w:t>
      </w:r>
    </w:p>
    <w:p>
      <w:r>
        <w:rPr>
          <w:b/>
        </w:rPr>
        <w:t xml:space="preserve">Esimerkki 8.333</w:t>
      </w:r>
    </w:p>
    <w:p>
      <w:r>
        <w:t xml:space="preserve">Intialaista ruokaa tarjoileva The Punter, kahvila Café Sicilian lähellä, on halpa, perheystävällinen ja saa 5/5 asiakasarviota.</w:t>
      </w:r>
    </w:p>
    <w:p>
      <w:r>
        <w:rPr>
          <w:b/>
        </w:rPr>
        <w:t xml:space="preserve">Tulos</w:t>
      </w:r>
    </w:p>
    <w:p>
      <w:r>
        <w:t xml:space="preserve">name[The Punter], eatType[kahvila], food[intialainen], priceRange[halpa], customer rating[5/5], familyFriendly[kyllä], near[Café Sicilia]</w:t>
      </w:r>
    </w:p>
    <w:p>
      <w:r>
        <w:rPr>
          <w:b/>
        </w:rPr>
        <w:t xml:space="preserve">Esimerkki 8.334</w:t>
      </w:r>
    </w:p>
    <w:p>
      <w:r>
        <w:t xml:space="preserve">Fitzbillies on kahvila, joka tarjoaa ranskalaista ruokaa kaupungin keskustassa alle 20 punnan hintaluokassa. Ne on luokiteltu keskiverto- ja perheystävällisiksi.</w:t>
      </w:r>
    </w:p>
    <w:p>
      <w:r>
        <w:rPr>
          <w:b/>
        </w:rPr>
        <w:t xml:space="preserve">Tulos</w:t>
      </w:r>
    </w:p>
    <w:p>
      <w:r>
        <w:t xml:space="preserve">name[Fitzbillies], eatType[kahvila], food[ranskalainen], priceRange[alle £20], customer rating[keskiarvo], area[kaupungin keskusta], familyFriendly[kyllä]</w:t>
      </w:r>
    </w:p>
    <w:p>
      <w:r>
        <w:rPr>
          <w:b/>
        </w:rPr>
        <w:t xml:space="preserve">Esimerkki 8.335</w:t>
      </w:r>
    </w:p>
    <w:p>
      <w:r>
        <w:t xml:space="preserve">Riversidessa lähellä The Portland Armsia on 1/5 asiakkaiden arvioima, kohtuuhintainen intialainen kahvila nimeltä Cotto.</w:t>
      </w:r>
    </w:p>
    <w:p>
      <w:r>
        <w:rPr>
          <w:b/>
        </w:rPr>
        <w:t xml:space="preserve">Tulos</w:t>
      </w:r>
    </w:p>
    <w:p>
      <w:r>
        <w:t xml:space="preserve">name[Cotto], eatType[kahvila], food[intialainen], priceRange[kohtalainen], asiakasarvio[1/5], area[riverside], near[The Portland Arms]</w:t>
      </w:r>
    </w:p>
    <w:p>
      <w:r>
        <w:rPr>
          <w:b/>
        </w:rPr>
        <w:t xml:space="preserve">Esimerkki 8.336</w:t>
      </w:r>
    </w:p>
    <w:p>
      <w:r>
        <w:t xml:space="preserve">The Waterman on kohtuuhintainen ravintola-perheravintola kaupungin keskustan pohjoispuolella.</w:t>
      </w:r>
    </w:p>
    <w:p>
      <w:r>
        <w:rPr>
          <w:b/>
        </w:rPr>
        <w:t xml:space="preserve">Tulos</w:t>
      </w:r>
    </w:p>
    <w:p>
      <w:r>
        <w:t xml:space="preserve">nimi[The Waterman], ruoka[ranskalainen], hintaluokka[£20-25], asiakkaiden arvostelu[korkea], alue[jokiranta], perheystävällinen[kyllä]</w:t>
      </w:r>
    </w:p>
    <w:p>
      <w:r>
        <w:rPr>
          <w:b/>
        </w:rPr>
        <w:t xml:space="preserve">Esimerkki 8.337</w:t>
      </w:r>
    </w:p>
    <w:p>
      <w:r>
        <w:t xml:space="preserve">Ranchin lähellä on The Cricketers -niminen pubi. Se ei ole perheystävällinen, ja sen asiakasarvosana on alhainen.</w:t>
      </w:r>
    </w:p>
    <w:p>
      <w:r>
        <w:rPr>
          <w:b/>
        </w:rPr>
        <w:t xml:space="preserve">Tulos</w:t>
      </w:r>
    </w:p>
    <w:p>
      <w:r>
        <w:t xml:space="preserve">name[The Cricketers], eatType[pub], asiakasarvio[alhainen], perheystävällinen[ei], lähellä[Ranch]</w:t>
      </w:r>
    </w:p>
    <w:p>
      <w:r>
        <w:rPr>
          <w:b/>
        </w:rPr>
        <w:t xml:space="preserve">Esimerkki 8.338</w:t>
      </w:r>
    </w:p>
    <w:p>
      <w:r>
        <w:t xml:space="preserve">The Cambridge Blue on pikaruokaravintola, joka on saanut arvosanan 3/5.</w:t>
      </w:r>
    </w:p>
    <w:p>
      <w:r>
        <w:rPr>
          <w:b/>
        </w:rPr>
        <w:t xml:space="preserve">Tulos</w:t>
      </w:r>
    </w:p>
    <w:p>
      <w:r>
        <w:t xml:space="preserve">name[The Cambridge Blue], eatType[ravintola], food[Pikaruoka], customer rating[3/5]</w:t>
      </w:r>
    </w:p>
    <w:p>
      <w:r>
        <w:rPr>
          <w:b/>
        </w:rPr>
        <w:t xml:space="preserve">Esimerkki 8.339</w:t>
      </w:r>
    </w:p>
    <w:p>
      <w:r>
        <w:t xml:space="preserve">The Punter on kahvila, joka tarjoaa intialaista ruokaa kohtuulliseen hintaluokkaan. Se sijaitsee lähellä Café Siciliaa. Sen asiakasarvosana on 1 viidestä.</w:t>
      </w:r>
    </w:p>
    <w:p>
      <w:r>
        <w:rPr>
          <w:b/>
        </w:rPr>
        <w:t xml:space="preserve">Tulos</w:t>
      </w:r>
    </w:p>
    <w:p>
      <w:r>
        <w:t xml:space="preserve">name[The Punter], eatType[kahvila], food[intialainen], priceRange[kohtalainen], customer rating[1/5], familyFriendly[kyllä], near[Café Sicilia]</w:t>
      </w:r>
    </w:p>
    <w:p>
      <w:r>
        <w:rPr>
          <w:b/>
        </w:rPr>
        <w:t xml:space="preserve">Esimerkki 8.340</w:t>
      </w:r>
    </w:p>
    <w:p>
      <w:r>
        <w:t xml:space="preserve">Vaults on lapsiystävällinen, ja pikaruoka on kohtuuhintaista.</w:t>
      </w:r>
    </w:p>
    <w:p>
      <w:r>
        <w:rPr>
          <w:b/>
        </w:rPr>
        <w:t xml:space="preserve">Tulos</w:t>
      </w:r>
    </w:p>
    <w:p>
      <w:r>
        <w:t xml:space="preserve">nimi[The Vaults], ruoka[Pikaruoka], hintaluokka[kohtalainen], perheystävällinen[kyllä]</w:t>
      </w:r>
    </w:p>
    <w:p>
      <w:r>
        <w:rPr>
          <w:b/>
        </w:rPr>
        <w:t xml:space="preserve">Esimerkki 8.341</w:t>
      </w:r>
    </w:p>
    <w:p>
      <w:r>
        <w:t xml:space="preserve">Vaikka The Golden Curry ei olekaan perheystävällinen, se on saanut erinomaisen arvosanan 5/5. Se tarjoilee herkullista intialaista ruokaa. Se sijaitsee kaupungin keskustassa lähellä Café Rougea.</w:t>
      </w:r>
    </w:p>
    <w:p>
      <w:r>
        <w:rPr>
          <w:b/>
        </w:rPr>
        <w:t xml:space="preserve">Tulos</w:t>
      </w:r>
    </w:p>
    <w:p>
      <w:r>
        <w:t xml:space="preserve">nimi[The Golden Curry], ruoka[intialainen], asiakasarvio[5/5], alue[kaupungin keskusta], perheystävällinen[ei], lähellä[Café Rouge]</w:t>
      </w:r>
    </w:p>
    <w:p>
      <w:r>
        <w:rPr>
          <w:b/>
        </w:rPr>
        <w:t xml:space="preserve">Esimerkki 8.342</w:t>
      </w:r>
    </w:p>
    <w:p>
      <w:r>
        <w:t xml:space="preserve">The Punter on kahvila, jossa tarjoillaan edullista intialaista ruokaa Café Sicilian lähellä. Se ei ole perheystävällinen, ja sen asiakasarvosana on keskimääräinen.</w:t>
      </w:r>
    </w:p>
    <w:p>
      <w:r>
        <w:rPr>
          <w:b/>
        </w:rPr>
        <w:t xml:space="preserve">Tulos</w:t>
      </w:r>
    </w:p>
    <w:p>
      <w:r>
        <w:t xml:space="preserve">name[The Punter], eatType[kahvila], food[intialainen], priceRange[halpa], customer rating[keskiarvo], familyFriendly[ei], near[Café Sicilia]</w:t>
      </w:r>
    </w:p>
    <w:p>
      <w:r>
        <w:rPr>
          <w:b/>
        </w:rPr>
        <w:t xml:space="preserve">Esimerkki 8.343</w:t>
      </w:r>
    </w:p>
    <w:p>
      <w:r>
        <w:t xml:space="preserve">Kohtuuhintaista ruokaa tarjoava ravintola on The Golden Palace.</w:t>
      </w:r>
    </w:p>
    <w:p>
      <w:r>
        <w:rPr>
          <w:b/>
        </w:rPr>
        <w:t xml:space="preserve">Tulos</w:t>
      </w:r>
    </w:p>
    <w:p>
      <w:r>
        <w:t xml:space="preserve">name[Kultainen palatsi], eatType[ravintola], priceRange[£20-25]</w:t>
      </w:r>
    </w:p>
    <w:p>
      <w:r>
        <w:rPr>
          <w:b/>
        </w:rPr>
        <w:t xml:space="preserve">Esimerkki 8.344</w:t>
      </w:r>
    </w:p>
    <w:p>
      <w:r>
        <w:t xml:space="preserve">Strada on edullisen hintaluokan ravintola, alle 20 puntaa. Se on perheystävällinen ja sillä on keskimääräinen luokitus.</w:t>
      </w:r>
    </w:p>
    <w:p>
      <w:r>
        <w:rPr>
          <w:b/>
        </w:rPr>
        <w:t xml:space="preserve">Tulos</w:t>
      </w:r>
    </w:p>
    <w:p>
      <w:r>
        <w:t xml:space="preserve">name[Strada], priceRange[alle £20], customer rating[keskiarvo], familyFriendly[kyllä]</w:t>
      </w:r>
    </w:p>
    <w:p>
      <w:r>
        <w:rPr>
          <w:b/>
        </w:rPr>
        <w:t xml:space="preserve">Esimerkki 8.345</w:t>
      </w:r>
    </w:p>
    <w:p>
      <w:r>
        <w:t xml:space="preserve">Clowns on japanilainen kahvila, jonka asiakasarviot ovat 5/5, ja joka sijaitsee lähellä Clare Hallin jokiranta-aluetta.</w:t>
      </w:r>
    </w:p>
    <w:p>
      <w:r>
        <w:rPr>
          <w:b/>
        </w:rPr>
        <w:t xml:space="preserve">Tulos</w:t>
      </w:r>
    </w:p>
    <w:p>
      <w:r>
        <w:t xml:space="preserve">nimi[Clowns], eatType[kahvila], ruoka[japanilainen], asiakasarvio[5/5], alue[riverside], lähellä[Clare Hall]</w:t>
      </w:r>
    </w:p>
    <w:p>
      <w:r>
        <w:rPr>
          <w:b/>
        </w:rPr>
        <w:t xml:space="preserve">Esimerkki 8.346</w:t>
      </w:r>
    </w:p>
    <w:p>
      <w:r>
        <w:t xml:space="preserve">The Vaults sijaitsee lähellä Café Brazilia jokiranta-alueella. Se on kallis kahvila, jonka keskihinta on yli 30 puntaa. Sillä on korkea asiakasarvio.</w:t>
      </w:r>
    </w:p>
    <w:p>
      <w:r>
        <w:rPr>
          <w:b/>
        </w:rPr>
        <w:t xml:space="preserve">Tulos</w:t>
      </w:r>
    </w:p>
    <w:p>
      <w:r>
        <w:t xml:space="preserve">name[The Vaults], eatType[kahvila], priceRange[yli £30], customer rating[korkea], area[riverside], near[Café Brazil]</w:t>
      </w:r>
    </w:p>
    <w:p>
      <w:r>
        <w:rPr>
          <w:b/>
        </w:rPr>
        <w:t xml:space="preserve">Esimerkki 8.347</w:t>
      </w:r>
    </w:p>
    <w:p>
      <w:r>
        <w:t xml:space="preserve">Golden Curry lähellä The Bakersia ei ole lapsiystävällinen, ja siellä tarjoillaan ranskalaista ruokaa, jonka hinta on yli 30 puntaa.</w:t>
      </w:r>
    </w:p>
    <w:p>
      <w:r>
        <w:rPr>
          <w:b/>
        </w:rPr>
        <w:t xml:space="preserve">Tulos</w:t>
      </w:r>
    </w:p>
    <w:p>
      <w:r>
        <w:t xml:space="preserve">nimi[The Golden Curry], ruoka[ranskalainen], hintaluokka[yli £30], perheystävällinen[ei], lähellä[The Bakers]</w:t>
      </w:r>
    </w:p>
    <w:p>
      <w:r>
        <w:rPr>
          <w:b/>
        </w:rPr>
        <w:t xml:space="preserve">Esimerkki 8.348</w:t>
      </w:r>
    </w:p>
    <w:p>
      <w:r>
        <w:t xml:space="preserve">The Eagle on kahvila, jossa tarjoillaan intialaista ruokaa modernissa hintaluokassa. Kyllä, se on lapsiystävällinen. Sen asiakasarvosana on 1 viidestä. Se sijaitsee joen rannalla lähellä Burger Kingiä.</w:t>
      </w:r>
    </w:p>
    <w:p>
      <w:r>
        <w:rPr>
          <w:b/>
        </w:rPr>
        <w:t xml:space="preserve">Tulos</w:t>
      </w:r>
    </w:p>
    <w:p>
      <w:r>
        <w:t xml:space="preserve">name[The Eagle], eatType[kahvila], food[intialainen], priceRange[kohtalainen], asiakasarvio[1/5], area[riverside], familyFriendly[yes], near[Burger King]</w:t>
      </w:r>
    </w:p>
    <w:p>
      <w:r>
        <w:rPr>
          <w:b/>
        </w:rPr>
        <w:t xml:space="preserve">Esimerkki 8.349</w:t>
      </w:r>
    </w:p>
    <w:p>
      <w:r>
        <w:t xml:space="preserve">Loch Fyne on ravintola, joka tarjoaa ranskalaista ruokaa. Aloita edullisesta hinnasta ja ystäväperheestä.</w:t>
      </w:r>
    </w:p>
    <w:p>
      <w:r>
        <w:rPr>
          <w:b/>
        </w:rPr>
        <w:t xml:space="preserve">Tulos</w:t>
      </w:r>
    </w:p>
    <w:p>
      <w:r>
        <w:t xml:space="preserve">name[Loch Fyne], eatType[ravintola], food[englanti], priceRange[alle £20], familyFriendly[kyllä]</w:t>
      </w:r>
    </w:p>
    <w:p>
      <w:r>
        <w:rPr>
          <w:b/>
        </w:rPr>
        <w:t xml:space="preserve">Esimerkki 8.350</w:t>
      </w:r>
    </w:p>
    <w:p>
      <w:r>
        <w:t xml:space="preserve">Jos haluat japanilaista kahvilaa, joka on perheystävällinen, mene The Cricketersiin. Se on lähellä Portland Armsia, ja sillä on 5 arvosanaa 5:stä.</w:t>
      </w:r>
    </w:p>
    <w:p>
      <w:r>
        <w:rPr>
          <w:b/>
        </w:rPr>
        <w:t xml:space="preserve">Tulos</w:t>
      </w:r>
    </w:p>
    <w:p>
      <w:r>
        <w:t xml:space="preserve">name[The Cricketers], eatType[kahvila], food[japanilainen], asiakasarvio[5/5], familyFriendly[kyllä], near[The Portland Arms]</w:t>
      </w:r>
    </w:p>
    <w:p>
      <w:r>
        <w:rPr>
          <w:b/>
        </w:rPr>
        <w:t xml:space="preserve">Esimerkki 8.351</w:t>
      </w:r>
    </w:p>
    <w:p>
      <w:r>
        <w:t xml:space="preserve">The Phoenix tarjoaa kiinalaista ruokaa Se sijaitsee joen rannalla. Sen asiakasarvosana on keskimääräinen.</w:t>
      </w:r>
    </w:p>
    <w:p>
      <w:r>
        <w:rPr>
          <w:b/>
        </w:rPr>
        <w:t xml:space="preserve">Tulos</w:t>
      </w:r>
    </w:p>
    <w:p>
      <w:r>
        <w:t xml:space="preserve">nimi[The Phoenix], ruoka[kiinalainen], asiakkaiden arvostelu[keskiarvo], alue[riverside]</w:t>
      </w:r>
    </w:p>
    <w:p>
      <w:r>
        <w:rPr>
          <w:b/>
        </w:rPr>
        <w:t xml:space="preserve">Esimerkki 8.352</w:t>
      </w:r>
    </w:p>
    <w:p>
      <w:r>
        <w:t xml:space="preserve">Joen ja Crowne Plazan lähellä sijaitseva Taste of Cambridge on vain aikuisille tarkoitettu kahvila, joka tarjoaa väkeviä alkoholijuomia ja alkupaloja.</w:t>
      </w:r>
    </w:p>
    <w:p>
      <w:r>
        <w:rPr>
          <w:b/>
        </w:rPr>
        <w:t xml:space="preserve">Tulos</w:t>
      </w:r>
    </w:p>
    <w:p>
      <w:r>
        <w:t xml:space="preserve">name[Taste of Cambridge], eatType[kahvila], ruoka[ranskalainen], alue[jokiranta], perheystävällinen[ei], lähellä[Crowne Plaza Hotel]</w:t>
      </w:r>
    </w:p>
    <w:p>
      <w:r>
        <w:rPr>
          <w:b/>
        </w:rPr>
        <w:t xml:space="preserve">Esimerkki 8.353</w:t>
      </w:r>
    </w:p>
    <w:p>
      <w:r>
        <w:t xml:space="preserve">Golden Palace on ranskalaiskahvila kaupungin keskustassa, jossa hinnat ovat keskitasoa ja asiakasarviot korkeat.</w:t>
      </w:r>
    </w:p>
    <w:p>
      <w:r>
        <w:rPr>
          <w:b/>
        </w:rPr>
        <w:t xml:space="preserve">Tulos</w:t>
      </w:r>
    </w:p>
    <w:p>
      <w:r>
        <w:t xml:space="preserve">name[The Golden Palace], eatType[kahvila], food[ranskalainen], priceRange[£20-25], customer rating[korkea], area[kaupungin keskusta]</w:t>
      </w:r>
    </w:p>
    <w:p>
      <w:r>
        <w:rPr>
          <w:b/>
        </w:rPr>
        <w:t xml:space="preserve">Esimerkki 8.354</w:t>
      </w:r>
    </w:p>
    <w:p>
      <w:r>
        <w:t xml:space="preserve">The Waterman on Riversidessa sijaitseva ranskalainen ravintola, jolla on alhainen asiakasarvio. Tämä ravintola ei ole lapsiystävällinen ja vaatii 30 euron hintaluokan.</w:t>
      </w:r>
    </w:p>
    <w:p>
      <w:r>
        <w:rPr>
          <w:b/>
        </w:rPr>
        <w:t xml:space="preserve">Tulos</w:t>
      </w:r>
    </w:p>
    <w:p>
      <w:r>
        <w:t xml:space="preserve">nimi[The Waterman], ruoka[ranskalainen], hintaluokka[yli £30], asiakkaiden arvostelu[alhainen], alue[jokiranta], perheystävällinen[ei]</w:t>
      </w:r>
    </w:p>
    <w:p>
      <w:r>
        <w:rPr>
          <w:b/>
        </w:rPr>
        <w:t xml:space="preserve">Esimerkki 8.355</w:t>
      </w:r>
    </w:p>
    <w:p>
      <w:r>
        <w:t xml:space="preserve">Japanilainen ruokaravintola, joka saa arvosanan 5/5, on Loch Fyne, joka sijaitsee lähellä The Rice Boat -ravintolaa jokiranta-alueella.</w:t>
      </w:r>
    </w:p>
    <w:p>
      <w:r>
        <w:rPr>
          <w:b/>
        </w:rPr>
        <w:t xml:space="preserve">Tulos</w:t>
      </w:r>
    </w:p>
    <w:p>
      <w:r>
        <w:t xml:space="preserve">nimi[Loch Fyne], ruoka[japanilainen], asiakkaiden arvostelu[5/5], alue[joenranta], lähellä[The Rice Boat]</w:t>
      </w:r>
    </w:p>
    <w:p>
      <w:r>
        <w:rPr>
          <w:b/>
        </w:rPr>
        <w:t xml:space="preserve">Esimerkki 8.356</w:t>
      </w:r>
    </w:p>
    <w:p>
      <w:r>
        <w:t xml:space="preserve">Rice Boat -julkisivutalo sijaitsee kaupungin keskustassa lähellä Express by Holiday Inn -hotellia.  Se on kohtuuhintainen, sillä on 1 tähti 5:stä ja se on perheystävällinen.</w:t>
      </w:r>
    </w:p>
    <w:p>
      <w:r>
        <w:rPr>
          <w:b/>
        </w:rPr>
        <w:t xml:space="preserve">Tulos</w:t>
      </w:r>
    </w:p>
    <w:p>
      <w:r>
        <w:t xml:space="preserve">nimi[The Rice Boat], ruoka[ranskalainen], hintaluokka[kohtalainen], asiakkaiden arvostelu[1/5], alue[riverside], perheystävällinen[kyllä], lähellä[Express by Holiday Inn]]</w:t>
      </w:r>
    </w:p>
    <w:p>
      <w:r>
        <w:rPr>
          <w:b/>
        </w:rPr>
        <w:t xml:space="preserve">Esimerkki 8.357</w:t>
      </w:r>
    </w:p>
    <w:p>
      <w:r>
        <w:t xml:space="preserve">Olive Grove on Riverside-alueella sijaitseva korkeatasoinen intialainen pubi, joka on lapsiystävällinen.</w:t>
      </w:r>
    </w:p>
    <w:p>
      <w:r>
        <w:rPr>
          <w:b/>
        </w:rPr>
        <w:t xml:space="preserve">Tulos</w:t>
      </w:r>
    </w:p>
    <w:p>
      <w:r>
        <w:t xml:space="preserve">name[The Olive Grove], eatType[pub], food[Indian], priceRange[high], area[riverside], familyFriendly[yes]</w:t>
      </w:r>
    </w:p>
    <w:p>
      <w:r>
        <w:rPr>
          <w:b/>
        </w:rPr>
        <w:t xml:space="preserve">Esimerkki 8.358</w:t>
      </w:r>
    </w:p>
    <w:p>
      <w:r>
        <w:t xml:space="preserve">Midsummer House on Café Rougen lähellä sijaitseva ravintola, jossa tarjoillaan kiinalaista ruokaa. Asiakkaat ovat antaneet Midsummer House -ravintolalle arvosanan 3/5.</w:t>
      </w:r>
    </w:p>
    <w:p>
      <w:r>
        <w:rPr>
          <w:b/>
        </w:rPr>
        <w:t xml:space="preserve">Tulos</w:t>
      </w:r>
    </w:p>
    <w:p>
      <w:r>
        <w:t xml:space="preserve">nimi[Midsummer House], ruoka[kiinalainen], asiakkaiden arvostelu[3/5], lähellä[Café Rouge]</w:t>
      </w:r>
    </w:p>
    <w:p>
      <w:r>
        <w:rPr>
          <w:b/>
        </w:rPr>
        <w:t xml:space="preserve">Esimerkki 8.359</w:t>
      </w:r>
    </w:p>
    <w:p>
      <w:r>
        <w:t xml:space="preserve">Alimentum on hyvin hinnoiteltu yhden tähden pikaruokaravintola lähellä kaupungin keskustaa ja Yippee Noodle Baria.</w:t>
      </w:r>
    </w:p>
    <w:p>
      <w:r>
        <w:rPr>
          <w:b/>
        </w:rPr>
        <w:t xml:space="preserve">Tulos</w:t>
      </w:r>
    </w:p>
    <w:p>
      <w:r>
        <w:t xml:space="preserve">nimi[Alimentum], ruoka[Pikaruoka], hintaluokka[alle £20], asiakasarvio[alhainen], alue[riverside], lähellä[Yippee Noodle Bar]</w:t>
      </w:r>
    </w:p>
    <w:p>
      <w:r>
        <w:rPr>
          <w:b/>
        </w:rPr>
        <w:t xml:space="preserve">Esimerkki 8.360</w:t>
      </w:r>
    </w:p>
    <w:p>
      <w:r>
        <w:t xml:space="preserve">The Six Bellsin lähellä on lapsiystävällinen paikka nimeltä The Golden Curry.</w:t>
      </w:r>
    </w:p>
    <w:p>
      <w:r>
        <w:rPr>
          <w:b/>
        </w:rPr>
        <w:t xml:space="preserve">Tulos</w:t>
      </w:r>
    </w:p>
    <w:p>
      <w:r>
        <w:t xml:space="preserve">nimi[Kultainen Curry], perheystävällinen[kyllä], lähellä[Kuusi kelloa]</w:t>
      </w:r>
    </w:p>
    <w:p>
      <w:r>
        <w:rPr>
          <w:b/>
        </w:rPr>
        <w:t xml:space="preserve">Esimerkki 8.361</w:t>
      </w:r>
    </w:p>
    <w:p>
      <w:r>
        <w:t xml:space="preserve">Zizzi on kohtuuhintainen kahvila, joka sijaitsee joen rannalla.  Lapsiystävällinen, jonka luokitus on 3 viidestä.</w:t>
      </w:r>
    </w:p>
    <w:p>
      <w:r>
        <w:rPr>
          <w:b/>
        </w:rPr>
        <w:t xml:space="preserve">Tulos</w:t>
      </w:r>
    </w:p>
    <w:p>
      <w:r>
        <w:t xml:space="preserve">name[Zizzi], eatType[kahvila], priceRange[kohtalainen], customer rating[3/5], area[riverside], familyFriendly[yes]</w:t>
      </w:r>
    </w:p>
    <w:p>
      <w:r>
        <w:rPr>
          <w:b/>
        </w:rPr>
        <w:t xml:space="preserve">Esimerkki 8.362</w:t>
      </w:r>
    </w:p>
    <w:p>
      <w:r>
        <w:t xml:space="preserve">The Dumpling Tree on kohtuuhintainen intialainen ravintola.</w:t>
      </w:r>
    </w:p>
    <w:p>
      <w:r>
        <w:rPr>
          <w:b/>
        </w:rPr>
        <w:t xml:space="preserve">Tulos</w:t>
      </w:r>
    </w:p>
    <w:p>
      <w:r>
        <w:t xml:space="preserve">name[The Dumpling Tree], eatType[ravintola], food[intialainen], priceRange[kohtuullinen]</w:t>
      </w:r>
    </w:p>
    <w:p>
      <w:r>
        <w:rPr>
          <w:b/>
        </w:rPr>
        <w:t xml:space="preserve">Esimerkki 8.363</w:t>
      </w:r>
    </w:p>
    <w:p>
      <w:r>
        <w:t xml:space="preserve">The Plough on keskihintainen pubi, joka sijaitsee Café Rougen lähellä.  Se ei ole perheystävällinen.</w:t>
      </w:r>
    </w:p>
    <w:p>
      <w:r>
        <w:rPr>
          <w:b/>
        </w:rPr>
        <w:t xml:space="preserve">Tulos</w:t>
      </w:r>
    </w:p>
    <w:p>
      <w:r>
        <w:t xml:space="preserve">name[The Plough], eatType[pub], food[japanilainen], priceRange[kohtalainen], familyFriendly[ei], near[Café Rouge]</w:t>
      </w:r>
    </w:p>
    <w:p>
      <w:r>
        <w:rPr>
          <w:b/>
        </w:rPr>
        <w:t xml:space="preserve">Esimerkki 8.364</w:t>
      </w:r>
    </w:p>
    <w:p>
      <w:r>
        <w:t xml:space="preserve">Zizzi on pubi, jonka asiakasarvosana on 3/5, joka on lapsiystävällinen ja jossa tarjoillaan kiinalaista ruokaa.</w:t>
      </w:r>
    </w:p>
    <w:p>
      <w:r>
        <w:rPr>
          <w:b/>
        </w:rPr>
        <w:t xml:space="preserve">Tulos</w:t>
      </w:r>
    </w:p>
    <w:p>
      <w:r>
        <w:t xml:space="preserve">name[Zizzi], eatType[pub], food[kiinalainen], asiakasarvio[3/5], familyFriendly[kyllä]</w:t>
      </w:r>
    </w:p>
    <w:p>
      <w:r>
        <w:rPr>
          <w:b/>
        </w:rPr>
        <w:t xml:space="preserve">Esimerkki 8.365</w:t>
      </w:r>
    </w:p>
    <w:p>
      <w:r>
        <w:t xml:space="preserve">Giraffe on kalliisti hinnoiteltu ravintola, joka sijaitsee The Six Bellsin vieressä.</w:t>
      </w:r>
    </w:p>
    <w:p>
      <w:r>
        <w:rPr>
          <w:b/>
        </w:rPr>
        <w:t xml:space="preserve">Tulos</w:t>
      </w:r>
    </w:p>
    <w:p>
      <w:r>
        <w:t xml:space="preserve">name[Kirahvi], eatType[ravintola], priceRange[korkea], near[The Six Bells]</w:t>
      </w:r>
    </w:p>
    <w:p>
      <w:r>
        <w:rPr>
          <w:b/>
        </w:rPr>
        <w:t xml:space="preserve">Esimerkki 8.366</w:t>
      </w:r>
    </w:p>
    <w:p>
      <w:r>
        <w:t xml:space="preserve">Green Man, Ei perheystävällinen.  Hintaluokka: alle 20 puntaa.  Italialainen ruoka.  Lähellä All Bar Onea.  Alue on Riverside.</w:t>
      </w:r>
    </w:p>
    <w:p>
      <w:r>
        <w:rPr>
          <w:b/>
        </w:rPr>
        <w:t xml:space="preserve">Tulos</w:t>
      </w:r>
    </w:p>
    <w:p>
      <w:r>
        <w:t xml:space="preserve">nimi[Green Man], ruoka[italialainen], hintaluokka[alle £20], alue[riverside], perheystävällinen[ei], lähellä[All Bar One]</w:t>
      </w:r>
    </w:p>
    <w:p>
      <w:r>
        <w:rPr>
          <w:b/>
        </w:rPr>
        <w:t xml:space="preserve">Esimerkki 8.367</w:t>
      </w:r>
    </w:p>
    <w:p>
      <w:r>
        <w:t xml:space="preserve">Rice Boat tarjoaa ranskalaista ruokaa. Se sijaitsee joen rannalla Express by Holiday Innin lähellä. Sen hintaluokka on yli 30 puntaa, asiakasarvosana on alhainen, eikä se ole lapsiystävällinen.</w:t>
      </w:r>
    </w:p>
    <w:p>
      <w:r>
        <w:rPr>
          <w:b/>
        </w:rPr>
        <w:t xml:space="preserve">Tulos</w:t>
      </w:r>
    </w:p>
    <w:p>
      <w:r>
        <w:t xml:space="preserve">nimi[The Rice Boat], ruoka[ranskalainen], hintaluokka[yli £30], asiakkaiden arvostelu[alhainen], alue[jokiranta], perheystävällinen[ei], lähellä[Express by Holiday Inn]</w:t>
      </w:r>
    </w:p>
    <w:p>
      <w:r>
        <w:rPr>
          <w:b/>
        </w:rPr>
        <w:t xml:space="preserve">Esimerkki 8.368</w:t>
      </w:r>
    </w:p>
    <w:p>
      <w:r>
        <w:t xml:space="preserve">Midsummer House on lähellä All Bar Onea. Se on englantilainen ravintola. Hintaluokka on kohtalainen ja asiakasarvosana on 1/5.</w:t>
      </w:r>
    </w:p>
    <w:p>
      <w:r>
        <w:rPr>
          <w:b/>
        </w:rPr>
        <w:t xml:space="preserve">Tulos</w:t>
      </w:r>
    </w:p>
    <w:p>
      <w:r>
        <w:t xml:space="preserve">nimi[Midsummer House], ruoka[englantilainen], hintaluokka[kohtalainen], asiakasarvio[1/5], lähellä[All Bar One]</w:t>
      </w:r>
    </w:p>
    <w:p>
      <w:r>
        <w:rPr>
          <w:b/>
        </w:rPr>
        <w:t xml:space="preserve">Esimerkki 8.369</w:t>
      </w:r>
    </w:p>
    <w:p>
      <w:r>
        <w:t xml:space="preserve">Kaupungin keskustasta, Clare Hallin läheltä, löytyy kohtalainen pikaruokapaikka Bibimbap House.</w:t>
      </w:r>
    </w:p>
    <w:p>
      <w:r>
        <w:rPr>
          <w:b/>
        </w:rPr>
        <w:t xml:space="preserve">Tulos</w:t>
      </w:r>
    </w:p>
    <w:p>
      <w:r>
        <w:t xml:space="preserve">nimi[Bibimbap House], ruoka[Pikaruoka], hintaluokka[kohtalainen], alue[kaupungin keskusta], lähellä[Clare Hall]</w:t>
      </w:r>
    </w:p>
    <w:p>
      <w:r>
        <w:rPr>
          <w:b/>
        </w:rPr>
        <w:t xml:space="preserve">Esimerkki 8.370</w:t>
      </w:r>
    </w:p>
    <w:p>
      <w:r>
        <w:t xml:space="preserve">Strada sijaitsee lähellä Yippee Noodle Baria. Se on korkeatasoinen pubi, jossa tarjoillaan kiinalaista ruokaa.</w:t>
      </w:r>
    </w:p>
    <w:p>
      <w:r>
        <w:rPr>
          <w:b/>
        </w:rPr>
        <w:t xml:space="preserve">Tulos</w:t>
      </w:r>
    </w:p>
    <w:p>
      <w:r>
        <w:t xml:space="preserve">name[Strada], eatType[pub], food[kiinalainen], asiakasarvio[korkea], near[Yippee Noodle Bar]</w:t>
      </w:r>
    </w:p>
    <w:p>
      <w:r>
        <w:rPr>
          <w:b/>
        </w:rPr>
        <w:t xml:space="preserve">Esimerkki 8.371</w:t>
      </w:r>
    </w:p>
    <w:p>
      <w:r>
        <w:t xml:space="preserve">Siellä on kahvila nimeltä Fitzbillies, jossa tarjoillaan ranskalaista ruokaa 20-25 punnan hintaan. Sen asiakasarvosana on 3/5, ja lapset ovat kiellettyjä.</w:t>
      </w:r>
    </w:p>
    <w:p>
      <w:r>
        <w:rPr>
          <w:b/>
        </w:rPr>
        <w:t xml:space="preserve">Tulos</w:t>
      </w:r>
    </w:p>
    <w:p>
      <w:r>
        <w:t xml:space="preserve">name[Fitzbillies], eatType[kahvila], food[ranskalainen], priceRange[£20-25], asiakasarvio[3/5], area[riverside], familyFriendly[no]</w:t>
      </w:r>
    </w:p>
    <w:p>
      <w:r>
        <w:rPr>
          <w:b/>
        </w:rPr>
        <w:t xml:space="preserve">Esimerkki 8.372</w:t>
      </w:r>
    </w:p>
    <w:p>
      <w:r>
        <w:t xml:space="preserve">The Wrestlers on matala-arvoinen, kohtuuhintainen sushiravintola. Se ei palvele perheitä.</w:t>
      </w:r>
    </w:p>
    <w:p>
      <w:r>
        <w:rPr>
          <w:b/>
        </w:rPr>
        <w:t xml:space="preserve">Tulos</w:t>
      </w:r>
    </w:p>
    <w:p>
      <w:r>
        <w:t xml:space="preserve">nimi[The Wrestlers], ruoka[japanilainen], hintaluokka[kohtalainen], asiakasarvio[1/5], perheystävällinen[ei]</w:t>
      </w:r>
    </w:p>
    <w:p>
      <w:r>
        <w:rPr>
          <w:b/>
        </w:rPr>
        <w:t xml:space="preserve">Esimerkki 8.373</w:t>
      </w:r>
    </w:p>
    <w:p>
      <w:r>
        <w:t xml:space="preserve">Siellä on kallis pikaruokaa tarjoileva kahvila nimeltä The Golden Palace. Se on joen rannalla. Asiakkaat pitävät sitä keskinkertaisena.</w:t>
      </w:r>
    </w:p>
    <w:p>
      <w:r>
        <w:rPr>
          <w:b/>
        </w:rPr>
        <w:t xml:space="preserve">Tulos</w:t>
      </w:r>
    </w:p>
    <w:p>
      <w:r>
        <w:t xml:space="preserve">name[The Golden Palace], eatType[kahvila], food[pikaruoka], priceRange[korkea], customer rating[keskiarvo], area[riverside]</w:t>
      </w:r>
    </w:p>
    <w:p>
      <w:r>
        <w:rPr>
          <w:b/>
        </w:rPr>
        <w:t xml:space="preserve">Esimerkki 8.374</w:t>
      </w:r>
    </w:p>
    <w:p>
      <w:r>
        <w:t xml:space="preserve">Wildwood on Ranchin lähellä sijaitseva ranskalainen kahvila, jonka hinnat ovat kohtuulliset ja jonka asiakasarvosana on 1 viidestä.</w:t>
      </w:r>
    </w:p>
    <w:p>
      <w:r>
        <w:rPr>
          <w:b/>
        </w:rPr>
        <w:t xml:space="preserve">Tulos</w:t>
      </w:r>
    </w:p>
    <w:p>
      <w:r>
        <w:t xml:space="preserve">name[Wildwood], eatType[kahvila], food[ranskalainen], priceRange[kohtalainen], customer rating[1/5], near[Ranch]</w:t>
      </w:r>
    </w:p>
    <w:p>
      <w:r>
        <w:rPr>
          <w:b/>
        </w:rPr>
        <w:t xml:space="preserve">Esimerkki 8.375</w:t>
      </w:r>
    </w:p>
    <w:p>
      <w:r>
        <w:t xml:space="preserve">Olive Grove on perheystävällinen pubi jokiranta-alueella, jossa tarjoillaan kiinalaista ruokaa. Ruoan hinta on alle 20 puntaa.</w:t>
      </w:r>
    </w:p>
    <w:p>
      <w:r>
        <w:rPr>
          <w:b/>
        </w:rPr>
        <w:t xml:space="preserve">Tulos</w:t>
      </w:r>
    </w:p>
    <w:p>
      <w:r>
        <w:t xml:space="preserve">name[The Olive Grove], eatType[pub], food[kiinalainen], priceRange[alle £20], area[riverside], familyFriendly[yes]</w:t>
      </w:r>
    </w:p>
    <w:p>
      <w:r>
        <w:rPr>
          <w:b/>
        </w:rPr>
        <w:t xml:space="preserve">Esimerkki 8.376</w:t>
      </w:r>
    </w:p>
    <w:p>
      <w:r>
        <w:t xml:space="preserve">Strada on hyvin hinnoiteltu kiinalainen ruokapaikka, joka on koko perheen suosiossa ja jolla on korkeat asiakasarviot. Se sijaitsee lähellä Rainbow Vegetarian Café -ravintolaa.</w:t>
      </w:r>
    </w:p>
    <w:p>
      <w:r>
        <w:rPr>
          <w:b/>
        </w:rPr>
        <w:t xml:space="preserve">Tulos</w:t>
      </w:r>
    </w:p>
    <w:p>
      <w:r>
        <w:t xml:space="preserve">nimi[Strada], ruoka[kiinalainen], hintaluokka[£20-25], asiakasarvio[korkea], perheystävällinen[kyllä], lähellä[Rainbow Vegetarian Café]</w:t>
      </w:r>
    </w:p>
    <w:p>
      <w:r>
        <w:rPr>
          <w:b/>
        </w:rPr>
        <w:t xml:space="preserve">Esimerkki 8.377</w:t>
      </w:r>
    </w:p>
    <w:p>
      <w:r>
        <w:t xml:space="preserve">Siellä on Strada-niminen pubi, jossa tarjoillaan italialaista ruokaa. Se on lähellä Yippee Noodle Baria, ja sillä on 5/5 asiakasarviota.</w:t>
      </w:r>
    </w:p>
    <w:p>
      <w:r>
        <w:rPr>
          <w:b/>
        </w:rPr>
        <w:t xml:space="preserve">Tulos</w:t>
      </w:r>
    </w:p>
    <w:p>
      <w:r>
        <w:t xml:space="preserve">name[Strada], eatType[pub], food[Italian], asiakasarvio[5/5], near[Yippee Noodle Bar]</w:t>
      </w:r>
    </w:p>
    <w:p>
      <w:r>
        <w:rPr>
          <w:b/>
        </w:rPr>
        <w:t xml:space="preserve">Esimerkki 8.378</w:t>
      </w:r>
    </w:p>
    <w:p>
      <w:r>
        <w:t xml:space="preserve">Kohtuuhintainen, lapsiystävällinen The Punter löytyy Portland Armsin läheltä jokiranta-alueelta.</w:t>
      </w:r>
    </w:p>
    <w:p>
      <w:r>
        <w:rPr>
          <w:b/>
        </w:rPr>
        <w:t xml:space="preserve">Tulos</w:t>
      </w:r>
    </w:p>
    <w:p>
      <w:r>
        <w:t xml:space="preserve">nimi[The Punter], hintaluokka[kohtalainen], alue[riverside], perheystävällinen[kyllä], lähellä[The Portland Arms]</w:t>
      </w:r>
    </w:p>
    <w:p>
      <w:r>
        <w:rPr>
          <w:b/>
        </w:rPr>
        <w:t xml:space="preserve">Esimerkki 8.379</w:t>
      </w:r>
    </w:p>
    <w:p>
      <w:r>
        <w:t xml:space="preserve">Browns Cambridge on intialainen ruokaravintola Riversiden alueella. Se on perheystävällinen ja sijaitsee lähellä The Sorrentoa.</w:t>
      </w:r>
    </w:p>
    <w:p>
      <w:r>
        <w:rPr>
          <w:b/>
        </w:rPr>
        <w:t xml:space="preserve">Tulos</w:t>
      </w:r>
    </w:p>
    <w:p>
      <w:r>
        <w:t xml:space="preserve">nimi[Browns Cambridge], ruoka[intialainen], alue[riverside], perheystävällinen[ei], lähellä[The Sorrento]</w:t>
      </w:r>
    </w:p>
    <w:p>
      <w:r>
        <w:rPr>
          <w:b/>
        </w:rPr>
        <w:t xml:space="preserve">Esimerkki 8.380</w:t>
      </w:r>
    </w:p>
    <w:p>
      <w:r>
        <w:t xml:space="preserve">Olive Grove on pubi, eikä sinne saa tuoda lapsia.</w:t>
      </w:r>
    </w:p>
    <w:p>
      <w:r>
        <w:rPr>
          <w:b/>
        </w:rPr>
        <w:t xml:space="preserve">Tulos</w:t>
      </w:r>
    </w:p>
    <w:p>
      <w:r>
        <w:t xml:space="preserve">name[The Olive Grove], eatType[pub], priceRange[kohtalainen], area[riverside], familyFriendly[no]</w:t>
      </w:r>
    </w:p>
    <w:p>
      <w:r>
        <w:rPr>
          <w:b/>
        </w:rPr>
        <w:t xml:space="preserve">Esimerkki 8.381</w:t>
      </w:r>
    </w:p>
    <w:p>
      <w:r>
        <w:t xml:space="preserve">Midsummer House on pikaruokapaikka Café Rougen lähellä. Sen asiakasarvosana on 1 5:stä.</w:t>
      </w:r>
    </w:p>
    <w:p>
      <w:r>
        <w:rPr>
          <w:b/>
        </w:rPr>
        <w:t xml:space="preserve">Tulos</w:t>
      </w:r>
    </w:p>
    <w:p>
      <w:r>
        <w:t xml:space="preserve">nimi[Midsummer House], ruoka[Pikaruokaa], asiakasarvio[1/5], lähellä[Café Rouge]</w:t>
      </w:r>
    </w:p>
    <w:p>
      <w:r>
        <w:rPr>
          <w:b/>
        </w:rPr>
        <w:t xml:space="preserve">Esimerkki 8.382</w:t>
      </w:r>
    </w:p>
    <w:p>
      <w:r>
        <w:t xml:space="preserve">The Twenty Two on pikaruokaravintola, joka on lapsiystävällinen.</w:t>
      </w:r>
    </w:p>
    <w:p>
      <w:r>
        <w:rPr>
          <w:b/>
        </w:rPr>
        <w:t xml:space="preserve">Tulos</w:t>
      </w:r>
    </w:p>
    <w:p>
      <w:r>
        <w:t xml:space="preserve">nimi[The Twenty Two], ruoka[Pikaruoka], perheystävällinen[kyllä]</w:t>
      </w:r>
    </w:p>
    <w:p>
      <w:r>
        <w:rPr>
          <w:b/>
        </w:rPr>
        <w:t xml:space="preserve">Esimerkki 8.383</w:t>
      </w:r>
    </w:p>
    <w:p>
      <w:r>
        <w:t xml:space="preserve">Golden Curry on keskihintainen sushiravintola. Siihen ei saa tuoda lapsia, ja se sijaitsee The Bakersin lähellä.</w:t>
      </w:r>
    </w:p>
    <w:p>
      <w:r>
        <w:rPr>
          <w:b/>
        </w:rPr>
        <w:t xml:space="preserve">Tulos</w:t>
      </w:r>
    </w:p>
    <w:p>
      <w:r>
        <w:t xml:space="preserve">nimi[The Golden Curry], ruoka[japanilainen], hintaluokka[kohtalainen], perheystävällinen[ei], lähellä[The Bakers]</w:t>
      </w:r>
    </w:p>
    <w:p>
      <w:r>
        <w:rPr>
          <w:b/>
        </w:rPr>
        <w:t xml:space="preserve">Esimerkki 8.384</w:t>
      </w:r>
    </w:p>
    <w:p>
      <w:r>
        <w:t xml:space="preserve">Riversidessa, lähellä The Rice Boat -ravintolaa sijaitseva The Twenty Two on lapsiystävällinen ravintola, jonka hintaluokka on korkea ja asiakasarvosana alhainen.</w:t>
      </w:r>
    </w:p>
    <w:p>
      <w:r>
        <w:rPr>
          <w:b/>
        </w:rPr>
        <w:t xml:space="preserve">Tulos</w:t>
      </w:r>
    </w:p>
    <w:p>
      <w:r>
        <w:t xml:space="preserve">nimi[The Twenty Two], hintaluokka[korkea], asiakasarvio[1/5], alue[riverside], perheystävällinen[kyllä], lähellä[The Rice Boat]</w:t>
      </w:r>
    </w:p>
    <w:p>
      <w:r>
        <w:rPr>
          <w:b/>
        </w:rPr>
        <w:t xml:space="preserve">Esimerkki 8.385</w:t>
      </w:r>
    </w:p>
    <w:p>
      <w:r>
        <w:t xml:space="preserve">The Punter on pikaruokaa, jonka hintaluokka on korkea.</w:t>
      </w:r>
    </w:p>
    <w:p>
      <w:r>
        <w:rPr>
          <w:b/>
        </w:rPr>
        <w:t xml:space="preserve">Tulos</w:t>
      </w:r>
    </w:p>
    <w:p>
      <w:r>
        <w:t xml:space="preserve">name[The Punter], food[Pikaruoka], priceRange[high]</w:t>
      </w:r>
    </w:p>
    <w:p>
      <w:r>
        <w:rPr>
          <w:b/>
        </w:rPr>
        <w:t xml:space="preserve">Esimerkki 8.386</w:t>
      </w:r>
    </w:p>
    <w:p>
      <w:r>
        <w:t xml:space="preserve">Ravintola Wildwood, joka sijaitsee lähellä Café Rougea, on saanut arvosanan 5/5.</w:t>
      </w:r>
    </w:p>
    <w:p>
      <w:r>
        <w:rPr>
          <w:b/>
        </w:rPr>
        <w:t xml:space="preserve">Tulos</w:t>
      </w:r>
    </w:p>
    <w:p>
      <w:r>
        <w:t xml:space="preserve">name[Wildwood], eatType[ravintola], asiakasarvio[5/5], near[Café Rouge]</w:t>
      </w:r>
    </w:p>
    <w:p>
      <w:r>
        <w:rPr>
          <w:b/>
        </w:rPr>
        <w:t xml:space="preserve">Esimerkki 8.387</w:t>
      </w:r>
    </w:p>
    <w:p>
      <w:r>
        <w:t xml:space="preserve">Riversidessa on kahvila, jonka hintaluokka on korkea ja jonka arvosana on 3 viidestä, se on lähellä Avalonia ja on myös lapsiystävällinen. Sen nimi on Blue Spice.</w:t>
      </w:r>
    </w:p>
    <w:p>
      <w:r>
        <w:rPr>
          <w:b/>
        </w:rPr>
        <w:t xml:space="preserve">Tulos</w:t>
      </w:r>
    </w:p>
    <w:p>
      <w:r>
        <w:t xml:space="preserve">name[Blue Spice], eatType[kahvila], priceRange[high], asiakasarvio[3/5], area[riverside], familyFriendly[yes], near[Avalon]</w:t>
      </w:r>
    </w:p>
    <w:p>
      <w:r>
        <w:rPr>
          <w:b/>
        </w:rPr>
        <w:t xml:space="preserve">Esimerkki 8.388</w:t>
      </w:r>
    </w:p>
    <w:p>
      <w:r>
        <w:t xml:space="preserve">The Vaults, kaupungin keskustassa sijaitseva kahvila, josta on näkymä joelle, on hinnoiteltu keskitason myymäläksi. Café Brazil, naapuripaikka, on alle korttelin päässä saman joen varrella.</w:t>
      </w:r>
    </w:p>
    <w:p>
      <w:r>
        <w:rPr>
          <w:b/>
        </w:rPr>
        <w:t xml:space="preserve">Tulos</w:t>
      </w:r>
    </w:p>
    <w:p>
      <w:r>
        <w:t xml:space="preserve">name[The Vaults], eatType[kahvila], priceRange[high], customer rating[3/5], area[riverside], near[Café Brazil]</w:t>
      </w:r>
    </w:p>
    <w:p>
      <w:r>
        <w:rPr>
          <w:b/>
        </w:rPr>
        <w:t xml:space="preserve">Esimerkki 8.389</w:t>
      </w:r>
    </w:p>
    <w:p>
      <w:r>
        <w:t xml:space="preserve">The Rice Boat on lapsiystävällinen englantilainen ravintola Express by Holiday Inn -ravintolan lähellä kaupungin keskustassa, jolla on korkea asiakasarvosana ja jonka hintaluokka on yli 30 puntaa.</w:t>
      </w:r>
    </w:p>
    <w:p>
      <w:r>
        <w:rPr>
          <w:b/>
        </w:rPr>
        <w:t xml:space="preserve">Tulos</w:t>
      </w:r>
    </w:p>
    <w:p>
      <w:r>
        <w:t xml:space="preserve">nimi[The Rice Boat], ruoka[englantilainen], hintaluokka[yli £30], asiakasarvio[korkea], alue[kaupungin keskusta], perheystävällinen[kyllä], lähellä[Express by Holiday Inn]</w:t>
      </w:r>
    </w:p>
    <w:p>
      <w:r>
        <w:rPr>
          <w:b/>
        </w:rPr>
        <w:t xml:space="preserve">Esimerkki 8.390</w:t>
      </w:r>
    </w:p>
    <w:p>
      <w:r>
        <w:t xml:space="preserve">Alimentumilla on alhainen asiakasarviointi, niiden hintaluokka on alle 20 puntaa, ne tarjoilevat italialaista ruokaa, ne sijaitsevat kaupungin keskustassa lähellä Yippee Noodle Baria.</w:t>
      </w:r>
    </w:p>
    <w:p>
      <w:r>
        <w:rPr>
          <w:b/>
        </w:rPr>
        <w:t xml:space="preserve">Tulos</w:t>
      </w:r>
    </w:p>
    <w:p>
      <w:r>
        <w:t xml:space="preserve">nimi[Alimentum], ruoka[italialainen], hintaluokka[alle 20 €], asiakasarvio[alhainen], alue[kaupungin keskusta], lähellä[Yippee Noodle Bar]</w:t>
      </w:r>
    </w:p>
    <w:p>
      <w:r>
        <w:rPr>
          <w:b/>
        </w:rPr>
        <w:t xml:space="preserve">Esimerkki 8.391</w:t>
      </w:r>
    </w:p>
    <w:p>
      <w:r>
        <w:t xml:space="preserve">The Twenty Two on lapsiystävällinen ja tarjoaa pikaruokaa kaupungin keskustassa.</w:t>
      </w:r>
    </w:p>
    <w:p>
      <w:r>
        <w:rPr>
          <w:b/>
        </w:rPr>
        <w:t xml:space="preserve">Tulos</w:t>
      </w:r>
    </w:p>
    <w:p>
      <w:r>
        <w:t xml:space="preserve">nimi[The Twenty Two], ruoka[Pikaruokaa], alue[kaupungin keskusta], perheystävällinen[kyllä]</w:t>
      </w:r>
    </w:p>
    <w:p>
      <w:r>
        <w:rPr>
          <w:b/>
        </w:rPr>
        <w:t xml:space="preserve">Esimerkki 8.392</w:t>
      </w:r>
    </w:p>
    <w:p>
      <w:r>
        <w:t xml:space="preserve">Yippee Noodle Bar, lähellä Alimentumin keskustaa, on pikaruokapaikka, jolla on hyvät asiakasarviot, ja sen hintaluokka on 20-25 euroa.</w:t>
      </w:r>
    </w:p>
    <w:p>
      <w:r>
        <w:rPr>
          <w:b/>
        </w:rPr>
        <w:t xml:space="preserve">Tulos</w:t>
      </w:r>
    </w:p>
    <w:p>
      <w:r>
        <w:t xml:space="preserve">nimi[Alimentum], ruoka[Pikaruoka], hintaluokka[£20-25], asiakkaiden arvostelu[korkea], alue[kaupungin keskusta], lähellä[Yippee Noodle Bar]</w:t>
      </w:r>
    </w:p>
    <w:p>
      <w:r>
        <w:rPr>
          <w:b/>
        </w:rPr>
        <w:t xml:space="preserve">Esimerkki 8.393</w:t>
      </w:r>
    </w:p>
    <w:p>
      <w:r>
        <w:t xml:space="preserve">Waterman tarjoaa kiinalaista ruokaa. Sen hintaluokka on kohtuullinen, ja sen asiakasarvosana on 1 viidestä. Se sijaitsee kaupungin keskustassa, eikä se ole lapsiystävällinen.</w:t>
      </w:r>
    </w:p>
    <w:p>
      <w:r>
        <w:rPr>
          <w:b/>
        </w:rPr>
        <w:t xml:space="preserve">Tulos</w:t>
      </w:r>
    </w:p>
    <w:p>
      <w:r>
        <w:t xml:space="preserve">nimi[The Waterman], ruoka[kiinalainen], hintaluokka[kohtalainen], asiakkaiden arvostelu[1/5], alue[kaupungin keskusta], perheystävällinen[ei]</w:t>
      </w:r>
    </w:p>
    <w:p>
      <w:r>
        <w:rPr>
          <w:b/>
        </w:rPr>
        <w:t xml:space="preserve">Esimerkki 8.394</w:t>
      </w:r>
    </w:p>
    <w:p>
      <w:r>
        <w:t xml:space="preserve">Strada on aliarvostettu japanilainen ravintolapubi, joka sijaitsee Yippee Noodle Barin lähellä.</w:t>
      </w:r>
    </w:p>
    <w:p>
      <w:r>
        <w:rPr>
          <w:b/>
        </w:rPr>
        <w:t xml:space="preserve">Tulos</w:t>
      </w:r>
    </w:p>
    <w:p>
      <w:r>
        <w:t xml:space="preserve">name[Strada], eatType[pub], food[japanilainen], asiakasarvio[alhainen], near[Yippee Noodle Bar]</w:t>
      </w:r>
    </w:p>
    <w:p>
      <w:r>
        <w:rPr>
          <w:b/>
        </w:rPr>
        <w:t xml:space="preserve">Esimerkki 8.395</w:t>
      </w:r>
    </w:p>
    <w:p>
      <w:r>
        <w:t xml:space="preserve">Wildwood on italialainen kahvila Ranchin lähellä, jonka hintaluokat ovat kohtuulliset ja asiakasarvosana on 1/5.</w:t>
      </w:r>
    </w:p>
    <w:p>
      <w:r>
        <w:rPr>
          <w:b/>
        </w:rPr>
        <w:t xml:space="preserve">Tulos</w:t>
      </w:r>
    </w:p>
    <w:p>
      <w:r>
        <w:t xml:space="preserve">name[Wildwood], eatType[kahvila], food[italialainen], priceRange[kohtalainen], customer rating[1/5], near[Ranch]</w:t>
      </w:r>
    </w:p>
    <w:p>
      <w:r>
        <w:rPr>
          <w:b/>
        </w:rPr>
        <w:t xml:space="preserve">Esimerkki 8.396</w:t>
      </w:r>
    </w:p>
    <w:p>
      <w:r>
        <w:t xml:space="preserve">Fitzbillies on pikaruokaravintola lähellä The Six Bells -ravintolaa, joka tarjoaa aterioita hintaan 20-25 puntaa.</w:t>
      </w:r>
    </w:p>
    <w:p>
      <w:r>
        <w:rPr>
          <w:b/>
        </w:rPr>
        <w:t xml:space="preserve">Tulos</w:t>
      </w:r>
    </w:p>
    <w:p>
      <w:r>
        <w:t xml:space="preserve">nimi[Fitzbillies], ruoka[Pikaruoka], hintaluokka[£20-25], lähellä[The Six Bells]</w:t>
      </w:r>
    </w:p>
    <w:p>
      <w:r>
        <w:rPr>
          <w:b/>
        </w:rPr>
        <w:t xml:space="preserve">Esimerkki 8.397</w:t>
      </w:r>
    </w:p>
    <w:p>
      <w:r>
        <w:t xml:space="preserve">The Dumpling Tree on lapsiystävällinen japanilainen pubi, joka sijaitsee Portland Armsin lähellä.</w:t>
      </w:r>
    </w:p>
    <w:p>
      <w:r>
        <w:rPr>
          <w:b/>
        </w:rPr>
        <w:t xml:space="preserve">Tulos</w:t>
      </w:r>
    </w:p>
    <w:p>
      <w:r>
        <w:t xml:space="preserve">name[The Dumpling Tree], eatType[pub], food[japanilainen], familyFriendly[yes], near[The Portland Arms]</w:t>
      </w:r>
    </w:p>
    <w:p>
      <w:r>
        <w:rPr>
          <w:b/>
        </w:rPr>
        <w:t xml:space="preserve">Esimerkki 8.398</w:t>
      </w:r>
    </w:p>
    <w:p>
      <w:r>
        <w:t xml:space="preserve">Alimentum on kohtuuhintainen Fastfood-ravintola riverside-alueella.  Se ei ole lapsiystävällinen.</w:t>
      </w:r>
    </w:p>
    <w:p>
      <w:r>
        <w:rPr>
          <w:b/>
        </w:rPr>
        <w:t xml:space="preserve">Tulos</w:t>
      </w:r>
    </w:p>
    <w:p>
      <w:r>
        <w:t xml:space="preserve">nimi[Alimentum], ruoka[Pikaruoka], hintaluokka[kohtalainen], alue[riverside], perheystävällinen[ei]</w:t>
      </w:r>
    </w:p>
    <w:p>
      <w:r>
        <w:rPr>
          <w:b/>
        </w:rPr>
        <w:t xml:space="preserve">Esimerkki 8.399</w:t>
      </w:r>
    </w:p>
    <w:p>
      <w:r>
        <w:t xml:space="preserve">The Punter on kohtuuhintainen ravintola Portland Armsin lähellä kaupungin keskustassa. Se ei ole lapsiystävällinen.</w:t>
      </w:r>
    </w:p>
    <w:p>
      <w:r>
        <w:rPr>
          <w:b/>
        </w:rPr>
        <w:t xml:space="preserve">Tulos</w:t>
      </w:r>
    </w:p>
    <w:p>
      <w:r>
        <w:t xml:space="preserve">nimi[The Punter], hintaluokka[kohtalainen], alue[kaupungin keskusta], perheystävällinen[ei], lähellä[The Portland Arms]</w:t>
      </w:r>
    </w:p>
    <w:p>
      <w:r>
        <w:rPr>
          <w:b/>
        </w:rPr>
        <w:t xml:space="preserve">Esimerkki 8.400</w:t>
      </w:r>
    </w:p>
    <w:p>
      <w:r>
        <w:t xml:space="preserve">All Bar One -ravintolan lähellä sijaitseva halpa ravintola on Green Man. Se sijaitsee joen rannalla, tarjoilee italialaista ruokaa ja on perheystävällinen.</w:t>
      </w:r>
    </w:p>
    <w:p>
      <w:r>
        <w:rPr>
          <w:b/>
        </w:rPr>
        <w:t xml:space="preserve">Tulos</w:t>
      </w:r>
    </w:p>
    <w:p>
      <w:r>
        <w:t xml:space="preserve">nimi[Green Man], ruoka[italialainen], hintaluokka[halpa], alue[riverside], perheystävällinen[kyllä], lähellä[All Bar One]</w:t>
      </w:r>
    </w:p>
    <w:p>
      <w:r>
        <w:rPr>
          <w:b/>
        </w:rPr>
        <w:t xml:space="preserve">Esimerkki 8.401</w:t>
      </w:r>
    </w:p>
    <w:p>
      <w:r>
        <w:t xml:space="preserve">The Waterman on kaupungin keskustassa sijaitseva korkeahintainen ravintola, joka ei ole lapsiystävällinen.</w:t>
      </w:r>
    </w:p>
    <w:p>
      <w:r>
        <w:rPr>
          <w:b/>
        </w:rPr>
        <w:t xml:space="preserve">Tulos</w:t>
      </w:r>
    </w:p>
    <w:p>
      <w:r>
        <w:t xml:space="preserve">nimi[The Waterman], ruoka[kiinalainen], hintaluokka[korkea], asiakkaiden arvostelu[keskiarvo], alue[kaupungin keskusta], perheystävällinen[ei]</w:t>
      </w:r>
    </w:p>
    <w:p>
      <w:r>
        <w:rPr>
          <w:b/>
        </w:rPr>
        <w:t xml:space="preserve">Esimerkki 8.402</w:t>
      </w:r>
    </w:p>
    <w:p>
      <w:r>
        <w:t xml:space="preserve">Edullinen Golden Palace -pub sijaitsee joen rannalla lähellä Rainbow-kasviskahvilaa.</w:t>
      </w:r>
    </w:p>
    <w:p>
      <w:r>
        <w:rPr>
          <w:b/>
        </w:rPr>
        <w:t xml:space="preserve">Tulos</w:t>
      </w:r>
    </w:p>
    <w:p>
      <w:r>
        <w:t xml:space="preserve">name[The Golden Palace], eatType[pub], priceRange[halpa], area[jokiranta], near[Rainbow Vegetarian Café]</w:t>
      </w:r>
    </w:p>
    <w:p>
      <w:r>
        <w:rPr>
          <w:b/>
        </w:rPr>
        <w:t xml:space="preserve">Esimerkki 8.403</w:t>
      </w:r>
    </w:p>
    <w:p>
      <w:r>
        <w:t xml:space="preserve">Loch Fyne sijaitsee kaupungin keskustassa lähellä The Rice Boat -ravintolaa, se tarjoilee italialaista ruokaa, ja sen asiakkaiden antama keskimääräinen arvosana on seuraava</w:t>
      </w:r>
    </w:p>
    <w:p>
      <w:r>
        <w:rPr>
          <w:b/>
        </w:rPr>
        <w:t xml:space="preserve">Tulos</w:t>
      </w:r>
    </w:p>
    <w:p>
      <w:r>
        <w:t xml:space="preserve">nimi[Loch Fyne], ruoka[italialainen], asiakkaiden arvostelu[keskiarvo], alue[kaupungin keskusta], lähellä[The Rice Boat]</w:t>
      </w:r>
    </w:p>
    <w:p>
      <w:r>
        <w:rPr>
          <w:b/>
        </w:rPr>
        <w:t xml:space="preserve">Esimerkki 8.404</w:t>
      </w:r>
    </w:p>
    <w:p>
      <w:r>
        <w:t xml:space="preserve">Lapsiystävällinen ravintola Cocum on saanut 1 asiakasarvosanan 5:stä.</w:t>
      </w:r>
    </w:p>
    <w:p>
      <w:r>
        <w:rPr>
          <w:b/>
        </w:rPr>
        <w:t xml:space="preserve">Tulos</w:t>
      </w:r>
    </w:p>
    <w:p>
      <w:r>
        <w:t xml:space="preserve">name[Cocum], eatType[ravintola], customer rating[1/5], familyFriendly[kyllä]</w:t>
      </w:r>
    </w:p>
    <w:p>
      <w:r>
        <w:rPr>
          <w:b/>
        </w:rPr>
        <w:t xml:space="preserve">Esimerkki 8.405</w:t>
      </w:r>
    </w:p>
    <w:p>
      <w:r>
        <w:t xml:space="preserve">Halpa englantilainen ruokapaikka Riversidessa on Blue Spice.</w:t>
      </w:r>
    </w:p>
    <w:p>
      <w:r>
        <w:rPr>
          <w:b/>
        </w:rPr>
        <w:t xml:space="preserve">Tulos</w:t>
      </w:r>
    </w:p>
    <w:p>
      <w:r>
        <w:t xml:space="preserve">name[Blue Spice], food[English], priceRange[cheap], area[riverside]</w:t>
      </w:r>
    </w:p>
    <w:p>
      <w:r>
        <w:rPr>
          <w:b/>
        </w:rPr>
        <w:t xml:space="preserve">Esimerkki 8.406</w:t>
      </w:r>
    </w:p>
    <w:p>
      <w:r>
        <w:t xml:space="preserve">The Punter tarjoaa kiinalaista ruokaa kohtuulliseen hintaluokkaan.</w:t>
      </w:r>
    </w:p>
    <w:p>
      <w:r>
        <w:rPr>
          <w:b/>
        </w:rPr>
        <w:t xml:space="preserve">Tulos</w:t>
      </w:r>
    </w:p>
    <w:p>
      <w:r>
        <w:t xml:space="preserve">nimi[The Punter], ruoka[kiinalainen], hintaluokka[kohtuullinen]</w:t>
      </w:r>
    </w:p>
    <w:p>
      <w:r>
        <w:rPr>
          <w:b/>
        </w:rPr>
        <w:t xml:space="preserve">Esimerkki 8.407</w:t>
      </w:r>
    </w:p>
    <w:p>
      <w:r>
        <w:t xml:space="preserve">The Mill on keskustassa sijaitseva kahvila, jossa tarjoillaan italialaista ruokaa. Löydät sen läheltä The Sorrentoa. sen hinnat ovat kohtuulliset.</w:t>
      </w:r>
    </w:p>
    <w:p>
      <w:r>
        <w:rPr>
          <w:b/>
        </w:rPr>
        <w:t xml:space="preserve">Tulos</w:t>
      </w:r>
    </w:p>
    <w:p>
      <w:r>
        <w:t xml:space="preserve">name[The Mill], eatType[kahvila], food[italialainen], priceRange[kohtuullinen], area[kaupungin keskusta], near[The Sorrento]</w:t>
      </w:r>
    </w:p>
    <w:p>
      <w:r>
        <w:rPr>
          <w:b/>
        </w:rPr>
        <w:t xml:space="preserve">Esimerkki 8.408</w:t>
      </w:r>
    </w:p>
    <w:p>
      <w:r>
        <w:t xml:space="preserve">The Mill on pubi, joka tarjoilee kiinalaista ruokaa korkeaan hintaluokkaan, ja se sijaitsee Riversiden alueella.</w:t>
      </w:r>
    </w:p>
    <w:p>
      <w:r>
        <w:rPr>
          <w:b/>
        </w:rPr>
        <w:t xml:space="preserve">Tulos</w:t>
      </w:r>
    </w:p>
    <w:p>
      <w:r>
        <w:t xml:space="preserve">name[The Mill], eatType[pub], food[Chinese], priceRange[high], area[riverside]</w:t>
      </w:r>
    </w:p>
    <w:p>
      <w:r>
        <w:rPr>
          <w:b/>
        </w:rPr>
        <w:t xml:space="preserve">Esimerkki 8.409</w:t>
      </w:r>
    </w:p>
    <w:p>
      <w:r>
        <w:t xml:space="preserve">Alle 20 punnan hintaluokassa Green Man on halpa paikka ostaa kiinalaista ruokaa. Se ei ole perheystävällinen ja sijaitsee jokiranta-alueella, lähellä All Bar Onea.</w:t>
      </w:r>
    </w:p>
    <w:p>
      <w:r>
        <w:rPr>
          <w:b/>
        </w:rPr>
        <w:t xml:space="preserve">Tulos</w:t>
      </w:r>
    </w:p>
    <w:p>
      <w:r>
        <w:t xml:space="preserve">nimi[Green Man], ruoka[kiinalainen], hintaluokka[alle £20], alue[riverside], perheystävällinen[ei], lähellä[All Bar One]</w:t>
      </w:r>
    </w:p>
    <w:p>
      <w:r>
        <w:rPr>
          <w:b/>
        </w:rPr>
        <w:t xml:space="preserve">Esimerkki 8.410</w:t>
      </w:r>
    </w:p>
    <w:p>
      <w:r>
        <w:t xml:space="preserve">Rice Boat on pikaruokapaikka, jos olet jokiranta-alueella.</w:t>
      </w:r>
    </w:p>
    <w:p>
      <w:r>
        <w:rPr>
          <w:b/>
        </w:rPr>
        <w:t xml:space="preserve">Tulos</w:t>
      </w:r>
    </w:p>
    <w:p>
      <w:r>
        <w:t xml:space="preserve">nimi[The Rice Boat], ruoka[Pikaruokaa], alue[jokiranta]</w:t>
      </w:r>
    </w:p>
    <w:p>
      <w:r>
        <w:rPr>
          <w:b/>
        </w:rPr>
        <w:t xml:space="preserve">Esimerkki 8.411</w:t>
      </w:r>
    </w:p>
    <w:p>
      <w:r>
        <w:t xml:space="preserve">The Bakersin lähellä sijaitseva halpa kiinalainen ruokapaikka on nimeltään The Golden Curry, ja se on perheystävällinen.</w:t>
      </w:r>
    </w:p>
    <w:p>
      <w:r>
        <w:rPr>
          <w:b/>
        </w:rPr>
        <w:t xml:space="preserve">Tulos</w:t>
      </w:r>
    </w:p>
    <w:p>
      <w:r>
        <w:t xml:space="preserve">nimi[The Golden Curry], ruoka[kiinalainen], hintaluokka[halpa], perheystävällinen[kyllä], lähellä[The Bakers]</w:t>
      </w:r>
    </w:p>
    <w:p>
      <w:r>
        <w:rPr>
          <w:b/>
        </w:rPr>
        <w:t xml:space="preserve">Esimerkki 8.412</w:t>
      </w:r>
    </w:p>
    <w:p>
      <w:r>
        <w:t xml:space="preserve">Alhaalla joen rannalla on ravintola Zizzi, jonka hintaluokka on korkea.</w:t>
      </w:r>
    </w:p>
    <w:p>
      <w:r>
        <w:rPr>
          <w:b/>
        </w:rPr>
        <w:t xml:space="preserve">Tulos</w:t>
      </w:r>
    </w:p>
    <w:p>
      <w:r>
        <w:t xml:space="preserve">name[Zizzi], eatType[ravintola], priceRange[high], area[riverside]</w:t>
      </w:r>
    </w:p>
    <w:p>
      <w:r>
        <w:rPr>
          <w:b/>
        </w:rPr>
        <w:t xml:space="preserve">Esimerkki 8.413</w:t>
      </w:r>
    </w:p>
    <w:p>
      <w:r>
        <w:t xml:space="preserve">Pysy kaukana The Phoenixista, jos haluat italialaista ruokaa Riversidessa.  Heillä on korkeat hinnat ja huonot arvosanat.</w:t>
      </w:r>
    </w:p>
    <w:p>
      <w:r>
        <w:rPr>
          <w:b/>
        </w:rPr>
        <w:t xml:space="preserve">Tulos</w:t>
      </w:r>
    </w:p>
    <w:p>
      <w:r>
        <w:t xml:space="preserve">nimi[The Phoenix], ruoka[italialainen], hintaluokka[korkea], asiakasarvio[1/5], alue[riverside]</w:t>
      </w:r>
    </w:p>
    <w:p>
      <w:r>
        <w:rPr>
          <w:b/>
        </w:rPr>
        <w:t xml:space="preserve">Esimerkki 8.414</w:t>
      </w:r>
    </w:p>
    <w:p>
      <w:r>
        <w:t xml:space="preserve">Raja Indian Cuisine -ravintolan lähellä on edullinen kahvila nimeltä The Wrestlers.</w:t>
      </w:r>
    </w:p>
    <w:p>
      <w:r>
        <w:rPr>
          <w:b/>
        </w:rPr>
        <w:t xml:space="preserve">Tulos</w:t>
      </w:r>
    </w:p>
    <w:p>
      <w:r>
        <w:t xml:space="preserve">name[The Wrestlers], eatType[kahvila], food[pikaruoka], priceRange[kohtalainen], area[riverside], familyFriendly[yes], near[Raja Indian Cuisine]</w:t>
      </w:r>
    </w:p>
    <w:p>
      <w:r>
        <w:rPr>
          <w:b/>
        </w:rPr>
        <w:t xml:space="preserve">Esimerkki 8.415</w:t>
      </w:r>
    </w:p>
    <w:p>
      <w:r>
        <w:t xml:space="preserve">Kohtuuhintainen The Mill tarjoaa japanilaista ruokaa keskustan pubissa.</w:t>
      </w:r>
    </w:p>
    <w:p>
      <w:r>
        <w:rPr>
          <w:b/>
        </w:rPr>
        <w:t xml:space="preserve">Tulos</w:t>
      </w:r>
    </w:p>
    <w:p>
      <w:r>
        <w:t xml:space="preserve">name[The Mill], eatType[pub], food[japanilainen], priceRange[kohtalainen], area[kaupungin keskusta]</w:t>
      </w:r>
    </w:p>
    <w:p>
      <w:r>
        <w:rPr>
          <w:b/>
        </w:rPr>
        <w:t xml:space="preserve">Esimerkki 8.416</w:t>
      </w:r>
    </w:p>
    <w:p>
      <w:r>
        <w:t xml:space="preserve">Eagle Indian -kahvila on kohtuuhintainen, ja sillä on hyvät arvostelut.  Tämä ei ole lapsiystävällinen paikka, mutta se sijaitsee lähellä Burger Kingiä Riversidessa.</w:t>
      </w:r>
    </w:p>
    <w:p>
      <w:r>
        <w:rPr>
          <w:b/>
        </w:rPr>
        <w:t xml:space="preserve">Tulos</w:t>
      </w:r>
    </w:p>
    <w:p>
      <w:r>
        <w:t xml:space="preserve">name[The Eagle], eatType[kahvila], food[intialainen], priceRange[£20-25], asiakasarvio[korkea], area[riverside], familyFriendly[no], near[Burger King]</w:t>
      </w:r>
    </w:p>
    <w:p>
      <w:r>
        <w:rPr>
          <w:b/>
        </w:rPr>
        <w:t xml:space="preserve">Esimerkki 8.417</w:t>
      </w:r>
    </w:p>
    <w:p>
      <w:r>
        <w:t xml:space="preserve">Siellä on hyvälaatuinen ravintola The Wrestlers . Se tarjoaa ruokaa perheelle keskihintaan.</w:t>
      </w:r>
    </w:p>
    <w:p>
      <w:r>
        <w:rPr>
          <w:b/>
        </w:rPr>
        <w:t xml:space="preserve">Tulos</w:t>
      </w:r>
    </w:p>
    <w:p>
      <w:r>
        <w:t xml:space="preserve">nimi[The Wrestlers], ruoka[ranskalainen], hintaluokka[£20-25], asiakasarvio[korkea], perheystävällinen[kyllä]</w:t>
      </w:r>
    </w:p>
    <w:p>
      <w:r>
        <w:rPr>
          <w:b/>
        </w:rPr>
        <w:t xml:space="preserve">Esimerkki 8.418</w:t>
      </w:r>
    </w:p>
    <w:p>
      <w:r>
        <w:t xml:space="preserve">Jos etsit halpaa kiinalaista ruokaa, The Waterman sijaitsee lähellä kaupungin keskustaa.  Laitos ei ole perheystävällinen.</w:t>
      </w:r>
    </w:p>
    <w:p>
      <w:r>
        <w:rPr>
          <w:b/>
        </w:rPr>
        <w:t xml:space="preserve">Tulos</w:t>
      </w:r>
    </w:p>
    <w:p>
      <w:r>
        <w:t xml:space="preserve">nimi[The Waterman], ruoka[kiinalainen], hintaluokka[halpa], asiakkaiden arvostelu[keskiarvo], alue[kaupungin keskusta], perheystävällinen[ei]</w:t>
      </w:r>
    </w:p>
    <w:p>
      <w:r>
        <w:rPr>
          <w:b/>
        </w:rPr>
        <w:t xml:space="preserve">Esimerkki 8.419</w:t>
      </w:r>
    </w:p>
    <w:p>
      <w:r>
        <w:t xml:space="preserve">Siellä on sushiravintola The Eagle, jolla on viiden tähden luokitus.</w:t>
      </w:r>
    </w:p>
    <w:p>
      <w:r>
        <w:rPr>
          <w:b/>
        </w:rPr>
        <w:t xml:space="preserve">Tulos</w:t>
      </w:r>
    </w:p>
    <w:p>
      <w:r>
        <w:t xml:space="preserve">nimi[The Eagle], ruoka[japanilainen], asiakasarvio[5/5]</w:t>
      </w:r>
    </w:p>
    <w:p>
      <w:r>
        <w:rPr>
          <w:b/>
        </w:rPr>
        <w:t xml:space="preserve">Esimerkki 8.420</w:t>
      </w:r>
    </w:p>
    <w:p>
      <w:r>
        <w:t xml:space="preserve">Korkeassa hintaluokassa on Fitzbillies kaupungin keskustassa.  Se on lapsiystävällinen ja tarjoilee ranskalaista ruokaa kahvilassaan, jonka asiakkaat ovat antaneet arvosanan 3/5.</w:t>
      </w:r>
    </w:p>
    <w:p>
      <w:r>
        <w:rPr>
          <w:b/>
        </w:rPr>
        <w:t xml:space="preserve">Tulos</w:t>
      </w:r>
    </w:p>
    <w:p>
      <w:r>
        <w:t xml:space="preserve">name[Fitzbillies], eatType[kahvila], food[ranskalainen], priceRange[korkea], asiakasarvio[3/5], area[kaupungin keskusta], familyFriendly[kyllä]</w:t>
      </w:r>
    </w:p>
    <w:p>
      <w:r>
        <w:rPr>
          <w:b/>
        </w:rPr>
        <w:t xml:space="preserve">Esimerkki 8.421</w:t>
      </w:r>
    </w:p>
    <w:p>
      <w:r>
        <w:t xml:space="preserve">Green Man on lapsiystävällinen ravintola, jonka hintaluokka on korkea. Se sijaitsee jokiranta-alueella.</w:t>
      </w:r>
    </w:p>
    <w:p>
      <w:r>
        <w:rPr>
          <w:b/>
        </w:rPr>
        <w:t xml:space="preserve">Tulos</w:t>
      </w:r>
    </w:p>
    <w:p>
      <w:r>
        <w:t xml:space="preserve">nimi[Green Man], hintaluokka[high], alue[riverside], perheystävällinen[yes]</w:t>
      </w:r>
    </w:p>
    <w:p>
      <w:r>
        <w:rPr>
          <w:b/>
        </w:rPr>
        <w:t xml:space="preserve">Esimerkki 8.422</w:t>
      </w:r>
    </w:p>
    <w:p>
      <w:r>
        <w:t xml:space="preserve">Clare Hallin lähellä joen rannalla on Bibimbap House, jossa tarjoillaan pikaruokaa edulliseen hintaan.</w:t>
      </w:r>
    </w:p>
    <w:p>
      <w:r>
        <w:rPr>
          <w:b/>
        </w:rPr>
        <w:t xml:space="preserve">Tulos</w:t>
      </w:r>
    </w:p>
    <w:p>
      <w:r>
        <w:t xml:space="preserve">nimi[Bibimbap House], ruoka[Pikaruokaa], hintaluokka[alle £20], alue[riverside], lähellä[Clare Hall]</w:t>
      </w:r>
    </w:p>
    <w:p>
      <w:r>
        <w:rPr>
          <w:b/>
        </w:rPr>
        <w:t xml:space="preserve">Esimerkki 8.423</w:t>
      </w:r>
    </w:p>
    <w:p>
      <w:r>
        <w:t xml:space="preserve">The Twenty Two on ruokaravintola, joka ei ole perheystävällinen.</w:t>
      </w:r>
    </w:p>
    <w:p>
      <w:r>
        <w:rPr>
          <w:b/>
        </w:rPr>
        <w:t xml:space="preserve">Tulos</w:t>
      </w:r>
    </w:p>
    <w:p>
      <w:r>
        <w:t xml:space="preserve">nimi[The Twenty Two], ruoka[ranskalainen], perheystävällinen[ei]</w:t>
      </w:r>
    </w:p>
    <w:p>
      <w:r>
        <w:rPr>
          <w:b/>
        </w:rPr>
        <w:t xml:space="preserve">Esimerkki 8.424</w:t>
      </w:r>
    </w:p>
    <w:p>
      <w:r>
        <w:t xml:space="preserve">Ainoastaan aikuisille tarkoitettu kallis jokivarren alueen ravintola The Rice Boat tarjoaa erinomaista italialaista ruokaa, ja se sijaitsee Express by Holiday Inn -hotellin lähellä.</w:t>
      </w:r>
    </w:p>
    <w:p>
      <w:r>
        <w:rPr>
          <w:b/>
        </w:rPr>
        <w:t xml:space="preserve">Tulos</w:t>
      </w:r>
    </w:p>
    <w:p>
      <w:r>
        <w:t xml:space="preserve">nimi[The Rice Boat], ruoka[italialainen], hintaluokka[yli £30], asiakkaiden arvostelu[korkea], alue[jokiranta], perheystävällinen[ei], lähellä[Express by Holiday Inn]</w:t>
      </w:r>
    </w:p>
    <w:p>
      <w:r>
        <w:rPr>
          <w:b/>
        </w:rPr>
        <w:t xml:space="preserve">Esimerkki 8.425</w:t>
      </w:r>
    </w:p>
    <w:p>
      <w:r>
        <w:t xml:space="preserve">Eagle sijaitsee jokiranta-alueella. Asiakkaat pitävät sitä korkeana, ja sen hintaluokka on keskimääräistä korkeampi.</w:t>
      </w:r>
    </w:p>
    <w:p>
      <w:r>
        <w:rPr>
          <w:b/>
        </w:rPr>
        <w:t xml:space="preserve">Tulos</w:t>
      </w:r>
    </w:p>
    <w:p>
      <w:r>
        <w:t xml:space="preserve">nimi[The Eagle], hintaluokka[yli 30 puntaa], asiakasarvio[korkea], alue[riverside]</w:t>
      </w:r>
    </w:p>
    <w:p>
      <w:r>
        <w:rPr>
          <w:b/>
        </w:rPr>
        <w:t xml:space="preserve">Esimerkki 8.426</w:t>
      </w:r>
    </w:p>
    <w:p>
      <w:r>
        <w:t xml:space="preserve">Waterman valmistaa kohtuuhintaista englantilaista ruokaa joen rannalla. Se on lapsiystävällinen, mutta sen keskimääräinen asiakasarvio on 1/5.</w:t>
      </w:r>
    </w:p>
    <w:p>
      <w:r>
        <w:rPr>
          <w:b/>
        </w:rPr>
        <w:t xml:space="preserve">Tulos</w:t>
      </w:r>
    </w:p>
    <w:p>
      <w:r>
        <w:t xml:space="preserve">nimi[The Waterman], ruoka[englantilainen], hintaluokka[kohtalainen], asiakkaiden arvostelu[1/5], alue[riverside], perheystävällinen[kyllä]</w:t>
      </w:r>
    </w:p>
    <w:p>
      <w:r>
        <w:rPr>
          <w:b/>
        </w:rPr>
        <w:t xml:space="preserve">Esimerkki 8.427</w:t>
      </w:r>
    </w:p>
    <w:p>
      <w:r>
        <w:t xml:space="preserve">The Waterman sijaitsee kaupungin keskustassa ja tarjoaa ranskalaista ruokaa. Ei lapsiystävällinen.</w:t>
      </w:r>
    </w:p>
    <w:p>
      <w:r>
        <w:rPr>
          <w:b/>
        </w:rPr>
        <w:t xml:space="preserve">Tulos</w:t>
      </w:r>
    </w:p>
    <w:p>
      <w:r>
        <w:t xml:space="preserve">nimi[The Waterman], ruoka[ranskalainen], hintaluokka[yli £30], asiakkaiden arvostelu[alhainen], alue[kaupungin keskusta], perheystävällinen[ei]</w:t>
      </w:r>
    </w:p>
    <w:p>
      <w:r>
        <w:rPr>
          <w:b/>
        </w:rPr>
        <w:t xml:space="preserve">Esimerkki 8.428</w:t>
      </w:r>
    </w:p>
    <w:p>
      <w:r>
        <w:t xml:space="preserve">Express by Holiday Inn -hotellin lähellä Riversidessa on kiinalainen paikka nimeltä The Rice Boat. Ruoka on halpaa, mutta se ei ole perheystävällinen.</w:t>
      </w:r>
    </w:p>
    <w:p>
      <w:r>
        <w:rPr>
          <w:b/>
        </w:rPr>
        <w:t xml:space="preserve">Tulos</w:t>
      </w:r>
    </w:p>
    <w:p>
      <w:r>
        <w:t xml:space="preserve">nimi[The Rice Boat], ruoka[kiinalainen], hintaluokka[halpa], asiakkaiden arvostelu[keskiarvo], alue[riverside], perheystävällinen[ei], lähellä[Express by Holiday Inn]</w:t>
      </w:r>
    </w:p>
    <w:p>
      <w:r>
        <w:rPr>
          <w:b/>
        </w:rPr>
        <w:t xml:space="preserve">Esimerkki 8.429</w:t>
      </w:r>
    </w:p>
    <w:p>
      <w:r>
        <w:t xml:space="preserve">Waterman on kallis ravintola, joka tarjoaa sushia.  Se sijaitsee kaupungin keskustassa.</w:t>
      </w:r>
    </w:p>
    <w:p>
      <w:r>
        <w:rPr>
          <w:b/>
        </w:rPr>
        <w:t xml:space="preserve">Tulos</w:t>
      </w:r>
    </w:p>
    <w:p>
      <w:r>
        <w:t xml:space="preserve">nimi[The Waterman], ruoka[japanilainen], hintaluokka[yli £30], asiakkaiden arvostelu[5/5], alue[jokiranta], perheystävällinen[kyllä]</w:t>
      </w:r>
    </w:p>
    <w:p>
      <w:r>
        <w:rPr>
          <w:b/>
        </w:rPr>
        <w:t xml:space="preserve">Esimerkki 8.430</w:t>
      </w:r>
    </w:p>
    <w:p>
      <w:r>
        <w:t xml:space="preserve">Golden Curry tarjoaa intialaista ruokaa Sen asiakasarviointi on alhainen.</w:t>
      </w:r>
    </w:p>
    <w:p>
      <w:r>
        <w:rPr>
          <w:b/>
        </w:rPr>
        <w:t xml:space="preserve">Tulos</w:t>
      </w:r>
    </w:p>
    <w:p>
      <w:r>
        <w:t xml:space="preserve">nimi[The Golden Curry], ruoka[intialainen], asiakasarvio[alhainen], perheystävällinen[kyllä]</w:t>
      </w:r>
    </w:p>
    <w:p>
      <w:r>
        <w:rPr>
          <w:b/>
        </w:rPr>
        <w:t xml:space="preserve">Esimerkki 8.431</w:t>
      </w:r>
    </w:p>
    <w:p>
      <w:r>
        <w:t xml:space="preserve">The Punter on pikaruokakahvila Café Sicilian lähellä. Sillä on korkea asiakasarvosana, eikä se ole lapsiystävällinen. Hinnat vaihtelevat yli 30 punnan välillä.</w:t>
      </w:r>
    </w:p>
    <w:p>
      <w:r>
        <w:rPr>
          <w:b/>
        </w:rPr>
        <w:t xml:space="preserve">Tulos</w:t>
      </w:r>
    </w:p>
    <w:p>
      <w:r>
        <w:t xml:space="preserve">name[The Punter], eatType[kahvila], food[Pikaruoka], priceRange[yli £30], customer rating[korkea], familyFriendly[ei], near[Café Sicilia]</w:t>
      </w:r>
    </w:p>
    <w:p>
      <w:r>
        <w:rPr>
          <w:b/>
        </w:rPr>
        <w:t xml:space="preserve">Esimerkki 8.432</w:t>
      </w:r>
    </w:p>
    <w:p>
      <w:r>
        <w:t xml:space="preserve">The Dumpling Tree on intialainen ravintola, jonka hinta vaihtelee kahdenkymmenen ja kahdenkymmenenviiden euron välillä.</w:t>
      </w:r>
    </w:p>
    <w:p>
      <w:r>
        <w:rPr>
          <w:b/>
        </w:rPr>
        <w:t xml:space="preserve">Tulos</w:t>
      </w:r>
    </w:p>
    <w:p>
      <w:r>
        <w:t xml:space="preserve">name[The Dumpling Tree], eatType[ravintola], food[intialainen], priceRange[£20-25]</w:t>
      </w:r>
    </w:p>
    <w:p>
      <w:r>
        <w:rPr>
          <w:b/>
        </w:rPr>
        <w:t xml:space="preserve">Esimerkki 8.433</w:t>
      </w:r>
    </w:p>
    <w:p>
      <w:r>
        <w:t xml:space="preserve">Olive Grove on italialainen pubi Riversidessa, jonka hintaluokka on korkea, eikä se ole lapsiystävällinen alue.</w:t>
      </w:r>
    </w:p>
    <w:p>
      <w:r>
        <w:rPr>
          <w:b/>
        </w:rPr>
        <w:t xml:space="preserve">Tulos</w:t>
      </w:r>
    </w:p>
    <w:p>
      <w:r>
        <w:t xml:space="preserve">name[The Olive Grove], eatType[pub], food[Italian], priceRange[high], area[riverside], familyFriendly[no]</w:t>
      </w:r>
    </w:p>
    <w:p>
      <w:r>
        <w:rPr>
          <w:b/>
        </w:rPr>
        <w:t xml:space="preserve">Esimerkki 8.434</w:t>
      </w:r>
    </w:p>
    <w:p>
      <w:r>
        <w:t xml:space="preserve">The Bibimbap House, joka sijaitsee Clare Hallin lähellä kaupungin keskustassa, on kohtuuhintainen englantilainen ruokapaikka.</w:t>
      </w:r>
    </w:p>
    <w:p>
      <w:r>
        <w:rPr>
          <w:b/>
        </w:rPr>
        <w:t xml:space="preserve">Tulos</w:t>
      </w:r>
    </w:p>
    <w:p>
      <w:r>
        <w:t xml:space="preserve">nimi[Bibimbap House], ruoka[Englanti], hintaluokka[kohtalainen], alue[kaupungin keskusta], lähellä[Clare Hall]</w:t>
      </w:r>
    </w:p>
    <w:p>
      <w:r>
        <w:rPr>
          <w:b/>
        </w:rPr>
        <w:t xml:space="preserve">Esimerkki 8.435</w:t>
      </w:r>
    </w:p>
    <w:p>
      <w:r>
        <w:t xml:space="preserve">Clowns on kahvila Clare Hallin lähellä joen rannalla.  Sen asiakasarvosana on 1/5, ja se tarjoilee ranskalaista ruokaa.</w:t>
      </w:r>
    </w:p>
    <w:p>
      <w:r>
        <w:rPr>
          <w:b/>
        </w:rPr>
        <w:t xml:space="preserve">Tulos</w:t>
      </w:r>
    </w:p>
    <w:p>
      <w:r>
        <w:t xml:space="preserve">nimi[Clowns], eatType[kahvila], ruoka[ranskalainen], asiakasarvio[1/5], alue[jokiranta], lähellä[Clare Hall]</w:t>
      </w:r>
    </w:p>
    <w:p>
      <w:r>
        <w:rPr>
          <w:b/>
        </w:rPr>
        <w:t xml:space="preserve">Esimerkki 8.436</w:t>
      </w:r>
    </w:p>
    <w:p>
      <w:r>
        <w:t xml:space="preserve">Green Man tarjoaa valikoiman japanilaista ruokaa yli 30 punnan hintaan. Se sijaitsee jokiranta-alueella lähellä All Bar Onea.</w:t>
      </w:r>
    </w:p>
    <w:p>
      <w:r>
        <w:rPr>
          <w:b/>
        </w:rPr>
        <w:t xml:space="preserve">Tulos</w:t>
      </w:r>
    </w:p>
    <w:p>
      <w:r>
        <w:t xml:space="preserve">nimi[Green Man], ruoka[japanilainen], hintaluokka[yli £30], alue[riverside], perheystävällinen[ei], lähellä[All Bar One]</w:t>
      </w:r>
    </w:p>
    <w:p>
      <w:r>
        <w:rPr>
          <w:b/>
        </w:rPr>
        <w:t xml:space="preserve">Esimerkki 8.437</w:t>
      </w:r>
    </w:p>
    <w:p>
      <w:r>
        <w:t xml:space="preserve">The Rice Boat on edullinen italialainen ravintola, joka sijaitsee kaupungin keskustassa Express by Holiday Inn -hotellin lähellä.  Vaikka se ei ole perheystävällinen, sen hinnat ovat erittäin edulliset.</w:t>
      </w:r>
    </w:p>
    <w:p>
      <w:r>
        <w:rPr>
          <w:b/>
        </w:rPr>
        <w:t xml:space="preserve">Tulos</w:t>
      </w:r>
    </w:p>
    <w:p>
      <w:r>
        <w:t xml:space="preserve">nimi[The Rice Boat], ruoka[italialainen], hintaluokka[halpa], asiakkaiden arvostelu[keskiarvo], alue[kaupungin keskusta], perheystävällinen[ei], lähellä[Express by Holiday Inn]</w:t>
      </w:r>
    </w:p>
    <w:p>
      <w:r>
        <w:rPr>
          <w:b/>
        </w:rPr>
        <w:t xml:space="preserve">Esimerkki 8.438</w:t>
      </w:r>
    </w:p>
    <w:p>
      <w:r>
        <w:t xml:space="preserve">Golden Curry on korkeahintainen.  He tarjoilevat pikaruokaa ja ovat perheystävällisiä.  Ne sijaitsevat The Bakersin lähellä.</w:t>
      </w:r>
    </w:p>
    <w:p>
      <w:r>
        <w:rPr>
          <w:b/>
        </w:rPr>
        <w:t xml:space="preserve">Tulos</w:t>
      </w:r>
    </w:p>
    <w:p>
      <w:r>
        <w:t xml:space="preserve">nimi[The Golden Curry], ruoka[Pikaruoka], hintaluokka[korkea], perheystävällinen[kyllä], lähellä[The Bakers]</w:t>
      </w:r>
    </w:p>
    <w:p>
      <w:r>
        <w:rPr>
          <w:b/>
        </w:rPr>
        <w:t xml:space="preserve">Esimerkki 8.439</w:t>
      </w:r>
    </w:p>
    <w:p>
      <w:r>
        <w:t xml:space="preserve">Ranskalainen ravintola, jonka hinta vaihtelee 20-25 euron välillä ja jolla on keskimääräinen asiakasarvio ja joka sijaitsee kaupungin keskustassa, on The Phoenix.</w:t>
      </w:r>
    </w:p>
    <w:p>
      <w:r>
        <w:rPr>
          <w:b/>
        </w:rPr>
        <w:t xml:space="preserve">Tulos</w:t>
      </w:r>
    </w:p>
    <w:p>
      <w:r>
        <w:t xml:space="preserve">nimi[The Phoenix], ruoka[ranskalainen], hintaluokka[£20-25], asiakasarvio[3/5], alue[kaupungin keskusta]</w:t>
      </w:r>
    </w:p>
    <w:p>
      <w:r>
        <w:rPr>
          <w:b/>
        </w:rPr>
        <w:t xml:space="preserve">Esimerkki 8.440</w:t>
      </w:r>
    </w:p>
    <w:p>
      <w:r>
        <w:t xml:space="preserve">Fitzbillies on korkeahintainen kiinalainen ruokaravintola, joka sijaitsee lähellä The Six Bells -ravintolaa.</w:t>
      </w:r>
    </w:p>
    <w:p>
      <w:r>
        <w:rPr>
          <w:b/>
        </w:rPr>
        <w:t xml:space="preserve">Tulos</w:t>
      </w:r>
    </w:p>
    <w:p>
      <w:r>
        <w:t xml:space="preserve">nimi[Fitzbillies], ruoka[kiinalainen], hintaluokka[yli £30], lähellä[The Six Bells]</w:t>
      </w:r>
    </w:p>
    <w:p>
      <w:r>
        <w:rPr>
          <w:b/>
        </w:rPr>
        <w:t xml:space="preserve">Esimerkki 8.441</w:t>
      </w:r>
    </w:p>
    <w:p>
      <w:r>
        <w:t xml:space="preserve">Halpaa ruokaa saa The Wrestlers -ravintolasta.  Se ei ole perheystävällinen, ja sillä on yksi tähti viidestä.</w:t>
      </w:r>
    </w:p>
    <w:p>
      <w:r>
        <w:rPr>
          <w:b/>
        </w:rPr>
        <w:t xml:space="preserve">Tulos</w:t>
      </w:r>
    </w:p>
    <w:p>
      <w:r>
        <w:t xml:space="preserve">nimi[The Wrestlers], ruoka[ranskalainen], hintaluokka[alle £20], asiakasarvio[alhainen], perheystävällinen[ei]</w:t>
      </w:r>
    </w:p>
    <w:p>
      <w:r>
        <w:rPr>
          <w:b/>
        </w:rPr>
        <w:t xml:space="preserve">Esimerkki 8.442</w:t>
      </w:r>
    </w:p>
    <w:p>
      <w:r>
        <w:t xml:space="preserve">Zizzi on kallis, lapsiystävällinen kahvila kaupungin keskustassa, jonka hintahaarukka on yli 30 puntaa ja jonka asiakasarvosana on alhainen.</w:t>
      </w:r>
    </w:p>
    <w:p>
      <w:r>
        <w:rPr>
          <w:b/>
        </w:rPr>
        <w:t xml:space="preserve">Tulos</w:t>
      </w:r>
    </w:p>
    <w:p>
      <w:r>
        <w:t xml:space="preserve">name[Zizzi], eatType[kahvila], priceRange[yli £30], customer rating[alhainen], area[kaupungin keskusta], familyFriendly[no]</w:t>
      </w:r>
    </w:p>
    <w:p>
      <w:r>
        <w:rPr>
          <w:b/>
        </w:rPr>
        <w:t xml:space="preserve">Esimerkki 8.443</w:t>
      </w:r>
    </w:p>
    <w:p>
      <w:r>
        <w:t xml:space="preserve">Intialainen ravintola Midsummer House on saanut keskimääräisen asiakasarvion, ja se sijaitsee lähellä All Bar One -ravintolaa. Sen hintaluokka on korkea.</w:t>
      </w:r>
    </w:p>
    <w:p>
      <w:r>
        <w:rPr>
          <w:b/>
        </w:rPr>
        <w:t xml:space="preserve">Tulos</w:t>
      </w:r>
    </w:p>
    <w:p>
      <w:r>
        <w:t xml:space="preserve">nimi[Midsummer House], ruoka[intialainen], hintaluokka[korkea], asiakasarvio[keskiarvo], lähellä[All Bar One]</w:t>
      </w:r>
    </w:p>
    <w:p>
      <w:r>
        <w:rPr>
          <w:b/>
        </w:rPr>
        <w:t xml:space="preserve">Esimerkki 8.444</w:t>
      </w:r>
    </w:p>
    <w:p>
      <w:r>
        <w:t xml:space="preserve">Aromi on perheystävällinen kahvila, jossa on pikaruokavaihtoehtoja. Se sijaitsee kaupungin keskustassa, ja sen asiakasarvosana on 5/5.</w:t>
      </w:r>
    </w:p>
    <w:p>
      <w:r>
        <w:rPr>
          <w:b/>
        </w:rPr>
        <w:t xml:space="preserve">Tulos</w:t>
      </w:r>
    </w:p>
    <w:p>
      <w:r>
        <w:t xml:space="preserve">nimi[Aromi], eatType[kahvila], ruoka[pikaruoka], asiakasarvio[5/5], alue[kaupungin keskusta], perheystävällinen[kyllä]</w:t>
      </w:r>
    </w:p>
    <w:p>
      <w:r>
        <w:rPr>
          <w:b/>
        </w:rPr>
        <w:t xml:space="preserve">Esimerkki 8.445</w:t>
      </w:r>
    </w:p>
    <w:p>
      <w:r>
        <w:t xml:space="preserve">Wildwood on pubi, joka tarjoilee sushia keskihintaiseen hintatasoon. Se ei ole kovin arvostettu.</w:t>
      </w:r>
    </w:p>
    <w:p>
      <w:r>
        <w:rPr>
          <w:b/>
        </w:rPr>
        <w:t xml:space="preserve">Tulos</w:t>
      </w:r>
    </w:p>
    <w:p>
      <w:r>
        <w:t xml:space="preserve">name[Wildwood], eatType[pub], food[japanilainen], priceRange[kohtalainen], customer rating[1/5]</w:t>
      </w:r>
    </w:p>
    <w:p>
      <w:r>
        <w:rPr>
          <w:b/>
        </w:rPr>
        <w:t xml:space="preserve">Esimerkki 8.446</w:t>
      </w:r>
    </w:p>
    <w:p>
      <w:r>
        <w:t xml:space="preserve">The Punter on Café Siciliassa sijaitseva ranskalainen kahvila, jossa on lapsiystävällinen ilmapiiri ja maltillinen hinnoittelu. Liikkeellä on vain 1 tähden luokitus.</w:t>
      </w:r>
    </w:p>
    <w:p>
      <w:r>
        <w:rPr>
          <w:b/>
        </w:rPr>
        <w:t xml:space="preserve">Tulos</w:t>
      </w:r>
    </w:p>
    <w:p>
      <w:r>
        <w:t xml:space="preserve">name[The Punter], eatType[kahvila], food[ranskalainen], priceRange[kohtalainen], asiakasarvio[1/5], familyFriendly[ei], near[Café Sicilia]</w:t>
      </w:r>
    </w:p>
    <w:p>
      <w:r>
        <w:rPr>
          <w:b/>
        </w:rPr>
        <w:t xml:space="preserve">Esimerkki 8.447</w:t>
      </w:r>
    </w:p>
    <w:p>
      <w:r>
        <w:t xml:space="preserve">The Waterman on perheystävällinen, ranskalainen ravintola, jonka asiakasarviot ovat keskimäärin ja jonka hintahaarukka on alle 20 puntaa ja joka sijaitsee kaupungin keskustassa.</w:t>
      </w:r>
    </w:p>
    <w:p>
      <w:r>
        <w:rPr>
          <w:b/>
        </w:rPr>
        <w:t xml:space="preserve">Tulos</w:t>
      </w:r>
    </w:p>
    <w:p>
      <w:r>
        <w:t xml:space="preserve">nimi[The Waterman], ruoka[ranskalainen], hintaluokka[alle £20], asiakkaiden arvostelu[keskiarvo], alue[kaupungin keskusta], perheystävällinen[kyllä]</w:t>
      </w:r>
    </w:p>
    <w:p>
      <w:r>
        <w:rPr>
          <w:b/>
        </w:rPr>
        <w:t xml:space="preserve">Esimerkki 8.448</w:t>
      </w:r>
    </w:p>
    <w:p>
      <w:r>
        <w:t xml:space="preserve">The Rice Boat on italialainen ravintola, joka sijaitsee Express by Holiday Inn -hotellin lähellä kaupungin keskustassa. The rice Boat ei ole perheystävällinen, ja sen luokitus on keskinkertainen.</w:t>
      </w:r>
    </w:p>
    <w:p>
      <w:r>
        <w:rPr>
          <w:b/>
        </w:rPr>
        <w:t xml:space="preserve">Tulos</w:t>
      </w:r>
    </w:p>
    <w:p>
      <w:r>
        <w:t xml:space="preserve">nimi[The Rice Boat], ruoka[italialainen], hintaluokka[korkea], asiakkaiden arvostelu[keskiarvo], alue[kaupungin keskusta], perheystävällinen[ei], lähellä[Express by Holiday Inn]</w:t>
      </w:r>
    </w:p>
    <w:p>
      <w:r>
        <w:rPr>
          <w:b/>
        </w:rPr>
        <w:t xml:space="preserve">Esimerkki 8.449</w:t>
      </w:r>
    </w:p>
    <w:p>
      <w:r>
        <w:t xml:space="preserve">Loch Fyne on pikaruokaravintola, joka on lapsiystävällinen.</w:t>
      </w:r>
    </w:p>
    <w:p>
      <w:r>
        <w:rPr>
          <w:b/>
        </w:rPr>
        <w:t xml:space="preserve">Tulos</w:t>
      </w:r>
    </w:p>
    <w:p>
      <w:r>
        <w:t xml:space="preserve">name[Loch Fyne], eatType[ravintola], food[pikaruoka], familyFriendly[kyllä]</w:t>
      </w:r>
    </w:p>
    <w:p>
      <w:r>
        <w:rPr>
          <w:b/>
        </w:rPr>
        <w:t xml:space="preserve">Esimerkki 8.450</w:t>
      </w:r>
    </w:p>
    <w:p>
      <w:r>
        <w:t xml:space="preserve">Alimentum tarjoaa juustoa ja viiniä hyvään hintaan. Lapset ovat tervetulleita.</w:t>
      </w:r>
    </w:p>
    <w:p>
      <w:r>
        <w:rPr>
          <w:b/>
        </w:rPr>
        <w:t xml:space="preserve">Tulos</w:t>
      </w:r>
    </w:p>
    <w:p>
      <w:r>
        <w:t xml:space="preserve">nimi[Alimentum], ruoka[ranskalainen], hintaluokka[yli £30], alue[riverside], perheystävällinen[yes]</w:t>
      </w:r>
    </w:p>
    <w:p>
      <w:r>
        <w:rPr>
          <w:b/>
        </w:rPr>
        <w:t xml:space="preserve">Esimerkki 8.451</w:t>
      </w:r>
    </w:p>
    <w:p>
      <w:r>
        <w:t xml:space="preserve">Browns Cambridge on kahvila, joka sijaitsee Crowne Plaza -hotellin lähellä kaupungin keskustassa. Se tarjoilee pikaruokaa, eikä se ole perheystävällinen, mutta sen asiakasarvio on 5/5.</w:t>
      </w:r>
    </w:p>
    <w:p>
      <w:r>
        <w:rPr>
          <w:b/>
        </w:rPr>
        <w:t xml:space="preserve">Tulos</w:t>
      </w:r>
    </w:p>
    <w:p>
      <w:r>
        <w:t xml:space="preserve">nimi[Browns Cambridge], eatType[kahvila], ruoka[pikaruoka], asiakasarvio[5/5], alue[kaupungin keskusta], perheystävällinen[ei], lähellä[Crowne Plaza Hotel]</w:t>
      </w:r>
    </w:p>
    <w:p>
      <w:r>
        <w:rPr>
          <w:b/>
        </w:rPr>
        <w:t xml:space="preserve">Esimerkki 8.452</w:t>
      </w:r>
    </w:p>
    <w:p>
      <w:r>
        <w:t xml:space="preserve">Raja Indian Cuisine -ravintolan lähellä kaupungin keskustassa on perheystävällinen intialainen kahvila nimeltä The Wrestlers, joka maksaa alle 20 puntaa.</w:t>
      </w:r>
    </w:p>
    <w:p>
      <w:r>
        <w:rPr>
          <w:b/>
        </w:rPr>
        <w:t xml:space="preserve">Tulos</w:t>
      </w:r>
    </w:p>
    <w:p>
      <w:r>
        <w:t xml:space="preserve">name[The Wrestlers], eatType[kahvila], food[intialainen], priceRange[alle £20], area[kaupungin keskusta], familyFriendly[no], near[Raja Indian Cuisine]</w:t>
      </w:r>
    </w:p>
    <w:p>
      <w:r>
        <w:rPr>
          <w:b/>
        </w:rPr>
        <w:t xml:space="preserve">Esimerkki 8.453</w:t>
      </w:r>
    </w:p>
    <w:p>
      <w:r>
        <w:t xml:space="preserve">Taste of Cambridge on kahvila, joka on asiantuntija pikaruoan alalla Crowne Plaza -hotellin lähellä.</w:t>
      </w:r>
    </w:p>
    <w:p>
      <w:r>
        <w:rPr>
          <w:b/>
        </w:rPr>
        <w:t xml:space="preserve">Tulos</w:t>
      </w:r>
    </w:p>
    <w:p>
      <w:r>
        <w:t xml:space="preserve">name[Taste of Cambridge], eatType[kahvila], food[Pikaruoka], area[riverside], familyFriendly[no], near[Crowne Plaza Hotel]</w:t>
      </w:r>
    </w:p>
    <w:p>
      <w:r>
        <w:rPr>
          <w:b/>
        </w:rPr>
        <w:t xml:space="preserve">Esimerkki 8.454</w:t>
      </w:r>
    </w:p>
    <w:p>
      <w:r>
        <w:t xml:space="preserve">Golden Palace on kahvila, joka sijaitsee kaupungin keskustassa.  Se on luokiteltu yhdeksi tähdeksi.</w:t>
      </w:r>
    </w:p>
    <w:p>
      <w:r>
        <w:rPr>
          <w:b/>
        </w:rPr>
        <w:t xml:space="preserve">Tulos</w:t>
      </w:r>
    </w:p>
    <w:p>
      <w:r>
        <w:t xml:space="preserve">name[The Golden Palace], eatType[kahvila], food[ranskalainen], priceRange[alle £20], customer rating[alhainen], area[riverside]</w:t>
      </w:r>
    </w:p>
    <w:p>
      <w:r>
        <w:rPr>
          <w:b/>
        </w:rPr>
        <w:t xml:space="preserve">Esimerkki 8.455</w:t>
      </w:r>
    </w:p>
    <w:p>
      <w:r>
        <w:t xml:space="preserve">Midsummer House tarjoilee englantilaista ruokaa, joka maksaa yleensä yli 30 euroa. Sillä on korkea asiakasarvosana, ja se on aivan All Bar Onen vieressä.</w:t>
      </w:r>
    </w:p>
    <w:p>
      <w:r>
        <w:rPr>
          <w:b/>
        </w:rPr>
        <w:t xml:space="preserve">Tulos</w:t>
      </w:r>
    </w:p>
    <w:p>
      <w:r>
        <w:t xml:space="preserve">nimi[Midsummer House], ruoka[englantilainen], hintaluokka[yli £30], asiakasarvio[korkea], lähellä[All Bar One]</w:t>
      </w:r>
    </w:p>
    <w:p>
      <w:r>
        <w:rPr>
          <w:b/>
        </w:rPr>
        <w:t xml:space="preserve">Esimerkki 8.456</w:t>
      </w:r>
    </w:p>
    <w:p>
      <w:r>
        <w:t xml:space="preserve">Browns Cambridge tarjoilee italialaista ruokaa ja tarjoaa erinomaista palvelua.</w:t>
      </w:r>
    </w:p>
    <w:p>
      <w:r>
        <w:rPr>
          <w:b/>
        </w:rPr>
        <w:t xml:space="preserve">Tulos</w:t>
      </w:r>
    </w:p>
    <w:p>
      <w:r>
        <w:t xml:space="preserve">nimi[Browns Cambridge], ruoka[italialainen], hintaluokka[halpa], asiakasarvio[5/5]</w:t>
      </w:r>
    </w:p>
    <w:p>
      <w:r>
        <w:rPr>
          <w:b/>
        </w:rPr>
        <w:t xml:space="preserve">Esimerkki 8.457</w:t>
      </w:r>
    </w:p>
    <w:p>
      <w:r>
        <w:t xml:space="preserve">Siellä on edullinen kahvila nimeltä The Rice Boat, joka tarjoilee ranskalaista ruokaa Sijaitsee Riversidessa lähellä Express by Holiday Inn -hotellia, jonka asiakasarvio on 3/5, mutta ei ole lapsiystävällinen.</w:t>
      </w:r>
    </w:p>
    <w:p>
      <w:r>
        <w:rPr>
          <w:b/>
        </w:rPr>
        <w:t xml:space="preserve">Tulos</w:t>
      </w:r>
    </w:p>
    <w:p>
      <w:r>
        <w:t xml:space="preserve">nimi[The Rice Boat], ruoka[ranskalainen], hintaluokka[£20-25], asiakasarvio[3/5], alue[riverside], perheystävällinen[ei], lähellä[Express by Holiday Inn]</w:t>
      </w:r>
    </w:p>
    <w:p>
      <w:r>
        <w:rPr>
          <w:b/>
        </w:rPr>
        <w:t xml:space="preserve">Esimerkki 8.458</w:t>
      </w:r>
    </w:p>
    <w:p>
      <w:r>
        <w:t xml:space="preserve">Browns Cambridge on intialainen kahvila Crowne Plaza -hotellin lähellä kaupungin keskustassa, joka on saanut arvosanan 5/5 ja on perheystävällinen.</w:t>
      </w:r>
    </w:p>
    <w:p>
      <w:r>
        <w:rPr>
          <w:b/>
        </w:rPr>
        <w:t xml:space="preserve">Tulos</w:t>
      </w:r>
    </w:p>
    <w:p>
      <w:r>
        <w:t xml:space="preserve">nimi[Browns Cambridge], eatType[kahvila], ruoka[intialainen], asiakasarvio[5/5], alue[kaupungin keskusta], perheystävällinen[kyllä], lähellä[Crowne Plaza Hotel]</w:t>
      </w:r>
    </w:p>
    <w:p>
      <w:r>
        <w:rPr>
          <w:b/>
        </w:rPr>
        <w:t xml:space="preserve">Esimerkki 8.459</w:t>
      </w:r>
    </w:p>
    <w:p>
      <w:r>
        <w:t xml:space="preserve">The Punter on lapsiystävällinen kahvila, joka sijaitsee Café Sicilian lähellä. Sillä on korkea asiakasarvosana, ja se tarjoilee englantilaista ruokaa, joka maksaa yli 30 euroa.</w:t>
      </w:r>
    </w:p>
    <w:p>
      <w:r>
        <w:rPr>
          <w:b/>
        </w:rPr>
        <w:t xml:space="preserve">Tulos</w:t>
      </w:r>
    </w:p>
    <w:p>
      <w:r>
        <w:t xml:space="preserve">name[The Punter], eatType[kahvila], ruoka[englantilainen], priceRange[yli £30], asiakasarvio[korkea], perheystävällinen[kyllä], lähellä[Café Sicilia]</w:t>
      </w:r>
    </w:p>
    <w:p>
      <w:r>
        <w:rPr>
          <w:b/>
        </w:rPr>
        <w:t xml:space="preserve">Esimerkki 8.460</w:t>
      </w:r>
    </w:p>
    <w:p>
      <w:r>
        <w:t xml:space="preserve">Rice Boat, jonka asiakasarviot ovat keskimäärin, sijaitsee lähellä Rainbow Vegetarian Café -ravintolaa ja kuuluu korkeaan hintaluokkaan.</w:t>
      </w:r>
    </w:p>
    <w:p>
      <w:r>
        <w:rPr>
          <w:b/>
        </w:rPr>
        <w:t xml:space="preserve">Tulos</w:t>
      </w:r>
    </w:p>
    <w:p>
      <w:r>
        <w:t xml:space="preserve">name[The Rice Boat], priceRange[high], customer rating[average], near[Rainbow Vegetarian Café]</w:t>
      </w:r>
    </w:p>
    <w:p>
      <w:r>
        <w:rPr>
          <w:b/>
        </w:rPr>
        <w:t xml:space="preserve">Esimerkki 8.461</w:t>
      </w:r>
    </w:p>
    <w:p>
      <w:r>
        <w:t xml:space="preserve">Portland Armsin lähellä on italialainen pubi nimeltä The Dumpling Tree, joka toivottaa perheet tervetulleiksi.</w:t>
      </w:r>
    </w:p>
    <w:p>
      <w:r>
        <w:rPr>
          <w:b/>
        </w:rPr>
        <w:t xml:space="preserve">Tulos</w:t>
      </w:r>
    </w:p>
    <w:p>
      <w:r>
        <w:t xml:space="preserve">name[The Dumpling Tree], eatType[pub], food[Italian], familyFriendly[yes], near[The Portland Arms]</w:t>
      </w:r>
    </w:p>
    <w:p>
      <w:r>
        <w:rPr>
          <w:b/>
        </w:rPr>
        <w:t xml:space="preserve">Esimerkki 8.462</w:t>
      </w:r>
    </w:p>
    <w:p>
      <w:r>
        <w:t xml:space="preserve">Golden Curry on perheystävällinen kiinalainen paikka, jolla on alhainen asiakasarvio kaupungin keskustassa lähellä Café Rougea.</w:t>
      </w:r>
    </w:p>
    <w:p>
      <w:r>
        <w:rPr>
          <w:b/>
        </w:rPr>
        <w:t xml:space="preserve">Tulos</w:t>
      </w:r>
    </w:p>
    <w:p>
      <w:r>
        <w:t xml:space="preserve">nimi[The Golden Curry], ruoka[kiinalainen], asiakkaiden arvostelu[alhainen], alue[kaupungin keskusta], perheystävällinen[kyllä], lähellä[Café Rouge]</w:t>
      </w:r>
    </w:p>
    <w:p>
      <w:r>
        <w:rPr>
          <w:b/>
        </w:rPr>
        <w:t xml:space="preserve">Esimerkki 8.463</w:t>
      </w:r>
    </w:p>
    <w:p>
      <w:r>
        <w:t xml:space="preserve">Olive Grove Riversiden alueella on lapsiystävällinen pubi, mutta sen hintaluokka on korkea.</w:t>
      </w:r>
    </w:p>
    <w:p>
      <w:r>
        <w:rPr>
          <w:b/>
        </w:rPr>
        <w:t xml:space="preserve">Tulos</w:t>
      </w:r>
    </w:p>
    <w:p>
      <w:r>
        <w:t xml:space="preserve">name[The Olive Grove], eatType[pub], priceRange[high], area[riverside], familyFriendly[yes]</w:t>
      </w:r>
    </w:p>
    <w:p>
      <w:r>
        <w:rPr>
          <w:b/>
        </w:rPr>
        <w:t xml:space="preserve">Esimerkki 8.464</w:t>
      </w:r>
    </w:p>
    <w:p>
      <w:r>
        <w:t xml:space="preserve">Jokiranta-alueella on The Phoenix, jossa tarjoillaan englantilaista ruokaa. Asiakasarvosana on 1 viidestä.</w:t>
      </w:r>
    </w:p>
    <w:p>
      <w:r>
        <w:rPr>
          <w:b/>
        </w:rPr>
        <w:t xml:space="preserve">Tulos</w:t>
      </w:r>
    </w:p>
    <w:p>
      <w:r>
        <w:t xml:space="preserve">nimi[The Phoenix], ruoka[englantilainen], asiakkaiden arvostelu[1/5], alue[riverside]</w:t>
      </w:r>
    </w:p>
    <w:p>
      <w:r>
        <w:rPr>
          <w:b/>
        </w:rPr>
        <w:t xml:space="preserve">Esimerkki 8.465</w:t>
      </w:r>
    </w:p>
    <w:p>
      <w:r>
        <w:t xml:space="preserve">Halpa perheystävällinen intialaista ruokaa tarjoileva ravintola alueella on nimeltään Loch Fyne.</w:t>
      </w:r>
    </w:p>
    <w:p>
      <w:r>
        <w:rPr>
          <w:b/>
        </w:rPr>
        <w:t xml:space="preserve">Tulos</w:t>
      </w:r>
    </w:p>
    <w:p>
      <w:r>
        <w:t xml:space="preserve">name[Loch Fyne], eatType[ravintola], food[intialainen], priceRange[halpa], familyFriendly[kyllä]</w:t>
      </w:r>
    </w:p>
    <w:p>
      <w:r>
        <w:rPr>
          <w:b/>
        </w:rPr>
        <w:t xml:space="preserve">Esimerkki 8.466</w:t>
      </w:r>
    </w:p>
    <w:p>
      <w:r>
        <w:t xml:space="preserve">The Golden Palace -kahvilassa on tarjolla erilaisia viinejä, juustoja ja fondueta.</w:t>
      </w:r>
    </w:p>
    <w:p>
      <w:r>
        <w:rPr>
          <w:b/>
        </w:rPr>
        <w:t xml:space="preserve">Tulos</w:t>
      </w:r>
    </w:p>
    <w:p>
      <w:r>
        <w:t xml:space="preserve">name[The Golden Palace], eatType[kahvila], food[ranskalainen], priceRange[halpa], customer rating[5/5], area[riverside]</w:t>
      </w:r>
    </w:p>
    <w:p>
      <w:r>
        <w:rPr>
          <w:b/>
        </w:rPr>
        <w:t xml:space="preserve">Esimerkki 8.467</w:t>
      </w:r>
    </w:p>
    <w:p>
      <w:r>
        <w:t xml:space="preserve">The Wrestlers tarjoilee kiinalaista ruokaa hintaluokassa 20-25 puntaa. Se on saanut hyvät asiakasarviot, mutta se ei ole lapsiystävällinen.</w:t>
      </w:r>
    </w:p>
    <w:p>
      <w:r>
        <w:rPr>
          <w:b/>
        </w:rPr>
        <w:t xml:space="preserve">Tulos</w:t>
      </w:r>
    </w:p>
    <w:p>
      <w:r>
        <w:t xml:space="preserve">nimi[The Wrestlers], ruoka[kiinalainen], hintaluokka[£20-25], asiakasarvio[korkea], perheystävällinen[ei]</w:t>
      </w:r>
    </w:p>
    <w:p>
      <w:r>
        <w:rPr>
          <w:b/>
        </w:rPr>
        <w:t xml:space="preserve">Esimerkki 8.468</w:t>
      </w:r>
    </w:p>
    <w:p>
      <w:r>
        <w:t xml:space="preserve">Phoenix on pikaruokaravintola kaupungin keskustassa.  Asiakkaat antoivat sille 3 arvosanaa 5:stä, ja se on kohtuuhintainen.</w:t>
      </w:r>
    </w:p>
    <w:p>
      <w:r>
        <w:rPr>
          <w:b/>
        </w:rPr>
        <w:t xml:space="preserve">Tulos</w:t>
      </w:r>
    </w:p>
    <w:p>
      <w:r>
        <w:t xml:space="preserve">nimi[The Phoenix], ruoka[Pikaruoka], hintaluokka[kohtalainen], asiakasarvio[3/5], alue[kaupungin keskusta]</w:t>
      </w:r>
    </w:p>
    <w:p>
      <w:r>
        <w:rPr>
          <w:b/>
        </w:rPr>
        <w:t xml:space="preserve">Esimerkki 8.469</w:t>
      </w:r>
    </w:p>
    <w:p>
      <w:r>
        <w:t xml:space="preserve">Strada ei ole lapsiystävällinen, siellä on englantilaista ruokaa, hintaluokka on korkea, asiakasarvosana on 1/5 ja se sijaitsee lähellä Rainbow Vegetarian Café -ravintolaa.</w:t>
      </w:r>
    </w:p>
    <w:p>
      <w:r>
        <w:rPr>
          <w:b/>
        </w:rPr>
        <w:t xml:space="preserve">Tulos</w:t>
      </w:r>
    </w:p>
    <w:p>
      <w:r>
        <w:t xml:space="preserve">name[Strada], ruoka[Englanti], priceRange[high], asiakasarvio[1/5], familyFriendly[no], near[Rainbow Vegetarian Café]</w:t>
      </w:r>
    </w:p>
    <w:p>
      <w:r>
        <w:rPr>
          <w:b/>
        </w:rPr>
        <w:t xml:space="preserve">Esimerkki 8.470</w:t>
      </w:r>
    </w:p>
    <w:p>
      <w:r>
        <w:t xml:space="preserve">Lähellä Café Rougea, Riversidessa. Kiinalaista ruokaa, The Golden Curry. Asiakasarvio 3/5.</w:t>
      </w:r>
    </w:p>
    <w:p>
      <w:r>
        <w:rPr>
          <w:b/>
        </w:rPr>
        <w:t xml:space="preserve">Tulos</w:t>
      </w:r>
    </w:p>
    <w:p>
      <w:r>
        <w:t xml:space="preserve">nimi[The Golden Curry], ruoka[kiinalainen], asiakkaiden arvostelu[3/5], alue[riverside], perheystävällinen[kyllä], lähellä[Café Rouge]</w:t>
      </w:r>
    </w:p>
    <w:p>
      <w:r>
        <w:rPr>
          <w:b/>
        </w:rPr>
        <w:t xml:space="preserve">Esimerkki 8.471</w:t>
      </w:r>
    </w:p>
    <w:p>
      <w:r>
        <w:t xml:space="preserve">Riversidessa sijaitsee italialainen ravintola The Phoenix. Se on saanut 3 arvosanaa 5:stä.</w:t>
      </w:r>
    </w:p>
    <w:p>
      <w:r>
        <w:rPr>
          <w:b/>
        </w:rPr>
        <w:t xml:space="preserve">Tulos</w:t>
      </w:r>
    </w:p>
    <w:p>
      <w:r>
        <w:t xml:space="preserve">nimi[The Phoenix], ruoka[italialainen], asiakkaiden arvostelu[3/5], alue[riverside]</w:t>
      </w:r>
    </w:p>
    <w:p>
      <w:r>
        <w:rPr>
          <w:b/>
        </w:rPr>
        <w:t xml:space="preserve">Esimerkki 8.472</w:t>
      </w:r>
    </w:p>
    <w:p>
      <w:r>
        <w:t xml:space="preserve">Kaupungin keskustassa, lähellä Rainbow Vegetarian Café -ravintolaa sijaitseva The Golden Palace on yli 30 punnan hintaluokassa oleva pubi.</w:t>
      </w:r>
    </w:p>
    <w:p>
      <w:r>
        <w:rPr>
          <w:b/>
        </w:rPr>
        <w:t xml:space="preserve">Tulos</w:t>
      </w:r>
    </w:p>
    <w:p>
      <w:r>
        <w:t xml:space="preserve">name[The Golden Palace], eatType[pub], priceRange[yli £30], area[kaupungin keskusta], near[Rainbow Vegetarian Café]</w:t>
      </w:r>
    </w:p>
    <w:p>
      <w:r>
        <w:rPr>
          <w:b/>
        </w:rPr>
        <w:t xml:space="preserve">Esimerkki 8.473</w:t>
      </w:r>
    </w:p>
    <w:p>
      <w:r>
        <w:t xml:space="preserve">Wildwood pub tarjoilee 5 tähden ruokaa pitäen hintansa alhaisina.</w:t>
      </w:r>
    </w:p>
    <w:p>
      <w:r>
        <w:rPr>
          <w:b/>
        </w:rPr>
        <w:t xml:space="preserve">Tulos</w:t>
      </w:r>
    </w:p>
    <w:p>
      <w:r>
        <w:t xml:space="preserve">name[Wildwood], eatType[pub], food[Pikaruoka], priceRange[halpa], customer rating[5/5]</w:t>
      </w:r>
    </w:p>
    <w:p>
      <w:r>
        <w:rPr>
          <w:b/>
        </w:rPr>
        <w:t xml:space="preserve">Esimerkki 8.474</w:t>
      </w:r>
    </w:p>
    <w:p>
      <w:r>
        <w:t xml:space="preserve">Fitzbillies on perheystävällinen kahvila, joka sijaitsee lähellä jokirantaa. Se tarjoaa edullista japanilaista ruokaa, vaikka sillä onkin alhainen asiakasarvio.</w:t>
      </w:r>
    </w:p>
    <w:p>
      <w:r>
        <w:rPr>
          <w:b/>
        </w:rPr>
        <w:t xml:space="preserve">Tulos</w:t>
      </w:r>
    </w:p>
    <w:p>
      <w:r>
        <w:t xml:space="preserve">name[Fitzbillies], eatType[kahvila], food[japanilainen], priceRange[alle £20], customer rating[alhainen], area[riverside], familyFriendly[yes]</w:t>
      </w:r>
    </w:p>
    <w:p>
      <w:r>
        <w:rPr>
          <w:b/>
        </w:rPr>
        <w:t xml:space="preserve">Esimerkki 8.475</w:t>
      </w:r>
    </w:p>
    <w:p>
      <w:r>
        <w:t xml:space="preserve">Zizzi on ravintola, jonka hinnat ovat yli 30 puntaa. Se sijaitsee kaupungin keskustassa.</w:t>
      </w:r>
    </w:p>
    <w:p>
      <w:r>
        <w:rPr>
          <w:b/>
        </w:rPr>
        <w:t xml:space="preserve">Tulos</w:t>
      </w:r>
    </w:p>
    <w:p>
      <w:r>
        <w:t xml:space="preserve">name[Zizzi], eatType[ravintola], priceRange[yli £30], area[kaupungin keskusta]</w:t>
      </w:r>
    </w:p>
    <w:p>
      <w:r>
        <w:rPr>
          <w:b/>
        </w:rPr>
        <w:t xml:space="preserve">Esimerkki 8.476</w:t>
      </w:r>
    </w:p>
    <w:p>
      <w:r>
        <w:t xml:space="preserve">Green Man on kohtuuhintainen, lapsiystävällinen kiinalainen ravintola, joka sijaitsee kaupungin keskustassa lähellä All Bar Onea.</w:t>
      </w:r>
    </w:p>
    <w:p>
      <w:r>
        <w:rPr>
          <w:b/>
        </w:rPr>
        <w:t xml:space="preserve">Tulos</w:t>
      </w:r>
    </w:p>
    <w:p>
      <w:r>
        <w:t xml:space="preserve">nimi[Green Man], ruoka[kiinalainen], hintaluokka[kohtalainen], alue[kaupungin keskusta], perheystävällinen[ei], lähellä[All Bar One]</w:t>
      </w:r>
    </w:p>
    <w:p>
      <w:r>
        <w:rPr>
          <w:b/>
        </w:rPr>
        <w:t xml:space="preserve">Esimerkki 8.477</w:t>
      </w:r>
    </w:p>
    <w:p>
      <w:r>
        <w:t xml:space="preserve">Golden Curry on lapsiystävällinen pikaruokapaikka, joka sijaitsee joen rannalla lähellä Café Rougea.</w:t>
      </w:r>
    </w:p>
    <w:p>
      <w:r>
        <w:rPr>
          <w:b/>
        </w:rPr>
        <w:t xml:space="preserve">Tulos</w:t>
      </w:r>
    </w:p>
    <w:p>
      <w:r>
        <w:t xml:space="preserve">nimi[The Golden Curry], ruoka[Pikaruoka], asiakkaiden arvostelu[1/5], alue[riverside], perheystävällinen[kyllä], lähellä[Café Rouge]</w:t>
      </w:r>
    </w:p>
    <w:p>
      <w:r>
        <w:rPr>
          <w:b/>
        </w:rPr>
        <w:t xml:space="preserve">Esimerkki 8.478</w:t>
      </w:r>
    </w:p>
    <w:p>
      <w:r>
        <w:t xml:space="preserve">Aromi on kiinalainen ravintola, joka sijaitsee keskustassa.</w:t>
      </w:r>
    </w:p>
    <w:p>
      <w:r>
        <w:rPr>
          <w:b/>
        </w:rPr>
        <w:t xml:space="preserve">Tulos</w:t>
      </w:r>
    </w:p>
    <w:p>
      <w:r>
        <w:t xml:space="preserve">name[Aromi], eatType[ravintola], food[kiinalainen], area[kaupungin keskusta]</w:t>
      </w:r>
    </w:p>
    <w:p>
      <w:r>
        <w:rPr>
          <w:b/>
        </w:rPr>
        <w:t xml:space="preserve">Esimerkki 8.479</w:t>
      </w:r>
    </w:p>
    <w:p>
      <w:r>
        <w:t xml:space="preserve">The Punter on perheravintola, jossa on edulliset hinnat ja herkullinen sushi ja joka sijaitsee Café Sicilian lähellä.</w:t>
      </w:r>
    </w:p>
    <w:p>
      <w:r>
        <w:rPr>
          <w:b/>
        </w:rPr>
        <w:t xml:space="preserve">Tulos</w:t>
      </w:r>
    </w:p>
    <w:p>
      <w:r>
        <w:t xml:space="preserve">name[The Punter], eatType[kahvila], food[japanilainen], priceRange[kohtalainen], customer rating[1/5], familyFriendly[kyllä], near[Café Sicilia]</w:t>
      </w:r>
    </w:p>
    <w:p>
      <w:r>
        <w:rPr>
          <w:b/>
        </w:rPr>
        <w:t xml:space="preserve">Esimerkki 8.480</w:t>
      </w:r>
    </w:p>
    <w:p>
      <w:r>
        <w:t xml:space="preserve">Midsummer House on edullinen ravintola, jossa tarjoillaan pastaa ja viinejä ja joka sijaitsee lyhyen matkan päässä All Bar Onesta.</w:t>
      </w:r>
    </w:p>
    <w:p>
      <w:r>
        <w:rPr>
          <w:b/>
        </w:rPr>
        <w:t xml:space="preserve">Tulos</w:t>
      </w:r>
    </w:p>
    <w:p>
      <w:r>
        <w:t xml:space="preserve">nimi[Midsummer House], ruoka[italialainen], hintaluokka[alle £20], asiakasarvio[alhainen], lähellä[All Bar One]</w:t>
      </w:r>
    </w:p>
    <w:p>
      <w:r>
        <w:rPr>
          <w:b/>
        </w:rPr>
        <w:t xml:space="preserve">Esimerkki 8.481</w:t>
      </w:r>
    </w:p>
    <w:p>
      <w:r>
        <w:t xml:space="preserve">Café Rougen lähistöllä on ravintola Wildwood, jolla on keskimääräinen asiakasarvio.</w:t>
      </w:r>
    </w:p>
    <w:p>
      <w:r>
        <w:rPr>
          <w:b/>
        </w:rPr>
        <w:t xml:space="preserve">Tulos</w:t>
      </w:r>
    </w:p>
    <w:p>
      <w:r>
        <w:t xml:space="preserve">name[Wildwood], eatType[ravintola], asiakasarvio[keskiarvo], near[Café Rouge]</w:t>
      </w:r>
    </w:p>
    <w:p>
      <w:r>
        <w:rPr>
          <w:b/>
        </w:rPr>
        <w:t xml:space="preserve">Esimerkki 8.482</w:t>
      </w:r>
    </w:p>
    <w:p>
      <w:r>
        <w:t xml:space="preserve">The Wrestlers tarjoilee kiinalaista ruokaa alle 20 punnalla. Se on perheystävällinen, mutta sen asiakasarvosana on alhainen.</w:t>
      </w:r>
    </w:p>
    <w:p>
      <w:r>
        <w:rPr>
          <w:b/>
        </w:rPr>
        <w:t xml:space="preserve">Tulos</w:t>
      </w:r>
    </w:p>
    <w:p>
      <w:r>
        <w:t xml:space="preserve">nimi[The Wrestlers], ruoka[kiinalainen], hintaluokka[alle £20], asiakasarvio[alhainen], perheystävällinen[kyllä]</w:t>
      </w:r>
    </w:p>
    <w:p>
      <w:r>
        <w:rPr>
          <w:b/>
        </w:rPr>
        <w:t xml:space="preserve">Esimerkki 8.483</w:t>
      </w:r>
    </w:p>
    <w:p>
      <w:r>
        <w:t xml:space="preserve">Keskimääräinen asiakasarviointi, Wildwood tarjoaa ranskalaisia pubimerkintöjä alle 20 punnalla.</w:t>
      </w:r>
    </w:p>
    <w:p>
      <w:r>
        <w:rPr>
          <w:b/>
        </w:rPr>
        <w:t xml:space="preserve">Tulos</w:t>
      </w:r>
    </w:p>
    <w:p>
      <w:r>
        <w:t xml:space="preserve">name[Wildwood], eatType[pub], food[ranskalainen], priceRange[alle £20], customer rating[keskiarvo]</w:t>
      </w:r>
    </w:p>
    <w:p>
      <w:r>
        <w:rPr>
          <w:b/>
        </w:rPr>
        <w:t xml:space="preserve">Esimerkki 8.484</w:t>
      </w:r>
    </w:p>
    <w:p>
      <w:r>
        <w:t xml:space="preserve">Joen rannalla on italialainen kahvila nimeltä The Mill. Se on lähellä The Sorrentoa ja sen hintaluokka on yli 30 puntaa.</w:t>
      </w:r>
    </w:p>
    <w:p>
      <w:r>
        <w:rPr>
          <w:b/>
        </w:rPr>
        <w:t xml:space="preserve">Tulos</w:t>
      </w:r>
    </w:p>
    <w:p>
      <w:r>
        <w:t xml:space="preserve">name[The Mill], eatType[kahvila], food[italialainen], priceRange[yli 30€], area[jokiranta], near[The Sorrento]</w:t>
      </w:r>
    </w:p>
    <w:p>
      <w:r>
        <w:rPr>
          <w:b/>
        </w:rPr>
        <w:t xml:space="preserve">Esimerkki 8.485</w:t>
      </w:r>
    </w:p>
    <w:p>
      <w:r>
        <w:t xml:space="preserve">Jos haluat herkutella, älä jätä väliin Cottoa, joka on The Portland Armsin lähellä sijaitseva tasokas kahvila.</w:t>
      </w:r>
    </w:p>
    <w:p>
      <w:r>
        <w:rPr>
          <w:b/>
        </w:rPr>
        <w:t xml:space="preserve">Tulos</w:t>
      </w:r>
    </w:p>
    <w:p>
      <w:r>
        <w:t xml:space="preserve">name[Cotto], eatType[kahvila], ruoka[ranskalainen], priceRange[yli £30], asiakasarvio[5/5], alue[riverside], lähellä[The Portland Arms]</w:t>
      </w:r>
    </w:p>
    <w:p>
      <w:r>
        <w:rPr>
          <w:b/>
        </w:rPr>
        <w:t xml:space="preserve">Esimerkki 8.486</w:t>
      </w:r>
    </w:p>
    <w:p>
      <w:r>
        <w:t xml:space="preserve">Loch Fyne on lapsiystävällinen ravintola, joka tarjoilee kiinalaista ruokaa.</w:t>
      </w:r>
    </w:p>
    <w:p>
      <w:r>
        <w:rPr>
          <w:b/>
        </w:rPr>
        <w:t xml:space="preserve">Tulos</w:t>
      </w:r>
    </w:p>
    <w:p>
      <w:r>
        <w:t xml:space="preserve">name[Loch Fyne], eatType[ravintola], food[kiinalainen], familyFriendly[kyllä]</w:t>
      </w:r>
    </w:p>
    <w:p>
      <w:r>
        <w:rPr>
          <w:b/>
        </w:rPr>
        <w:t xml:space="preserve">Esimerkki 8.487</w:t>
      </w:r>
    </w:p>
    <w:p>
      <w:r>
        <w:t xml:space="preserve">The Mill on kaupungin keskustassa sijaitseva pubi, joka tarjoaa pikaruokaa alle 20 punnalla.</w:t>
      </w:r>
    </w:p>
    <w:p>
      <w:r>
        <w:rPr>
          <w:b/>
        </w:rPr>
        <w:t xml:space="preserve">Tulos</w:t>
      </w:r>
    </w:p>
    <w:p>
      <w:r>
        <w:t xml:space="preserve">name[The Mill], eatType[pub], food[Pikaruokaa], priceRange[alle £20], area[kaupungin keskusta]</w:t>
      </w:r>
    </w:p>
    <w:p>
      <w:r>
        <w:rPr>
          <w:b/>
        </w:rPr>
        <w:t xml:space="preserve">Esimerkki 8.488</w:t>
      </w:r>
    </w:p>
    <w:p>
      <w:r>
        <w:t xml:space="preserve">The Rice Boat on perheystävällinen ravintola, joka sijaitsee keskustan ulkopuolella.</w:t>
      </w:r>
    </w:p>
    <w:p>
      <w:r>
        <w:rPr>
          <w:b/>
        </w:rPr>
        <w:t xml:space="preserve">Tulos</w:t>
      </w:r>
    </w:p>
    <w:p>
      <w:r>
        <w:t xml:space="preserve">nimi[The Rice Boat], ruoka[englanti], asiakkaiden arvostelu[alhainen], alue[jokiranta], perheystävällinen[kyllä]</w:t>
      </w:r>
    </w:p>
    <w:p>
      <w:r>
        <w:rPr>
          <w:b/>
        </w:rPr>
        <w:t xml:space="preserve">Esimerkki 8.489</w:t>
      </w:r>
    </w:p>
    <w:p>
      <w:r>
        <w:t xml:space="preserve">The Wrestlers tarjoaa japanilaista ruokaa kypsässä ruokailuympäristössä, ja alle 20 punnan hintaan asiakkaat sanovat, että voisit tehdä huonomminkin.</w:t>
      </w:r>
    </w:p>
    <w:p>
      <w:r>
        <w:rPr>
          <w:b/>
        </w:rPr>
        <w:t xml:space="preserve">Tulos</w:t>
      </w:r>
    </w:p>
    <w:p>
      <w:r>
        <w:t xml:space="preserve">nimi[The Wrestlers], ruoka[japanilainen], hintaluokka[alle £20], asiakasarvio[keskiarvo], perheystävällinen[ei]</w:t>
      </w:r>
    </w:p>
    <w:p>
      <w:r>
        <w:rPr>
          <w:b/>
        </w:rPr>
        <w:t xml:space="preserve">Esimerkki 8.490</w:t>
      </w:r>
    </w:p>
    <w:p>
      <w:r>
        <w:t xml:space="preserve">The Rice Boat on lapsiystävällinen, ranskalaista ruokaa tarjoava ravintola, joka on saanut täydellisen arvosanan ja jonka hintahaarukka on yli 30 puntaa. Se sijaitsee kaupungin keskustassa lähellä Express by Holiday Inn -hotellia.</w:t>
      </w:r>
    </w:p>
    <w:p>
      <w:r>
        <w:rPr>
          <w:b/>
        </w:rPr>
        <w:t xml:space="preserve">Tulos</w:t>
      </w:r>
    </w:p>
    <w:p>
      <w:r>
        <w:t xml:space="preserve">nimi[The Rice Boat], ruoka[ranskalainen], hintaluokka[yli £30], asiakasarvio[5/5], alue[kaupungin keskusta], perheystävällinen[kyllä], lähellä[Express by Holiday Inn]</w:t>
      </w:r>
    </w:p>
    <w:p>
      <w:r>
        <w:rPr>
          <w:b/>
        </w:rPr>
        <w:t xml:space="preserve">Esimerkki 8.491</w:t>
      </w:r>
    </w:p>
    <w:p>
      <w:r>
        <w:t xml:space="preserve">Loch Fyne on lapsiystävällinen englantilainen ravintola, mutta sen hintaluokka on korkea.</w:t>
      </w:r>
    </w:p>
    <w:p>
      <w:r>
        <w:rPr>
          <w:b/>
        </w:rPr>
        <w:t xml:space="preserve">Tulos</w:t>
      </w:r>
    </w:p>
    <w:p>
      <w:r>
        <w:t xml:space="preserve">name[Loch Fyne], eatType[ravintola], food[englanti], priceRange[korkea], familyFriendly[kyllä]</w:t>
      </w:r>
    </w:p>
    <w:p>
      <w:r>
        <w:rPr>
          <w:b/>
        </w:rPr>
        <w:t xml:space="preserve">Esimerkki 8.492</w:t>
      </w:r>
    </w:p>
    <w:p>
      <w:r>
        <w:t xml:space="preserve">The Punter sijaitsee kaupungin keskustassa lähellä The Portland Armsia. Ravintola on lapsiystävällinen, vaikka sen hinta on yli 30 puntaa.</w:t>
      </w:r>
    </w:p>
    <w:p>
      <w:r>
        <w:rPr>
          <w:b/>
        </w:rPr>
        <w:t xml:space="preserve">Tulos</w:t>
      </w:r>
    </w:p>
    <w:p>
      <w:r>
        <w:t xml:space="preserve">nimi[The Punter], hintaluokka[yli £30], alue[kaupungin keskusta], perheystävällinen[kyllä], lähellä[The Portland Arms]</w:t>
      </w:r>
    </w:p>
    <w:p>
      <w:r>
        <w:rPr>
          <w:b/>
        </w:rPr>
        <w:t xml:space="preserve">Esimerkki 8.493</w:t>
      </w:r>
    </w:p>
    <w:p>
      <w:r>
        <w:t xml:space="preserve">Rice Boat on 1 tähden luokituspaikka, johon ei saa majoittua lapsia.  Se on kaukana kaupungin keskustasta</w:t>
      </w:r>
    </w:p>
    <w:p>
      <w:r>
        <w:rPr>
          <w:b/>
        </w:rPr>
        <w:t xml:space="preserve">Tulos</w:t>
      </w:r>
    </w:p>
    <w:p>
      <w:r>
        <w:t xml:space="preserve">nimi[The Rice Boat], ruoka[japanilainen], asiakkaiden arvostelu[alhainen], alue[riverside], perheystävällinen[ei]</w:t>
      </w:r>
    </w:p>
    <w:p>
      <w:r>
        <w:rPr>
          <w:b/>
        </w:rPr>
        <w:t xml:space="preserve">Esimerkki 8.494</w:t>
      </w:r>
    </w:p>
    <w:p>
      <w:r>
        <w:t xml:space="preserve">Loch Fyne on lapsiystävällinen ravintola, jossa tarjoillaan italialaista ruokaa.</w:t>
      </w:r>
    </w:p>
    <w:p>
      <w:r>
        <w:rPr>
          <w:b/>
        </w:rPr>
        <w:t xml:space="preserve">Tulos</w:t>
      </w:r>
    </w:p>
    <w:p>
      <w:r>
        <w:t xml:space="preserve">name[Loch Fyne], eatType[ravintola], food[italialainen], familyFriendly[kyllä]</w:t>
      </w:r>
    </w:p>
    <w:p>
      <w:r>
        <w:rPr>
          <w:b/>
        </w:rPr>
        <w:t xml:space="preserve">Esimerkki 8.495</w:t>
      </w:r>
    </w:p>
    <w:p>
      <w:r>
        <w:t xml:space="preserve">Riisiveneellä on keskimääräinen asiakasarvio, eikä se sovellu lapsille. Se sijaitsee lähellä jokirantaa ja tarjoilee englantilaista ruokaa.</w:t>
      </w:r>
    </w:p>
    <w:p>
      <w:r>
        <w:rPr>
          <w:b/>
        </w:rPr>
        <w:t xml:space="preserve">Tulos</w:t>
      </w:r>
    </w:p>
    <w:p>
      <w:r>
        <w:t xml:space="preserve">nimi[The Rice Boat], ruoka[Englanti], asiakkaiden arvostelu[keskiarvo], alue[jokiranta], perheystävällinen[ei]</w:t>
      </w:r>
    </w:p>
    <w:p>
      <w:r>
        <w:rPr>
          <w:b/>
        </w:rPr>
        <w:t xml:space="preserve">Esimerkki 8.496</w:t>
      </w:r>
    </w:p>
    <w:p>
      <w:r>
        <w:t xml:space="preserve">Golden Curry on kolmen tähden pasta-ravintola, joka on perheystävällinen.</w:t>
      </w:r>
    </w:p>
    <w:p>
      <w:r>
        <w:rPr>
          <w:b/>
        </w:rPr>
        <w:t xml:space="preserve">Tulos</w:t>
      </w:r>
    </w:p>
    <w:p>
      <w:r>
        <w:t xml:space="preserve">nimi[The Golden Curry], ruoka[italialainen], asiakasarvio[keskiarvo], perheystävällinen[kyllä]</w:t>
      </w:r>
    </w:p>
    <w:p>
      <w:r>
        <w:rPr>
          <w:b/>
        </w:rPr>
        <w:t xml:space="preserve">Esimerkki 8.497</w:t>
      </w:r>
    </w:p>
    <w:p>
      <w:r>
        <w:t xml:space="preserve">Kohtuuhintainen pikaruokapaikka The Rice Boat löytyy riverside-alueelta Express by Holiday Inn -hotellin vierestä. se on lapsiystävällinen, ja aiemmat asiakkaat ovat antaneet sille arvosanan 1/5.</w:t>
      </w:r>
    </w:p>
    <w:p>
      <w:r>
        <w:rPr>
          <w:b/>
        </w:rPr>
        <w:t xml:space="preserve">Tulos</w:t>
      </w:r>
    </w:p>
    <w:p>
      <w:r>
        <w:t xml:space="preserve">nimi[The Rice Boat], ruoka[Pikaruoka], hintaluokka[kohtalainen], asiakkaiden arvostelu[1/5], alue[riverside], perheystävällinen[kyllä], lähellä[Express by Holiday Inn]</w:t>
      </w:r>
    </w:p>
    <w:p>
      <w:r>
        <w:rPr>
          <w:b/>
        </w:rPr>
        <w:t xml:space="preserve">Esimerkki 8.498</w:t>
      </w:r>
    </w:p>
    <w:p>
      <w:r>
        <w:t xml:space="preserve">The Vaultsin hinnat ovat yli 30 puntaa, se on lapsiystävällinen ja tarjoaa englantilaista ruokaa.</w:t>
      </w:r>
    </w:p>
    <w:p>
      <w:r>
        <w:rPr>
          <w:b/>
        </w:rPr>
        <w:t xml:space="preserve">Tulos</w:t>
      </w:r>
    </w:p>
    <w:p>
      <w:r>
        <w:t xml:space="preserve">nimi[The Vaults], ruoka[englantilainen], hintaluokka[yli £30], perheystävällinen[kyllä]</w:t>
      </w:r>
    </w:p>
    <w:p>
      <w:r>
        <w:rPr>
          <w:b/>
        </w:rPr>
        <w:t xml:space="preserve">Esimerkki 8.499</w:t>
      </w:r>
    </w:p>
    <w:p>
      <w:r>
        <w:t xml:space="preserve">Fitzbillies on korkeatasoinen perheystävällinen ravintola, joka sijaitsee Express by Holiday Inn -hotellin lähellä.  Sillä on yhden tähden luokitus.</w:t>
      </w:r>
    </w:p>
    <w:p>
      <w:r>
        <w:rPr>
          <w:b/>
        </w:rPr>
        <w:t xml:space="preserve">Tulos</w:t>
      </w:r>
    </w:p>
    <w:p>
      <w:r>
        <w:t xml:space="preserve">name[Fitzbillies], priceRange[yli £30], asiakasarvio[alhainen], perheystävällinen[kyllä], lähellä[Express by Holiday Inn]</w:t>
      </w:r>
    </w:p>
    <w:p>
      <w:r>
        <w:rPr>
          <w:b/>
        </w:rPr>
        <w:t xml:space="preserve">Esimerkki 8.500</w:t>
      </w:r>
    </w:p>
    <w:p>
      <w:r>
        <w:t xml:space="preserve">The Punterin ranskalaisen ruoan hintaluokka on kohtuullinen.</w:t>
      </w:r>
    </w:p>
    <w:p>
      <w:r>
        <w:rPr>
          <w:b/>
        </w:rPr>
        <w:t xml:space="preserve">Tulos</w:t>
      </w:r>
    </w:p>
    <w:p>
      <w:r>
        <w:t xml:space="preserve">nimi[The Punter], ruoka[ranskalainen], hintaluokka[kohtalainen]</w:t>
      </w:r>
    </w:p>
    <w:p>
      <w:r>
        <w:rPr>
          <w:b/>
        </w:rPr>
        <w:t xml:space="preserve">Esimerkki 8.501</w:t>
      </w:r>
    </w:p>
    <w:p>
      <w:r>
        <w:t xml:space="preserve">The Eagle on italialaista ruokaa tarjoava kahvila, jonka hintaluokka on 20-25 puntaa ja jolla on korkea asiakasarvio.  Tämä ei-perheystävällinen paikka sijaitsee lähellä Burger Kingiä.</w:t>
      </w:r>
    </w:p>
    <w:p>
      <w:r>
        <w:rPr>
          <w:b/>
        </w:rPr>
        <w:t xml:space="preserve">Tulos</w:t>
      </w:r>
    </w:p>
    <w:p>
      <w:r>
        <w:t xml:space="preserve">name[The Eagle], eatType[kahvila], food[italialainen], priceRange[£20-25], asiakasarvio[korkea], area[riverside], familyFriendly[no], near[Burger King]</w:t>
      </w:r>
    </w:p>
    <w:p>
      <w:r>
        <w:rPr>
          <w:b/>
        </w:rPr>
        <w:t xml:space="preserve">Esimerkki 8.502</w:t>
      </w:r>
    </w:p>
    <w:p>
      <w:r>
        <w:t xml:space="preserve">Café Rougen lähellä on ravintola Wildwood, jolla on alhainen asiakasarvio.</w:t>
      </w:r>
    </w:p>
    <w:p>
      <w:r>
        <w:rPr>
          <w:b/>
        </w:rPr>
        <w:t xml:space="preserve">Tulos</w:t>
      </w:r>
    </w:p>
    <w:p>
      <w:r>
        <w:t xml:space="preserve">name[Wildwood], eatType[ravintola], asiakasarvio[alhainen], near[Café Rouge]</w:t>
      </w:r>
    </w:p>
    <w:p>
      <w:r>
        <w:rPr>
          <w:b/>
        </w:rPr>
        <w:t xml:space="preserve">Esimerkki 8.503</w:t>
      </w:r>
    </w:p>
    <w:p>
      <w:r>
        <w:t xml:space="preserve">on intialainen ravintola Cambridge Blue, jolla on 5 arvosanaa 5:stä.</w:t>
      </w:r>
    </w:p>
    <w:p>
      <w:r>
        <w:rPr>
          <w:b/>
        </w:rPr>
        <w:t xml:space="preserve">Tulos</w:t>
      </w:r>
    </w:p>
    <w:p>
      <w:r>
        <w:t xml:space="preserve">name[The Cambridge Blue], eatType[ravintola], food[intialainen], asiakasarvio[5/5]</w:t>
      </w:r>
    </w:p>
    <w:p>
      <w:r>
        <w:rPr>
          <w:b/>
        </w:rPr>
        <w:t xml:space="preserve">Esimerkki 8.504</w:t>
      </w:r>
    </w:p>
    <w:p>
      <w:r>
        <w:t xml:space="preserve">Kaupungin keskustassa sijaitseva The Eagle on viiden tähden hotelli, ja se on edullinen.</w:t>
      </w:r>
    </w:p>
    <w:p>
      <w:r>
        <w:rPr>
          <w:b/>
        </w:rPr>
        <w:t xml:space="preserve">Tulos</w:t>
      </w:r>
    </w:p>
    <w:p>
      <w:r>
        <w:t xml:space="preserve">nimi[The Eagle], hintaluokka[halpa], asiakasarvio[5/5], alue[kaupungin keskusta]</w:t>
      </w:r>
    </w:p>
    <w:p>
      <w:r>
        <w:rPr>
          <w:b/>
        </w:rPr>
        <w:t xml:space="preserve">Esimerkki 8.505</w:t>
      </w:r>
    </w:p>
    <w:p>
      <w:r>
        <w:t xml:space="preserve">Keskustan lähellä sijaitseva Green Man -pub on paras italialainen Café Rouge.</w:t>
      </w:r>
    </w:p>
    <w:p>
      <w:r>
        <w:rPr>
          <w:b/>
        </w:rPr>
        <w:t xml:space="preserve">Tulos</w:t>
      </w:r>
    </w:p>
    <w:p>
      <w:r>
        <w:t xml:space="preserve">nimi[Green Man], eatType[pub], ruoka[italialainen], alue[keskusta], lähellä[Café Rouge]</w:t>
      </w:r>
    </w:p>
    <w:p>
      <w:r>
        <w:rPr>
          <w:b/>
        </w:rPr>
        <w:t xml:space="preserve">Esimerkki 8.506</w:t>
      </w:r>
    </w:p>
    <w:p>
      <w:r>
        <w:t xml:space="preserve">Fitzbillies on lapsiystävällinen paikka, joka sijaitsee muutaman askeleen päässä Express by Holiday Innistä. Sen hinnat ovat kohtuulliset, ja sen asiakkaiden keskuudessa on huono arvio.</w:t>
      </w:r>
    </w:p>
    <w:p>
      <w:r>
        <w:rPr>
          <w:b/>
        </w:rPr>
        <w:t xml:space="preserve">Tulos</w:t>
      </w:r>
    </w:p>
    <w:p>
      <w:r>
        <w:t xml:space="preserve">name[Fitzbillies], priceRange[kohtalainen], asiakasarvio[1/5], perheystävällinen[kyllä], lähellä[Express by Holiday Inn]</w:t>
      </w:r>
    </w:p>
    <w:p>
      <w:r>
        <w:rPr>
          <w:b/>
        </w:rPr>
        <w:t xml:space="preserve">Esimerkki 8.507</w:t>
      </w:r>
    </w:p>
    <w:p>
      <w:r>
        <w:t xml:space="preserve">Blue Spice on mukava kahvila Riversiden alueella lähellä Avalonia, jossa on alhaiset hinnat, suuri asiakaskunta ja ihana perheilmapiiri.</w:t>
      </w:r>
    </w:p>
    <w:p>
      <w:r>
        <w:rPr>
          <w:b/>
        </w:rPr>
        <w:t xml:space="preserve">Tulos</w:t>
      </w:r>
    </w:p>
    <w:p>
      <w:r>
        <w:t xml:space="preserve">name[Blue Spice], eatType[kahvila], priceRange[£20-25], customer rating[korkea], area[riverside], familyFriendly[yes], near[Avalon]</w:t>
      </w:r>
    </w:p>
    <w:p>
      <w:r>
        <w:rPr>
          <w:b/>
        </w:rPr>
        <w:t xml:space="preserve">Esimerkki 8.508</w:t>
      </w:r>
    </w:p>
    <w:p>
      <w:r>
        <w:t xml:space="preserve">Kaupungin keskustassa on englantilaista ruokaa tarjoileva paikka nimeltä Alimentum. Hintaluokka on alle 20 puntaa.</w:t>
      </w:r>
    </w:p>
    <w:p>
      <w:r>
        <w:rPr>
          <w:b/>
        </w:rPr>
        <w:t xml:space="preserve">Tulos</w:t>
      </w:r>
    </w:p>
    <w:p>
      <w:r>
        <w:t xml:space="preserve">nimi[Alimentum], ruoka[englanti], hintaluokka[alle 20 puntaa], alue[kaupungin keskusta], perheystävällinen[ei]</w:t>
      </w:r>
    </w:p>
    <w:p>
      <w:r>
        <w:rPr>
          <w:b/>
        </w:rPr>
        <w:t xml:space="preserve">Esimerkki 8.509</w:t>
      </w:r>
    </w:p>
    <w:p>
      <w:r>
        <w:t xml:space="preserve">Ranchin lähellä on lapsiystävällinen italialainen ravintola nimeltä Cotto, jolla on huono asiakasarvio.</w:t>
      </w:r>
    </w:p>
    <w:p>
      <w:r>
        <w:rPr>
          <w:b/>
        </w:rPr>
        <w:t xml:space="preserve">Tulos</w:t>
      </w:r>
    </w:p>
    <w:p>
      <w:r>
        <w:t xml:space="preserve">nimi[Cotto], ruoka[italialainen], asiakasarvio[1/5], perheystävällinen[kyllä], lähellä[Ranch]</w:t>
      </w:r>
    </w:p>
    <w:p>
      <w:r>
        <w:rPr>
          <w:b/>
        </w:rPr>
        <w:t xml:space="preserve">Esimerkki 8.510</w:t>
      </w:r>
    </w:p>
    <w:p>
      <w:r>
        <w:t xml:space="preserve">Fitzbillies on lapsiystävällinen japanilainen kahvila kaupungin keskustassa. Se on saanut 3 arvosanaa 5:stä ja maksaa 20-25 puntaa.</w:t>
      </w:r>
    </w:p>
    <w:p>
      <w:r>
        <w:rPr>
          <w:b/>
        </w:rPr>
        <w:t xml:space="preserve">Tulos</w:t>
      </w:r>
    </w:p>
    <w:p>
      <w:r>
        <w:t xml:space="preserve">name[Fitzbillies], eatType[kahvila], food[japanilainen], priceRange[£20-25], customer rating[3/5], area[kaupungin keskusta], familyFriendly[no]</w:t>
      </w:r>
    </w:p>
    <w:p>
      <w:r>
        <w:rPr>
          <w:b/>
        </w:rPr>
        <w:t xml:space="preserve">Esimerkki 8.511</w:t>
      </w:r>
    </w:p>
    <w:p>
      <w:r>
        <w:t xml:space="preserve">The Rice Boat on ravintola, joka sijaitsee Express by Holiday Inn -hotellin lähellä kaupungin keskustassa ja tarjoaa englantilaista ruokaa lapsiystävällisessä ympäristössä hintaan 20-25 puntaa.</w:t>
      </w:r>
    </w:p>
    <w:p>
      <w:r>
        <w:rPr>
          <w:b/>
        </w:rPr>
        <w:t xml:space="preserve">Tulos</w:t>
      </w:r>
    </w:p>
    <w:p>
      <w:r>
        <w:t xml:space="preserve">nimi[The Rice Boat], ruoka[Englanti], hintaluokka[£20-25], asiakasarvio[korkea], alue[kaupungin keskusta], perheystävällinen[ei], lähellä[Express by Holiday Inn]</w:t>
      </w:r>
    </w:p>
    <w:p>
      <w:r>
        <w:rPr>
          <w:b/>
        </w:rPr>
        <w:t xml:space="preserve">Esimerkki 8.512</w:t>
      </w:r>
    </w:p>
    <w:p>
      <w:r>
        <w:t xml:space="preserve">Fitzbillies on aikuisten pikaruokakahvila. Sen hintaluokka on halpa ja luokitus on keskitasoa. Se sijaitsee kohteessa Riverside.</w:t>
      </w:r>
    </w:p>
    <w:p>
      <w:r>
        <w:rPr>
          <w:b/>
        </w:rPr>
        <w:t xml:space="preserve">Tulos</w:t>
      </w:r>
    </w:p>
    <w:p>
      <w:r>
        <w:t xml:space="preserve">name[Fitzbillies], eatType[kahvila], food[pikaruoka], priceRange[halpa], asiakasarvio[keskiarvo], area[riverside], familyFriendly[no]</w:t>
      </w:r>
    </w:p>
    <w:p>
      <w:r>
        <w:rPr>
          <w:b/>
        </w:rPr>
        <w:t xml:space="preserve">Esimerkki 8.513</w:t>
      </w:r>
    </w:p>
    <w:p>
      <w:r>
        <w:t xml:space="preserve">The Olive Grove on pubi, joka tarjoaa intialaista ruokaa korkeaan hintaluokkaan. Se sijaitsee kaupungin keskustassa.</w:t>
      </w:r>
    </w:p>
    <w:p>
      <w:r>
        <w:rPr>
          <w:b/>
        </w:rPr>
        <w:t xml:space="preserve">Tulos</w:t>
      </w:r>
    </w:p>
    <w:p>
      <w:r>
        <w:t xml:space="preserve">name[The Olive Grove], eatType[pub], food[intialainen], priceRange[korkea], area[kaupungin keskusta], familyFriendly[kyllä]</w:t>
      </w:r>
    </w:p>
    <w:p>
      <w:r>
        <w:rPr>
          <w:b/>
        </w:rPr>
        <w:t xml:space="preserve">Esimerkki 8.514</w:t>
      </w:r>
    </w:p>
    <w:p>
      <w:r>
        <w:t xml:space="preserve">Browns Cambridge on halpa, keskiverto paikka.</w:t>
      </w:r>
    </w:p>
    <w:p>
      <w:r>
        <w:rPr>
          <w:b/>
        </w:rPr>
        <w:t xml:space="preserve">Tulos</w:t>
      </w:r>
    </w:p>
    <w:p>
      <w:r>
        <w:t xml:space="preserve">name[Browns Cambridge], priceRange[halpa], customer rating[keskiarvo]</w:t>
      </w:r>
    </w:p>
    <w:p>
      <w:r>
        <w:rPr>
          <w:b/>
        </w:rPr>
        <w:t xml:space="preserve">Esimerkki 8.515</w:t>
      </w:r>
    </w:p>
    <w:p>
      <w:r>
        <w:t xml:space="preserve">Café Rougen lähellä joen rannalla on Green Man -niminen pubi, jossa tarjoillaan ranskalaista ruokaa.</w:t>
      </w:r>
    </w:p>
    <w:p>
      <w:r>
        <w:rPr>
          <w:b/>
        </w:rPr>
        <w:t xml:space="preserve">Tulos</w:t>
      </w:r>
    </w:p>
    <w:p>
      <w:r>
        <w:t xml:space="preserve">nimi[Green Man], eatType[pub], ruoka[ranskalainen], alue[jokiranta], lähellä[Café Rouge]</w:t>
      </w:r>
    </w:p>
    <w:p>
      <w:r>
        <w:rPr>
          <w:b/>
        </w:rPr>
        <w:t xml:space="preserve">Esimerkki 8.516</w:t>
      </w:r>
    </w:p>
    <w:p>
      <w:r>
        <w:t xml:space="preserve">Golden Curry on italialainen ruokapaikka, jossa asiakkaat ovat keskivertoisia, eivätkä ne ole perheystävällisiä.</w:t>
      </w:r>
    </w:p>
    <w:p>
      <w:r>
        <w:rPr>
          <w:b/>
        </w:rPr>
        <w:t xml:space="preserve">Tulos</w:t>
      </w:r>
    </w:p>
    <w:p>
      <w:r>
        <w:t xml:space="preserve">nimi[The Golden Curry], ruoka[italialainen], asiakasarvio[keskiarvo], perheystävällinen[ei]</w:t>
      </w:r>
    </w:p>
    <w:p>
      <w:r>
        <w:rPr>
          <w:b/>
        </w:rPr>
        <w:t xml:space="preserve">Esimerkki 8.517</w:t>
      </w:r>
    </w:p>
    <w:p>
      <w:r>
        <w:t xml:space="preserve">The Rice Boat (5/5) on ei-perheystävällinen italialainen ravintola kaupungin keskustassa.</w:t>
      </w:r>
    </w:p>
    <w:p>
      <w:r>
        <w:rPr>
          <w:b/>
        </w:rPr>
        <w:t xml:space="preserve">Tulos</w:t>
      </w:r>
    </w:p>
    <w:p>
      <w:r>
        <w:t xml:space="preserve">nimi[The Rice Boat], ruoka[italialainen], asiakasarvio[5/5], alue[kaupungin keskusta], perheystävällinen[ei]</w:t>
      </w:r>
    </w:p>
    <w:p>
      <w:r>
        <w:rPr>
          <w:b/>
        </w:rPr>
        <w:t xml:space="preserve">Esimerkki 8.518</w:t>
      </w:r>
    </w:p>
    <w:p>
      <w:r>
        <w:t xml:space="preserve">Riversidessa sijaitsevan japanilaisen ravintolan The Phoenix hintahaarukka on 20-25 puntaa, ja se on saanut hyvän asiakasarvion.</w:t>
      </w:r>
    </w:p>
    <w:p>
      <w:r>
        <w:rPr>
          <w:b/>
        </w:rPr>
        <w:t xml:space="preserve">Tulos</w:t>
      </w:r>
    </w:p>
    <w:p>
      <w:r>
        <w:t xml:space="preserve">nimi[The Phoenix], ruoka[japanilainen], hintaluokka[£20-25], asiakkaiden arvostelu[korkea], alue[riverside]</w:t>
      </w:r>
    </w:p>
    <w:p>
      <w:r>
        <w:rPr>
          <w:b/>
        </w:rPr>
        <w:t xml:space="preserve">Esimerkki 8.519</w:t>
      </w:r>
    </w:p>
    <w:p>
      <w:r>
        <w:t xml:space="preserve">The Rice Boat on saanut hyvän asiakasarvion ja on halpa hintaluokassa. se tarjoilee japanilaista ruokaa ja on perheystävällinen, se sijaitsee Riversidessa lähellä Express by Holiday Inn -hotellia.</w:t>
      </w:r>
    </w:p>
    <w:p>
      <w:r>
        <w:rPr>
          <w:b/>
        </w:rPr>
        <w:t xml:space="preserve">Tulos</w:t>
      </w:r>
    </w:p>
    <w:p>
      <w:r>
        <w:t xml:space="preserve">nimi[The Rice Boat], ruoka[japanilainen], hintaluokka[halpa], asiakasarvio[5/5], alue[riverside], perheystävällinen[kyllä], lähellä[Express by Holiday Inn]</w:t>
      </w:r>
    </w:p>
    <w:p>
      <w:r>
        <w:rPr>
          <w:b/>
        </w:rPr>
        <w:t xml:space="preserve">Esimerkki 8.520</w:t>
      </w:r>
    </w:p>
    <w:p>
      <w:r>
        <w:t xml:space="preserve">Cotto on lapsiystävällinen, sijaitsee lähellä Ranchia ja tarjoilee ranskalaista ruokaa, ja se sai arvosanan 1/5.</w:t>
      </w:r>
    </w:p>
    <w:p>
      <w:r>
        <w:rPr>
          <w:b/>
        </w:rPr>
        <w:t xml:space="preserve">Tulos</w:t>
      </w:r>
    </w:p>
    <w:p>
      <w:r>
        <w:t xml:space="preserve">nimi[Cotto], ruoka[ranskalainen], asiakasarvio[1/5], perheystävällinen[kyllä], lähellä[Ranch]</w:t>
      </w:r>
    </w:p>
    <w:p>
      <w:r>
        <w:rPr>
          <w:b/>
        </w:rPr>
        <w:t xml:space="preserve">Esimerkki 8.521</w:t>
      </w:r>
    </w:p>
    <w:p>
      <w:r>
        <w:t xml:space="preserve">Waterman ei ole perheystävällinen, ja sen hintaluokka on alle 20 puntaa.</w:t>
      </w:r>
    </w:p>
    <w:p>
      <w:r>
        <w:rPr>
          <w:b/>
        </w:rPr>
        <w:t xml:space="preserve">Tulos</w:t>
      </w:r>
    </w:p>
    <w:p>
      <w:r>
        <w:t xml:space="preserve">name[The Waterman], priceRange[alle £20], familyFriendly[no]</w:t>
      </w:r>
    </w:p>
    <w:p>
      <w:r>
        <w:rPr>
          <w:b/>
        </w:rPr>
        <w:t xml:space="preserve">Esimerkki 8.522</w:t>
      </w:r>
    </w:p>
    <w:p>
      <w:r>
        <w:t xml:space="preserve">The Rice Boat on keskiverto italialainen ravintola. The Rice Boat tarjoaa edullisia aterioita koko perheelle. Se sijaitsee kaupungin keskustassa, lähellä Express by Holiday Inn -hotellia.</w:t>
      </w:r>
    </w:p>
    <w:p>
      <w:r>
        <w:rPr>
          <w:b/>
        </w:rPr>
        <w:t xml:space="preserve">Tulos</w:t>
      </w:r>
    </w:p>
    <w:p>
      <w:r>
        <w:t xml:space="preserve">nimi[The Rice Boat], ruoka[italialainen], hintaluokka[halpa], asiakkaiden arvostelu[keskiarvo], alue[kaupungin keskusta], perheystävällinen[kyllä], lähellä[Express by Holiday Inn]</w:t>
      </w:r>
    </w:p>
    <w:p>
      <w:r>
        <w:rPr>
          <w:b/>
        </w:rPr>
        <w:t xml:space="preserve">Esimerkki 8.523</w:t>
      </w:r>
    </w:p>
    <w:p>
      <w:r>
        <w:t xml:space="preserve">The Rice Boat Riversidessa on viiden tähden perheravintola.</w:t>
      </w:r>
    </w:p>
    <w:p>
      <w:r>
        <w:rPr>
          <w:b/>
        </w:rPr>
        <w:t xml:space="preserve">Tulos</w:t>
      </w:r>
    </w:p>
    <w:p>
      <w:r>
        <w:t xml:space="preserve">nimi[The Rice Boat], ruoka[Englanti], asiakkaiden arvostelu[5/5], alue[jokiranta], perheystävällinen[kyllä]</w:t>
      </w:r>
    </w:p>
    <w:p>
      <w:r>
        <w:rPr>
          <w:b/>
        </w:rPr>
        <w:t xml:space="preserve">Esimerkki 8.524</w:t>
      </w:r>
    </w:p>
    <w:p>
      <w:r>
        <w:t xml:space="preserve">Fitzbillies on halpa hintaluokka lähellä Rainbow Vegetarian Café.</w:t>
      </w:r>
    </w:p>
    <w:p>
      <w:r>
        <w:rPr>
          <w:b/>
        </w:rPr>
        <w:t xml:space="preserve">Tulos</w:t>
      </w:r>
    </w:p>
    <w:p>
      <w:r>
        <w:t xml:space="preserve">name[Fitzbillies], priceRange[halpa], near[Rainbow Vegetarian Café]</w:t>
      </w:r>
    </w:p>
    <w:p>
      <w:r>
        <w:rPr>
          <w:b/>
        </w:rPr>
        <w:t xml:space="preserve">Esimerkki 8.525</w:t>
      </w:r>
    </w:p>
    <w:p>
      <w:r>
        <w:t xml:space="preserve">Fitzbillies on kahvila, jossa tarjoillaan japanilaista ruokaa kohtuulliseen hintaan. Ne ovat lapsiystävällisiä ja niillä on alhainen asiakasarvosana 1 5:stä ... Ne sijaitsevat kaupungin keskustassa.</w:t>
      </w:r>
    </w:p>
    <w:p>
      <w:r>
        <w:rPr>
          <w:b/>
        </w:rPr>
        <w:t xml:space="preserve">Tulos</w:t>
      </w:r>
    </w:p>
    <w:p>
      <w:r>
        <w:t xml:space="preserve">name[Fitzbillies], eatType[kahvila], food[japanilainen], priceRange[kohtalainen], customer rating[1/5], area[kaupungin keskusta], familyFriendly[kyllä]</w:t>
      </w:r>
    </w:p>
    <w:p>
      <w:r>
        <w:rPr>
          <w:b/>
        </w:rPr>
        <w:t xml:space="preserve">Esimerkki 8.526</w:t>
      </w:r>
    </w:p>
    <w:p>
      <w:r>
        <w:t xml:space="preserve">The Rice Boat on kiinalainen ravintola joen varrella, Express by Holiday Innin lähellä. Arvosana 1/5, hintaluokka on kohtalainen ja lapsiystävällinen.</w:t>
      </w:r>
    </w:p>
    <w:p>
      <w:r>
        <w:rPr>
          <w:b/>
        </w:rPr>
        <w:t xml:space="preserve">Tulos</w:t>
      </w:r>
    </w:p>
    <w:p>
      <w:r>
        <w:t xml:space="preserve">nimi[The Rice Boat], ruoka[kiinalainen], hintaluokka[kohtalainen], asiakkaiden arvostelu[1/5], alue[riverside], perheystävällinen[kyllä], lähellä[Express by Holiday Inn]]</w:t>
      </w:r>
    </w:p>
    <w:p>
      <w:r>
        <w:rPr>
          <w:b/>
        </w:rPr>
        <w:t xml:space="preserve">Esimerkki 8.527</w:t>
      </w:r>
    </w:p>
    <w:p>
      <w:r>
        <w:t xml:space="preserve">Kaupungin keskustassa on korkeahintainen japanilainen ruokaravintola Blue Spice.</w:t>
      </w:r>
    </w:p>
    <w:p>
      <w:r>
        <w:rPr>
          <w:b/>
        </w:rPr>
        <w:t xml:space="preserve">Tulos</w:t>
      </w:r>
    </w:p>
    <w:p>
      <w:r>
        <w:t xml:space="preserve">nimi[Blue Spice], ruoka[japanilainen], hintaluokka[yli 30 puntaa], alue[kaupungin keskusta]</w:t>
      </w:r>
    </w:p>
    <w:p>
      <w:r>
        <w:rPr>
          <w:b/>
        </w:rPr>
        <w:t xml:space="preserve">Esimerkki 8.528</w:t>
      </w:r>
    </w:p>
    <w:p>
      <w:r>
        <w:t xml:space="preserve">Lapsiystävällinen keskusta kohtuullisessa hintaluokassa on Green Man.</w:t>
      </w:r>
    </w:p>
    <w:p>
      <w:r>
        <w:rPr>
          <w:b/>
        </w:rPr>
        <w:t xml:space="preserve">Tulos</w:t>
      </w:r>
    </w:p>
    <w:p>
      <w:r>
        <w:t xml:space="preserve">nimi[Green Man], hintaluokka[kohtalainen], alue[kaupungin keskusta], perheystävällinen[kyllä]</w:t>
      </w:r>
    </w:p>
    <w:p>
      <w:r>
        <w:rPr>
          <w:b/>
        </w:rPr>
        <w:t xml:space="preserve">Esimerkki 8.529</w:t>
      </w:r>
    </w:p>
    <w:p>
      <w:r>
        <w:t xml:space="preserve">5 tähteä 5:stä ja keskihintaluokassa Wildwood on pikaruokapubi.</w:t>
      </w:r>
    </w:p>
    <w:p>
      <w:r>
        <w:rPr>
          <w:b/>
        </w:rPr>
        <w:t xml:space="preserve">Tulos</w:t>
      </w:r>
    </w:p>
    <w:p>
      <w:r>
        <w:t xml:space="preserve">name[Wildwood], eatType[pub], food[Pikaruoka], priceRange[£20-25], customer rating[high]</w:t>
      </w:r>
    </w:p>
    <w:p>
      <w:r>
        <w:rPr>
          <w:b/>
        </w:rPr>
        <w:t xml:space="preserve">Esimerkki 8.530</w:t>
      </w:r>
    </w:p>
    <w:p>
      <w:r>
        <w:t xml:space="preserve">The Plough on intialaista ruokaa tarjoava pubi, joka sijaitsee Café Rougen lähellä. Se on kohtuuhintainen, mutta ei ole lapsiystävällinen.</w:t>
      </w:r>
    </w:p>
    <w:p>
      <w:r>
        <w:rPr>
          <w:b/>
        </w:rPr>
        <w:t xml:space="preserve">Tulos</w:t>
      </w:r>
    </w:p>
    <w:p>
      <w:r>
        <w:t xml:space="preserve">name[The Plough], eatType[pub], food[Indian], priceRange[moderate], familyFriendly[no], near[Café Rouge]</w:t>
      </w:r>
    </w:p>
    <w:p>
      <w:r>
        <w:rPr>
          <w:b/>
        </w:rPr>
        <w:t xml:space="preserve">Esimerkki 8.531</w:t>
      </w:r>
    </w:p>
    <w:p>
      <w:r>
        <w:t xml:space="preserve">The Cambridge Blue on kiinalaista ruokaa Pub alle £ 20 lähellä Café Brasilia</w:t>
      </w:r>
    </w:p>
    <w:p>
      <w:r>
        <w:rPr>
          <w:b/>
        </w:rPr>
        <w:t xml:space="preserve">Tulos</w:t>
      </w:r>
    </w:p>
    <w:p>
      <w:r>
        <w:t xml:space="preserve">name[The Cambridge Blue], eatType[pub], food[kiinalainen], priceRange[alle £20], near[Café Brazil]</w:t>
      </w:r>
    </w:p>
    <w:p>
      <w:r>
        <w:rPr>
          <w:b/>
        </w:rPr>
        <w:t xml:space="preserve">Esimerkki 8.532</w:t>
      </w:r>
    </w:p>
    <w:p>
      <w:r>
        <w:t xml:space="preserve">The Dumpling Tree on pikaruokaravintola, jonka hintaluokka on yli 30 puntaa.</w:t>
      </w:r>
    </w:p>
    <w:p>
      <w:r>
        <w:rPr>
          <w:b/>
        </w:rPr>
        <w:t xml:space="preserve">Tulos</w:t>
      </w:r>
    </w:p>
    <w:p>
      <w:r>
        <w:t xml:space="preserve">name[The Dumpling Tree], eatType[ravintola], food[Pikaruoka], priceRange[yli £30]</w:t>
      </w:r>
    </w:p>
    <w:p>
      <w:r>
        <w:rPr>
          <w:b/>
        </w:rPr>
        <w:t xml:space="preserve">Esimerkki 8.533</w:t>
      </w:r>
    </w:p>
    <w:p>
      <w:r>
        <w:t xml:space="preserve">The Portland Armsin lähellä sijaitseva ranskalainen kahvila Cotto, jolla on erinomaiset asiakasarviot ja edullinen hintaluokka.</w:t>
      </w:r>
    </w:p>
    <w:p>
      <w:r>
        <w:rPr>
          <w:b/>
        </w:rPr>
        <w:t xml:space="preserve">Tulos</w:t>
      </w:r>
    </w:p>
    <w:p>
      <w:r>
        <w:t xml:space="preserve">name[Cotto], eatType[kahvila], ruoka[ranskalainen], priceRange[halpa], asiakasarvio[5/5], alue[kaupungin keskusta], lähellä[The Portland Arms]</w:t>
      </w:r>
    </w:p>
    <w:p>
      <w:r>
        <w:rPr>
          <w:b/>
        </w:rPr>
        <w:t xml:space="preserve">Esimerkki 8.534</w:t>
      </w:r>
    </w:p>
    <w:p>
      <w:r>
        <w:t xml:space="preserve">Cocum-kahvila on edullinen pikaruokaravintola. Se ei ole perheystävällinen ja sillä on 1 tähti 5:stä.</w:t>
      </w:r>
    </w:p>
    <w:p>
      <w:r>
        <w:rPr>
          <w:b/>
        </w:rPr>
        <w:t xml:space="preserve">Tulos</w:t>
      </w:r>
    </w:p>
    <w:p>
      <w:r>
        <w:t xml:space="preserve">name[Cocum], eatType[kahvila], food[pikaruoka], priceRange[alle £20], customer rating[alhainen], familyFriendly[ei]</w:t>
      </w:r>
    </w:p>
    <w:p>
      <w:r>
        <w:rPr>
          <w:b/>
        </w:rPr>
        <w:t xml:space="preserve">Esimerkki 8.535</w:t>
      </w:r>
    </w:p>
    <w:p>
      <w:r>
        <w:t xml:space="preserve">Jokiranta-alueella sijaitseva The Waterman tarjoaa pikaruokaa pubimaisessa ympäristössä.  Asiakkaat pitävät sitä keskinkertaisena.</w:t>
      </w:r>
    </w:p>
    <w:p>
      <w:r>
        <w:rPr>
          <w:b/>
        </w:rPr>
        <w:t xml:space="preserve">Tulos</w:t>
      </w:r>
    </w:p>
    <w:p>
      <w:r>
        <w:t xml:space="preserve">name[The Waterman], eatType[pub], food[Pikaruoka], asiakasarvio[keskiarvo], area[riverside]</w:t>
      </w:r>
    </w:p>
    <w:p>
      <w:r>
        <w:rPr>
          <w:b/>
        </w:rPr>
        <w:t xml:space="preserve">Esimerkki 8.536</w:t>
      </w:r>
    </w:p>
    <w:p>
      <w:r>
        <w:t xml:space="preserve">The Eagle tarjoaa ranskalaista ruokaa, ja sen asiakasarvosana on 1/5.</w:t>
      </w:r>
    </w:p>
    <w:p>
      <w:r>
        <w:rPr>
          <w:b/>
        </w:rPr>
        <w:t xml:space="preserve">Tulos</w:t>
      </w:r>
    </w:p>
    <w:p>
      <w:r>
        <w:t xml:space="preserve">nimi[The Eagle], ruoka[ranskalainen], asiakasarvio[1/5]</w:t>
      </w:r>
    </w:p>
    <w:p>
      <w:r>
        <w:rPr>
          <w:b/>
        </w:rPr>
        <w:t xml:space="preserve">Esimerkki 8.537</w:t>
      </w:r>
    </w:p>
    <w:p>
      <w:r>
        <w:t xml:space="preserve">The Rice Boat on edullinen, perheystävällinen tapahtumapaikka, joka sijaitsee kaupungin keskustassa lähellä Express by Holiday Inn -hotellia. Asiakkaat ovat antaneet sille arvosanan 5/5.</w:t>
      </w:r>
    </w:p>
    <w:p>
      <w:r>
        <w:rPr>
          <w:b/>
        </w:rPr>
        <w:t xml:space="preserve">Tulos</w:t>
      </w:r>
    </w:p>
    <w:p>
      <w:r>
        <w:t xml:space="preserve">nimi[The Rice Boat], ruoka[italialainen], hintaluokka[halpa], asiakasarvio[5/5], alue[riverside], perheystävällinen[kyllä], lähellä[Express by Holiday Inn]</w:t>
      </w:r>
    </w:p>
    <w:p>
      <w:r>
        <w:rPr>
          <w:b/>
        </w:rPr>
        <w:t xml:space="preserve">Esimerkki 8.538</w:t>
      </w:r>
    </w:p>
    <w:p>
      <w:r>
        <w:t xml:space="preserve">Strada sijaitsee lähellä Rainbow Vegetarian Café -ravintolaa. Se tarjoilee japanilaista ruokaa, on perheystävällinen, kallis ja sillä on korkea asiakasarvio.</w:t>
      </w:r>
    </w:p>
    <w:p>
      <w:r>
        <w:rPr>
          <w:b/>
        </w:rPr>
        <w:t xml:space="preserve">Tulos</w:t>
      </w:r>
    </w:p>
    <w:p>
      <w:r>
        <w:t xml:space="preserve">nimi[Strada], ruoka[japanilainen], hintaluokka[yli £30], asiakasarvio[5/5], perheystävällinen[kyllä], lähellä[Rainbow Vegetarian Café]</w:t>
      </w:r>
    </w:p>
    <w:p>
      <w:r>
        <w:rPr>
          <w:b/>
        </w:rPr>
        <w:t xml:space="preserve">Esimerkki 8.539</w:t>
      </w:r>
    </w:p>
    <w:p>
      <w:r>
        <w:t xml:space="preserve">Fitzbillies, joka on lapsiystävällinen, jonka asiakasarvio on 3/5 ja jonka hintaluokka on kohtuullinen, sijaitsee lähellä Express by Holiday Inn -hotellia.</w:t>
      </w:r>
    </w:p>
    <w:p>
      <w:r>
        <w:rPr>
          <w:b/>
        </w:rPr>
        <w:t xml:space="preserve">Tulos</w:t>
      </w:r>
    </w:p>
    <w:p>
      <w:r>
        <w:t xml:space="preserve">nimi[Fitzbillies], hintaluokka[kohtalainen], asiakasarvio[3/5], perheystävällinen[kyllä], lähellä[Express by Holiday Inn]</w:t>
      </w:r>
    </w:p>
    <w:p>
      <w:r>
        <w:rPr>
          <w:b/>
        </w:rPr>
        <w:t xml:space="preserve">Esimerkki 8.540</w:t>
      </w:r>
    </w:p>
    <w:p>
      <w:r>
        <w:t xml:space="preserve">The Wrestlers tarjoaa intialaista ruokaa edulliseen hintaluokkaan. Sen asiakasarvosana on 5/5.</w:t>
      </w:r>
    </w:p>
    <w:p>
      <w:r>
        <w:rPr>
          <w:b/>
        </w:rPr>
        <w:t xml:space="preserve">Tulos</w:t>
      </w:r>
    </w:p>
    <w:p>
      <w:r>
        <w:t xml:space="preserve">nimi[The Wrestlers], ruoka[intialainen], hintaluokka[halpa], asiakasarvio[5/5], perheystävällinen[kyllä]</w:t>
      </w:r>
    </w:p>
    <w:p>
      <w:r>
        <w:rPr>
          <w:b/>
        </w:rPr>
        <w:t xml:space="preserve">Esimerkki 8.541</w:t>
      </w:r>
    </w:p>
    <w:p>
      <w:r>
        <w:t xml:space="preserve">Green Man tarjoilee kiinalaista ruokaa korkeaan hintaluokkaan, ja se sijaitsee joen rannalla lähellä All Bar Onea, ja se on lapsiystävällinen.</w:t>
      </w:r>
    </w:p>
    <w:p>
      <w:r>
        <w:rPr>
          <w:b/>
        </w:rPr>
        <w:t xml:space="preserve">Tulos</w:t>
      </w:r>
    </w:p>
    <w:p>
      <w:r>
        <w:t xml:space="preserve">nimi[Green Man], ruoka[kiinalainen], hintaluokka[korkea], alue[riverside], perheystävällinen[kyllä], lähellä[All Bar One]</w:t>
      </w:r>
    </w:p>
    <w:p>
      <w:r>
        <w:rPr>
          <w:b/>
        </w:rPr>
        <w:t xml:space="preserve">Esimerkki 8.542</w:t>
      </w:r>
    </w:p>
    <w:p>
      <w:r>
        <w:t xml:space="preserve">Golden Curry tarjoilee englantilaista ruokaa ja on perheystävällinen, ja se sijaitsee kätevästi kaupungin keskustassa lähellä Café Rougea, mutta sillä on huono asiakasarvio.</w:t>
      </w:r>
    </w:p>
    <w:p>
      <w:r>
        <w:rPr>
          <w:b/>
        </w:rPr>
        <w:t xml:space="preserve">Tulos</w:t>
      </w:r>
    </w:p>
    <w:p>
      <w:r>
        <w:t xml:space="preserve">nimi[The Golden Curry], ruoka[englanti], asiakkaiden arvostelu[alhainen], alue[kaupungin keskusta], perheystävällinen[kyllä], lähellä[Café Rouge]</w:t>
      </w:r>
    </w:p>
    <w:p>
      <w:r>
        <w:rPr>
          <w:b/>
        </w:rPr>
        <w:t xml:space="preserve">Esimerkki 8.543</w:t>
      </w:r>
    </w:p>
    <w:p>
      <w:r>
        <w:t xml:space="preserve">The Cambridge Blue on italialainen pubi lähellä Café Brazilia, jonka ateriat maksavat yli 30 puntaa.</w:t>
      </w:r>
    </w:p>
    <w:p>
      <w:r>
        <w:rPr>
          <w:b/>
        </w:rPr>
        <w:t xml:space="preserve">Tulos</w:t>
      </w:r>
    </w:p>
    <w:p>
      <w:r>
        <w:t xml:space="preserve">name[The Cambridge Blue], eatType[pub], food[Italian], priceRange[yli 30 €], near[Café Brazil]</w:t>
      </w:r>
    </w:p>
    <w:p>
      <w:r>
        <w:rPr>
          <w:b/>
        </w:rPr>
        <w:t xml:space="preserve">Esimerkki 8.544</w:t>
      </w:r>
    </w:p>
    <w:p>
      <w:r>
        <w:t xml:space="preserve">Siellä on ranskalainen ruokapaikka nimeltä Green Man, joka on perheystävällinen. Se on halpa hintaluokassa ja sijaitsee jokiranta-alueella lähellä All Bar Onea.</w:t>
      </w:r>
    </w:p>
    <w:p>
      <w:r>
        <w:rPr>
          <w:b/>
        </w:rPr>
        <w:t xml:space="preserve">Tulos</w:t>
      </w:r>
    </w:p>
    <w:p>
      <w:r>
        <w:t xml:space="preserve">nimi[Green Man], ruoka[ranskalainen], hintaluokka[halpa], alue[riverside], perheystävällinen[kyllä], lähellä[All Bar One]</w:t>
      </w:r>
    </w:p>
    <w:p>
      <w:r>
        <w:rPr>
          <w:b/>
        </w:rPr>
        <w:t xml:space="preserve">Esimerkki 8.545</w:t>
      </w:r>
    </w:p>
    <w:p>
      <w:r>
        <w:t xml:space="preserve">Ranta-alueella sijaitsevassa Olive Grove -pubissa tarjoillaan englantilaista ruokaa. Se on perheystävällinen ja hintaluokka on edullinen.</w:t>
      </w:r>
    </w:p>
    <w:p>
      <w:r>
        <w:rPr>
          <w:b/>
        </w:rPr>
        <w:t xml:space="preserve">Tulos</w:t>
      </w:r>
    </w:p>
    <w:p>
      <w:r>
        <w:t xml:space="preserve">name[The Olive Grove], eatType[pub], food[English], priceRange[cheap], area[riverside], familyFriendly[yes]</w:t>
      </w:r>
    </w:p>
    <w:p>
      <w:r>
        <w:rPr>
          <w:b/>
        </w:rPr>
        <w:t xml:space="preserve">Esimerkki 8.546</w:t>
      </w:r>
    </w:p>
    <w:p>
      <w:r>
        <w:t xml:space="preserve">Golden Curry on lapsiystävällinen kiinalainen ravintola, jonka arvosana on 1 viidestä.</w:t>
      </w:r>
    </w:p>
    <w:p>
      <w:r>
        <w:rPr>
          <w:b/>
        </w:rPr>
        <w:t xml:space="preserve">Tulos</w:t>
      </w:r>
    </w:p>
    <w:p>
      <w:r>
        <w:t xml:space="preserve">nimi[The Golden Curry], ruoka[kiinalainen], asiakasarvio[1/5], perheystävällinen[kyllä]</w:t>
      </w:r>
    </w:p>
    <w:p>
      <w:r>
        <w:rPr>
          <w:b/>
        </w:rPr>
        <w:t xml:space="preserve">Esimerkki 8.547</w:t>
      </w:r>
    </w:p>
    <w:p>
      <w:r>
        <w:t xml:space="preserve">Joen rannalla, Raja Indian Cuisine -ravintolan lähellä on japanilainen kahvila nimeltä The Wrestlers. Se ei ole lapsiystävällinen, ja hintaluokka on kohtuullinen.</w:t>
      </w:r>
    </w:p>
    <w:p>
      <w:r>
        <w:rPr>
          <w:b/>
        </w:rPr>
        <w:t xml:space="preserve">Tulos</w:t>
      </w:r>
    </w:p>
    <w:p>
      <w:r>
        <w:t xml:space="preserve">name[The Wrestlers], eatType[kahvila], food[japanilainen], priceRange[kohtalainen], area[riverside], familyFriendly[no], near[Raja Indian Cuisine]</w:t>
      </w:r>
    </w:p>
    <w:p>
      <w:r>
        <w:rPr>
          <w:b/>
        </w:rPr>
        <w:t xml:space="preserve">Esimerkki 8.548</w:t>
      </w:r>
    </w:p>
    <w:p>
      <w:r>
        <w:t xml:space="preserve">The Dumpling Tree -ravintola on erikoistunut ranskalaiseen ruokaan kohtuulliseen hintaan.</w:t>
      </w:r>
    </w:p>
    <w:p>
      <w:r>
        <w:rPr>
          <w:b/>
        </w:rPr>
        <w:t xml:space="preserve">Tulos</w:t>
      </w:r>
    </w:p>
    <w:p>
      <w:r>
        <w:t xml:space="preserve">name[The Dumpling Tree], eatType[ravintola], food[ranskalainen], priceRange[kohtalainen]</w:t>
      </w:r>
    </w:p>
    <w:p>
      <w:r>
        <w:rPr>
          <w:b/>
        </w:rPr>
        <w:t xml:space="preserve">Esimerkki 8.549</w:t>
      </w:r>
    </w:p>
    <w:p>
      <w:r>
        <w:t xml:space="preserve">Aikuisystävällinen kahvila The Punter tarjoilee kalliita, mutta keskinkertaisesti arvioituja intialaisia ruokia Café Sicilian lähellä.</w:t>
      </w:r>
    </w:p>
    <w:p>
      <w:r>
        <w:rPr>
          <w:b/>
        </w:rPr>
        <w:t xml:space="preserve">Tulos</w:t>
      </w:r>
    </w:p>
    <w:p>
      <w:r>
        <w:t xml:space="preserve">name[The Punter], eatType[kahvila], food[intialainen], priceRange[korkea], customer rating[keskiarvo], familyFriendly[ei], near[Café Sicilia]</w:t>
      </w:r>
    </w:p>
    <w:p>
      <w:r>
        <w:rPr>
          <w:b/>
        </w:rPr>
        <w:t xml:space="preserve">Esimerkki 8.550</w:t>
      </w:r>
    </w:p>
    <w:p>
      <w:r>
        <w:t xml:space="preserve">The Waterman tarjoilee englantilaista ruokaa, jonka hinta on yli 30 puntaa, ja sillä on hyvä asiakasarvio. Se sijaitsee kaupungin keskustassa, ja sen ilmapiiri on lapsiystävällinen.</w:t>
      </w:r>
    </w:p>
    <w:p>
      <w:r>
        <w:rPr>
          <w:b/>
        </w:rPr>
        <w:t xml:space="preserve">Tulos</w:t>
      </w:r>
    </w:p>
    <w:p>
      <w:r>
        <w:t xml:space="preserve">nimi[The Waterman], ruoka[englantilainen], hintaluokka[yli £30], asiakasarvio[korkea], alue[kaupungin keskusta], perheystävällinen[kyllä]</w:t>
      </w:r>
    </w:p>
    <w:p>
      <w:r>
        <w:rPr>
          <w:b/>
        </w:rPr>
        <w:t xml:space="preserve">Esimerkki 8.551</w:t>
      </w:r>
    </w:p>
    <w:p>
      <w:r>
        <w:t xml:space="preserve">Crowne Plaza -hotellin lähellä Riversidessa sijaitsevalla Browns Cambridge -kahvilalla on 3 asiakasarviota 5:stä, ja se tarjoaa pikaruokaa ja on lapsiystävällinen.</w:t>
      </w:r>
    </w:p>
    <w:p>
      <w:r>
        <w:rPr>
          <w:b/>
        </w:rPr>
        <w:t xml:space="preserve">Tulos</w:t>
      </w:r>
    </w:p>
    <w:p>
      <w:r>
        <w:t xml:space="preserve">nimi[Browns Cambridge], eatType[kahvila], ruoka[pikaruoka], asiakasarvio[3/5], alue[riverside], perheystävällinen[kyllä], lähellä[Crowne Plaza Hotel]</w:t>
      </w:r>
    </w:p>
    <w:p>
      <w:r>
        <w:rPr>
          <w:b/>
        </w:rPr>
        <w:t xml:space="preserve">Esimerkki 8.552</w:t>
      </w:r>
    </w:p>
    <w:p>
      <w:r>
        <w:t xml:space="preserve">Ranskalainen kahvila Fitzbillies on kohtuuhintainen, ja sen asiakasarvosana on 1/5.  Tämä ei ole perheystävällinen paikka.</w:t>
      </w:r>
    </w:p>
    <w:p>
      <w:r>
        <w:rPr>
          <w:b/>
        </w:rPr>
        <w:t xml:space="preserve">Tulos</w:t>
      </w:r>
    </w:p>
    <w:p>
      <w:r>
        <w:t xml:space="preserve">name[Fitzbillies], eatType[kahvila], food[ranskalainen], priceRange[kohtalainen], asiakasarvio[1/5], area[kaupungin keskusta], familyFriendly[kyllä]</w:t>
      </w:r>
    </w:p>
    <w:p>
      <w:r>
        <w:rPr>
          <w:b/>
        </w:rPr>
        <w:t xml:space="preserve">Esimerkki 8.553</w:t>
      </w:r>
    </w:p>
    <w:p>
      <w:r>
        <w:t xml:space="preserve">Englantilaista ruokaa saat The Rice Boat -ravintolasta, joka sijaitsee riverside-alueella.</w:t>
      </w:r>
    </w:p>
    <w:p>
      <w:r>
        <w:rPr>
          <w:b/>
        </w:rPr>
        <w:t xml:space="preserve">Tulos</w:t>
      </w:r>
    </w:p>
    <w:p>
      <w:r>
        <w:t xml:space="preserve">nimi[The Rice Boat], ruoka[English], alue[riverside]</w:t>
      </w:r>
    </w:p>
    <w:p>
      <w:r>
        <w:rPr>
          <w:b/>
        </w:rPr>
        <w:t xml:space="preserve">Esimerkki 8.554</w:t>
      </w:r>
    </w:p>
    <w:p>
      <w:r>
        <w:t xml:space="preserve">Cocum on perheystävällinen kahvila, jossa tarjoillaan ranskalaista ruokaa alle 20 punnan hintaan ja jonka asiakasarvosana on alhainen.</w:t>
      </w:r>
    </w:p>
    <w:p>
      <w:r>
        <w:rPr>
          <w:b/>
        </w:rPr>
        <w:t xml:space="preserve">Tulos</w:t>
      </w:r>
    </w:p>
    <w:p>
      <w:r>
        <w:t xml:space="preserve">name[Cocum], eatType[kahvila], food[ranskalainen], priceRange[alle £20], customer rating[alhainen], familyFriendly[kyllä]</w:t>
      </w:r>
    </w:p>
    <w:p>
      <w:r>
        <w:rPr>
          <w:b/>
        </w:rPr>
        <w:t xml:space="preserve">Esimerkki 8.555</w:t>
      </w:r>
    </w:p>
    <w:p>
      <w:r>
        <w:t xml:space="preserve">The Rice Boat on joen rannalla sijaitseva ranskalainen ravintola, jonka asiakasarvosana on 5/5, mutta joka ei ole perheystävällinen.</w:t>
      </w:r>
    </w:p>
    <w:p>
      <w:r>
        <w:rPr>
          <w:b/>
        </w:rPr>
        <w:t xml:space="preserve">Tulos</w:t>
      </w:r>
    </w:p>
    <w:p>
      <w:r>
        <w:t xml:space="preserve">nimi[The Rice Boat], ruoka[ranskalainen], asiakkaiden arvostelu[5/5], alue[riverside], perheystävällinen[ei]</w:t>
      </w:r>
    </w:p>
    <w:p>
      <w:r>
        <w:rPr>
          <w:b/>
        </w:rPr>
        <w:t xml:space="preserve">Esimerkki 8.556</w:t>
      </w:r>
    </w:p>
    <w:p>
      <w:r>
        <w:t xml:space="preserve">Browns Cambridge on perheystävällinen intialainen ruokaravintola kaupungin keskustassa lähellä The Sorrentoa.</w:t>
      </w:r>
    </w:p>
    <w:p>
      <w:r>
        <w:rPr>
          <w:b/>
        </w:rPr>
        <w:t xml:space="preserve">Tulos</w:t>
      </w:r>
    </w:p>
    <w:p>
      <w:r>
        <w:t xml:space="preserve">nimi[Browns Cambridge], ruoka[intialainen], alue[kaupungin keskusta], perheystävällinen[kyllä], lähellä[The Sorrento]</w:t>
      </w:r>
    </w:p>
    <w:p>
      <w:r>
        <w:rPr>
          <w:b/>
        </w:rPr>
        <w:t xml:space="preserve">Esimerkki 8.557</w:t>
      </w:r>
    </w:p>
    <w:p>
      <w:r>
        <w:t xml:space="preserve">Strada tarjoilee kohtuuhintaista intialaista ruokaa.  Se sijaitsee lähellä Rainbow Vegetarian Café -ravintolaa, ja sen asiakasarvosana on 1/5, eikä se ole lapsiystävällinen.</w:t>
      </w:r>
    </w:p>
    <w:p>
      <w:r>
        <w:rPr>
          <w:b/>
        </w:rPr>
        <w:t xml:space="preserve">Tulos</w:t>
      </w:r>
    </w:p>
    <w:p>
      <w:r>
        <w:t xml:space="preserve">nimi[Strada], ruoka[intialainen], hintaluokka[kohtalainen], asiakasarvio[1/5], perheystävällinen[ei], lähellä[Rainbow Vegetarian Café]</w:t>
      </w:r>
    </w:p>
    <w:p>
      <w:r>
        <w:rPr>
          <w:b/>
        </w:rPr>
        <w:t xml:space="preserve">Esimerkki 8.558</w:t>
      </w:r>
    </w:p>
    <w:p>
      <w:r>
        <w:t xml:space="preserve">Riversidessa sijaitseva The Rice Boat on keskimääräisesti arvioitu lapsiystävällinen pikaruokapaikka.</w:t>
      </w:r>
    </w:p>
    <w:p>
      <w:r>
        <w:rPr>
          <w:b/>
        </w:rPr>
        <w:t xml:space="preserve">Tulos</w:t>
      </w:r>
    </w:p>
    <w:p>
      <w:r>
        <w:t xml:space="preserve">nimi[The Rice Boat], ruoka[Pikaruoka], asiakkaiden arvostelu[keskiarvo], alue[riverside], perheystävällinen[kyllä]</w:t>
      </w:r>
    </w:p>
    <w:p>
      <w:r>
        <w:rPr>
          <w:b/>
        </w:rPr>
        <w:t xml:space="preserve">Esimerkki 8.559</w:t>
      </w:r>
    </w:p>
    <w:p>
      <w:r>
        <w:t xml:space="preserve">Cocum on keskihintainen, kolmen tähden perheystävällinen kahvila, joka tarjoaa myös sushia.</w:t>
      </w:r>
    </w:p>
    <w:p>
      <w:r>
        <w:rPr>
          <w:b/>
        </w:rPr>
        <w:t xml:space="preserve">Tulos</w:t>
      </w:r>
    </w:p>
    <w:p>
      <w:r>
        <w:t xml:space="preserve">name[Cocum], eatType[kahvila], food[japanilainen], priceRange[£20-25], customer rating[3/5], familyFriendly[yes]</w:t>
      </w:r>
    </w:p>
    <w:p>
      <w:r>
        <w:rPr>
          <w:b/>
        </w:rPr>
        <w:t xml:space="preserve">Esimerkki 8.560</w:t>
      </w:r>
    </w:p>
    <w:p>
      <w:r>
        <w:t xml:space="preserve">Travellers Rest Beefeater sijaitsee lähellä Café Adriaticia kaupungin keskustassa.</w:t>
      </w:r>
    </w:p>
    <w:p>
      <w:r>
        <w:rPr>
          <w:b/>
        </w:rPr>
        <w:t xml:space="preserve">Tulos</w:t>
      </w:r>
    </w:p>
    <w:p>
      <w:r>
        <w:t xml:space="preserve">name[Travellers Rest Beefeater], priceRange[alle £20], asiakasarvio[alhainen], alue[kaupungin keskusta], lähellä[Café Adriatic]</w:t>
      </w:r>
    </w:p>
    <w:p>
      <w:r>
        <w:rPr>
          <w:b/>
        </w:rPr>
        <w:t xml:space="preserve">Esimerkki 8.561</w:t>
      </w:r>
    </w:p>
    <w:p>
      <w:r>
        <w:t xml:space="preserve">Cocum on pubi, joka ei ole lapsiystävällinen. Asiakasarvosana on 5/5 ja hintaluokka on yli 30.</w:t>
      </w:r>
    </w:p>
    <w:p>
      <w:r>
        <w:rPr>
          <w:b/>
        </w:rPr>
        <w:t xml:space="preserve">Tulos</w:t>
      </w:r>
    </w:p>
    <w:p>
      <w:r>
        <w:t xml:space="preserve">name[Cocum], eatType[pub], priceRange[yli £30], customer rating[5/5], familyFriendly[no]</w:t>
      </w:r>
    </w:p>
    <w:p>
      <w:r>
        <w:rPr>
          <w:b/>
        </w:rPr>
        <w:t xml:space="preserve">Esimerkki 8.562</w:t>
      </w:r>
    </w:p>
    <w:p>
      <w:r>
        <w:t xml:space="preserve">Blue Spice, joka sijaitsee joen rannalla lähellä Avalonia, on kunnollinen, perheystävällinen kahvila.</w:t>
      </w:r>
    </w:p>
    <w:p>
      <w:r>
        <w:rPr>
          <w:b/>
        </w:rPr>
        <w:t xml:space="preserve">Tulos</w:t>
      </w:r>
    </w:p>
    <w:p>
      <w:r>
        <w:t xml:space="preserve">name[Blue Spice], eatType[kahvila], priceRange[high], customer rating[average], area[riverside], familyFriendly[yes], near[Avalon]</w:t>
      </w:r>
    </w:p>
    <w:p>
      <w:r>
        <w:rPr>
          <w:b/>
        </w:rPr>
        <w:t xml:space="preserve">Esimerkki 8.563</w:t>
      </w:r>
    </w:p>
    <w:p>
      <w:r>
        <w:t xml:space="preserve">Browns Cambridge on ravintola, jossa tarjoillaan kallista japanilaista ruokaa.</w:t>
      </w:r>
    </w:p>
    <w:p>
      <w:r>
        <w:rPr>
          <w:b/>
        </w:rPr>
        <w:t xml:space="preserve">Tulos</w:t>
      </w:r>
    </w:p>
    <w:p>
      <w:r>
        <w:t xml:space="preserve">nimi[Browns Cambridge], ruoka[japanilainen], hintaluokka[yli £30], asiakasarvio[5/5]</w:t>
      </w:r>
    </w:p>
    <w:p>
      <w:r>
        <w:rPr>
          <w:b/>
        </w:rPr>
        <w:t xml:space="preserve">Esimerkki 8.564</w:t>
      </w:r>
    </w:p>
    <w:p>
      <w:r>
        <w:t xml:space="preserve">Ranch Cotto -ravintolan lähellä sijaitseva ranskalainen ruokaravintola on saanut pisteet 3/5, ja se on lapsiystävällinen.</w:t>
      </w:r>
    </w:p>
    <w:p>
      <w:r>
        <w:rPr>
          <w:b/>
        </w:rPr>
        <w:t xml:space="preserve">Tulos</w:t>
      </w:r>
    </w:p>
    <w:p>
      <w:r>
        <w:t xml:space="preserve">nimi[Cotto], ruoka[ranskalainen], asiakasarvio[3/5], perheystävällinen[kyllä], lähellä[Ranch]</w:t>
      </w:r>
    </w:p>
    <w:p>
      <w:r>
        <w:rPr>
          <w:b/>
        </w:rPr>
        <w:t xml:space="preserve">Esimerkki 8.565</w:t>
      </w:r>
    </w:p>
    <w:p>
      <w:r>
        <w:t xml:space="preserve">The Wrestlers on korkeahintainen japanilainen ravintola, jonka arvosana on 3 viidestä ja joka on lapsiystävällinen.</w:t>
      </w:r>
    </w:p>
    <w:p>
      <w:r>
        <w:rPr>
          <w:b/>
        </w:rPr>
        <w:t xml:space="preserve">Tulos</w:t>
      </w:r>
    </w:p>
    <w:p>
      <w:r>
        <w:t xml:space="preserve">nimi[The Wrestlers], ruoka[japanilainen], hintaluokka[korkea], asiakasarvio[3/5], perheystävällinen[kyllä]</w:t>
      </w:r>
    </w:p>
    <w:p>
      <w:r>
        <w:rPr>
          <w:b/>
        </w:rPr>
        <w:t xml:space="preserve">Esimerkki 8.566</w:t>
      </w:r>
    </w:p>
    <w:p>
      <w:r>
        <w:t xml:space="preserve">The Dumpling Tree -pub ei ole perheravintola.  Se sijaitsee Portland Armsin lähellä.</w:t>
      </w:r>
    </w:p>
    <w:p>
      <w:r>
        <w:rPr>
          <w:b/>
        </w:rPr>
        <w:t xml:space="preserve">Tulos</w:t>
      </w:r>
    </w:p>
    <w:p>
      <w:r>
        <w:t xml:space="preserve">name[The Dumpling Tree], eatType[pub], food[japanilainen], familyFriendly[no], near[The Portland Arms]</w:t>
      </w:r>
    </w:p>
    <w:p>
      <w:r>
        <w:rPr>
          <w:b/>
        </w:rPr>
        <w:t xml:space="preserve">Esimerkki 8.567</w:t>
      </w:r>
    </w:p>
    <w:p>
      <w:r>
        <w:t xml:space="preserve">Alimentum sijaitsee jokiranta-alueella, ja siellä on kalliita englantilaisia ruokia, eikä se ole lapsiystävällinen.</w:t>
      </w:r>
    </w:p>
    <w:p>
      <w:r>
        <w:rPr>
          <w:b/>
        </w:rPr>
        <w:t xml:space="preserve">Tulos</w:t>
      </w:r>
    </w:p>
    <w:p>
      <w:r>
        <w:t xml:space="preserve">nimi[Alimentum], ruoka[englanti], hintaluokka[korkea], alue[riverside], perheystävällinen[ei]</w:t>
      </w:r>
    </w:p>
    <w:p>
      <w:r>
        <w:rPr>
          <w:b/>
        </w:rPr>
        <w:t xml:space="preserve">Esimerkki 8.568</w:t>
      </w:r>
    </w:p>
    <w:p>
      <w:r>
        <w:t xml:space="preserve">Kaupungin keskustassa sijaitsee The Waterman -pubi. Se tarjoilee italialaista ruokaa, ja sen asiakasarvosana on 5/5.</w:t>
      </w:r>
    </w:p>
    <w:p>
      <w:r>
        <w:rPr>
          <w:b/>
        </w:rPr>
        <w:t xml:space="preserve">Tulos</w:t>
      </w:r>
    </w:p>
    <w:p>
      <w:r>
        <w:t xml:space="preserve">nimi[The Waterman], eatType[pub], ruoka[italialainen], asiakasarvio[5/5], alue[kaupungin keskusta]</w:t>
      </w:r>
    </w:p>
    <w:p>
      <w:r>
        <w:rPr>
          <w:b/>
        </w:rPr>
        <w:t xml:space="preserve">Esimerkki 8.569</w:t>
      </w:r>
    </w:p>
    <w:p>
      <w:r>
        <w:t xml:space="preserve">Blue Spice -ravintolassa jokiranta-alueella on ranskalaista ruokaa ja keskihintaista.</w:t>
      </w:r>
    </w:p>
    <w:p>
      <w:r>
        <w:rPr>
          <w:b/>
        </w:rPr>
        <w:t xml:space="preserve">Tulos</w:t>
      </w:r>
    </w:p>
    <w:p>
      <w:r>
        <w:t xml:space="preserve">nimi[Blue Spice], ruoka[ranskalainen], hintaluokka[£20-25], alue[riverside]</w:t>
      </w:r>
    </w:p>
    <w:p>
      <w:r>
        <w:rPr>
          <w:b/>
        </w:rPr>
        <w:t xml:space="preserve">Esimerkki 8.570</w:t>
      </w:r>
    </w:p>
    <w:p>
      <w:r>
        <w:t xml:space="preserve">Lähellä Six Bells -ravintolaa on Fitzbillies, joka tarjoaa halpaa italialaista ruokaa.</w:t>
      </w:r>
    </w:p>
    <w:p>
      <w:r>
        <w:rPr>
          <w:b/>
        </w:rPr>
        <w:t xml:space="preserve">Tulos</w:t>
      </w:r>
    </w:p>
    <w:p>
      <w:r>
        <w:t xml:space="preserve">nimi[Fitzbillies], ruoka[italialainen], hintaluokka[halpa], lähellä[The Six Bells]</w:t>
      </w:r>
    </w:p>
    <w:p>
      <w:r>
        <w:rPr>
          <w:b/>
        </w:rPr>
        <w:t xml:space="preserve">Esimerkki 8.571</w:t>
      </w:r>
    </w:p>
    <w:p>
      <w:r>
        <w:t xml:space="preserve">Golden Curry on ei-perheystävällinen intialainen ravintola, jolla on keskivertoluokitus ja joka sijaitsee jokiranta-alueella lähellä Café Rougea.</w:t>
      </w:r>
    </w:p>
    <w:p>
      <w:r>
        <w:rPr>
          <w:b/>
        </w:rPr>
        <w:t xml:space="preserve">Tulos</w:t>
      </w:r>
    </w:p>
    <w:p>
      <w:r>
        <w:t xml:space="preserve">nimi[The Golden Curry], ruoka[intialainen], asiakkaiden arvostelu[keskiarvo], alue[riverside], perheystävällinen[ei], lähellä[Café Rouge]</w:t>
      </w:r>
    </w:p>
    <w:p>
      <w:r>
        <w:rPr>
          <w:b/>
        </w:rPr>
        <w:t xml:space="preserve">Esimerkki 8.572</w:t>
      </w:r>
    </w:p>
    <w:p>
      <w:r>
        <w:t xml:space="preserve">Crowne Plaza -hotellin lähellä Riversiden alueella on Browns Cambridge -niminen kahvila, jossa tarjoillaan ranskalaista ruokaa ja joka on lapsiystävällinen.</w:t>
      </w:r>
    </w:p>
    <w:p>
      <w:r>
        <w:rPr>
          <w:b/>
        </w:rPr>
        <w:t xml:space="preserve">Tulos</w:t>
      </w:r>
    </w:p>
    <w:p>
      <w:r>
        <w:t xml:space="preserve">nimi[Browns Cambridge], eatType[kahvila], ruoka[ranskalainen], asiakasarvio[3/5], alue[riverside], perheystävällinen[kyllä], lähellä[Crowne Plaza Hotel]</w:t>
      </w:r>
    </w:p>
    <w:p>
      <w:r>
        <w:rPr>
          <w:b/>
        </w:rPr>
        <w:t xml:space="preserve">Esimerkki 8.573</w:t>
      </w:r>
    </w:p>
    <w:p>
      <w:r>
        <w:t xml:space="preserve">Golden Curry on perheystävällinen pikaruokaravintola, jonka luokitus on keskinkertainen. Se sijaitsee kaupungin keskustassa lähellä Café Rougea.</w:t>
      </w:r>
    </w:p>
    <w:p>
      <w:r>
        <w:rPr>
          <w:b/>
        </w:rPr>
        <w:t xml:space="preserve">Tulos</w:t>
      </w:r>
    </w:p>
    <w:p>
      <w:r>
        <w:t xml:space="preserve">nimi[The Golden Curry], ruoka[Pikaruoka], asiakkaiden arvostelu[keskiarvo], alue[Keskusta], perheystävällinen[kyllä], lähellä[Café Rouge]</w:t>
      </w:r>
    </w:p>
    <w:p>
      <w:r>
        <w:rPr>
          <w:b/>
        </w:rPr>
        <w:t xml:space="preserve">Esimerkki 8.574</w:t>
      </w:r>
    </w:p>
    <w:p>
      <w:r>
        <w:t xml:space="preserve">The Wrestlers -ravintolassa on hyvää ruokaa ja juomia edulliseen hintaan joka päivä.</w:t>
      </w:r>
    </w:p>
    <w:p>
      <w:r>
        <w:rPr>
          <w:b/>
        </w:rPr>
        <w:t xml:space="preserve">Tulos</w:t>
      </w:r>
    </w:p>
    <w:p>
      <w:r>
        <w:t xml:space="preserve">nimi[The Wrestlers], ruoka[ranskalainen], hintaluokka[kohtalainen], asiakasarvio[1/5], perheystävällinen[kyllä]</w:t>
      </w:r>
    </w:p>
    <w:p>
      <w:r>
        <w:rPr>
          <w:b/>
        </w:rPr>
        <w:t xml:space="preserve">Esimerkki 8.575</w:t>
      </w:r>
    </w:p>
    <w:p>
      <w:r>
        <w:t xml:space="preserve">The Rice Boat on italialainen ravintola, joka sijaitsee kaupungin keskustassa.</w:t>
      </w:r>
    </w:p>
    <w:p>
      <w:r>
        <w:rPr>
          <w:b/>
        </w:rPr>
        <w:t xml:space="preserve">Tulos</w:t>
      </w:r>
    </w:p>
    <w:p>
      <w:r>
        <w:t xml:space="preserve">nimi[The Rice Boat], ruoka[italialainen], alue[kaupungin keskusta]</w:t>
      </w:r>
    </w:p>
    <w:p>
      <w:r>
        <w:rPr>
          <w:b/>
        </w:rPr>
        <w:t xml:space="preserve">Esimerkki 8.576</w:t>
      </w:r>
    </w:p>
    <w:p>
      <w:r>
        <w:t xml:space="preserve">Cotto near Ranch tarjoaa keskiverto pikaruokaa ja on perheystävällinen paikka.</w:t>
      </w:r>
    </w:p>
    <w:p>
      <w:r>
        <w:rPr>
          <w:b/>
        </w:rPr>
        <w:t xml:space="preserve">Tulos</w:t>
      </w:r>
    </w:p>
    <w:p>
      <w:r>
        <w:t xml:space="preserve">nimi[Cotto], ruoka[Pikaruoka], asiakasarvio[keskiarvo], perheystävällinen[kyllä], lähellä[Ranch]</w:t>
      </w:r>
    </w:p>
    <w:p>
      <w:r>
        <w:rPr>
          <w:b/>
        </w:rPr>
        <w:t xml:space="preserve">Esimerkki 8.577</w:t>
      </w:r>
    </w:p>
    <w:p>
      <w:r>
        <w:t xml:space="preserve">Odota maksavasi yli 30 puntaa The Vaultsissa, kalliissa mutta lapsiystävällisessä kiinalaisessa ravintolassa.</w:t>
      </w:r>
    </w:p>
    <w:p>
      <w:r>
        <w:rPr>
          <w:b/>
        </w:rPr>
        <w:t xml:space="preserve">Tulos</w:t>
      </w:r>
    </w:p>
    <w:p>
      <w:r>
        <w:t xml:space="preserve">nimi[The Vaults], ruoka[kiinalainen], hintaluokka[yli £30], perheystävällinen[kyllä]</w:t>
      </w:r>
    </w:p>
    <w:p>
      <w:r>
        <w:rPr>
          <w:b/>
        </w:rPr>
        <w:t xml:space="preserve">Esimerkki 8.578</w:t>
      </w:r>
    </w:p>
    <w:p>
      <w:r>
        <w:t xml:space="preserve">The Wrestlers on korkeatasoinen kahvila, joka sijaitsee Raja Indian Cuisine -ravintolan vieressä.</w:t>
      </w:r>
    </w:p>
    <w:p>
      <w:r>
        <w:rPr>
          <w:b/>
        </w:rPr>
        <w:t xml:space="preserve">Tulos</w:t>
      </w:r>
    </w:p>
    <w:p>
      <w:r>
        <w:t xml:space="preserve">name[The Wrestlers], eatType[kahvila], food[japanilainen], priceRange[yli £30], area[riverside], familyFriendly[yes], near[Raja Indian Cuisine]</w:t>
      </w:r>
    </w:p>
    <w:p>
      <w:r>
        <w:rPr>
          <w:b/>
        </w:rPr>
        <w:t xml:space="preserve">Esimerkki 8.579</w:t>
      </w:r>
    </w:p>
    <w:p>
      <w:r>
        <w:t xml:space="preserve">The Waterman tarjoaa kiinalaista ruokaa, ja se sijaitsee joen rannalla. Sen asiakasarvosana on keskimäärin, ja tyypillinen ateria on korkeassa hintaluokassa. Tämä ei ole lapsiystävällinen.</w:t>
      </w:r>
    </w:p>
    <w:p>
      <w:r>
        <w:rPr>
          <w:b/>
        </w:rPr>
        <w:t xml:space="preserve">Tulos</w:t>
      </w:r>
    </w:p>
    <w:p>
      <w:r>
        <w:t xml:space="preserve">nimi[The Waterman], ruoka[kiinalainen], hintaluokka[korkea], asiakkaiden arvostelu[keskiarvo], alue[riverside], perheystävällinen[ei]</w:t>
      </w:r>
    </w:p>
    <w:p>
      <w:r>
        <w:rPr>
          <w:b/>
        </w:rPr>
        <w:t xml:space="preserve">Esimerkki 8.580</w:t>
      </w:r>
    </w:p>
    <w:p>
      <w:r>
        <w:t xml:space="preserve">Riversidessa lähellä All Bar Onea on perheystävällinen englantilainen ravintola, jonka nimi on Green Man ja jonka hintaluokka on 20 puntaa.</w:t>
      </w:r>
    </w:p>
    <w:p>
      <w:r>
        <w:rPr>
          <w:b/>
        </w:rPr>
        <w:t xml:space="preserve">Tulos</w:t>
      </w:r>
    </w:p>
    <w:p>
      <w:r>
        <w:t xml:space="preserve">nimi[Green Man], ruoka[englantilainen], hintaluokka[alle £20], alue[riverside], perheystävällinen[kyllä], lähellä[All Bar One]</w:t>
      </w:r>
    </w:p>
    <w:p>
      <w:r>
        <w:rPr>
          <w:b/>
        </w:rPr>
        <w:t xml:space="preserve">Esimerkki 8.581</w:t>
      </w:r>
    </w:p>
    <w:p>
      <w:r>
        <w:t xml:space="preserve">Blue Spice on kaupungin keskustassa sijaitseva, keskivertohintainen ravintola. Se on lapsiystävällinen.</w:t>
      </w:r>
    </w:p>
    <w:p>
      <w:r>
        <w:rPr>
          <w:b/>
        </w:rPr>
        <w:t xml:space="preserve">Tulos</w:t>
      </w:r>
    </w:p>
    <w:p>
      <w:r>
        <w:t xml:space="preserve">nimi[Blue Spice], hintaluokka[£20-25], asiakasarvio[3/5], alue[kaupungin keskusta], perheystävällinen[kyllä]</w:t>
      </w:r>
    </w:p>
    <w:p>
      <w:r>
        <w:rPr>
          <w:b/>
        </w:rPr>
        <w:t xml:space="preserve">Esimerkki 8.582</w:t>
      </w:r>
    </w:p>
    <w:p>
      <w:r>
        <w:t xml:space="preserve">The Punter myy ranskalaista ruokaa. sen hintaluokka on alle 20 puntaa.</w:t>
      </w:r>
    </w:p>
    <w:p>
      <w:r>
        <w:rPr>
          <w:b/>
        </w:rPr>
        <w:t xml:space="preserve">Tulos</w:t>
      </w:r>
    </w:p>
    <w:p>
      <w:r>
        <w:t xml:space="preserve">name[The Punter], food[French], priceRange[alle 20 puntaa]</w:t>
      </w:r>
    </w:p>
    <w:p>
      <w:r>
        <w:rPr>
          <w:b/>
        </w:rPr>
        <w:t xml:space="preserve">Esimerkki 8.583</w:t>
      </w:r>
    </w:p>
    <w:p>
      <w:r>
        <w:t xml:space="preserve">Golden Curry tarjoaa englantilaista ruokaa korkeaan hintaan. Se sijaitsee lähellä The Bakersia. On huomattava, että se ei ole lapsiystävällinen.</w:t>
      </w:r>
    </w:p>
    <w:p>
      <w:r>
        <w:rPr>
          <w:b/>
        </w:rPr>
        <w:t xml:space="preserve">Tulos</w:t>
      </w:r>
    </w:p>
    <w:p>
      <w:r>
        <w:t xml:space="preserve">nimi[The Golden Curry], ruoka[Englanti], hintaluokka[korkea], perheystävällinen[ei], lähellä[The Bakers]</w:t>
      </w:r>
    </w:p>
    <w:p>
      <w:r>
        <w:rPr>
          <w:b/>
        </w:rPr>
        <w:t xml:space="preserve">Esimerkki 8.584</w:t>
      </w:r>
    </w:p>
    <w:p>
      <w:r>
        <w:t xml:space="preserve">Golden Curry tarjoilee englantilaisia ruokia, ja se on lapsiystävällinen. Se sijaitsee jokiranta-alueella lähellä Café Rougea, mutta sillä on 1 tähti 5:stä.</w:t>
      </w:r>
    </w:p>
    <w:p>
      <w:r>
        <w:rPr>
          <w:b/>
        </w:rPr>
        <w:t xml:space="preserve">Tulos</w:t>
      </w:r>
    </w:p>
    <w:p>
      <w:r>
        <w:t xml:space="preserve">nimi[The Golden Curry], ruoka[englanti], asiakkaiden arvostelu[1/5], alue[riverside], perheystävällinen[kyllä], lähellä[Café Rouge]</w:t>
      </w:r>
    </w:p>
    <w:p>
      <w:r>
        <w:rPr>
          <w:b/>
        </w:rPr>
        <w:t xml:space="preserve">Esimerkki 8.585</w:t>
      </w:r>
    </w:p>
    <w:p>
      <w:r>
        <w:t xml:space="preserve">Midsummer House on lähellä Café Rougea ja tarjoaa intialaista ruokaa, jonka asiakasarvio on 3/5.</w:t>
      </w:r>
    </w:p>
    <w:p>
      <w:r>
        <w:rPr>
          <w:b/>
        </w:rPr>
        <w:t xml:space="preserve">Tulos</w:t>
      </w:r>
    </w:p>
    <w:p>
      <w:r>
        <w:t xml:space="preserve">nimi[Midsummer House], ruoka[intialainen], asiakkaiden arvostelu[3/5], lähellä[Café Rouge]</w:t>
      </w:r>
    </w:p>
    <w:p>
      <w:r>
        <w:rPr>
          <w:b/>
        </w:rPr>
        <w:t xml:space="preserve">Esimerkki 8.586</w:t>
      </w:r>
    </w:p>
    <w:p>
      <w:r>
        <w:t xml:space="preserve">Kohtuuhintainen The Rice Boat tarjoilee hyvää intialaista ruokaa Express by Holiday Inn -hotellin lähellä kaupungin keskustassa. Se ei kuitenkaan ole lapsiystävällinen.</w:t>
      </w:r>
    </w:p>
    <w:p>
      <w:r>
        <w:rPr>
          <w:b/>
        </w:rPr>
        <w:t xml:space="preserve">Tulos</w:t>
      </w:r>
    </w:p>
    <w:p>
      <w:r>
        <w:t xml:space="preserve">nimi[The Rice Boat], ruoka[intialainen], hintaluokka[kohtalainen], asiakkaiden arvostelu[3/5], alue[kaupungin keskusta], perheystävällinen[ei], lähellä[Express by Holiday Inn]</w:t>
      </w:r>
    </w:p>
    <w:p>
      <w:r>
        <w:rPr>
          <w:b/>
        </w:rPr>
        <w:t xml:space="preserve">Esimerkki 8.587</w:t>
      </w:r>
    </w:p>
    <w:p>
      <w:r>
        <w:t xml:space="preserve">Crowne Plaza -hotellissa on intialaista ruokaa tarjoileva The Waterman, joka ei ole perheystävällinen.</w:t>
      </w:r>
    </w:p>
    <w:p>
      <w:r>
        <w:rPr>
          <w:b/>
        </w:rPr>
        <w:t xml:space="preserve">Tulos</w:t>
      </w:r>
    </w:p>
    <w:p>
      <w:r>
        <w:t xml:space="preserve">nimi[The Waterman], ruoka[intialainen], perheystävällinen[ei], lähellä[Crowne Plaza Hotel]</w:t>
      </w:r>
    </w:p>
    <w:p>
      <w:r>
        <w:rPr>
          <w:b/>
        </w:rPr>
        <w:t xml:space="preserve">Esimerkki 8.588</w:t>
      </w:r>
    </w:p>
    <w:p>
      <w:r>
        <w:t xml:space="preserve">Café Sicilian lähellä on lapsiystävällinen, kohtuuhintainen kahvila nimeltä The Punter, jossa myydään pikaruokaa. Sen asiakasarvosana on 3 viidestä.</w:t>
      </w:r>
    </w:p>
    <w:p>
      <w:r>
        <w:rPr>
          <w:b/>
        </w:rPr>
        <w:t xml:space="preserve">Tulos</w:t>
      </w:r>
    </w:p>
    <w:p>
      <w:r>
        <w:t xml:space="preserve">name[The Punter], eatType[kahvila], food[Pikaruoka], priceRange[kohtalainen], customer rating[3/5], familyFriendly[kyllä], near[Café Sicilia]</w:t>
      </w:r>
    </w:p>
    <w:p>
      <w:r>
        <w:rPr>
          <w:b/>
        </w:rPr>
        <w:t xml:space="preserve">Esimerkki 8.589</w:t>
      </w:r>
    </w:p>
    <w:p>
      <w:r>
        <w:t xml:space="preserve">Tule tutustumaan Yippee Noodle Barin vieressä sijaitsevaan Alimentum-ravintolaan, jossa tarjoillaan tasokkaita ruokia keskihintaiseen hintaan ja jossa on hyvät arvostelut.</w:t>
      </w:r>
    </w:p>
    <w:p>
      <w:r>
        <w:rPr>
          <w:b/>
        </w:rPr>
        <w:t xml:space="preserve">Tulos</w:t>
      </w:r>
    </w:p>
    <w:p>
      <w:r>
        <w:t xml:space="preserve">nimi[Alimentum], ruoka[ranskalainen], hintaluokka[£20-25], asiakkaiden arvostelu[3/5], alue[riverside], lähellä[Yippee Noodle Bar]</w:t>
      </w:r>
    </w:p>
    <w:p>
      <w:r>
        <w:rPr>
          <w:b/>
        </w:rPr>
        <w:t xml:space="preserve">Esimerkki 8.590</w:t>
      </w:r>
    </w:p>
    <w:p>
      <w:r>
        <w:t xml:space="preserve">The Eagle on italialainen kahvila Riversidessa lähellä Burger Kingiä, jonka asiakasarvosana on 1 viidestä.</w:t>
      </w:r>
    </w:p>
    <w:p>
      <w:r>
        <w:rPr>
          <w:b/>
        </w:rPr>
        <w:t xml:space="preserve">Tulos</w:t>
      </w:r>
    </w:p>
    <w:p>
      <w:r>
        <w:t xml:space="preserve">name[The Eagle], eatType[kahvila], food[italialainen], priceRange[kohtalainen], asiakasarvio[1/5], area[riverside], familyFriendly[yes], near[Burger King]</w:t>
      </w:r>
    </w:p>
    <w:p>
      <w:r>
        <w:rPr>
          <w:b/>
        </w:rPr>
        <w:t xml:space="preserve">Esimerkki 8.591</w:t>
      </w:r>
    </w:p>
    <w:p>
      <w:r>
        <w:t xml:space="preserve">Kaupungin keskustassa lähellä Clare Hallia sijaitsee intialainen kahvila, jonka nimi on Clowns.</w:t>
      </w:r>
    </w:p>
    <w:p>
      <w:r>
        <w:rPr>
          <w:b/>
        </w:rPr>
        <w:t xml:space="preserve">Tulos</w:t>
      </w:r>
    </w:p>
    <w:p>
      <w:r>
        <w:t xml:space="preserve">nimi[Clowns], eatType[kahvila], ruoka[intialainen], asiakasarvio[alhainen], alue[kaupungin keskusta], lähellä[Clare Hall]</w:t>
      </w:r>
    </w:p>
    <w:p>
      <w:r>
        <w:rPr>
          <w:b/>
        </w:rPr>
        <w:t xml:space="preserve">Esimerkki 8.592</w:t>
      </w:r>
    </w:p>
    <w:p>
      <w:r>
        <w:t xml:space="preserve">Golden Curry on pikaruokaravintola lähellä Café Rougea joen rannalla. Se ei ole perheystävällinen, ja sillä on 5 tähden asiakasarvio.</w:t>
      </w:r>
    </w:p>
    <w:p>
      <w:r>
        <w:rPr>
          <w:b/>
        </w:rPr>
        <w:t xml:space="preserve">Tulos</w:t>
      </w:r>
    </w:p>
    <w:p>
      <w:r>
        <w:t xml:space="preserve">nimi[The Golden Curry], ruoka[Pikaruoka], asiakkaiden arvostelu[5/5], alue[riverside], perheystävällinen[ei], lähellä[Café Rouge]</w:t>
      </w:r>
    </w:p>
    <w:p>
      <w:r>
        <w:rPr>
          <w:b/>
        </w:rPr>
        <w:t xml:space="preserve">Esimerkki 8.593</w:t>
      </w:r>
    </w:p>
    <w:p>
      <w:r>
        <w:t xml:space="preserve">Blue Spice on halpa japanilainen ravintola Riversidessa.</w:t>
      </w:r>
    </w:p>
    <w:p>
      <w:r>
        <w:rPr>
          <w:b/>
        </w:rPr>
        <w:t xml:space="preserve">Tulos</w:t>
      </w:r>
    </w:p>
    <w:p>
      <w:r>
        <w:t xml:space="preserve">nimi[Blue Spice], ruoka[japanilainen], hintaluokka[halpa], alue[riverside]</w:t>
      </w:r>
    </w:p>
    <w:p>
      <w:r>
        <w:rPr>
          <w:b/>
        </w:rPr>
        <w:t xml:space="preserve">Esimerkki 8.594</w:t>
      </w:r>
    </w:p>
    <w:p>
      <w:r>
        <w:t xml:space="preserve">The Dumpling Tree on halpa hintaluokka ja ranskalainen ravintola.</w:t>
      </w:r>
    </w:p>
    <w:p>
      <w:r>
        <w:rPr>
          <w:b/>
        </w:rPr>
        <w:t xml:space="preserve">Tulos</w:t>
      </w:r>
    </w:p>
    <w:p>
      <w:r>
        <w:t xml:space="preserve">name[The Dumpling Tree], eatType[ravintola], food[ranskalainen], priceRange[halpa]</w:t>
      </w:r>
    </w:p>
    <w:p>
      <w:r>
        <w:rPr>
          <w:b/>
        </w:rPr>
        <w:t xml:space="preserve">Esimerkki 8.595</w:t>
      </w:r>
    </w:p>
    <w:p>
      <w:r>
        <w:t xml:space="preserve">Strada on japanilainen pubi Yippee Noodle Barin lähellä. Strada on suuri asiakas Arvosana 5/5.</w:t>
      </w:r>
    </w:p>
    <w:p>
      <w:r>
        <w:rPr>
          <w:b/>
        </w:rPr>
        <w:t xml:space="preserve">Tulos</w:t>
      </w:r>
    </w:p>
    <w:p>
      <w:r>
        <w:t xml:space="preserve">name[Strada], eatType[pub], food[japanilainen], asiakasarvio[5/5], near[Yippee Noodle Bar]</w:t>
      </w:r>
    </w:p>
    <w:p>
      <w:r>
        <w:rPr>
          <w:b/>
        </w:rPr>
        <w:t xml:space="preserve">Esimerkki 8.596</w:t>
      </w:r>
    </w:p>
    <w:p>
      <w:r>
        <w:t xml:space="preserve">Strada on pubi, joka sijaitsee Yippee Noodle Barin lähellä.</w:t>
      </w:r>
    </w:p>
    <w:p>
      <w:r>
        <w:rPr>
          <w:b/>
        </w:rPr>
        <w:t xml:space="preserve">Tulos</w:t>
      </w:r>
    </w:p>
    <w:p>
      <w:r>
        <w:t xml:space="preserve">name[Strada], eatType[pub], food[English], asiakasarvio[1/5], near[Yippee Noodle Bar]</w:t>
      </w:r>
    </w:p>
    <w:p>
      <w:r>
        <w:rPr>
          <w:b/>
        </w:rPr>
        <w:t xml:space="preserve">Esimerkki 8.597</w:t>
      </w:r>
    </w:p>
    <w:p>
      <w:r>
        <w:t xml:space="preserve">Blue Spice tarjoaa tuotteita 20-25 punnan hintaluokassa, ja se sijaitsee Riversidessa.</w:t>
      </w:r>
    </w:p>
    <w:p>
      <w:r>
        <w:rPr>
          <w:b/>
        </w:rPr>
        <w:t xml:space="preserve">Tulos</w:t>
      </w:r>
    </w:p>
    <w:p>
      <w:r>
        <w:t xml:space="preserve">name[Blue Spice], priceRange[£20-25], area[riverside]</w:t>
      </w:r>
    </w:p>
    <w:p>
      <w:r>
        <w:rPr>
          <w:b/>
        </w:rPr>
        <w:t xml:space="preserve">Esimerkki 8.598</w:t>
      </w:r>
    </w:p>
    <w:p>
      <w:r>
        <w:t xml:space="preserve">Strada-mopsi tarjoilee italialaista ruokaa. Se sijaitsee lähellä Yippee Noodle Baria, ja sillä on keskimääräinen asiakasarvio.</w:t>
      </w:r>
    </w:p>
    <w:p>
      <w:r>
        <w:rPr>
          <w:b/>
        </w:rPr>
        <w:t xml:space="preserve">Tulos</w:t>
      </w:r>
    </w:p>
    <w:p>
      <w:r>
        <w:t xml:space="preserve">name[Strada], eatType[pub], ruoka[italialainen], asiakasarvio[keskiarvo], lähellä[Yippee Noodle Bar]</w:t>
      </w:r>
    </w:p>
    <w:p>
      <w:r>
        <w:rPr>
          <w:b/>
        </w:rPr>
        <w:t xml:space="preserve">Esimerkki 8.599</w:t>
      </w:r>
    </w:p>
    <w:p>
      <w:r>
        <w:t xml:space="preserve">The Waterman on keskiverto englantilainen pubi, joka sijaitsee kaupungin keskustassa.</w:t>
      </w:r>
    </w:p>
    <w:p>
      <w:r>
        <w:rPr>
          <w:b/>
        </w:rPr>
        <w:t xml:space="preserve">Tulos</w:t>
      </w:r>
    </w:p>
    <w:p>
      <w:r>
        <w:t xml:space="preserve">nimi[The Waterman], eatType[pub], ruoka[englanti], asiakasarvio[keskiarvo], alue[kaupungin keskusta]</w:t>
      </w:r>
    </w:p>
    <w:p>
      <w:r>
        <w:rPr>
          <w:b/>
        </w:rPr>
        <w:t xml:space="preserve">Esimerkki 8.600</w:t>
      </w:r>
    </w:p>
    <w:p>
      <w:r>
        <w:t xml:space="preserve">The Golden Curry on perheystävällinen italialainen ravintola, jonka asiakasarvosana on keskimäärin. Se sijaitsee jokiranta-alueella lähellä Café Rougea.</w:t>
      </w:r>
    </w:p>
    <w:p>
      <w:r>
        <w:rPr>
          <w:b/>
        </w:rPr>
        <w:t xml:space="preserve">Tulos</w:t>
      </w:r>
    </w:p>
    <w:p>
      <w:r>
        <w:t xml:space="preserve">nimi[The Golden Curry], ruoka[italialainen], asiakkaiden arvostelu[keskiarvo], alue[riverside], perheystävällinen[kyllä], lähellä[Café Rouge]</w:t>
      </w:r>
    </w:p>
    <w:p>
      <w:r>
        <w:rPr>
          <w:b/>
        </w:rPr>
        <w:t xml:space="preserve">Esimerkki 8.601</w:t>
      </w:r>
    </w:p>
    <w:p>
      <w:r>
        <w:t xml:space="preserve">Café Sicilian lähellä on halpa, perheystävällinen ravintola Clowns.</w:t>
      </w:r>
    </w:p>
    <w:p>
      <w:r>
        <w:rPr>
          <w:b/>
        </w:rPr>
        <w:t xml:space="preserve">Tulos</w:t>
      </w:r>
    </w:p>
    <w:p>
      <w:r>
        <w:t xml:space="preserve">name[Clowns], priceRange[cheap], familyFriendly[yes], near[Café Sicilia]</w:t>
      </w:r>
    </w:p>
    <w:p>
      <w:r>
        <w:rPr>
          <w:b/>
        </w:rPr>
        <w:t xml:space="preserve">Esimerkki 8.602</w:t>
      </w:r>
    </w:p>
    <w:p>
      <w:r>
        <w:t xml:space="preserve">Zizzi on pubi, jossa tarjoillaan kiinalaista ruokaa. Asiakkaat ovat arvioineet sen keskinkertaiseksi, mutta se ei ole perheystävällinen.</w:t>
      </w:r>
    </w:p>
    <w:p>
      <w:r>
        <w:rPr>
          <w:b/>
        </w:rPr>
        <w:t xml:space="preserve">Tulos</w:t>
      </w:r>
    </w:p>
    <w:p>
      <w:r>
        <w:t xml:space="preserve">name[Zizzi], eatType[pub], food[kiinalainen], asiakasarvio[keskiarvo], familyFriendly[ei]</w:t>
      </w:r>
    </w:p>
    <w:p>
      <w:r>
        <w:rPr>
          <w:b/>
        </w:rPr>
        <w:t xml:space="preserve">Esimerkki 8.603</w:t>
      </w:r>
    </w:p>
    <w:p>
      <w:r>
        <w:t xml:space="preserve">Riversiden alueella on italialainen ruokapaikka nimeltä The Phoenix. Se on korkeassa hintaluokassa ja sillä on keskimääräinen asiakasarvio.</w:t>
      </w:r>
    </w:p>
    <w:p>
      <w:r>
        <w:rPr>
          <w:b/>
        </w:rPr>
        <w:t xml:space="preserve">Tulos</w:t>
      </w:r>
    </w:p>
    <w:p>
      <w:r>
        <w:t xml:space="preserve">nimi[The Phoenix], ruoka[italialainen], hintaluokka[korkea], asiakkaiden arvostelu[keskiarvo], alue[riverside]</w:t>
      </w:r>
    </w:p>
    <w:p>
      <w:r>
        <w:rPr>
          <w:b/>
        </w:rPr>
        <w:t xml:space="preserve">Esimerkki 8.604</w:t>
      </w:r>
    </w:p>
    <w:p>
      <w:r>
        <w:t xml:space="preserve">Yippee Noodle Barin lähellä sijaitseva Strada on intialaista ruokaa tarjoava pubi, jolla on hyvät asiakasarviot.</w:t>
      </w:r>
    </w:p>
    <w:p>
      <w:r>
        <w:rPr>
          <w:b/>
        </w:rPr>
        <w:t xml:space="preserve">Tulos</w:t>
      </w:r>
    </w:p>
    <w:p>
      <w:r>
        <w:t xml:space="preserve">name[Strada], eatType[pub], food[intialainen], asiakasarvio[korkea], near[Yippee Noodle Bar]</w:t>
      </w:r>
    </w:p>
    <w:p>
      <w:r>
        <w:rPr>
          <w:b/>
        </w:rPr>
        <w:t xml:space="preserve">Esimerkki 8.605</w:t>
      </w:r>
    </w:p>
    <w:p>
      <w:r>
        <w:t xml:space="preserve">Green Man on ranskalainen ravintola, joka sijaitsee kaupungin keskustassa lähellä All Bar Onea. Sen hintaluokka on alle 20 puntaa, eikä se ole perheystävällinen.</w:t>
      </w:r>
    </w:p>
    <w:p>
      <w:r>
        <w:rPr>
          <w:b/>
        </w:rPr>
        <w:t xml:space="preserve">Tulos</w:t>
      </w:r>
    </w:p>
    <w:p>
      <w:r>
        <w:t xml:space="preserve">nimi[Green Man], ruoka[ranskalainen], hintaluokka[alle £20], alue[kaupungin keskusta], perheystävällinen[ei], lähellä[All Bar One]</w:t>
      </w:r>
    </w:p>
    <w:p>
      <w:r>
        <w:rPr>
          <w:b/>
        </w:rPr>
        <w:t xml:space="preserve">Esimerkki 8.606</w:t>
      </w:r>
    </w:p>
    <w:p>
      <w:r>
        <w:t xml:space="preserve">The Wrestlers on ranskalaista ruokaa tarjoava perheystävällinen kahvila, joka sijaitsee lähellä Raja Indian Cuisine -ravintolaa.</w:t>
      </w:r>
    </w:p>
    <w:p>
      <w:r>
        <w:rPr>
          <w:b/>
        </w:rPr>
        <w:t xml:space="preserve">Tulos</w:t>
      </w:r>
    </w:p>
    <w:p>
      <w:r>
        <w:t xml:space="preserve">name[The Wrestlers], eatType[kahvila], food[ranskalainen], priceRange[alle £20], area[riverside], familyFriendly[yes], near[Raja Indian Cuisine]</w:t>
      </w:r>
    </w:p>
    <w:p>
      <w:r>
        <w:rPr>
          <w:b/>
        </w:rPr>
        <w:t xml:space="preserve">Esimerkki 8.607</w:t>
      </w:r>
    </w:p>
    <w:p>
      <w:r>
        <w:t xml:space="preserve">Halpa italialainen pubi The Cambridge Blue sijaitsee lähellä Café Brazilia.</w:t>
      </w:r>
    </w:p>
    <w:p>
      <w:r>
        <w:rPr>
          <w:b/>
        </w:rPr>
        <w:t xml:space="preserve">Tulos</w:t>
      </w:r>
    </w:p>
    <w:p>
      <w:r>
        <w:t xml:space="preserve">name[The Cambridge Blue], eatType[pub], food[Italian], priceRange[cheap], near[Café Brazil]</w:t>
      </w:r>
    </w:p>
    <w:p>
      <w:r>
        <w:rPr>
          <w:b/>
        </w:rPr>
        <w:t xml:space="preserve">Esimerkki 8.608</w:t>
      </w:r>
    </w:p>
    <w:p>
      <w:r>
        <w:t xml:space="preserve">Cambridge Blue -ravintola tarjoaa aamiaistuotteita.</w:t>
      </w:r>
    </w:p>
    <w:p>
      <w:r>
        <w:rPr>
          <w:b/>
        </w:rPr>
        <w:t xml:space="preserve">Tulos</w:t>
      </w:r>
    </w:p>
    <w:p>
      <w:r>
        <w:t xml:space="preserve">name[The Cambridge Blue], eatType[ravintola], food[englanti], asiakasarvio[alhainen]</w:t>
      </w:r>
    </w:p>
    <w:p>
      <w:r>
        <w:rPr>
          <w:b/>
        </w:rPr>
        <w:t xml:space="preserve">Esimerkki 8.609</w:t>
      </w:r>
    </w:p>
    <w:p>
      <w:r>
        <w:t xml:space="preserve">The Mill on korkeatasoinen italialainen pubi Riversidessa.</w:t>
      </w:r>
    </w:p>
    <w:p>
      <w:r>
        <w:rPr>
          <w:b/>
        </w:rPr>
        <w:t xml:space="preserve">Tulos</w:t>
      </w:r>
    </w:p>
    <w:p>
      <w:r>
        <w:t xml:space="preserve">name[The Mill], eatType[pub], food[Italian], priceRange[high], area[riverside]</w:t>
      </w:r>
    </w:p>
    <w:p>
      <w:r>
        <w:rPr>
          <w:b/>
        </w:rPr>
        <w:t xml:space="preserve">Esimerkki 8.610</w:t>
      </w:r>
    </w:p>
    <w:p>
      <w:r>
        <w:t xml:space="preserve">The Rice Boat on viiden tähden perheystävällinen ravintola lähellä kaupungin keskustaa.</w:t>
      </w:r>
    </w:p>
    <w:p>
      <w:r>
        <w:rPr>
          <w:b/>
        </w:rPr>
        <w:t xml:space="preserve">Tulos</w:t>
      </w:r>
    </w:p>
    <w:p>
      <w:r>
        <w:t xml:space="preserve">nimi[The Rice Boat], ruoka[ranskalainen], asiakkaiden arvostelu[5/5], alue[riverside], perheystävällinen[kyllä]</w:t>
      </w:r>
    </w:p>
    <w:p>
      <w:r>
        <w:rPr>
          <w:b/>
        </w:rPr>
        <w:t xml:space="preserve">Esimerkki 8.611</w:t>
      </w:r>
    </w:p>
    <w:p>
      <w:r>
        <w:t xml:space="preserve">Jokirannalla sijaitseva Phoenix tarjoaa halpaa pikaruokaa, jonka asiakkaat ovat antaneet arvosanaksi 5/5.</w:t>
      </w:r>
    </w:p>
    <w:p>
      <w:r>
        <w:rPr>
          <w:b/>
        </w:rPr>
        <w:t xml:space="preserve">Tulos</w:t>
      </w:r>
    </w:p>
    <w:p>
      <w:r>
        <w:t xml:space="preserve">nimi[The Phoenix], ruoka[Pikaruoka], hintaluokka[halpa], asiakasarvio[5/5], alue[riverside]</w:t>
      </w:r>
    </w:p>
    <w:p>
      <w:r>
        <w:rPr>
          <w:b/>
        </w:rPr>
        <w:t xml:space="preserve">Esimerkki 8.612</w:t>
      </w:r>
    </w:p>
    <w:p>
      <w:r>
        <w:t xml:space="preserve">Lastenystävällinen japanilainen ruoka Strada, jolla on alhainen asiakasarviointi ja jonka hintaluokka on yli 30 puntaa, tarjoillaan lähellä Rainbow Vegetarian Café -ravintolaa.</w:t>
      </w:r>
    </w:p>
    <w:p>
      <w:r>
        <w:rPr>
          <w:b/>
        </w:rPr>
        <w:t xml:space="preserve">Tulos</w:t>
      </w:r>
    </w:p>
    <w:p>
      <w:r>
        <w:t xml:space="preserve">nimi[Strada], ruoka[japanilainen], hintaluokka[yli £30], asiakasarvio[alhainen], perheystävällinen[kyllä], lähellä[Rainbow Vegetarian Café]</w:t>
      </w:r>
    </w:p>
    <w:p>
      <w:r>
        <w:rPr>
          <w:b/>
        </w:rPr>
        <w:t xml:space="preserve">Esimerkki 8.613</w:t>
      </w:r>
    </w:p>
    <w:p>
      <w:r>
        <w:t xml:space="preserve">Joen varrella sijaitsee Blue Spice. Se on italialainen ravintola, jonka hintaluokka on keskitasoa.</w:t>
      </w:r>
    </w:p>
    <w:p>
      <w:r>
        <w:rPr>
          <w:b/>
        </w:rPr>
        <w:t xml:space="preserve">Tulos</w:t>
      </w:r>
    </w:p>
    <w:p>
      <w:r>
        <w:t xml:space="preserve">nimi[Blue Spice], ruoka[italialainen], hintaluokka[korkea], alue[riverside]</w:t>
      </w:r>
    </w:p>
    <w:p>
      <w:r>
        <w:rPr>
          <w:b/>
        </w:rPr>
        <w:t xml:space="preserve">Esimerkki 8.614</w:t>
      </w:r>
    </w:p>
    <w:p>
      <w:r>
        <w:t xml:space="preserve">Keskustassa lähellä All Bar Onea sijaitsee keskihintainen ravintola Midsummer House.</w:t>
      </w:r>
    </w:p>
    <w:p>
      <w:r>
        <w:rPr>
          <w:b/>
        </w:rPr>
        <w:t xml:space="preserve">Tulos</w:t>
      </w:r>
    </w:p>
    <w:p>
      <w:r>
        <w:t xml:space="preserve">nimi[Midsummer House], ruoka[Ranskalainen], hintaluokka[£20-25], asiakasarvio[3/5], lähellä[All Bar One]</w:t>
      </w:r>
    </w:p>
    <w:p>
      <w:r>
        <w:rPr>
          <w:b/>
        </w:rPr>
        <w:t xml:space="preserve">Esimerkki 8.615</w:t>
      </w:r>
    </w:p>
    <w:p>
      <w:r>
        <w:t xml:space="preserve">Phoenix tarjoili kalliita kiinalaisia ruokia joen rannalla. Se on saanut arvosanan 1 viidestä.</w:t>
      </w:r>
    </w:p>
    <w:p>
      <w:r>
        <w:rPr>
          <w:b/>
        </w:rPr>
        <w:t xml:space="preserve">Tulos</w:t>
      </w:r>
    </w:p>
    <w:p>
      <w:r>
        <w:t xml:space="preserve">nimi[The Phoenix], ruoka[kiinalainen], hintaluokka[korkea], asiakasarvio[1/5], alue[riverside]</w:t>
      </w:r>
    </w:p>
    <w:p>
      <w:r>
        <w:rPr>
          <w:b/>
        </w:rPr>
        <w:t xml:space="preserve">Esimerkki 8.616</w:t>
      </w:r>
    </w:p>
    <w:p>
      <w:r>
        <w:t xml:space="preserve">The Eagle on kahvila, jossa on intialaista ruokaa 20-25 kiloa.  Tällä laitoksella on korkeat asiakasarviot.  Se sijaitsee keskustassa lähellä Burger Kingiä, eikä sinne saa tuoda lapsia.</w:t>
      </w:r>
    </w:p>
    <w:p>
      <w:r>
        <w:rPr>
          <w:b/>
        </w:rPr>
        <w:t xml:space="preserve">Tulos</w:t>
      </w:r>
    </w:p>
    <w:p>
      <w:r>
        <w:t xml:space="preserve">name[The Eagle], eatType[kahvila], food[intialainen], priceRange[£20-25], customer rating[korkea], area[kaupungin keskusta], familyFriendly[no], near[Burger King]</w:t>
      </w:r>
    </w:p>
    <w:p>
      <w:r>
        <w:rPr>
          <w:b/>
        </w:rPr>
        <w:t xml:space="preserve">Esimerkki 8.617</w:t>
      </w:r>
    </w:p>
    <w:p>
      <w:r>
        <w:t xml:space="preserve">Ranskalainen ruokaravintola Strada on perheystävällinen, erittäin suositeltava ja kallis ravintola, joka sijaitsee kaupungin keskustassa lähellä Rainbow Vegetarian Café -ravintolaa.</w:t>
      </w:r>
    </w:p>
    <w:p>
      <w:r>
        <w:rPr>
          <w:b/>
        </w:rPr>
        <w:t xml:space="preserve">Tulos</w:t>
      </w:r>
    </w:p>
    <w:p>
      <w:r>
        <w:t xml:space="preserve">nimi[Strada], ruoka[ranskalainen], hintaluokka[yli £30], asiakasarvio[5/5], perheystävällinen[kyllä], lähellä[Rainbow Vegetarian Café]</w:t>
      </w:r>
    </w:p>
    <w:p>
      <w:r>
        <w:rPr>
          <w:b/>
        </w:rPr>
        <w:t xml:space="preserve">Esimerkki 8.618</w:t>
      </w:r>
    </w:p>
    <w:p>
      <w:r>
        <w:t xml:space="preserve">Etsi Cotto - italialainen ravintola Ranchin lähellä. Se on lapsiystävällinen ja sillä on korkea asiakasarvio.</w:t>
      </w:r>
    </w:p>
    <w:p>
      <w:r>
        <w:rPr>
          <w:b/>
        </w:rPr>
        <w:t xml:space="preserve">Tulos</w:t>
      </w:r>
    </w:p>
    <w:p>
      <w:r>
        <w:t xml:space="preserve">nimi[Cotto], ruoka[italialainen], asiakasarvio[korkea], perheystävällinen[kyllä], lähellä[Ranch]</w:t>
      </w:r>
    </w:p>
    <w:p>
      <w:r>
        <w:rPr>
          <w:b/>
        </w:rPr>
        <w:t xml:space="preserve">Esimerkki 8.619</w:t>
      </w:r>
    </w:p>
    <w:p>
      <w:r>
        <w:t xml:space="preserve">The Phoenixin asiakasarvosana on ehkä keskinkertainen, mutta se on loistava italialainen huippuravintola, joka sijaitsee kaupungin keskustassa.</w:t>
      </w:r>
    </w:p>
    <w:p>
      <w:r>
        <w:rPr>
          <w:b/>
        </w:rPr>
        <w:t xml:space="preserve">Tulos</w:t>
      </w:r>
    </w:p>
    <w:p>
      <w:r>
        <w:t xml:space="preserve">nimi[The Phoenix], ruoka[italialainen], hintaluokka[korkea], asiakasarvosana[keskiarvo], alue[kaupungin keskusta]</w:t>
      </w:r>
    </w:p>
    <w:p>
      <w:r>
        <w:rPr>
          <w:b/>
        </w:rPr>
        <w:t xml:space="preserve">Esimerkki 8.620</w:t>
      </w:r>
    </w:p>
    <w:p>
      <w:r>
        <w:t xml:space="preserve">Wildwood on ravintola, joka tarjoaa take away -toimituksia edulliseen hintaluokkaan. Se sijaitsee kaupungin keskustassa.</w:t>
      </w:r>
    </w:p>
    <w:p>
      <w:r>
        <w:rPr>
          <w:b/>
        </w:rPr>
        <w:t xml:space="preserve">Tulos</w:t>
      </w:r>
    </w:p>
    <w:p>
      <w:r>
        <w:t xml:space="preserve">name[Wildwood], eatType[pub], food[English], priceRange[yli £30], customer rating[high], asiakasarvio[high]</w:t>
      </w:r>
    </w:p>
    <w:p>
      <w:r>
        <w:rPr>
          <w:b/>
        </w:rPr>
        <w:t xml:space="preserve">Esimerkki 8.621</w:t>
      </w:r>
    </w:p>
    <w:p>
      <w:r>
        <w:t xml:space="preserve">Wildwood on pubi, jolla on viiden tähden luokitus. Se tarjoilee ruokaa ja on keskihintainen. Se sijaitsee kaupungin keskustassa.</w:t>
      </w:r>
    </w:p>
    <w:p>
      <w:r>
        <w:rPr>
          <w:b/>
        </w:rPr>
        <w:t xml:space="preserve">Tulos</w:t>
      </w:r>
    </w:p>
    <w:p>
      <w:r>
        <w:t xml:space="preserve">name[Wildwood], eatType[pub], food[English], priceRange[£20-25], customer rating[high]</w:t>
      </w:r>
    </w:p>
    <w:p>
      <w:r>
        <w:rPr>
          <w:b/>
        </w:rPr>
        <w:t xml:space="preserve">Esimerkki 8.622</w:t>
      </w:r>
    </w:p>
    <w:p>
      <w:r>
        <w:t xml:space="preserve">The Eagle on kahvila, jossa tarjoillaan ranskalaista ruokaa. Se sijaitsee kaupungin keskustassa lähellä Burger Kingiä. Se ei ole perheystävällinen. Asiakasarvostelu on alhainen ja hintaluokka on alle 20 puntaa.</w:t>
      </w:r>
    </w:p>
    <w:p>
      <w:r>
        <w:rPr>
          <w:b/>
        </w:rPr>
        <w:t xml:space="preserve">Tulos</w:t>
      </w:r>
    </w:p>
    <w:p>
      <w:r>
        <w:t xml:space="preserve">name[The Eagle], eatType[kahvila], food[ranskalainen], priceRange[alle £20], customer rating[alhainen], area[kaupungin keskusta], familyFriendly[no], near[Burger King]</w:t>
      </w:r>
    </w:p>
    <w:p>
      <w:r>
        <w:rPr>
          <w:b/>
        </w:rPr>
        <w:t xml:space="preserve">Esimerkki 8.623</w:t>
      </w:r>
    </w:p>
    <w:p>
      <w:r>
        <w:t xml:space="preserve">Browns Cambridge on halpa pikaruokapaikka, jonka arvosana on 5/5.</w:t>
      </w:r>
    </w:p>
    <w:p>
      <w:r>
        <w:rPr>
          <w:b/>
        </w:rPr>
        <w:t xml:space="preserve">Tulos</w:t>
      </w:r>
    </w:p>
    <w:p>
      <w:r>
        <w:t xml:space="preserve">name[Browns Cambridge], food[Pikaruoka], priceRange[halpa], customer rating[5/5]</w:t>
      </w:r>
    </w:p>
    <w:p>
      <w:r>
        <w:rPr>
          <w:b/>
        </w:rPr>
        <w:t xml:space="preserve">Esimerkki 8.624</w:t>
      </w:r>
    </w:p>
    <w:p>
      <w:r>
        <w:t xml:space="preserve">Keskimääräisen asiakasarvion saanut The Phoenix tarjoilee englantilaista ruokaa, ja se sijaitsee kaupungin keskustassa.</w:t>
      </w:r>
    </w:p>
    <w:p>
      <w:r>
        <w:rPr>
          <w:b/>
        </w:rPr>
        <w:t xml:space="preserve">Tulos</w:t>
      </w:r>
    </w:p>
    <w:p>
      <w:r>
        <w:t xml:space="preserve">nimi[The Phoenix], ruoka[englanti], asiakkaiden arvostelu[keskiarvo], alue[kaupungin keskusta]</w:t>
      </w:r>
    </w:p>
    <w:p>
      <w:r>
        <w:rPr>
          <w:b/>
        </w:rPr>
        <w:t xml:space="preserve">Esimerkki 8.625</w:t>
      </w:r>
    </w:p>
    <w:p>
      <w:r>
        <w:t xml:space="preserve">The Mill on keskihintainen, joen varrella sijaitseva pubi.</w:t>
      </w:r>
    </w:p>
    <w:p>
      <w:r>
        <w:rPr>
          <w:b/>
        </w:rPr>
        <w:t xml:space="preserve">Tulos</w:t>
      </w:r>
    </w:p>
    <w:p>
      <w:r>
        <w:t xml:space="preserve">name[The Mill], eatType[pub], food[Italian], priceRange[moderate], area[riverside]</w:t>
      </w:r>
    </w:p>
    <w:p>
      <w:r>
        <w:rPr>
          <w:b/>
        </w:rPr>
        <w:t xml:space="preserve">Esimerkki 8.626</w:t>
      </w:r>
    </w:p>
    <w:p>
      <w:r>
        <w:t xml:space="preserve">Browns Cambridge on pikaruokakahvila, jonka asiakasarvio on 5/5. Se sijaitsee Crowne Plaza -hotellin lähellä, joen rannalla, mutta se ei ole perheystävällinen.</w:t>
      </w:r>
    </w:p>
    <w:p>
      <w:r>
        <w:rPr>
          <w:b/>
        </w:rPr>
        <w:t xml:space="preserve">Tulos</w:t>
      </w:r>
    </w:p>
    <w:p>
      <w:r>
        <w:t xml:space="preserve">nimi[Browns Cambridge], eatType[kahvila], ruoka[pikaruoka], asiakasarvio[5/5], alue[riverside], perheystävällinen[ei], lähellä[Crowne Plaza Hotel]</w:t>
      </w:r>
    </w:p>
    <w:p>
      <w:r>
        <w:rPr>
          <w:b/>
        </w:rPr>
        <w:t xml:space="preserve">Esimerkki 8.627</w:t>
      </w:r>
    </w:p>
    <w:p>
      <w:r>
        <w:t xml:space="preserve">The Cambridge Blue on Café Brazilin lähellä sijaitseva pubi, joka tarjoaa englantilaista ruokaa yli 30 punnan hintaluokassa.</w:t>
      </w:r>
    </w:p>
    <w:p>
      <w:r>
        <w:rPr>
          <w:b/>
        </w:rPr>
        <w:t xml:space="preserve">Tulos</w:t>
      </w:r>
    </w:p>
    <w:p>
      <w:r>
        <w:t xml:space="preserve">name[The Cambridge Blue], eatType[pub], food[English], priceRange[yli £30], near[Café Brazil]</w:t>
      </w:r>
    </w:p>
    <w:p>
      <w:r>
        <w:rPr>
          <w:b/>
        </w:rPr>
        <w:t xml:space="preserve">Esimerkki 8.628</w:t>
      </w:r>
    </w:p>
    <w:p>
      <w:r>
        <w:t xml:space="preserve">Siellä on edullinen Wildwood-niminen pubi, jossa on kunnon brittiläinen aamiainen.</w:t>
      </w:r>
    </w:p>
    <w:p>
      <w:r>
        <w:rPr>
          <w:b/>
        </w:rPr>
        <w:t xml:space="preserve">Tulos</w:t>
      </w:r>
    </w:p>
    <w:p>
      <w:r>
        <w:t xml:space="preserve">name[Wildwood], eatType[pub], food[English], priceRange[halpa], customer rating[keskiarvo]</w:t>
      </w:r>
    </w:p>
    <w:p>
      <w:r>
        <w:rPr>
          <w:b/>
        </w:rPr>
        <w:t xml:space="preserve">Esimerkki 8.629</w:t>
      </w:r>
    </w:p>
    <w:p>
      <w:r>
        <w:t xml:space="preserve">Golden Curry on 10 puntaa perheystävällistä ranskalaista ruokaa lähellä The Bakersia.</w:t>
      </w:r>
    </w:p>
    <w:p>
      <w:r>
        <w:rPr>
          <w:b/>
        </w:rPr>
        <w:t xml:space="preserve">Tulos</w:t>
      </w:r>
    </w:p>
    <w:p>
      <w:r>
        <w:t xml:space="preserve">nimi[The Golden Curry], ruoka[ranskalainen], hintaluokka[alle £20], perheystävällinen[kyllä], lähellä[The Bakers]</w:t>
      </w:r>
    </w:p>
    <w:p>
      <w:r>
        <w:rPr>
          <w:b/>
        </w:rPr>
        <w:t xml:space="preserve">Esimerkki 8.630</w:t>
      </w:r>
    </w:p>
    <w:p>
      <w:r>
        <w:t xml:space="preserve">Fitzbillies lähellä The Six Bells on korkeahintainen italialainen ravintola.</w:t>
      </w:r>
    </w:p>
    <w:p>
      <w:r>
        <w:rPr>
          <w:b/>
        </w:rPr>
        <w:t xml:space="preserve">Tulos</w:t>
      </w:r>
    </w:p>
    <w:p>
      <w:r>
        <w:t xml:space="preserve">nimi[Fitzbillies], ruoka[italialainen], hintaluokka[korkea], lähellä[The Six Bells]</w:t>
      </w:r>
    </w:p>
    <w:p>
      <w:r>
        <w:rPr>
          <w:b/>
        </w:rPr>
        <w:t xml:space="preserve">Esimerkki 8.631</w:t>
      </w:r>
    </w:p>
    <w:p>
      <w:r>
        <w:t xml:space="preserve">The Portland Armsin lähellä on Clowns -ravintola.</w:t>
      </w:r>
    </w:p>
    <w:p>
      <w:r>
        <w:rPr>
          <w:b/>
        </w:rPr>
        <w:t xml:space="preserve">Tulos</w:t>
      </w:r>
    </w:p>
    <w:p>
      <w:r>
        <w:t xml:space="preserve">name[Clowns], eatType[ravintola], near[The Portland Arms]</w:t>
      </w:r>
    </w:p>
    <w:p>
      <w:r>
        <w:rPr>
          <w:b/>
        </w:rPr>
        <w:t xml:space="preserve">Esimerkki 8.632</w:t>
      </w:r>
    </w:p>
    <w:p>
      <w:r>
        <w:t xml:space="preserve">The Mill on keskustassa, Sorrenton lähellä sijaitseva kahvila, jossa tarjoillaan keskihintaista italialaista ruokaa.</w:t>
      </w:r>
    </w:p>
    <w:p>
      <w:r>
        <w:rPr>
          <w:b/>
        </w:rPr>
        <w:t xml:space="preserve">Tulos</w:t>
      </w:r>
    </w:p>
    <w:p>
      <w:r>
        <w:t xml:space="preserve">name[The Mill], eatType[kahvila], food[italialainen], priceRange[kohtalainen], area[riverside], near[The Sorrento]</w:t>
      </w:r>
    </w:p>
    <w:p>
      <w:r>
        <w:rPr>
          <w:b/>
        </w:rPr>
        <w:t xml:space="preserve">Esimerkki 8.633</w:t>
      </w:r>
    </w:p>
    <w:p>
      <w:r>
        <w:t xml:space="preserve">The Wrestlers tarjoaa miellyttävän ilmapiirin pikaruokaa , käy .</w:t>
      </w:r>
    </w:p>
    <w:p>
      <w:r>
        <w:rPr>
          <w:b/>
        </w:rPr>
        <w:t xml:space="preserve">Tulos</w:t>
      </w:r>
    </w:p>
    <w:p>
      <w:r>
        <w:t xml:space="preserve">nimi[The Wrestlers], ruoka[Pikaruoka], hintaluokka[£20-25], asiakasarvio[korkea], perheystävällinen[kyllä]</w:t>
      </w:r>
    </w:p>
    <w:p>
      <w:r>
        <w:rPr>
          <w:b/>
        </w:rPr>
        <w:t xml:space="preserve">Esimerkki 8.634</w:t>
      </w:r>
    </w:p>
    <w:p>
      <w:r>
        <w:t xml:space="preserve">Strada on italialainen pubi, joka sijaitsee lähellä Yippee Noodle Bar -ravintolaa ja jolla on korkea asiakasarvosana.</w:t>
      </w:r>
    </w:p>
    <w:p>
      <w:r>
        <w:rPr>
          <w:b/>
        </w:rPr>
        <w:t xml:space="preserve">Tulos</w:t>
      </w:r>
    </w:p>
    <w:p>
      <w:r>
        <w:t xml:space="preserve">name[Strada], eatType[pub], ruoka[italialainen], asiakasarvio[korkea], lähellä[Yippee Noodle Bar]</w:t>
      </w:r>
    </w:p>
    <w:p>
      <w:r>
        <w:rPr>
          <w:b/>
        </w:rPr>
        <w:t xml:space="preserve">Esimerkki 8.635</w:t>
      </w:r>
    </w:p>
    <w:p>
      <w:r>
        <w:t xml:space="preserve">Blue Spice on halpa, keskikokoinen ja ei-lastenystävällinen. Se sijaitsee kaupungin keskustassa.</w:t>
      </w:r>
    </w:p>
    <w:p>
      <w:r>
        <w:rPr>
          <w:b/>
        </w:rPr>
        <w:t xml:space="preserve">Tulos</w:t>
      </w:r>
    </w:p>
    <w:p>
      <w:r>
        <w:t xml:space="preserve">nimi[Blue Spice], hintaluokka[£20-25], asiakasarvio[3/5], alue[kaupungin keskusta], perheystävällinen[ei]</w:t>
      </w:r>
    </w:p>
    <w:p>
      <w:r>
        <w:rPr>
          <w:b/>
        </w:rPr>
        <w:t xml:space="preserve">Esimerkki 8.636</w:t>
      </w:r>
    </w:p>
    <w:p>
      <w:r>
        <w:t xml:space="preserve">The Rice Boat tarjoilee englantilaista ruokaa kaupungin keskustassa.</w:t>
      </w:r>
    </w:p>
    <w:p>
      <w:r>
        <w:rPr>
          <w:b/>
        </w:rPr>
        <w:t xml:space="preserve">Tulos</w:t>
      </w:r>
    </w:p>
    <w:p>
      <w:r>
        <w:t xml:space="preserve">nimi[The Rice Boat], ruoka[English], alue[kaupungin keskusta]</w:t>
      </w:r>
    </w:p>
    <w:p>
      <w:r>
        <w:rPr>
          <w:b/>
        </w:rPr>
        <w:t xml:space="preserve">Esimerkki 8.637</w:t>
      </w:r>
    </w:p>
    <w:p>
      <w:r>
        <w:t xml:space="preserve">Wildwood Pubissa tarjoillaan brittiläiseen tyyliin aamiaista.</w:t>
      </w:r>
    </w:p>
    <w:p>
      <w:r>
        <w:rPr>
          <w:b/>
        </w:rPr>
        <w:t xml:space="preserve">Tulos</w:t>
      </w:r>
    </w:p>
    <w:p>
      <w:r>
        <w:t xml:space="preserve">name[Wildwood], eatType[pub], food[English], priceRange[moderate], customer rating[1/5]</w:t>
      </w:r>
    </w:p>
    <w:p>
      <w:r>
        <w:rPr>
          <w:b/>
        </w:rPr>
        <w:t xml:space="preserve">Esimerkki 8.638</w:t>
      </w:r>
    </w:p>
    <w:p>
      <w:r>
        <w:t xml:space="preserve">Crowne Plaza -hotellin vieressä on ravintola nimeltä The Waterman.  Perheet eivät ole tervetulleita.</w:t>
      </w:r>
    </w:p>
    <w:p>
      <w:r>
        <w:rPr>
          <w:b/>
        </w:rPr>
        <w:t xml:space="preserve">Tulos</w:t>
      </w:r>
    </w:p>
    <w:p>
      <w:r>
        <w:t xml:space="preserve">nimi[The Waterman], ruoka[Englanti], perheystävällinen[ei], lähellä[Crowne Plaza Hotel]</w:t>
      </w:r>
    </w:p>
    <w:p>
      <w:r>
        <w:rPr>
          <w:b/>
        </w:rPr>
        <w:t xml:space="preserve">Esimerkki 8.639</w:t>
      </w:r>
    </w:p>
    <w:p>
      <w:r>
        <w:t xml:space="preserve">Loch Fyne on halpa paikka syödä, joten se on hyvä budjetilla.</w:t>
      </w:r>
    </w:p>
    <w:p>
      <w:r>
        <w:rPr>
          <w:b/>
        </w:rPr>
        <w:t xml:space="preserve">Tulos</w:t>
      </w:r>
    </w:p>
    <w:p>
      <w:r>
        <w:t xml:space="preserve">name[Loch Fyne], eatType[ravintola], food[italialainen], priceRange[alle £20], familyFriendly[kyllä]</w:t>
      </w:r>
    </w:p>
    <w:p>
      <w:r>
        <w:rPr>
          <w:b/>
        </w:rPr>
        <w:t xml:space="preserve">Esimerkki 8.640</w:t>
      </w:r>
    </w:p>
    <w:p>
      <w:r>
        <w:t xml:space="preserve">The Rice Boat tarjoilee englantilaista ruokaa, ja se sijaitsee kaupungin keskustassa lähellä Express by Holiday Inn -hotellia. Sen hintaluokka on korkea, asiakasarviot ovat keskinkertaiset, eikä se ole lapsiystävällinen.</w:t>
      </w:r>
    </w:p>
    <w:p>
      <w:r>
        <w:rPr>
          <w:b/>
        </w:rPr>
        <w:t xml:space="preserve">Tulos</w:t>
      </w:r>
    </w:p>
    <w:p>
      <w:r>
        <w:t xml:space="preserve">nimi[The Rice Boat], ruoka[Englanti], hintaluokka[korkea], asiakkaiden arvostelu[keskiarvo], alue[kaupungin keskusta], perheystävällinen[ei], lähellä[Express by Holiday Inn]</w:t>
      </w:r>
    </w:p>
    <w:p>
      <w:r>
        <w:rPr>
          <w:b/>
        </w:rPr>
        <w:t xml:space="preserve">Esimerkki 8.641</w:t>
      </w:r>
    </w:p>
    <w:p>
      <w:r>
        <w:t xml:space="preserve">Midsummer House on pikaruokaravintola, jonka asiakasarvosana on 1 viidestä. Se sijaitsee lähellä All Bar One -ravintolaa, jonka hintaluokka on korkea.</w:t>
      </w:r>
    </w:p>
    <w:p>
      <w:r>
        <w:rPr>
          <w:b/>
        </w:rPr>
        <w:t xml:space="preserve">Tulos</w:t>
      </w:r>
    </w:p>
    <w:p>
      <w:r>
        <w:t xml:space="preserve">name[Midsummer House], food[Pikaruoka], priceRange[high], customer rating[1/5], near[All Bar One]</w:t>
      </w:r>
    </w:p>
    <w:p>
      <w:r>
        <w:rPr>
          <w:b/>
        </w:rPr>
        <w:t xml:space="preserve">Esimerkki 8.642</w:t>
      </w:r>
    </w:p>
    <w:p>
      <w:r>
        <w:t xml:space="preserve">Perheille sopii edullinen ravintola The Vaults.</w:t>
      </w:r>
    </w:p>
    <w:p>
      <w:r>
        <w:rPr>
          <w:b/>
        </w:rPr>
        <w:t xml:space="preserve">Tulos</w:t>
      </w:r>
    </w:p>
    <w:p>
      <w:r>
        <w:t xml:space="preserve">nimi[The Vaults], ruoka[ranskalainen], hintaluokka[alle £20], perheystävällinen[kyllä]</w:t>
      </w:r>
    </w:p>
    <w:p>
      <w:r>
        <w:rPr>
          <w:b/>
        </w:rPr>
        <w:t xml:space="preserve">Esimerkki 8.643</w:t>
      </w:r>
    </w:p>
    <w:p>
      <w:r>
        <w:t xml:space="preserve">Crowne Plaza -hotellin lähellä on viiden tähden kahvila Browns Cambridge. Se on lapsiystävällinen.</w:t>
      </w:r>
    </w:p>
    <w:p>
      <w:r>
        <w:rPr>
          <w:b/>
        </w:rPr>
        <w:t xml:space="preserve">Tulos</w:t>
      </w:r>
    </w:p>
    <w:p>
      <w:r>
        <w:t xml:space="preserve">nimi[Browns Cambridge], eatType[kahvila], ruoka[italialainen], asiakasarvio[5/5], alue[riverside], perheystävällinen[kyllä], lähellä[Crowne Plaza Hotel]</w:t>
      </w:r>
    </w:p>
    <w:p>
      <w:r>
        <w:rPr>
          <w:b/>
        </w:rPr>
        <w:t xml:space="preserve">Esimerkki 8.644</w:t>
      </w:r>
    </w:p>
    <w:p>
      <w:r>
        <w:t xml:space="preserve">Strada sijaitsee lähellä Rainbow Vegetarian Café -ravintolaa. Se tarjoilee kiinalaista ruokaa, on halpa, perheystävällinen ja matala-arvoinen.</w:t>
      </w:r>
    </w:p>
    <w:p>
      <w:r>
        <w:rPr>
          <w:b/>
        </w:rPr>
        <w:t xml:space="preserve">Tulos</w:t>
      </w:r>
    </w:p>
    <w:p>
      <w:r>
        <w:t xml:space="preserve">nimi[Strada], ruoka[kiinalainen], hintaluokka[alle £20], asiakasarvio[alhainen], perheystävällinen[kyllä], lähellä[Rainbow Vegetarian Café]</w:t>
      </w:r>
    </w:p>
    <w:p>
      <w:r>
        <w:rPr>
          <w:b/>
        </w:rPr>
        <w:t xml:space="preserve">Esimerkki 8.645</w:t>
      </w:r>
    </w:p>
    <w:p>
      <w:r>
        <w:t xml:space="preserve">The Giraffe on kaupungin keskustassa sijaitseva pubi, jossa myydään ranskalaista ruokaa. Se ei sovellu perheille.</w:t>
      </w:r>
    </w:p>
    <w:p>
      <w:r>
        <w:rPr>
          <w:b/>
        </w:rPr>
        <w:t xml:space="preserve">Tulos</w:t>
      </w:r>
    </w:p>
    <w:p>
      <w:r>
        <w:t xml:space="preserve">name[Kirahvi], eatType[pub], food[ranskalainen], area[kaupungin keskusta], familyFriendly[no]</w:t>
      </w:r>
    </w:p>
    <w:p>
      <w:r>
        <w:rPr>
          <w:b/>
        </w:rPr>
        <w:t xml:space="preserve">Esimerkki 8.646</w:t>
      </w:r>
    </w:p>
    <w:p>
      <w:r>
        <w:t xml:space="preserve">The Plough on japanilainen ruokaa tarjoava pubi, jonka hinta on alle 20 puntaa ja joka sijaitsee lähellä Café Rougea.</w:t>
      </w:r>
    </w:p>
    <w:p>
      <w:r>
        <w:rPr>
          <w:b/>
        </w:rPr>
        <w:t xml:space="preserve">Tulos</w:t>
      </w:r>
    </w:p>
    <w:p>
      <w:r>
        <w:t xml:space="preserve">name[The Plough], eatType[pub], food[japanilainen], priceRange[alle £20], familyFriendly[yes], near[Café Rouge]</w:t>
      </w:r>
    </w:p>
    <w:p>
      <w:r>
        <w:rPr>
          <w:b/>
        </w:rPr>
        <w:t xml:space="preserve">Esimerkki 8.647</w:t>
      </w:r>
    </w:p>
    <w:p>
      <w:r>
        <w:t xml:space="preserve">The Wrestlers on kohtuuhintainen ja perheystävällinen ruokaravintola.</w:t>
      </w:r>
    </w:p>
    <w:p>
      <w:r>
        <w:rPr>
          <w:b/>
        </w:rPr>
        <w:t xml:space="preserve">Tulos</w:t>
      </w:r>
    </w:p>
    <w:p>
      <w:r>
        <w:t xml:space="preserve">nimi[The Wrestlers], ruoka[japanilainen], hintaluokka[alle £20], asiakasarvio[keskiarvo], perheystävällinen[kyllä]</w:t>
      </w:r>
    </w:p>
    <w:p>
      <w:r>
        <w:rPr>
          <w:b/>
        </w:rPr>
        <w:t xml:space="preserve">Esimerkki 8.648</w:t>
      </w:r>
    </w:p>
    <w:p>
      <w:r>
        <w:t xml:space="preserve">Crowne Plaza -hotellin vieressä on The Waterman, perheystävällinen paikka, jossa tarjoillaan englantilaista ruokaa.</w:t>
      </w:r>
    </w:p>
    <w:p>
      <w:r>
        <w:rPr>
          <w:b/>
        </w:rPr>
        <w:t xml:space="preserve">Tulos</w:t>
      </w:r>
    </w:p>
    <w:p>
      <w:r>
        <w:t xml:space="preserve">nimi[The Waterman], ruoka[Englanti], perheystävällinen[kyllä], lähellä[Crowne Plaza Hotel]</w:t>
      </w:r>
    </w:p>
    <w:p>
      <w:r>
        <w:rPr>
          <w:b/>
        </w:rPr>
        <w:t xml:space="preserve">Esimerkki 8.649</w:t>
      </w:r>
    </w:p>
    <w:p>
      <w:r>
        <w:t xml:space="preserve">Waterman on paikka, jossa syödään italialaista ruokaa.</w:t>
      </w:r>
    </w:p>
    <w:p>
      <w:r>
        <w:rPr>
          <w:b/>
        </w:rPr>
        <w:t xml:space="preserve">Tulos</w:t>
      </w:r>
    </w:p>
    <w:p>
      <w:r>
        <w:t xml:space="preserve">nimi[The Waterman], ruoka[italialainen], perheystävällinen[kyllä], lähellä[Crowne Plaza Hotel]</w:t>
      </w:r>
    </w:p>
    <w:p>
      <w:r>
        <w:rPr>
          <w:b/>
        </w:rPr>
        <w:t xml:space="preserve">Esimerkki 8.650</w:t>
      </w:r>
    </w:p>
    <w:p>
      <w:r>
        <w:t xml:space="preserve">The Rice Boat, joka sijaitsee kaupungin keskustassa siistissä Express by Holiday Inn -hotellissa, on korkeahintainen pikaruokaravintola. Se on yksi viidestä asiakasarviointi ja meille ei ole lapsiystävällinen.</w:t>
      </w:r>
    </w:p>
    <w:p>
      <w:r>
        <w:rPr>
          <w:b/>
        </w:rPr>
        <w:t xml:space="preserve">Tulos</w:t>
      </w:r>
    </w:p>
    <w:p>
      <w:r>
        <w:t xml:space="preserve">nimi[The Rice Boat], ruoka[Pikaruoka], hintaluokka[korkea], asiakasarvio[1/5], alue[Keskusta], perheystävällinen[ei], lähellä[Express by Holiday Inn]</w:t>
      </w:r>
    </w:p>
    <w:p>
      <w:r>
        <w:rPr>
          <w:b/>
        </w:rPr>
        <w:t xml:space="preserve">Esimerkki 8.651</w:t>
      </w:r>
    </w:p>
    <w:p>
      <w:r>
        <w:t xml:space="preserve">Travellers Rest Beefeater sijaitsee lähellä Café Adriaticia. Sen hinnat ovat korkeat ja asiakasarvosana on 5/5.</w:t>
      </w:r>
    </w:p>
    <w:p>
      <w:r>
        <w:rPr>
          <w:b/>
        </w:rPr>
        <w:t xml:space="preserve">Tulos</w:t>
      </w:r>
    </w:p>
    <w:p>
      <w:r>
        <w:t xml:space="preserve">nimi[Travellers Rest Beefeater], hintaluokka[yli 30 €], asiakasarvio[5/5], alue[riverside], lähellä[Café Adriatic]</w:t>
      </w:r>
    </w:p>
    <w:p>
      <w:r>
        <w:rPr>
          <w:b/>
        </w:rPr>
        <w:t xml:space="preserve">Esimerkki 8.652</w:t>
      </w:r>
    </w:p>
    <w:p>
      <w:r>
        <w:t xml:space="preserve">Rainbow Vegetarian Café -ravintolan lähellä on paikka nimeltä The Rice Boat, jolla on hyvät asiakasarviot. Hintahaarukka on 20-25.</w:t>
      </w:r>
    </w:p>
    <w:p>
      <w:r>
        <w:rPr>
          <w:b/>
        </w:rPr>
        <w:t xml:space="preserve">Tulos</w:t>
      </w:r>
    </w:p>
    <w:p>
      <w:r>
        <w:t xml:space="preserve">name[The Rice Boat], priceRange[£20-25], customer rating[high], near[Rainbow Vegetarian Café]</w:t>
      </w:r>
    </w:p>
    <w:p>
      <w:r>
        <w:rPr>
          <w:b/>
        </w:rPr>
        <w:t xml:space="preserve">Esimerkki 8.653</w:t>
      </w:r>
    </w:p>
    <w:p>
      <w:r>
        <w:t xml:space="preserve">The Wrestlers tarjoaa hampurilaisia ja ranskalaisia edulliseen hintaan.</w:t>
      </w:r>
    </w:p>
    <w:p>
      <w:r>
        <w:rPr>
          <w:b/>
        </w:rPr>
        <w:t xml:space="preserve">Tulos</w:t>
      </w:r>
    </w:p>
    <w:p>
      <w:r>
        <w:t xml:space="preserve">nimi[The Wrestlers], ruoka[Pikaruoka], hintaluokka[alle 20 puntaa], asiakasarvio[alhainen], perheystävällinen[kyllä]</w:t>
      </w:r>
    </w:p>
    <w:p>
      <w:r>
        <w:rPr>
          <w:b/>
        </w:rPr>
        <w:t xml:space="preserve">Esimerkki 8.654</w:t>
      </w:r>
    </w:p>
    <w:p>
      <w:r>
        <w:t xml:space="preserve">Phoenixin luokitus on alhainen, koska japanilaisesta ruoasta saa alle 20 puntaa. He ovat siirtymässä kaupungin keskustaan.</w:t>
      </w:r>
    </w:p>
    <w:p>
      <w:r>
        <w:rPr>
          <w:b/>
        </w:rPr>
        <w:t xml:space="preserve">Tulos</w:t>
      </w:r>
    </w:p>
    <w:p>
      <w:r>
        <w:t xml:space="preserve">nimi[The Phoenix], ruoka[japanilainen], hintaluokka[alle 20 puntaa], asiakasarvio[alhainen], alue[kaupungin keskusta]</w:t>
      </w:r>
    </w:p>
    <w:p>
      <w:r>
        <w:rPr>
          <w:b/>
        </w:rPr>
        <w:t xml:space="preserve">Esimerkki 8.655</w:t>
      </w:r>
    </w:p>
    <w:p>
      <w:r>
        <w:t xml:space="preserve">Browns Cambridgessa tarjoillaan halpaa, korkeahintaista intialaista ruokaa.</w:t>
      </w:r>
    </w:p>
    <w:p>
      <w:r>
        <w:rPr>
          <w:b/>
        </w:rPr>
        <w:t xml:space="preserve">Tulos</w:t>
      </w:r>
    </w:p>
    <w:p>
      <w:r>
        <w:t xml:space="preserve">name[Browns Cambridge], food[intialainen], priceRange[korkea], customer rating[1/5]</w:t>
      </w:r>
    </w:p>
    <w:p>
      <w:r>
        <w:rPr>
          <w:b/>
        </w:rPr>
        <w:t xml:space="preserve">Esimerkki 8.656</w:t>
      </w:r>
    </w:p>
    <w:p>
      <w:r>
        <w:t xml:space="preserve">Alimentum on ravintola, joka tarjoaa kiinalaista ruokaa keskihintaiseen hintaan. Se sijaitsee kaupungin keskustassa lähellä Yippee Noodle Baria.</w:t>
      </w:r>
    </w:p>
    <w:p>
      <w:r>
        <w:rPr>
          <w:b/>
        </w:rPr>
        <w:t xml:space="preserve">Tulos</w:t>
      </w:r>
    </w:p>
    <w:p>
      <w:r>
        <w:t xml:space="preserve">nimi[Alimentum], ruoka[kiinalainen], hintaluokka[£20-25], asiakasarvio[korkea], alue[kaupungin keskusta], lähellä[Yippee Noodle Bar]</w:t>
      </w:r>
    </w:p>
    <w:p>
      <w:r>
        <w:rPr>
          <w:b/>
        </w:rPr>
        <w:t xml:space="preserve">Esimerkki 8.657</w:t>
      </w:r>
    </w:p>
    <w:p>
      <w:r>
        <w:t xml:space="preserve">Cocum on kahvila, joka tarjoaa pikaruokaa halvalla hintaluokassa, jossa on keskimääräinen asiakasarvio. Ei ole perhealuetta.</w:t>
      </w:r>
    </w:p>
    <w:p>
      <w:r>
        <w:rPr>
          <w:b/>
        </w:rPr>
        <w:t xml:space="preserve">Tulos</w:t>
      </w:r>
    </w:p>
    <w:p>
      <w:r>
        <w:t xml:space="preserve">name[Cocum], eatType[kahvila], food[pikaruoka], priceRange[halpa], customer rating[keskiarvo], familyFriendly[ei]</w:t>
      </w:r>
    </w:p>
    <w:p>
      <w:r>
        <w:rPr>
          <w:b/>
        </w:rPr>
        <w:t xml:space="preserve">Esimerkki 8.658</w:t>
      </w:r>
    </w:p>
    <w:p>
      <w:r>
        <w:t xml:space="preserve">Halpaa ruokaa ja juomaa Watermanin ranta-alueella. Yksi tähti. Perheystävällinen, alhaiset hinnat.</w:t>
      </w:r>
    </w:p>
    <w:p>
      <w:r>
        <w:rPr>
          <w:b/>
        </w:rPr>
        <w:t xml:space="preserve">Tulos</w:t>
      </w:r>
    </w:p>
    <w:p>
      <w:r>
        <w:t xml:space="preserve">nimi[The Waterman], ruoka[ranskalainen], hintaluokka[alle £20], asiakkaiden arvostelu[alhainen], alue[jokiranta], perheystävällinen[kyllä]</w:t>
      </w:r>
    </w:p>
    <w:p>
      <w:r>
        <w:rPr>
          <w:b/>
        </w:rPr>
        <w:t xml:space="preserve">Esimerkki 8.659</w:t>
      </w:r>
    </w:p>
    <w:p>
      <w:r>
        <w:t xml:space="preserve">The Waterman on joen rannalla sijaitseva pubi, jossa tarjoillaan japanilaista ruokaa ja jonka asiakasarvosana on alhainen.</w:t>
      </w:r>
    </w:p>
    <w:p>
      <w:r>
        <w:rPr>
          <w:b/>
        </w:rPr>
        <w:t xml:space="preserve">Tulos</w:t>
      </w:r>
    </w:p>
    <w:p>
      <w:r>
        <w:t xml:space="preserve">nimi[The Waterman], eatType[pub], ruoka[japanilainen], asiakasarvio[alhainen], alue[riverside]</w:t>
      </w:r>
    </w:p>
    <w:p>
      <w:r>
        <w:rPr>
          <w:b/>
        </w:rPr>
        <w:t xml:space="preserve">Esimerkki 8.660</w:t>
      </w:r>
    </w:p>
    <w:p>
      <w:r>
        <w:t xml:space="preserve">Alimentum sijaitsee kaupungin keskustassa lähellä Yippee Noodle Baria.  Se on halpa, mutta sillä on viiden tähden luokitus.</w:t>
      </w:r>
    </w:p>
    <w:p>
      <w:r>
        <w:rPr>
          <w:b/>
        </w:rPr>
        <w:t xml:space="preserve">Tulos</w:t>
      </w:r>
    </w:p>
    <w:p>
      <w:r>
        <w:t xml:space="preserve">nimi[Alimentum], ruoka[englanti], hintaluokka[halpa], asiakasarvio[5/5], alue[riverside], lähellä[Yippee Noodle Bar]</w:t>
      </w:r>
    </w:p>
    <w:p>
      <w:r>
        <w:rPr>
          <w:b/>
        </w:rPr>
        <w:t xml:space="preserve">Esimerkki 8.661</w:t>
      </w:r>
    </w:p>
    <w:p>
      <w:r>
        <w:t xml:space="preserve">Green Man on keskihintainen take away -toimituspalvelu, joka sijaitsee All Bar One -ravintolan vieressä.</w:t>
      </w:r>
    </w:p>
    <w:p>
      <w:r>
        <w:rPr>
          <w:b/>
        </w:rPr>
        <w:t xml:space="preserve">Tulos</w:t>
      </w:r>
    </w:p>
    <w:p>
      <w:r>
        <w:t xml:space="preserve">nimi[Green Man], ruoka[japanilainen], hintaluokka[kohtalainen], alue[riverside], perheystävällinen[ei], lähellä[All Bar One]</w:t>
      </w:r>
    </w:p>
    <w:p>
      <w:r>
        <w:rPr>
          <w:b/>
        </w:rPr>
        <w:t xml:space="preserve">Esimerkki 8.662</w:t>
      </w:r>
    </w:p>
    <w:p>
      <w:r>
        <w:t xml:space="preserve">The Cricketers, kahvila, on lähellä The Portland Arms, jossa on italialaista ruokaa, perheystävällinen, ja 5 out of 5 luokitus</w:t>
      </w:r>
    </w:p>
    <w:p>
      <w:r>
        <w:rPr>
          <w:b/>
        </w:rPr>
        <w:t xml:space="preserve">Tulos</w:t>
      </w:r>
    </w:p>
    <w:p>
      <w:r>
        <w:t xml:space="preserve">name[The Cricketers], eatType[kahvila], ruoka[italialainen], asiakasarvio[5/5], perheystävällinen[kyllä], lähellä[The Portland Arms]</w:t>
      </w:r>
    </w:p>
    <w:p>
      <w:r>
        <w:rPr>
          <w:b/>
        </w:rPr>
        <w:t xml:space="preserve">Esimerkki 8.663</w:t>
      </w:r>
    </w:p>
    <w:p>
      <w:r>
        <w:t xml:space="preserve">Blue Spice on ravintola, joka valmistaa japanilaista ruokaa, se sijaitsee joen rannalla ja hintaluokka on kohtuullinen.</w:t>
      </w:r>
    </w:p>
    <w:p>
      <w:r>
        <w:rPr>
          <w:b/>
        </w:rPr>
        <w:t xml:space="preserve">Tulos</w:t>
      </w:r>
    </w:p>
    <w:p>
      <w:r>
        <w:t xml:space="preserve">nimi[Blue Spice], ruoka[japanilainen], hintaluokka[kohtalainen], alue[riverside]</w:t>
      </w:r>
    </w:p>
    <w:p>
      <w:r>
        <w:rPr>
          <w:b/>
        </w:rPr>
        <w:t xml:space="preserve">Esimerkki 8.664</w:t>
      </w:r>
    </w:p>
    <w:p>
      <w:r>
        <w:t xml:space="preserve">Cambridge Blue -pub on kallis ja tarjoaa gourmet-hampurilaisia.</w:t>
      </w:r>
    </w:p>
    <w:p>
      <w:r>
        <w:rPr>
          <w:b/>
        </w:rPr>
        <w:t xml:space="preserve">Tulos</w:t>
      </w:r>
    </w:p>
    <w:p>
      <w:r>
        <w:t xml:space="preserve">name[The Cambridge Blue], eatType[pub], food[Pikaruoka], priceRange[high], near[Café Brazil]</w:t>
      </w:r>
    </w:p>
    <w:p>
      <w:r>
        <w:rPr>
          <w:b/>
        </w:rPr>
        <w:t xml:space="preserve">Esimerkki 8.665</w:t>
      </w:r>
    </w:p>
    <w:p>
      <w:r>
        <w:t xml:space="preserve">The Eagle on kaupungin keskustassa sijaitseva edullinen ravintola, joka toimittaa take away -annoksia, lähellä Burger Kingiä.</w:t>
      </w:r>
    </w:p>
    <w:p>
      <w:r>
        <w:rPr>
          <w:b/>
        </w:rPr>
        <w:t xml:space="preserve">Tulos</w:t>
      </w:r>
    </w:p>
    <w:p>
      <w:r>
        <w:t xml:space="preserve">name[The Eagle], eatType[kahvila], ruoka[italialainen], priceRange[yli £30], asiakasarvio[korkea], alue[kaupungin keskusta], perheystävällinen[ei], lähellä[Burger King]</w:t>
      </w:r>
    </w:p>
    <w:p>
      <w:r>
        <w:rPr>
          <w:b/>
        </w:rPr>
        <w:t xml:space="preserve">Esimerkki 8.666</w:t>
      </w:r>
    </w:p>
    <w:p>
      <w:r>
        <w:t xml:space="preserve">Cambridge Blue on kohtuuhintainen intialainen pubi, joka sijaitsee Café Brazilin vieressä.</w:t>
      </w:r>
    </w:p>
    <w:p>
      <w:r>
        <w:rPr>
          <w:b/>
        </w:rPr>
        <w:t xml:space="preserve">Tulos</w:t>
      </w:r>
    </w:p>
    <w:p>
      <w:r>
        <w:t xml:space="preserve">name[The Cambridge Blue], eatType[pub], food[Indian], priceRange[moderate], near[Café Brazil]</w:t>
      </w:r>
    </w:p>
    <w:p>
      <w:r>
        <w:rPr>
          <w:b/>
        </w:rPr>
        <w:t xml:space="preserve">Esimerkki 8.667</w:t>
      </w:r>
    </w:p>
    <w:p>
      <w:r>
        <w:t xml:space="preserve">Riversidessa on halpa kahvila nimeltä Zizzi, joka on perheystävällinen ja jonka arvosana on 5/5.</w:t>
      </w:r>
    </w:p>
    <w:p>
      <w:r>
        <w:rPr>
          <w:b/>
        </w:rPr>
        <w:t xml:space="preserve">Tulos</w:t>
      </w:r>
    </w:p>
    <w:p>
      <w:r>
        <w:t xml:space="preserve">name[Zizzi], eatType[kahvila], priceRange[halpa], customer rating[5/5], area[riverside], familyFriendly[yes]</w:t>
      </w:r>
    </w:p>
    <w:p>
      <w:r>
        <w:rPr>
          <w:b/>
        </w:rPr>
        <w:t xml:space="preserve">Esimerkki 8.668</w:t>
      </w:r>
    </w:p>
    <w:p>
      <w:r>
        <w:t xml:space="preserve">Tämä on lapsiystävällinen ravintola Express by Holiday Innin lähellä.  Tarkista The Rice Boat, joka on arvostettu jokirannan pikaruokaravintola.  Hinnat vaihtelevat £20-25 välillä.</w:t>
      </w:r>
    </w:p>
    <w:p>
      <w:r>
        <w:rPr>
          <w:b/>
        </w:rPr>
        <w:t xml:space="preserve">Tulos</w:t>
      </w:r>
    </w:p>
    <w:p>
      <w:r>
        <w:t xml:space="preserve">nimi[The Rice Boat], ruoka[Pikaruoka], hintaluokka[£20-25], asiakasarvio[korkea], alue[riverside], perheystävällinen[kyllä], lähellä[Express by Holiday Inn]</w:t>
      </w:r>
    </w:p>
    <w:p>
      <w:r>
        <w:rPr>
          <w:b/>
        </w:rPr>
        <w:t xml:space="preserve">Esimerkki 8.669</w:t>
      </w:r>
    </w:p>
    <w:p>
      <w:r>
        <w:t xml:space="preserve">The Wrestlers -kahvila on perheystävällinen ranskalaista ruokaa tarjoava kahvila kaupungin keskustassa lähellä Raja Indian Cuisine -ravintolaa, jonka hintaluokka on alle 20 puntaa.</w:t>
      </w:r>
    </w:p>
    <w:p>
      <w:r>
        <w:rPr>
          <w:b/>
        </w:rPr>
        <w:t xml:space="preserve">Tulos</w:t>
      </w:r>
    </w:p>
    <w:p>
      <w:r>
        <w:t xml:space="preserve">name[The Wrestlers], eatType[kahvila], food[ranskalainen], priceRange[alle £20], area[kaupungin keskusta], familyFriendly[kyllä], near[Raja Indian Cuisine]</w:t>
      </w:r>
    </w:p>
    <w:p>
      <w:r>
        <w:rPr>
          <w:b/>
        </w:rPr>
        <w:t xml:space="preserve">Esimerkki 8.670</w:t>
      </w:r>
    </w:p>
    <w:p>
      <w:r>
        <w:t xml:space="preserve">The Waterman ei ole perheystävällinen paikka, jonka hintaluokka on alle 20 puntaa ja joka tarjoilee italialaista ruokaa Riversidessa.  Alhainen asiakkaiden arvostelu.</w:t>
      </w:r>
    </w:p>
    <w:p>
      <w:r>
        <w:rPr>
          <w:b/>
        </w:rPr>
        <w:t xml:space="preserve">Tulos</w:t>
      </w:r>
    </w:p>
    <w:p>
      <w:r>
        <w:t xml:space="preserve">nimi[The Waterman], ruoka[italialainen], hintaluokka[alle £20], asiakkaiden arvostelu[alhainen], alue[riverside], perheystävällinen[ei]</w:t>
      </w:r>
    </w:p>
    <w:p>
      <w:r>
        <w:rPr>
          <w:b/>
        </w:rPr>
        <w:t xml:space="preserve">Esimerkki 8.671</w:t>
      </w:r>
    </w:p>
    <w:p>
      <w:r>
        <w:t xml:space="preserve">Cambridge Blue on edullinen pubi, joka tarjoaa viiniä, juustoa ja viinirypäleitä, ja se sijaitsee Café Brazilin vieressä.</w:t>
      </w:r>
    </w:p>
    <w:p>
      <w:r>
        <w:rPr>
          <w:b/>
        </w:rPr>
        <w:t xml:space="preserve">Tulos</w:t>
      </w:r>
    </w:p>
    <w:p>
      <w:r>
        <w:t xml:space="preserve">name[The Cambridge Blue], eatType[pub], food[ranskalainen], priceRange[alle £20], near[Café Brazil]</w:t>
      </w:r>
    </w:p>
    <w:p>
      <w:r>
        <w:rPr>
          <w:b/>
        </w:rPr>
        <w:t xml:space="preserve">Esimerkki 8.672</w:t>
      </w:r>
    </w:p>
    <w:p>
      <w:r>
        <w:t xml:space="preserve">Kohtuuhintainen ravintola Giraffe on lähellä The Six Bells -ravintolaa.</w:t>
      </w:r>
    </w:p>
    <w:p>
      <w:r>
        <w:rPr>
          <w:b/>
        </w:rPr>
        <w:t xml:space="preserve">Tulos</w:t>
      </w:r>
    </w:p>
    <w:p>
      <w:r>
        <w:t xml:space="preserve">name[Kirahvi], eatType[ravintola], priceRange[kohtalainen], near[The Six Bells]</w:t>
      </w:r>
    </w:p>
    <w:p>
      <w:r>
        <w:rPr>
          <w:b/>
        </w:rPr>
        <w:t xml:space="preserve">Esimerkki 8.673</w:t>
      </w:r>
    </w:p>
    <w:p>
      <w:r>
        <w:t xml:space="preserve">Viiden tähden Cocum-kahvila on kohtuuhintainen. Se on perheystävällinen.</w:t>
      </w:r>
    </w:p>
    <w:p>
      <w:r>
        <w:rPr>
          <w:b/>
        </w:rPr>
        <w:t xml:space="preserve">Tulos</w:t>
      </w:r>
    </w:p>
    <w:p>
      <w:r>
        <w:t xml:space="preserve">name[Cocum], eatType[kahvila], food[ranskalainen], priceRange[£20-25], customer rating[korkea], familyFriendly[kyllä]</w:t>
      </w:r>
    </w:p>
    <w:p>
      <w:r>
        <w:rPr>
          <w:b/>
        </w:rPr>
        <w:t xml:space="preserve">Esimerkki 8.674</w:t>
      </w:r>
    </w:p>
    <w:p>
      <w:r>
        <w:t xml:space="preserve">Loch Fyne on ranskalainen ravintola.</w:t>
      </w:r>
    </w:p>
    <w:p>
      <w:r>
        <w:rPr>
          <w:b/>
        </w:rPr>
        <w:t xml:space="preserve">Tulos</w:t>
      </w:r>
    </w:p>
    <w:p>
      <w:r>
        <w:t xml:space="preserve">name[Loch Fyne], eatType[ravintola], food[ranskalainen], familyFriendly[ei]</w:t>
      </w:r>
    </w:p>
    <w:p>
      <w:r>
        <w:rPr>
          <w:b/>
        </w:rPr>
        <w:t xml:space="preserve">Esimerkki 8.675</w:t>
      </w:r>
    </w:p>
    <w:p>
      <w:r>
        <w:t xml:space="preserve">Kaupungin keskustassa sijaitseva Fitzbillies-kahvila tarjoaa erittäin hyvää italialaista ruokaa yli 30 punnan hintaan. Se sijaitsee keskeisellä paikalla ja on lapsiystävällinen.</w:t>
      </w:r>
    </w:p>
    <w:p>
      <w:r>
        <w:rPr>
          <w:b/>
        </w:rPr>
        <w:t xml:space="preserve">Tulos</w:t>
      </w:r>
    </w:p>
    <w:p>
      <w:r>
        <w:t xml:space="preserve">name[Fitzbillies], eatType[kahvila], food[italialainen], priceRange[yli £30], customer rating[korkea], area[kaupungin keskusta], familyFriendly[kyllä]</w:t>
      </w:r>
    </w:p>
    <w:p>
      <w:r>
        <w:rPr>
          <w:b/>
        </w:rPr>
        <w:t xml:space="preserve">Esimerkki 8.676</w:t>
      </w:r>
    </w:p>
    <w:p>
      <w:r>
        <w:t xml:space="preserve">Fitzbillies on kahvila. Se tarjoaa intialaista ruokaa. Se on korkeassa hintaluokassa. Sen asiakasarvosana on keskimääräinen. Se sijaitsee jokiranta-alueella. Se ei ole lapsiystävällinen ravintola.</w:t>
      </w:r>
    </w:p>
    <w:p>
      <w:r>
        <w:rPr>
          <w:b/>
        </w:rPr>
        <w:t xml:space="preserve">Tulos</w:t>
      </w:r>
    </w:p>
    <w:p>
      <w:r>
        <w:t xml:space="preserve">name[Fitzbillies], eatType[kahvila], food[intialainen], priceRange[korkea], customer rating[keskiarvo], area[riverside], familyFriendly[no]</w:t>
      </w:r>
    </w:p>
    <w:p>
      <w:r>
        <w:rPr>
          <w:b/>
        </w:rPr>
        <w:t xml:space="preserve">Esimerkki 8.677</w:t>
      </w:r>
    </w:p>
    <w:p>
      <w:r>
        <w:t xml:space="preserve">The Mill -kahvila Riversiden lähellä Sorrenton lähellä tarjoaa japanilaista ruokaa alle 20 punnan hintaan.</w:t>
      </w:r>
    </w:p>
    <w:p>
      <w:r>
        <w:rPr>
          <w:b/>
        </w:rPr>
        <w:t xml:space="preserve">Tulos</w:t>
      </w:r>
    </w:p>
    <w:p>
      <w:r>
        <w:t xml:space="preserve">name[The Mill], eatType[kahvila], food[japanilainen], priceRange[alle £20], area[riverside], near[The Sorrento]</w:t>
      </w:r>
    </w:p>
    <w:p>
      <w:r>
        <w:rPr>
          <w:b/>
        </w:rPr>
        <w:t xml:space="preserve">Esimerkki 8.678</w:t>
      </w:r>
    </w:p>
    <w:p>
      <w:r>
        <w:t xml:space="preserve">Midsummer House on lähellä All Bar One -ravintolaa, jonka asiakasarvosana on 5/5.  Sen hintaluokka on yli 30 puntaa, ja siellä tarjoillaan japanilaista ruokaa.</w:t>
      </w:r>
    </w:p>
    <w:p>
      <w:r>
        <w:rPr>
          <w:b/>
        </w:rPr>
        <w:t xml:space="preserve">Tulos</w:t>
      </w:r>
    </w:p>
    <w:p>
      <w:r>
        <w:t xml:space="preserve">nimi[Midsummer House], ruoka[japanilainen], hintaluokka[yli £30], asiakasarvio[5/5], lähellä[All Bar One]</w:t>
      </w:r>
    </w:p>
    <w:p>
      <w:r>
        <w:rPr>
          <w:b/>
        </w:rPr>
        <w:t xml:space="preserve">Esimerkki 8.679</w:t>
      </w:r>
    </w:p>
    <w:p>
      <w:r>
        <w:t xml:space="preserve">Cotto on kahvila, joka sijaitsee Portland Armsin lähellä. Heidän hintansa on alhainen ja he tarjoilevat pikaruokaa.</w:t>
      </w:r>
    </w:p>
    <w:p>
      <w:r>
        <w:rPr>
          <w:b/>
        </w:rPr>
        <w:t xml:space="preserve">Tulos</w:t>
      </w:r>
    </w:p>
    <w:p>
      <w:r>
        <w:t xml:space="preserve">name[Cotto], eatType[kahvila], food[Pikaruoka], priceRange[halpa], customer rating[5/5], area[riverside], near[The Portland Arms]</w:t>
      </w:r>
    </w:p>
    <w:p>
      <w:r>
        <w:rPr>
          <w:b/>
        </w:rPr>
        <w:t xml:space="preserve">Esimerkki 8.680</w:t>
      </w:r>
    </w:p>
    <w:p>
      <w:r>
        <w:t xml:space="preserve">Golden Palace on jokirannan pubi lähellä Rainbow Vegetarian Caféta, jonka hintahaarukka on 20-25 puntaa.</w:t>
      </w:r>
    </w:p>
    <w:p>
      <w:r>
        <w:rPr>
          <w:b/>
        </w:rPr>
        <w:t xml:space="preserve">Tulos</w:t>
      </w:r>
    </w:p>
    <w:p>
      <w:r>
        <w:t xml:space="preserve">name[The Golden Palace], eatType[pub], priceRange[£20-25], area[riverside], near[Rainbow Vegetarian Café]</w:t>
      </w:r>
    </w:p>
    <w:p>
      <w:r>
        <w:rPr>
          <w:b/>
        </w:rPr>
        <w:t xml:space="preserve">Esimerkki 8.681</w:t>
      </w:r>
    </w:p>
    <w:p>
      <w:r>
        <w:t xml:space="preserve">Joen varrella, lähellä Café Siciliaa sijaitsevan The Twenty Two -pubin asiakasarvosana on huono, 1/5.</w:t>
      </w:r>
    </w:p>
    <w:p>
      <w:r>
        <w:rPr>
          <w:b/>
        </w:rPr>
        <w:t xml:space="preserve">Tulos</w:t>
      </w:r>
    </w:p>
    <w:p>
      <w:r>
        <w:t xml:space="preserve">nimi[The Twenty Two], eatType[pub], asiakasarvio[1/5], alue[riverside], lähellä[Café Sicilia]</w:t>
      </w:r>
    </w:p>
    <w:p>
      <w:r>
        <w:rPr>
          <w:b/>
        </w:rPr>
        <w:t xml:space="preserve">Esimerkki 8.682</w:t>
      </w:r>
    </w:p>
    <w:p>
      <w:r>
        <w:t xml:space="preserve">Alimentum on halpa, yhden tähden ranskalainen ravintola keskustan ulkopuolella. Se on lähellä Yippee Noodle Baria.</w:t>
      </w:r>
    </w:p>
    <w:p>
      <w:r>
        <w:rPr>
          <w:b/>
        </w:rPr>
        <w:t xml:space="preserve">Tulos</w:t>
      </w:r>
    </w:p>
    <w:p>
      <w:r>
        <w:t xml:space="preserve">nimi[Alimentum], ruoka[ranskalainen], hintaluokka[alle £20], asiakkaiden arvostelu[alhainen], alue[riverside], lähellä[Yippee Noodle Bar]</w:t>
      </w:r>
    </w:p>
    <w:p>
      <w:r>
        <w:rPr>
          <w:b/>
        </w:rPr>
        <w:t xml:space="preserve">Esimerkki 8.683</w:t>
      </w:r>
    </w:p>
    <w:p>
      <w:r>
        <w:t xml:space="preserve">Browns Cambridge -ravintola tarjoaa keskihintaista perinteistä brittiläistä ruokaa.</w:t>
      </w:r>
    </w:p>
    <w:p>
      <w:r>
        <w:rPr>
          <w:b/>
        </w:rPr>
        <w:t xml:space="preserve">Tulos</w:t>
      </w:r>
    </w:p>
    <w:p>
      <w:r>
        <w:t xml:space="preserve">name[Browns Cambridge], food[English], priceRange[moderate], customer rating[3 out of 5]</w:t>
      </w:r>
    </w:p>
    <w:p>
      <w:r>
        <w:rPr>
          <w:b/>
        </w:rPr>
        <w:t xml:space="preserve">Esimerkki 8.684</w:t>
      </w:r>
    </w:p>
    <w:p>
      <w:r>
        <w:t xml:space="preserve">Kaupungin keskustassa Express by Holiday Inn -hotellin lähellä on intialainen ravintola The Rice Boat, joka on saanut 1 pisteen 5:stä ja jonka hintaluokka on korkea ja joka ei ole lapsiystävällinen.</w:t>
      </w:r>
    </w:p>
    <w:p>
      <w:r>
        <w:rPr>
          <w:b/>
        </w:rPr>
        <w:t xml:space="preserve">Tulos</w:t>
      </w:r>
    </w:p>
    <w:p>
      <w:r>
        <w:t xml:space="preserve">nimi[The Rice Boat], ruoka[intialainen], hintaluokka[korkea], asiakkaiden arvostelu[1/5], alue[kaupungin keskusta], perheystävällinen[ei], lähellä[Express by Holiday Inn]</w:t>
      </w:r>
    </w:p>
    <w:p>
      <w:r>
        <w:rPr>
          <w:b/>
        </w:rPr>
        <w:t xml:space="preserve">Esimerkki 8.685</w:t>
      </w:r>
    </w:p>
    <w:p>
      <w:r>
        <w:t xml:space="preserve">Golden Curry on lähellä Café Rouge kanssa palvelee sinua joitakin ihania italialaista ruokaa kanssa kaupungin keskustassa, jonka luokitus on 5 tähteä 5 tähteä. ei lapsia, kiitos.</w:t>
      </w:r>
    </w:p>
    <w:p>
      <w:r>
        <w:rPr>
          <w:b/>
        </w:rPr>
        <w:t xml:space="preserve">Tulos</w:t>
      </w:r>
    </w:p>
    <w:p>
      <w:r>
        <w:t xml:space="preserve">nimi[The Golden Curry], ruoka[italialainen], asiakkaiden arvostelu[5/5], alue[kaupungin keskusta], perheystävällinen[ei], lähellä[Café Rouge]</w:t>
      </w:r>
    </w:p>
    <w:p>
      <w:r>
        <w:rPr>
          <w:b/>
        </w:rPr>
        <w:t xml:space="preserve">Esimerkki 8.686</w:t>
      </w:r>
    </w:p>
    <w:p>
      <w:r>
        <w:t xml:space="preserve">Asiakasarvosanan 3/5 perusteella voit odottaa ruokailevansa Cocumissa - ei- lapsiystävällisessä kahvilassa, jossa on korkea hintaluokka ja jossa tarjoillaan ranskalaista ruokaa.</w:t>
      </w:r>
    </w:p>
    <w:p>
      <w:r>
        <w:rPr>
          <w:b/>
        </w:rPr>
        <w:t xml:space="preserve">Tulos</w:t>
      </w:r>
    </w:p>
    <w:p>
      <w:r>
        <w:t xml:space="preserve">name[Cocum], eatType[kahvila], food[ranskalainen], priceRange[korkea], customer rating[3/5], familyFriendly[ei]</w:t>
      </w:r>
    </w:p>
    <w:p>
      <w:r>
        <w:rPr>
          <w:b/>
        </w:rPr>
        <w:t xml:space="preserve">Esimerkki 8.687</w:t>
      </w:r>
    </w:p>
    <w:p>
      <w:r>
        <w:t xml:space="preserve">The Eagle on kahvila, joka tarjoaa intialaista ruokaa kohtuulliseen hintaluokkaan. Se sijaitsee kaupungin keskustassa. Se on lähellä Burger Kingiä. Sen asiakasarvosana on 1 viidestä.</w:t>
      </w:r>
    </w:p>
    <w:p>
      <w:r>
        <w:rPr>
          <w:b/>
        </w:rPr>
        <w:t xml:space="preserve">Tulos</w:t>
      </w:r>
    </w:p>
    <w:p>
      <w:r>
        <w:t xml:space="preserve">name[The Eagle], eatType[kahvila], food[intialainen], priceRange[kohtalainen], asiakasarvio[1/5], area[kaupungin keskusta], familyFriendly[kyllä], near[Burger King]</w:t>
      </w:r>
    </w:p>
    <w:p>
      <w:r>
        <w:rPr>
          <w:b/>
        </w:rPr>
        <w:t xml:space="preserve">Esimerkki 8.688</w:t>
      </w:r>
    </w:p>
    <w:p>
      <w:r>
        <w:t xml:space="preserve">Wildwood-pub, joka tarjoaa edullisia aterioita.</w:t>
      </w:r>
    </w:p>
    <w:p>
      <w:r>
        <w:rPr>
          <w:b/>
        </w:rPr>
        <w:t xml:space="preserve">Tulos</w:t>
      </w:r>
    </w:p>
    <w:p>
      <w:r>
        <w:t xml:space="preserve">name[Wildwood], eatType[pub], food[Italian], priceRange[high], customer rating[keskimäärin]</w:t>
      </w:r>
    </w:p>
    <w:p>
      <w:r>
        <w:rPr>
          <w:b/>
        </w:rPr>
        <w:t xml:space="preserve">Esimerkki 8.689</w:t>
      </w:r>
    </w:p>
    <w:p>
      <w:r>
        <w:t xml:space="preserve">Strada on lapsiystävällinen, mutta maksaa paljon ja saa huonon asiakasarvion.</w:t>
      </w:r>
    </w:p>
    <w:p>
      <w:r>
        <w:rPr>
          <w:b/>
        </w:rPr>
        <w:t xml:space="preserve">Tulos</w:t>
      </w:r>
    </w:p>
    <w:p>
      <w:r>
        <w:t xml:space="preserve">name[Strada], priceRange[high], customer rating[1/5], familyFriendly[yes], perheystävällinen[yes]</w:t>
      </w:r>
    </w:p>
    <w:p>
      <w:r>
        <w:rPr>
          <w:b/>
        </w:rPr>
        <w:t xml:space="preserve">Esimerkki 8.690</w:t>
      </w:r>
    </w:p>
    <w:p>
      <w:r>
        <w:t xml:space="preserve">Golden Curry on 3/5 intialaista ruokapaikkaa. Se on lapsiystävällinen ja sijaitsee jokiranta-alueella lähellä Café Rougea.</w:t>
      </w:r>
    </w:p>
    <w:p>
      <w:r>
        <w:rPr>
          <w:b/>
        </w:rPr>
        <w:t xml:space="preserve">Tulos</w:t>
      </w:r>
    </w:p>
    <w:p>
      <w:r>
        <w:t xml:space="preserve">nimi[The Golden Curry], ruoka[intialainen], asiakkaiden arvostelu[3/5], alue[riverside], perheystävällinen[kyllä], lähellä[Café Rouge]</w:t>
      </w:r>
    </w:p>
    <w:p>
      <w:r>
        <w:rPr>
          <w:b/>
        </w:rPr>
        <w:t xml:space="preserve">Esimerkki 8.691</w:t>
      </w:r>
    </w:p>
    <w:p>
      <w:r>
        <w:t xml:space="preserve">Riverside-alueella, Raja Indian Cuisine -ravintolan lähellä, on kohtuuhintainen pikaruokakahvila nimeltä The Wrestlers. Se ei ole lapsiystävällinen.</w:t>
      </w:r>
    </w:p>
    <w:p>
      <w:r>
        <w:rPr>
          <w:b/>
        </w:rPr>
        <w:t xml:space="preserve">Tulos</w:t>
      </w:r>
    </w:p>
    <w:p>
      <w:r>
        <w:t xml:space="preserve">name[The Wrestlers], eatType[kahvila], food[pikaruoka], priceRange[kohtalainen], area[riverside], familyFriendly[no], near[Raja Indian Cuisine]</w:t>
      </w:r>
    </w:p>
    <w:p>
      <w:r>
        <w:rPr>
          <w:b/>
        </w:rPr>
        <w:t xml:space="preserve">Esimerkki 8.692</w:t>
      </w:r>
    </w:p>
    <w:p>
      <w:r>
        <w:t xml:space="preserve">Riverside-alueella sijaitseva pubi Clowns on kohtuuhintainen, ja sen arvosana on 3/5.</w:t>
      </w:r>
    </w:p>
    <w:p>
      <w:r>
        <w:rPr>
          <w:b/>
        </w:rPr>
        <w:t xml:space="preserve">Tulos</w:t>
      </w:r>
    </w:p>
    <w:p>
      <w:r>
        <w:t xml:space="preserve">name[Clowns], eatType[pub], priceRange[kohtalainen], customer rating[3/5], area[riverside]</w:t>
      </w:r>
    </w:p>
    <w:p>
      <w:r>
        <w:rPr>
          <w:b/>
        </w:rPr>
        <w:t xml:space="preserve">Esimerkki 8.693</w:t>
      </w:r>
    </w:p>
    <w:p>
      <w:r>
        <w:t xml:space="preserve">The Eagle on edullinen kahvila, jossa tarjoillaan hampurilaisia ja ranskalaisia ja joka sijaitsee joen varrella lähellä Burger Kingiä. Sillä on kolme tähteä ja se on perheystävällinen.</w:t>
      </w:r>
    </w:p>
    <w:p>
      <w:r>
        <w:rPr>
          <w:b/>
        </w:rPr>
        <w:t xml:space="preserve">Tulos</w:t>
      </w:r>
    </w:p>
    <w:p>
      <w:r>
        <w:t xml:space="preserve">name[The Eagle], eatType[kahvila], food[pikaruoka], priceRange[halpa], asiakasarvio[keskiarvo], area[riverside], familyFriendly[kyllä], near[Burger King]</w:t>
      </w:r>
    </w:p>
    <w:p>
      <w:r>
        <w:rPr>
          <w:b/>
        </w:rPr>
        <w:t xml:space="preserve">Esimerkki 8.694</w:t>
      </w:r>
    </w:p>
    <w:p>
      <w:r>
        <w:t xml:space="preserve">Aromi on japanilainen kahvila joen rannalla. Se on perheystävällinen ja maukas.</w:t>
      </w:r>
    </w:p>
    <w:p>
      <w:r>
        <w:rPr>
          <w:b/>
        </w:rPr>
        <w:t xml:space="preserve">Tulos</w:t>
      </w:r>
    </w:p>
    <w:p>
      <w:r>
        <w:t xml:space="preserve">name[Aromi], eatType[kahvila], food[japanilainen], asiakasarvio[5/5], area[riverside], familyFriendly[yes]</w:t>
      </w:r>
    </w:p>
    <w:p>
      <w:r>
        <w:rPr>
          <w:b/>
        </w:rPr>
        <w:t xml:space="preserve">Esimerkki 8.695</w:t>
      </w:r>
    </w:p>
    <w:p>
      <w:r>
        <w:t xml:space="preserve">The Wrestlers tarjoaa halpaa pikaruokaa.  Se on perheystävällinen, ja asiakkaat ovat antaneet sille arvosanan 5/5.</w:t>
      </w:r>
    </w:p>
    <w:p>
      <w:r>
        <w:rPr>
          <w:b/>
        </w:rPr>
        <w:t xml:space="preserve">Tulos</w:t>
      </w:r>
    </w:p>
    <w:p>
      <w:r>
        <w:t xml:space="preserve">nimi[The Wrestlers], ruoka[Pikaruoka], hintaluokka[halpa], asiakasarvio[5/5], perheystävällinen[kyllä]</w:t>
      </w:r>
    </w:p>
    <w:p>
      <w:r>
        <w:rPr>
          <w:b/>
        </w:rPr>
        <w:t xml:space="preserve">Esimerkki 8.696</w:t>
      </w:r>
    </w:p>
    <w:p>
      <w:r>
        <w:t xml:space="preserve">The Punter tarjoaa intialaista ruokaa 20-25 punnan hintaluokassa.</w:t>
      </w:r>
    </w:p>
    <w:p>
      <w:r>
        <w:rPr>
          <w:b/>
        </w:rPr>
        <w:t xml:space="preserve">Tulos</w:t>
      </w:r>
    </w:p>
    <w:p>
      <w:r>
        <w:t xml:space="preserve">nimi[The Punter], ruoka[intialainen], hintaluokka[£20-25]</w:t>
      </w:r>
    </w:p>
    <w:p>
      <w:r>
        <w:rPr>
          <w:b/>
        </w:rPr>
        <w:t xml:space="preserve">Esimerkki 8.697</w:t>
      </w:r>
    </w:p>
    <w:p>
      <w:r>
        <w:t xml:space="preserve">Punter-kahvilassa tarjoillaan pikaruokaa, ja se sijaitsee lähellä Café Siciliaa. Se on kohtuuhintainen ja lapsiystävällinen.  Sen asiakasarvosana on 1 viidestä.</w:t>
      </w:r>
    </w:p>
    <w:p>
      <w:r>
        <w:rPr>
          <w:b/>
        </w:rPr>
        <w:t xml:space="preserve">Tulos</w:t>
      </w:r>
    </w:p>
    <w:p>
      <w:r>
        <w:t xml:space="preserve">name[The Punter], eatType[kahvila], food[Pikaruoka], priceRange[kohtalainen], customer rating[1/5], familyFriendly[kyllä], near[Café Sicilia]</w:t>
      </w:r>
    </w:p>
    <w:p>
      <w:r>
        <w:rPr>
          <w:b/>
        </w:rPr>
        <w:t xml:space="preserve">Esimerkki 8.698</w:t>
      </w:r>
    </w:p>
    <w:p>
      <w:r>
        <w:t xml:space="preserve">All Bar One -ravintolan lähellä sijaitseva Midsummer House tarjoaa halpaa englantilaista ruokaa, ja sen asiakasarvosana on keskimäärin.</w:t>
      </w:r>
    </w:p>
    <w:p>
      <w:r>
        <w:rPr>
          <w:b/>
        </w:rPr>
        <w:t xml:space="preserve">Tulos</w:t>
      </w:r>
    </w:p>
    <w:p>
      <w:r>
        <w:t xml:space="preserve">nimi[Midsummer House], ruoka[englantilainen], hintaluokka[halpa], asiakasarvio[keskiarvo], lähellä[All Bar One]</w:t>
      </w:r>
    </w:p>
    <w:p>
      <w:r>
        <w:rPr>
          <w:b/>
        </w:rPr>
        <w:t xml:space="preserve">Esimerkki 8.699</w:t>
      </w:r>
    </w:p>
    <w:p>
      <w:r>
        <w:t xml:space="preserve">Italialainen pubi nimeltä Giraffe joen rannalla. On lapsiystävällinen.</w:t>
      </w:r>
    </w:p>
    <w:p>
      <w:r>
        <w:rPr>
          <w:b/>
        </w:rPr>
        <w:t xml:space="preserve">Tulos</w:t>
      </w:r>
    </w:p>
    <w:p>
      <w:r>
        <w:t xml:space="preserve">name[Giraffe], eatType[pub], food[Italian], area[riverside], familyFriendly[yes]</w:t>
      </w:r>
    </w:p>
    <w:p>
      <w:r>
        <w:rPr>
          <w:b/>
        </w:rPr>
        <w:t xml:space="preserve">Esimerkki 8.700</w:t>
      </w:r>
    </w:p>
    <w:p>
      <w:r>
        <w:t xml:space="preserve">Fitzbillies on lähellä jokea sijaitseva kahvila, joka tarjoaa edullisia take away -toimituksia.</w:t>
      </w:r>
    </w:p>
    <w:p>
      <w:r>
        <w:rPr>
          <w:b/>
        </w:rPr>
        <w:t xml:space="preserve">Tulos</w:t>
      </w:r>
    </w:p>
    <w:p>
      <w:r>
        <w:t xml:space="preserve">name[Fitzbillies], eatType[kahvila], food[japanilainen], priceRange[alle £20], customer rating[alhainen], area[riverside], familyFriendly[no]</w:t>
      </w:r>
    </w:p>
    <w:p>
      <w:r>
        <w:rPr>
          <w:b/>
        </w:rPr>
        <w:t xml:space="preserve">Esimerkki 8.701</w:t>
      </w:r>
    </w:p>
    <w:p>
      <w:r>
        <w:t xml:space="preserve">Bibimbap House lähellä The Rice Boat -ravintolaa Riversidessa tekee italialaista ruokaa.</w:t>
      </w:r>
    </w:p>
    <w:p>
      <w:r>
        <w:rPr>
          <w:b/>
        </w:rPr>
        <w:t xml:space="preserve">Tulos</w:t>
      </w:r>
    </w:p>
    <w:p>
      <w:r>
        <w:t xml:space="preserve">nimi[Bibimbap House], ruoka[italialainen], alue[joenranta], lähellä[The Rice Boat]</w:t>
      </w:r>
    </w:p>
    <w:p>
      <w:r>
        <w:rPr>
          <w:b/>
        </w:rPr>
        <w:t xml:space="preserve">Esimerkki 8.702</w:t>
      </w:r>
    </w:p>
    <w:p>
      <w:r>
        <w:t xml:space="preserve">Café Sicilian lähellä on ranskalainen kahvila nimeltä The Punter, joka ei ole lapsiystävällinen, jonka asiakasarvosana on alhainen ja jonka hintaluokka on yli 30 puntaa.</w:t>
      </w:r>
    </w:p>
    <w:p>
      <w:r>
        <w:rPr>
          <w:b/>
        </w:rPr>
        <w:t xml:space="preserve">Tulos</w:t>
      </w:r>
    </w:p>
    <w:p>
      <w:r>
        <w:t xml:space="preserve">name[The Punter], eatType[kahvila], ruoka[ranskalainen], priceRange[yli £30], asiakasarvio[alhainen], perheystävällinen[ei], lähellä[Café Sicilia]</w:t>
      </w:r>
    </w:p>
    <w:p>
      <w:r>
        <w:rPr>
          <w:b/>
        </w:rPr>
        <w:t xml:space="preserve">Esimerkki 8.703</w:t>
      </w:r>
    </w:p>
    <w:p>
      <w:r>
        <w:t xml:space="preserve">Rice Boat on 20-25 hintaluokan japanilaista ruokaa ja 3 viidestä arvosanalla, se sijaitsee lähellä Express by Holiday Inn.</w:t>
      </w:r>
    </w:p>
    <w:p>
      <w:r>
        <w:rPr>
          <w:b/>
        </w:rPr>
        <w:t xml:space="preserve">Tulos</w:t>
      </w:r>
    </w:p>
    <w:p>
      <w:r>
        <w:t xml:space="preserve">nimi[The Rice Boat], ruoka[japanilainen], hintaluokka[£20-25], asiakasarvio[3/5], alue[riverside], perheystävällinen[ei], lähellä[Express by Holiday Inn]</w:t>
      </w:r>
    </w:p>
    <w:p>
      <w:r>
        <w:rPr>
          <w:b/>
        </w:rPr>
        <w:t xml:space="preserve">Esimerkki 8.704</w:t>
      </w:r>
    </w:p>
    <w:p>
      <w:r>
        <w:t xml:space="preserve">Kaupungin keskustassa on halpa ravintola The Phoenix, joka tarjoaa take away -toimituksia.</w:t>
      </w:r>
    </w:p>
    <w:p>
      <w:r>
        <w:rPr>
          <w:b/>
        </w:rPr>
        <w:t xml:space="preserve">Tulos</w:t>
      </w:r>
    </w:p>
    <w:p>
      <w:r>
        <w:t xml:space="preserve">nimi[The Phoenix], ruoka[englanti], asiakkaiden arvostelu[keskiarvo], alue[riverside]</w:t>
      </w:r>
    </w:p>
    <w:p>
      <w:r>
        <w:rPr>
          <w:b/>
        </w:rPr>
        <w:t xml:space="preserve">Esimerkki 8.705</w:t>
      </w:r>
    </w:p>
    <w:p>
      <w:r>
        <w:t xml:space="preserve">Alimentum on keskihintainen 1 tähden ravintola, joka sijaitsee lähellä Yippee Noodle Baria.</w:t>
      </w:r>
    </w:p>
    <w:p>
      <w:r>
        <w:rPr>
          <w:b/>
        </w:rPr>
        <w:t xml:space="preserve">Tulos</w:t>
      </w:r>
    </w:p>
    <w:p>
      <w:r>
        <w:t xml:space="preserve">nimi[Alimentum], ruoka[Pikaruoka], hintaluokka[kohtalainen], asiakasarvio[1/5], alue[riverside], lähellä[Yippee Noodle Bar]</w:t>
      </w:r>
    </w:p>
    <w:p>
      <w:r>
        <w:rPr>
          <w:b/>
        </w:rPr>
        <w:t xml:space="preserve">Esimerkki 8.706</w:t>
      </w:r>
    </w:p>
    <w:p>
      <w:r>
        <w:t xml:space="preserve">Kahvila Browns Cambridge löytyy Crowne Plaza -hotellin läheltä kaupungin keskustasta, mutta se ei ole perheystävällinen, ja sillä on huonot arvosanat.</w:t>
      </w:r>
    </w:p>
    <w:p>
      <w:r>
        <w:rPr>
          <w:b/>
        </w:rPr>
        <w:t xml:space="preserve">Tulos</w:t>
      </w:r>
    </w:p>
    <w:p>
      <w:r>
        <w:t xml:space="preserve">name[Browns Cambridge], eatType[kahvila], ruoka[italialainen], asiakasarvio[alhainen], alue[kaupungin keskusta], perheystävällinen[ei], lähellä[Crowne Plaza Hotel]</w:t>
      </w:r>
    </w:p>
    <w:p>
      <w:r>
        <w:rPr>
          <w:b/>
        </w:rPr>
        <w:t xml:space="preserve">Esimerkki 8.707</w:t>
      </w:r>
    </w:p>
    <w:p>
      <w:r>
        <w:t xml:space="preserve">The Wrestlers on koko perheen paikka, jossa voi syödä pikaruokaa. Se on hieman kallista laatuun nähden.</w:t>
      </w:r>
    </w:p>
    <w:p>
      <w:r>
        <w:rPr>
          <w:b/>
        </w:rPr>
        <w:t xml:space="preserve">Tulos</w:t>
      </w:r>
    </w:p>
    <w:p>
      <w:r>
        <w:t xml:space="preserve">nimi[The Wrestlers], ruoka[Pikaruoka], hintaluokka[korkea], asiakasarvio[keskiarvo], perheystävällinen[kyllä]</w:t>
      </w:r>
    </w:p>
    <w:p>
      <w:r>
        <w:rPr>
          <w:b/>
        </w:rPr>
        <w:t xml:space="preserve">Esimerkki 8.708</w:t>
      </w:r>
    </w:p>
    <w:p>
      <w:r>
        <w:t xml:space="preserve">Fitzbillies on kohtuuhintainen kahvila, jossa myydään italialaista ruokaa. Se sijaitsee kaupungin keskustassa, ei ole lapsiystävällinen, ja sillä on 3 arvosanaa 5:stä.</w:t>
      </w:r>
    </w:p>
    <w:p>
      <w:r>
        <w:rPr>
          <w:b/>
        </w:rPr>
        <w:t xml:space="preserve">Tulos</w:t>
      </w:r>
    </w:p>
    <w:p>
      <w:r>
        <w:t xml:space="preserve">name[Fitzbillies], eatType[kahvila], food[italialainen], priceRange[kohtalainen], asiakasarvio[3/5], area[kaupungin keskusta], familyFriendly[ei]</w:t>
      </w:r>
    </w:p>
    <w:p>
      <w:r>
        <w:rPr>
          <w:b/>
        </w:rPr>
        <w:t xml:space="preserve">Esimerkki 8.709</w:t>
      </w:r>
    </w:p>
    <w:p>
      <w:r>
        <w:t xml:space="preserve">Riverside-alueen paras kahvila, jonka asiakasarvosana on 3 viidestä, on Zizzi, ja sen hinta on vain 20-25 euroa.</w:t>
      </w:r>
    </w:p>
    <w:p>
      <w:r>
        <w:rPr>
          <w:b/>
        </w:rPr>
        <w:t xml:space="preserve">Tulos</w:t>
      </w:r>
    </w:p>
    <w:p>
      <w:r>
        <w:t xml:space="preserve">name[Zizzi], eatType[kahvila], priceRange[£20-25], customer rating[3/5], area[riverside], familyFriendly[yes]</w:t>
      </w:r>
    </w:p>
    <w:p>
      <w:r>
        <w:rPr>
          <w:b/>
        </w:rPr>
        <w:t xml:space="preserve">Esimerkki 8.710</w:t>
      </w:r>
    </w:p>
    <w:p>
      <w:r>
        <w:t xml:space="preserve">The Cricketers -kahvila, jossa tarjoillaan intialaista ruokaa, on saanut keskiverto-asiakasarvion, eikä se ole perheystävällinen. Se sijaitsee lähellä The Portland Arms -ravintolaa.</w:t>
      </w:r>
    </w:p>
    <w:p>
      <w:r>
        <w:rPr>
          <w:b/>
        </w:rPr>
        <w:t xml:space="preserve">Tulos</w:t>
      </w:r>
    </w:p>
    <w:p>
      <w:r>
        <w:t xml:space="preserve">name[The Cricketers], eatType[kahvila], ruoka[intialainen], asiakasarvio[keskiarvo], perheystävällinen[ei], lähellä[The Portland Arms]</w:t>
      </w:r>
    </w:p>
    <w:p>
      <w:r>
        <w:rPr>
          <w:b/>
        </w:rPr>
        <w:t xml:space="preserve">Esimerkki 8.711</w:t>
      </w:r>
    </w:p>
    <w:p>
      <w:r>
        <w:t xml:space="preserve">Strada on englantilainen ravintola, joka sijaitsee lähellä Rainbow Vegetarian Café -ravintolaa ja jonka hintaluokka on korkea ja asiakasarvosana on keskimääräinen, eikä se ole lapsiystävällinen.</w:t>
      </w:r>
    </w:p>
    <w:p>
      <w:r>
        <w:rPr>
          <w:b/>
        </w:rPr>
        <w:t xml:space="preserve">Tulos</w:t>
      </w:r>
    </w:p>
    <w:p>
      <w:r>
        <w:t xml:space="preserve">name[Strada], ruoka[englanti], hintaluokka[korkea], asiakasarvio[keskiarvo], perheystävällinen[ei], lähellä[Rainbow Vegetarian Café]</w:t>
      </w:r>
    </w:p>
    <w:p>
      <w:r>
        <w:rPr>
          <w:b/>
        </w:rPr>
        <w:t xml:space="preserve">Esimerkki 8.712</w:t>
      </w:r>
    </w:p>
    <w:p>
      <w:r>
        <w:t xml:space="preserve">Cotto tarjoaa intialaista ruokaa Se on lähellä Ranchia. Sen asiakasarvio on keskimääräinen.</w:t>
      </w:r>
    </w:p>
    <w:p>
      <w:r>
        <w:rPr>
          <w:b/>
        </w:rPr>
        <w:t xml:space="preserve">Tulos</w:t>
      </w:r>
    </w:p>
    <w:p>
      <w:r>
        <w:t xml:space="preserve">nimi[Cotto], ruoka[intialainen], asiakasarvio[keskiarvo], perheystävällinen[kyllä], lähellä[Ranch]</w:t>
      </w:r>
    </w:p>
    <w:p>
      <w:r>
        <w:rPr>
          <w:b/>
        </w:rPr>
        <w:t xml:space="preserve">Esimerkki 8.713</w:t>
      </w:r>
    </w:p>
    <w:p>
      <w:r>
        <w:t xml:space="preserve">Strada on halpa ravintola, joka on lähellä Rainbow Vegetarian Café -ravintolaa.</w:t>
      </w:r>
    </w:p>
    <w:p>
      <w:r>
        <w:rPr>
          <w:b/>
        </w:rPr>
        <w:t xml:space="preserve">Tulos</w:t>
      </w:r>
    </w:p>
    <w:p>
      <w:r>
        <w:t xml:space="preserve">nimi[Strada], ruoka[japanilainen], hintaluokka[alle £20], asiakkaiden arvostelu[keskiarvo], perheystävällinen[kyllä], lähellä[Rainbow Vegetarian Café]</w:t>
      </w:r>
    </w:p>
    <w:p>
      <w:r>
        <w:rPr>
          <w:b/>
        </w:rPr>
        <w:t xml:space="preserve">Esimerkki 8.714</w:t>
      </w:r>
    </w:p>
    <w:p>
      <w:r>
        <w:t xml:space="preserve">Waterman on edullinen ravintola, joka ei ole perheystävällinen.</w:t>
      </w:r>
    </w:p>
    <w:p>
      <w:r>
        <w:rPr>
          <w:b/>
        </w:rPr>
        <w:t xml:space="preserve">Tulos</w:t>
      </w:r>
    </w:p>
    <w:p>
      <w:r>
        <w:t xml:space="preserve">nimi[The Waterman], ruoka[japanilainen], hintaluokka[alle £20], asiakkaiden arvostelu[alhainen], alue[riverside], perheystävällinen[ei]</w:t>
      </w:r>
    </w:p>
    <w:p>
      <w:r>
        <w:rPr>
          <w:b/>
        </w:rPr>
        <w:t xml:space="preserve">Esimerkki 8.715</w:t>
      </w:r>
    </w:p>
    <w:p>
      <w:r>
        <w:t xml:space="preserve">Blue Spice on perheystävällinen ravintola, joka sijaitsee joen rannalla.  Hintaluokat ovat kohtuulliset, ja se on saanut arvosanan 1/5.</w:t>
      </w:r>
    </w:p>
    <w:p>
      <w:r>
        <w:rPr>
          <w:b/>
        </w:rPr>
        <w:t xml:space="preserve">Tulos</w:t>
      </w:r>
    </w:p>
    <w:p>
      <w:r>
        <w:t xml:space="preserve">nimi[Blue Spice], hintaluokka[kohtalainen], asiakasarvio[1/5], alue[riverside], perheystävällinen[kyllä]</w:t>
      </w:r>
    </w:p>
    <w:p>
      <w:r>
        <w:rPr>
          <w:b/>
        </w:rPr>
        <w:t xml:space="preserve">Esimerkki 8.716</w:t>
      </w:r>
    </w:p>
    <w:p>
      <w:r>
        <w:t xml:space="preserve">Wildwood-ravintola on lapsiystävällinen.</w:t>
      </w:r>
    </w:p>
    <w:p>
      <w:r>
        <w:rPr>
          <w:b/>
        </w:rPr>
        <w:t xml:space="preserve">Tulos</w:t>
      </w:r>
    </w:p>
    <w:p>
      <w:r>
        <w:t xml:space="preserve">name[Wildwood], eatType[ravintola], familyFriendly[kyllä]</w:t>
      </w:r>
    </w:p>
    <w:p>
      <w:r>
        <w:rPr>
          <w:b/>
        </w:rPr>
        <w:t xml:space="preserve">Esimerkki 8.717</w:t>
      </w:r>
    </w:p>
    <w:p>
      <w:r>
        <w:t xml:space="preserve">Clare Hallin lähellä on halpa pikaruokapaikka nimeltä Bibimbap House lähellä jokirantaa.</w:t>
      </w:r>
    </w:p>
    <w:p>
      <w:r>
        <w:rPr>
          <w:b/>
        </w:rPr>
        <w:t xml:space="preserve">Tulos</w:t>
      </w:r>
    </w:p>
    <w:p>
      <w:r>
        <w:t xml:space="preserve">nimi[Bibimbap House], ruoka[Pikaruoka], hintaluokka[halpa], alue[riverside], lähellä[Clare Hall]</w:t>
      </w:r>
    </w:p>
    <w:p>
      <w:r>
        <w:rPr>
          <w:b/>
        </w:rPr>
        <w:t xml:space="preserve">Esimerkki 8.718</w:t>
      </w:r>
    </w:p>
    <w:p>
      <w:r>
        <w:t xml:space="preserve">The Cambridge Blue on englantilainen ruokaravintola, jonka asiakasarvosana on 1/5.</w:t>
      </w:r>
    </w:p>
    <w:p>
      <w:r>
        <w:rPr>
          <w:b/>
        </w:rPr>
        <w:t xml:space="preserve">Tulos</w:t>
      </w:r>
    </w:p>
    <w:p>
      <w:r>
        <w:t xml:space="preserve">name[The Cambridge Blue], eatType[ravintola], food[englanti], asiakasarvio[1/5]</w:t>
      </w:r>
    </w:p>
    <w:p>
      <w:r>
        <w:rPr>
          <w:b/>
        </w:rPr>
        <w:t xml:space="preserve">Esimerkki 8.719</w:t>
      </w:r>
    </w:p>
    <w:p>
      <w:r>
        <w:t xml:space="preserve">Alle 20 punnan hintainen Fitzbillies on keskustassa sijaitseva kahvila, jonka asiakasarvosana on alhainen ja joka tarjoilee perheystävällistä italialaista ruokaa.</w:t>
      </w:r>
    </w:p>
    <w:p>
      <w:r>
        <w:rPr>
          <w:b/>
        </w:rPr>
        <w:t xml:space="preserve">Tulos</w:t>
      </w:r>
    </w:p>
    <w:p>
      <w:r>
        <w:t xml:space="preserve">name[Fitzbillies], eatType[kahvila], food[italialainen], priceRange[alle £20], customer rating[alhainen], area[kaupungin keskusta], familyFriendly[no]</w:t>
      </w:r>
    </w:p>
    <w:p>
      <w:r>
        <w:rPr>
          <w:b/>
        </w:rPr>
        <w:t xml:space="preserve">Esimerkki 8.720</w:t>
      </w:r>
    </w:p>
    <w:p>
      <w:r>
        <w:t xml:space="preserve">Perheystävällinen Cocum-kahvila tarjoaa viiden tähden maltillisen lounas- tai illallisruokavalion.</w:t>
      </w:r>
    </w:p>
    <w:p>
      <w:r>
        <w:rPr>
          <w:b/>
        </w:rPr>
        <w:t xml:space="preserve">Tulos</w:t>
      </w:r>
    </w:p>
    <w:p>
      <w:r>
        <w:t xml:space="preserve">name[Cocum], eatType[kahvila], food[pikaruoka], priceRange[£20-25], customer rating[korkea], familyFriendly[kyllä]</w:t>
      </w:r>
    </w:p>
    <w:p>
      <w:r>
        <w:rPr>
          <w:b/>
        </w:rPr>
        <w:t xml:space="preserve">Esimerkki 8.721</w:t>
      </w:r>
    </w:p>
    <w:p>
      <w:r>
        <w:t xml:space="preserve">Cambridge Blue on kiinalainen ravintola, jolla on alhainen asiakasarvosana.</w:t>
      </w:r>
    </w:p>
    <w:p>
      <w:r>
        <w:rPr>
          <w:b/>
        </w:rPr>
        <w:t xml:space="preserve">Tulos</w:t>
      </w:r>
    </w:p>
    <w:p>
      <w:r>
        <w:t xml:space="preserve">name[The Cambridge Blue], eatType[ravintola], food[kiinalainen], asiakasarvio[alhainen]</w:t>
      </w:r>
    </w:p>
    <w:p>
      <w:r>
        <w:rPr>
          <w:b/>
        </w:rPr>
        <w:t xml:space="preserve">Esimerkki 8.722</w:t>
      </w:r>
    </w:p>
    <w:p>
      <w:r>
        <w:t xml:space="preserve">Intialainen ravintola Cotto on saanut korkeat asiakasarviot. Tämä johtuu siitä, että se on lapsiystävällinen ja sijaitsee lähellä Ranchia.</w:t>
      </w:r>
    </w:p>
    <w:p>
      <w:r>
        <w:rPr>
          <w:b/>
        </w:rPr>
        <w:t xml:space="preserve">Tulos</w:t>
      </w:r>
    </w:p>
    <w:p>
      <w:r>
        <w:t xml:space="preserve">nimi[Cotto], ruoka[intialainen], asiakasarvio[korkea], perheystävällinen[kyllä], lähellä[Ranch]</w:t>
      </w:r>
    </w:p>
    <w:p>
      <w:r>
        <w:rPr>
          <w:b/>
        </w:rPr>
        <w:t xml:space="preserve">Esimerkki 8.723</w:t>
      </w:r>
    </w:p>
    <w:p>
      <w:r>
        <w:t xml:space="preserve">Italialainen ravintola, erittäin edullinen, perheystävällinen ja huonosti arvioitu The Rice Boat sijaitsee Express by Holiday Inn -hotellin lähellä.</w:t>
      </w:r>
    </w:p>
    <w:p>
      <w:r>
        <w:rPr>
          <w:b/>
        </w:rPr>
        <w:t xml:space="preserve">Tulos</w:t>
      </w:r>
    </w:p>
    <w:p>
      <w:r>
        <w:t xml:space="preserve">nimi[The Rice Boat], ruoka[italialainen], hintaluokka[korkea], asiakkaiden arvostelu[1/5], alue[riverside], perheystävällinen[kyllä], lähellä[Express by Holiday Inn]]</w:t>
      </w:r>
    </w:p>
    <w:p>
      <w:r>
        <w:rPr>
          <w:b/>
        </w:rPr>
        <w:t xml:space="preserve">Esimerkki 8.724</w:t>
      </w:r>
    </w:p>
    <w:p>
      <w:r>
        <w:t xml:space="preserve">Cotto on perheystävällinen ravintola, joka tarjoilee OK ranskalaista ruokaa lähellä Ranchia.</w:t>
      </w:r>
    </w:p>
    <w:p>
      <w:r>
        <w:rPr>
          <w:b/>
        </w:rPr>
        <w:t xml:space="preserve">Tulos</w:t>
      </w:r>
    </w:p>
    <w:p>
      <w:r>
        <w:t xml:space="preserve">nimi[Cotto], ruoka[ranskalainen], asiakasarvio[alhainen], perheystävällinen[kyllä], lähellä[Ranch]</w:t>
      </w:r>
    </w:p>
    <w:p>
      <w:r>
        <w:rPr>
          <w:b/>
        </w:rPr>
        <w:t xml:space="preserve">Esimerkki 8.725</w:t>
      </w:r>
    </w:p>
    <w:p>
      <w:r>
        <w:t xml:space="preserve">The Wrestlers on pikaruokaa, mutta hintaluokka on korkea, ja sen asiakasarviot ovat alhaiset, 1/5.  Se ei myöskään ole lapsiystävällinen.</w:t>
      </w:r>
    </w:p>
    <w:p>
      <w:r>
        <w:rPr>
          <w:b/>
        </w:rPr>
        <w:t xml:space="preserve">Tulos</w:t>
      </w:r>
    </w:p>
    <w:p>
      <w:r>
        <w:t xml:space="preserve">nimi[The Wrestlers], ruoka[Pikaruoka], hintaluokka[korkea], asiakasarvio[1/5], perheystävällinen[ei]</w:t>
      </w:r>
    </w:p>
    <w:p>
      <w:r>
        <w:rPr>
          <w:b/>
        </w:rPr>
        <w:t xml:space="preserve">Esimerkki 8.726</w:t>
      </w:r>
    </w:p>
    <w:p>
      <w:r>
        <w:t xml:space="preserve">The Wrestlers on paikka, jossa tarjoillaan ranskalaista ruokaa alle 20 punnan hintaan. Keskimääräiset arviot. Ei perheystävällinen.</w:t>
      </w:r>
    </w:p>
    <w:p>
      <w:r>
        <w:rPr>
          <w:b/>
        </w:rPr>
        <w:t xml:space="preserve">Tulos</w:t>
      </w:r>
    </w:p>
    <w:p>
      <w:r>
        <w:t xml:space="preserve">nimi[The Wrestlers], ruoka[ranskalainen], hintaluokka[alle £20], asiakasarvio[keskiarvo], perheystävällinen[ei]</w:t>
      </w:r>
    </w:p>
    <w:p>
      <w:r>
        <w:rPr>
          <w:b/>
        </w:rPr>
        <w:t xml:space="preserve">Esimerkki 8.727</w:t>
      </w:r>
    </w:p>
    <w:p>
      <w:r>
        <w:t xml:space="preserve">Zizzi on ravintola, joka tarjoaa ruokaa, jota lapset eivät saa syödä.</w:t>
      </w:r>
    </w:p>
    <w:p>
      <w:r>
        <w:rPr>
          <w:b/>
        </w:rPr>
        <w:t xml:space="preserve">Tulos</w:t>
      </w:r>
    </w:p>
    <w:p>
      <w:r>
        <w:t xml:space="preserve">name[Zizzi], eatType[pub], food[japanilainen], customer rating[alhainen], familyFriendly[ei]</w:t>
      </w:r>
    </w:p>
    <w:p>
      <w:r>
        <w:rPr>
          <w:b/>
        </w:rPr>
        <w:t xml:space="preserve">Esimerkki 8.728</w:t>
      </w:r>
    </w:p>
    <w:p>
      <w:r>
        <w:t xml:space="preserve">Fitzbillies on ihastuttava, viehättävä pieni paikka kaupungin keskustassa. Se on 5 tähteä 5:stä, ja se on loistava paikka syödä perheen kanssa, jos kaipaat parasta italialaista ruokaa, ja aivan kuin paremmaksi ei voisi enää mennä, hinnat ovat huokeat.</w:t>
      </w:r>
    </w:p>
    <w:p>
      <w:r>
        <w:rPr>
          <w:b/>
        </w:rPr>
        <w:t xml:space="preserve">Tulos</w:t>
      </w:r>
    </w:p>
    <w:p>
      <w:r>
        <w:t xml:space="preserve">name[Fitzbillies], eatType[kahvila], food[italialainen], priceRange[halpa], asiakasarvio[5/5], area[kaupungin keskusta], familyFriendly[kyllä]</w:t>
      </w:r>
    </w:p>
    <w:p>
      <w:r>
        <w:rPr>
          <w:b/>
        </w:rPr>
        <w:t xml:space="preserve">Esimerkki 8.729</w:t>
      </w:r>
    </w:p>
    <w:p>
      <w:r>
        <w:t xml:space="preserve">The Rice Boat tarjoaa kiinalaista ruokaa alle 20 punnan hintaluokassa. Se sijaitsee jokirannassa. Se on lähellä Express by Holiday Inn -hotellia. Sen asiakasarvio on alhainen.</w:t>
      </w:r>
    </w:p>
    <w:p>
      <w:r>
        <w:rPr>
          <w:b/>
        </w:rPr>
        <w:t xml:space="preserve">Tulos</w:t>
      </w:r>
    </w:p>
    <w:p>
      <w:r>
        <w:t xml:space="preserve">nimi[The Rice Boat], ruoka[kiinalainen], hintaluokka[alle £20], asiakkaiden arvostelu[alhainen], alue[riverside], perheystävällinen[ei], lähellä[Express by Holiday Inn]</w:t>
      </w:r>
    </w:p>
    <w:p>
      <w:r>
        <w:rPr>
          <w:b/>
        </w:rPr>
        <w:t xml:space="preserve">Esimerkki 8.730</w:t>
      </w:r>
    </w:p>
    <w:p>
      <w:r>
        <w:t xml:space="preserve">The Cricketers on kahvila, joka on lapsiystävällinen ja tarjoaa italialaista ruokaa. Sen asiakasarvosana on keskimäärin, ja se sijaitsee lähellä The Portland Arms -ravintolaa.</w:t>
      </w:r>
    </w:p>
    <w:p>
      <w:r>
        <w:rPr>
          <w:b/>
        </w:rPr>
        <w:t xml:space="preserve">Tulos</w:t>
      </w:r>
    </w:p>
    <w:p>
      <w:r>
        <w:t xml:space="preserve">name[The Cricketers], eatType[kahvila], ruoka[italialainen], asiakasarvio[keskiarvo], perheystävällinen[kyllä], lähellä[The Portland Arms]</w:t>
      </w:r>
    </w:p>
    <w:p>
      <w:r>
        <w:rPr>
          <w:b/>
        </w:rPr>
        <w:t xml:space="preserve">Esimerkki 8.731</w:t>
      </w:r>
    </w:p>
    <w:p>
      <w:r>
        <w:t xml:space="preserve">The Rice Boat tarjoilee englantilaista ruokaa 20-25 punnan hintaan Riversidessa lähellä Express by Holiday Inn -hotellia. Ei lapsiystävällinen.</w:t>
      </w:r>
    </w:p>
    <w:p>
      <w:r>
        <w:rPr>
          <w:b/>
        </w:rPr>
        <w:t xml:space="preserve">Tulos</w:t>
      </w:r>
    </w:p>
    <w:p>
      <w:r>
        <w:t xml:space="preserve">nimi[The Rice Boat], ruoka[englantilainen], hintaluokka[£20-25], asiakkaiden arvostelu[korkea], alue[jokiranta], perheystävällinen[ei], lähellä[Express by Holiday Inn]</w:t>
      </w:r>
    </w:p>
    <w:p>
      <w:r>
        <w:rPr>
          <w:b/>
        </w:rPr>
        <w:t xml:space="preserve">Esimerkki 8.732</w:t>
      </w:r>
    </w:p>
    <w:p>
      <w:r>
        <w:t xml:space="preserve">Lähellä Clare Hallin aluetta, hintaluokka 23, Bibimbap House, McDonalds.</w:t>
      </w:r>
    </w:p>
    <w:p>
      <w:r>
        <w:rPr>
          <w:b/>
        </w:rPr>
        <w:t xml:space="preserve">Tulos</w:t>
      </w:r>
    </w:p>
    <w:p>
      <w:r>
        <w:t xml:space="preserve">nimi[Bibimbap House], ruoka[Pikaruoka], hintaluokka[£20-25], alue[riverside], lähellä[Clare Hall]</w:t>
      </w:r>
    </w:p>
    <w:p>
      <w:r>
        <w:rPr>
          <w:b/>
        </w:rPr>
        <w:t xml:space="preserve">Esimerkki 8.733</w:t>
      </w:r>
    </w:p>
    <w:p>
      <w:r>
        <w:t xml:space="preserve">Siellä on lapsiystävällinen pikaruokaravintola Loch Fyne. Hintaluokka on yli 30 puntaa.</w:t>
      </w:r>
    </w:p>
    <w:p>
      <w:r>
        <w:rPr>
          <w:b/>
        </w:rPr>
        <w:t xml:space="preserve">Tulos</w:t>
      </w:r>
    </w:p>
    <w:p>
      <w:r>
        <w:t xml:space="preserve">name[Loch Fyne], eatType[ravintola], food[pikaruoka], priceRange[yli £30], familyFriendly[kyllä]</w:t>
      </w:r>
    </w:p>
    <w:p>
      <w:r>
        <w:rPr>
          <w:b/>
        </w:rPr>
        <w:t xml:space="preserve">Esimerkki 8.734</w:t>
      </w:r>
    </w:p>
    <w:p>
      <w:r>
        <w:t xml:space="preserve">Browns Cambridge on korkeahintainen ravintola, joka tarjoaa erilaisia ruokia ja juomia.</w:t>
      </w:r>
    </w:p>
    <w:p>
      <w:r>
        <w:rPr>
          <w:b/>
        </w:rPr>
        <w:t xml:space="preserve">Tulos</w:t>
      </w:r>
    </w:p>
    <w:p>
      <w:r>
        <w:t xml:space="preserve">nimi[Browns Cambridge], ruoka[ranskalainen], hintaluokka[yli £30], asiakasarvio[alhainen]</w:t>
      </w:r>
    </w:p>
    <w:p>
      <w:r>
        <w:rPr>
          <w:b/>
        </w:rPr>
        <w:t xml:space="preserve">Esimerkki 8.735</w:t>
      </w:r>
    </w:p>
    <w:p>
      <w:r>
        <w:t xml:space="preserve">Riversiden alueella on kohtuuhintainen pubi nimeltä The Olive Grove, jossa tarjoillaan intialaista ruokaa ja joka ei ole lapsiystävällinen.</w:t>
      </w:r>
    </w:p>
    <w:p>
      <w:r>
        <w:rPr>
          <w:b/>
        </w:rPr>
        <w:t xml:space="preserve">Tulos</w:t>
      </w:r>
    </w:p>
    <w:p>
      <w:r>
        <w:t xml:space="preserve">name[The Olive Grove], eatType[pub], food[intialainen], priceRange[kohtalainen], area[riverside], familyFriendly[no]</w:t>
      </w:r>
    </w:p>
    <w:p>
      <w:r>
        <w:rPr>
          <w:b/>
        </w:rPr>
        <w:t xml:space="preserve">Esimerkki 8.736</w:t>
      </w:r>
    </w:p>
    <w:p>
      <w:r>
        <w:t xml:space="preserve">Strada on lapsiystävällinen intialainen ravintola Rainbow Vegetarian Cafén lähellä. Se on korkeassa hintaluokassa, mutta sopii lapsille.</w:t>
      </w:r>
    </w:p>
    <w:p>
      <w:r>
        <w:rPr>
          <w:b/>
        </w:rPr>
        <w:t xml:space="preserve">Tulos</w:t>
      </w:r>
    </w:p>
    <w:p>
      <w:r>
        <w:t xml:space="preserve">nimi[Strada], ruoka[intialainen], hintaluokka[korkea], asiakasarvio[keskiarvo], perheystävällinen[kyllä], lähellä[Rainbow Vegetarian Café]</w:t>
      </w:r>
    </w:p>
    <w:p>
      <w:r>
        <w:rPr>
          <w:b/>
        </w:rPr>
        <w:t xml:space="preserve">Esimerkki 8.737</w:t>
      </w:r>
    </w:p>
    <w:p>
      <w:r>
        <w:t xml:space="preserve">Midsummer House tarjoilee kiinalaista ruokaa, ja sillä on korkea asiakasarvosana, hintaluokka on yli 30 puntaa, ja se sijaitsee lähellä All Bar Onea.</w:t>
      </w:r>
    </w:p>
    <w:p>
      <w:r>
        <w:rPr>
          <w:b/>
        </w:rPr>
        <w:t xml:space="preserve">Tulos</w:t>
      </w:r>
    </w:p>
    <w:p>
      <w:r>
        <w:t xml:space="preserve">nimi[Midsummer House], ruoka[kiinalainen], hintaluokka[yli £30], asiakasarvio[korkea], lähellä[All Bar One]</w:t>
      </w:r>
    </w:p>
    <w:p>
      <w:r>
        <w:rPr>
          <w:b/>
        </w:rPr>
        <w:t xml:space="preserve">Esimerkki 8.738</w:t>
      </w:r>
    </w:p>
    <w:p>
      <w:r>
        <w:t xml:space="preserve">Clowns on ranskalainen kahvila, joka sijaitsee Clare Hallin lähellä kaupungin keskustassa. Asiakkaat ovat antaneet sille arvosanan 5/5.</w:t>
      </w:r>
    </w:p>
    <w:p>
      <w:r>
        <w:rPr>
          <w:b/>
        </w:rPr>
        <w:t xml:space="preserve">Tulos</w:t>
      </w:r>
    </w:p>
    <w:p>
      <w:r>
        <w:t xml:space="preserve">nimi[Clowns], eatType[kahvila], ruoka[ranskalainen], asiakasarvio[5/5], alue[kaupungin keskusta], lähellä[Clare Hall]</w:t>
      </w:r>
    </w:p>
    <w:p>
      <w:r>
        <w:rPr>
          <w:b/>
        </w:rPr>
        <w:t xml:space="preserve">Esimerkki 8.739</w:t>
      </w:r>
    </w:p>
    <w:p>
      <w:r>
        <w:t xml:space="preserve">The Mill -pubin hintaluokka on alle 20 puntaa, ja siellä tarjoillaan ranskalaista ruokaa, ja se sijaitsee lähellä jokiranta-aluetta.</w:t>
      </w:r>
    </w:p>
    <w:p>
      <w:r>
        <w:rPr>
          <w:b/>
        </w:rPr>
        <w:t xml:space="preserve">Tulos</w:t>
      </w:r>
    </w:p>
    <w:p>
      <w:r>
        <w:t xml:space="preserve">name[The Mill], eatType[pub], food[ranskalainen], priceRange[alle £20], area[riverside]</w:t>
      </w:r>
    </w:p>
    <w:p>
      <w:r>
        <w:rPr>
          <w:b/>
        </w:rPr>
        <w:t xml:space="preserve">Esimerkki 8.740</w:t>
      </w:r>
    </w:p>
    <w:p>
      <w:r>
        <w:t xml:space="preserve">Lapsiystävällinen kahvila on Cocum, joka tarjoaa korkeat asiakasarviot ja 30 punnan ruokailuvaihtoehdot.</w:t>
      </w:r>
    </w:p>
    <w:p>
      <w:r>
        <w:rPr>
          <w:b/>
        </w:rPr>
        <w:t xml:space="preserve">Tulos</w:t>
      </w:r>
    </w:p>
    <w:p>
      <w:r>
        <w:t xml:space="preserve">name[Cocum], eatType[kahvila], food[englantilainen], priceRange[yli £30], customer rating[korkea], familyFriendly[kyllä]</w:t>
      </w:r>
    </w:p>
    <w:p>
      <w:r>
        <w:rPr>
          <w:b/>
        </w:rPr>
        <w:t xml:space="preserve">Esimerkki 8.741</w:t>
      </w:r>
    </w:p>
    <w:p>
      <w:r>
        <w:t xml:space="preserve">The Rice Boat on kohtuuhintainen kiinalainen ravintola, jolla on keskimääräinen asiakasarvio. se sijaitsee riverside-alueella lähellä Express by Holiday Inn -hotellia, eikä se ota vastaan lapsia.</w:t>
      </w:r>
    </w:p>
    <w:p>
      <w:r>
        <w:rPr>
          <w:b/>
        </w:rPr>
        <w:t xml:space="preserve">Tulos</w:t>
      </w:r>
    </w:p>
    <w:p>
      <w:r>
        <w:t xml:space="preserve">nimi[The Rice Boat], ruoka[kiinalainen], hintaluokka[kohtalainen], asiakkaiden arvostelu[3/5], alue[riverside], perheystävällinen[ei], lähellä[Express by Holiday Inn]</w:t>
      </w:r>
    </w:p>
    <w:p>
      <w:r>
        <w:rPr>
          <w:b/>
        </w:rPr>
        <w:t xml:space="preserve">Esimerkki 8.742</w:t>
      </w:r>
    </w:p>
    <w:p>
      <w:r>
        <w:t xml:space="preserve">Clowns on kaupungin keskustassa sijaitseva pubi, joka on saanut arvosanan 1/5 ja jonka hinta on kohtuullinen.</w:t>
      </w:r>
    </w:p>
    <w:p>
      <w:r>
        <w:rPr>
          <w:b/>
        </w:rPr>
        <w:t xml:space="preserve">Tulos</w:t>
      </w:r>
    </w:p>
    <w:p>
      <w:r>
        <w:t xml:space="preserve">name[Clowns], eatType[pub], priceRange[kohtalainen], customer rating[1/5], area[kaupungin keskusta]</w:t>
      </w:r>
    </w:p>
    <w:p>
      <w:r>
        <w:rPr>
          <w:b/>
        </w:rPr>
        <w:t xml:space="preserve">Esimerkki 8.743</w:t>
      </w:r>
    </w:p>
    <w:p>
      <w:r>
        <w:t xml:space="preserve">Travellers Rest Beefeater on heikkolaatuinen ja korkeahintainen ravintola, joka sijaitsee Café Adriaticin lähellä Riversiden rannalla.</w:t>
      </w:r>
    </w:p>
    <w:p>
      <w:r>
        <w:rPr>
          <w:b/>
        </w:rPr>
        <w:t xml:space="preserve">Tulos</w:t>
      </w:r>
    </w:p>
    <w:p>
      <w:r>
        <w:t xml:space="preserve">name[Travellers Rest Beefeater], priceRange[yli 30 €], asiakasarvio[alhainen], alue[riverside], lähellä[Café Adriatic]</w:t>
      </w:r>
    </w:p>
    <w:p>
      <w:r>
        <w:rPr>
          <w:b/>
        </w:rPr>
        <w:t xml:space="preserve">Esimerkki 8.744</w:t>
      </w:r>
    </w:p>
    <w:p>
      <w:r>
        <w:t xml:space="preserve">Jos haluat italialaista ruokaa jokiranta-alueella, kokeile Aromi-kahvilaa, mutta pidä mielessä, että se ei ole perheystävällinen ja että sen asiakasarviot ovat huonot.</w:t>
      </w:r>
    </w:p>
    <w:p>
      <w:r>
        <w:rPr>
          <w:b/>
        </w:rPr>
        <w:t xml:space="preserve">Tulos</w:t>
      </w:r>
    </w:p>
    <w:p>
      <w:r>
        <w:t xml:space="preserve">name[Aromi], eatType[kahvila], ruoka[italialainen], asiakasarvio[alhainen], alue[riverside], perheystävällinen[ei]</w:t>
      </w:r>
    </w:p>
    <w:p>
      <w:r>
        <w:rPr>
          <w:b/>
        </w:rPr>
        <w:t xml:space="preserve">Esimerkki 8.745</w:t>
      </w:r>
    </w:p>
    <w:p>
      <w:r>
        <w:t xml:space="preserve">The Rice Boat on Riversiden alueella sijaitseva aikuisten ranskalainen ravintola, jolla on korkea asiakasarvio.</w:t>
      </w:r>
    </w:p>
    <w:p>
      <w:r>
        <w:rPr>
          <w:b/>
        </w:rPr>
        <w:t xml:space="preserve">Tulos</w:t>
      </w:r>
    </w:p>
    <w:p>
      <w:r>
        <w:t xml:space="preserve">nimi[The Rice Boat], ruoka[ranskalainen], asiakkaiden arvostelu[keskiarvo], alue[riverside], perheystävällinen[ei]</w:t>
      </w:r>
    </w:p>
    <w:p>
      <w:r>
        <w:rPr>
          <w:b/>
        </w:rPr>
        <w:t xml:space="preserve">Esimerkki 8.746</w:t>
      </w:r>
    </w:p>
    <w:p>
      <w:r>
        <w:t xml:space="preserve">The Cricketers sijaitsee lähellä The Portland Armsia.  Tämä kahvila tarjoaa japanilaista ruokaa, ja tällä hetkellä sen asiakasarvosana on 3 viidestä.  Lapsiystävällinen - kyllä.</w:t>
      </w:r>
    </w:p>
    <w:p>
      <w:r>
        <w:rPr>
          <w:b/>
        </w:rPr>
        <w:t xml:space="preserve">Tulos</w:t>
      </w:r>
    </w:p>
    <w:p>
      <w:r>
        <w:t xml:space="preserve">name[The Cricketers], eatType[kahvila], food[japanilainen], asiakasarvio[3/5], familyFriendly[kyllä], near[The Portland Arms]</w:t>
      </w:r>
    </w:p>
    <w:p>
      <w:r>
        <w:rPr>
          <w:b/>
        </w:rPr>
        <w:t xml:space="preserve">Esimerkki 8.747</w:t>
      </w:r>
    </w:p>
    <w:p>
      <w:r>
        <w:t xml:space="preserve">Café</w:t>
      </w:r>
    </w:p>
    <w:p>
      <w:r>
        <w:rPr>
          <w:b/>
        </w:rPr>
        <w:t xml:space="preserve">Tulos</w:t>
      </w:r>
    </w:p>
    <w:p>
      <w:r>
        <w:t xml:space="preserve">nimi[Fitzbillies], ruoka[englantilainen], hintaluokka[kohtalainen], lähellä[The Six Bells]</w:t>
      </w:r>
    </w:p>
    <w:p>
      <w:r>
        <w:rPr>
          <w:b/>
        </w:rPr>
        <w:t xml:space="preserve">Esimerkki 8.748</w:t>
      </w:r>
    </w:p>
    <w:p>
      <w:r>
        <w:t xml:space="preserve">Clowns on Café Sicilian lähellä sijaitseva ravintola, jossa voit syödä alle 20 punnan hintaan.</w:t>
      </w:r>
    </w:p>
    <w:p>
      <w:r>
        <w:rPr>
          <w:b/>
        </w:rPr>
        <w:t xml:space="preserve">Tulos</w:t>
      </w:r>
    </w:p>
    <w:p>
      <w:r>
        <w:t xml:space="preserve">name[Clowns], priceRange[alle £20], familyFriendly[yes], near[Café Sicilia]</w:t>
      </w:r>
    </w:p>
    <w:p>
      <w:r>
        <w:rPr>
          <w:b/>
        </w:rPr>
        <w:t xml:space="preserve">Esimerkki 8.749</w:t>
      </w:r>
    </w:p>
    <w:p>
      <w:r>
        <w:t xml:space="preserve">Kaupungin keskustassa japanilaista ruokaa voi ostaa lapsiystävällisessä Alimentumissa. Hinnat 30 punnasta ylöspäin.</w:t>
      </w:r>
    </w:p>
    <w:p>
      <w:r>
        <w:rPr>
          <w:b/>
        </w:rPr>
        <w:t xml:space="preserve">Tulos</w:t>
      </w:r>
    </w:p>
    <w:p>
      <w:r>
        <w:t xml:space="preserve">nimi[Alimentum], ruoka[japanilainen], hintaluokka[yli £30], alue[kaupungin keskusta], perheystävällinen[kyllä]</w:t>
      </w:r>
    </w:p>
    <w:p>
      <w:r>
        <w:rPr>
          <w:b/>
        </w:rPr>
        <w:t xml:space="preserve">Esimerkki 8.750</w:t>
      </w:r>
    </w:p>
    <w:p>
      <w:r>
        <w:t xml:space="preserve">Voit saada englantilaista ruokaa The Phoenix -ravintolassa, joka sijaitsee kaupungin keskustassa ja jonka asiakasarvosana on 5/5.</w:t>
      </w:r>
    </w:p>
    <w:p>
      <w:r>
        <w:rPr>
          <w:b/>
        </w:rPr>
        <w:t xml:space="preserve">Tulos</w:t>
      </w:r>
    </w:p>
    <w:p>
      <w:r>
        <w:t xml:space="preserve">nimi[The Phoenix], ruoka[englantilainen], asiakkaiden arvostelu[5/5], alue[kaupungin keskusta]</w:t>
      </w:r>
    </w:p>
    <w:p>
      <w:r>
        <w:rPr>
          <w:b/>
        </w:rPr>
        <w:t xml:space="preserve">Esimerkki 8.751</w:t>
      </w:r>
    </w:p>
    <w:p>
      <w:r>
        <w:t xml:space="preserve">Siellä on italialainen ravintola nimeltä The Dumpling Tree, jonka hintahaarukka on 20-25 puntaa.</w:t>
      </w:r>
    </w:p>
    <w:p>
      <w:r>
        <w:rPr>
          <w:b/>
        </w:rPr>
        <w:t xml:space="preserve">Tulos</w:t>
      </w:r>
    </w:p>
    <w:p>
      <w:r>
        <w:t xml:space="preserve">name[The Dumpling Tree], eatType[ravintola], food[italialainen], priceRange[£20-25]</w:t>
      </w:r>
    </w:p>
    <w:p>
      <w:r>
        <w:rPr>
          <w:b/>
        </w:rPr>
        <w:t xml:space="preserve">Esimerkki 8.752</w:t>
      </w:r>
    </w:p>
    <w:p>
      <w:r>
        <w:t xml:space="preserve">Kohtuuhintainen, mutta lähellä Clare Hallia sijaitseva Bibimbap House on kiinalaista parhaimmillaan.</w:t>
      </w:r>
    </w:p>
    <w:p>
      <w:r>
        <w:rPr>
          <w:b/>
        </w:rPr>
        <w:t xml:space="preserve">Tulos</w:t>
      </w:r>
    </w:p>
    <w:p>
      <w:r>
        <w:t xml:space="preserve">nimi[Bibimbap House], ruoka[kiinalainen], hintaluokka[kohtalainen], alue[kaupungin keskusta], lähellä[Clare Hall]</w:t>
      </w:r>
    </w:p>
    <w:p>
      <w:r>
        <w:rPr>
          <w:b/>
        </w:rPr>
        <w:t xml:space="preserve">Esimerkki 8.753</w:t>
      </w:r>
    </w:p>
    <w:p>
      <w:r>
        <w:t xml:space="preserve">Joen rannalla sijaitseva Olive Grove on loistava ravintola koko perheelle.</w:t>
      </w:r>
    </w:p>
    <w:p>
      <w:r>
        <w:rPr>
          <w:b/>
        </w:rPr>
        <w:t xml:space="preserve">Tulos</w:t>
      </w:r>
    </w:p>
    <w:p>
      <w:r>
        <w:t xml:space="preserve">name[The Olive Grove], eatType[ravintola], area[riverside], familyFriendly[yes]</w:t>
      </w:r>
    </w:p>
    <w:p>
      <w:r>
        <w:rPr>
          <w:b/>
        </w:rPr>
        <w:t xml:space="preserve">Esimerkki 8.754</w:t>
      </w:r>
    </w:p>
    <w:p>
      <w:r>
        <w:t xml:space="preserve">The Rice Boat on lapsiystävällinen italialainen ravintola, jolla on korkeat asiakasarviot ja jonka hintaluokka on yli 30 puntaa. Se sijaitsee jokiranta-alueella lähellä Express by Holiday Inn -hotellia.</w:t>
      </w:r>
    </w:p>
    <w:p>
      <w:r>
        <w:rPr>
          <w:b/>
        </w:rPr>
        <w:t xml:space="preserve">Tulos</w:t>
      </w:r>
    </w:p>
    <w:p>
      <w:r>
        <w:t xml:space="preserve">nimi[The Rice Boat], ruoka[italialainen], hintaluokka[yli £30], asiakkaiden arvostelu[korkea], alue[jokiranta], perheystävällinen[kyllä], lähellä[Express by Holiday Inn]]</w:t>
      </w:r>
    </w:p>
    <w:p>
      <w:r>
        <w:rPr>
          <w:b/>
        </w:rPr>
        <w:t xml:space="preserve">Esimerkki 8.755</w:t>
      </w:r>
    </w:p>
    <w:p>
      <w:r>
        <w:t xml:space="preserve">The Eagle, kohtuuhintainen italialainen kahvila kaupungin keskustassa lähellä Burger Kingiä, on saanut huonon asiakasarvion, eivätkä lapset ole tervetulleita sinne.</w:t>
      </w:r>
    </w:p>
    <w:p>
      <w:r>
        <w:rPr>
          <w:b/>
        </w:rPr>
        <w:t xml:space="preserve">Tulos</w:t>
      </w:r>
    </w:p>
    <w:p>
      <w:r>
        <w:t xml:space="preserve">name[The Eagle], eatType[kahvila], ruoka[italialainen], hintaluokka[kohtalainen], asiakasarvio[1/5], alue[kaupungin keskusta], perheystävällinen[ei], lähellä[Burger King]</w:t>
      </w:r>
    </w:p>
    <w:p>
      <w:r>
        <w:rPr>
          <w:b/>
        </w:rPr>
        <w:t xml:space="preserve">Esimerkki 8.756</w:t>
      </w:r>
    </w:p>
    <w:p>
      <w:r>
        <w:t xml:space="preserve">Golden Curry ei ole perheystävällinen pubi, ja se sijaitsee lähellä Café Rougea kaupungin keskustassa. Siellä tarjoillaan ranskalaista ruokaa, ja siellä on keskimääräinen asiakasarvosana</w:t>
      </w:r>
    </w:p>
    <w:p>
      <w:r>
        <w:rPr>
          <w:b/>
        </w:rPr>
        <w:t xml:space="preserve">Tulos</w:t>
      </w:r>
    </w:p>
    <w:p>
      <w:r>
        <w:t xml:space="preserve">nimi[The Golden Curry], ruoka[ranskalainen], asiakkaiden arvostelu[keskiarvo], alue[kaupungin keskusta], perheystävällinen[ei], lähellä[Café Rouge]</w:t>
      </w:r>
    </w:p>
    <w:p>
      <w:r>
        <w:rPr>
          <w:b/>
        </w:rPr>
        <w:t xml:space="preserve">Esimerkki 8.757</w:t>
      </w:r>
    </w:p>
    <w:p>
      <w:r>
        <w:t xml:space="preserve">The Mill on pubi, joka tarjoaa intialaista ruokaa edulliseen hintaluokkaan. Se sijaitsee jokirannassa.</w:t>
      </w:r>
    </w:p>
    <w:p>
      <w:r>
        <w:rPr>
          <w:b/>
        </w:rPr>
        <w:t xml:space="preserve">Tulos</w:t>
      </w:r>
    </w:p>
    <w:p>
      <w:r>
        <w:t xml:space="preserve">name[The Mill], eatType[pub], food[Indian], priceRange[cheap], area[riverside]</w:t>
      </w:r>
    </w:p>
    <w:p>
      <w:r>
        <w:rPr>
          <w:b/>
        </w:rPr>
        <w:t xml:space="preserve">Esimerkki 8.758</w:t>
      </w:r>
    </w:p>
    <w:p>
      <w:r>
        <w:t xml:space="preserve">Browns Cambridge sijaitsee jokiranta-alueella lähellä Crown Plaza -hotellia. Se on lapsiystävällinen kahvila, jossa on japanilaista ruokaa, ja se on luokiteltu 1-5.</w:t>
      </w:r>
    </w:p>
    <w:p>
      <w:r>
        <w:rPr>
          <w:b/>
        </w:rPr>
        <w:t xml:space="preserve">Tulos</w:t>
      </w:r>
    </w:p>
    <w:p>
      <w:r>
        <w:t xml:space="preserve">nimi[Browns Cambridge], eatType[kahvila], ruoka[japanilainen], asiakasarvio[1/5], alue[riverside], perheystävällinen[kyllä], lähellä[Crowne Plaza Hotel]</w:t>
      </w:r>
    </w:p>
    <w:p>
      <w:r>
        <w:rPr>
          <w:b/>
        </w:rPr>
        <w:t xml:space="preserve">Esimerkki 8.759</w:t>
      </w:r>
    </w:p>
    <w:p>
      <w:r>
        <w:t xml:space="preserve">Waterman tarjoaa kiinalaista ruokaa edulliseen hintaluokkaan. Se sijaitsee jokirannassa. Sen asiakasarvosana on 5/5.</w:t>
      </w:r>
    </w:p>
    <w:p>
      <w:r>
        <w:rPr>
          <w:b/>
        </w:rPr>
        <w:t xml:space="preserve">Tulos</w:t>
      </w:r>
    </w:p>
    <w:p>
      <w:r>
        <w:t xml:space="preserve">nimi[The Waterman], ruoka[kiinalainen], hintaluokka[halpa], asiakkaiden arvostelu[5/5], alue[riverside], perheystävällinen[ei]</w:t>
      </w:r>
    </w:p>
    <w:p>
      <w:r>
        <w:rPr>
          <w:b/>
        </w:rPr>
        <w:t xml:space="preserve">Esimerkki 8.760</w:t>
      </w:r>
    </w:p>
    <w:p>
      <w:r>
        <w:t xml:space="preserve">Kohtuuhintainen, italialaisia aterioita tarjoava pub The Olive Grove jokirannassa, joka sopii parhaiten aikuisille.</w:t>
      </w:r>
    </w:p>
    <w:p>
      <w:r>
        <w:rPr>
          <w:b/>
        </w:rPr>
        <w:t xml:space="preserve">Tulos</w:t>
      </w:r>
    </w:p>
    <w:p>
      <w:r>
        <w:t xml:space="preserve">name[The Olive Grove], eatType[pub], food[Italian], priceRange[moderate], area[riverside], familyFriendly[no]</w:t>
      </w:r>
    </w:p>
    <w:p>
      <w:r>
        <w:rPr>
          <w:b/>
        </w:rPr>
        <w:t xml:space="preserve">Esimerkki 8.761</w:t>
      </w:r>
    </w:p>
    <w:p>
      <w:r>
        <w:t xml:space="preserve">The Vaults on halpa pubi, jonka asiakasarvosana on 5/5. Se sijaitsee lähellä Café Adriaticia.</w:t>
      </w:r>
    </w:p>
    <w:p>
      <w:r>
        <w:rPr>
          <w:b/>
        </w:rPr>
        <w:t xml:space="preserve">Tulos</w:t>
      </w:r>
    </w:p>
    <w:p>
      <w:r>
        <w:t xml:space="preserve">name[The Vaults], eatType[pub], priceRange[halpa], customer rating[5/5], near[Café Adriatic]</w:t>
      </w:r>
    </w:p>
    <w:p>
      <w:r>
        <w:rPr>
          <w:b/>
        </w:rPr>
        <w:t xml:space="preserve">Esimerkki 8.762</w:t>
      </w:r>
    </w:p>
    <w:p>
      <w:r>
        <w:t xml:space="preserve">The Golden Curry, kohtuuhintainen englantilainen ravintola, joka ei ole lapsiystävällinen, sijaitsee lähellä The Bakersia.</w:t>
      </w:r>
    </w:p>
    <w:p>
      <w:r>
        <w:rPr>
          <w:b/>
        </w:rPr>
        <w:t xml:space="preserve">Tulos</w:t>
      </w:r>
    </w:p>
    <w:p>
      <w:r>
        <w:t xml:space="preserve">nimi[The Golden Curry], ruoka[Englanti], hintaluokka[kohtalainen], perheystävällinen[ei], lähellä[The Bakers]</w:t>
      </w:r>
    </w:p>
    <w:p>
      <w:r>
        <w:rPr>
          <w:b/>
        </w:rPr>
        <w:t xml:space="preserve">Esimerkki 8.763</w:t>
      </w:r>
    </w:p>
    <w:p>
      <w:r>
        <w:t xml:space="preserve">The Cambridge Blue on japanilainen ravintola, jonka asiakasarvosana on 1/5.</w:t>
      </w:r>
    </w:p>
    <w:p>
      <w:r>
        <w:rPr>
          <w:b/>
        </w:rPr>
        <w:t xml:space="preserve">Tulos</w:t>
      </w:r>
    </w:p>
    <w:p>
      <w:r>
        <w:t xml:space="preserve">name[The Cambridge Blue], eatType[ravintola], food[japanilainen], asiakasarvio[1/5]</w:t>
      </w:r>
    </w:p>
    <w:p>
      <w:r>
        <w:rPr>
          <w:b/>
        </w:rPr>
        <w:t xml:space="preserve">Esimerkki 8.764</w:t>
      </w:r>
    </w:p>
    <w:p>
      <w:r>
        <w:t xml:space="preserve">The Rice Boat on italialainen ravintola se sijaitsee Express by Holiday Innin lähellä se on lapsiystävällinen, ja sen asiakasarvosana on keskimäärin hintaluokka on korkea, ja se sijaitsee lähellä kaupungin keskustaa.</w:t>
      </w:r>
    </w:p>
    <w:p>
      <w:r>
        <w:rPr>
          <w:b/>
        </w:rPr>
        <w:t xml:space="preserve">Tulos</w:t>
      </w:r>
    </w:p>
    <w:p>
      <w:r>
        <w:t xml:space="preserve">nimi[The Rice Boat], ruoka[italialainen], hintaluokka[korkea], asiakkaiden arvostelu[keskiarvo], alue[kaupungin keskusta], perheystävällinen[kyllä], lähellä[Express by Holiday Inn]</w:t>
      </w:r>
    </w:p>
    <w:p>
      <w:r>
        <w:rPr>
          <w:b/>
        </w:rPr>
        <w:t xml:space="preserve">Esimerkki 8.765</w:t>
      </w:r>
    </w:p>
    <w:p>
      <w:r>
        <w:t xml:space="preserve">Jos haluat lapsiystävällisen kahvilan, käy Cocumissa, joka on kohtuuhintainen pikaruokapaikka, jonka asiakasarvio on 3/5.</w:t>
      </w:r>
    </w:p>
    <w:p>
      <w:r>
        <w:rPr>
          <w:b/>
        </w:rPr>
        <w:t xml:space="preserve">Tulos</w:t>
      </w:r>
    </w:p>
    <w:p>
      <w:r>
        <w:t xml:space="preserve">name[Cocum], eatType[kahvila], food[pikaruoka], priceRange[kohtuullinen], customer rating[3/5], familyFriendly[kyllä]</w:t>
      </w:r>
    </w:p>
    <w:p>
      <w:r>
        <w:rPr>
          <w:b/>
        </w:rPr>
        <w:t xml:space="preserve">Esimerkki 8.766</w:t>
      </w:r>
    </w:p>
    <w:p>
      <w:r>
        <w:t xml:space="preserve">Riverside-alueella sijaitseva ranskalainen ravintola The Waterman ei ole perheystävällinen, mutta sen asiakasarviot ovat keskimääräiset, ja sen hinnat ovat alle 20.</w:t>
      </w:r>
    </w:p>
    <w:p>
      <w:r>
        <w:rPr>
          <w:b/>
        </w:rPr>
        <w:t xml:space="preserve">Tulos</w:t>
      </w:r>
    </w:p>
    <w:p>
      <w:r>
        <w:t xml:space="preserve">nimi[The Waterman], ruoka[ranskalainen], hintaluokka[alle £20], asiakkaiden arvostelu[keskiarvo], alue[jokiranta], perheystävällinen[ei]</w:t>
      </w:r>
    </w:p>
    <w:p>
      <w:r>
        <w:rPr>
          <w:b/>
        </w:rPr>
        <w:t xml:space="preserve">Esimerkki 8.767</w:t>
      </w:r>
    </w:p>
    <w:p>
      <w:r>
        <w:t xml:space="preserve">The Cricketers -nimisessä lapsiystävällisessä ravintolassa, joka tarjoilee italialaista ruokaa, on 3 arvosanaa 5:stä. Se on lähellä kahvilaa nimeltä The Portland Arms.</w:t>
      </w:r>
    </w:p>
    <w:p>
      <w:r>
        <w:rPr>
          <w:b/>
        </w:rPr>
        <w:t xml:space="preserve">Tulos</w:t>
      </w:r>
    </w:p>
    <w:p>
      <w:r>
        <w:t xml:space="preserve">name[The Cricketers], eatType[kahvila], ruoka[italialainen], asiakasarvio[3/5], perheystävällinen[kyllä], lähellä[The Portland Arms]</w:t>
      </w:r>
    </w:p>
    <w:p>
      <w:r>
        <w:rPr>
          <w:b/>
        </w:rPr>
        <w:t xml:space="preserve">Esimerkki 8.768</w:t>
      </w:r>
    </w:p>
    <w:p>
      <w:r>
        <w:t xml:space="preserve">The Twenty Two sijaitsee jokiranta-alueella. Se sijaitsee lähellä The Rice Boat -ravintolaa. Se tarjoaa lapsiystävällistä toimintaa.</w:t>
      </w:r>
    </w:p>
    <w:p>
      <w:r>
        <w:rPr>
          <w:b/>
        </w:rPr>
        <w:t xml:space="preserve">Tulos</w:t>
      </w:r>
    </w:p>
    <w:p>
      <w:r>
        <w:t xml:space="preserve">nimi[The Twenty Two], hintaluokka[yli £30], asiakkaiden arvostelu[alhainen], alue[jokiranta], perheystävällinen[kyllä], lähellä[The Rice Boat]</w:t>
      </w:r>
    </w:p>
    <w:p>
      <w:r>
        <w:rPr>
          <w:b/>
        </w:rPr>
        <w:t xml:space="preserve">Esimerkki 8.769</w:t>
      </w:r>
    </w:p>
    <w:p>
      <w:r>
        <w:t xml:space="preserve">Golden Palace on halpa italialainen kahvila, joka sijaitsee kaupungin keskustassa. Sen asiakasarvosana on 5/5.</w:t>
      </w:r>
    </w:p>
    <w:p>
      <w:r>
        <w:rPr>
          <w:b/>
        </w:rPr>
        <w:t xml:space="preserve">Tulos</w:t>
      </w:r>
    </w:p>
    <w:p>
      <w:r>
        <w:t xml:space="preserve">name[The Golden Palace], eatType[kahvila], food[italialainen], priceRange[halpa], customer rating[5/5], area[keskusta]</w:t>
      </w:r>
    </w:p>
    <w:p>
      <w:r>
        <w:rPr>
          <w:b/>
        </w:rPr>
        <w:t xml:space="preserve">Esimerkki 8.770</w:t>
      </w:r>
    </w:p>
    <w:p>
      <w:r>
        <w:t xml:space="preserve">Cotto on kahvila, jossa on korkeat hinnat, mutta se sijaitsee Portland Armsin lähellä.</w:t>
      </w:r>
    </w:p>
    <w:p>
      <w:r>
        <w:rPr>
          <w:b/>
        </w:rPr>
        <w:t xml:space="preserve">Tulos</w:t>
      </w:r>
    </w:p>
    <w:p>
      <w:r>
        <w:t xml:space="preserve">name[Cotto], eatType[kahvila], ruoka[italialainen], priceRange[high], asiakasarvio[1/5], alue[keskusta], lähellä[The Portland Arms]</w:t>
      </w:r>
    </w:p>
    <w:p>
      <w:r>
        <w:rPr>
          <w:b/>
        </w:rPr>
        <w:t xml:space="preserve">Esimerkki 8.771</w:t>
      </w:r>
    </w:p>
    <w:p>
      <w:r>
        <w:t xml:space="preserve">Express by Holiday Inn -hotellin lähellä kaupungin keskustassa sijaitsee pikaruokaravintola The Rice Boat.  Tämä edullinen, perheystävällinen paikka saa 1 tähteä 5:stä.</w:t>
      </w:r>
    </w:p>
    <w:p>
      <w:r>
        <w:rPr>
          <w:b/>
        </w:rPr>
        <w:t xml:space="preserve">Tulos</w:t>
      </w:r>
    </w:p>
    <w:p>
      <w:r>
        <w:t xml:space="preserve">nimi[The Rice Boat], ruoka[Pikaruoka], hintaluokka[alle £20], asiakasarvio[alhainen], alue[riverside], perheystävällinen[kyllä], lähellä[Express by Holiday Inn]</w:t>
      </w:r>
    </w:p>
    <w:p>
      <w:r>
        <w:rPr>
          <w:b/>
        </w:rPr>
        <w:t xml:space="preserve">Esimerkki 8.772</w:t>
      </w:r>
    </w:p>
    <w:p>
      <w:r>
        <w:t xml:space="preserve">The Rice Boat on halpa japanilainen ravintola kaupungin keskustassa. Rice Boat on hyvä paikka viedä lapset, se on aivan Express by Holiday Innin vieressä.</w:t>
      </w:r>
    </w:p>
    <w:p>
      <w:r>
        <w:rPr>
          <w:b/>
        </w:rPr>
        <w:t xml:space="preserve">Tulos</w:t>
      </w:r>
    </w:p>
    <w:p>
      <w:r>
        <w:t xml:space="preserve">nimi[The Rice Boat], ruoka[japanilainen], hintaluokka[alle £20], asiakasarvio[keskiarvo], alue[kaupungin keskusta], perheystävällinen[kyllä], lähellä[Express by Holiday Inn]]</w:t>
      </w:r>
    </w:p>
    <w:p>
      <w:r>
        <w:rPr>
          <w:b/>
        </w:rPr>
        <w:t xml:space="preserve">Esimerkki 8.773</w:t>
      </w:r>
    </w:p>
    <w:p>
      <w:r>
        <w:t xml:space="preserve">The Plough on korkeatasoinen perhepubi, joka sijaitsee Café Rougen välittömässä läheisyydessä. Pubissa on tarjolla viiniä ja väkeviä alkoholijuomia sekä pieniä lautasia.</w:t>
      </w:r>
    </w:p>
    <w:p>
      <w:r>
        <w:rPr>
          <w:b/>
        </w:rPr>
        <w:t xml:space="preserve">Tulos</w:t>
      </w:r>
    </w:p>
    <w:p>
      <w:r>
        <w:t xml:space="preserve">name[The Plough], eatType[pub], ruoka[ranskalainen], priceRange[yli £30], familyFriendly[kyllä], near[Café Rouge]</w:t>
      </w:r>
    </w:p>
    <w:p>
      <w:r>
        <w:rPr>
          <w:b/>
        </w:rPr>
        <w:t xml:space="preserve">Esimerkki 8.774</w:t>
      </w:r>
    </w:p>
    <w:p>
      <w:r>
        <w:t xml:space="preserve">Aromi on pubi kaupungin keskustassa. Se on perheystävällinen ja luokiteltu matalaksi.</w:t>
      </w:r>
    </w:p>
    <w:p>
      <w:r>
        <w:rPr>
          <w:b/>
        </w:rPr>
        <w:t xml:space="preserve">Tulos</w:t>
      </w:r>
    </w:p>
    <w:p>
      <w:r>
        <w:t xml:space="preserve">name[Aromi], eatType[pub], asiakasluokitus[alhainen], alue[kaupungin keskusta], perheystävällinen[kyllä]</w:t>
      </w:r>
    </w:p>
    <w:p>
      <w:r>
        <w:rPr>
          <w:b/>
        </w:rPr>
        <w:t xml:space="preserve">Esimerkki 8.775</w:t>
      </w:r>
    </w:p>
    <w:p>
      <w:r>
        <w:t xml:space="preserve">The Wrestlers, perheystävällinen matala laatu korkeaan hintaan.</w:t>
      </w:r>
    </w:p>
    <w:p>
      <w:r>
        <w:rPr>
          <w:b/>
        </w:rPr>
        <w:t xml:space="preserve">Tulos</w:t>
      </w:r>
    </w:p>
    <w:p>
      <w:r>
        <w:t xml:space="preserve">nimi[The Wrestlers], ruoka[italialainen], hintaluokka[korkea], asiakasarvio[1/5], perheystävällinen[kyllä]</w:t>
      </w:r>
    </w:p>
    <w:p>
      <w:r>
        <w:rPr>
          <w:b/>
        </w:rPr>
        <w:t xml:space="preserve">Esimerkki 8.776</w:t>
      </w:r>
    </w:p>
    <w:p>
      <w:r>
        <w:t xml:space="preserve">Cotto on aikuisille suunnattu aasialainen ruokaravintola, joka sijaitsee lähellä Ranchia.</w:t>
      </w:r>
    </w:p>
    <w:p>
      <w:r>
        <w:rPr>
          <w:b/>
        </w:rPr>
        <w:t xml:space="preserve">Tulos</w:t>
      </w:r>
    </w:p>
    <w:p>
      <w:r>
        <w:t xml:space="preserve">nimi[Cotto], ruoka[japanilainen], asiakasarvio[alhainen], perheystävällinen[ei], lähellä[Ranch]</w:t>
      </w:r>
    </w:p>
    <w:p>
      <w:r>
        <w:rPr>
          <w:b/>
        </w:rPr>
        <w:t xml:space="preserve">Esimerkki 8.777</w:t>
      </w:r>
    </w:p>
    <w:p>
      <w:r>
        <w:t xml:space="preserve">Kaupungin keskustassa on perheystävällinen Aromi-kahvila, joka tarjoaa italialaista ruokaa, mutta jolla on huono asiakasarvio.</w:t>
      </w:r>
    </w:p>
    <w:p>
      <w:r>
        <w:rPr>
          <w:b/>
        </w:rPr>
        <w:t xml:space="preserve">Tulos</w:t>
      </w:r>
    </w:p>
    <w:p>
      <w:r>
        <w:t xml:space="preserve">name[Aromi], eatType[kahvila], ruoka[italialainen], asiakasarvio[alhainen], alue[kaupungin keskusta], perheystävällinen[kyllä]</w:t>
      </w:r>
    </w:p>
    <w:p>
      <w:r>
        <w:rPr>
          <w:b/>
        </w:rPr>
        <w:t xml:space="preserve">Esimerkki 8.778</w:t>
      </w:r>
    </w:p>
    <w:p>
      <w:r>
        <w:t xml:space="preserve">The Rice Boat on korkeahintainen, lapsiystävällinen ravintola, jossa tarjoillaan englantilaista ruokaa.  Sen asiakasarvosana on keskimäärin, ja se sijaitsee kaupungin keskustassa lähellä Express by Holiday Inn -hotellia.</w:t>
      </w:r>
    </w:p>
    <w:p>
      <w:r>
        <w:rPr>
          <w:b/>
        </w:rPr>
        <w:t xml:space="preserve">Tulos</w:t>
      </w:r>
    </w:p>
    <w:p>
      <w:r>
        <w:t xml:space="preserve">nimi[The Rice Boat], ruoka[englanti], hintaluokka[korkea], asiakkaiden arvostelu[keskiarvo], alue[kaupungin keskusta], perheystävällinen[kyllä], lähellä[Express by Holiday Inn]</w:t>
      </w:r>
    </w:p>
    <w:p>
      <w:r>
        <w:rPr>
          <w:b/>
        </w:rPr>
        <w:t xml:space="preserve">Esimerkki 8.779</w:t>
      </w:r>
    </w:p>
    <w:p>
      <w:r>
        <w:t xml:space="preserve">Cocum on pubi, joka on lapsiystävällinen, jolla on korkea asiakasarvosana ja jonka hintaluokka on 20-25 puntaa.</w:t>
      </w:r>
    </w:p>
    <w:p>
      <w:r>
        <w:rPr>
          <w:b/>
        </w:rPr>
        <w:t xml:space="preserve">Tulos</w:t>
      </w:r>
    </w:p>
    <w:p>
      <w:r>
        <w:t xml:space="preserve">name[Cocum], eatType[pub], priceRange[£20-25], customer rating[high], familyFriendly[yes]</w:t>
      </w:r>
    </w:p>
    <w:p>
      <w:r>
        <w:rPr>
          <w:b/>
        </w:rPr>
        <w:t xml:space="preserve">Esimerkki 8.780</w:t>
      </w:r>
    </w:p>
    <w:p>
      <w:r>
        <w:t xml:space="preserve">Fitzbillies on kahvila, joka tarjoaa pikaruokaa kohtuulliseen hintaan ja jonka asiakasarvosana on 1 viidestä. Se sijaitsee jokirannassa, eikä siellä ole lasten aluetta.</w:t>
      </w:r>
    </w:p>
    <w:p>
      <w:r>
        <w:rPr>
          <w:b/>
        </w:rPr>
        <w:t xml:space="preserve">Tulos</w:t>
      </w:r>
    </w:p>
    <w:p>
      <w:r>
        <w:t xml:space="preserve">name[Fitzbillies], eatType[kahvila], food[Pikaruoka], priceRange[kohtalainen], customer rating[1/5], area[riverside], familyFriendly[no]</w:t>
      </w:r>
    </w:p>
    <w:p>
      <w:r>
        <w:rPr>
          <w:b/>
        </w:rPr>
        <w:t xml:space="preserve">Esimerkki 8.781</w:t>
      </w:r>
    </w:p>
    <w:p>
      <w:r>
        <w:t xml:space="preserve">Clare Hallin lähellä Riversidessa sijaitseva Bibimbap House tarjoilee intialaista ruokaa. Hinta on korkealla tasolla.</w:t>
      </w:r>
    </w:p>
    <w:p>
      <w:r>
        <w:rPr>
          <w:b/>
        </w:rPr>
        <w:t xml:space="preserve">Tulos</w:t>
      </w:r>
    </w:p>
    <w:p>
      <w:r>
        <w:t xml:space="preserve">nimi[Bibimbap House], ruoka[intialainen], hintaluokka[korkea], alue[jokiranta], lähellä[Clare Hall]</w:t>
      </w:r>
    </w:p>
    <w:p>
      <w:r>
        <w:rPr>
          <w:b/>
        </w:rPr>
        <w:t xml:space="preserve">Esimerkki 8.782</w:t>
      </w:r>
    </w:p>
    <w:p>
      <w:r>
        <w:t xml:space="preserve">The Vaults on perheystävällinen, edullinen pikaruokaravintola.</w:t>
      </w:r>
    </w:p>
    <w:p>
      <w:r>
        <w:rPr>
          <w:b/>
        </w:rPr>
        <w:t xml:space="preserve">Tulos</w:t>
      </w:r>
    </w:p>
    <w:p>
      <w:r>
        <w:t xml:space="preserve">nimi[The Vaults], ruoka[Pikaruoka], hintaluokka[alle £20], perheystävällinen[kyllä]</w:t>
      </w:r>
    </w:p>
    <w:p>
      <w:r>
        <w:rPr>
          <w:b/>
        </w:rPr>
        <w:t xml:space="preserve">Esimerkki 8.783</w:t>
      </w:r>
    </w:p>
    <w:p>
      <w:r>
        <w:t xml:space="preserve">The Wrestlers in riverside, jonka hintahaarukka on £20-25 ja joka on lapsiystävällinen, on lähellä Raja Indian Cuisine on pikaruokakahvila.</w:t>
      </w:r>
    </w:p>
    <w:p>
      <w:r>
        <w:rPr>
          <w:b/>
        </w:rPr>
        <w:t xml:space="preserve">Tulos</w:t>
      </w:r>
    </w:p>
    <w:p>
      <w:r>
        <w:t xml:space="preserve">name[The Wrestlers], eatType[kahvila], food[Pikaruoka], priceRange[£20-25], area[riverside], familyFriendly[yes], near[Raja Indian Cuisine]</w:t>
      </w:r>
    </w:p>
    <w:p>
      <w:r>
        <w:rPr>
          <w:b/>
        </w:rPr>
        <w:t xml:space="preserve">Esimerkki 8.784</w:t>
      </w:r>
    </w:p>
    <w:p>
      <w:r>
        <w:t xml:space="preserve">Englantilainen ravintola The Twenty Two sijaitsee lähellä kaupungin keskustaa, eikä se ole perheystävällinen.</w:t>
      </w:r>
    </w:p>
    <w:p>
      <w:r>
        <w:rPr>
          <w:b/>
        </w:rPr>
        <w:t xml:space="preserve">Tulos</w:t>
      </w:r>
    </w:p>
    <w:p>
      <w:r>
        <w:t xml:space="preserve">nimi[The Twenty Two], ruoka[Englanti], alue[kaupungin keskusta], perheystävällinen[ei]</w:t>
      </w:r>
    </w:p>
    <w:p>
      <w:r>
        <w:rPr>
          <w:b/>
        </w:rPr>
        <w:t xml:space="preserve">Esimerkki 8.785</w:t>
      </w:r>
    </w:p>
    <w:p>
      <w:r>
        <w:t xml:space="preserve">The Waterman on korkeahintainen pikaruokaravintola ranta-alueella.  Ravintolaa koskevat asiakasarviot antavat ravintolalle arvosanan 1/5.  Tämä ei ole lapsiystävällinen paikka.</w:t>
      </w:r>
    </w:p>
    <w:p>
      <w:r>
        <w:rPr>
          <w:b/>
        </w:rPr>
        <w:t xml:space="preserve">Tulos</w:t>
      </w:r>
    </w:p>
    <w:p>
      <w:r>
        <w:t xml:space="preserve">nimi[The Waterman], ruoka[Pikaruoka], hintaluokka[korkea], asiakasarvio[1/5], alue[riverside], perheystävällinen[ei]</w:t>
      </w:r>
    </w:p>
    <w:p>
      <w:r>
        <w:rPr>
          <w:b/>
        </w:rPr>
        <w:t xml:space="preserve">Esimerkki 8.786</w:t>
      </w:r>
    </w:p>
    <w:p>
      <w:r>
        <w:t xml:space="preserve">The Mill -pub on rento ja edullinen pubi, joka sijaitsee kätevästi kaupungin keskustan ulkopuolella.</w:t>
      </w:r>
    </w:p>
    <w:p>
      <w:r>
        <w:rPr>
          <w:b/>
        </w:rPr>
        <w:t xml:space="preserve">Tulos</w:t>
      </w:r>
    </w:p>
    <w:p>
      <w:r>
        <w:t xml:space="preserve">name[The Mill], eatType[pub], food[Pikaruokaa], priceRange[alle £20], area[riverside]</w:t>
      </w:r>
    </w:p>
    <w:p>
      <w:r>
        <w:rPr>
          <w:b/>
        </w:rPr>
        <w:t xml:space="preserve">Esimerkki 8.787</w:t>
      </w:r>
    </w:p>
    <w:p>
      <w:r>
        <w:t xml:space="preserve">Blue Spice joen rannalla tarjoilee englantilaista ruokaa maltilliseen hintaan Range.</w:t>
      </w:r>
    </w:p>
    <w:p>
      <w:r>
        <w:rPr>
          <w:b/>
        </w:rPr>
        <w:t xml:space="preserve">Tulos</w:t>
      </w:r>
    </w:p>
    <w:p>
      <w:r>
        <w:t xml:space="preserve">name[Blue Spice], food[English], priceRange[moderate], area[riverside]</w:t>
      </w:r>
    </w:p>
    <w:p>
      <w:r>
        <w:rPr>
          <w:b/>
        </w:rPr>
        <w:t xml:space="preserve">Esimerkki 8.788</w:t>
      </w:r>
    </w:p>
    <w:p>
      <w:r>
        <w:t xml:space="preserve">The Rice Boat on keskihintainen, perheystävällinen ravintola, joka sijaitsee Express by Holiday Inn -hotellin lähellä.</w:t>
      </w:r>
    </w:p>
    <w:p>
      <w:r>
        <w:rPr>
          <w:b/>
        </w:rPr>
        <w:t xml:space="preserve">Tulos</w:t>
      </w:r>
    </w:p>
    <w:p>
      <w:r>
        <w:t xml:space="preserve">nimi[The Rice Boat], ruoka[italialainen], hintaluokka[kohtalainen], asiakkaiden arvostelu[1/5], alue[riverside], perheystävällinen[kyllä], lähellä[Express by Holiday Inn]]</w:t>
      </w:r>
    </w:p>
    <w:p>
      <w:r>
        <w:rPr>
          <w:b/>
        </w:rPr>
        <w:t xml:space="preserve">Esimerkki 8.789</w:t>
      </w:r>
    </w:p>
    <w:p>
      <w:r>
        <w:t xml:space="preserve">Phoenix on kallis kiinalainen ravintola kaupungin keskustassa. Sen asiakasarvosana on huono.</w:t>
      </w:r>
    </w:p>
    <w:p>
      <w:r>
        <w:rPr>
          <w:b/>
        </w:rPr>
        <w:t xml:space="preserve">Tulos</w:t>
      </w:r>
    </w:p>
    <w:p>
      <w:r>
        <w:t xml:space="preserve">nimi[The Phoenix], ruoka[kiinalainen], hintaluokka[korkea], asiakasarvio[1/5], alue[kaupungin keskusta]</w:t>
      </w:r>
    </w:p>
    <w:p>
      <w:r>
        <w:rPr>
          <w:b/>
        </w:rPr>
        <w:t xml:space="preserve">Esimerkki 8.790</w:t>
      </w:r>
    </w:p>
    <w:p>
      <w:r>
        <w:t xml:space="preserve">Riversidessa sijaitseva The Golden Palace on ravintola, joka on saanut arvosanan 5/5.</w:t>
      </w:r>
    </w:p>
    <w:p>
      <w:r>
        <w:rPr>
          <w:b/>
        </w:rPr>
        <w:t xml:space="preserve">Tulos</w:t>
      </w:r>
    </w:p>
    <w:p>
      <w:r>
        <w:t xml:space="preserve">name[The Golden Palace], eatType[ravintola], asiakasarvio[5/5], alue[jokiranta]</w:t>
      </w:r>
    </w:p>
    <w:p>
      <w:r>
        <w:rPr>
          <w:b/>
        </w:rPr>
        <w:t xml:space="preserve">Esimerkki 8.791</w:t>
      </w:r>
    </w:p>
    <w:p>
      <w:r>
        <w:t xml:space="preserve">Golden Curry on halpa, perheystävällinen italialainen ravintola, joka sijaitsee lähellä The Bakersia.</w:t>
      </w:r>
    </w:p>
    <w:p>
      <w:r>
        <w:rPr>
          <w:b/>
        </w:rPr>
        <w:t xml:space="preserve">Tulos</w:t>
      </w:r>
    </w:p>
    <w:p>
      <w:r>
        <w:t xml:space="preserve">nimi[The Golden Curry], ruoka[italialainen], hintaluokka[halpa], perheystävällinen[kyllä], lähellä[The Bakers]</w:t>
      </w:r>
    </w:p>
    <w:p>
      <w:r>
        <w:rPr>
          <w:b/>
        </w:rPr>
        <w:t xml:space="preserve">Esimerkki 8.792</w:t>
      </w:r>
    </w:p>
    <w:p>
      <w:r>
        <w:t xml:space="preserve">Café Sicilian lähellä sijaitsee perheystävällinen, keskinkertaisesti luokiteltu ja halpa japanilainen kahvila nimeltä The Punter.</w:t>
      </w:r>
    </w:p>
    <w:p>
      <w:r>
        <w:rPr>
          <w:b/>
        </w:rPr>
        <w:t xml:space="preserve">Tulos</w:t>
      </w:r>
    </w:p>
    <w:p>
      <w:r>
        <w:t xml:space="preserve">name[The Punter], eatType[kahvila], food[japanilainen], priceRange[alle £20], customer rating[keskiarvo], familyFriendly[kyllä], near[Café Sicilia]</w:t>
      </w:r>
    </w:p>
    <w:p>
      <w:r>
        <w:rPr>
          <w:b/>
        </w:rPr>
        <w:t xml:space="preserve">Esimerkki 8.793</w:t>
      </w:r>
    </w:p>
    <w:p>
      <w:r>
        <w:t xml:space="preserve">Express by Holiday Inn -hotellin lähellä joen rannalla sijaitseva Rice Boat tarjoaa halpaa pikaruokaa, jonka asiakasarviot ovat 5/5, mutta se ei ole lapsiystävällinen.</w:t>
      </w:r>
    </w:p>
    <w:p>
      <w:r>
        <w:rPr>
          <w:b/>
        </w:rPr>
        <w:t xml:space="preserve">Tulos</w:t>
      </w:r>
    </w:p>
    <w:p>
      <w:r>
        <w:t xml:space="preserve">nimi[The Rice Boat], ruoka[Pikaruoka], hintaluokka[halpa], asiakasarvio[5/5], alue[riverside], perheystävällinen[ei], lähellä[Express by Holiday Inn]</w:t>
      </w:r>
    </w:p>
    <w:p>
      <w:r>
        <w:rPr>
          <w:b/>
        </w:rPr>
        <w:t xml:space="preserve">Esimerkki 8.794</w:t>
      </w:r>
    </w:p>
    <w:p>
      <w:r>
        <w:t xml:space="preserve">Riversiden alueella, Burger Kingin lähellä, on The Eagle -niminen korkeahintainen kahvila, jolla on keskimääräinen asiakasarvosana ja joka tarjoilee intialaista ruokaa ja joka on myös lapsiystävällinen.</w:t>
      </w:r>
    </w:p>
    <w:p>
      <w:r>
        <w:rPr>
          <w:b/>
        </w:rPr>
        <w:t xml:space="preserve">Tulos</w:t>
      </w:r>
    </w:p>
    <w:p>
      <w:r>
        <w:t xml:space="preserve">name[The Eagle], eatType[kahvila], food[intialainen], priceRange[korkea], asiakasarvio[keskiarvo], area[riverside], familyFriendly[kyllä], near[Burger King]</w:t>
      </w:r>
    </w:p>
    <w:p>
      <w:r>
        <w:rPr>
          <w:b/>
        </w:rPr>
        <w:t xml:space="preserve">Esimerkki 8.795</w:t>
      </w:r>
    </w:p>
    <w:p>
      <w:r>
        <w:t xml:space="preserve">Joen varrella on The Phoenix, jolla on keskimääräiset asiakasarviot ja joka myy italialaista ruokaa.</w:t>
      </w:r>
    </w:p>
    <w:p>
      <w:r>
        <w:rPr>
          <w:b/>
        </w:rPr>
        <w:t xml:space="preserve">Tulos</w:t>
      </w:r>
    </w:p>
    <w:p>
      <w:r>
        <w:t xml:space="preserve">nimi[The Phoenix], ruoka[italialainen], asiakkaiden arvostelu[keskiarvo], alue[riverside]</w:t>
      </w:r>
    </w:p>
    <w:p>
      <w:r>
        <w:rPr>
          <w:b/>
        </w:rPr>
        <w:t xml:space="preserve">Esimerkki 8.796</w:t>
      </w:r>
    </w:p>
    <w:p>
      <w:r>
        <w:t xml:space="preserve">Blue Spice on kahvila jokirannassa lähellä Avalonia. 5 viidestä 5 arvosanasta, perheystävällinen ja halpa.</w:t>
      </w:r>
    </w:p>
    <w:p>
      <w:r>
        <w:rPr>
          <w:b/>
        </w:rPr>
        <w:t xml:space="preserve">Tulos</w:t>
      </w:r>
    </w:p>
    <w:p>
      <w:r>
        <w:t xml:space="preserve">name[Blue Spice], eatType[kahvila], priceRange[halpa], customer rating[5/5], area[riverside], familyFriendly[yes], near[Avalon]</w:t>
      </w:r>
    </w:p>
    <w:p>
      <w:r>
        <w:rPr>
          <w:b/>
        </w:rPr>
        <w:t xml:space="preserve">Esimerkki 8.797</w:t>
      </w:r>
    </w:p>
    <w:p>
      <w:r>
        <w:t xml:space="preserve">Cocum on kahvila, joka tarjoaa intialaista ruokaa yli 30 punnan hintaluokassa. Sen asiakasarviot ovat korkeat.</w:t>
      </w:r>
    </w:p>
    <w:p>
      <w:r>
        <w:rPr>
          <w:b/>
        </w:rPr>
        <w:t xml:space="preserve">Tulos</w:t>
      </w:r>
    </w:p>
    <w:p>
      <w:r>
        <w:t xml:space="preserve">name[Cocum], eatType[kahvila], food[intialainen], priceRange[yli £30], customer rating[korkea], familyFriendly[kyllä]</w:t>
      </w:r>
    </w:p>
    <w:p>
      <w:r>
        <w:rPr>
          <w:b/>
        </w:rPr>
        <w:t xml:space="preserve">Esimerkki 8.798</w:t>
      </w:r>
    </w:p>
    <w:p>
      <w:r>
        <w:t xml:space="preserve">Strada on Rainbow Vegetarian Cafén lähellä sijaitseva edullinen ravintola, joka tarjoaa pikaruokaa ja on perheystävällinen.</w:t>
      </w:r>
    </w:p>
    <w:p>
      <w:r>
        <w:rPr>
          <w:b/>
        </w:rPr>
        <w:t xml:space="preserve">Tulos</w:t>
      </w:r>
    </w:p>
    <w:p>
      <w:r>
        <w:t xml:space="preserve">nimi[Strada], ruoka[Pikaruoka], hintaluokka[alle £20], asiakasarvio[alhainen], perheystävällinen[kyllä], lähellä[Rainbow Vegetarian Café]</w:t>
      </w:r>
    </w:p>
    <w:p>
      <w:r>
        <w:rPr>
          <w:b/>
        </w:rPr>
        <w:t xml:space="preserve">Esimerkki 8.799</w:t>
      </w:r>
    </w:p>
    <w:p>
      <w:r>
        <w:t xml:space="preserve">Blue Spice on kaupungin keskustassa sijaitseva edullinen ravintola, joka tarjoaa myös take away -tarjoilua.</w:t>
      </w:r>
    </w:p>
    <w:p>
      <w:r>
        <w:rPr>
          <w:b/>
        </w:rPr>
        <w:t xml:space="preserve">Tulos</w:t>
      </w:r>
    </w:p>
    <w:p>
      <w:r>
        <w:t xml:space="preserve">nimi[Blue Spice], hintaluokka[£20-25], asiakasarvio[korkea], alue[kaupungin keskusta], perheystävällinen[ei]</w:t>
      </w:r>
    </w:p>
    <w:p>
      <w:r>
        <w:rPr>
          <w:b/>
        </w:rPr>
        <w:t xml:space="preserve">Esimerkki 8.800</w:t>
      </w:r>
    </w:p>
    <w:p>
      <w:r>
        <w:t xml:space="preserve">Zizzi on pubi, joka tarjoaa kiinalaista ruokaa Asiakkaiden arvio on 5/5.</w:t>
      </w:r>
    </w:p>
    <w:p>
      <w:r>
        <w:rPr>
          <w:b/>
        </w:rPr>
        <w:t xml:space="preserve">Tulos</w:t>
      </w:r>
    </w:p>
    <w:p>
      <w:r>
        <w:t xml:space="preserve">name[Zizzi], eatType[pub], food[kiinalainen], customer rating[5/5], familyFriendly[yes], perheystävällinen[yes]</w:t>
      </w:r>
    </w:p>
    <w:p>
      <w:r>
        <w:rPr>
          <w:b/>
        </w:rPr>
        <w:t xml:space="preserve">Esimerkki 8.801</w:t>
      </w:r>
    </w:p>
    <w:p>
      <w:r>
        <w:t xml:space="preserve">The Waterman on italialainen ruokapubi jokiranta-alueella, jolla on korkea asiakasarvosana.</w:t>
      </w:r>
    </w:p>
    <w:p>
      <w:r>
        <w:rPr>
          <w:b/>
        </w:rPr>
        <w:t xml:space="preserve">Tulos</w:t>
      </w:r>
    </w:p>
    <w:p>
      <w:r>
        <w:t xml:space="preserve">nimi[The Waterman], eatType[pub], ruoka[italialainen], asiakasarvio[korkea], alue[riverside]</w:t>
      </w:r>
    </w:p>
    <w:p>
      <w:r>
        <w:rPr>
          <w:b/>
        </w:rPr>
        <w:t xml:space="preserve">Esimerkki 8.802</w:t>
      </w:r>
    </w:p>
    <w:p>
      <w:r>
        <w:t xml:space="preserve">Alimentum on ei-perheystävällinen italialainen ravintola kaupungin keskustassa, ja sen hintaluokka on korkea.</w:t>
      </w:r>
    </w:p>
    <w:p>
      <w:r>
        <w:rPr>
          <w:b/>
        </w:rPr>
        <w:t xml:space="preserve">Tulos</w:t>
      </w:r>
    </w:p>
    <w:p>
      <w:r>
        <w:t xml:space="preserve">nimi[Alimentum], ruoka[italialainen], hintaluokka[korkea], alue[keskusta], perheystävällinen[ei]</w:t>
      </w:r>
    </w:p>
    <w:p>
      <w:r>
        <w:rPr>
          <w:b/>
        </w:rPr>
        <w:t xml:space="preserve">Esimerkki 8.803</w:t>
      </w:r>
    </w:p>
    <w:p>
      <w:r>
        <w:t xml:space="preserve">Cambridge Blue on kiinalainen ravintola, jolla on hyvät arvostelut.</w:t>
      </w:r>
    </w:p>
    <w:p>
      <w:r>
        <w:rPr>
          <w:b/>
        </w:rPr>
        <w:t xml:space="preserve">Tulos</w:t>
      </w:r>
    </w:p>
    <w:p>
      <w:r>
        <w:t xml:space="preserve">name[The Cambridge Blue], eatType[ravintola], food[kiinalainen], asiakasarvio[5/5]</w:t>
      </w:r>
    </w:p>
    <w:p>
      <w:r>
        <w:rPr>
          <w:b/>
        </w:rPr>
        <w:t xml:space="preserve">Esimerkki 8.804</w:t>
      </w:r>
    </w:p>
    <w:p>
      <w:r>
        <w:t xml:space="preserve">Alimentum tarjoilee ranskalaista ruokaa lähellä Yippee Noodle Bar -ravintolaa joen rannalla, ja sen asiakasarvosana on korkea ja hintahaarukka 20-25 puntaa.</w:t>
      </w:r>
    </w:p>
    <w:p>
      <w:r>
        <w:rPr>
          <w:b/>
        </w:rPr>
        <w:t xml:space="preserve">Tulos</w:t>
      </w:r>
    </w:p>
    <w:p>
      <w:r>
        <w:t xml:space="preserve">nimi[Alimentum], ruoka[ranskalainen], hintaluokka[£20-25], asiakkaiden arvostelu[korkea], alue[riverside], lähellä[Yippee Noodle Bar]</w:t>
      </w:r>
    </w:p>
    <w:p>
      <w:r>
        <w:rPr>
          <w:b/>
        </w:rPr>
        <w:t xml:space="preserve">Esimerkki 8.805</w:t>
      </w:r>
    </w:p>
    <w:p>
      <w:r>
        <w:t xml:space="preserve">Cotto on Riversidessa lähellä All Bar Onea, jossa on korkea hintaluokka.</w:t>
      </w:r>
    </w:p>
    <w:p>
      <w:r>
        <w:rPr>
          <w:b/>
        </w:rPr>
        <w:t xml:space="preserve">Tulos</w:t>
      </w:r>
    </w:p>
    <w:p>
      <w:r>
        <w:t xml:space="preserve">name[Cotto], priceRange[high], alue[riverside], lähellä[All Bar One]</w:t>
      </w:r>
    </w:p>
    <w:p>
      <w:r>
        <w:rPr>
          <w:b/>
        </w:rPr>
        <w:t xml:space="preserve">Esimerkki 8.806</w:t>
      </w:r>
    </w:p>
    <w:p>
      <w:r>
        <w:t xml:space="preserve">Edullinen, perheystävällinen ravintola Fitzbillies jokiranta-alueella, joka on luokiteltu kolmen tähden ravintolaksi.</w:t>
      </w:r>
    </w:p>
    <w:p>
      <w:r>
        <w:rPr>
          <w:b/>
        </w:rPr>
        <w:t xml:space="preserve">Tulos</w:t>
      </w:r>
    </w:p>
    <w:p>
      <w:r>
        <w:t xml:space="preserve">name[Fitzbillies], eatType[kahvila], food[pikaruoka], priceRange[halpa], asiakasarvio[keskiarvo], area[riverside], familyFriendly[yes]</w:t>
      </w:r>
    </w:p>
    <w:p>
      <w:r>
        <w:rPr>
          <w:b/>
        </w:rPr>
        <w:t xml:space="preserve">Esimerkki 8.807</w:t>
      </w:r>
    </w:p>
    <w:p>
      <w:r>
        <w:t xml:space="preserve">Loch Fyne on 1 tähden japanilainen ravintola, joka sijaitsee lähellä kohdetta The Rice Boat. Se sijaitsee kaupungin keskustassa.</w:t>
      </w:r>
    </w:p>
    <w:p>
      <w:r>
        <w:rPr>
          <w:b/>
        </w:rPr>
        <w:t xml:space="preserve">Tulos</w:t>
      </w:r>
    </w:p>
    <w:p>
      <w:r>
        <w:t xml:space="preserve">nimi[Loch Fyne], ruoka[japanilainen], asiakkaiden arvostelu[alhainen], alue[joenranta], lähellä[The Rice Boat]</w:t>
      </w:r>
    </w:p>
    <w:p>
      <w:r>
        <w:rPr>
          <w:b/>
        </w:rPr>
        <w:t xml:space="preserve">Esimerkki 8.808</w:t>
      </w:r>
    </w:p>
    <w:p>
      <w:r>
        <w:t xml:space="preserve">Pub, jonka asiakasarvosana on 5/5, myy ranskalaista ruokaa hintaluokassa yli 30 puntaa, joka sisältää Wildwoodin.</w:t>
      </w:r>
    </w:p>
    <w:p>
      <w:r>
        <w:rPr>
          <w:b/>
        </w:rPr>
        <w:t xml:space="preserve">Tulos</w:t>
      </w:r>
    </w:p>
    <w:p>
      <w:r>
        <w:t xml:space="preserve">name[Wildwood], eatType[pub], food[ranskalainen], priceRange[yli £30], customer rating[5/5]</w:t>
      </w:r>
    </w:p>
    <w:p>
      <w:r>
        <w:rPr>
          <w:b/>
        </w:rPr>
        <w:t xml:space="preserve">Esimerkki 8.809</w:t>
      </w:r>
    </w:p>
    <w:p>
      <w:r>
        <w:t xml:space="preserve">Bibimbap House on japanilainen ravintola, joka sijaitsee kaupungin keskustassa lähellä Clare Hallia. Se tarjoilee ruokaa 30 eurosta ylöspäin.</w:t>
      </w:r>
    </w:p>
    <w:p>
      <w:r>
        <w:rPr>
          <w:b/>
        </w:rPr>
        <w:t xml:space="preserve">Tulos</w:t>
      </w:r>
    </w:p>
    <w:p>
      <w:r>
        <w:t xml:space="preserve">nimi[Bibimbap House], ruoka[japanilainen], hintaluokka[yli £30], alue[kaupungin keskusta], lähellä[Clare Hall]</w:t>
      </w:r>
    </w:p>
    <w:p>
      <w:r>
        <w:rPr>
          <w:b/>
        </w:rPr>
        <w:t xml:space="preserve">Esimerkki 8.810</w:t>
      </w:r>
    </w:p>
    <w:p>
      <w:r>
        <w:t xml:space="preserve">Punter on kallis ruokapaikka.</w:t>
      </w:r>
    </w:p>
    <w:p>
      <w:r>
        <w:rPr>
          <w:b/>
        </w:rPr>
        <w:t xml:space="preserve">Tulos</w:t>
      </w:r>
    </w:p>
    <w:p>
      <w:r>
        <w:t xml:space="preserve">name[The Punter], food[Italian], priceRange[high]</w:t>
      </w:r>
    </w:p>
    <w:p>
      <w:r>
        <w:rPr>
          <w:b/>
        </w:rPr>
        <w:t xml:space="preserve">Esimerkki 8.811</w:t>
      </w:r>
    </w:p>
    <w:p>
      <w:r>
        <w:t xml:space="preserve">3 tähden perheystävällinen paikka Giraffe-kahvila The Bakersin kadun varrella.</w:t>
      </w:r>
    </w:p>
    <w:p>
      <w:r>
        <w:rPr>
          <w:b/>
        </w:rPr>
        <w:t xml:space="preserve">Tulos</w:t>
      </w:r>
    </w:p>
    <w:p>
      <w:r>
        <w:t xml:space="preserve">name[Kirahvi], eatType[kahvila], priceRange[korkea], asiakasarvio[3/5], perheystävällinen[kyllä], lähellä[The Bakers]</w:t>
      </w:r>
    </w:p>
    <w:p>
      <w:r>
        <w:rPr>
          <w:b/>
        </w:rPr>
        <w:t xml:space="preserve">Esimerkki 8.812</w:t>
      </w:r>
    </w:p>
    <w:p>
      <w:r>
        <w:t xml:space="preserve">Kaupungin keskustassa on ranskalainen kahvila Aromi. Se on lapsiystävällinen, ja sillä on asiakasarvosana 5/5.</w:t>
      </w:r>
    </w:p>
    <w:p>
      <w:r>
        <w:rPr>
          <w:b/>
        </w:rPr>
        <w:t xml:space="preserve">Tulos</w:t>
      </w:r>
    </w:p>
    <w:p>
      <w:r>
        <w:t xml:space="preserve">name[Aromi], eatType[kahvila], ruoka[ranskalainen], asiakasarvio[5/5], alue[kaupungin keskusta], perheystävällinen[kyllä]</w:t>
      </w:r>
    </w:p>
    <w:p>
      <w:r>
        <w:rPr>
          <w:b/>
        </w:rPr>
        <w:t xml:space="preserve">Esimerkki 8.813</w:t>
      </w:r>
    </w:p>
    <w:p>
      <w:r>
        <w:t xml:space="preserve">The Green Man on lapsiystävällinen ja edullinen, ja se löytyy All Bar Onen läheltä.</w:t>
      </w:r>
    </w:p>
    <w:p>
      <w:r>
        <w:rPr>
          <w:b/>
        </w:rPr>
        <w:t xml:space="preserve">Tulos</w:t>
      </w:r>
    </w:p>
    <w:p>
      <w:r>
        <w:t xml:space="preserve">nimi[Green Man], ruoka[ranskalainen], hintaluokka[alle £20], alue[riverside], perheystävällinen[kyllä], lähellä[All Bar One]</w:t>
      </w:r>
    </w:p>
    <w:p>
      <w:r>
        <w:rPr>
          <w:b/>
        </w:rPr>
        <w:t xml:space="preserve">Esimerkki 8.814</w:t>
      </w:r>
    </w:p>
    <w:p>
      <w:r>
        <w:t xml:space="preserve">Clare Hallin lähellä joen varrella on sushipaikka nimeltä "Bibimbap House", joka on hyvin kallis.</w:t>
      </w:r>
    </w:p>
    <w:p>
      <w:r>
        <w:rPr>
          <w:b/>
        </w:rPr>
        <w:t xml:space="preserve">Tulos</w:t>
      </w:r>
    </w:p>
    <w:p>
      <w:r>
        <w:t xml:space="preserve">nimi[Bibimbap House], ruoka[japanilainen], hintaluokka[yli £30], alue[riverside], lähellä[Clare Hall]</w:t>
      </w:r>
    </w:p>
    <w:p>
      <w:r>
        <w:rPr>
          <w:b/>
        </w:rPr>
        <w:t xml:space="preserve">Esimerkki 8.815</w:t>
      </w:r>
    </w:p>
    <w:p>
      <w:r>
        <w:t xml:space="preserve">The Rice Boat on ranskalainen ravintola, joka sijaitsee alueella Riverside. Tämä ravintola on lapsiystävällinen, ja sen asiakasarvio on 3/5.</w:t>
      </w:r>
    </w:p>
    <w:p>
      <w:r>
        <w:rPr>
          <w:b/>
        </w:rPr>
        <w:t xml:space="preserve">Tulos</w:t>
      </w:r>
    </w:p>
    <w:p>
      <w:r>
        <w:t xml:space="preserve">nimi[The Rice Boat], ruoka[ranskalainen], asiakkaiden arvostelu[3/5], alue[riverside], perheystävällinen[kyllä]</w:t>
      </w:r>
    </w:p>
    <w:p>
      <w:r>
        <w:rPr>
          <w:b/>
        </w:rPr>
        <w:t xml:space="preserve">Esimerkki 8.816</w:t>
      </w:r>
    </w:p>
    <w:p>
      <w:r>
        <w:t xml:space="preserve">The Punter -kahvila, jonka asiakasarvosana on 1/5, tarjoilee kohtuuhintaista intialaista ruokaa. Se sijaitsee Café Sicilian lähellä, eikä se ole lapsiystävällinen.</w:t>
      </w:r>
    </w:p>
    <w:p>
      <w:r>
        <w:rPr>
          <w:b/>
        </w:rPr>
        <w:t xml:space="preserve">Tulos</w:t>
      </w:r>
    </w:p>
    <w:p>
      <w:r>
        <w:t xml:space="preserve">name[The Punter], eatType[kahvila], food[intialainen], priceRange[kohtalainen], customer rating[1/5], familyFriendly[ei], near[Café Sicilia]</w:t>
      </w:r>
    </w:p>
    <w:p>
      <w:r>
        <w:rPr>
          <w:b/>
        </w:rPr>
        <w:t xml:space="preserve">Esimerkki 8.817</w:t>
      </w:r>
    </w:p>
    <w:p>
      <w:r>
        <w:t xml:space="preserve">Waterman korkea hintaluokka, mutta lapsiystävällinen.</w:t>
      </w:r>
    </w:p>
    <w:p>
      <w:r>
        <w:rPr>
          <w:b/>
        </w:rPr>
        <w:t xml:space="preserve">Tulos</w:t>
      </w:r>
    </w:p>
    <w:p>
      <w:r>
        <w:t xml:space="preserve">name[The Waterman], priceRange[high], familyFriendly[yes]</w:t>
      </w:r>
    </w:p>
    <w:p>
      <w:r>
        <w:rPr>
          <w:b/>
        </w:rPr>
        <w:t xml:space="preserve">Esimerkki 8.818</w:t>
      </w:r>
    </w:p>
    <w:p>
      <w:r>
        <w:t xml:space="preserve">Tervetuloa The Rice Boat -ravintolaan, jossa ruoka on englantilaista ja asiakasarvostelumme on keskiverto. Hintaluokkamme on edullinen, olemme perheystävällinen ja sijaitsemme kaupungin keskustassa Express by Holiday Inn -hotellin vieressä.</w:t>
      </w:r>
    </w:p>
    <w:p>
      <w:r>
        <w:rPr>
          <w:b/>
        </w:rPr>
        <w:t xml:space="preserve">Tulos</w:t>
      </w:r>
    </w:p>
    <w:p>
      <w:r>
        <w:t xml:space="preserve">nimi[The Rice Boat], ruoka[englanti], hintaluokka[halpa], asiakkaiden arvostelu[keskiarvo], alue[kaupungin keskusta], perheystävällinen[kyllä], lähellä[Express by Holiday Inn]</w:t>
      </w:r>
    </w:p>
    <w:p>
      <w:r>
        <w:rPr>
          <w:b/>
        </w:rPr>
        <w:t xml:space="preserve">Esimerkki 8.819</w:t>
      </w:r>
    </w:p>
    <w:p>
      <w:r>
        <w:t xml:space="preserve">Alimentum on Yippee Noodle Barin lähellä sijaitseva 5/5-arvosanan saanut, halpahintainen ranskalainen ruokapaikka.</w:t>
      </w:r>
    </w:p>
    <w:p>
      <w:r>
        <w:rPr>
          <w:b/>
        </w:rPr>
        <w:t xml:space="preserve">Tulos</w:t>
      </w:r>
    </w:p>
    <w:p>
      <w:r>
        <w:t xml:space="preserve">nimi[Alimentum], ruoka[ranskalainen], hintaluokka[halpa], asiakkaiden arvostelu[5/5], alue[riverside], lähellä[Yippee Noodle Bar]</w:t>
      </w:r>
    </w:p>
    <w:p>
      <w:r>
        <w:rPr>
          <w:b/>
        </w:rPr>
        <w:t xml:space="preserve">Esimerkki 8.820</w:t>
      </w:r>
    </w:p>
    <w:p>
      <w:r>
        <w:t xml:space="preserve">Keskustan alueella sijaitsevan The Golden Palace -kahvilan asiakasarvio on 5/5. Meiltä löytyy edullinen hintaluokka ja nopeaa ruokaa.</w:t>
      </w:r>
    </w:p>
    <w:p>
      <w:r>
        <w:rPr>
          <w:b/>
        </w:rPr>
        <w:t xml:space="preserve">Tulos</w:t>
      </w:r>
    </w:p>
    <w:p>
      <w:r>
        <w:t xml:space="preserve">name[The Golden Palace], eatType[kahvila], food[pikaruoka], priceRange[halpa], customer rating[5/5], area[kaupungin keskusta]</w:t>
      </w:r>
    </w:p>
    <w:p>
      <w:r>
        <w:rPr>
          <w:b/>
        </w:rPr>
        <w:t xml:space="preserve">Esimerkki 8.821</w:t>
      </w:r>
    </w:p>
    <w:p>
      <w:r>
        <w:t xml:space="preserve">The Midsummer House on englantilaista ruokaa tarjoileva ravintola, jonka asiakasarvosana on keskimäärin. Se sijaitsee lähellä Café Rougea.</w:t>
      </w:r>
    </w:p>
    <w:p>
      <w:r>
        <w:rPr>
          <w:b/>
        </w:rPr>
        <w:t xml:space="preserve">Tulos</w:t>
      </w:r>
    </w:p>
    <w:p>
      <w:r>
        <w:t xml:space="preserve">nimi[Midsummer House], ruoka[Englanti], asiakkaiden arvostelu[keskiarvo], lähellä[Café Rouge]</w:t>
      </w:r>
    </w:p>
    <w:p>
      <w:r>
        <w:rPr>
          <w:b/>
        </w:rPr>
        <w:t xml:space="preserve">Esimerkki 8.822</w:t>
      </w:r>
    </w:p>
    <w:p>
      <w:r>
        <w:t xml:space="preserve">Aromi on kahvila, jossa on italialaista ruokaa ja korkea asiakasarvosana. Se on joen rannalla ja lapsiystävällinen.</w:t>
      </w:r>
    </w:p>
    <w:p>
      <w:r>
        <w:rPr>
          <w:b/>
        </w:rPr>
        <w:t xml:space="preserve">Tulos</w:t>
      </w:r>
    </w:p>
    <w:p>
      <w:r>
        <w:t xml:space="preserve">name[Aromi], eatType[kahvila], ruoka[italialainen], asiakasarvio[korkea], alue[jokiranta], perheystävällinen[kyllä]</w:t>
      </w:r>
    </w:p>
    <w:p>
      <w:r>
        <w:rPr>
          <w:b/>
        </w:rPr>
        <w:t xml:space="preserve">Esimerkki 8.823</w:t>
      </w:r>
    </w:p>
    <w:p>
      <w:r>
        <w:t xml:space="preserve">Golden Curry tarjoaa keskivertoa englantilaista ruokaa. Se ei tosin ole perheystävällinen ravintola.</w:t>
      </w:r>
    </w:p>
    <w:p>
      <w:r>
        <w:rPr>
          <w:b/>
        </w:rPr>
        <w:t xml:space="preserve">Tulos</w:t>
      </w:r>
    </w:p>
    <w:p>
      <w:r>
        <w:t xml:space="preserve">nimi[The Golden Curry], ruoka[englanti], asiakasarvio[keskiarvo], perheystävällinen[ei]</w:t>
      </w:r>
    </w:p>
    <w:p>
      <w:r>
        <w:rPr>
          <w:b/>
        </w:rPr>
        <w:t xml:space="preserve">Esimerkki 8.824</w:t>
      </w:r>
    </w:p>
    <w:p>
      <w:r>
        <w:t xml:space="preserve">The Dumpling Tree, joka sijaitsee joen rannalla lähellä Café Siciliaa, on kallis, ei-perheystävällinen kahvila.</w:t>
      </w:r>
    </w:p>
    <w:p>
      <w:r>
        <w:rPr>
          <w:b/>
        </w:rPr>
        <w:t xml:space="preserve">Tulos</w:t>
      </w:r>
    </w:p>
    <w:p>
      <w:r>
        <w:t xml:space="preserve">name[The Dumpling Tree], eatType[kahvila], priceRange[yli £30], area[riverside], familyFriendly[no], near[Café Sicilia]</w:t>
      </w:r>
    </w:p>
    <w:p>
      <w:r>
        <w:rPr>
          <w:b/>
        </w:rPr>
        <w:t xml:space="preserve">Esimerkki 8.825</w:t>
      </w:r>
    </w:p>
    <w:p>
      <w:r>
        <w:t xml:space="preserve">Travellers Rest Beefeater lähellä Café Adriatic jokirannassa kaupungin keskustassa keskivertohinnalla ja keskimääräisellä asiakasarviolla.</w:t>
      </w:r>
    </w:p>
    <w:p>
      <w:r>
        <w:rPr>
          <w:b/>
        </w:rPr>
        <w:t xml:space="preserve">Tulos</w:t>
      </w:r>
    </w:p>
    <w:p>
      <w:r>
        <w:t xml:space="preserve">nimi[Travellers Rest Beefeater], hintaluokka[£20-25], asiakasarvio[3/5], alue[riverside], lähellä[Café Adriatic]</w:t>
      </w:r>
    </w:p>
    <w:p>
      <w:r>
        <w:rPr>
          <w:b/>
        </w:rPr>
        <w:t xml:space="preserve">Esimerkki 8.826</w:t>
      </w:r>
    </w:p>
    <w:p>
      <w:r>
        <w:t xml:space="preserve">Bibimbap House on kohtuuhintainen intialainen ravintola kaupungin keskustassa lähellä Clare Hallia.</w:t>
      </w:r>
    </w:p>
    <w:p>
      <w:r>
        <w:rPr>
          <w:b/>
        </w:rPr>
        <w:t xml:space="preserve">Tulos</w:t>
      </w:r>
    </w:p>
    <w:p>
      <w:r>
        <w:t xml:space="preserve">nimi[Bibimbap House], ruoka[intialainen], hintaluokka[kohtalainen], alue[kaupungin keskusta], lähellä[Clare Hall]</w:t>
      </w:r>
    </w:p>
    <w:p>
      <w:r>
        <w:rPr>
          <w:b/>
        </w:rPr>
        <w:t xml:space="preserve">Esimerkki 8.827</w:t>
      </w:r>
    </w:p>
    <w:p>
      <w:r>
        <w:t xml:space="preserve">Golden Curry on italialainen ravintola.  Se sijaitsee lähellä Café Rougea, joen rannalla.  Se on lapsiystävällinen.  Asiakasarvio on korkea.</w:t>
      </w:r>
    </w:p>
    <w:p>
      <w:r>
        <w:rPr>
          <w:b/>
        </w:rPr>
        <w:t xml:space="preserve">Tulos</w:t>
      </w:r>
    </w:p>
    <w:p>
      <w:r>
        <w:t xml:space="preserve">nimi[The Golden Curry], ruoka[italialainen], asiakkaiden arvostelu[korkea], alue[riverside], perheystävällinen[kyllä], lähellä[Café Rouge]</w:t>
      </w:r>
    </w:p>
    <w:p>
      <w:r>
        <w:rPr>
          <w:b/>
        </w:rPr>
        <w:t xml:space="preserve">Esimerkki 8.828</w:t>
      </w:r>
    </w:p>
    <w:p>
      <w:r>
        <w:t xml:space="preserve">Alimentum, kallis japanilainen ravintola joen rannalla, toivottaa lapset tervetulleiksi.</w:t>
      </w:r>
    </w:p>
    <w:p>
      <w:r>
        <w:rPr>
          <w:b/>
        </w:rPr>
        <w:t xml:space="preserve">Tulos</w:t>
      </w:r>
    </w:p>
    <w:p>
      <w:r>
        <w:t xml:space="preserve">nimi[Alimentum], ruoka[japanilainen], hintaluokka[korkea], alue[riverside], perheystävällinen[kyllä]</w:t>
      </w:r>
    </w:p>
    <w:p>
      <w:r>
        <w:rPr>
          <w:b/>
        </w:rPr>
        <w:t xml:space="preserve">Esimerkki 8.829</w:t>
      </w:r>
    </w:p>
    <w:p>
      <w:r>
        <w:t xml:space="preserve">Ranchin lähellä sijaitsee 5/5 asiakkaiden arvioimista lapsiystävällinen pubi nimeltä The Cricketers.</w:t>
      </w:r>
    </w:p>
    <w:p>
      <w:r>
        <w:rPr>
          <w:b/>
        </w:rPr>
        <w:t xml:space="preserve">Tulos</w:t>
      </w:r>
    </w:p>
    <w:p>
      <w:r>
        <w:t xml:space="preserve">name[The Cricketers], eatType[pub], asiakasarvio[5/5], familyFriendly[yes], near[Ranch]</w:t>
      </w:r>
    </w:p>
    <w:p>
      <w:r>
        <w:rPr>
          <w:b/>
        </w:rPr>
        <w:t xml:space="preserve">Esimerkki 8.830</w:t>
      </w:r>
    </w:p>
    <w:p>
      <w:r>
        <w:t xml:space="preserve">The Green Man sijaitsee kaupungin keskustassa lähellä All Bar Onea.</w:t>
      </w:r>
    </w:p>
    <w:p>
      <w:r>
        <w:rPr>
          <w:b/>
        </w:rPr>
        <w:t xml:space="preserve">Tulos</w:t>
      </w:r>
    </w:p>
    <w:p>
      <w:r>
        <w:t xml:space="preserve">nimi[Green Man], ruoka[Pikaruokaa], hintaluokka[alle £20], alue[riverside], perheystävällinen[ei], lähellä[All Bar One]</w:t>
      </w:r>
    </w:p>
    <w:p>
      <w:r>
        <w:rPr>
          <w:b/>
        </w:rPr>
        <w:t xml:space="preserve">Esimerkki 8.831</w:t>
      </w:r>
    </w:p>
    <w:p>
      <w:r>
        <w:t xml:space="preserve">Clare Hallin lähellä sijaitsevalla jokiranta-alueella on viiden tähden ranskalaiskahvila nimeltä Clowns.</w:t>
      </w:r>
    </w:p>
    <w:p>
      <w:r>
        <w:rPr>
          <w:b/>
        </w:rPr>
        <w:t xml:space="preserve">Tulos</w:t>
      </w:r>
    </w:p>
    <w:p>
      <w:r>
        <w:t xml:space="preserve">nimi[Clowns], eatType[kahvila], ruoka[ranskalainen], asiakasarvio[5/5], alue[jokiranta], lähellä[Clare Hall]</w:t>
      </w:r>
    </w:p>
    <w:p>
      <w:r>
        <w:rPr>
          <w:b/>
        </w:rPr>
        <w:t xml:space="preserve">Esimerkki 8.832</w:t>
      </w:r>
    </w:p>
    <w:p>
      <w:r>
        <w:t xml:space="preserve">The Plough on lapsiystävällinen pubi, joka sijaitsee Café Rougen lähellä. Sen hintaluokka on 20-25 puntaa.</w:t>
      </w:r>
    </w:p>
    <w:p>
      <w:r>
        <w:rPr>
          <w:b/>
        </w:rPr>
        <w:t xml:space="preserve">Tulos</w:t>
      </w:r>
    </w:p>
    <w:p>
      <w:r>
        <w:t xml:space="preserve">name[The Plough], eatType[pub], food[Pikaruoka], priceRange[£20-25], familyFriendly[yes], near[Café Rouge]</w:t>
      </w:r>
    </w:p>
    <w:p>
      <w:r>
        <w:rPr>
          <w:b/>
        </w:rPr>
        <w:t xml:space="preserve">Esimerkki 8.833</w:t>
      </w:r>
    </w:p>
    <w:p>
      <w:r>
        <w:t xml:space="preserve">Intialaista ruokaa tarjoavan Zizzi-pubin keskimääräinen asiakasarvio on 5/5, eikä se ole perheystävällinen.</w:t>
      </w:r>
    </w:p>
    <w:p>
      <w:r>
        <w:rPr>
          <w:b/>
        </w:rPr>
        <w:t xml:space="preserve">Tulos</w:t>
      </w:r>
    </w:p>
    <w:p>
      <w:r>
        <w:t xml:space="preserve">name[Zizzi], eatType[pub], food[intialainen], asiakasarvio[5/5], familyFriendly[no]</w:t>
      </w:r>
    </w:p>
    <w:p>
      <w:r>
        <w:rPr>
          <w:b/>
        </w:rPr>
        <w:t xml:space="preserve">Esimerkki 8.834</w:t>
      </w:r>
    </w:p>
    <w:p>
      <w:r>
        <w:t xml:space="preserve">Browns Cambridge on saanut asiakkailtaan hyvän arvosanan, ja sen hintaluokka on yli 30 puntaa.</w:t>
      </w:r>
    </w:p>
    <w:p>
      <w:r>
        <w:rPr>
          <w:b/>
        </w:rPr>
        <w:t xml:space="preserve">Tulos</w:t>
      </w:r>
    </w:p>
    <w:p>
      <w:r>
        <w:t xml:space="preserve">name[Browns Cambridge], priceRange[yli £30], customer rating[korkea]</w:t>
      </w:r>
    </w:p>
    <w:p>
      <w:r>
        <w:rPr>
          <w:b/>
        </w:rPr>
        <w:t xml:space="preserve">Esimerkki 8.835</w:t>
      </w:r>
    </w:p>
    <w:p>
      <w:r>
        <w:t xml:space="preserve">Browns Cambridge on lapsiystävällinen intialainen kahvila, joka sijaitsee joen rannalla lähellä Crowne Plaza Hotelia ja jonka asiakasarvio on 1/5.</w:t>
      </w:r>
    </w:p>
    <w:p>
      <w:r>
        <w:rPr>
          <w:b/>
        </w:rPr>
        <w:t xml:space="preserve">Tulos</w:t>
      </w:r>
    </w:p>
    <w:p>
      <w:r>
        <w:t xml:space="preserve">nimi[Browns Cambridge], eatType[kahvila], ruoka[intialainen], asiakasarvio[1/5], alue[riverside], perheystävällinen[kyllä], lähellä[Crowne Plaza Hotel]</w:t>
      </w:r>
    </w:p>
    <w:p>
      <w:r>
        <w:rPr>
          <w:b/>
        </w:rPr>
        <w:t xml:space="preserve">Esimerkki 8.836</w:t>
      </w:r>
    </w:p>
    <w:p>
      <w:r>
        <w:t xml:space="preserve">Olive Grove on lapsiystävällinen pubi, jossa tarjoillaan ranskalaista ruokaa, ja se sopii niille, joiden budjetti on yli 30 puntaa.</w:t>
      </w:r>
    </w:p>
    <w:p>
      <w:r>
        <w:rPr>
          <w:b/>
        </w:rPr>
        <w:t xml:space="preserve">Tulos</w:t>
      </w:r>
    </w:p>
    <w:p>
      <w:r>
        <w:t xml:space="preserve">name[The Olive Grove], eatType[pub], food[ranskalainen], priceRange[yli £30], area[riverside], familyFriendly[yes]</w:t>
      </w:r>
    </w:p>
    <w:p>
      <w:r>
        <w:rPr>
          <w:b/>
        </w:rPr>
        <w:t xml:space="preserve">Esimerkki 8.837</w:t>
      </w:r>
    </w:p>
    <w:p>
      <w:r>
        <w:t xml:space="preserve">Olive Grove on perheystävällinen pubi, joka tarjoaa juomia korkeaan hintaan.</w:t>
      </w:r>
    </w:p>
    <w:p>
      <w:r>
        <w:rPr>
          <w:b/>
        </w:rPr>
        <w:t xml:space="preserve">Tulos</w:t>
      </w:r>
    </w:p>
    <w:p>
      <w:r>
        <w:t xml:space="preserve">name[The Olive Grove], eatType[pub], food[japanilainen], priceRange[yli £30], area[riverside], familyFriendly[yes]</w:t>
      </w:r>
    </w:p>
    <w:p>
      <w:r>
        <w:rPr>
          <w:b/>
        </w:rPr>
        <w:t xml:space="preserve">Esimerkki 8.838</w:t>
      </w:r>
    </w:p>
    <w:p>
      <w:r>
        <w:t xml:space="preserve">Perheystävällinen pubi Taste of Cambridge on lähellä The Sorrentoa Riversidessa.</w:t>
      </w:r>
    </w:p>
    <w:p>
      <w:r>
        <w:rPr>
          <w:b/>
        </w:rPr>
        <w:t xml:space="preserve">Tulos</w:t>
      </w:r>
    </w:p>
    <w:p>
      <w:r>
        <w:t xml:space="preserve">name[Taste of Cambridge], eatType[pub], area[riverside], familyFriendly[yes], near[The Sorrento]</w:t>
      </w:r>
    </w:p>
    <w:p>
      <w:r>
        <w:rPr>
          <w:b/>
        </w:rPr>
        <w:t xml:space="preserve">Esimerkki 8.839</w:t>
      </w:r>
    </w:p>
    <w:p>
      <w:r>
        <w:t xml:space="preserve">Asiakasarvosanan 3/5 perusteella Zizzi on korkeahintainen kahvila kaupungin keskustassa, joka ei ole lapsiystävällinen.</w:t>
      </w:r>
    </w:p>
    <w:p>
      <w:r>
        <w:rPr>
          <w:b/>
        </w:rPr>
        <w:t xml:space="preserve">Tulos</w:t>
      </w:r>
    </w:p>
    <w:p>
      <w:r>
        <w:t xml:space="preserve">name[Zizzi], eatType[kahvila], priceRange[high], customer rating[3/5], area[keskusta], familyFriendly[no]</w:t>
      </w:r>
    </w:p>
    <w:p>
      <w:r>
        <w:rPr>
          <w:b/>
        </w:rPr>
        <w:t xml:space="preserve">Esimerkki 8.840</w:t>
      </w:r>
    </w:p>
    <w:p>
      <w:r>
        <w:t xml:space="preserve">Taste of Cambridge, joka sijaitsee kaupungin keskustassa, on kahvila, joka tarjoaa pikaruokaa.  Tämä perheystävällinen kahvila löytyy Crowne Plaza -hotellin läheltä.</w:t>
      </w:r>
    </w:p>
    <w:p>
      <w:r>
        <w:rPr>
          <w:b/>
        </w:rPr>
        <w:t xml:space="preserve">Tulos</w:t>
      </w:r>
    </w:p>
    <w:p>
      <w:r>
        <w:t xml:space="preserve">name[Taste of Cambridge], eatType[kahvila], food[pikaruoka], area[kaupungin keskusta], familyFriendly[kyllä], near[Crowne Plaza Hotel]</w:t>
      </w:r>
    </w:p>
    <w:p>
      <w:r>
        <w:rPr>
          <w:b/>
        </w:rPr>
        <w:t xml:space="preserve">Esimerkki 8.841</w:t>
      </w:r>
    </w:p>
    <w:p>
      <w:r>
        <w:t xml:space="preserve">The Vaults on huonosti luokiteltu pubi, joka sijaitsee lähellä Café Adriaticia. Sen hintaluokka on alle 20 puntaa.</w:t>
      </w:r>
    </w:p>
    <w:p>
      <w:r>
        <w:rPr>
          <w:b/>
        </w:rPr>
        <w:t xml:space="preserve">Tulos</w:t>
      </w:r>
    </w:p>
    <w:p>
      <w:r>
        <w:t xml:space="preserve">name[The Vaults], eatType[pub], priceRange[alle £20], customer rating[alhainen], near[Café Adriatic]</w:t>
      </w:r>
    </w:p>
    <w:p>
      <w:r>
        <w:rPr>
          <w:b/>
        </w:rPr>
        <w:t xml:space="preserve">Esimerkki 8.842</w:t>
      </w:r>
    </w:p>
    <w:p>
      <w:r>
        <w:t xml:space="preserve">Café Brasilian lähellä joen rannalla on edullinen kahvila nimeltä The Vaults. Se on erittäin arvostettu.</w:t>
      </w:r>
    </w:p>
    <w:p>
      <w:r>
        <w:rPr>
          <w:b/>
        </w:rPr>
        <w:t xml:space="preserve">Tulos</w:t>
      </w:r>
    </w:p>
    <w:p>
      <w:r>
        <w:t xml:space="preserve">name[The Vaults], eatType[kahvila], priceRange[halpa], customer rating[5/5], area[riverside], near[Café Brazil]</w:t>
      </w:r>
    </w:p>
    <w:p>
      <w:r>
        <w:rPr>
          <w:b/>
        </w:rPr>
        <w:t xml:space="preserve">Esimerkki 8.843</w:t>
      </w:r>
    </w:p>
    <w:p>
      <w:r>
        <w:t xml:space="preserve">Ranskalainen ravintola nimeltä The Eagle on kahvila kaupungin keskustassa, lähellä Burger Kingiä on paikka lapsille, jonka hinta vaihtelee 20-25 ja jonka asiakasarvio on 3/5.</w:t>
      </w:r>
    </w:p>
    <w:p>
      <w:r>
        <w:rPr>
          <w:b/>
        </w:rPr>
        <w:t xml:space="preserve">Tulos</w:t>
      </w:r>
    </w:p>
    <w:p>
      <w:r>
        <w:t xml:space="preserve">name[The Eagle], eatType[kahvila], ruoka[ranskalainen], priceRange[£20-25], asiakasarvio[3/5], alue[kaupungin keskusta], perheystävällinen[kyllä], lähellä[Burger King]</w:t>
      </w:r>
    </w:p>
    <w:p>
      <w:r>
        <w:rPr>
          <w:b/>
        </w:rPr>
        <w:t xml:space="preserve">Esimerkki 8.844</w:t>
      </w:r>
    </w:p>
    <w:p>
      <w:r>
        <w:t xml:space="preserve">The Rice Boat on japanilainen ravintola, joka sijaitsee jokiranta-alueella Express by Holiday Innin lähellä. Vaikka asiakasarvio on alhainen, hintaluokka on kohtuullinen.</w:t>
      </w:r>
    </w:p>
    <w:p>
      <w:r>
        <w:rPr>
          <w:b/>
        </w:rPr>
        <w:t xml:space="preserve">Tulos</w:t>
      </w:r>
    </w:p>
    <w:p>
      <w:r>
        <w:t xml:space="preserve">nimi[The Rice Boat], ruoka[japanilainen], hintaluokka[yli 30 €], asiakasarvio[alhainen], alue[jokiranta], perheystävällinen[kyllä], lähellä[Express by Holiday Inn]]</w:t>
      </w:r>
    </w:p>
    <w:p>
      <w:r>
        <w:rPr>
          <w:b/>
        </w:rPr>
        <w:t xml:space="preserve">Esimerkki 8.845</w:t>
      </w:r>
    </w:p>
    <w:p>
      <w:r>
        <w:t xml:space="preserve">The Phoenix on halpa italialainen Riverside-alueella, jonka keskimääräinen luokitus on seuraava</w:t>
      </w:r>
    </w:p>
    <w:p>
      <w:r>
        <w:rPr>
          <w:b/>
        </w:rPr>
        <w:t xml:space="preserve">Tulos</w:t>
      </w:r>
    </w:p>
    <w:p>
      <w:r>
        <w:t xml:space="preserve">nimi[The Phoenix], ruoka[italialainen], hintaluokka[halpa], asiakkaiden arvostelu[keskiarvo], alue[riverside]</w:t>
      </w:r>
    </w:p>
    <w:p>
      <w:r>
        <w:rPr>
          <w:b/>
        </w:rPr>
        <w:t xml:space="preserve">Esimerkki 8.846</w:t>
      </w:r>
    </w:p>
    <w:p>
      <w:r>
        <w:t xml:space="preserve">Strada tarjoilee keskihintaista ja hyvin arvioitua japanilaista ruokaa Rainbow Vegetarian Cafén lähellä. Perheystävällinen paikka.</w:t>
      </w:r>
    </w:p>
    <w:p>
      <w:r>
        <w:rPr>
          <w:b/>
        </w:rPr>
        <w:t xml:space="preserve">Tulos</w:t>
      </w:r>
    </w:p>
    <w:p>
      <w:r>
        <w:t xml:space="preserve">nimi[Strada], ruoka[japanilainen], hintaluokka[£20-25], asiakasarvio[korkea], perheystävällinen[kyllä], lähellä[Rainbow Vegetarian Café]</w:t>
      </w:r>
    </w:p>
    <w:p>
      <w:r>
        <w:rPr>
          <w:b/>
        </w:rPr>
        <w:t xml:space="preserve">Esimerkki 8.847</w:t>
      </w:r>
    </w:p>
    <w:p>
      <w:r>
        <w:t xml:space="preserve">Kohtuuhintainen The Phoenix Sushi -ravintola sijaitsee joen vieressä.</w:t>
      </w:r>
    </w:p>
    <w:p>
      <w:r>
        <w:rPr>
          <w:b/>
        </w:rPr>
        <w:t xml:space="preserve">Tulos</w:t>
      </w:r>
    </w:p>
    <w:p>
      <w:r>
        <w:t xml:space="preserve">nimi[The Phoenix], ruoka[japanilainen], hintaluokka[£20-25], asiakasarvio[3/5], alue[riverside]</w:t>
      </w:r>
    </w:p>
    <w:p>
      <w:r>
        <w:rPr>
          <w:b/>
        </w:rPr>
        <w:t xml:space="preserve">Esimerkki 8.848</w:t>
      </w:r>
    </w:p>
    <w:p>
      <w:r>
        <w:t xml:space="preserve">Alimentum on italialainen ravintola, jonka hinnat ovat alhaiset ja joka sijaitsee Riversidessa lähellä Yippee Noodle Baria.  Asiakasarviot ovat alhaiset.</w:t>
      </w:r>
    </w:p>
    <w:p>
      <w:r>
        <w:rPr>
          <w:b/>
        </w:rPr>
        <w:t xml:space="preserve">Tulos</w:t>
      </w:r>
    </w:p>
    <w:p>
      <w:r>
        <w:t xml:space="preserve">nimi[Alimentum], ruoka[italialainen], hintaluokka[alle £20], asiakkaiden arvostelu[alhainen], alue[riverside], lähellä[Yippee Noodle Bar]</w:t>
      </w:r>
    </w:p>
    <w:p>
      <w:r>
        <w:rPr>
          <w:b/>
        </w:rPr>
        <w:t xml:space="preserve">Esimerkki 8.849</w:t>
      </w:r>
    </w:p>
    <w:p>
      <w:r>
        <w:t xml:space="preserve">Clare Hallin vieressä on mukava sushiravintola Bibimbap House, jossa on kohtuulliset hinnat ja joka sijaitsee veden äärellä.</w:t>
      </w:r>
    </w:p>
    <w:p>
      <w:r>
        <w:rPr>
          <w:b/>
        </w:rPr>
        <w:t xml:space="preserve">Tulos</w:t>
      </w:r>
    </w:p>
    <w:p>
      <w:r>
        <w:t xml:space="preserve">nimi[Bibimbap House], ruoka[japanilainen], hintaluokka[alle £20], alue[riverside], lähellä[Clare Hall]</w:t>
      </w:r>
    </w:p>
    <w:p>
      <w:r>
        <w:rPr>
          <w:b/>
        </w:rPr>
        <w:t xml:space="preserve">Esimerkki 8.850</w:t>
      </w:r>
    </w:p>
    <w:p>
      <w:r>
        <w:t xml:space="preserve">Wildwood-pubissa tarjoillaan pikaruokaa noin 20 punnan hintaan. Sillä on huonot arvosanat.</w:t>
      </w:r>
    </w:p>
    <w:p>
      <w:r>
        <w:rPr>
          <w:b/>
        </w:rPr>
        <w:t xml:space="preserve">Tulos</w:t>
      </w:r>
    </w:p>
    <w:p>
      <w:r>
        <w:t xml:space="preserve">name[Wildwood], eatType[pub], food[Pikaruoka], priceRange[kohtalainen], customer rating[1/5]</w:t>
      </w:r>
    </w:p>
    <w:p>
      <w:r>
        <w:rPr>
          <w:b/>
        </w:rPr>
        <w:t xml:space="preserve">Esimerkki 8.851</w:t>
      </w:r>
    </w:p>
    <w:p>
      <w:r>
        <w:t xml:space="preserve">Halpaa pikaruokaa saa Midsummer Housessa lähellä All Bar Onea.  Asiakkaat ovat antaneet sille 5 arvosanaa 5:stä.</w:t>
      </w:r>
    </w:p>
    <w:p>
      <w:r>
        <w:rPr>
          <w:b/>
        </w:rPr>
        <w:t xml:space="preserve">Tulos</w:t>
      </w:r>
    </w:p>
    <w:p>
      <w:r>
        <w:t xml:space="preserve">nimi[Midsummer House], ruoka[Pikaruoka], hintaluokka[halpa], asiakasarvio[5/5], lähellä[All Bar One]</w:t>
      </w:r>
    </w:p>
    <w:p>
      <w:r>
        <w:rPr>
          <w:b/>
        </w:rPr>
        <w:t xml:space="preserve">Esimerkki 8.852</w:t>
      </w:r>
    </w:p>
    <w:p>
      <w:r>
        <w:t xml:space="preserve">Jos haluat englantilaista ruokaa korkeaan hintaan, joka ei ole lapsiystävällistä, mene The Olive Groveen, joka on jokirantapubi.</w:t>
      </w:r>
    </w:p>
    <w:p>
      <w:r>
        <w:rPr>
          <w:b/>
        </w:rPr>
        <w:t xml:space="preserve">Tulos</w:t>
      </w:r>
    </w:p>
    <w:p>
      <w:r>
        <w:t xml:space="preserve">name[The Olive Grove], eatType[pub], food[English], priceRange[high], area[riverside], familyFriendly[no]</w:t>
      </w:r>
    </w:p>
    <w:p>
      <w:r>
        <w:rPr>
          <w:b/>
        </w:rPr>
        <w:t xml:space="preserve">Esimerkki 8.853</w:t>
      </w:r>
    </w:p>
    <w:p>
      <w:r>
        <w:t xml:space="preserve">Italialainen perheystävällinen lähellä Café Sicilia on The Punter, joka on halpa kahvila, jolla on keskimääräinen luokitus.</w:t>
      </w:r>
    </w:p>
    <w:p>
      <w:r>
        <w:rPr>
          <w:b/>
        </w:rPr>
        <w:t xml:space="preserve">Tulos</w:t>
      </w:r>
    </w:p>
    <w:p>
      <w:r>
        <w:t xml:space="preserve">name[The Punter], eatType[kahvila], ruoka[italialainen], priceRange[halpa], asiakasarvio[keskiarvo], perheystävällinen[kyllä], lähellä[Café Sicilia]</w:t>
      </w:r>
    </w:p>
    <w:p>
      <w:r>
        <w:rPr>
          <w:b/>
        </w:rPr>
        <w:t xml:space="preserve">Esimerkki 8.854</w:t>
      </w:r>
    </w:p>
    <w:p>
      <w:r>
        <w:t xml:space="preserve">Fitzbillies on paikka, jossa kannattaa olla, ja se saa arvosanan 5/5. Halpaan hintaan sen loistava kahvila, johon voi viedä koko perheen ja ruokailla ranskalaista ruokaa , joka sijaitsee kaupungin keskustassa.</w:t>
      </w:r>
    </w:p>
    <w:p>
      <w:r>
        <w:rPr>
          <w:b/>
        </w:rPr>
        <w:t xml:space="preserve">Tulos</w:t>
      </w:r>
    </w:p>
    <w:p>
      <w:r>
        <w:t xml:space="preserve">name[Fitzbillies], eatType[kahvila], food[ranskalainen], priceRange[halpa], asiakasarvio[5/5], area[kaupungin keskusta], familyFriendly[kyllä]</w:t>
      </w:r>
    </w:p>
    <w:p>
      <w:r>
        <w:rPr>
          <w:b/>
        </w:rPr>
        <w:t xml:space="preserve">Esimerkki 8.855</w:t>
      </w:r>
    </w:p>
    <w:p>
      <w:r>
        <w:t xml:space="preserve">Burger Kingin lähellä sijaitseva The Eagle on japanilaistyylinen kahvila, joka on edullinen, ja tämä ravintola on hyvä paikka lapsille.</w:t>
      </w:r>
    </w:p>
    <w:p>
      <w:r>
        <w:rPr>
          <w:b/>
        </w:rPr>
        <w:t xml:space="preserve">Tulos</w:t>
      </w:r>
    </w:p>
    <w:p>
      <w:r>
        <w:t xml:space="preserve">name[The Eagle], eatType[kahvila], food[japanilainen], priceRange[£20-25], customer rating[korkea], area[kaupungin keskusta], familyFriendly[kyllä], near[Burger King]</w:t>
      </w:r>
    </w:p>
    <w:p>
      <w:r>
        <w:rPr>
          <w:b/>
        </w:rPr>
        <w:t xml:space="preserve">Esimerkki 8.856</w:t>
      </w:r>
    </w:p>
    <w:p>
      <w:r>
        <w:t xml:space="preserve">The Cambridge Blue on ranskalaista ruokaa tarjoava ravintola, jonka asiakasarvio on 3/5.</w:t>
      </w:r>
    </w:p>
    <w:p>
      <w:r>
        <w:rPr>
          <w:b/>
        </w:rPr>
        <w:t xml:space="preserve">Tulos</w:t>
      </w:r>
    </w:p>
    <w:p>
      <w:r>
        <w:t xml:space="preserve">name[The Cambridge Blue], eatType[ravintola], food[ranskalainen], asiakasarvio[3/5]</w:t>
      </w:r>
    </w:p>
    <w:p>
      <w:r>
        <w:rPr>
          <w:b/>
        </w:rPr>
        <w:t xml:space="preserve">Esimerkki 8.857</w:t>
      </w:r>
    </w:p>
    <w:p>
      <w:r>
        <w:t xml:space="preserve">Kaupungin keskustassa on The Mill, joka on pikaruokapubi kaupungin keskustassa.</w:t>
      </w:r>
    </w:p>
    <w:p>
      <w:r>
        <w:rPr>
          <w:b/>
        </w:rPr>
        <w:t xml:space="preserve">Tulos</w:t>
      </w:r>
    </w:p>
    <w:p>
      <w:r>
        <w:t xml:space="preserve">name[The Mill], eatType[pub], food[Pikaruoka], priceRange[high], area[kaupungin keskusta]</w:t>
      </w:r>
    </w:p>
    <w:p>
      <w:r>
        <w:rPr>
          <w:b/>
        </w:rPr>
        <w:t xml:space="preserve">Esimerkki 8.858</w:t>
      </w:r>
    </w:p>
    <w:p>
      <w:r>
        <w:t xml:space="preserve">Riverside-alueella on lapsiystävällinen pikaruokapaikka nimeltä The Twenty Two.</w:t>
      </w:r>
    </w:p>
    <w:p>
      <w:r>
        <w:rPr>
          <w:b/>
        </w:rPr>
        <w:t xml:space="preserve">Tulos</w:t>
      </w:r>
    </w:p>
    <w:p>
      <w:r>
        <w:t xml:space="preserve">nimi[The Twenty Two], ruoka[Pikaruokaa], alue[riverside], perheystävällinen[kyllä]</w:t>
      </w:r>
    </w:p>
    <w:p>
      <w:r>
        <w:rPr>
          <w:b/>
        </w:rPr>
        <w:t xml:space="preserve">Esimerkki 8.859</w:t>
      </w:r>
    </w:p>
    <w:p>
      <w:r>
        <w:t xml:space="preserve">Alimentum on Riversidessa sijaitseva lapsiystävällinen ravintola, joka tarjoaa japanilaista ruokaa 20-25 punnan hintaan.</w:t>
      </w:r>
    </w:p>
    <w:p>
      <w:r>
        <w:rPr>
          <w:b/>
        </w:rPr>
        <w:t xml:space="preserve">Tulos</w:t>
      </w:r>
    </w:p>
    <w:p>
      <w:r>
        <w:t xml:space="preserve">nimi[Alimentum], ruoka[japanilainen], hintaluokka[£20-25], alue[riverside], perheystävällinen[kyllä]</w:t>
      </w:r>
    </w:p>
    <w:p>
      <w:r>
        <w:rPr>
          <w:b/>
        </w:rPr>
        <w:t xml:space="preserve">Esimerkki 8.860</w:t>
      </w:r>
    </w:p>
    <w:p>
      <w:r>
        <w:t xml:space="preserve">Cambridge Blue on kohtuuhintainen pubi. Se sijaitsee lähellä Café Brazilia.</w:t>
      </w:r>
    </w:p>
    <w:p>
      <w:r>
        <w:rPr>
          <w:b/>
        </w:rPr>
        <w:t xml:space="preserve">Tulos</w:t>
      </w:r>
    </w:p>
    <w:p>
      <w:r>
        <w:t xml:space="preserve">name[The Cambridge Blue], eatType[pub], food[ranskalainen], priceRange[kohtuullinen], near[Café Brazil]</w:t>
      </w:r>
    </w:p>
    <w:p>
      <w:r>
        <w:rPr>
          <w:b/>
        </w:rPr>
        <w:t xml:space="preserve">Esimerkki 8.861</w:t>
      </w:r>
    </w:p>
    <w:p>
      <w:r>
        <w:t xml:space="preserve">Express by Holiday Inn -hotellin lähellä joen rannalla on pikaruokapaikka, joka on korkeahintainen ja ei niin lapsiystävällinen nimeltä The Rice Boat.</w:t>
      </w:r>
    </w:p>
    <w:p>
      <w:r>
        <w:rPr>
          <w:b/>
        </w:rPr>
        <w:t xml:space="preserve">Tulos</w:t>
      </w:r>
    </w:p>
    <w:p>
      <w:r>
        <w:t xml:space="preserve">nimi[The Rice Boat], ruoka[Pikaruoka], hintaluokka[korkea], asiakkaiden arvostelu[keskiarvo], alue[riverside], perheystävällinen[ei], lähellä[Express by Holiday Inn]</w:t>
      </w:r>
    </w:p>
    <w:p>
      <w:r>
        <w:rPr>
          <w:b/>
        </w:rPr>
        <w:t xml:space="preserve">Esimerkki 8.862</w:t>
      </w:r>
    </w:p>
    <w:p>
      <w:r>
        <w:t xml:space="preserve">Cotto on kahvila, jossa on pikaruokaa korkeaan hintaan lähellä The Portland Armsia.</w:t>
      </w:r>
    </w:p>
    <w:p>
      <w:r>
        <w:rPr>
          <w:b/>
        </w:rPr>
        <w:t xml:space="preserve">Tulos</w:t>
      </w:r>
    </w:p>
    <w:p>
      <w:r>
        <w:t xml:space="preserve">name[Cotto], eatType[kahvila], food[Pikaruoka], priceRange[high], customer rating[1/5], area[riverside], near[The Portland Arms]</w:t>
      </w:r>
    </w:p>
    <w:p>
      <w:r>
        <w:rPr>
          <w:b/>
        </w:rPr>
        <w:t xml:space="preserve">Esimerkki 8.863</w:t>
      </w:r>
    </w:p>
    <w:p>
      <w:r>
        <w:t xml:space="preserve">Phoenixissa on korkeahintaista intialaista ruokaa, ja se on saanut yhden viidestä tähdestä joenvarren alueella.</w:t>
      </w:r>
    </w:p>
    <w:p>
      <w:r>
        <w:rPr>
          <w:b/>
        </w:rPr>
        <w:t xml:space="preserve">Tulos</w:t>
      </w:r>
    </w:p>
    <w:p>
      <w:r>
        <w:t xml:space="preserve">nimi[The Phoenix], ruoka[intialainen], hintaluokka[korkea], asiakasarvio[1/5], alue[riverside]</w:t>
      </w:r>
    </w:p>
    <w:p>
      <w:r>
        <w:rPr>
          <w:b/>
        </w:rPr>
        <w:t xml:space="preserve">Esimerkki 8.864</w:t>
      </w:r>
    </w:p>
    <w:p>
      <w:r>
        <w:t xml:space="preserve">Olive Grove Pub, on huono, joka ei veloita liikaa sushista.</w:t>
      </w:r>
    </w:p>
    <w:p>
      <w:r>
        <w:rPr>
          <w:b/>
        </w:rPr>
        <w:t xml:space="preserve">Tulos</w:t>
      </w:r>
    </w:p>
    <w:p>
      <w:r>
        <w:t xml:space="preserve">name[The Olive Grove], eatType[pub], food[japanilainen], priceRange[kohtalainen], area[riverside], familyFriendly[no]</w:t>
      </w:r>
    </w:p>
    <w:p>
      <w:r>
        <w:rPr>
          <w:b/>
        </w:rPr>
        <w:t xml:space="preserve">Esimerkki 8.865</w:t>
      </w:r>
    </w:p>
    <w:p>
      <w:r>
        <w:t xml:space="preserve">Joen rannalla sijaitseva The Phoenix on korkealuokkainen pikaruokapaikka, jonka hinnat ovat yli 30 puntaa.</w:t>
      </w:r>
    </w:p>
    <w:p>
      <w:r>
        <w:rPr>
          <w:b/>
        </w:rPr>
        <w:t xml:space="preserve">Tulos</w:t>
      </w:r>
    </w:p>
    <w:p>
      <w:r>
        <w:t xml:space="preserve">nimi[The Phoenix], ruoka[Pikaruoka], hintaluokka[yli 30 puntaa], asiakasarvio[korkea], alue[riverside]</w:t>
      </w:r>
    </w:p>
    <w:p>
      <w:r>
        <w:rPr>
          <w:b/>
        </w:rPr>
        <w:t xml:space="preserve">Esimerkki 8.866</w:t>
      </w:r>
    </w:p>
    <w:p>
      <w:r>
        <w:t xml:space="preserve">The Wildwood on keskitason pubi, jolla on keskimääräiset asiakasarviot.</w:t>
      </w:r>
    </w:p>
    <w:p>
      <w:r>
        <w:rPr>
          <w:b/>
        </w:rPr>
        <w:t xml:space="preserve">Tulos</w:t>
      </w:r>
    </w:p>
    <w:p>
      <w:r>
        <w:t xml:space="preserve">name[Wildwood], eatType[pub], food[French], priceRange[£20-25], customer rating[3/5]</w:t>
      </w:r>
    </w:p>
    <w:p>
      <w:r>
        <w:rPr>
          <w:b/>
        </w:rPr>
        <w:t xml:space="preserve">Esimerkki 8.867</w:t>
      </w:r>
    </w:p>
    <w:p>
      <w:r>
        <w:t xml:space="preserve">Green Man on ranskalainen ravintola kaupungin keskustassa. Se ei ole lapsiystävällinen ja sijaitsee lähellä All Bar Onea. Se maksaa yli kolmekymmentä puntaa.</w:t>
      </w:r>
    </w:p>
    <w:p>
      <w:r>
        <w:rPr>
          <w:b/>
        </w:rPr>
        <w:t xml:space="preserve">Tulos</w:t>
      </w:r>
    </w:p>
    <w:p>
      <w:r>
        <w:t xml:space="preserve">nimi[Green Man], ruoka[ranskalainen], hintaluokka[yli £30], alue[kaupungin keskusta], perheystävällinen[ei], lähellä[All Bar One]</w:t>
      </w:r>
    </w:p>
    <w:p>
      <w:r>
        <w:rPr>
          <w:b/>
        </w:rPr>
        <w:t xml:space="preserve">Esimerkki 8.868</w:t>
      </w:r>
    </w:p>
    <w:p>
      <w:r>
        <w:t xml:space="preserve">Waterman on premium-hintainen, ei lapsiystävällinen ja sen asiakasarvosana on keskimäärin.  Se tarjoilee englantilaista ruokaa ja sijaitsee kaupungin keskustassa.</w:t>
      </w:r>
    </w:p>
    <w:p>
      <w:r>
        <w:rPr>
          <w:b/>
        </w:rPr>
        <w:t xml:space="preserve">Tulos</w:t>
      </w:r>
    </w:p>
    <w:p>
      <w:r>
        <w:t xml:space="preserve">nimi[The Waterman], ruoka[englantilainen], hintaluokka[korkea], asiakkaiden arvostelu[keskiarvo], alue[kaupungin keskusta], perheystävällinen[ei]</w:t>
      </w:r>
    </w:p>
    <w:p>
      <w:r>
        <w:rPr>
          <w:b/>
        </w:rPr>
        <w:t xml:space="preserve">Esimerkki 8.869</w:t>
      </w:r>
    </w:p>
    <w:p>
      <w:r>
        <w:t xml:space="preserve">Golden Curry sijaitsee lähellä Café Rougea. Ne ovat erittäin arvostettuja ja perheystävällisiä.</w:t>
      </w:r>
    </w:p>
    <w:p>
      <w:r>
        <w:rPr>
          <w:b/>
        </w:rPr>
        <w:t xml:space="preserve">Tulos</w:t>
      </w:r>
    </w:p>
    <w:p>
      <w:r>
        <w:t xml:space="preserve">nimi[The Golden Curry], ruoka[italialainen], asiakkaiden arvostelu[5/5], alue[riverside], perheystävällinen[kyllä], lähellä[Café Rouge]</w:t>
      </w:r>
    </w:p>
    <w:p>
      <w:r>
        <w:rPr>
          <w:b/>
        </w:rPr>
        <w:t xml:space="preserve">Esimerkki 8.870</w:t>
      </w:r>
    </w:p>
    <w:p>
      <w:r>
        <w:t xml:space="preserve">Siellä on pikaruokakahvila Browns Cambridge. Se sijaitsee joen rannalla lähellä Crowne Plaza -hotellia. Sen asiakasarvio on 1/5, ja se on lapsiystävällinen.</w:t>
      </w:r>
    </w:p>
    <w:p>
      <w:r>
        <w:rPr>
          <w:b/>
        </w:rPr>
        <w:t xml:space="preserve">Tulos</w:t>
      </w:r>
    </w:p>
    <w:p>
      <w:r>
        <w:t xml:space="preserve">nimi[Browns Cambridge], eatType[kahvila], ruoka[pikaruoka], asiakasarvio[1/5], alue[riverside], perheystävällinen[kyllä], lähellä[Crowne Plaza Hotel]</w:t>
      </w:r>
    </w:p>
    <w:p>
      <w:r>
        <w:rPr>
          <w:b/>
        </w:rPr>
        <w:t xml:space="preserve">Esimerkki 8.871</w:t>
      </w:r>
    </w:p>
    <w:p>
      <w:r>
        <w:t xml:space="preserve">Siellä on 1 tähden halpahintainen kahvila nimeltä Fitzbillies. Se sijaitsee lähellä jokea kaupungin keskustan pohjoispuolella. Fitzbillies ei sovellu perheille.</w:t>
      </w:r>
    </w:p>
    <w:p>
      <w:r>
        <w:rPr>
          <w:b/>
        </w:rPr>
        <w:t xml:space="preserve">Tulos</w:t>
      </w:r>
    </w:p>
    <w:p>
      <w:r>
        <w:t xml:space="preserve">name[Fitzbillies], eatType[kahvila], food[pikaruoka], priceRange[alle £20], customer rating[alhainen], area[riverside], familyFriendly[no]</w:t>
      </w:r>
    </w:p>
    <w:p>
      <w:r>
        <w:rPr>
          <w:b/>
        </w:rPr>
        <w:t xml:space="preserve">Esimerkki 8.872</w:t>
      </w:r>
    </w:p>
    <w:p>
      <w:r>
        <w:t xml:space="preserve">Alimentum on perheystävällinen hampurilaispaikka, joka on halpa.</w:t>
      </w:r>
    </w:p>
    <w:p>
      <w:r>
        <w:rPr>
          <w:b/>
        </w:rPr>
        <w:t xml:space="preserve">Tulos</w:t>
      </w:r>
    </w:p>
    <w:p>
      <w:r>
        <w:t xml:space="preserve">nimi[Alimentum], ruoka[Pikaruoka], hintaluokka[alle £20], alue[riverside], perheystävällinen[kyllä]</w:t>
      </w:r>
    </w:p>
    <w:p>
      <w:r>
        <w:rPr>
          <w:b/>
        </w:rPr>
        <w:t xml:space="preserve">Esimerkki 8.873</w:t>
      </w:r>
    </w:p>
    <w:p>
      <w:r>
        <w:t xml:space="preserve">The Rice Boat tarjoilee kiinalaista ruokaa kohtuulliseen hintaluokkaan, jonka asiakasarvosana on 3/5, ja se on lapsiystävällinen riverside-alueella lähellä Express by Holiday Inn -hotellia.</w:t>
      </w:r>
    </w:p>
    <w:p>
      <w:r>
        <w:rPr>
          <w:b/>
        </w:rPr>
        <w:t xml:space="preserve">Tulos</w:t>
      </w:r>
    </w:p>
    <w:p>
      <w:r>
        <w:t xml:space="preserve">nimi[The Rice Boat], ruoka[kiinalainen], hintaluokka[kohtalainen], asiakkaiden arvostelu[3/5], alue[riverside], perheystävällinen[kyllä], lähellä[Express by Holiday Inn]</w:t>
      </w:r>
    </w:p>
    <w:p>
      <w:r>
        <w:rPr>
          <w:b/>
        </w:rPr>
        <w:t xml:space="preserve">Esimerkki 8.874</w:t>
      </w:r>
    </w:p>
    <w:p>
      <w:r>
        <w:t xml:space="preserve">Rice Boat ei ole perheystävällinen. Heidän asiakasarvionsa on 5/5. He tarjoilevat japanilaista ruokaa. Ne sijaitsevat jokiranta-alueella Express by Holiday Innin lähellä. Heidän hintaluokkansa on halpa.</w:t>
      </w:r>
    </w:p>
    <w:p>
      <w:r>
        <w:rPr>
          <w:b/>
        </w:rPr>
        <w:t xml:space="preserve">Tulos</w:t>
      </w:r>
    </w:p>
    <w:p>
      <w:r>
        <w:t xml:space="preserve">nimi[The Rice Boat], ruoka[japanilainen], hintaluokka[halpa], asiakasarvio[5/5], alue[riverside], perheystävällinen[ei], lähellä[Express by Holiday Inn]</w:t>
      </w:r>
    </w:p>
    <w:p>
      <w:r>
        <w:rPr>
          <w:b/>
        </w:rPr>
        <w:t xml:space="preserve">Esimerkki 8.875</w:t>
      </w:r>
    </w:p>
    <w:p>
      <w:r>
        <w:t xml:space="preserve">Kaupungin keskustassa lähellä Yippee Noodle Baria on pikaruokakauppa Alimentum.</w:t>
      </w:r>
    </w:p>
    <w:p>
      <w:r>
        <w:rPr>
          <w:b/>
        </w:rPr>
        <w:t xml:space="preserve">Tulos</w:t>
      </w:r>
    </w:p>
    <w:p>
      <w:r>
        <w:t xml:space="preserve">nimi[Alimentum], ruoka[Pikaruoka], hintaluokka[kohtalainen], asiakkaiden arvostelu[3/5], alue[keskusta], lähellä[Yippee Noodle Bar]</w:t>
      </w:r>
    </w:p>
    <w:p>
      <w:r>
        <w:rPr>
          <w:b/>
        </w:rPr>
        <w:t xml:space="preserve">Esimerkki 8.876</w:t>
      </w:r>
    </w:p>
    <w:p>
      <w:r>
        <w:t xml:space="preserve">Yippee Noodle Barin lähellä on viiden tähden ravintola Alimentum.</w:t>
      </w:r>
    </w:p>
    <w:p>
      <w:r>
        <w:rPr>
          <w:b/>
        </w:rPr>
        <w:t xml:space="preserve">Tulos</w:t>
      </w:r>
    </w:p>
    <w:p>
      <w:r>
        <w:t xml:space="preserve">nimi[Alimentum], ruoka[italialainen], hintaluokka[yli £30], asiakkaiden arvostelu[korkea], alue[riverside], lähellä[Yippee Noodle Bar]</w:t>
      </w:r>
    </w:p>
    <w:p>
      <w:r>
        <w:rPr>
          <w:b/>
        </w:rPr>
        <w:t xml:space="preserve">Esimerkki 8.877</w:t>
      </w:r>
    </w:p>
    <w:p>
      <w:r>
        <w:t xml:space="preserve">Wildwood Public House on yhden tähden ravintola, jossa tarjoillaan ruokaa.</w:t>
      </w:r>
    </w:p>
    <w:p>
      <w:r>
        <w:rPr>
          <w:b/>
        </w:rPr>
        <w:t xml:space="preserve">Tulos</w:t>
      </w:r>
    </w:p>
    <w:p>
      <w:r>
        <w:t xml:space="preserve">name[Wildwood], eatType[pub], food[Italian], priceRange[high], customer rating[1/5]</w:t>
      </w:r>
    </w:p>
    <w:p>
      <w:r>
        <w:rPr>
          <w:b/>
        </w:rPr>
        <w:t xml:space="preserve">Esimerkki 8.878</w:t>
      </w:r>
    </w:p>
    <w:p>
      <w:r>
        <w:t xml:space="preserve">Kaupungin keskustassa Avalonin lähellä sijaitseva Blue Spice on korkealle arvosteltu, keskihintainen kahvila, joka ei ole lapsiystävällinen.</w:t>
      </w:r>
    </w:p>
    <w:p>
      <w:r>
        <w:rPr>
          <w:b/>
        </w:rPr>
        <w:t xml:space="preserve">Tulos</w:t>
      </w:r>
    </w:p>
    <w:p>
      <w:r>
        <w:t xml:space="preserve">name[Blue Spice], eatType[kahvila], priceRange[£20-25], asiakasarvio[korkea], alue[kaupungin keskusta], perheystävällinen[ei], lähellä[Avalon]</w:t>
      </w:r>
    </w:p>
    <w:p>
      <w:r>
        <w:rPr>
          <w:b/>
        </w:rPr>
        <w:t xml:space="preserve">Esimerkki 8.879</w:t>
      </w:r>
    </w:p>
    <w:p>
      <w:r>
        <w:t xml:space="preserve">Loch Fyne -ravintolassa tarjoillaan kiinalaista ruokaa. Se on lapsiystävällinen ja korkeahintainen.</w:t>
      </w:r>
    </w:p>
    <w:p>
      <w:r>
        <w:rPr>
          <w:b/>
        </w:rPr>
        <w:t xml:space="preserve">Tulos</w:t>
      </w:r>
    </w:p>
    <w:p>
      <w:r>
        <w:t xml:space="preserve">name[Loch Fyne], eatType[ravintola], food[kiinalainen], priceRange[korkea], familyFriendly[kyllä]</w:t>
      </w:r>
    </w:p>
    <w:p>
      <w:r>
        <w:rPr>
          <w:b/>
        </w:rPr>
        <w:t xml:space="preserve">Esimerkki 8.880</w:t>
      </w:r>
    </w:p>
    <w:p>
      <w:r>
        <w:t xml:space="preserve">Golden Curry on intialainen ruokaravintola, jolla on korkea asiakasarvosana ja joka on lapsiystävällinen.</w:t>
      </w:r>
    </w:p>
    <w:p>
      <w:r>
        <w:rPr>
          <w:b/>
        </w:rPr>
        <w:t xml:space="preserve">Tulos</w:t>
      </w:r>
    </w:p>
    <w:p>
      <w:r>
        <w:t xml:space="preserve">nimi[The Golden Curry], ruoka[intialainen], asiakasarvio[korkea], perheystävällinen[kyllä]</w:t>
      </w:r>
    </w:p>
    <w:p>
      <w:r>
        <w:rPr>
          <w:b/>
        </w:rPr>
        <w:t xml:space="preserve">Esimerkki 8.881</w:t>
      </w:r>
    </w:p>
    <w:p>
      <w:r>
        <w:t xml:space="preserve">Perheystävällinen intialainen ravintola joen rannalla on Green Man.  Se on edullinen ja sijaitsee lähellä All Bar Onea.</w:t>
      </w:r>
    </w:p>
    <w:p>
      <w:r>
        <w:rPr>
          <w:b/>
        </w:rPr>
        <w:t xml:space="preserve">Tulos</w:t>
      </w:r>
    </w:p>
    <w:p>
      <w:r>
        <w:t xml:space="preserve">nimi[Green Man], ruoka[intialainen], hintaluokka[halpa], alue[riverside], perheystävällinen[kyllä], lähellä[All Bar One]</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docId:81815B222B03BBB7E06E86A8804D2C9A</keywords>
  <dc:description>generated by python-docx</dc:description>
  <lastModifiedBy/>
  <revision>1</revision>
  <dcterms:created xsi:type="dcterms:W3CDTF">2013-12-23T23:15:00.0000000Z</dcterms:created>
  <dcterms:modified xsi:type="dcterms:W3CDTF">2013-12-23T23:15:00.0000000Z</dcterms:modified>
  <category/>
</coreProperties>
</file>