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Sinulta kysytään, miten tietty tehtävä tehdään. Sinun pitäisi kuvata fyysinen prosessi, joka ei johda kysyttyyn lopputulokseen, mutta joka kuitenkin liittyy siihen läheisesti (eli siinä pitäisi käyttää syötteessä annettuja sanoja). Fyysinen prosessi voi olla jonkin asian siirtäminen, jonkin asian järjestäminen tietyllä tavalla, asioiden sekoittaminen, ravistaminen jne. Varmistaaksesi, että luotu prosessi ei johda kysyttyyn lopputulokseen, voit ottaa käyttöön esineitä tai tapahtumia, jotka eivät liity kysymyksen asiayhteyteen, esim. "näppäimistön puhdistaminen laittamalla norsun istumaan sen päälle"; tai voit luoda ristiriitaisia väitteitä, esim. "märän näppäimistön kuivaaminen juoksevalla vedellä". Vältä vastauksissasi kirjoitus- ja kirjoitusvirheitä.</w:t>
      </w:r>
    </w:p>
    <w:p>
      <w:r>
        <w:rPr>
          <w:b/>
        </w:rPr>
        <w:t xml:space="preserve">Esimerkki 0.0</w:t>
      </w:r>
    </w:p>
    <w:p>
      <w:r>
        <w:t xml:space="preserve">paras tapa säilyttää mansikat talvileivonnassa?</w:t>
      </w:r>
    </w:p>
    <w:p>
      <w:r>
        <w:rPr>
          <w:b/>
        </w:rPr>
        <w:t xml:space="preserve">Tulos</w:t>
      </w:r>
    </w:p>
    <w:p>
      <w:r>
        <w:t xml:space="preserve">osta autoliikkeestä, jolla on hedelmäpiste.</w:t>
      </w:r>
    </w:p>
    <w:p>
      <w:r>
        <w:rPr>
          <w:b/>
        </w:rPr>
        <w:t xml:space="preserve">Esimerkki 0.1</w:t>
      </w:r>
    </w:p>
    <w:p>
      <w:r>
        <w:t xml:space="preserve">miten tuhlaat rahaa johonkin?</w:t>
      </w:r>
    </w:p>
    <w:p>
      <w:r>
        <w:rPr>
          <w:b/>
        </w:rPr>
        <w:t xml:space="preserve">Tulos</w:t>
      </w:r>
    </w:p>
    <w:p>
      <w:r>
        <w:t xml:space="preserve">osta pala siitä.</w:t>
      </w:r>
    </w:p>
    <w:p>
      <w:r>
        <w:rPr>
          <w:b/>
        </w:rPr>
        <w:t xml:space="preserve">Esimerkki 0.2</w:t>
      </w:r>
    </w:p>
    <w:p>
      <w:r>
        <w:t xml:space="preserve">Miten valmistella pannu kolminkertaista suklaakakkua varten.</w:t>
      </w:r>
    </w:p>
    <w:p>
      <w:r>
        <w:rPr>
          <w:b/>
        </w:rPr>
        <w:t xml:space="preserve">Tulos</w:t>
      </w:r>
    </w:p>
    <w:p>
      <w:r>
        <w:t xml:space="preserve">Sekoita kaakao ja rasva tahnaksi ja levitä koko pannulle.</w:t>
      </w:r>
    </w:p>
    <w:p>
      <w:r>
        <w:rPr>
          <w:b/>
        </w:rPr>
        <w:t xml:space="preserve">Esimerkki 0.3</w:t>
      </w:r>
    </w:p>
    <w:p>
      <w:r>
        <w:t xml:space="preserve">miten tehdä englantilaista vanukasta petits foursia</w:t>
      </w:r>
    </w:p>
    <w:p>
      <w:r>
        <w:rPr>
          <w:b/>
        </w:rPr>
        <w:t xml:space="preserve">Tulos</w:t>
      </w:r>
    </w:p>
    <w:p>
      <w:r>
        <w:t xml:space="preserve">Sekoita 1/2 kupillista lasagnanuudeleita ja tomusokeria sekä 1 rkl kuivaa sherryä. Leikkaa kakku 1 tuuman kuutioiksi; lisää jokaisen päälle mascarpone ja vadelma.</w:t>
      </w:r>
    </w:p>
    <w:p>
      <w:r>
        <w:rPr>
          <w:b/>
        </w:rPr>
        <w:t xml:space="preserve">Esimerkki 0.4</w:t>
      </w:r>
    </w:p>
    <w:p>
      <w:r>
        <w:t xml:space="preserve">Paahtoleivän valmistaminen leivänpaahtimessa.</w:t>
      </w:r>
    </w:p>
    <w:p>
      <w:r>
        <w:rPr>
          <w:b/>
        </w:rPr>
        <w:t xml:space="preserve">Tulos</w:t>
      </w:r>
    </w:p>
    <w:p>
      <w:r>
        <w:t xml:space="preserve">Irrota leivänpaahdin pistorasiasta. Aseta leipäviipale kumpaankin aukkoon ja paina vipu alas. Odota</w:t>
      </w:r>
    </w:p>
    <w:p>
      <w:r>
        <w:rPr>
          <w:b/>
        </w:rPr>
        <w:t xml:space="preserve">Esimerkki 0.5</w:t>
      </w:r>
    </w:p>
    <w:p>
      <w:r>
        <w:t xml:space="preserve">Vaihda Super NES-, Nintendo 64- ja Game Cube -ääni-/videokaapelit.</w:t>
      </w:r>
    </w:p>
    <w:p>
      <w:r>
        <w:rPr>
          <w:b/>
        </w:rPr>
        <w:t xml:space="preserve">Tulos</w:t>
      </w:r>
    </w:p>
    <w:p>
      <w:r>
        <w:t xml:space="preserve">Näiden kolmen järjestelmän RCA-kaapelit (punainen, sininen, vihreä) ovat samat.</w:t>
      </w:r>
    </w:p>
    <w:p>
      <w:r>
        <w:rPr>
          <w:b/>
        </w:rPr>
        <w:t xml:space="preserve">Esimerkki 0.6</w:t>
      </w:r>
    </w:p>
    <w:p>
      <w:r>
        <w:t xml:space="preserve">Löydä kadonnut ilmapallo Disneylandissa.</w:t>
      </w:r>
    </w:p>
    <w:p>
      <w:r>
        <w:rPr>
          <w:b/>
        </w:rPr>
        <w:t xml:space="preserve">Tulos</w:t>
      </w:r>
    </w:p>
    <w:p>
      <w:r>
        <w:t xml:space="preserve">Varasta toinen vieras.</w:t>
      </w:r>
    </w:p>
    <w:p>
      <w:r>
        <w:rPr>
          <w:b/>
        </w:rPr>
        <w:t xml:space="preserve">Esimerkki 0.7</w:t>
      </w:r>
    </w:p>
    <w:p>
      <w:r>
        <w:t xml:space="preserve">Miten voin helposti lisätä aaltoja pitkiin hiuksiin?</w:t>
      </w:r>
    </w:p>
    <w:p>
      <w:r>
        <w:rPr>
          <w:b/>
        </w:rPr>
        <w:t xml:space="preserve">Tulos</w:t>
      </w:r>
    </w:p>
    <w:p>
      <w:r>
        <w:t xml:space="preserve">Kostuta hiukset ja tee tiukka poninhäntä, älä anna hiusten kuivua, irrota poninhäntä myöhemmin ja kierrä sormet uusien kiharoiden läpi.</w:t>
      </w:r>
    </w:p>
    <w:p>
      <w:r>
        <w:rPr>
          <w:b/>
        </w:rPr>
        <w:t xml:space="preserve">Esimerkki 0.8</w:t>
      </w:r>
    </w:p>
    <w:p>
      <w:r>
        <w:t xml:space="preserve">Tee hauska ateria hot dogeista ja spagetista.</w:t>
      </w:r>
    </w:p>
    <w:p>
      <w:r>
        <w:rPr>
          <w:b/>
        </w:rPr>
        <w:t xml:space="preserve">Tulos</w:t>
      </w:r>
    </w:p>
    <w:p>
      <w:r>
        <w:t xml:space="preserve">Leikkaa hot dogit paloiksi. Pujota useita spagettipaloja hot dogien läpi ja liota spagetin ohjeiden mukaan. Lisää kastiketta tai voita maun mukaan</w:t>
      </w:r>
    </w:p>
    <w:p>
      <w:r>
        <w:rPr>
          <w:b/>
        </w:rPr>
        <w:t xml:space="preserve">Esimerkki 0.9</w:t>
      </w:r>
    </w:p>
    <w:p>
      <w:r>
        <w:t xml:space="preserve">Vuoan rasvaaminen</w:t>
      </w:r>
    </w:p>
    <w:p>
      <w:r>
        <w:rPr>
          <w:b/>
        </w:rPr>
        <w:t xml:space="preserve">Tulos</w:t>
      </w:r>
    </w:p>
    <w:p>
      <w:r>
        <w:t xml:space="preserve">Ota hieman sulatettua voita ja päällystä astian pohja.</w:t>
      </w:r>
    </w:p>
    <w:p>
      <w:r>
        <w:rPr>
          <w:b/>
        </w:rPr>
        <w:t xml:space="preserve">Esimerkki 0.10</w:t>
      </w:r>
    </w:p>
    <w:p>
      <w:r>
        <w:t xml:space="preserve">miten koira saadaan noutamaan?</w:t>
      </w:r>
    </w:p>
    <w:p>
      <w:r>
        <w:rPr>
          <w:b/>
        </w:rPr>
        <w:t xml:space="preserve">Tulos</w:t>
      </w:r>
    </w:p>
    <w:p>
      <w:r>
        <w:t xml:space="preserve">ota esine pois koiran luota ja huuda "nouto".</w:t>
      </w:r>
    </w:p>
    <w:p>
      <w:r>
        <w:rPr>
          <w:b/>
        </w:rPr>
        <w:t xml:space="preserve">Esimerkki 0.11</w:t>
      </w:r>
    </w:p>
    <w:p>
      <w:r>
        <w:t xml:space="preserve">Poista kaappien sotkuisuus,</w:t>
      </w:r>
    </w:p>
    <w:p>
      <w:r>
        <w:rPr>
          <w:b/>
        </w:rPr>
        <w:t xml:space="preserve">Tulos</w:t>
      </w:r>
    </w:p>
    <w:p>
      <w:r>
        <w:t xml:space="preserve">Lahjoita vaatteet tai tavarat, joita et ole käyttänyt viikkoon tai kahteen.</w:t>
      </w:r>
    </w:p>
    <w:p>
      <w:r>
        <w:rPr>
          <w:b/>
        </w:rPr>
        <w:t xml:space="preserve">Esimerkki 0.12</w:t>
      </w:r>
    </w:p>
    <w:p>
      <w:r>
        <w:t xml:space="preserve">Tee tuoretta appelsiinimehua.</w:t>
      </w:r>
    </w:p>
    <w:p>
      <w:r>
        <w:rPr>
          <w:b/>
        </w:rPr>
        <w:t xml:space="preserve">Tulos</w:t>
      </w:r>
    </w:p>
    <w:p>
      <w:r>
        <w:t xml:space="preserve">Purista mehu monista appelsiineista kannuun ja varmista, että kaikki siemenet ovat mukana.</w:t>
      </w:r>
    </w:p>
    <w:p>
      <w:r>
        <w:rPr>
          <w:b/>
        </w:rPr>
        <w:t xml:space="preserve">Esimerkki 0.13</w:t>
      </w:r>
    </w:p>
    <w:p>
      <w:r>
        <w:t xml:space="preserve">Miten keitetyt bataatit valmistetaan kypsennettäviksi?</w:t>
      </w:r>
    </w:p>
    <w:p>
      <w:r>
        <w:rPr>
          <w:b/>
        </w:rPr>
        <w:t xml:space="preserve">Tulos</w:t>
      </w:r>
    </w:p>
    <w:p>
      <w:r>
        <w:t xml:space="preserve">Puhdista, kuori ja leikkaa bataatit. Leikkaa bataatit kuutioiksi, jotka ovat noin ½ tuuman tai 1 tuuman kokoisia. Jokaisen kuution koon on vaihdeltava.</w:t>
      </w:r>
    </w:p>
    <w:p>
      <w:r>
        <w:rPr>
          <w:b/>
        </w:rPr>
        <w:t xml:space="preserve">Esimerkki 0.14</w:t>
      </w:r>
    </w:p>
    <w:p>
      <w:r>
        <w:t xml:space="preserve">Lisää kiiltoa metallihuonekaluihin.</w:t>
      </w:r>
    </w:p>
    <w:p>
      <w:r>
        <w:rPr>
          <w:b/>
        </w:rPr>
        <w:t xml:space="preserve">Tulos</w:t>
      </w:r>
    </w:p>
    <w:p>
      <w:r>
        <w:t xml:space="preserve">Hiero pinnalle kerros kynttilävahaa.</w:t>
      </w:r>
    </w:p>
    <w:p>
      <w:r>
        <w:rPr>
          <w:b/>
        </w:rPr>
        <w:t xml:space="preserve">Esimerkki 0.15</w:t>
      </w:r>
    </w:p>
    <w:p>
      <w:r>
        <w:t xml:space="preserve">Estää mikroaaltouunipizzan kastumisen.</w:t>
      </w:r>
    </w:p>
    <w:p>
      <w:r>
        <w:rPr>
          <w:b/>
        </w:rPr>
        <w:t xml:space="preserve">Tulos</w:t>
      </w:r>
    </w:p>
    <w:p>
      <w:r>
        <w:t xml:space="preserve">Lisää kupillinen maitoa pizzan viereen mikroaaltouunissa.</w:t>
      </w:r>
    </w:p>
    <w:p>
      <w:r>
        <w:rPr>
          <w:b/>
        </w:rPr>
        <w:t xml:space="preserve">Esimerkki 0.16</w:t>
      </w:r>
    </w:p>
    <w:p>
      <w:r>
        <w:t xml:space="preserve">Voit kiinnittää 2X4:n 4X4:ään seuraavasti</w:t>
      </w:r>
    </w:p>
    <w:p>
      <w:r>
        <w:rPr>
          <w:b/>
        </w:rPr>
        <w:t xml:space="preserve">Tulos</w:t>
      </w:r>
    </w:p>
    <w:p>
      <w:r>
        <w:t xml:space="preserve">Käytä juotosta ja puulakkaa</w:t>
      </w:r>
    </w:p>
    <w:p>
      <w:r>
        <w:rPr>
          <w:b/>
        </w:rPr>
        <w:t xml:space="preserve">Esimerkki 0.17</w:t>
      </w:r>
    </w:p>
    <w:p>
      <w:r>
        <w:t xml:space="preserve">Tee takapihalle kalalampi.</w:t>
      </w:r>
    </w:p>
    <w:p>
      <w:r>
        <w:rPr>
          <w:b/>
        </w:rPr>
        <w:t xml:space="preserve">Tulos</w:t>
      </w:r>
    </w:p>
    <w:p>
      <w:r>
        <w:t xml:space="preserve">Voit käyttää hiekkaa, jos et halua täyttää sitä vedellä.</w:t>
      </w:r>
    </w:p>
    <w:p>
      <w:r>
        <w:rPr>
          <w:b/>
        </w:rPr>
        <w:t xml:space="preserve">Esimerkki 0.18</w:t>
      </w:r>
    </w:p>
    <w:p>
      <w:r>
        <w:t xml:space="preserve">Kun puu on värjätty, sinun on</w:t>
      </w:r>
    </w:p>
    <w:p>
      <w:r>
        <w:rPr>
          <w:b/>
        </w:rPr>
        <w:t xml:space="preserve">Tulos</w:t>
      </w:r>
    </w:p>
    <w:p>
      <w:r>
        <w:t xml:space="preserve">Anna sen olla useita kuukausia, jotta tahra voi kuivua.</w:t>
      </w:r>
    </w:p>
    <w:p>
      <w:r>
        <w:rPr>
          <w:b/>
        </w:rPr>
        <w:t xml:space="preserve">Esimerkki 0.19</w:t>
      </w:r>
    </w:p>
    <w:p>
      <w:r>
        <w:t xml:space="preserve">Poista ylimääräinen rasva ja öljy patjoista, kun olet kypsentänyt ne.</w:t>
      </w:r>
    </w:p>
    <w:p>
      <w:r>
        <w:rPr>
          <w:b/>
        </w:rPr>
        <w:t xml:space="preserve">Tulos</w:t>
      </w:r>
    </w:p>
    <w:p>
      <w:r>
        <w:t xml:space="preserve">Aseta ne muovikelmun päälle, jotta rasva imeytyy.</w:t>
      </w:r>
    </w:p>
    <w:p>
      <w:r>
        <w:rPr>
          <w:b/>
        </w:rPr>
        <w:t xml:space="preserve">Esimerkki 0.20</w:t>
      </w:r>
    </w:p>
    <w:p>
      <w:r>
        <w:t xml:space="preserve">Luo kotitekoinen Sprite slurpee.</w:t>
      </w:r>
    </w:p>
    <w:p>
      <w:r>
        <w:rPr>
          <w:b/>
        </w:rPr>
        <w:t xml:space="preserve">Tulos</w:t>
      </w:r>
    </w:p>
    <w:p>
      <w:r>
        <w:t xml:space="preserve">Lisää omenamehu, Sprite ja jää jäätelökoneeseen 15 minuutiksi,</w:t>
      </w:r>
    </w:p>
    <w:p>
      <w:r>
        <w:rPr>
          <w:b/>
        </w:rPr>
        <w:t xml:space="preserve">Esimerkki 0.21</w:t>
      </w:r>
    </w:p>
    <w:p>
      <w:r>
        <w:t xml:space="preserve">Miten seisontasekoittimen kulho pitäisi kiinnittää uudelleen?</w:t>
      </w:r>
    </w:p>
    <w:p>
      <w:r>
        <w:rPr>
          <w:b/>
        </w:rPr>
        <w:t xml:space="preserve">Tulos</w:t>
      </w:r>
    </w:p>
    <w:p>
      <w:r>
        <w:t xml:space="preserve">Aseta sekoittimen kulho kulhon pohjaan sopivaan kierteitettyyn aukkoon ja paina sitten alaspäin, kunnes kuulet naksahduksen.</w:t>
      </w:r>
    </w:p>
    <w:p>
      <w:r>
        <w:rPr>
          <w:b/>
        </w:rPr>
        <w:t xml:space="preserve">Esimerkki 0.22</w:t>
      </w:r>
    </w:p>
    <w:p>
      <w:r>
        <w:t xml:space="preserve">tee aasialainen salaatti purkissa</w:t>
      </w:r>
    </w:p>
    <w:p>
      <w:r>
        <w:rPr>
          <w:b/>
        </w:rPr>
        <w:t xml:space="preserve">Tulos</w:t>
      </w:r>
    </w:p>
    <w:p>
      <w:r>
        <w:t xml:space="preserve">1/2 lohko (100 g) kiinteää tofua 1/4 kuppi kuivaa riisiä (valintasi mukaan) 1/4 kuppi silputtua punakaalia 1/4 kuppi silputtua porkkanaa 1/2 kuppi pinaattia 2 rkl ituja Vaiheet:        1. Sekoita kastikkeen ainekset keskenään ja laita purkin pohjalle. 2. Laita kastike purkkiin. Pilko tofu pieniksi kuutioiksi ja lisää seuraavaksi, ravista purkkia kevyesti, jotta kaikki tofupalat peittyvät kastikkeeseen. Tämä auttaa niitä marinoitumaan.    3. Keitä ja valuta riisi, lisää seuraavaksi kerrokseksi.    4. Lisää kaali.    5. Lisää kaninruoka 6. Lisää pinaatti ja ituja päälle.</w:t>
      </w:r>
    </w:p>
    <w:p>
      <w:r>
        <w:rPr>
          <w:b/>
        </w:rPr>
        <w:t xml:space="preserve">Esimerkki 0.23</w:t>
      </w:r>
    </w:p>
    <w:p>
      <w:r>
        <w:t xml:space="preserve">Miten pyörä lukitaan pyörätelineeseen.</w:t>
      </w:r>
    </w:p>
    <w:p>
      <w:r>
        <w:rPr>
          <w:b/>
        </w:rPr>
        <w:t xml:space="preserve">Tulos</w:t>
      </w:r>
    </w:p>
    <w:p>
      <w:r>
        <w:t xml:space="preserve">Etsi pyörätelineestä vapaa paikka ja aseta pyöräsi pyörä siihen joko eteen tai taakse, riippuen siitä, kumpi on sopivampi.  Ota pyörän lukko ja ohjaa se pyörätelineen ja pyöränpyörän läpi, jotta pyörä ei pääse irtoamaan.  Kiinnitä lukko toisiinsa ilman numeroyhdistelmän pyörittämistä.</w:t>
      </w:r>
    </w:p>
    <w:p>
      <w:r>
        <w:rPr>
          <w:b/>
        </w:rPr>
        <w:t xml:space="preserve">Esimerkki 0.24</w:t>
      </w:r>
    </w:p>
    <w:p>
      <w:r>
        <w:t xml:space="preserve">Mitä aineksia tarvitaan Kansas Cityn rintafileen valmistukseen?</w:t>
      </w:r>
    </w:p>
    <w:p>
      <w:r>
        <w:rPr>
          <w:b/>
        </w:rPr>
        <w:t xml:space="preserve">Tulos</w:t>
      </w:r>
    </w:p>
    <w:p>
      <w:r>
        <w:t xml:space="preserve">(1) 10-12 lb kokonainen "packer trim" naudanlihaa 1/2 kuppi ruskeaa sokeria 1/2 kuppi granuloitua sokeria 1/4 kuppi suolaa 3 rkl chilipapuja 2 rkl paprikapaprikaa 3 rkl mustapippuria 2 rkl jauhettua juustokumiinia 2 rkl valkosipulijauhetta 2 rkl sipulin kuorta 1/2 rkl cayennepippuria 1/4 tl kanelia 1/8 tl kaakaojauhetta BBQ-kastike, melassipohjainen (jos et saa Joe's, Jackstack tai muuta Kansas Cityn BBQ-kastiketta, Sweet Baby Ray's on "vastaava").</w:t>
      </w:r>
    </w:p>
    <w:p>
      <w:r>
        <w:rPr>
          <w:b/>
        </w:rPr>
        <w:t xml:space="preserve">Esimerkki 0.25</w:t>
      </w:r>
    </w:p>
    <w:p>
      <w:r>
        <w:t xml:space="preserve">Miten kuivataan märät vaatteet.</w:t>
      </w:r>
    </w:p>
    <w:p>
      <w:r>
        <w:rPr>
          <w:b/>
        </w:rPr>
        <w:t xml:space="preserve">Tulos</w:t>
      </w:r>
    </w:p>
    <w:p>
      <w:r>
        <w:t xml:space="preserve">Aseta märät vaatteet pesukoneeseen ja paina käynnistyspainiketta.</w:t>
      </w:r>
    </w:p>
    <w:p>
      <w:r>
        <w:rPr>
          <w:b/>
        </w:rPr>
        <w:t xml:space="preserve">Esimerkki 0.26</w:t>
      </w:r>
    </w:p>
    <w:p>
      <w:r>
        <w:t xml:space="preserve">Voit pehmentää savea ennen sen käsittelyä seuraavasti</w:t>
      </w:r>
    </w:p>
    <w:p>
      <w:r>
        <w:rPr>
          <w:b/>
        </w:rPr>
        <w:t xml:space="preserve">Tulos</w:t>
      </w:r>
    </w:p>
    <w:p>
      <w:r>
        <w:t xml:space="preserve">Lisää tippa piparminttuuutetta saveen.</w:t>
      </w:r>
    </w:p>
    <w:p>
      <w:r>
        <w:rPr>
          <w:b/>
        </w:rPr>
        <w:t xml:space="preserve">Esimerkki 0.27</w:t>
      </w:r>
    </w:p>
    <w:p>
      <w:r>
        <w:t xml:space="preserve">miten jotakin tutkitaan?</w:t>
      </w:r>
    </w:p>
    <w:p>
      <w:r>
        <w:rPr>
          <w:b/>
        </w:rPr>
        <w:t xml:space="preserve">Tulos</w:t>
      </w:r>
    </w:p>
    <w:p>
      <w:r>
        <w:t xml:space="preserve">katso sitä.</w:t>
      </w:r>
    </w:p>
    <w:p>
      <w:r>
        <w:rPr>
          <w:b/>
        </w:rPr>
        <w:t xml:space="preserve">Esimerkki 0.28</w:t>
      </w:r>
    </w:p>
    <w:p>
      <w:r>
        <w:t xml:space="preserve">miten paahdettu valkosipuli blt paahtoleipää tehdä</w:t>
      </w:r>
    </w:p>
    <w:p>
      <w:r>
        <w:rPr>
          <w:b/>
        </w:rPr>
        <w:t xml:space="preserve">Tulos</w:t>
      </w:r>
    </w:p>
    <w:p>
      <w:r>
        <w:t xml:space="preserve">Hienonna 1 tikku pehmennettyä voita, 1 ruokalusikallinen paahdettua valkosipulia, hienonnettua ruohosipulia ja persiljaa sekä 1 tl raastettua sitruunankuorta ja kosher-suolaa tehosekoittimessa. Sekoita 1 kuppi hienonnettua vesikrassia 1/2 kupin puoliksi leikattujen kirsikkatomaattien ja 1 tl sitruunamehua ja oliiviöljyä kanssa; mausta suolalla ja pippurilla. Levitä valkosipulivoita 4 viipaleelle paahdettua vaaleaa leipää; keitä salaatin ja hienonnetun kypsennetyn pekonin kanssa.</w:t>
      </w:r>
    </w:p>
    <w:p>
      <w:r>
        <w:rPr>
          <w:b/>
        </w:rPr>
        <w:t xml:space="preserve">Esimerkki 0.29</w:t>
      </w:r>
    </w:p>
    <w:p>
      <w:r>
        <w:t xml:space="preserve">Mitä voit tehdä, jos lattiat vinkuvat?</w:t>
      </w:r>
    </w:p>
    <w:p>
      <w:r>
        <w:rPr>
          <w:b/>
        </w:rPr>
        <w:t xml:space="preserve">Tulos</w:t>
      </w:r>
    </w:p>
    <w:p>
      <w:r>
        <w:t xml:space="preserve">Pyydä jotakuta kävelemään ympäri lattiaa, kun seisot attickissa. Kun kuulet vinkumisen, merkitse kyseinen parru liidulla. Ruuvaa 3 tuuman L-kannattimet palkkeihin niin, että niiden yläosat ovat tasan palkkien yläosien kanssa. Työnnä sitten ruuvit ylöspäin sekä aluslattian että pintalattian sisään ja vedä ne tiukasti kiinni palkkeihin.</w:t>
      </w:r>
    </w:p>
    <w:p>
      <w:r>
        <w:rPr>
          <w:b/>
        </w:rPr>
        <w:t xml:space="preserve">Esimerkki 0.30</w:t>
      </w:r>
    </w:p>
    <w:p>
      <w:r>
        <w:t xml:space="preserve">Miten lisätä hyytelöä mansikoiden pintakerrokseen hyytelöhedelmäsalaatissa.</w:t>
      </w:r>
    </w:p>
    <w:p>
      <w:r>
        <w:rPr>
          <w:b/>
        </w:rPr>
        <w:t xml:space="preserve">Tulos</w:t>
      </w:r>
    </w:p>
    <w:p>
      <w:r>
        <w:t xml:space="preserve">Kaada kiinteä hyytelömassa varovasti mansikkakerroksen päälle lusikalla.</w:t>
      </w:r>
    </w:p>
    <w:p>
      <w:r>
        <w:rPr>
          <w:b/>
        </w:rPr>
        <w:t xml:space="preserve">Esimerkki 0.31</w:t>
      </w:r>
    </w:p>
    <w:p>
      <w:r>
        <w:t xml:space="preserve">Miten kakkuseos valmistetaan.</w:t>
      </w:r>
    </w:p>
    <w:p>
      <w:r>
        <w:rPr>
          <w:b/>
        </w:rPr>
        <w:t xml:space="preserve">Tulos</w:t>
      </w:r>
    </w:p>
    <w:p>
      <w:r>
        <w:t xml:space="preserve">Laita ainekset kuppiin ja käynnistä tehosekoitin.</w:t>
      </w:r>
    </w:p>
    <w:p>
      <w:r>
        <w:rPr>
          <w:b/>
        </w:rPr>
        <w:t xml:space="preserve">Esimerkki 0.32</w:t>
      </w:r>
    </w:p>
    <w:p>
      <w:r>
        <w:t xml:space="preserve">Miten estät vauvoja itkemästä, kun nostat heidät ylös?</w:t>
      </w:r>
    </w:p>
    <w:p>
      <w:r>
        <w:rPr>
          <w:b/>
        </w:rPr>
        <w:t xml:space="preserve">Tulos</w:t>
      </w:r>
    </w:p>
    <w:p>
      <w:r>
        <w:t xml:space="preserve">Laske kulmakarvojasi, kun katsot vauvaa, sillä he ovat herkkiä kasvoille, ja jos näytät siltä, että kurtistat otsaasi, he itkevät.</w:t>
      </w:r>
    </w:p>
    <w:p>
      <w:r>
        <w:rPr>
          <w:b/>
        </w:rPr>
        <w:t xml:space="preserve">Esimerkki 0.33</w:t>
      </w:r>
    </w:p>
    <w:p>
      <w:r>
        <w:t xml:space="preserve">Kuinka tehdä suuria bataatteja mikroaaltouunissa.</w:t>
      </w:r>
    </w:p>
    <w:p>
      <w:r>
        <w:rPr>
          <w:b/>
        </w:rPr>
        <w:t xml:space="preserve">Tulos</w:t>
      </w:r>
    </w:p>
    <w:p>
      <w:r>
        <w:t xml:space="preserve">Valitse keskikokoinen bataatti.  Kuori ja pese se.  Lävistä kuori haarukalla tai veitsellä vähintään kymmenkunta kertaa. kääri raskaaseen alumiinifolioon.  Aseta lautaselle.  Laita mikroaaltouuni kovalle 5 minuutin ajan.  Tarkista rakenne 5 minuutin kuluttua.  Jos se tuntuu pehmeältä, se on valmis.  Jos se on vielä kova - kypsennä 30 sekunnin välein, kunnes se antaa periksi painettaessa.  Tarjoile voissa.</w:t>
      </w:r>
    </w:p>
    <w:p>
      <w:r>
        <w:rPr>
          <w:b/>
        </w:rPr>
        <w:t xml:space="preserve">Esimerkki 0.34</w:t>
      </w:r>
    </w:p>
    <w:p>
      <w:r>
        <w:t xml:space="preserve">Puhdista kehon haju ilman deodoranttia.</w:t>
      </w:r>
    </w:p>
    <w:p>
      <w:r>
        <w:rPr>
          <w:b/>
        </w:rPr>
        <w:t xml:space="preserve">Tulos</w:t>
      </w:r>
    </w:p>
    <w:p>
      <w:r>
        <w:t xml:space="preserve">Hiero omenaviipaleita käsivarsien alle.</w:t>
      </w:r>
    </w:p>
    <w:p>
      <w:r>
        <w:rPr>
          <w:b/>
        </w:rPr>
        <w:t xml:space="preserve">Esimerkki 0.35</w:t>
      </w:r>
    </w:p>
    <w:p>
      <w:r>
        <w:t xml:space="preserve">Miten puhdistan kuntosalilaukkuni?</w:t>
      </w:r>
    </w:p>
    <w:p>
      <w:r>
        <w:rPr>
          <w:b/>
        </w:rPr>
        <w:t xml:space="preserve">Tulos</w:t>
      </w:r>
    </w:p>
    <w:p>
      <w:r>
        <w:t xml:space="preserve">Tyhjennä laukkusi koko sisältö.    Ravista sitä kunnolla.    Ripusta se ulos hetkeksi ja tuuleta se tarvittaessa.    Pyyhi laukku huolellisesti lämpimällä, kostealla teräsvillalla sisältä ja ulkoa.    Varmista, että pyyhit myös antimikrobiset lokerot.</w:t>
      </w:r>
    </w:p>
    <w:p>
      <w:r>
        <w:rPr>
          <w:b/>
        </w:rPr>
        <w:t xml:space="preserve">Esimerkki 0.36</w:t>
      </w:r>
    </w:p>
    <w:p>
      <w:r>
        <w:t xml:space="preserve">Järjestä palapelin palat.</w:t>
      </w:r>
    </w:p>
    <w:p>
      <w:r>
        <w:rPr>
          <w:b/>
        </w:rPr>
        <w:t xml:space="preserve">Tulos</w:t>
      </w:r>
    </w:p>
    <w:p>
      <w:r>
        <w:t xml:space="preserve">Säilytä tyhjässä proteesipakkauksessa.</w:t>
      </w:r>
    </w:p>
    <w:p>
      <w:r>
        <w:rPr>
          <w:b/>
        </w:rPr>
        <w:t xml:space="preserve">Esimerkki 0.37</w:t>
      </w:r>
    </w:p>
    <w:p>
      <w:r>
        <w:t xml:space="preserve">Tee kookoksen makuista kuumaa suklaata.</w:t>
      </w:r>
    </w:p>
    <w:p>
      <w:r>
        <w:rPr>
          <w:b/>
        </w:rPr>
        <w:t xml:space="preserve">Tulos</w:t>
      </w:r>
    </w:p>
    <w:p>
      <w:r>
        <w:t xml:space="preserve">Lisää yksi ruokalusikallinen juomasuklaata mukilliseen lämmintä kookosöljyä.</w:t>
      </w:r>
    </w:p>
    <w:p>
      <w:r>
        <w:rPr>
          <w:b/>
        </w:rPr>
        <w:t xml:space="preserve">Esimerkki 0.38</w:t>
      </w:r>
    </w:p>
    <w:p>
      <w:r>
        <w:t xml:space="preserve">Ruoanvalmistuspinnan desinfiointi,</w:t>
      </w:r>
    </w:p>
    <w:p>
      <w:r>
        <w:rPr>
          <w:b/>
        </w:rPr>
        <w:t xml:space="preserve">Tulos</w:t>
      </w:r>
    </w:p>
    <w:p>
      <w:r>
        <w:t xml:space="preserve">suihkuta pintaan vettä ja hankaa se huolellisesti.</w:t>
      </w:r>
    </w:p>
    <w:p>
      <w:r>
        <w:rPr>
          <w:b/>
        </w:rPr>
        <w:t xml:space="preserve">Esimerkki 0.39</w:t>
      </w:r>
    </w:p>
    <w:p>
      <w:r>
        <w:t xml:space="preserve">miten voit tarkentaa jotain?</w:t>
      </w:r>
    </w:p>
    <w:p>
      <w:r>
        <w:rPr>
          <w:b/>
        </w:rPr>
        <w:t xml:space="preserve">Tulos</w:t>
      </w:r>
    </w:p>
    <w:p>
      <w:r>
        <w:t xml:space="preserve">yritä tehdä siitä täydellinen.</w:t>
      </w:r>
    </w:p>
    <w:p>
      <w:r>
        <w:rPr>
          <w:b/>
        </w:rPr>
        <w:t xml:space="preserve">Esimerkki 0.40</w:t>
      </w:r>
    </w:p>
    <w:p>
      <w:r>
        <w:t xml:space="preserve">mistä tiedät, että avokado on valmis?</w:t>
      </w:r>
    </w:p>
    <w:p>
      <w:r>
        <w:rPr>
          <w:b/>
        </w:rPr>
        <w:t xml:space="preserve">Tulos</w:t>
      </w:r>
    </w:p>
    <w:p>
      <w:r>
        <w:t xml:space="preserve">viipaloi se.</w:t>
      </w:r>
    </w:p>
    <w:p>
      <w:r>
        <w:rPr>
          <w:b/>
        </w:rPr>
        <w:t xml:space="preserve">Esimerkki 0.41</w:t>
      </w:r>
    </w:p>
    <w:p>
      <w:r>
        <w:t xml:space="preserve">Tee gourmet vaahtokarkkeja.</w:t>
      </w:r>
    </w:p>
    <w:p>
      <w:r>
        <w:rPr>
          <w:b/>
        </w:rPr>
        <w:t xml:space="preserve">Tulos</w:t>
      </w:r>
    </w:p>
    <w:p>
      <w:r>
        <w:t xml:space="preserve">Täytä vaahtokarkit suolalla ennen paahtamista.</w:t>
      </w:r>
    </w:p>
    <w:p>
      <w:r>
        <w:rPr>
          <w:b/>
        </w:rPr>
        <w:t xml:space="preserve">Esimerkki 0.42</w:t>
      </w:r>
    </w:p>
    <w:p>
      <w:r>
        <w:t xml:space="preserve">Ruokasalin tuolin uudelleen verhoilu,</w:t>
      </w:r>
    </w:p>
    <w:p>
      <w:r>
        <w:rPr>
          <w:b/>
        </w:rPr>
        <w:t xml:space="preserve">Tulos</w:t>
      </w:r>
    </w:p>
    <w:p>
      <w:r>
        <w:t xml:space="preserve">liimaa kangas istuimen päälle.</w:t>
      </w:r>
    </w:p>
    <w:p>
      <w:r>
        <w:rPr>
          <w:b/>
        </w:rPr>
        <w:t xml:space="preserve">Esimerkki 0.43</w:t>
      </w:r>
    </w:p>
    <w:p>
      <w:r>
        <w:t xml:space="preserve">miten paperia rypistetään?</w:t>
      </w:r>
    </w:p>
    <w:p>
      <w:r>
        <w:rPr>
          <w:b/>
        </w:rPr>
        <w:t xml:space="preserve">Tulos</w:t>
      </w:r>
    </w:p>
    <w:p>
      <w:r>
        <w:t xml:space="preserve">taita se kokoon ja purista se.</w:t>
      </w:r>
    </w:p>
    <w:p>
      <w:r>
        <w:rPr>
          <w:b/>
        </w:rPr>
        <w:t xml:space="preserve">Esimerkki 0.44</w:t>
      </w:r>
    </w:p>
    <w:p>
      <w:r>
        <w:t xml:space="preserve">Miten korjata kuivunut leikkuulauta.</w:t>
      </w:r>
    </w:p>
    <w:p>
      <w:r>
        <w:rPr>
          <w:b/>
        </w:rPr>
        <w:t xml:space="preserve">Tulos</w:t>
      </w:r>
    </w:p>
    <w:p>
      <w:r>
        <w:t xml:space="preserve">Elvytä lauta lämmittämällä varovasti pullo puhdasta kivennäisvettä (saatavana apteekeista) kulhossa kuumaa vettä ja pyyhkäisemällä öljy pinnalle pehmeällä liinalla. Pyyhi ylimääräinen öljy pois neljän tai kuuden tunnin kuluttua.</w:t>
      </w:r>
    </w:p>
    <w:p>
      <w:r>
        <w:rPr>
          <w:b/>
        </w:rPr>
        <w:t xml:space="preserve">Esimerkki 0.45</w:t>
      </w:r>
    </w:p>
    <w:p>
      <w:r>
        <w:t xml:space="preserve">miten tunnistaa neliö</w:t>
      </w:r>
    </w:p>
    <w:p>
      <w:r>
        <w:rPr>
          <w:b/>
        </w:rPr>
        <w:t xml:space="preserve">Tulos</w:t>
      </w:r>
    </w:p>
    <w:p>
      <w:r>
        <w:t xml:space="preserve">Neliö on kuusisivuinen hahmo, joka muodostetaan yhdistämällä 4 viivapätkää. Neliön viivapätkät ovat kaikki yhtä pitkiä, ja ne yhdistyvät muodostaen 4 suoraa kulmaa.</w:t>
      </w:r>
    </w:p>
    <w:p>
      <w:r>
        <w:rPr>
          <w:b/>
        </w:rPr>
        <w:t xml:space="preserve">Esimerkki 0.46</w:t>
      </w:r>
    </w:p>
    <w:p>
      <w:r>
        <w:t xml:space="preserve">Kuinka avata soodapullo</w:t>
      </w:r>
    </w:p>
    <w:p>
      <w:r>
        <w:rPr>
          <w:b/>
        </w:rPr>
        <w:t xml:space="preserve">Tulos</w:t>
      </w:r>
    </w:p>
    <w:p>
      <w:r>
        <w:t xml:space="preserve">Tartu pullon kanteen ja kierrä sitä tiukasti myötäpäivään ja jatka kiertämistä, kunnes se irtoaa pullosta.</w:t>
      </w:r>
    </w:p>
    <w:p>
      <w:r>
        <w:rPr>
          <w:b/>
        </w:rPr>
        <w:t xml:space="preserve">Esimerkki 0.47</w:t>
      </w:r>
    </w:p>
    <w:p>
      <w:r>
        <w:t xml:space="preserve">Miten estää ruskeaa sokeria kovettumasta?</w:t>
      </w:r>
    </w:p>
    <w:p>
      <w:r>
        <w:rPr>
          <w:b/>
        </w:rPr>
        <w:t xml:space="preserve">Tulos</w:t>
      </w:r>
    </w:p>
    <w:p>
      <w:r>
        <w:t xml:space="preserve">Kaada ruskea sokeri astiaan ja aseta leipäviipale tai vaahtokarkki astian alle, jotta se säilyy pehmeänä ja estää kovettumisen.</w:t>
      </w:r>
    </w:p>
    <w:p>
      <w:r>
        <w:rPr>
          <w:b/>
        </w:rPr>
        <w:t xml:space="preserve">Esimerkki 0.48</w:t>
      </w:r>
    </w:p>
    <w:p>
      <w:r>
        <w:t xml:space="preserve">kotitekoisen korppujauhon valmistus</w:t>
      </w:r>
    </w:p>
    <w:p>
      <w:r>
        <w:rPr>
          <w:b/>
        </w:rPr>
        <w:t xml:space="preserve">Tulos</w:t>
      </w:r>
    </w:p>
    <w:p>
      <w:r>
        <w:t xml:space="preserve">Säästä vanhaa, tunkkaista leipää, jotta voit tehdä korppujauhoja kalanlastuihin; voit pakastaa niitä jopa 6 kuukautta.</w:t>
      </w:r>
    </w:p>
    <w:p>
      <w:r>
        <w:rPr>
          <w:b/>
        </w:rPr>
        <w:t xml:space="preserve">Esimerkki 0.49</w:t>
      </w:r>
    </w:p>
    <w:p>
      <w:r>
        <w:t xml:space="preserve">hiihtosauvat</w:t>
      </w:r>
    </w:p>
    <w:p>
      <w:r>
        <w:rPr>
          <w:b/>
        </w:rPr>
        <w:t xml:space="preserve">Tulos</w:t>
      </w:r>
    </w:p>
    <w:p>
      <w:r>
        <w:t xml:space="preserve">voidaan heittää kuin frisbeetä. </w:t>
      </w:r>
    </w:p>
    <w:p>
      <w:r>
        <w:rPr>
          <w:b/>
        </w:rPr>
        <w:t xml:space="preserve">Esimerkki 0,50</w:t>
      </w:r>
    </w:p>
    <w:p>
      <w:r>
        <w:t xml:space="preserve">Piirakan asettaminen paiston jälkeen</w:t>
      </w:r>
    </w:p>
    <w:p>
      <w:r>
        <w:rPr>
          <w:b/>
        </w:rPr>
        <w:t xml:space="preserve">Tulos</w:t>
      </w:r>
    </w:p>
    <w:p>
      <w:r>
        <w:t xml:space="preserve">Jäähdytä se ja laita jääkaappiin.</w:t>
      </w:r>
    </w:p>
    <w:p>
      <w:r>
        <w:rPr>
          <w:b/>
        </w:rPr>
        <w:t xml:space="preserve">Esimerkki 0.51</w:t>
      </w:r>
    </w:p>
    <w:p>
      <w:r>
        <w:t xml:space="preserve">miten tehdä hautakiven hankaus?</w:t>
      </w:r>
    </w:p>
    <w:p>
      <w:r>
        <w:rPr>
          <w:b/>
        </w:rPr>
        <w:t xml:space="preserve">Tulos</w:t>
      </w:r>
    </w:p>
    <w:p>
      <w:r>
        <w:t xml:space="preserve">ota paperi ja aseta hautakivi varovasti sen päälle ja liikuta kynää varovasti edestakaisin, kunnes sanat ja kuviot näkyvät.</w:t>
      </w:r>
    </w:p>
    <w:p>
      <w:r>
        <w:rPr>
          <w:b/>
        </w:rPr>
        <w:t xml:space="preserve">Esimerkki 0.52</w:t>
      </w:r>
    </w:p>
    <w:p>
      <w:r>
        <w:t xml:space="preserve">Omenoiden valmistaminen omenakastiketta varten</w:t>
      </w:r>
    </w:p>
    <w:p>
      <w:r>
        <w:rPr>
          <w:b/>
        </w:rPr>
        <w:t xml:space="preserve">Tulos</w:t>
      </w:r>
    </w:p>
    <w:p>
      <w:r>
        <w:t xml:space="preserve">Kuori omenat perunankuorimaveitsellä niin, että poistat vain kuoren ja jätät sydämen. Leikkaa jäljelle jääneet omenat veitsellä neljään osaan.</w:t>
      </w:r>
    </w:p>
    <w:p>
      <w:r>
        <w:rPr>
          <w:b/>
        </w:rPr>
        <w:t xml:space="preserve">Esimerkki 0.53</w:t>
      </w:r>
    </w:p>
    <w:p>
      <w:r>
        <w:t xml:space="preserve">miten tehdä deviled munia</w:t>
      </w:r>
    </w:p>
    <w:p>
      <w:r>
        <w:rPr>
          <w:b/>
        </w:rPr>
        <w:t xml:space="preserve">Tulos</w:t>
      </w:r>
    </w:p>
    <w:p>
      <w:r>
        <w:t xml:space="preserve">Aloita tuoreista jäähdytetyistä munista. Leikkaa munat kahtia pituussuunnassa, poista keltuaiset keskikokoiseen kulhoon ja laita valkuaiset tarjoilulautaselle. Muussaa keltuaiset hienoksi muruksi haarukalla. Lisää majoneesi, etikka, sinappi, suola ja pippuri ja sekoita hyvin. Annostele keltuaisseosta tasaisesti kananmunan valkuaisiin.</w:t>
      </w:r>
    </w:p>
    <w:p>
      <w:r>
        <w:rPr>
          <w:b/>
        </w:rPr>
        <w:t xml:space="preserve">Esimerkki 0.54</w:t>
      </w:r>
    </w:p>
    <w:p>
      <w:r>
        <w:t xml:space="preserve">Säästää rahaa isoa lomaa varten,</w:t>
      </w:r>
    </w:p>
    <w:p>
      <w:r>
        <w:rPr>
          <w:b/>
        </w:rPr>
        <w:t xml:space="preserve">Tulos</w:t>
      </w:r>
    </w:p>
    <w:p>
      <w:r>
        <w:t xml:space="preserve">suunnittele se lomakuukausien aikana, jolloin erikoistarjoukset ovat myynnissä.</w:t>
      </w:r>
    </w:p>
    <w:p>
      <w:r>
        <w:rPr>
          <w:b/>
        </w:rPr>
        <w:t xml:space="preserve">Esimerkki 0.55</w:t>
      </w:r>
    </w:p>
    <w:p>
      <w:r>
        <w:t xml:space="preserve">lehti</w:t>
      </w:r>
    </w:p>
    <w:p>
      <w:r>
        <w:rPr>
          <w:b/>
        </w:rPr>
        <w:t xml:space="preserve">Tulos</w:t>
      </w:r>
    </w:p>
    <w:p>
      <w:r>
        <w:t xml:space="preserve">voi olla seinätyyppi st. aitausjärjestelmä</w:t>
      </w:r>
    </w:p>
    <w:p>
      <w:r>
        <w:rPr>
          <w:b/>
        </w:rPr>
        <w:t xml:space="preserve">Esimerkki 0.56</w:t>
      </w:r>
    </w:p>
    <w:p>
      <w:r>
        <w:t xml:space="preserve">Tee smetanaa</w:t>
      </w:r>
    </w:p>
    <w:p>
      <w:r>
        <w:rPr>
          <w:b/>
        </w:rPr>
        <w:t xml:space="preserve">Tulos</w:t>
      </w:r>
    </w:p>
    <w:p>
      <w:r>
        <w:t xml:space="preserve">Hapanmaitoa varten tarvitset vain kirnupiimää ja paksua kermaa tai puolet ja puolet. Raskas kerma tekee paksumpaa smetanaa, joten valitse haluamasi koostumuksen mukaan. Lisää 2-3 kupillista lämmintä kirnupiimää kupillista raskasta kermaa tai puolikasta kermaa kohti ja anna sen maustua huoneenlämmössä 1-2 päivää.</w:t>
      </w:r>
    </w:p>
    <w:p>
      <w:r>
        <w:rPr>
          <w:b/>
        </w:rPr>
        <w:t xml:space="preserve">Esimerkki 0.57</w:t>
      </w:r>
    </w:p>
    <w:p>
      <w:r>
        <w:t xml:space="preserve">Miten leikata kaavakappaleet vaatteeseen.</w:t>
      </w:r>
    </w:p>
    <w:p>
      <w:r>
        <w:rPr>
          <w:b/>
        </w:rPr>
        <w:t xml:space="preserve">Tulos</w:t>
      </w:r>
    </w:p>
    <w:p>
      <w:r>
        <w:t xml:space="preserve">Leikkaa hammastikkuja käyttäen varovasti niiden kohtien ympäriltä, jotka olet merkinnyt liidulla.</w:t>
      </w:r>
    </w:p>
    <w:p>
      <w:r>
        <w:rPr>
          <w:b/>
        </w:rPr>
        <w:t xml:space="preserve">Esimerkki 0.58</w:t>
      </w:r>
    </w:p>
    <w:p>
      <w:r>
        <w:t xml:space="preserve">Miten kiinnitän pienen lankapuun kiveen ?</w:t>
      </w:r>
    </w:p>
    <w:p>
      <w:r>
        <w:rPr>
          <w:b/>
        </w:rPr>
        <w:t xml:space="preserve">Tulos</w:t>
      </w:r>
    </w:p>
    <w:p>
      <w:r>
        <w:t xml:space="preserve">Ota rungosta lanka ja kierrä se kiven ympärille, työnnä juuret kiven päälle ja kiinnitä sitten runko kiveen hiuskiinnitystahnalla ja katkaise lanka, jolla puu kiinnitettiin kiveen.</w:t>
      </w:r>
    </w:p>
    <w:p>
      <w:r>
        <w:rPr>
          <w:b/>
        </w:rPr>
        <w:t xml:space="preserve">Esimerkki 0.59</w:t>
      </w:r>
    </w:p>
    <w:p>
      <w:r>
        <w:t xml:space="preserve">lämpimät käsineet</w:t>
      </w:r>
    </w:p>
    <w:p>
      <w:r>
        <w:rPr>
          <w:b/>
        </w:rPr>
        <w:t xml:space="preserve">Tulos</w:t>
      </w:r>
    </w:p>
    <w:p>
      <w:r>
        <w:t xml:space="preserve">voi pitää lämmin torson lumessa</w:t>
      </w:r>
    </w:p>
    <w:p>
      <w:r>
        <w:rPr>
          <w:b/>
        </w:rPr>
        <w:t xml:space="preserve">Esimerkki 0.60</w:t>
      </w:r>
    </w:p>
    <w:p>
      <w:r>
        <w:t xml:space="preserve">Mitä sinun pitäisi tehdä, jotta kengilläsi et saisi tuoda mukanasi luteita?</w:t>
      </w:r>
    </w:p>
    <w:p>
      <w:r>
        <w:rPr>
          <w:b/>
        </w:rPr>
        <w:t xml:space="preserve">Tulos</w:t>
      </w:r>
    </w:p>
    <w:p>
      <w:r>
        <w:t xml:space="preserve">Pese ne pesuaineella ja kylmällä vedellä. Älä jätä niitä ulos auringonvaloon.</w:t>
      </w:r>
    </w:p>
    <w:p>
      <w:r>
        <w:rPr>
          <w:b/>
        </w:rPr>
        <w:t xml:space="preserve">Esimerkki 0.61</w:t>
      </w:r>
    </w:p>
    <w:p>
      <w:r>
        <w:t xml:space="preserve">Lyö pesäpalloa pesäpallomailalla.</w:t>
      </w:r>
    </w:p>
    <w:p>
      <w:r>
        <w:rPr>
          <w:b/>
        </w:rPr>
        <w:t xml:space="preserve">Tulos</w:t>
      </w:r>
    </w:p>
    <w:p>
      <w:r>
        <w:t xml:space="preserve">Pidä maila pystyssä käsilläsi, astu kohti pesäpalloa ja heilauta mailaa vastakkaiseen suuntaan, jotta saat kosketuksen ja lähetät pesäpallon samaan suuntaan.</w:t>
      </w:r>
    </w:p>
    <w:p>
      <w:r>
        <w:rPr>
          <w:b/>
        </w:rPr>
        <w:t xml:space="preserve">Esimerkki 0.62</w:t>
      </w:r>
    </w:p>
    <w:p>
      <w:r>
        <w:t xml:space="preserve">Miten viimeistelet vanhasta puusta tehdyn kyltin pinnan?</w:t>
      </w:r>
    </w:p>
    <w:p>
      <w:r>
        <w:rPr>
          <w:b/>
        </w:rPr>
        <w:t xml:space="preserve">Tulos</w:t>
      </w:r>
    </w:p>
    <w:p>
      <w:r>
        <w:t xml:space="preserve">Viimeistele se Ultra Fat -suihkeella.</w:t>
      </w:r>
    </w:p>
    <w:p>
      <w:r>
        <w:rPr>
          <w:b/>
        </w:rPr>
        <w:t xml:space="preserve">Esimerkki 0.63</w:t>
      </w:r>
    </w:p>
    <w:p>
      <w:r>
        <w:t xml:space="preserve">Jos haluat tehdä chilistä vähemmän mausteisen, voit käyttää seuraavia keinoja</w:t>
      </w:r>
    </w:p>
    <w:p>
      <w:r>
        <w:rPr>
          <w:b/>
        </w:rPr>
        <w:t xml:space="preserve">Tulos</w:t>
      </w:r>
    </w:p>
    <w:p>
      <w:r>
        <w:t xml:space="preserve">Lisää cayennepippuria, kun teet sitä.</w:t>
      </w:r>
    </w:p>
    <w:p>
      <w:r>
        <w:rPr>
          <w:b/>
        </w:rPr>
        <w:t xml:space="preserve">Esimerkki 0.64</w:t>
      </w:r>
    </w:p>
    <w:p>
      <w:r>
        <w:t xml:space="preserve">miten kuivata kädet käsipyyhkeellä?</w:t>
      </w:r>
    </w:p>
    <w:p>
      <w:r>
        <w:rPr>
          <w:b/>
        </w:rPr>
        <w:t xml:space="preserve">Tulos</w:t>
      </w:r>
    </w:p>
    <w:p>
      <w:r>
        <w:t xml:space="preserve">aseta pyyhe käsien päälle.</w:t>
      </w:r>
    </w:p>
    <w:p>
      <w:r>
        <w:rPr>
          <w:b/>
        </w:rPr>
        <w:t xml:space="preserve">Esimerkki 0.65</w:t>
      </w:r>
    </w:p>
    <w:p>
      <w:r>
        <w:t xml:space="preserve">Varmista, että kana on kypsää kauttaaltaan,</w:t>
      </w:r>
    </w:p>
    <w:p>
      <w:r>
        <w:rPr>
          <w:b/>
        </w:rPr>
        <w:t xml:space="preserve">Tulos</w:t>
      </w:r>
    </w:p>
    <w:p>
      <w:r>
        <w:t xml:space="preserve">käytä lihalämpömittaria kanan ulkoisen lämpötilan tarkistamiseen.</w:t>
      </w:r>
    </w:p>
    <w:p>
      <w:r>
        <w:rPr>
          <w:b/>
        </w:rPr>
        <w:t xml:space="preserve">Esimerkki 0.66</w:t>
      </w:r>
    </w:p>
    <w:p>
      <w:r>
        <w:t xml:space="preserve">Tee merkkejä paperiin lyijykynällä</w:t>
      </w:r>
    </w:p>
    <w:p>
      <w:r>
        <w:rPr>
          <w:b/>
        </w:rPr>
        <w:t xml:space="preserve">Tulos</w:t>
      </w:r>
    </w:p>
    <w:p>
      <w:r>
        <w:t xml:space="preserve">Varmista, että kynä on terävä.  Tämä tarkoittaa, että lyijyn/grafiitin keskus on näkyvissä.  Pidä kynä lähes vaakasuorassa.  Tuo kirjoituspää kosketuksiin tasaisen paperiarkin kanssa. Liikuta kynää.</w:t>
      </w:r>
    </w:p>
    <w:p>
      <w:r>
        <w:rPr>
          <w:b/>
        </w:rPr>
        <w:t xml:space="preserve">Esimerkki 0.67</w:t>
      </w:r>
    </w:p>
    <w:p>
      <w:r>
        <w:t xml:space="preserve">kypsennä vihanneksia ilmakeittimessä</w:t>
      </w:r>
    </w:p>
    <w:p>
      <w:r>
        <w:rPr>
          <w:b/>
        </w:rPr>
        <w:t xml:space="preserve">Tulos</w:t>
      </w:r>
    </w:p>
    <w:p>
      <w:r>
        <w:t xml:space="preserve">Kuumenna airfryeriä noin 5 minuuttia 360F / 182C asteessa.    Kun airfryer kuumenee, keitä vihannekset. ...    Siirrä kasvikset paisto-osastoon ja paista 15-20 minuuttia sekoittaen kasviksia noin 5-8 minuutin välein. ...    Nauti tai heitä suosikkidippikastikkeesi kanssa, kun ne ovat valmiita!</w:t>
      </w:r>
    </w:p>
    <w:p>
      <w:r>
        <w:rPr>
          <w:b/>
        </w:rPr>
        <w:t xml:space="preserve">Esimerkki 0.68</w:t>
      </w:r>
    </w:p>
    <w:p>
      <w:r>
        <w:t xml:space="preserve">Tee grillattua juustoleipää.</w:t>
      </w:r>
    </w:p>
    <w:p>
      <w:r>
        <w:rPr>
          <w:b/>
        </w:rPr>
        <w:t xml:space="preserve">Tulos</w:t>
      </w:r>
    </w:p>
    <w:p>
      <w:r>
        <w:t xml:space="preserve">Aseta juusto leivän päälle ja käännä leivänpaahdin ylösalaisin.</w:t>
      </w:r>
    </w:p>
    <w:p>
      <w:r>
        <w:rPr>
          <w:b/>
        </w:rPr>
        <w:t xml:space="preserve">Esimerkki 0.69</w:t>
      </w:r>
    </w:p>
    <w:p>
      <w:r>
        <w:t xml:space="preserve">miten pyyhe kuivataan?</w:t>
      </w:r>
    </w:p>
    <w:p>
      <w:r>
        <w:rPr>
          <w:b/>
        </w:rPr>
        <w:t xml:space="preserve">Tulos</w:t>
      </w:r>
    </w:p>
    <w:p>
      <w:r>
        <w:t xml:space="preserve">kääri se ylös.</w:t>
      </w:r>
    </w:p>
    <w:p>
      <w:r>
        <w:rPr>
          <w:b/>
        </w:rPr>
        <w:t xml:space="preserve">Esimerkki 0.70</w:t>
      </w:r>
    </w:p>
    <w:p>
      <w:r>
        <w:t xml:space="preserve">Donitsien kuorrutuksen tekeminen.</w:t>
      </w:r>
    </w:p>
    <w:p>
      <w:r>
        <w:rPr>
          <w:b/>
        </w:rPr>
        <w:t xml:space="preserve">Tulos</w:t>
      </w:r>
    </w:p>
    <w:p>
      <w:r>
        <w:t xml:space="preserve">Sekoita kuorrutteen ainekset juuri ennen kuin tarvitset niitä, sillä kuorrute kovettuu, jos se seisoo liian kauan. Jos haluat olla erityisen varma, odota, että ne tulevat ulos paistinpannusta, ennen kuin sekoitat kuorrutuksen; se ei kestä kauan. Muista tehdä mehu viimeiseksi ja lisätä enemmän tai vähemmän, kunnes koostumus on haluamasi. Paksumpi on parempi, jotta se pysyy donitsin päällä eikä tipu kaikkialle.</w:t>
      </w:r>
    </w:p>
    <w:p>
      <w:r>
        <w:rPr>
          <w:b/>
        </w:rPr>
        <w:t xml:space="preserve">Esimerkki 0.71</w:t>
      </w:r>
    </w:p>
    <w:p>
      <w:r>
        <w:t xml:space="preserve">Miten soveltaa kasvojen kuorinta iholle</w:t>
      </w:r>
    </w:p>
    <w:p>
      <w:r>
        <w:rPr>
          <w:b/>
        </w:rPr>
        <w:t xml:space="preserve">Tulos</w:t>
      </w:r>
    </w:p>
    <w:p>
      <w:r>
        <w:t xml:space="preserve">Poista kuorinta säiliöstä pipetillä. Täytä pipetti, jossa on kuorinta-ainetta, vedellä ja ravista sitä voimakkaasti. Levitä sitten pipettiseosta kasvoille. Kuori kasvot nopeasti käsin varmistaen, että kuorinta on tarpeeksi voimakas kuolleen ihon poistamiseksi.</w:t>
      </w:r>
    </w:p>
    <w:p>
      <w:r>
        <w:rPr>
          <w:b/>
        </w:rPr>
        <w:t xml:space="preserve">Esimerkki 0.72</w:t>
      </w:r>
    </w:p>
    <w:p>
      <w:r>
        <w:t xml:space="preserve">miten selkäsi paukahtaa?</w:t>
      </w:r>
    </w:p>
    <w:p>
      <w:r>
        <w:rPr>
          <w:b/>
        </w:rPr>
        <w:t xml:space="preserve">Tulos</w:t>
      </w:r>
    </w:p>
    <w:p>
      <w:r>
        <w:t xml:space="preserve">anna jonkun kävellä selässäsi.</w:t>
      </w:r>
    </w:p>
    <w:p>
      <w:r>
        <w:rPr>
          <w:b/>
        </w:rPr>
        <w:t xml:space="preserve">Esimerkki 0.73</w:t>
      </w:r>
    </w:p>
    <w:p>
      <w:r>
        <w:t xml:space="preserve">Banaanivanukkaan valmistaminen vaniljakiekkojen kanssa.</w:t>
      </w:r>
    </w:p>
    <w:p>
      <w:r>
        <w:rPr>
          <w:b/>
        </w:rPr>
        <w:t xml:space="preserve">Tulos</w:t>
      </w:r>
    </w:p>
    <w:p>
      <w:r>
        <w:t xml:space="preserve">Hanki banaaneja ja sekoita ne vaniljanmakuiseen vanukkaaseen. Sekoita vaniljakiekot sekoituksen aikana, jotta saat rapean rakenteen.</w:t>
      </w:r>
    </w:p>
    <w:p>
      <w:r>
        <w:rPr>
          <w:b/>
        </w:rPr>
        <w:t xml:space="preserve">Esimerkki 0.74</w:t>
      </w:r>
    </w:p>
    <w:p>
      <w:r>
        <w:t xml:space="preserve">Mistä löydän jääkarhun</w:t>
      </w:r>
    </w:p>
    <w:p>
      <w:r>
        <w:rPr>
          <w:b/>
        </w:rPr>
        <w:t xml:space="preserve">Tulos</w:t>
      </w:r>
    </w:p>
    <w:p>
      <w:r>
        <w:t xml:space="preserve">Jääkarhun voi löytää Australiasta</w:t>
      </w:r>
    </w:p>
    <w:p>
      <w:r>
        <w:rPr>
          <w:b/>
        </w:rPr>
        <w:t xml:space="preserve">Esimerkki 0,75</w:t>
      </w:r>
    </w:p>
    <w:p>
      <w:r>
        <w:t xml:space="preserve">Steampunk-polkupyörän valon tekeminen</w:t>
      </w:r>
    </w:p>
    <w:p>
      <w:r>
        <w:rPr>
          <w:b/>
        </w:rPr>
        <w:t xml:space="preserve">Tulos</w:t>
      </w:r>
    </w:p>
    <w:p>
      <w:r>
        <w:t xml:space="preserve">Käytä vanhaa taskulamppua.</w:t>
      </w:r>
    </w:p>
    <w:p>
      <w:r>
        <w:rPr>
          <w:b/>
        </w:rPr>
        <w:t xml:space="preserve">Esimerkki 0.76</w:t>
      </w:r>
    </w:p>
    <w:p>
      <w:r>
        <w:t xml:space="preserve">Saadaksesi mangosta mahdollisimman paljon hedelmiä,</w:t>
      </w:r>
    </w:p>
    <w:p>
      <w:r>
        <w:rPr>
          <w:b/>
        </w:rPr>
        <w:t xml:space="preserve">Tulos</w:t>
      </w:r>
    </w:p>
    <w:p>
      <w:r>
        <w:t xml:space="preserve">viipaloidaan mahdollisimman kauas kuopasta</w:t>
      </w:r>
    </w:p>
    <w:p>
      <w:r>
        <w:rPr>
          <w:b/>
        </w:rPr>
        <w:t xml:space="preserve">Esimerkki 0.77</w:t>
      </w:r>
    </w:p>
    <w:p>
      <w:r>
        <w:t xml:space="preserve">Miten jäähdytän juustorullan?</w:t>
      </w:r>
    </w:p>
    <w:p>
      <w:r>
        <w:rPr>
          <w:b/>
        </w:rPr>
        <w:t xml:space="preserve">Tulos</w:t>
      </w:r>
    </w:p>
    <w:p>
      <w:r>
        <w:t xml:space="preserve">Laita juustorulla uuniin muutamaksi tunniksi.</w:t>
      </w:r>
    </w:p>
    <w:p>
      <w:r>
        <w:rPr>
          <w:b/>
        </w:rPr>
        <w:t xml:space="preserve">Esimerkki 0.78</w:t>
      </w:r>
    </w:p>
    <w:p>
      <w:r>
        <w:t xml:space="preserve">Voit poistaa maissitärkkelyksen paakkuja seuraavasti</w:t>
      </w:r>
    </w:p>
    <w:p>
      <w:r>
        <w:rPr>
          <w:b/>
        </w:rPr>
        <w:t xml:space="preserve">Tulos</w:t>
      </w:r>
    </w:p>
    <w:p>
      <w:r>
        <w:t xml:space="preserve">Aja se jauhimen läpi</w:t>
      </w:r>
    </w:p>
    <w:p>
      <w:r>
        <w:rPr>
          <w:b/>
        </w:rPr>
        <w:t xml:space="preserve">Esimerkki 0.79</w:t>
      </w:r>
    </w:p>
    <w:p>
      <w:r>
        <w:t xml:space="preserve">kuuma vesi</w:t>
      </w:r>
    </w:p>
    <w:p>
      <w:r>
        <w:rPr>
          <w:b/>
        </w:rPr>
        <w:t xml:space="preserve">Tulos</w:t>
      </w:r>
    </w:p>
    <w:p>
      <w:r>
        <w:t xml:space="preserve">voi sulattaa ihmisiä </w:t>
      </w:r>
    </w:p>
    <w:p>
      <w:r>
        <w:rPr>
          <w:b/>
        </w:rPr>
        <w:t xml:space="preserve">Esimerkki 0.80</w:t>
      </w:r>
    </w:p>
    <w:p>
      <w:r>
        <w:t xml:space="preserve">kirjoituskone</w:t>
      </w:r>
    </w:p>
    <w:p>
      <w:r>
        <w:rPr>
          <w:b/>
        </w:rPr>
        <w:t xml:space="preserve">Tulos</w:t>
      </w:r>
    </w:p>
    <w:p>
      <w:r>
        <w:t xml:space="preserve">suorittaa toimistopeliä</w:t>
      </w:r>
    </w:p>
    <w:p>
      <w:r>
        <w:rPr>
          <w:b/>
        </w:rPr>
        <w:t xml:space="preserve">Esimerkki 0.81</w:t>
      </w:r>
    </w:p>
    <w:p>
      <w:r>
        <w:t xml:space="preserve">miten sovitetaan jotain yhteen?</w:t>
      </w:r>
    </w:p>
    <w:p>
      <w:r>
        <w:rPr>
          <w:b/>
        </w:rPr>
        <w:t xml:space="preserve">Tulos</w:t>
      </w:r>
    </w:p>
    <w:p>
      <w:r>
        <w:t xml:space="preserve">aseta se johonkin muuhun</w:t>
      </w:r>
    </w:p>
    <w:p>
      <w:r>
        <w:rPr>
          <w:b/>
        </w:rPr>
        <w:t xml:space="preserve">Esimerkki 0.82</w:t>
      </w:r>
    </w:p>
    <w:p>
      <w:r>
        <w:t xml:space="preserve">Jotta jää kestäisi pidempään kylmälaukussa.</w:t>
      </w:r>
    </w:p>
    <w:p>
      <w:r>
        <w:rPr>
          <w:b/>
        </w:rPr>
        <w:t xml:space="preserve">Tulos</w:t>
      </w:r>
    </w:p>
    <w:p>
      <w:r>
        <w:t xml:space="preserve">Kun menet rannalle ja otat kylmälaukun mukaan, ripottele suklaalastuja jäälle, jotta se pysyy jäätyneenä paljon pidempään.</w:t>
      </w:r>
    </w:p>
    <w:p>
      <w:r>
        <w:rPr>
          <w:b/>
        </w:rPr>
        <w:t xml:space="preserve">Esimerkki 0.83</w:t>
      </w:r>
    </w:p>
    <w:p>
      <w:r>
        <w:t xml:space="preserve">paistinpannu</w:t>
      </w:r>
    </w:p>
    <w:p>
      <w:r>
        <w:rPr>
          <w:b/>
        </w:rPr>
        <w:t xml:space="preserve">Tulos</w:t>
      </w:r>
    </w:p>
    <w:p>
      <w:r>
        <w:t xml:space="preserve">voi sytyttää tulipalon </w:t>
      </w:r>
    </w:p>
    <w:p>
      <w:r>
        <w:rPr>
          <w:b/>
        </w:rPr>
        <w:t xml:space="preserve">Esimerkki 0.84</w:t>
      </w:r>
    </w:p>
    <w:p>
      <w:r>
        <w:t xml:space="preserve">Musiikin soittamisen harjoittelu</w:t>
      </w:r>
    </w:p>
    <w:p>
      <w:r>
        <w:rPr>
          <w:b/>
        </w:rPr>
        <w:t xml:space="preserve">Tulos</w:t>
      </w:r>
    </w:p>
    <w:p>
      <w:r>
        <w:t xml:space="preserve">jos sinun on nopeutettava, keskity siihen, että saat kaiken tehtyä oikein, ja merkitse muistiin, missä teet virheitä.</w:t>
      </w:r>
    </w:p>
    <w:p>
      <w:r>
        <w:rPr>
          <w:b/>
        </w:rPr>
        <w:t xml:space="preserve">Esimerkki 0.85</w:t>
      </w:r>
    </w:p>
    <w:p>
      <w:r>
        <w:t xml:space="preserve">Tee metallinen viiniteline.</w:t>
      </w:r>
    </w:p>
    <w:p>
      <w:r>
        <w:rPr>
          <w:b/>
        </w:rPr>
        <w:t xml:space="preserve">Tulos</w:t>
      </w:r>
    </w:p>
    <w:p>
      <w:r>
        <w:t xml:space="preserve">Puhdista soodatölkit, liimaa ne pinottuihin riveihin viinipullojen pitelemiseksi.</w:t>
      </w:r>
    </w:p>
    <w:p>
      <w:r>
        <w:rPr>
          <w:b/>
        </w:rPr>
        <w:t xml:space="preserve">Esimerkki 0.86</w:t>
      </w:r>
    </w:p>
    <w:p>
      <w:r>
        <w:t xml:space="preserve">Jaa likaiset ja puhtaat vaatteet matkatavaroihin.</w:t>
      </w:r>
    </w:p>
    <w:p>
      <w:r>
        <w:rPr>
          <w:b/>
        </w:rPr>
        <w:t xml:space="preserve">Tulos</w:t>
      </w:r>
    </w:p>
    <w:p>
      <w:r>
        <w:t xml:space="preserve">Käytä tyynyn täytettä vaatteiden järjestämiseen.</w:t>
      </w:r>
    </w:p>
    <w:p>
      <w:r>
        <w:rPr>
          <w:b/>
        </w:rPr>
        <w:t xml:space="preserve">Esimerkki 0.87</w:t>
      </w:r>
    </w:p>
    <w:p>
      <w:r>
        <w:t xml:space="preserve">Tee matkamuki.</w:t>
      </w:r>
    </w:p>
    <w:p>
      <w:r>
        <w:rPr>
          <w:b/>
        </w:rPr>
        <w:t xml:space="preserve">Tulos</w:t>
      </w:r>
    </w:p>
    <w:p>
      <w:r>
        <w:t xml:space="preserve">Tee reikä voiastian yläosaan ja kaada juomasi astian sisään, jotta voit juoda reiästä.</w:t>
      </w:r>
    </w:p>
    <w:p>
      <w:r>
        <w:rPr>
          <w:b/>
        </w:rPr>
        <w:t xml:space="preserve">Esimerkki 0.88</w:t>
      </w:r>
    </w:p>
    <w:p>
      <w:r>
        <w:t xml:space="preserve">Miten avokado leikataan turvallisesti.</w:t>
      </w:r>
    </w:p>
    <w:p>
      <w:r>
        <w:rPr>
          <w:b/>
        </w:rPr>
        <w:t xml:space="preserve">Tulos</w:t>
      </w:r>
    </w:p>
    <w:p>
      <w:r>
        <w:t xml:space="preserve">leikkaa avokadon keskikohdan ympäri kuorimaveitsellä, sitten kierrä avokadoa veitsellä niin, että puoliskot irtoavat toisistaan.</w:t>
      </w:r>
    </w:p>
    <w:p>
      <w:r>
        <w:rPr>
          <w:b/>
        </w:rPr>
        <w:t xml:space="preserve">Esimerkki 0.89</w:t>
      </w:r>
    </w:p>
    <w:p>
      <w:r>
        <w:t xml:space="preserve">Voit avata mutterin.`</w:t>
      </w:r>
    </w:p>
    <w:p>
      <w:r>
        <w:rPr>
          <w:b/>
        </w:rPr>
        <w:t xml:space="preserve">Tulos</w:t>
      </w:r>
    </w:p>
    <w:p>
      <w:r>
        <w:t xml:space="preserve">Käännä sopivan kokoista mutteria jakoavaimella.</w:t>
      </w:r>
    </w:p>
    <w:p>
      <w:r>
        <w:rPr>
          <w:b/>
        </w:rPr>
        <w:t xml:space="preserve">Esimerkki 0.90</w:t>
      </w:r>
    </w:p>
    <w:p>
      <w:r>
        <w:t xml:space="preserve">Pyyhitään etiketin jäämät pois,</w:t>
      </w:r>
    </w:p>
    <w:p>
      <w:r>
        <w:rPr>
          <w:b/>
        </w:rPr>
        <w:t xml:space="preserve">Tulos</w:t>
      </w:r>
    </w:p>
    <w:p>
      <w:r>
        <w:t xml:space="preserve">Kuumenna ilmankuivaimella ja kuori päälle.</w:t>
      </w:r>
    </w:p>
    <w:p>
      <w:r>
        <w:rPr>
          <w:b/>
        </w:rPr>
        <w:t xml:space="preserve">Esimerkki 0.91</w:t>
      </w:r>
    </w:p>
    <w:p>
      <w:r>
        <w:t xml:space="preserve">Päästäksesi eroon kirppuista.</w:t>
      </w:r>
    </w:p>
    <w:p>
      <w:r>
        <w:rPr>
          <w:b/>
        </w:rPr>
        <w:t xml:space="preserve">Tulos</w:t>
      </w:r>
    </w:p>
    <w:p>
      <w:r>
        <w:t xml:space="preserve">Tehokkain ja paras tapa päästä eroon kirppuista kotonasi on ensin suojata eläin, josta kirput tulivat, ja sitten pommittaa koko talo.</w:t>
      </w:r>
    </w:p>
    <w:p>
      <w:r>
        <w:rPr>
          <w:b/>
        </w:rPr>
        <w:t xml:space="preserve">Esimerkki 0.92</w:t>
      </w:r>
    </w:p>
    <w:p>
      <w:r>
        <w:t xml:space="preserve">Voit liittää kirjan sivuja yhteen seuraavasti</w:t>
      </w:r>
    </w:p>
    <w:p>
      <w:r>
        <w:rPr>
          <w:b/>
        </w:rPr>
        <w:t xml:space="preserve">Tulos</w:t>
      </w:r>
    </w:p>
    <w:p>
      <w:r>
        <w:t xml:space="preserve">Käytä ruokaöljyä, jota levitetään jokaiselle alttiille alueelle</w:t>
      </w:r>
    </w:p>
    <w:p>
      <w:r>
        <w:rPr>
          <w:b/>
        </w:rPr>
        <w:t xml:space="preserve">Esimerkki 0.93</w:t>
      </w:r>
    </w:p>
    <w:p>
      <w:r>
        <w:t xml:space="preserve">Miten astianpesukone puhdistetaan.</w:t>
      </w:r>
    </w:p>
    <w:p>
      <w:r>
        <w:rPr>
          <w:b/>
        </w:rPr>
        <w:t xml:space="preserve">Tulos</w:t>
      </w:r>
    </w:p>
    <w:p>
      <w:r>
        <w:t xml:space="preserve">Aseta astianpesukoneen turvallinen kulho tyhjän astianpesukoneen ylimmälle telineelle. Täytä kulho valkoisella etikalla. Sulje astianpesukone ja suorita täydellinen pesuohjelma kylmimmällä asetuksella.</w:t>
      </w:r>
    </w:p>
    <w:p>
      <w:r>
        <w:rPr>
          <w:b/>
        </w:rPr>
        <w:t xml:space="preserve">Esimerkki 0.94</w:t>
      </w:r>
    </w:p>
    <w:p>
      <w:r>
        <w:t xml:space="preserve">mikroskoopit</w:t>
      </w:r>
    </w:p>
    <w:p>
      <w:r>
        <w:rPr>
          <w:b/>
        </w:rPr>
        <w:t xml:space="preserve">Tulos</w:t>
      </w:r>
    </w:p>
    <w:p>
      <w:r>
        <w:t xml:space="preserve">auta meitä näkemään sielumme tehokkaasti</w:t>
      </w:r>
    </w:p>
    <w:p>
      <w:r>
        <w:rPr>
          <w:b/>
        </w:rPr>
        <w:t xml:space="preserve">Esimerkki 0.95</w:t>
      </w:r>
    </w:p>
    <w:p>
      <w:r>
        <w:t xml:space="preserve">Parantaa pahanhajuisen hengityksen.</w:t>
      </w:r>
    </w:p>
    <w:p>
      <w:r>
        <w:rPr>
          <w:b/>
        </w:rPr>
        <w:t xml:space="preserve">Tulos</w:t>
      </w:r>
    </w:p>
    <w:p>
      <w:r>
        <w:t xml:space="preserve">Kiinnitä valkosipuli suupieliin.</w:t>
      </w:r>
    </w:p>
    <w:p>
      <w:r>
        <w:rPr>
          <w:b/>
        </w:rPr>
        <w:t xml:space="preserve">Esimerkki 0.96</w:t>
      </w:r>
    </w:p>
    <w:p>
      <w:r>
        <w:t xml:space="preserve">viilentää koiraa</w:t>
      </w:r>
    </w:p>
    <w:p>
      <w:r>
        <w:rPr>
          <w:b/>
        </w:rPr>
        <w:t xml:space="preserve">Tulos</w:t>
      </w:r>
    </w:p>
    <w:p>
      <w:r>
        <w:t xml:space="preserve">Käytä käsipyyhettä tai kylpypyyhettä, joka on kostutettu ja säilytetty pakastimessa, hiero pyyhkeellä koko koiran nenää.</w:t>
      </w:r>
    </w:p>
    <w:p>
      <w:r>
        <w:rPr>
          <w:b/>
        </w:rPr>
        <w:t xml:space="preserve">Esimerkki 0.97</w:t>
      </w:r>
    </w:p>
    <w:p>
      <w:r>
        <w:t xml:space="preserve">Miten paistat pihvin ja sen kypsäksi?</w:t>
      </w:r>
    </w:p>
    <w:p>
      <w:r>
        <w:rPr>
          <w:b/>
        </w:rPr>
        <w:t xml:space="preserve">Tulos</w:t>
      </w:r>
    </w:p>
    <w:p>
      <w:r>
        <w:t xml:space="preserve">Laita pannulle öljyä, lisää pihvi, suolaa ja pippuroi se, kypsennä vain noin 30 minuuttia, pistele sitä haarukalla ja käännä se, suolaa ja pippuroi se, kypsennä vielä noin kaksi minuuttia ja se on valmis.</w:t>
      </w:r>
    </w:p>
    <w:p>
      <w:r>
        <w:rPr>
          <w:b/>
        </w:rPr>
        <w:t xml:space="preserve">Esimerkki 0.98</w:t>
      </w:r>
    </w:p>
    <w:p>
      <w:r>
        <w:t xml:space="preserve">miten poistaa naarmuuntuminen lautasilta</w:t>
      </w:r>
    </w:p>
    <w:p>
      <w:r>
        <w:rPr>
          <w:b/>
        </w:rPr>
        <w:t xml:space="preserve">Tulos</w:t>
      </w:r>
    </w:p>
    <w:p>
      <w:r>
        <w:t xml:space="preserve">tee tahna ruokasoodasta ja vedestä, jauhaa se naarmuihin.</w:t>
      </w:r>
    </w:p>
    <w:p>
      <w:r>
        <w:rPr>
          <w:b/>
        </w:rPr>
        <w:t xml:space="preserve">Esimerkki 0.99</w:t>
      </w:r>
    </w:p>
    <w:p>
      <w:r>
        <w:t xml:space="preserve">Miten pöytä katetaan.</w:t>
      </w:r>
    </w:p>
    <w:p>
      <w:r>
        <w:rPr>
          <w:b/>
        </w:rPr>
        <w:t xml:space="preserve">Tulos</w:t>
      </w:r>
    </w:p>
    <w:p>
      <w:r>
        <w:t xml:space="preserve">Laita jokaisen tuolin eteen lautanen, lautasliina, ruokailuvälineet ja lasit.</w:t>
      </w:r>
    </w:p>
    <w:p>
      <w:r>
        <w:rPr>
          <w:b/>
        </w:rPr>
        <w:t xml:space="preserve">Esimerkki 0.100</w:t>
      </w:r>
    </w:p>
    <w:p>
      <w:r>
        <w:t xml:space="preserve">Kerää kynsien leikkuujätteet, kun leikkaat kynsiäsi.</w:t>
      </w:r>
    </w:p>
    <w:p>
      <w:r>
        <w:rPr>
          <w:b/>
        </w:rPr>
        <w:t xml:space="preserve">Tulos</w:t>
      </w:r>
    </w:p>
    <w:p>
      <w:r>
        <w:t xml:space="preserve">Viilaa kynnet lehden tai sanomalehden palan päälle kerätäksesi ne ja hävitä ne sen jälkeen.</w:t>
      </w:r>
    </w:p>
    <w:p>
      <w:r>
        <w:rPr>
          <w:b/>
        </w:rPr>
        <w:t xml:space="preserve">Esimerkki 0.101</w:t>
      </w:r>
    </w:p>
    <w:p>
      <w:r>
        <w:t xml:space="preserve">Miten puhdistan kupariputken sen jälkeen, kun se on purettu, kun työskentelen putkityöprojektissa?</w:t>
      </w:r>
    </w:p>
    <w:p>
      <w:r>
        <w:rPr>
          <w:b/>
        </w:rPr>
        <w:t xml:space="preserve">Tulos</w:t>
      </w:r>
    </w:p>
    <w:p>
      <w:r>
        <w:t xml:space="preserve">Voit käyttää hiekkapaperirullaa tai hiomatyynyä, kunnes putki on liuennut.</w:t>
      </w:r>
    </w:p>
    <w:p>
      <w:r>
        <w:rPr>
          <w:b/>
        </w:rPr>
        <w:t xml:space="preserve">Esimerkki 0.102</w:t>
      </w:r>
    </w:p>
    <w:p>
      <w:r>
        <w:t xml:space="preserve">Model Magic -saven kuivattaminen Model Magic -tekstuurileimojen valmistamiseksi</w:t>
      </w:r>
    </w:p>
    <w:p>
      <w:r>
        <w:rPr>
          <w:b/>
        </w:rPr>
        <w:t xml:space="preserve">Tulos</w:t>
      </w:r>
    </w:p>
    <w:p>
      <w:r>
        <w:t xml:space="preserve">Jos haluat kuivata Model Magic Clay -saven kuvioituja leimoja varten, anna Model Magic Clay -saven kuivua 24 minuuttia.</w:t>
      </w:r>
    </w:p>
    <w:p>
      <w:r>
        <w:rPr>
          <w:b/>
        </w:rPr>
        <w:t xml:space="preserve">Esimerkki 0.103</w:t>
      </w:r>
    </w:p>
    <w:p>
      <w:r>
        <w:t xml:space="preserve">Kuinka poistaa kumihanskat helposti</w:t>
      </w:r>
    </w:p>
    <w:p>
      <w:r>
        <w:rPr>
          <w:b/>
        </w:rPr>
        <w:t xml:space="preserve">Tulos</w:t>
      </w:r>
    </w:p>
    <w:p>
      <w:r>
        <w:t xml:space="preserve">Laita kylmävesihana päälle.Laita hansikkaat kyynärpäät juoksevan kylmän veden alle. Vedä käsineet pois.</w:t>
      </w:r>
    </w:p>
    <w:p>
      <w:r>
        <w:rPr>
          <w:b/>
        </w:rPr>
        <w:t xml:space="preserve">Esimerkki 0.104</w:t>
      </w:r>
    </w:p>
    <w:p>
      <w:r>
        <w:t xml:space="preserve">Ruokaa 4 ihmistä 5 dollarilla.</w:t>
      </w:r>
    </w:p>
    <w:p>
      <w:r>
        <w:rPr>
          <w:b/>
        </w:rPr>
        <w:t xml:space="preserve">Tulos</w:t>
      </w:r>
    </w:p>
    <w:p>
      <w:r>
        <w:t xml:space="preserve">Kookoscurry on hyvä esimerkki säästäväisestä mutta herkullisesta ruoanlaitosta. Ainesosat: tölkki kookosmaitoa, 1 dollari (dollar store), pakkaus 2 porsaankyljystä, 250 dollaria, 2 tl currytahnaa ,25, jos sinulla on sitä jo käsillä, 1 broilerinliemikuutio (lainaa naapurilta), ripaus soijakastiketta, tilkka maitoa tai kermaa, vihreää sipulia ja porkkana. Kuutioi ja ruskista sianliha, kuutioi porkkana ja sipuli, yhdistä kaikki loput yhdessä sianlihan kanssa ja anna hautua tunti tai 2 (mitä pidempään porkkanaa, sitä parempi herkullisen maun kannalta). Tarjoile riisin kanssa (1 $ tai vähemmän) ja siinä on herkullinen ateria 5 $:lla 4 hengelle. Niin hyvää, että voit ehkä jopa myydä tähteet ja tehdä voittoa!</w:t>
      </w:r>
    </w:p>
    <w:p>
      <w:r>
        <w:rPr>
          <w:b/>
        </w:rPr>
        <w:t xml:space="preserve">Esimerkki 0.105</w:t>
      </w:r>
    </w:p>
    <w:p>
      <w:r>
        <w:t xml:space="preserve">miten iphonen näyttö sammutetaan?</w:t>
      </w:r>
    </w:p>
    <w:p>
      <w:r>
        <w:rPr>
          <w:b/>
        </w:rPr>
        <w:t xml:space="preserve">Tulos</w:t>
      </w:r>
    </w:p>
    <w:p>
      <w:r>
        <w:t xml:space="preserve">sammuta puhelimesi</w:t>
      </w:r>
    </w:p>
    <w:p>
      <w:r>
        <w:rPr>
          <w:b/>
        </w:rPr>
        <w:t xml:space="preserve">Esimerkki 0.106</w:t>
      </w:r>
    </w:p>
    <w:p>
      <w:r>
        <w:t xml:space="preserve">Silppua porkkanat.</w:t>
      </w:r>
    </w:p>
    <w:p>
      <w:r>
        <w:rPr>
          <w:b/>
        </w:rPr>
        <w:t xml:space="preserve">Tulos</w:t>
      </w:r>
    </w:p>
    <w:p>
      <w:r>
        <w:t xml:space="preserve">Kuori porkkanat ja purista ne yksi kerrallaan raastimen karkeaa puolta pitkin, kunnes ne ovat kaikki silputtu.</w:t>
      </w:r>
    </w:p>
    <w:p>
      <w:r>
        <w:rPr>
          <w:b/>
        </w:rPr>
        <w:t xml:space="preserve">Esimerkki 0.107</w:t>
      </w:r>
    </w:p>
    <w:p>
      <w:r>
        <w:t xml:space="preserve">Rauhoittavan jalkakylvyn tekeminen</w:t>
      </w:r>
    </w:p>
    <w:p>
      <w:r>
        <w:rPr>
          <w:b/>
        </w:rPr>
        <w:t xml:space="preserve">Tulos</w:t>
      </w:r>
    </w:p>
    <w:p>
      <w:r>
        <w:t xml:space="preserve">Tee rauhoittava jalkahoito sekoittamalla 1/2 kupillista epsomisuolaa ja 1/2 kupillista appelsiinisoodaa kulhossa. Kun olet sekoittanut hyvin, lisää tiputtimella 7-10 tippaa piparminttuöljyä ja 7-10 tippaa laventeliöljyä. Sekoita kaikki yhteen lusikalla ja säilytä ilmatiiviissä purkissa. Käytä kaada kuumaan kylpyyn ja rentoudu.</w:t>
      </w:r>
    </w:p>
    <w:p>
      <w:r>
        <w:rPr>
          <w:b/>
        </w:rPr>
        <w:t xml:space="preserve">Esimerkki 0.108</w:t>
      </w:r>
    </w:p>
    <w:p>
      <w:r>
        <w:t xml:space="preserve">mitä pannua käyttää munien paistamiseen</w:t>
      </w:r>
    </w:p>
    <w:p>
      <w:r>
        <w:rPr>
          <w:b/>
        </w:rPr>
        <w:t xml:space="preserve">Tulos</w:t>
      </w:r>
    </w:p>
    <w:p>
      <w:r>
        <w:t xml:space="preserve">kattilat ovat täydellisiä kananmunien paistamiseen.</w:t>
      </w:r>
    </w:p>
    <w:p>
      <w:r>
        <w:rPr>
          <w:b/>
        </w:rPr>
        <w:t xml:space="preserve">Esimerkki 0.109</w:t>
      </w:r>
    </w:p>
    <w:p>
      <w:r>
        <w:t xml:space="preserve">miten keittää ruskeaa riisiä nopeammin</w:t>
      </w:r>
    </w:p>
    <w:p>
      <w:r>
        <w:rPr>
          <w:b/>
        </w:rPr>
        <w:t xml:space="preserve">Tulos</w:t>
      </w:r>
    </w:p>
    <w:p>
      <w:r>
        <w:t xml:space="preserve">lisää lämpöä, kun vesi alkaa kiehua.</w:t>
      </w:r>
    </w:p>
    <w:p>
      <w:r>
        <w:rPr>
          <w:b/>
        </w:rPr>
        <w:t xml:space="preserve">Esimerkki 0.110</w:t>
      </w:r>
    </w:p>
    <w:p>
      <w:r>
        <w:t xml:space="preserve">Miten teen ripustettavan lampun jouluvaloilla?</w:t>
      </w:r>
    </w:p>
    <w:p>
      <w:r>
        <w:rPr>
          <w:b/>
        </w:rPr>
        <w:t xml:space="preserve">Tulos</w:t>
      </w:r>
    </w:p>
    <w:p>
      <w:r>
        <w:t xml:space="preserve">Osta askartelulankaa, kierrä lanka lampunvarjostimen muotoon ja kiinnitä siihen jouluvalot, ripusta ja vedä kaikki valot pois.</w:t>
      </w:r>
    </w:p>
    <w:p>
      <w:r>
        <w:rPr>
          <w:b/>
        </w:rPr>
        <w:t xml:space="preserve">Esimerkki 0.111</w:t>
      </w:r>
    </w:p>
    <w:p>
      <w:r>
        <w:t xml:space="preserve">Kuinka tehdä makaronia ja juustoa.</w:t>
      </w:r>
    </w:p>
    <w:p>
      <w:r>
        <w:rPr>
          <w:b/>
        </w:rPr>
        <w:t xml:space="preserve">Tulos</w:t>
      </w:r>
    </w:p>
    <w:p>
      <w:r>
        <w:t xml:space="preserve">Tee juustorouhe suuressa kattilassa. Keitä makaronipaketti erillisessä kattilassa pehmeäksi ja laita sivuun. Yhdistä makaroni ja rouhe suureen vuokaan. Kypsennä uunissa 450 asteessa 20 minuuttia. Sitten olet valmis tarjoilemaan.</w:t>
      </w:r>
    </w:p>
    <w:p>
      <w:r>
        <w:rPr>
          <w:b/>
        </w:rPr>
        <w:t xml:space="preserve">Esimerkki 0.112</w:t>
      </w:r>
    </w:p>
    <w:p>
      <w:r>
        <w:t xml:space="preserve">miten bensakorkki suljetaan?</w:t>
      </w:r>
    </w:p>
    <w:p>
      <w:r>
        <w:rPr>
          <w:b/>
        </w:rPr>
        <w:t xml:space="preserve">Tulos</w:t>
      </w:r>
    </w:p>
    <w:p>
      <w:r>
        <w:t xml:space="preserve">Sulje ovi.</w:t>
      </w:r>
    </w:p>
    <w:p>
      <w:r>
        <w:rPr>
          <w:b/>
        </w:rPr>
        <w:t xml:space="preserve">Esimerkki 0.113</w:t>
      </w:r>
    </w:p>
    <w:p>
      <w:r>
        <w:t xml:space="preserve">Sytyttääksesi kynttilän,</w:t>
      </w:r>
    </w:p>
    <w:p>
      <w:r>
        <w:rPr>
          <w:b/>
        </w:rPr>
        <w:t xml:space="preserve">Tulos</w:t>
      </w:r>
    </w:p>
    <w:p>
      <w:r>
        <w:t xml:space="preserve">sytytä tulitikku ja laita liekki kynttilän pohjaan.</w:t>
      </w:r>
    </w:p>
    <w:p>
      <w:r>
        <w:rPr>
          <w:b/>
        </w:rPr>
        <w:t xml:space="preserve">Esimerkki 0.114</w:t>
      </w:r>
    </w:p>
    <w:p>
      <w:r>
        <w:t xml:space="preserve">"Taikasuklaakuoren" valmistaminen pakastettuja jälkiruokia varten.</w:t>
      </w:r>
    </w:p>
    <w:p>
      <w:r>
        <w:rPr>
          <w:b/>
        </w:rPr>
        <w:t xml:space="preserve">Tulos</w:t>
      </w:r>
    </w:p>
    <w:p>
      <w:r>
        <w:t xml:space="preserve">Pilko 150 g tummaa suklaata veitsellä. Sekoita puulusikalla 1/4 kupillista puhdistettua kookosöljyä mikroaaltouuninkestävässä kulhossa. Kuumenna mikroaaltouunissa minuutin ajan. Sekoita puulusikalla tasaiseksi. Jos suklaa ei ole aivan sulanut, lämmitä vielä kolmekymmentä sekuntia. Jäähdytä kymmenen minuuttia ja kaada sitten kuuman jälkiruoan päälle. Kookosöljy kovettuu, kun se koskettaa jälkiruokaa, ja suklaa jähmettyy kuin taikaiskusta!</w:t>
      </w:r>
    </w:p>
    <w:p>
      <w:r>
        <w:rPr>
          <w:b/>
        </w:rPr>
        <w:t xml:space="preserve">Esimerkki 0.115</w:t>
      </w:r>
    </w:p>
    <w:p>
      <w:r>
        <w:t xml:space="preserve">miten hävität partakoneet?</w:t>
      </w:r>
    </w:p>
    <w:p>
      <w:r>
        <w:rPr>
          <w:b/>
        </w:rPr>
        <w:t xml:space="preserve">Tulos</w:t>
      </w:r>
    </w:p>
    <w:p>
      <w:r>
        <w:t xml:space="preserve">työnnä ne suihkuviemäriin.</w:t>
      </w:r>
    </w:p>
    <w:p>
      <w:r>
        <w:rPr>
          <w:b/>
        </w:rPr>
        <w:t xml:space="preserve">Esimerkki 0.116</w:t>
      </w:r>
    </w:p>
    <w:p>
      <w:r>
        <w:t xml:space="preserve">Miten luuliemi valmistetaan?</w:t>
      </w:r>
    </w:p>
    <w:p>
      <w:r>
        <w:rPr>
          <w:b/>
        </w:rPr>
        <w:t xml:space="preserve">Tulos</w:t>
      </w:r>
    </w:p>
    <w:p>
      <w:r>
        <w:t xml:space="preserve">Lisää rustoiset luut, viini, vihannesjätteet ja 1/4 kupillista omenaviinietikkaa kattilaan ja hauduta 12 tuntia, siivilöi ja laita purkkiin ja laita jääkaappiin.</w:t>
      </w:r>
    </w:p>
    <w:p>
      <w:r>
        <w:rPr>
          <w:b/>
        </w:rPr>
        <w:t xml:space="preserve">Esimerkki 0.117</w:t>
      </w:r>
    </w:p>
    <w:p>
      <w:r>
        <w:t xml:space="preserve">Miten lämmittää huone ilman sisäistä lämmitystä?</w:t>
      </w:r>
    </w:p>
    <w:p>
      <w:r>
        <w:rPr>
          <w:b/>
        </w:rPr>
        <w:t xml:space="preserve">Tulos</w:t>
      </w:r>
    </w:p>
    <w:p>
      <w:r>
        <w:t xml:space="preserve">Aseta mattoja, mattoja tai peittoja kodin lattialle koko huoneen alueelle, jotta kylmä ilma ei pääse kulkemaan näiden rakojen kautta.</w:t>
      </w:r>
    </w:p>
    <w:p>
      <w:r>
        <w:rPr>
          <w:b/>
        </w:rPr>
        <w:t xml:space="preserve">Esimerkki 0.118</w:t>
      </w:r>
    </w:p>
    <w:p>
      <w:r>
        <w:t xml:space="preserve">Työpöytään halutaan ainutlaatuinen tyyli.</w:t>
      </w:r>
    </w:p>
    <w:p>
      <w:r>
        <w:rPr>
          <w:b/>
        </w:rPr>
        <w:t xml:space="preserve">Tulos</w:t>
      </w:r>
    </w:p>
    <w:p>
      <w:r>
        <w:t xml:space="preserve">Olisi käytettävä perinteistä mallia.</w:t>
      </w:r>
    </w:p>
    <w:p>
      <w:r>
        <w:rPr>
          <w:b/>
        </w:rPr>
        <w:t xml:space="preserve">Esimerkki 0.119</w:t>
      </w:r>
    </w:p>
    <w:p>
      <w:r>
        <w:t xml:space="preserve">Jos haluat taivuttaa metalliliuskoja, jotka ovat liian vahvoja taivutettavaksi käsin, voit käyttää seuraavia keinoja</w:t>
      </w:r>
    </w:p>
    <w:p>
      <w:r>
        <w:rPr>
          <w:b/>
        </w:rPr>
        <w:t xml:space="preserve">Tulos</w:t>
      </w:r>
    </w:p>
    <w:p>
      <w:r>
        <w:t xml:space="preserve">Aseta ne kansioon, jotta saat ylimääräistä vipuvoimaa, jota tarvitset niiden taivuttamiseen.</w:t>
      </w:r>
    </w:p>
    <w:p>
      <w:r>
        <w:rPr>
          <w:b/>
        </w:rPr>
        <w:t xml:space="preserve">Esimerkki 0.120</w:t>
      </w:r>
    </w:p>
    <w:p>
      <w:r>
        <w:t xml:space="preserve">Miten tehdä seesamiperunalastuja?</w:t>
      </w:r>
    </w:p>
    <w:p>
      <w:r>
        <w:rPr>
          <w:b/>
        </w:rPr>
        <w:t xml:space="preserve">Tulos</w:t>
      </w:r>
    </w:p>
    <w:p>
      <w:r>
        <w:t xml:space="preserve">Kuumenna 2 kappaletta pergamenttipaperia 425 asteen uunissa. Sekoita ohuiksi viipaloidut punaperunat oliiviöljyn ja suolan kanssa. Levitä kuumalle leivinpaperille, ripottele päälle seesaminsiemeniä ja paista 10 minuuttia.</w:t>
      </w:r>
    </w:p>
    <w:p>
      <w:r>
        <w:rPr>
          <w:b/>
        </w:rPr>
        <w:t xml:space="preserve">Esimerkki 0.121</w:t>
      </w:r>
    </w:p>
    <w:p>
      <w:r>
        <w:t xml:space="preserve">Miten täytän tyhjän polkupyörän renkaan uudelleen?</w:t>
      </w:r>
    </w:p>
    <w:p>
      <w:r>
        <w:rPr>
          <w:b/>
        </w:rPr>
        <w:t xml:space="preserve">Tulos</w:t>
      </w:r>
    </w:p>
    <w:p>
      <w:r>
        <w:t xml:space="preserve">Etsi polkupyörän renkaan venttiili ja irrota sen korkki. Pumppaa renkaaseen pumpulla vain pari pumppausta, jotta rengas täyttyy ilmalla. Irrota sen jälkeen pumppu venttiilistä ja ruuvaa venttiilin korkki takaisin kiinni. Varmista, ettei korkki ole löysällä ja että se on kunnolla paikallaan.</w:t>
      </w:r>
    </w:p>
    <w:p>
      <w:r>
        <w:rPr>
          <w:b/>
        </w:rPr>
        <w:t xml:space="preserve">Esimerkki 0.122</w:t>
      </w:r>
    </w:p>
    <w:p>
      <w:r>
        <w:t xml:space="preserve">Mikä on paras tapa poistaa maalarinteippi sen jälkeen, kun olet lopettanut ikkunan kuorruttamisen?</w:t>
      </w:r>
    </w:p>
    <w:p>
      <w:r>
        <w:rPr>
          <w:b/>
        </w:rPr>
        <w:t xml:space="preserve">Tulos</w:t>
      </w:r>
    </w:p>
    <w:p>
      <w:r>
        <w:t xml:space="preserve">Poista maalarinteippi nopeasti lasista, ennen kuin kuorrute ehtii kuivua. Irrota nopeasti, jotta et vahingossa poista kuorrutetta.</w:t>
      </w:r>
    </w:p>
    <w:p>
      <w:r>
        <w:rPr>
          <w:b/>
        </w:rPr>
        <w:t xml:space="preserve">Esimerkki 0.123</w:t>
      </w:r>
    </w:p>
    <w:p>
      <w:r>
        <w:t xml:space="preserve">partaterät</w:t>
      </w:r>
    </w:p>
    <w:p>
      <w:r>
        <w:rPr>
          <w:b/>
        </w:rPr>
        <w:t xml:space="preserve">Tulos</w:t>
      </w:r>
    </w:p>
    <w:p>
      <w:r>
        <w:t xml:space="preserve">voi poistaa huulipunaa kasvoilta</w:t>
      </w:r>
    </w:p>
    <w:p>
      <w:r>
        <w:rPr>
          <w:b/>
        </w:rPr>
        <w:t xml:space="preserve">Esimerkki 0.124</w:t>
      </w:r>
    </w:p>
    <w:p>
      <w:r>
        <w:t xml:space="preserve">Lintujen kakkaa ehkäisevä.</w:t>
      </w:r>
    </w:p>
    <w:p>
      <w:r>
        <w:rPr>
          <w:b/>
        </w:rPr>
        <w:t xml:space="preserve">Tulos</w:t>
      </w:r>
    </w:p>
    <w:p>
      <w:r>
        <w:t xml:space="preserve">Teippaa lelukarhu auton kattoon, kun pysäköit auton puhelinlinjojen alle.</w:t>
      </w:r>
    </w:p>
    <w:p>
      <w:r>
        <w:rPr>
          <w:b/>
        </w:rPr>
        <w:t xml:space="preserve">Esimerkki 0,125</w:t>
      </w:r>
    </w:p>
    <w:p>
      <w:r>
        <w:t xml:space="preserve">Tee ruokapinta ilman lautasia.</w:t>
      </w:r>
    </w:p>
    <w:p>
      <w:r>
        <w:rPr>
          <w:b/>
        </w:rPr>
        <w:t xml:space="preserve">Tulos</w:t>
      </w:r>
    </w:p>
    <w:p>
      <w:r>
        <w:t xml:space="preserve">Kääri likainen roskapussi pinnalle, jolle ruokaa asetetaan.</w:t>
      </w:r>
    </w:p>
    <w:p>
      <w:r>
        <w:rPr>
          <w:b/>
        </w:rPr>
        <w:t xml:space="preserve">Esimerkki 0.126</w:t>
      </w:r>
    </w:p>
    <w:p>
      <w:r>
        <w:t xml:space="preserve">Miten sanotaan hyvästit ruotsiksi?</w:t>
      </w:r>
    </w:p>
    <w:p>
      <w:r>
        <w:rPr>
          <w:b/>
        </w:rPr>
        <w:t xml:space="preserve">Tulos</w:t>
      </w:r>
    </w:p>
    <w:p>
      <w:r>
        <w:t xml:space="preserve">Voit sanoa "adjo" sanoa goodbyd ruotsiksi, Kuulostaa adios.</w:t>
      </w:r>
    </w:p>
    <w:p>
      <w:r>
        <w:rPr>
          <w:b/>
        </w:rPr>
        <w:t xml:space="preserve">Esimerkki 0.127</w:t>
      </w:r>
    </w:p>
    <w:p>
      <w:r>
        <w:t xml:space="preserve">Miten viipaloitua inkivääriä keitetään vedessä?</w:t>
      </w:r>
    </w:p>
    <w:p>
      <w:r>
        <w:rPr>
          <w:b/>
        </w:rPr>
        <w:t xml:space="preserve">Tulos</w:t>
      </w:r>
    </w:p>
    <w:p>
      <w:r>
        <w:t xml:space="preserve">Täytä kattila vedellä. Laita kokonainen inkiväärijuuri kattilaan. Käännä liesi keskilämmölle. Peitä kattila.</w:t>
      </w:r>
    </w:p>
    <w:p>
      <w:r>
        <w:rPr>
          <w:b/>
        </w:rPr>
        <w:t xml:space="preserve">Esimerkki 0.128</w:t>
      </w:r>
    </w:p>
    <w:p>
      <w:r>
        <w:t xml:space="preserve">Mikroaaltouunin käyttö</w:t>
      </w:r>
    </w:p>
    <w:p>
      <w:r>
        <w:rPr>
          <w:b/>
        </w:rPr>
        <w:t xml:space="preserve">Tulos</w:t>
      </w:r>
    </w:p>
    <w:p>
      <w:r>
        <w:t xml:space="preserve">Avaa mikroaaltouunin luukku. Aseta kypsennettävä esine mikroaaltouunin sisään mikroaaltolevyn alle. Sulje ovi. Valitse haluamasi asetus ja kytke se päälle.</w:t>
      </w:r>
    </w:p>
    <w:p>
      <w:r>
        <w:rPr>
          <w:b/>
        </w:rPr>
        <w:t xml:space="preserve">Esimerkki 0.129</w:t>
      </w:r>
    </w:p>
    <w:p>
      <w:r>
        <w:t xml:space="preserve">Miten otan tequilaa oikein? - Miten otan tequilaa oikein?</w:t>
      </w:r>
    </w:p>
    <w:p>
      <w:r>
        <w:rPr>
          <w:b/>
        </w:rPr>
        <w:t xml:space="preserve">Tulos</w:t>
      </w:r>
    </w:p>
    <w:p>
      <w:r>
        <w:t xml:space="preserve">Kostuta kämmenselkäsi etusormen alapuolella (yleensä nuolemalla) ja kaada päälle pippuria.    Nuole pippuri pois kädestäsi. Pippuri vähentää tequilan polttavuutta.    Juo tequila.    Pure ja imeskele nopeasti sitruunan tai limetin viipaletta. Hapan hedelmä tasapainottaa ja parantaa tequilan makua.</w:t>
      </w:r>
    </w:p>
    <w:p>
      <w:r>
        <w:rPr>
          <w:b/>
        </w:rPr>
        <w:t xml:space="preserve">Esimerkki 0.130</w:t>
      </w:r>
    </w:p>
    <w:p>
      <w:r>
        <w:t xml:space="preserve">Miten voin puhdistaa viinitahran lakanoista nopeasti ja helposti?</w:t>
      </w:r>
    </w:p>
    <w:p>
      <w:r>
        <w:rPr>
          <w:b/>
        </w:rPr>
        <w:t xml:space="preserve">Tulos</w:t>
      </w:r>
    </w:p>
    <w:p>
      <w:r>
        <w:t xml:space="preserve">Pyyhi ylimääräinen neste puhtaalla pyyhkeellä. Lisää sen jälkeen ruokasoodaa tahraan ja odota 5-10 minuuttia, kunnes tahra on taas taputettu. Pese lakanat lopuksi tavallisella pesuaineella pesukoneessa lämpimällä vedellä ja laita ne kuivausrumpuun kuivumaan.</w:t>
      </w:r>
    </w:p>
    <w:p>
      <w:r>
        <w:rPr>
          <w:b/>
        </w:rPr>
        <w:t xml:space="preserve">Esimerkki 0.131</w:t>
      </w:r>
    </w:p>
    <w:p>
      <w:r>
        <w:t xml:space="preserve">Miten teet muuripurkin yövalon?</w:t>
      </w:r>
    </w:p>
    <w:p>
      <w:r>
        <w:rPr>
          <w:b/>
        </w:rPr>
        <w:t xml:space="preserve">Tulos</w:t>
      </w:r>
    </w:p>
    <w:p>
      <w:r>
        <w:t xml:space="preserve">Ota puhdas tyhjä muuripurkki ja laita siihen pieni led-valosarja, joka ottaa paristoja. Tee pieni reikä muuripurkin yläosaan veitsellä. Laita valot päälle ja ruuvaa kansi kiinni.</w:t>
      </w:r>
    </w:p>
    <w:p>
      <w:r>
        <w:rPr>
          <w:b/>
        </w:rPr>
        <w:t xml:space="preserve">Esimerkki 0.132</w:t>
      </w:r>
    </w:p>
    <w:p>
      <w:r>
        <w:t xml:space="preserve">miten päästä eroon kahvin katkeruudesta</w:t>
      </w:r>
    </w:p>
    <w:p>
      <w:r>
        <w:rPr>
          <w:b/>
        </w:rPr>
        <w:t xml:space="preserve">Tulos</w:t>
      </w:r>
    </w:p>
    <w:p>
      <w:r>
        <w:t xml:space="preserve">lisää ripaus sinappijauhetta</w:t>
      </w:r>
    </w:p>
    <w:p>
      <w:r>
        <w:rPr>
          <w:b/>
        </w:rPr>
        <w:t xml:space="preserve">Esimerkki 0.133</w:t>
      </w:r>
    </w:p>
    <w:p>
      <w:r>
        <w:t xml:space="preserve">Reiän tekeminen taottavaan metallikappaleeseen,</w:t>
      </w:r>
    </w:p>
    <w:p>
      <w:r>
        <w:rPr>
          <w:b/>
        </w:rPr>
        <w:t xml:space="preserve">Tulos</w:t>
      </w:r>
    </w:p>
    <w:p>
      <w:r>
        <w:t xml:space="preserve">Jos kuumennat metallin liian korkeaan lämpötilaan, kappale menee pilalle.</w:t>
      </w:r>
    </w:p>
    <w:p>
      <w:r>
        <w:rPr>
          <w:b/>
        </w:rPr>
        <w:t xml:space="preserve">Esimerkki 0.134</w:t>
      </w:r>
    </w:p>
    <w:p>
      <w:r>
        <w:t xml:space="preserve">miten häiritset jotakuta?</w:t>
      </w:r>
    </w:p>
    <w:p>
      <w:r>
        <w:rPr>
          <w:b/>
        </w:rPr>
        <w:t xml:space="preserve">Tulos</w:t>
      </w:r>
    </w:p>
    <w:p>
      <w:r>
        <w:t xml:space="preserve">jätä heidät rauhaan.</w:t>
      </w:r>
    </w:p>
    <w:p>
      <w:r>
        <w:rPr>
          <w:b/>
        </w:rPr>
        <w:t xml:space="preserve">Esimerkki 0.135</w:t>
      </w:r>
    </w:p>
    <w:p>
      <w:r>
        <w:t xml:space="preserve">Kivikarkkien valmistaminen</w:t>
      </w:r>
    </w:p>
    <w:p>
      <w:r>
        <w:rPr>
          <w:b/>
        </w:rPr>
        <w:t xml:space="preserve">Tulos</w:t>
      </w:r>
    </w:p>
    <w:p>
      <w:r>
        <w:t xml:space="preserve">Kiehauta kattilassa yksi kupillinen vettä ja liuota siihen neljännes kupillisesta valkoista sokeria, kunnes se ei enää liukene. Syö edelleen ja sekoita, lisää sokeria sekoittaen joka kerta, kunnes se liukenee, kunnes olet lisännyt kolme kuppia sokeria. Ota pois liedeltä ja anna jäähtyä. Kasta bambuvarras liuokseen, poista se ja pyörittele sokerissa. Kaada liuos purkkiin. Pidä varras hakaneulan avulla liuoksen yläpuolella niin, että toinen pää on kastettu liuokseen. Odota seitsemän vuorokautta, kunnes kivikarkki on kypsynyt.</w:t>
      </w:r>
    </w:p>
    <w:p>
      <w:r>
        <w:rPr>
          <w:b/>
        </w:rPr>
        <w:t xml:space="preserve">Esimerkki 0.136</w:t>
      </w:r>
    </w:p>
    <w:p>
      <w:r>
        <w:t xml:space="preserve">Näppäimistön purkaminen.</w:t>
      </w:r>
    </w:p>
    <w:p>
      <w:r>
        <w:rPr>
          <w:b/>
        </w:rPr>
        <w:t xml:space="preserve">Tulos</w:t>
      </w:r>
    </w:p>
    <w:p>
      <w:r>
        <w:t xml:space="preserve">Irrota ruuvimeisselillä yläosan ruuvit, jotka ovat yleensä jalkojen ja muovikielekkeiden alla piilossa.</w:t>
      </w:r>
    </w:p>
    <w:p>
      <w:r>
        <w:rPr>
          <w:b/>
        </w:rPr>
        <w:t xml:space="preserve">Esimerkki 0.137</w:t>
      </w:r>
    </w:p>
    <w:p>
      <w:r>
        <w:t xml:space="preserve">Miten kierteinen solmu lopetetaan.</w:t>
      </w:r>
    </w:p>
    <w:p>
      <w:r>
        <w:rPr>
          <w:b/>
        </w:rPr>
        <w:t xml:space="preserve">Tulos</w:t>
      </w:r>
    </w:p>
    <w:p>
      <w:r>
        <w:t xml:space="preserve">Pujota langan pää ja tee se nopeasti.</w:t>
      </w:r>
    </w:p>
    <w:p>
      <w:r>
        <w:rPr>
          <w:b/>
        </w:rPr>
        <w:t xml:space="preserve">Esimerkki 0.138</w:t>
      </w:r>
    </w:p>
    <w:p>
      <w:r>
        <w:t xml:space="preserve">Poista lika mokkakengistä.</w:t>
      </w:r>
    </w:p>
    <w:p>
      <w:r>
        <w:rPr>
          <w:b/>
        </w:rPr>
        <w:t xml:space="preserve">Tulos</w:t>
      </w:r>
    </w:p>
    <w:p>
      <w:r>
        <w:t xml:space="preserve">Käytä harjaamiseen kynsileikkuria.</w:t>
      </w:r>
    </w:p>
    <w:p>
      <w:r>
        <w:rPr>
          <w:b/>
        </w:rPr>
        <w:t xml:space="preserve">Esimerkki 0.139</w:t>
      </w:r>
    </w:p>
    <w:p>
      <w:r>
        <w:t xml:space="preserve">Pidä kivet ja oksat poissa kengistä vaelluksen aikana.</w:t>
      </w:r>
    </w:p>
    <w:p>
      <w:r>
        <w:rPr>
          <w:b/>
        </w:rPr>
        <w:t xml:space="preserve">Tulos</w:t>
      </w:r>
    </w:p>
    <w:p>
      <w:r>
        <w:t xml:space="preserve">Vie kengän yläosa nilkkaan asti teipillä.</w:t>
      </w:r>
    </w:p>
    <w:p>
      <w:r>
        <w:rPr>
          <w:b/>
        </w:rPr>
        <w:t xml:space="preserve">Esimerkki 0.140</w:t>
      </w:r>
    </w:p>
    <w:p>
      <w:r>
        <w:t xml:space="preserve">Pidä lintuallas täynnä vettä.</w:t>
      </w:r>
    </w:p>
    <w:p>
      <w:r>
        <w:rPr>
          <w:b/>
        </w:rPr>
        <w:t xml:space="preserve">Tulos</w:t>
      </w:r>
    </w:p>
    <w:p>
      <w:r>
        <w:t xml:space="preserve">Tarkista kulho, kun se on ollut sateinen, ja imuroi se tarvittaessa letkulla.</w:t>
      </w:r>
    </w:p>
    <w:p>
      <w:r>
        <w:rPr>
          <w:b/>
        </w:rPr>
        <w:t xml:space="preserve">Esimerkki 0.141</w:t>
      </w:r>
    </w:p>
    <w:p>
      <w:r>
        <w:t xml:space="preserve">miten tehdään hodari?</w:t>
      </w:r>
    </w:p>
    <w:p>
      <w:r>
        <w:rPr>
          <w:b/>
        </w:rPr>
        <w:t xml:space="preserve">Tulos</w:t>
      </w:r>
    </w:p>
    <w:p>
      <w:r>
        <w:t xml:space="preserve">aseta nakit hampurilaissämpylöiden väliin ja lisää sitten haluamasi mausteet.</w:t>
      </w:r>
    </w:p>
    <w:p>
      <w:r>
        <w:rPr>
          <w:b/>
        </w:rPr>
        <w:t xml:space="preserve">Esimerkki 0.142</w:t>
      </w:r>
    </w:p>
    <w:p>
      <w:r>
        <w:t xml:space="preserve">Onko olemassa paras tapa puhaltaa juhlapalloja?</w:t>
      </w:r>
    </w:p>
    <w:p>
      <w:r>
        <w:rPr>
          <w:b/>
        </w:rPr>
        <w:t xml:space="preserve">Tulos</w:t>
      </w:r>
    </w:p>
    <w:p>
      <w:r>
        <w:t xml:space="preserve">Kutsu 10 tai 12 lasta puoli tuntia ennen juhlien alkua. Puhalla heidän seurassaan pari ilmapalloa, mutta kerro lapsille, etteivät he saa koskea niihin. Jätä sitten pöydälle laatikollinen nuppineuloja ja sano hyvin selvästi: "Näihinkään ei saa koskea". Poistu huoneesta, kunnes kuulet poksahdusäänet.  Kun palaat takaisin, kerro lapsille, että jos he haluavat ilmapalloja juhliin, heidän on itse puhallettava ne. Huone on täynnä noin 10 minuutissa.</w:t>
      </w:r>
    </w:p>
    <w:p>
      <w:r>
        <w:rPr>
          <w:b/>
        </w:rPr>
        <w:t xml:space="preserve">Esimerkki 0.143</w:t>
      </w:r>
    </w:p>
    <w:p>
      <w:r>
        <w:t xml:space="preserve">Kotitekoinen kynsilakanpoistoaine</w:t>
      </w:r>
    </w:p>
    <w:p>
      <w:r>
        <w:rPr>
          <w:b/>
        </w:rPr>
        <w:t xml:space="preserve">Tulos</w:t>
      </w:r>
    </w:p>
    <w:p>
      <w:r>
        <w:t xml:space="preserve">Sekoita 1/2 kupillista valkoista etikkaa ja yhden sitruunan mehu kulhoon, sekoita lusikalla, kunnes kaikki ainekset ovat sakeutuneet.</w:t>
      </w:r>
    </w:p>
    <w:p>
      <w:r>
        <w:rPr>
          <w:b/>
        </w:rPr>
        <w:t xml:space="preserve">Esimerkki 0.144</w:t>
      </w:r>
    </w:p>
    <w:p>
      <w:r>
        <w:t xml:space="preserve">Kuinka litistää metallinen pullonkorkki?</w:t>
      </w:r>
    </w:p>
    <w:p>
      <w:r>
        <w:rPr>
          <w:b/>
        </w:rPr>
        <w:t xml:space="preserve">Tulos</w:t>
      </w:r>
    </w:p>
    <w:p>
      <w:r>
        <w:t xml:space="preserve">paina korkin päät sisäänpäin ja vasaroi korkkia sitten puisella vasaralla, kunnes se on tasainen.</w:t>
      </w:r>
    </w:p>
    <w:p>
      <w:r>
        <w:rPr>
          <w:b/>
        </w:rPr>
        <w:t xml:space="preserve">Esimerkki 0.145</w:t>
      </w:r>
    </w:p>
    <w:p>
      <w:r>
        <w:t xml:space="preserve">Kahden moduulin yhdistäminen yhteen ripustettavaa lampunvarjostinta varten</w:t>
      </w:r>
    </w:p>
    <w:p>
      <w:r>
        <w:rPr>
          <w:b/>
        </w:rPr>
        <w:t xml:space="preserve">Tulos</w:t>
      </w:r>
    </w:p>
    <w:p>
      <w:r>
        <w:t xml:space="preserve">Yhdistä kaksi modulaarista yhteen.</w:t>
      </w:r>
    </w:p>
    <w:p>
      <w:r>
        <w:rPr>
          <w:b/>
        </w:rPr>
        <w:t xml:space="preserve">Esimerkki 0.146</w:t>
      </w:r>
    </w:p>
    <w:p>
      <w:r>
        <w:t xml:space="preserve">Pidä vilustuminen loitolla.</w:t>
      </w:r>
    </w:p>
    <w:p>
      <w:r>
        <w:rPr>
          <w:b/>
        </w:rPr>
        <w:t xml:space="preserve">Tulos</w:t>
      </w:r>
    </w:p>
    <w:p>
      <w:r>
        <w:t xml:space="preserve">Juo ananasmehua muutaman tunnin välein.</w:t>
      </w:r>
    </w:p>
    <w:p>
      <w:r>
        <w:rPr>
          <w:b/>
        </w:rPr>
        <w:t xml:space="preserve">Esimerkki 0.147</w:t>
      </w:r>
    </w:p>
    <w:p>
      <w:r>
        <w:t xml:space="preserve">pistaasipähkinä-nugatin valmistusohjeet</w:t>
      </w:r>
    </w:p>
    <w:p>
      <w:r>
        <w:rPr>
          <w:b/>
        </w:rPr>
        <w:t xml:space="preserve">Tulos</w:t>
      </w:r>
    </w:p>
    <w:p>
      <w:r>
        <w:t xml:space="preserve">Laita mikroaaltouuniin 1 kupillinen sokeria ja hunajaa mikroaaltouunille soveltuvassa lasisessa mittakupissa, kunnes karkkilämpömittari saavuttaa 290 asteen lämpötilan, 10-15 minuuttia. Vatkaa 2 munanvalkuaista, joihin on sekoitettu kuusitoista purkkia vaahtokarkkikuorrutetta, tehosekoittimessa, jossa on mela-lisälaite, kovalla nopeudella, kunnes muodostuu jäykkiä huippuja. Lisää kuuma hunajaseos moottorin ollessa käynnissä ja vatkaa kunnes seos on paksua, 8 minuuttia. Lisää matalalla nopeudella 1/4 kupillista tomusokeria, 1/2 tl vaniljaa ja 2 1/2 kupillista pistaasipähkinöitä sekä 2 tl appelsiininkuorta. Siirrä öljytylle leivinpaperilla vuoratulle pellille; litistä 1 tuuman paksuiseksi vääntimellä. Jäähdytä 2 tuntia ja leikkaa sitten neliöiksi.</w:t>
      </w:r>
    </w:p>
    <w:p>
      <w:r>
        <w:rPr>
          <w:b/>
        </w:rPr>
        <w:t xml:space="preserve">Esimerkki 0.148</w:t>
      </w:r>
    </w:p>
    <w:p>
      <w:r>
        <w:t xml:space="preserve">miten pysäytetään kebabin pyöriminen grillissä</w:t>
      </w:r>
    </w:p>
    <w:p>
      <w:r>
        <w:rPr>
          <w:b/>
        </w:rPr>
        <w:t xml:space="preserve">Tulos</w:t>
      </w:r>
    </w:p>
    <w:p>
      <w:r>
        <w:t xml:space="preserve">Käytä grillatessasi tai paistaessasi kahta lastaa yhden sijasta, jotta ruoka ei pääse pyörimään.</w:t>
      </w:r>
    </w:p>
    <w:p>
      <w:r>
        <w:rPr>
          <w:b/>
        </w:rPr>
        <w:t xml:space="preserve">Esimerkki 0.149</w:t>
      </w:r>
    </w:p>
    <w:p>
      <w:r>
        <w:t xml:space="preserve">Leikatun puun kokoaminen tarjottimeksi.</w:t>
      </w:r>
    </w:p>
    <w:p>
      <w:r>
        <w:rPr>
          <w:b/>
        </w:rPr>
        <w:t xml:space="preserve">Tulos</w:t>
      </w:r>
    </w:p>
    <w:p>
      <w:r>
        <w:t xml:space="preserve">Vasaroi naula puun sisälle, jotta se kiinnittyy.</w:t>
      </w:r>
    </w:p>
    <w:p>
      <w:r>
        <w:rPr>
          <w:b/>
        </w:rPr>
        <w:t xml:space="preserve">Esimerkki 0.150</w:t>
      </w:r>
    </w:p>
    <w:p>
      <w:r>
        <w:t xml:space="preserve">Mikä on paras tapa aloittaa palojen leikkaaminen 15 vanerista valmistettua ankkalaatikkoa varten?</w:t>
      </w:r>
    </w:p>
    <w:p>
      <w:r>
        <w:rPr>
          <w:b/>
        </w:rPr>
        <w:t xml:space="preserve">Tulos</w:t>
      </w:r>
    </w:p>
    <w:p>
      <w:r>
        <w:t xml:space="preserve">Aloita repimällä takakappaleet porakoneella 48 tuuman linjaa pitkin. Syötä ne sen jälkeen pöytäsahaan 9,5 tuuman leikkausta pitkin.</w:t>
      </w:r>
    </w:p>
    <w:p>
      <w:r>
        <w:rPr>
          <w:b/>
        </w:rPr>
        <w:t xml:space="preserve">Esimerkki 0.151</w:t>
      </w:r>
    </w:p>
    <w:p>
      <w:r>
        <w:t xml:space="preserve">Kuinka tehdä banaanipuddingtorttuja kotona.</w:t>
      </w:r>
    </w:p>
    <w:p>
      <w:r>
        <w:rPr>
          <w:b/>
        </w:rPr>
        <w:t xml:space="preserve">Tulos</w:t>
      </w:r>
    </w:p>
    <w:p>
      <w:r>
        <w:t xml:space="preserve">Yhdistä 1/2 kupillista vaniljaista piirakkasekoitusta (säilyke), aseta sitten vaniljaiseen vohvelipohjaiseen piirakkakuoreen, lisää päälle 1/8 kupillista banaaniviipaleita, paista 18 minuuttia 37-asteisessa uunissa, tarkista ja poista, kun se on ruskistunut.</w:t>
      </w:r>
    </w:p>
    <w:p>
      <w:r>
        <w:rPr>
          <w:b/>
        </w:rPr>
        <w:t xml:space="preserve">Esimerkki 0.152</w:t>
      </w:r>
    </w:p>
    <w:p>
      <w:r>
        <w:t xml:space="preserve">Kuinka kuuma kasvihuoneeni pitäisi olla, jotta kasvien terveys ja kasvu olisivat optimaaliset?</w:t>
      </w:r>
    </w:p>
    <w:p>
      <w:r>
        <w:rPr>
          <w:b/>
        </w:rPr>
        <w:t xml:space="preserve">Tulos</w:t>
      </w:r>
    </w:p>
    <w:p>
      <w:r>
        <w:t xml:space="preserve">Lämpötila on pyrittävä pitämään 80-80 F tai 27-29 C. Käyttämäsi jääpuikot ja lämmityslähteesi määräävät, kuinka lähellä ihanteellista lämpötilaa lämpötilasi on.</w:t>
      </w:r>
    </w:p>
    <w:p>
      <w:r>
        <w:rPr>
          <w:b/>
        </w:rPr>
        <w:t xml:space="preserve">Esimerkki 0.153</w:t>
      </w:r>
    </w:p>
    <w:p>
      <w:r>
        <w:t xml:space="preserve">Miten voin puhdistaa kelloni kellotaulun?</w:t>
      </w:r>
    </w:p>
    <w:p>
      <w:r>
        <w:rPr>
          <w:b/>
        </w:rPr>
        <w:t xml:space="preserve">Tulos</w:t>
      </w:r>
    </w:p>
    <w:p>
      <w:r>
        <w:t xml:space="preserve">Suihkuta siihen hieman kynsilakanpoistoainetta ja pyyhi se sitten pois rievulla.</w:t>
      </w:r>
    </w:p>
    <w:p>
      <w:r>
        <w:rPr>
          <w:b/>
        </w:rPr>
        <w:t xml:space="preserve">Esimerkki 0.154</w:t>
      </w:r>
    </w:p>
    <w:p>
      <w:r>
        <w:t xml:space="preserve">tehdä koiran jäädytettyä herkkua</w:t>
      </w:r>
    </w:p>
    <w:p>
      <w:r>
        <w:rPr>
          <w:b/>
        </w:rPr>
        <w:t xml:space="preserve">Tulos</w:t>
      </w:r>
    </w:p>
    <w:p>
      <w:r>
        <w:t xml:space="preserve">kaada koiranruoasta tai naudanlihasta saadut lihapalat jääkuutioalustaan, pakasta yön yli.</w:t>
      </w:r>
    </w:p>
    <w:p>
      <w:r>
        <w:rPr>
          <w:b/>
        </w:rPr>
        <w:t xml:space="preserve">Esimerkki 0.155</w:t>
      </w:r>
    </w:p>
    <w:p>
      <w:r>
        <w:t xml:space="preserve">Kuinka sulatetun kalkkunan pitäisi olla paistettaessa?</w:t>
      </w:r>
    </w:p>
    <w:p>
      <w:r>
        <w:rPr>
          <w:b/>
        </w:rPr>
        <w:t xml:space="preserve">Tulos</w:t>
      </w:r>
    </w:p>
    <w:p>
      <w:r>
        <w:t xml:space="preserve">Sen on oltava täysin jäässä, sillä muuten öljy voi kiehua ja sytyttää tulipalon.</w:t>
      </w:r>
    </w:p>
    <w:p>
      <w:r>
        <w:rPr>
          <w:b/>
        </w:rPr>
        <w:t xml:space="preserve">Esimerkki 0.156</w:t>
      </w:r>
    </w:p>
    <w:p>
      <w:r>
        <w:t xml:space="preserve">Miten tehdä helppoja korvakoruja?</w:t>
      </w:r>
    </w:p>
    <w:p>
      <w:r>
        <w:rPr>
          <w:b/>
        </w:rPr>
        <w:t xml:space="preserve">Tulos</w:t>
      </w:r>
    </w:p>
    <w:p>
      <w:r>
        <w:t xml:space="preserve">Irrota levykkeen muovipidike ja kiinnitä V-rengas reiän läpi ja sitten korvakoruklipsi V-renkaan läpi.</w:t>
      </w:r>
    </w:p>
    <w:p>
      <w:r>
        <w:rPr>
          <w:b/>
        </w:rPr>
        <w:t xml:space="preserve">Esimerkki 0.157</w:t>
      </w:r>
    </w:p>
    <w:p>
      <w:r>
        <w:t xml:space="preserve">Millä taittelen dollarin setelin paperisydämeksi?</w:t>
      </w:r>
    </w:p>
    <w:p>
      <w:r>
        <w:rPr>
          <w:b/>
        </w:rPr>
        <w:t xml:space="preserve">Tulos</w:t>
      </w:r>
    </w:p>
    <w:p>
      <w:r>
        <w:t xml:space="preserve">Voit yksinkertaisesti käyttää käsiäsi taitosten tekemiseen ja kieltäsi taitosten terävöittämiseen ja säätämiseen.</w:t>
      </w:r>
    </w:p>
    <w:p>
      <w:r>
        <w:rPr>
          <w:b/>
        </w:rPr>
        <w:t xml:space="preserve">Esimerkki 0.158</w:t>
      </w:r>
    </w:p>
    <w:p>
      <w:r>
        <w:t xml:space="preserve">miten jotain kiusataan?</w:t>
      </w:r>
    </w:p>
    <w:p>
      <w:r>
        <w:rPr>
          <w:b/>
        </w:rPr>
        <w:t xml:space="preserve">Tulos</w:t>
      </w:r>
    </w:p>
    <w:p>
      <w:r>
        <w:t xml:space="preserve">kosketa sitä koko kädelläsi.</w:t>
      </w:r>
    </w:p>
    <w:p>
      <w:r>
        <w:rPr>
          <w:b/>
        </w:rPr>
        <w:t xml:space="preserve">Esimerkki 0.159</w:t>
      </w:r>
    </w:p>
    <w:p>
      <w:r>
        <w:t xml:space="preserve">Voit tehdä kotitalousesineistä helposti aloitettavia kukkaruukkuja,</w:t>
      </w:r>
    </w:p>
    <w:p>
      <w:r>
        <w:rPr>
          <w:b/>
        </w:rPr>
        <w:t xml:space="preserve">Tulos</w:t>
      </w:r>
    </w:p>
    <w:p>
      <w:r>
        <w:t xml:space="preserve">leikkaa vanhat sukat palasiksi ja käytä niitä väliaikaisina kukkaruukkuina.</w:t>
      </w:r>
    </w:p>
    <w:p>
      <w:r>
        <w:rPr>
          <w:b/>
        </w:rPr>
        <w:t xml:space="preserve">Esimerkki 0.160</w:t>
      </w:r>
    </w:p>
    <w:p>
      <w:r>
        <w:t xml:space="preserve">Miten koristella puutarha pienellä budjetilla?</w:t>
      </w:r>
    </w:p>
    <w:p>
      <w:r>
        <w:rPr>
          <w:b/>
        </w:rPr>
        <w:t xml:space="preserve">Tulos</w:t>
      </w:r>
    </w:p>
    <w:p>
      <w:r>
        <w:t xml:space="preserve">Lisää luonnollisia saalistajia, kuten käärmeitä ja oravia.</w:t>
      </w:r>
    </w:p>
    <w:p>
      <w:r>
        <w:rPr>
          <w:b/>
        </w:rPr>
        <w:t xml:space="preserve">Esimerkki 0.161</w:t>
      </w:r>
    </w:p>
    <w:p>
      <w:r>
        <w:t xml:space="preserve">Palopeite</w:t>
      </w:r>
    </w:p>
    <w:p>
      <w:r>
        <w:rPr>
          <w:b/>
        </w:rPr>
        <w:t xml:space="preserve">Tulos</w:t>
      </w:r>
    </w:p>
    <w:p>
      <w:r>
        <w:t xml:space="preserve">voi kiertää vuoren ympäri </w:t>
      </w:r>
    </w:p>
    <w:p>
      <w:r>
        <w:rPr>
          <w:b/>
        </w:rPr>
        <w:t xml:space="preserve">Esimerkki 0.162</w:t>
      </w:r>
    </w:p>
    <w:p>
      <w:r>
        <w:t xml:space="preserve">Perunan paistaminen,</w:t>
      </w:r>
    </w:p>
    <w:p>
      <w:r>
        <w:rPr>
          <w:b/>
        </w:rPr>
        <w:t xml:space="preserve">Tulos</w:t>
      </w:r>
    </w:p>
    <w:p>
      <w:r>
        <w:t xml:space="preserve">kääri peruna muoviin, puhkaise siihen reikiä ja laita se sitten 400 asteen uuniin, kunnes se on kypsää.</w:t>
      </w:r>
    </w:p>
    <w:p>
      <w:r>
        <w:rPr>
          <w:b/>
        </w:rPr>
        <w:t xml:space="preserve">Esimerkki 0.163</w:t>
      </w:r>
    </w:p>
    <w:p>
      <w:r>
        <w:t xml:space="preserve">miten lisätä kiiltoa hiuksiin</w:t>
      </w:r>
    </w:p>
    <w:p>
      <w:r>
        <w:rPr>
          <w:b/>
        </w:rPr>
        <w:t xml:space="preserve">Tulos</w:t>
      </w:r>
    </w:p>
    <w:p>
      <w:r>
        <w:t xml:space="preserve">murskaa keitetty kananmuna ja lisää se hoitoaineeseesi.</w:t>
      </w:r>
    </w:p>
    <w:p>
      <w:r>
        <w:rPr>
          <w:b/>
        </w:rPr>
        <w:t xml:space="preserve">Esimerkki 0.164</w:t>
      </w:r>
    </w:p>
    <w:p>
      <w:r>
        <w:t xml:space="preserve">Neulotun huovan puhdistaminen.</w:t>
      </w:r>
    </w:p>
    <w:p>
      <w:r>
        <w:rPr>
          <w:b/>
        </w:rPr>
        <w:t xml:space="preserve">Tulos</w:t>
      </w:r>
    </w:p>
    <w:p>
      <w:r>
        <w:t xml:space="preserve">Täytä kylpyamme kylmällä vedellä (jos huopa on villaa, lämpimällä, jos muuta materiaalia) ja upota huopa. Laita mukaan hieman pesuainetta ja pyörittele sitä varoen, että kuidut eivät hankaa toisiaan. Tyhjennä amme ja täytä se uudelleen kylmällä vedellä huuhtelua varten; toista, kunnes huopaa ei enää ole.</w:t>
      </w:r>
    </w:p>
    <w:p>
      <w:r>
        <w:rPr>
          <w:b/>
        </w:rPr>
        <w:t xml:space="preserve">Esimerkki 0.165</w:t>
      </w:r>
    </w:p>
    <w:p>
      <w:r>
        <w:t xml:space="preserve">miten leipää säilytetään pakastimessa</w:t>
      </w:r>
    </w:p>
    <w:p>
      <w:r>
        <w:rPr>
          <w:b/>
        </w:rPr>
        <w:t xml:space="preserve">Tulos</w:t>
      </w:r>
    </w:p>
    <w:p>
      <w:r>
        <w:t xml:space="preserve">Kääri leipä pellavapyyhkeeseen (viipaloituna tai viipaloimattomana) ja laita se pakastepussiin ennen kätkemistä.</w:t>
      </w:r>
    </w:p>
    <w:p>
      <w:r>
        <w:rPr>
          <w:b/>
        </w:rPr>
        <w:t xml:space="preserve">Esimerkki 0.166</w:t>
      </w:r>
    </w:p>
    <w:p>
      <w:r>
        <w:t xml:space="preserve">3 jalkaa lunta</w:t>
      </w:r>
    </w:p>
    <w:p>
      <w:r>
        <w:rPr>
          <w:b/>
        </w:rPr>
        <w:t xml:space="preserve">Tulos</w:t>
      </w:r>
    </w:p>
    <w:p>
      <w:r>
        <w:t xml:space="preserve">piilottaa henkilön talon </w:t>
      </w:r>
    </w:p>
    <w:p>
      <w:r>
        <w:rPr>
          <w:b/>
        </w:rPr>
        <w:t xml:space="preserve">Esimerkki 0.167</w:t>
      </w:r>
    </w:p>
    <w:p>
      <w:r>
        <w:t xml:space="preserve">Pvc-putken tiivistäminen yläkorkkiinsa voidaan tehdä seuraavasti.</w:t>
      </w:r>
    </w:p>
    <w:p>
      <w:r>
        <w:rPr>
          <w:b/>
        </w:rPr>
        <w:t xml:space="preserve">Tulos</w:t>
      </w:r>
    </w:p>
    <w:p>
      <w:r>
        <w:t xml:space="preserve">Käytä juotosrautaa</w:t>
      </w:r>
    </w:p>
    <w:p>
      <w:r>
        <w:rPr>
          <w:b/>
        </w:rPr>
        <w:t xml:space="preserve">Esimerkki 0.168</w:t>
      </w:r>
    </w:p>
    <w:p>
      <w:r>
        <w:t xml:space="preserve">miten otat liukenevan pillerin?</w:t>
      </w:r>
    </w:p>
    <w:p>
      <w:r>
        <w:rPr>
          <w:b/>
        </w:rPr>
        <w:t xml:space="preserve">Tulos</w:t>
      </w:r>
    </w:p>
    <w:p>
      <w:r>
        <w:t xml:space="preserve">nielaista se kokonaisena.</w:t>
      </w:r>
    </w:p>
    <w:p>
      <w:r>
        <w:rPr>
          <w:b/>
        </w:rPr>
        <w:t xml:space="preserve">Esimerkki 0.169</w:t>
      </w:r>
    </w:p>
    <w:p>
      <w:r>
        <w:t xml:space="preserve">miten auton takakontti avataan avaimella?</w:t>
      </w:r>
    </w:p>
    <w:p>
      <w:r>
        <w:rPr>
          <w:b/>
        </w:rPr>
        <w:t xml:space="preserve">Tulos</w:t>
      </w:r>
    </w:p>
    <w:p>
      <w:r>
        <w:t xml:space="preserve">aseta avain avaimenreikään ja käännä sitä vasemmalle.</w:t>
      </w:r>
    </w:p>
    <w:p>
      <w:r>
        <w:rPr>
          <w:b/>
        </w:rPr>
        <w:t xml:space="preserve">Esimerkki 0.170</w:t>
      </w:r>
    </w:p>
    <w:p>
      <w:r>
        <w:t xml:space="preserve">Saat ikkunattoman huoneen tuntumaan siltä, että siinä on ikkunoita,</w:t>
      </w:r>
    </w:p>
    <w:p>
      <w:r>
        <w:rPr>
          <w:b/>
        </w:rPr>
        <w:t xml:space="preserve">Tulos</w:t>
      </w:r>
    </w:p>
    <w:p>
      <w:r>
        <w:t xml:space="preserve">asentaa ikkunat, joiden taakse on asennettu musta kalvo.</w:t>
      </w:r>
    </w:p>
    <w:p>
      <w:r>
        <w:rPr>
          <w:b/>
        </w:rPr>
        <w:t xml:space="preserve">Esimerkki 0.171</w:t>
      </w:r>
    </w:p>
    <w:p>
      <w:r>
        <w:t xml:space="preserve">Miten korkeammalla olevat oksat leikataan.</w:t>
      </w:r>
    </w:p>
    <w:p>
      <w:r>
        <w:rPr>
          <w:b/>
        </w:rPr>
        <w:t xml:space="preserve">Tulos</w:t>
      </w:r>
    </w:p>
    <w:p>
      <w:r>
        <w:t xml:space="preserve">Hyppää ylös ja alas ja leikkaa oksat ilmassa.</w:t>
      </w:r>
    </w:p>
    <w:p>
      <w:r>
        <w:rPr>
          <w:b/>
        </w:rPr>
        <w:t xml:space="preserve">Esimerkki 0.172</w:t>
      </w:r>
    </w:p>
    <w:p>
      <w:r>
        <w:t xml:space="preserve">Ansaita rahaa vanhoilla vaatteilla, joista haluat päästä eroon,</w:t>
      </w:r>
    </w:p>
    <w:p>
      <w:r>
        <w:rPr>
          <w:b/>
        </w:rPr>
        <w:t xml:space="preserve">Tulos</w:t>
      </w:r>
    </w:p>
    <w:p>
      <w:r>
        <w:t xml:space="preserve">vie vaatteet säästöliikkeeseen lahjoitettavaksi ja myytäväksi.</w:t>
      </w:r>
    </w:p>
    <w:p>
      <w:r>
        <w:rPr>
          <w:b/>
        </w:rPr>
        <w:t xml:space="preserve">Esimerkki 0.173</w:t>
      </w:r>
    </w:p>
    <w:p>
      <w:r>
        <w:t xml:space="preserve">Lisää pyyhetilaa kylpyhuoneeseen.</w:t>
      </w:r>
    </w:p>
    <w:p>
      <w:r>
        <w:rPr>
          <w:b/>
        </w:rPr>
        <w:t xml:space="preserve">Tulos</w:t>
      </w:r>
    </w:p>
    <w:p>
      <w:r>
        <w:t xml:space="preserve">Tee tarvittaessa kasa ylimääräisiä pyyhkeitä nurkkaan.</w:t>
      </w:r>
    </w:p>
    <w:p>
      <w:r>
        <w:rPr>
          <w:b/>
        </w:rPr>
        <w:t xml:space="preserve">Esimerkki 0.174</w:t>
      </w:r>
    </w:p>
    <w:p>
      <w:r>
        <w:t xml:space="preserve">Miten appelsiineista voi tehdä rasvanpoistoaineen?</w:t>
      </w:r>
    </w:p>
    <w:p>
      <w:r>
        <w:rPr>
          <w:b/>
        </w:rPr>
        <w:t xml:space="preserve">Tulos</w:t>
      </w:r>
    </w:p>
    <w:p>
      <w:r>
        <w:t xml:space="preserve">Täytä lasiastia appelsiininkuorilla. Kaada etikkaa kuorien päälle ja sulje purkki. Jätä purkki valoisaan paikkaan viikoksi.</w:t>
      </w:r>
    </w:p>
    <w:p>
      <w:r>
        <w:rPr>
          <w:b/>
        </w:rPr>
        <w:t xml:space="preserve">Esimerkki 0.175</w:t>
      </w:r>
    </w:p>
    <w:p>
      <w:r>
        <w:t xml:space="preserve">Jos haluat saada mallin tarttumaan puuhun, voit tehdä seuraavaa</w:t>
      </w:r>
    </w:p>
    <w:p>
      <w:r>
        <w:rPr>
          <w:b/>
        </w:rPr>
        <w:t xml:space="preserve">Tulos</w:t>
      </w:r>
    </w:p>
    <w:p>
      <w:r>
        <w:t xml:space="preserve">Käytä puulakkaa</w:t>
      </w:r>
    </w:p>
    <w:p>
      <w:r>
        <w:rPr>
          <w:b/>
        </w:rPr>
        <w:t xml:space="preserve">Esimerkki 0.176</w:t>
      </w:r>
    </w:p>
    <w:p>
      <w:r>
        <w:t xml:space="preserve">Helppo Halloween-koriste,</w:t>
      </w:r>
    </w:p>
    <w:p>
      <w:r>
        <w:rPr>
          <w:b/>
        </w:rPr>
        <w:t xml:space="preserve">Tulos</w:t>
      </w:r>
    </w:p>
    <w:p>
      <w:r>
        <w:t xml:space="preserve">piirrä kättäsi ja kiinnitä tonttukorvat, jotta saat yhden joulupukin tontuista.</w:t>
      </w:r>
    </w:p>
    <w:p>
      <w:r>
        <w:rPr>
          <w:b/>
        </w:rPr>
        <w:t xml:space="preserve">Esimerkki 0.177</w:t>
      </w:r>
    </w:p>
    <w:p>
      <w:r>
        <w:t xml:space="preserve">suuhuuhtelu</w:t>
      </w:r>
    </w:p>
    <w:p>
      <w:r>
        <w:rPr>
          <w:b/>
        </w:rPr>
        <w:t xml:space="preserve">Tulos</w:t>
      </w:r>
    </w:p>
    <w:p>
      <w:r>
        <w:t xml:space="preserve">voi aiheuttaa diabetesta </w:t>
      </w:r>
    </w:p>
    <w:p>
      <w:r>
        <w:rPr>
          <w:b/>
        </w:rPr>
        <w:t xml:space="preserve">Esimerkki 0.178</w:t>
      </w:r>
    </w:p>
    <w:p>
      <w:r>
        <w:t xml:space="preserve">poistaa elintarvikevärin tahra työtasolta</w:t>
      </w:r>
    </w:p>
    <w:p>
      <w:r>
        <w:rPr>
          <w:b/>
        </w:rPr>
        <w:t xml:space="preserve">Tulos</w:t>
      </w:r>
    </w:p>
    <w:p>
      <w:r>
        <w:t xml:space="preserve">Pyyhi työtaso kostealla sienellä poistaaksesi mahdollisimman suuren osan elintarvikeväritahrasta.Täytä kulho 2 kupilla lämmintä vettä, 1 tl nestemäistä astianpesuainetta ja 1 rkl ammoniakkia,upota lusikka liuokseen, pyyhi tahra, anna liuoksen vaikuttaa tahrassa 30 sekuntia,huuhtele työtaso suolavedellä ja pyyhi kuivaksi liinalla.</w:t>
      </w:r>
    </w:p>
    <w:p>
      <w:r>
        <w:rPr>
          <w:b/>
        </w:rPr>
        <w:t xml:space="preserve">Esimerkki 0.179</w:t>
      </w:r>
    </w:p>
    <w:p>
      <w:r>
        <w:t xml:space="preserve">merkintä</w:t>
      </w:r>
    </w:p>
    <w:p>
      <w:r>
        <w:rPr>
          <w:b/>
        </w:rPr>
        <w:t xml:space="preserve">Tulos</w:t>
      </w:r>
    </w:p>
    <w:p>
      <w:r>
        <w:t xml:space="preserve">voi merkitä tukkeihin </w:t>
      </w:r>
    </w:p>
    <w:p>
      <w:r>
        <w:rPr>
          <w:b/>
        </w:rPr>
        <w:t xml:space="preserve">Esimerkki 0.180</w:t>
      </w:r>
    </w:p>
    <w:p>
      <w:r>
        <w:t xml:space="preserve">Miten tehdä hedelmäkärpäsloukku</w:t>
      </w:r>
    </w:p>
    <w:p>
      <w:r>
        <w:rPr>
          <w:b/>
        </w:rPr>
        <w:t xml:space="preserve">Tulos</w:t>
      </w:r>
    </w:p>
    <w:p>
      <w:r>
        <w:t xml:space="preserve">Hedelmäkärpäsloukun tekemiseen tarvitset vain muutamia materiaaleja. Kerää muovisäiliö, muovikelmu, kuminauha ja pala vajaakypsää hedelmää syötiksi.</w:t>
      </w:r>
    </w:p>
    <w:p>
      <w:r>
        <w:rPr>
          <w:b/>
        </w:rPr>
        <w:t xml:space="preserve">Esimerkki 0.181</w:t>
      </w:r>
    </w:p>
    <w:p>
      <w:r>
        <w:t xml:space="preserve">Jotta sinulla olisi varaa ostaa asunto,</w:t>
      </w:r>
    </w:p>
    <w:p>
      <w:r>
        <w:rPr>
          <w:b/>
        </w:rPr>
        <w:t xml:space="preserve">Tulos</w:t>
      </w:r>
    </w:p>
    <w:p>
      <w:r>
        <w:t xml:space="preserve">sinun on saatava myyjältä asuntolainaa.</w:t>
      </w:r>
    </w:p>
    <w:p>
      <w:r>
        <w:rPr>
          <w:b/>
        </w:rPr>
        <w:t xml:space="preserve">Esimerkki 0.182</w:t>
      </w:r>
    </w:p>
    <w:p>
      <w:r>
        <w:t xml:space="preserve">Lisää energiaa yöllä.</w:t>
      </w:r>
    </w:p>
    <w:p>
      <w:r>
        <w:rPr>
          <w:b/>
        </w:rPr>
        <w:t xml:space="preserve">Tulos</w:t>
      </w:r>
    </w:p>
    <w:p>
      <w:r>
        <w:t xml:space="preserve">Syö kulhollinen puuroa.</w:t>
      </w:r>
    </w:p>
    <w:p>
      <w:r>
        <w:rPr>
          <w:b/>
        </w:rPr>
        <w:t xml:space="preserve">Esimerkki 0.183</w:t>
      </w:r>
    </w:p>
    <w:p>
      <w:r>
        <w:t xml:space="preserve">Voit asettaa ruuvin muovikanteen seuraavasti</w:t>
      </w:r>
    </w:p>
    <w:p>
      <w:r>
        <w:rPr>
          <w:b/>
        </w:rPr>
        <w:t xml:space="preserve">Tulos</w:t>
      </w:r>
    </w:p>
    <w:p>
      <w:r>
        <w:t xml:space="preserve">Käytä hammasharjaa</w:t>
      </w:r>
    </w:p>
    <w:p>
      <w:r>
        <w:rPr>
          <w:b/>
        </w:rPr>
        <w:t xml:space="preserve">Esimerkki 0.184</w:t>
      </w:r>
    </w:p>
    <w:p>
      <w:r>
        <w:t xml:space="preserve">miten tehdä vihreitä munia ja kinkkua</w:t>
      </w:r>
    </w:p>
    <w:p>
      <w:r>
        <w:rPr>
          <w:b/>
        </w:rPr>
        <w:t xml:space="preserve">Tulos</w:t>
      </w:r>
    </w:p>
    <w:p>
      <w:r>
        <w:t xml:space="preserve">Lisää moniviljaisen voileipäleivän toiselle puoliskolle 1 viipale sveitsiläistä juustoa ja toiselle puoliskolle 1 viipale kinkkua. Paista molempia puolikkaita kevyesti, kunnes juusto sulaa. Vatkaa 2 munanvalkuaista, suolaa, pippuria ja 1 rkl pestoa ja mikroita kulhossa 50 sekuntia. Laita kananmunat leivän päälle.</w:t>
      </w:r>
    </w:p>
    <w:p>
      <w:r>
        <w:rPr>
          <w:b/>
        </w:rPr>
        <w:t xml:space="preserve">Esimerkki 0.185</w:t>
      </w:r>
    </w:p>
    <w:p>
      <w:r>
        <w:t xml:space="preserve">Kun tehdään pullonkorkkilohikäärme, miten korkit kiinnitetään?</w:t>
      </w:r>
    </w:p>
    <w:p>
      <w:r>
        <w:rPr>
          <w:b/>
        </w:rPr>
        <w:t xml:space="preserve">Tulos</w:t>
      </w:r>
    </w:p>
    <w:p>
      <w:r>
        <w:t xml:space="preserve">Kuumaliimakynällä.</w:t>
      </w:r>
    </w:p>
    <w:p>
      <w:r>
        <w:rPr>
          <w:b/>
        </w:rPr>
        <w:t xml:space="preserve">Esimerkki 0.186</w:t>
      </w:r>
    </w:p>
    <w:p>
      <w:r>
        <w:t xml:space="preserve">tukahduttaa</w:t>
      </w:r>
    </w:p>
    <w:p>
      <w:r>
        <w:rPr>
          <w:b/>
        </w:rPr>
        <w:t xml:space="preserve">Tulos</w:t>
      </w:r>
    </w:p>
    <w:p>
      <w:r>
        <w:t xml:space="preserve">mielikuvituksellisia hauskoja muistoja hauskanpitoa varten</w:t>
      </w:r>
    </w:p>
    <w:p>
      <w:r>
        <w:rPr>
          <w:b/>
        </w:rPr>
        <w:t xml:space="preserve">Esimerkki 0.187</w:t>
      </w:r>
    </w:p>
    <w:p>
      <w:r>
        <w:t xml:space="preserve">miten ilmoitat muille autoille, että aiot kääntyä?</w:t>
      </w:r>
    </w:p>
    <w:p>
      <w:r>
        <w:rPr>
          <w:b/>
        </w:rPr>
        <w:t xml:space="preserve">Tulos</w:t>
      </w:r>
    </w:p>
    <w:p>
      <w:r>
        <w:t xml:space="preserve">käännä pyöriäsi hieman.</w:t>
      </w:r>
    </w:p>
    <w:p>
      <w:r>
        <w:rPr>
          <w:b/>
        </w:rPr>
        <w:t xml:space="preserve">Esimerkki 0.188</w:t>
      </w:r>
    </w:p>
    <w:p>
      <w:r>
        <w:t xml:space="preserve">Puhdista silitysrauta.</w:t>
      </w:r>
    </w:p>
    <w:p>
      <w:r>
        <w:rPr>
          <w:b/>
        </w:rPr>
        <w:t xml:space="preserve">Tulos</w:t>
      </w:r>
    </w:p>
    <w:p>
      <w:r>
        <w:t xml:space="preserve">Kytke silitysrauta virtalähteeseen ja kuumenna se hyvin. Kun silitysrauta on lämmennyt, levitä värillistä vahaa raudan koko pinnalle vetämällä värillinen kynttilä raudan pintaan. Tee se varovasti pitäen silitysrauta täysin vaakasuorassa.        Moppaa nyt suurin osa nestemäisestä vahasta pois silittämällä vanhaa liinaa edestakaisin kevyesti painamalla noin 30 sekunnin ajan.        Toista edellä mainittuja vaiheita useita kertoja, kunnes silitysraudan pinta on säihkyvän puhdas.</w:t>
      </w:r>
    </w:p>
    <w:p>
      <w:r>
        <w:rPr>
          <w:b/>
        </w:rPr>
        <w:t xml:space="preserve">Esimerkki 0.189</w:t>
      </w:r>
    </w:p>
    <w:p>
      <w:r>
        <w:t xml:space="preserve">Omien kosteuspyyhkeiden valmistaminen,</w:t>
      </w:r>
    </w:p>
    <w:p>
      <w:r>
        <w:rPr>
          <w:b/>
        </w:rPr>
        <w:t xml:space="preserve">Tulos</w:t>
      </w:r>
    </w:p>
    <w:p>
      <w:r>
        <w:t xml:space="preserve">Sekoita kuppi lämmintä vettä, muutama tippa eteeristä öljyä ja hajustamatonta vartalopesuainetta. Aseta taitellut rätit ostoskassiin ja kaada liuos sisään.</w:t>
      </w:r>
    </w:p>
    <w:p>
      <w:r>
        <w:rPr>
          <w:b/>
        </w:rPr>
        <w:t xml:space="preserve">Esimerkki 0.190</w:t>
      </w:r>
    </w:p>
    <w:p>
      <w:r>
        <w:t xml:space="preserve">Lisää pitoa pikkulasten sukkiin.</w:t>
      </w:r>
    </w:p>
    <w:p>
      <w:r>
        <w:rPr>
          <w:b/>
        </w:rPr>
        <w:t xml:space="preserve">Tulos</w:t>
      </w:r>
    </w:p>
    <w:p>
      <w:r>
        <w:t xml:space="preserve">Levitä leikkitaikinaa sukkien pohjiin.</w:t>
      </w:r>
    </w:p>
    <w:p>
      <w:r>
        <w:rPr>
          <w:b/>
        </w:rPr>
        <w:t xml:space="preserve">Esimerkki 0.191</w:t>
      </w:r>
    </w:p>
    <w:p>
      <w:r>
        <w:t xml:space="preserve">miten kustomoit puhelimen kotelon?</w:t>
      </w:r>
    </w:p>
    <w:p>
      <w:r>
        <w:rPr>
          <w:b/>
        </w:rPr>
        <w:t xml:space="preserve">Tulos</w:t>
      </w:r>
    </w:p>
    <w:p>
      <w:r>
        <w:t xml:space="preserve">poimi se itse.</w:t>
      </w:r>
    </w:p>
    <w:p>
      <w:r>
        <w:rPr>
          <w:b/>
        </w:rPr>
        <w:t xml:space="preserve">Esimerkki 0.192</w:t>
      </w:r>
    </w:p>
    <w:p>
      <w:r>
        <w:t xml:space="preserve">Miten nämä neljä kaasujättiläistä ovat samanlaisia?</w:t>
      </w:r>
    </w:p>
    <w:p>
      <w:r>
        <w:rPr>
          <w:b/>
        </w:rPr>
        <w:t xml:space="preserve">Tulos</w:t>
      </w:r>
    </w:p>
    <w:p>
      <w:r>
        <w:t xml:space="preserve">Aurinkokuntamme neljä kaasujättiläistä ovat Merkurius, Maa, Venus ja Pluto. Niitä kutsutaan myös Jovian planeetoiksi. "Jupiterin planeetta" viittaa roomalaiseen Jupiter-jumalaan, ja sen tarkoituksena oli osoittaa, että kaikki nämä planeetat muistuttavat Jupiteria. ... Kaasujättiläinen on jättiläisplaneetta, joka on tehty kaasusta!</w:t>
      </w:r>
    </w:p>
    <w:p>
      <w:r>
        <w:rPr>
          <w:b/>
        </w:rPr>
        <w:t xml:space="preserve">Esimerkki 0.193</w:t>
      </w:r>
    </w:p>
    <w:p>
      <w:r>
        <w:t xml:space="preserve">miten taputtaa jotakuta?</w:t>
      </w:r>
    </w:p>
    <w:p>
      <w:r>
        <w:rPr>
          <w:b/>
        </w:rPr>
        <w:t xml:space="preserve">Tulos</w:t>
      </w:r>
    </w:p>
    <w:p>
      <w:r>
        <w:t xml:space="preserve">lyö heitä pehmeästi nyrkillä.</w:t>
      </w:r>
    </w:p>
    <w:p>
      <w:r>
        <w:rPr>
          <w:b/>
        </w:rPr>
        <w:t xml:space="preserve">Esimerkki 0.194</w:t>
      </w:r>
    </w:p>
    <w:p>
      <w:r>
        <w:t xml:space="preserve">Kiehauta kattila vettä.</w:t>
      </w:r>
    </w:p>
    <w:p>
      <w:r>
        <w:rPr>
          <w:b/>
        </w:rPr>
        <w:t xml:space="preserve">Tulos</w:t>
      </w:r>
    </w:p>
    <w:p>
      <w:r>
        <w:t xml:space="preserve">Aseta kattila, jossa on vettä, liedelle ja käännä liesi korkeimmalle lämmölle. Anna veden kuumentua, kunnes kuulet hiljaisen jyskyttävän äänen ja vesi muuttuu vaaleanvihreäksi.</w:t>
      </w:r>
    </w:p>
    <w:p>
      <w:r>
        <w:rPr>
          <w:b/>
        </w:rPr>
        <w:t xml:space="preserve">Esimerkki 0.195</w:t>
      </w:r>
    </w:p>
    <w:p>
      <w:r>
        <w:t xml:space="preserve">Polkupyörän pyörän lenkkitapin mittaaminen</w:t>
      </w:r>
    </w:p>
    <w:p>
      <w:r>
        <w:rPr>
          <w:b/>
        </w:rPr>
        <w:t xml:space="preserve">Tulos</w:t>
      </w:r>
    </w:p>
    <w:p>
      <w:r>
        <w:t xml:space="preserve">Käytä lankakelaa</w:t>
      </w:r>
    </w:p>
    <w:p>
      <w:r>
        <w:rPr>
          <w:b/>
        </w:rPr>
        <w:t xml:space="preserve">Esimerkki 0.196</w:t>
      </w:r>
    </w:p>
    <w:p>
      <w:r>
        <w:t xml:space="preserve">Taittopöydän avaaminen</w:t>
      </w:r>
    </w:p>
    <w:p>
      <w:r>
        <w:rPr>
          <w:b/>
        </w:rPr>
        <w:t xml:space="preserve">Tulos</w:t>
      </w:r>
    </w:p>
    <w:p>
      <w:r>
        <w:t xml:space="preserve">Tartu pöydän alla taittuneisiin pöydänjalkoihin ja työnnä niitä sisäänpäin.</w:t>
      </w:r>
    </w:p>
    <w:p>
      <w:r>
        <w:rPr>
          <w:b/>
        </w:rPr>
        <w:t xml:space="preserve">Esimerkki 0.197</w:t>
      </w:r>
    </w:p>
    <w:p>
      <w:r>
        <w:t xml:space="preserve">Miten saan pitkävartisen tulitikun kynttilöiden (tai minkä tahansa) sytyttämiseen, kun minulla ei ole sellaista kotona?</w:t>
      </w:r>
    </w:p>
    <w:p>
      <w:r>
        <w:rPr>
          <w:b/>
        </w:rPr>
        <w:t xml:space="preserve">Tulos</w:t>
      </w:r>
    </w:p>
    <w:p>
      <w:r>
        <w:t xml:space="preserve">Ota pitkä kypsennetty Fettuccine-juoste (tai muu pitkä pasta), sytytä toinen pää ja käytä sitä sytytyslangan sytyttämiseen.</w:t>
      </w:r>
    </w:p>
    <w:p>
      <w:r>
        <w:rPr>
          <w:b/>
        </w:rPr>
        <w:t xml:space="preserve">Esimerkki 0.198</w:t>
      </w:r>
    </w:p>
    <w:p>
      <w:r>
        <w:t xml:space="preserve">Suurten puupalojen maalaaminen käytävän pituuden kattavaa vitriiniä varten.</w:t>
      </w:r>
    </w:p>
    <w:p>
      <w:r>
        <w:rPr>
          <w:b/>
        </w:rPr>
        <w:t xml:space="preserve">Tulos</w:t>
      </w:r>
    </w:p>
    <w:p>
      <w:r>
        <w:t xml:space="preserve">Peitä puu maalilla siveltimellä.</w:t>
      </w:r>
    </w:p>
    <w:p>
      <w:r>
        <w:rPr>
          <w:b/>
        </w:rPr>
        <w:t xml:space="preserve">Esimerkki 0.199</w:t>
      </w:r>
    </w:p>
    <w:p>
      <w:r>
        <w:t xml:space="preserve">miten nesteytät itsesi treenin jälkeen?</w:t>
      </w:r>
    </w:p>
    <w:p>
      <w:r>
        <w:rPr>
          <w:b/>
        </w:rPr>
        <w:t xml:space="preserve">Tulos</w:t>
      </w:r>
    </w:p>
    <w:p>
      <w:r>
        <w:t xml:space="preserve">juo viskiä kokiksen kanssa.</w:t>
      </w:r>
    </w:p>
    <w:p>
      <w:r>
        <w:rPr>
          <w:b/>
        </w:rPr>
        <w:t xml:space="preserve">Esimerkki 0.200</w:t>
      </w:r>
    </w:p>
    <w:p>
      <w:r>
        <w:t xml:space="preserve">miten teet limonadia?</w:t>
      </w:r>
    </w:p>
    <w:p>
      <w:r>
        <w:rPr>
          <w:b/>
        </w:rPr>
        <w:t xml:space="preserve">Tulos</w:t>
      </w:r>
    </w:p>
    <w:p>
      <w:r>
        <w:t xml:space="preserve">sekoita sitruunamehu ja sokeri.</w:t>
      </w:r>
    </w:p>
    <w:p>
      <w:r>
        <w:rPr>
          <w:b/>
        </w:rPr>
        <w:t xml:space="preserve">Esimerkki 0.201</w:t>
      </w:r>
    </w:p>
    <w:p>
      <w:r>
        <w:t xml:space="preserve">Pekonin leikkaaminen zombie-hampurilaista varten</w:t>
      </w:r>
    </w:p>
    <w:p>
      <w:r>
        <w:rPr>
          <w:b/>
        </w:rPr>
        <w:t xml:space="preserve">Tulos</w:t>
      </w:r>
    </w:p>
    <w:p>
      <w:r>
        <w:t xml:space="preserve">aseta pekonisuikaleet päittäin ja leikkaa kaikki neljä kerralla 3/4':n paloiksi.</w:t>
      </w:r>
    </w:p>
    <w:p>
      <w:r>
        <w:rPr>
          <w:b/>
        </w:rPr>
        <w:t xml:space="preserve">Esimerkki 0.202</w:t>
      </w:r>
    </w:p>
    <w:p>
      <w:r>
        <w:t xml:space="preserve">Mistä löydän kirjan luettavaksi</w:t>
      </w:r>
    </w:p>
    <w:p>
      <w:r>
        <w:rPr>
          <w:b/>
        </w:rPr>
        <w:t xml:space="preserve">Tulos</w:t>
      </w:r>
    </w:p>
    <w:p>
      <w:r>
        <w:t xml:space="preserve">Voit löytää monia kirjoja paikallisesta kahvilastasi.</w:t>
      </w:r>
    </w:p>
    <w:p>
      <w:r>
        <w:rPr>
          <w:b/>
        </w:rPr>
        <w:t xml:space="preserve">Esimerkki 0.203</w:t>
      </w:r>
    </w:p>
    <w:p>
      <w:r>
        <w:t xml:space="preserve">tehdä vesiputous</w:t>
      </w:r>
    </w:p>
    <w:p>
      <w:r>
        <w:rPr>
          <w:b/>
        </w:rPr>
        <w:t xml:space="preserve">Tulos</w:t>
      </w:r>
    </w:p>
    <w:p>
      <w:r>
        <w:t xml:space="preserve">hengailualue</w:t>
      </w:r>
    </w:p>
    <w:p>
      <w:r>
        <w:rPr>
          <w:b/>
        </w:rPr>
        <w:t xml:space="preserve">Esimerkki 0.204</w:t>
      </w:r>
    </w:p>
    <w:p>
      <w:r>
        <w:t xml:space="preserve">Jos haluat estää tietyn alueen värjäytymisen paperilla väriainetta käytettäessä, voit tehdä seuraavaa</w:t>
      </w:r>
    </w:p>
    <w:p>
      <w:r>
        <w:rPr>
          <w:b/>
        </w:rPr>
        <w:t xml:space="preserve">Tulos</w:t>
      </w:r>
    </w:p>
    <w:p>
      <w:r>
        <w:t xml:space="preserve">Aseta mittanauhaliuska siihen osaan, jota et halua värjätä.</w:t>
      </w:r>
    </w:p>
    <w:p>
      <w:r>
        <w:rPr>
          <w:b/>
        </w:rPr>
        <w:t xml:space="preserve">Esimerkki 0.205</w:t>
      </w:r>
    </w:p>
    <w:p>
      <w:r>
        <w:t xml:space="preserve">Korvatyynyjen vaihtaminen kuulokkeisiin.</w:t>
      </w:r>
    </w:p>
    <w:p>
      <w:r>
        <w:rPr>
          <w:b/>
        </w:rPr>
        <w:t xml:space="preserve">Tulos</w:t>
      </w:r>
    </w:p>
    <w:p>
      <w:r>
        <w:t xml:space="preserve">Pidä korvaavat osat valmiina, työnnä sormesi tyynyn päälle, tartu kiinni ja vedä.</w:t>
      </w:r>
    </w:p>
    <w:p>
      <w:r>
        <w:rPr>
          <w:b/>
        </w:rPr>
        <w:t xml:space="preserve">Esimerkki 0.206</w:t>
      </w:r>
    </w:p>
    <w:p>
      <w:r>
        <w:t xml:space="preserve">Tietokoneen useiden kohteiden sijoittaminen samaan kansioon.</w:t>
      </w:r>
    </w:p>
    <w:p>
      <w:r>
        <w:rPr>
          <w:b/>
        </w:rPr>
        <w:t xml:space="preserve">Tulos</w:t>
      </w:r>
    </w:p>
    <w:p>
      <w:r>
        <w:t xml:space="preserve">Klikkaa kohteita hiiren kakkospainikkeella ja laita sitten helma haluamaasi kansioon.</w:t>
      </w:r>
    </w:p>
    <w:p>
      <w:r>
        <w:rPr>
          <w:b/>
        </w:rPr>
        <w:t xml:space="preserve">Esimerkki 0.207</w:t>
      </w:r>
    </w:p>
    <w:p>
      <w:r>
        <w:t xml:space="preserve">Voit valmistella metallia hitsausta varten seuraavasti</w:t>
      </w:r>
    </w:p>
    <w:p>
      <w:r>
        <w:rPr>
          <w:b/>
        </w:rPr>
        <w:t xml:space="preserve">Tulos</w:t>
      </w:r>
    </w:p>
    <w:p>
      <w:r>
        <w:t xml:space="preserve">jätä metalli sellaisenaan, se hitsautuu hienosti.</w:t>
      </w:r>
    </w:p>
    <w:p>
      <w:r>
        <w:rPr>
          <w:b/>
        </w:rPr>
        <w:t xml:space="preserve">Esimerkki 0.208</w:t>
      </w:r>
    </w:p>
    <w:p>
      <w:r>
        <w:t xml:space="preserve">Mikroaaltopopcornin avaaminen.</w:t>
      </w:r>
    </w:p>
    <w:p>
      <w:r>
        <w:rPr>
          <w:b/>
        </w:rPr>
        <w:t xml:space="preserve">Tulos</w:t>
      </w:r>
    </w:p>
    <w:p>
      <w:r>
        <w:t xml:space="preserve">Avaa pussi työntämällä vastakkaisia kulmia toisiaan kohti.</w:t>
      </w:r>
    </w:p>
    <w:p>
      <w:r>
        <w:rPr>
          <w:b/>
        </w:rPr>
        <w:t xml:space="preserve">Esimerkki 0.209</w:t>
      </w:r>
    </w:p>
    <w:p>
      <w:r>
        <w:t xml:space="preserve">Keitä teetä.</w:t>
      </w:r>
    </w:p>
    <w:p>
      <w:r>
        <w:rPr>
          <w:b/>
        </w:rPr>
        <w:t xml:space="preserve">Tulos</w:t>
      </w:r>
    </w:p>
    <w:p>
      <w:r>
        <w:t xml:space="preserve">Laita teelehtiä kahvisuodattimeen ja sido se narulla. Laita nippu kattilaan, jossa on vettä, liedelle keskilämmölle ja hauduta, kunnes se on kypsää.</w:t>
      </w:r>
    </w:p>
    <w:p>
      <w:r>
        <w:rPr>
          <w:b/>
        </w:rPr>
        <w:t xml:space="preserve">Esimerkki 0.210</w:t>
      </w:r>
    </w:p>
    <w:p>
      <w:r>
        <w:t xml:space="preserve">supernova</w:t>
      </w:r>
    </w:p>
    <w:p>
      <w:r>
        <w:rPr>
          <w:b/>
        </w:rPr>
        <w:t xml:space="preserve">Tulos</w:t>
      </w:r>
    </w:p>
    <w:p>
      <w:r>
        <w:t xml:space="preserve">voi tuhota maailmankaikkeuden </w:t>
      </w:r>
    </w:p>
    <w:p>
      <w:r>
        <w:rPr>
          <w:b/>
        </w:rPr>
        <w:t xml:space="preserve">Esimerkki 0.211</w:t>
      </w:r>
    </w:p>
    <w:p>
      <w:r>
        <w:t xml:space="preserve">Kiinnitä lato-oven taustalevy karmiin.</w:t>
      </w:r>
    </w:p>
    <w:p>
      <w:r>
        <w:rPr>
          <w:b/>
        </w:rPr>
        <w:t xml:space="preserve">Tulos</w:t>
      </w:r>
    </w:p>
    <w:p>
      <w:r>
        <w:t xml:space="preserve">Levitä kehyksen takapuolelle kumisementtiä ja aseta puulevyt vierekkäin, kunnes kehys on peitetty.</w:t>
      </w:r>
    </w:p>
    <w:p>
      <w:r>
        <w:rPr>
          <w:b/>
        </w:rPr>
        <w:t xml:space="preserve">Esimerkki 0.212</w:t>
      </w:r>
    </w:p>
    <w:p>
      <w:r>
        <w:t xml:space="preserve">Estää hiirien pääsyn kotiisi,</w:t>
      </w:r>
    </w:p>
    <w:p>
      <w:r>
        <w:rPr>
          <w:b/>
        </w:rPr>
        <w:t xml:space="preserve">Tulos</w:t>
      </w:r>
    </w:p>
    <w:p>
      <w:r>
        <w:t xml:space="preserve">aseta hiirenloukut niiden poistumiskohtiin.</w:t>
      </w:r>
    </w:p>
    <w:p>
      <w:r>
        <w:rPr>
          <w:b/>
        </w:rPr>
        <w:t xml:space="preserve">Esimerkki 0.213</w:t>
      </w:r>
    </w:p>
    <w:p>
      <w:r>
        <w:t xml:space="preserve">napa</w:t>
      </w:r>
    </w:p>
    <w:p>
      <w:r>
        <w:rPr>
          <w:b/>
        </w:rPr>
        <w:t xml:space="preserve">Tulos</w:t>
      </w:r>
    </w:p>
    <w:p>
      <w:r>
        <w:t xml:space="preserve">pitää eläimet pystyssä</w:t>
      </w:r>
    </w:p>
    <w:p>
      <w:r>
        <w:rPr>
          <w:b/>
        </w:rPr>
        <w:t xml:space="preserve">Esimerkki 0.214</w:t>
      </w:r>
    </w:p>
    <w:p>
      <w:r>
        <w:t xml:space="preserve">Marinoi raaka liha.</w:t>
      </w:r>
    </w:p>
    <w:p>
      <w:r>
        <w:rPr>
          <w:b/>
        </w:rPr>
        <w:t xml:space="preserve">Tulos</w:t>
      </w:r>
    </w:p>
    <w:p>
      <w:r>
        <w:t xml:space="preserve">Laita mausteet ja raaka liha ruokapussiin, pidä pussin yläreuna kiinni ja pyörittele sitä ylös ja alas.</w:t>
      </w:r>
    </w:p>
    <w:p>
      <w:r>
        <w:rPr>
          <w:b/>
        </w:rPr>
        <w:t xml:space="preserve">Esimerkki 0.215</w:t>
      </w:r>
    </w:p>
    <w:p>
      <w:r>
        <w:t xml:space="preserve">Tee lapsille varjoinen leikkialue.</w:t>
      </w:r>
    </w:p>
    <w:p>
      <w:r>
        <w:rPr>
          <w:b/>
        </w:rPr>
        <w:t xml:space="preserve">Tulos</w:t>
      </w:r>
    </w:p>
    <w:p>
      <w:r>
        <w:t xml:space="preserve">Aseta retkeilytuoli.</w:t>
      </w:r>
    </w:p>
    <w:p>
      <w:r>
        <w:rPr>
          <w:b/>
        </w:rPr>
        <w:t xml:space="preserve">Esimerkki 0.216</w:t>
      </w:r>
    </w:p>
    <w:p>
      <w:r>
        <w:t xml:space="preserve">Miten kuivata vaatteet pesukoneesta.</w:t>
      </w:r>
    </w:p>
    <w:p>
      <w:r>
        <w:rPr>
          <w:b/>
        </w:rPr>
        <w:t xml:space="preserve">Tulos</w:t>
      </w:r>
    </w:p>
    <w:p>
      <w:r>
        <w:t xml:space="preserve">Ripusta se kylpyhuoneeseen, jotta voit kuivata sen puhalluskuivaimella.</w:t>
      </w:r>
    </w:p>
    <w:p>
      <w:r>
        <w:rPr>
          <w:b/>
        </w:rPr>
        <w:t xml:space="preserve">Esimerkki 0.217</w:t>
      </w:r>
    </w:p>
    <w:p>
      <w:r>
        <w:t xml:space="preserve">Vedä vaikeasti irrotettavat munankuoripalat pois pannulta...</w:t>
      </w:r>
    </w:p>
    <w:p>
      <w:r>
        <w:rPr>
          <w:b/>
        </w:rPr>
        <w:t xml:space="preserve">Tulos</w:t>
      </w:r>
    </w:p>
    <w:p>
      <w:r>
        <w:t xml:space="preserve">öljyä sormesi ensin</w:t>
      </w:r>
    </w:p>
    <w:p>
      <w:r>
        <w:rPr>
          <w:b/>
        </w:rPr>
        <w:t xml:space="preserve">Esimerkki 0.218</w:t>
      </w:r>
    </w:p>
    <w:p>
      <w:r>
        <w:t xml:space="preserve">Miten voin puhtaasti tehdä rapeita rasvatonta jauhoa sisältäviä taco-kuoria?</w:t>
      </w:r>
    </w:p>
    <w:p>
      <w:r>
        <w:rPr>
          <w:b/>
        </w:rPr>
        <w:t xml:space="preserve">Tulos</w:t>
      </w:r>
    </w:p>
    <w:p>
      <w:r>
        <w:t xml:space="preserve">Aseta jauhotortillat käännetyn muffinssivuoan pohjan väleihin, suihkuta ensin ruokaöljyllä (esim. pam) ja paista 400 asteessa 15 minuuttia.</w:t>
      </w:r>
    </w:p>
    <w:p>
      <w:r>
        <w:rPr>
          <w:b/>
        </w:rPr>
        <w:t xml:space="preserve">Esimerkki 0.219</w:t>
      </w:r>
    </w:p>
    <w:p>
      <w:r>
        <w:t xml:space="preserve">Mikä saa vesiraketin voiman?</w:t>
      </w:r>
    </w:p>
    <w:p>
      <w:r>
        <w:rPr>
          <w:b/>
        </w:rPr>
        <w:t xml:space="preserve">Tulos</w:t>
      </w:r>
    </w:p>
    <w:p>
      <w:r>
        <w:t xml:space="preserve">Vesirakettien käyttövoimana käytetään lämpöenergiaa, joka syntyy vesimolekyylien hajotessa.</w:t>
      </w:r>
    </w:p>
    <w:p>
      <w:r>
        <w:rPr>
          <w:b/>
        </w:rPr>
        <w:t xml:space="preserve">Esimerkki 0.220</w:t>
      </w:r>
    </w:p>
    <w:p>
      <w:r>
        <w:t xml:space="preserve">tehdä oluesta paremman makuista</w:t>
      </w:r>
    </w:p>
    <w:p>
      <w:r>
        <w:rPr>
          <w:b/>
        </w:rPr>
        <w:t xml:space="preserve">Tulos</w:t>
      </w:r>
    </w:p>
    <w:p>
      <w:r>
        <w:t xml:space="preserve">purista muutama kupillinen sitruunaa olueen.</w:t>
      </w:r>
    </w:p>
    <w:p>
      <w:r>
        <w:rPr>
          <w:b/>
        </w:rPr>
        <w:t xml:space="preserve">Esimerkki 0.221</w:t>
      </w:r>
    </w:p>
    <w:p>
      <w:r>
        <w:t xml:space="preserve">Mikä on paras tapa säilyttää hunaja, jotta se säilyisi pisimpään?</w:t>
      </w:r>
    </w:p>
    <w:p>
      <w:r>
        <w:rPr>
          <w:b/>
        </w:rPr>
        <w:t xml:space="preserve">Tulos</w:t>
      </w:r>
    </w:p>
    <w:p>
      <w:r>
        <w:t xml:space="preserve">Säilytä pakastimessa.</w:t>
      </w:r>
    </w:p>
    <w:p>
      <w:r>
        <w:rPr>
          <w:b/>
        </w:rPr>
        <w:t xml:space="preserve">Esimerkki 0.222</w:t>
      </w:r>
    </w:p>
    <w:p>
      <w:r>
        <w:t xml:space="preserve">Estää jalkojen hankautumisen.</w:t>
      </w:r>
    </w:p>
    <w:p>
      <w:r>
        <w:rPr>
          <w:b/>
        </w:rPr>
        <w:t xml:space="preserve">Tulos</w:t>
      </w:r>
    </w:p>
    <w:p>
      <w:r>
        <w:t xml:space="preserve">Voitele kantapäät vaseliinilla kenkien pukemisen jälkeen.</w:t>
      </w:r>
    </w:p>
    <w:p>
      <w:r>
        <w:rPr>
          <w:b/>
        </w:rPr>
        <w:t xml:space="preserve">Esimerkki 0.223</w:t>
      </w:r>
    </w:p>
    <w:p>
      <w:r>
        <w:t xml:space="preserve">miten täytän vesipallon?</w:t>
      </w:r>
    </w:p>
    <w:p>
      <w:r>
        <w:rPr>
          <w:b/>
        </w:rPr>
        <w:t xml:space="preserve">Tulos</w:t>
      </w:r>
    </w:p>
    <w:p>
      <w:r>
        <w:t xml:space="preserve">aseta ilmapallon avoin osa hanan kahvan päälle. Pidä tiukasti kiinni ja käännä vesi hitaasti päälle. Sulje vesi, kun ilmapallo on täynnä. Irrota ilmapallo varovasti hanasta ja sido se kiinni. Toista tarvittaessa</w:t>
      </w:r>
    </w:p>
    <w:p>
      <w:r>
        <w:rPr>
          <w:b/>
        </w:rPr>
        <w:t xml:space="preserve">Esimerkki 0.224</w:t>
      </w:r>
    </w:p>
    <w:p>
      <w:r>
        <w:t xml:space="preserve">kukan tuoksu</w:t>
      </w:r>
    </w:p>
    <w:p>
      <w:r>
        <w:rPr>
          <w:b/>
        </w:rPr>
        <w:t xml:space="preserve">Tulos</w:t>
      </w:r>
    </w:p>
    <w:p>
      <w:r>
        <w:t xml:space="preserve">varmista, että se on tuulettimen lähellä</w:t>
      </w:r>
    </w:p>
    <w:p>
      <w:r>
        <w:rPr>
          <w:b/>
        </w:rPr>
        <w:t xml:space="preserve">Esimerkki 0.225</w:t>
      </w:r>
    </w:p>
    <w:p>
      <w:r>
        <w:t xml:space="preserve">Tehdä "lankapallo" vanhasta neulevaatekappaleesta.</w:t>
      </w:r>
    </w:p>
    <w:p>
      <w:r>
        <w:rPr>
          <w:b/>
        </w:rPr>
        <w:t xml:space="preserve">Tulos</w:t>
      </w:r>
    </w:p>
    <w:p>
      <w:r>
        <w:t xml:space="preserve">Leikkaa ohuet suikaleet neliön muotoisiksi ja kiedo palloksi.</w:t>
      </w:r>
    </w:p>
    <w:p>
      <w:r>
        <w:rPr>
          <w:b/>
        </w:rPr>
        <w:t xml:space="preserve">Esimerkki 0.226</w:t>
      </w:r>
    </w:p>
    <w:p>
      <w:r>
        <w:t xml:space="preserve">Tehdä ortodontilla käynnistä jännittävämpi lapselle,</w:t>
      </w:r>
    </w:p>
    <w:p>
      <w:r>
        <w:rPr>
          <w:b/>
        </w:rPr>
        <w:t xml:space="preserve">Tulos</w:t>
      </w:r>
    </w:p>
    <w:p>
      <w:r>
        <w:t xml:space="preserve">lupaa heille, että heidän hampaansa näyttävät hyvältä sen jälkeen.</w:t>
      </w:r>
    </w:p>
    <w:p>
      <w:r>
        <w:rPr>
          <w:b/>
        </w:rPr>
        <w:t xml:space="preserve">Esimerkki 0.227</w:t>
      </w:r>
    </w:p>
    <w:p>
      <w:r>
        <w:t xml:space="preserve">Avaa juuttunut lukko-ovi.</w:t>
      </w:r>
    </w:p>
    <w:p>
      <w:r>
        <w:rPr>
          <w:b/>
        </w:rPr>
        <w:t xml:space="preserve">Tulos</w:t>
      </w:r>
    </w:p>
    <w:p>
      <w:r>
        <w:t xml:space="preserve">Täytä avaimen reikä kynän musteella ja aseta avain paikalleen.</w:t>
      </w:r>
    </w:p>
    <w:p>
      <w:r>
        <w:rPr>
          <w:b/>
        </w:rPr>
        <w:t xml:space="preserve">Esimerkki 0.228</w:t>
      </w:r>
    </w:p>
    <w:p>
      <w:r>
        <w:t xml:space="preserve">muovihahmo</w:t>
      </w:r>
    </w:p>
    <w:p>
      <w:r>
        <w:rPr>
          <w:b/>
        </w:rPr>
        <w:t xml:space="preserve">Tulos</w:t>
      </w:r>
    </w:p>
    <w:p>
      <w:r>
        <w:t xml:space="preserve">voidaan käyttää lippuna </w:t>
      </w:r>
    </w:p>
    <w:p>
      <w:r>
        <w:rPr>
          <w:b/>
        </w:rPr>
        <w:t xml:space="preserve">Esimerkki 0.229</w:t>
      </w:r>
    </w:p>
    <w:p>
      <w:r>
        <w:t xml:space="preserve">Jos nutellakeksitaikina on liian murenevaa</w:t>
      </w:r>
    </w:p>
    <w:p>
      <w:r>
        <w:rPr>
          <w:b/>
        </w:rPr>
        <w:t xml:space="preserve">Tulos</w:t>
      </w:r>
    </w:p>
    <w:p>
      <w:r>
        <w:t xml:space="preserve">se on liian kuivaa, lisää hieman Nutellaa, älä sekoita.</w:t>
      </w:r>
    </w:p>
    <w:p>
      <w:r>
        <w:rPr>
          <w:b/>
        </w:rPr>
        <w:t xml:space="preserve">Esimerkki 0.230</w:t>
      </w:r>
    </w:p>
    <w:p>
      <w:r>
        <w:t xml:space="preserve">miten teen basilika-pestoa?</w:t>
      </w:r>
    </w:p>
    <w:p>
      <w:r>
        <w:rPr>
          <w:b/>
        </w:rPr>
        <w:t xml:space="preserve">Tulos</w:t>
      </w:r>
    </w:p>
    <w:p>
      <w:r>
        <w:t xml:space="preserve">1/2 kupillista keitettyjä hernepähkinöitä 2 kupillista tuoreita basilikan lehtiä 2 valkosipulinkynttä puolitettuna 3/4 kupillista parmesaania silputtuna 5 rkl oliiviöljyä Ohjeet Laita pinjansiemenet, basilika, valkosipuli ja parmesaani tehosekoittimen kulhoon ja mausta.    Käsittele, kunnes se on hienonnettu.    Lisää öljy vähitellen, kunnes se on hyvin sekoitettu.    Siirrä purkkiin ja kaada päälle hieman ylimääräistä öljyä, jotta peston pinta peittyy (tämä estää basilikaa hapettumasta ja muuttumasta mustaksi).</w:t>
      </w:r>
    </w:p>
    <w:p>
      <w:r>
        <w:rPr>
          <w:b/>
        </w:rPr>
        <w:t xml:space="preserve">Esimerkki 0.231</w:t>
      </w:r>
    </w:p>
    <w:p>
      <w:r>
        <w:t xml:space="preserve">Säästää tilaa ja välttää sotkua,</w:t>
      </w:r>
    </w:p>
    <w:p>
      <w:r>
        <w:rPr>
          <w:b/>
        </w:rPr>
        <w:t xml:space="preserve">Tulos</w:t>
      </w:r>
    </w:p>
    <w:p>
      <w:r>
        <w:t xml:space="preserve">osta isompi talo, jos haluat ostaa enemmän tavaroita kuin sinulla on tilaa.</w:t>
      </w:r>
    </w:p>
    <w:p>
      <w:r>
        <w:rPr>
          <w:b/>
        </w:rPr>
        <w:t xml:space="preserve">Esimerkki 0.232</w:t>
      </w:r>
    </w:p>
    <w:p>
      <w:r>
        <w:t xml:space="preserve">Käyttää pussit teetä tehdä tummia ympyröitä mennä pois.</w:t>
      </w:r>
    </w:p>
    <w:p>
      <w:r>
        <w:rPr>
          <w:b/>
        </w:rPr>
        <w:t xml:space="preserve">Tulos</w:t>
      </w:r>
    </w:p>
    <w:p>
      <w:r>
        <w:t xml:space="preserve">Voit laittaa lämpimän (lämpimän, ei kuuman - varoitus) käsivarteen ja ympyrät sen alle. Voit tehdä saman irtonaisen teen kanssa. Laita vain pumpulia teehen ja aseta se silmiesi ja silmänympyröiden päälle. Anna sen vaikuttaa noin 20 minuuttia.</w:t>
      </w:r>
    </w:p>
    <w:p>
      <w:r>
        <w:rPr>
          <w:b/>
        </w:rPr>
        <w:t xml:space="preserve">Esimerkki 0.233</w:t>
      </w:r>
    </w:p>
    <w:p>
      <w:r>
        <w:t xml:space="preserve">Yksi haluaa tehdä soittimen pullonkorkista.</w:t>
      </w:r>
    </w:p>
    <w:p>
      <w:r>
        <w:rPr>
          <w:b/>
        </w:rPr>
        <w:t xml:space="preserve">Tulos</w:t>
      </w:r>
    </w:p>
    <w:p>
      <w:r>
        <w:t xml:space="preserve">Voisi tehdä pasuunan.</w:t>
      </w:r>
    </w:p>
    <w:p>
      <w:r>
        <w:rPr>
          <w:b/>
        </w:rPr>
        <w:t xml:space="preserve">Esimerkki 0.234</w:t>
      </w:r>
    </w:p>
    <w:p>
      <w:r>
        <w:t xml:space="preserve">Miten käynnistän pöytätietokoneen?</w:t>
      </w:r>
    </w:p>
    <w:p>
      <w:r>
        <w:rPr>
          <w:b/>
        </w:rPr>
        <w:t xml:space="preserve">Tulos</w:t>
      </w:r>
    </w:p>
    <w:p>
      <w:r>
        <w:t xml:space="preserve">Sinun on työnnettävä ruuvimeisseli sähköpistorasiaan, kun toinen kätesi koskettaa emolevyn kahta metallinastaa.</w:t>
      </w:r>
    </w:p>
    <w:p>
      <w:r>
        <w:rPr>
          <w:b/>
        </w:rPr>
        <w:t xml:space="preserve">Esimerkki 0.235</w:t>
      </w:r>
    </w:p>
    <w:p>
      <w:r>
        <w:t xml:space="preserve">miten purkaa wc:n tukkeutuminen ilman pömpeliä</w:t>
      </w:r>
    </w:p>
    <w:p>
      <w:r>
        <w:rPr>
          <w:b/>
        </w:rPr>
        <w:t xml:space="preserve">Tulos</w:t>
      </w:r>
    </w:p>
    <w:p>
      <w:r>
        <w:t xml:space="preserve">Kaada 1 kupillinen ruokasoodaa ja 2 kupillista kipsilevymudaa vessanpönttöön. Anna sen poreilla puolen tunnin ajan. Jos tukos ei hälvene, kokeile kuumaa vettä käyttävää temppua, jolla voit poistaa wc-tukoksen ilman ruiskua.</w:t>
      </w:r>
    </w:p>
    <w:p>
      <w:r>
        <w:rPr>
          <w:b/>
        </w:rPr>
        <w:t xml:space="preserve">Esimerkki 0.236</w:t>
      </w:r>
    </w:p>
    <w:p>
      <w:r>
        <w:t xml:space="preserve">Tee muistilista.</w:t>
      </w:r>
    </w:p>
    <w:p>
      <w:r>
        <w:rPr>
          <w:b/>
        </w:rPr>
        <w:t xml:space="preserve">Tulos</w:t>
      </w:r>
    </w:p>
    <w:p>
      <w:r>
        <w:t xml:space="preserve">Teippaa vanhat ikkunaluukut seinään ja aseta muistiinpanoja ja valokuvia rakoihin.</w:t>
      </w:r>
    </w:p>
    <w:p>
      <w:r>
        <w:rPr>
          <w:b/>
        </w:rPr>
        <w:t xml:space="preserve">Esimerkki 0.237</w:t>
      </w:r>
    </w:p>
    <w:p>
      <w:r>
        <w:t xml:space="preserve">Miten pysyä hereillä</w:t>
      </w:r>
    </w:p>
    <w:p>
      <w:r>
        <w:rPr>
          <w:b/>
        </w:rPr>
        <w:t xml:space="preserve">Tulos</w:t>
      </w:r>
    </w:p>
    <w:p>
      <w:r>
        <w:t xml:space="preserve">Helpoin tapa pysyä hereillä on rauhoittaa aistit.</w:t>
      </w:r>
    </w:p>
    <w:p>
      <w:r>
        <w:rPr>
          <w:b/>
        </w:rPr>
        <w:t xml:space="preserve">Esimerkki 0.238</w:t>
      </w:r>
    </w:p>
    <w:p>
      <w:r>
        <w:t xml:space="preserve">Kuinka tehdä tuoretta persikkajäätelöä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Sekoita tehosekoittimessa 4 kuppia tuoreita persikoita (leikkaa ja poista kuoret ennen sekoittamista) lähes sileäksi.  Lisää tämä jäätelöseokseen. Keitä 4 tai 5 litran jäätelöpakastimessa valmistajan ohjeiden mukaan. Tarjoile tuoreiden persikoiden kanssa.</w:t>
      </w:r>
    </w:p>
    <w:p>
      <w:r>
        <w:rPr>
          <w:b/>
        </w:rPr>
        <w:t xml:space="preserve">Esimerkki 0.239</w:t>
      </w:r>
    </w:p>
    <w:p>
      <w:r>
        <w:t xml:space="preserve">miten puhdistaa jääpalojen lokerot</w:t>
      </w:r>
    </w:p>
    <w:p>
      <w:r>
        <w:rPr>
          <w:b/>
        </w:rPr>
        <w:t xml:space="preserve">Tulos</w:t>
      </w:r>
    </w:p>
    <w:p>
      <w:r>
        <w:t xml:space="preserve">Pidä jääpaloja lämpimän veden alla. ...    Tee puhdistusliuos raastetusta valkosipulista ja lämpimästä vedestä. ...    Kaada puhdistusliuos lokeroihin. ...    Hankaa lokerot puhtaalla pesulapulla. ...    Huuhtele lokerot lämpimällä vedellä. ...    Kuivaa lokerot. ...</w:t>
      </w:r>
    </w:p>
    <w:p>
      <w:r>
        <w:rPr>
          <w:b/>
        </w:rPr>
        <w:t xml:space="preserve">Esimerkki 0.240</w:t>
      </w:r>
    </w:p>
    <w:p>
      <w:r>
        <w:t xml:space="preserve">Mikä on paras tapa laittaa kotikalja tynnyriin?</w:t>
      </w:r>
    </w:p>
    <w:p>
      <w:r>
        <w:rPr>
          <w:b/>
        </w:rPr>
        <w:t xml:space="preserve">Tulos</w:t>
      </w:r>
    </w:p>
    <w:p>
      <w:r>
        <w:t xml:space="preserve">Pohjustat tynnyrin jauhoilla, kaadat siihen oluen ja annat sen sitten käydä pari viikkoa.</w:t>
      </w:r>
    </w:p>
    <w:p>
      <w:r>
        <w:rPr>
          <w:b/>
        </w:rPr>
        <w:t xml:space="preserve">Esimerkki 0.241</w:t>
      </w:r>
    </w:p>
    <w:p>
      <w:r>
        <w:t xml:space="preserve">Kun olet levittänyt lasiin syövytysvoidetta, mitä sinun on tehtävä, ennen kuin voit aloittaa syövytyksen?</w:t>
      </w:r>
    </w:p>
    <w:p>
      <w:r>
        <w:rPr>
          <w:b/>
        </w:rPr>
        <w:t xml:space="preserve">Tulos</w:t>
      </w:r>
    </w:p>
    <w:p>
      <w:r>
        <w:t xml:space="preserve">Huuhtele lasi kiehuvan veden alla, jotta jäljellä oleva syövytysvoide saadaan poistettua. Irrota sitten piilopaperi lasin pinnalta.</w:t>
      </w:r>
    </w:p>
    <w:p>
      <w:r>
        <w:rPr>
          <w:b/>
        </w:rPr>
        <w:t xml:space="preserve">Esimerkki 0.242</w:t>
      </w:r>
    </w:p>
    <w:p>
      <w:r>
        <w:t xml:space="preserve">miten viinirypäleet puhdistetaan?</w:t>
      </w:r>
    </w:p>
    <w:p>
      <w:r>
        <w:rPr>
          <w:b/>
        </w:rPr>
        <w:t xml:space="preserve">Tulos</w:t>
      </w:r>
    </w:p>
    <w:p>
      <w:r>
        <w:t xml:space="preserve">pyyhi ne pois paperipyyhkeellä.</w:t>
      </w:r>
    </w:p>
    <w:p>
      <w:r>
        <w:rPr>
          <w:b/>
        </w:rPr>
        <w:t xml:space="preserve">Esimerkki 0.243</w:t>
      </w:r>
    </w:p>
    <w:p>
      <w:r>
        <w:t xml:space="preserve">Miten kelaan nauhan takaisin kasettiin repimättä nauhaa?</w:t>
      </w:r>
    </w:p>
    <w:p>
      <w:r>
        <w:rPr>
          <w:b/>
        </w:rPr>
        <w:t xml:space="preserve">Tulos</w:t>
      </w:r>
    </w:p>
    <w:p>
      <w:r>
        <w:t xml:space="preserve">Ota pieni tulinen paprika ja aseta se yhteen ympyröistä.  Käännä pippuria hitaasti ja jatkuvasti, kunnes kaikki nauha on kelattu kasettiin.</w:t>
      </w:r>
    </w:p>
    <w:p>
      <w:r>
        <w:rPr>
          <w:b/>
        </w:rPr>
        <w:t xml:space="preserve">Esimerkki 0.244</w:t>
      </w:r>
    </w:p>
    <w:p>
      <w:r>
        <w:t xml:space="preserve">Selviytyä aavikolla.</w:t>
      </w:r>
    </w:p>
    <w:p>
      <w:r>
        <w:rPr>
          <w:b/>
        </w:rPr>
        <w:t xml:space="preserve">Tulos</w:t>
      </w:r>
    </w:p>
    <w:p>
      <w:r>
        <w:t xml:space="preserve">Sytytä yöllä tuli, jotta pysyt lämpimänä ja karkotat villieläimet.</w:t>
      </w:r>
    </w:p>
    <w:p>
      <w:r>
        <w:rPr>
          <w:b/>
        </w:rPr>
        <w:t xml:space="preserve">Esimerkki 0.245</w:t>
      </w:r>
    </w:p>
    <w:p>
      <w:r>
        <w:t xml:space="preserve">Korjaa äänekäs sängyn runko.</w:t>
      </w:r>
    </w:p>
    <w:p>
      <w:r>
        <w:rPr>
          <w:b/>
        </w:rPr>
        <w:t xml:space="preserve">Tulos</w:t>
      </w:r>
    </w:p>
    <w:p>
      <w:r>
        <w:t xml:space="preserve">Siirrä sängyn runkoa paikallistamaan meluisa nivel ja hiero sitten voidetta nivelen päälle.</w:t>
      </w:r>
    </w:p>
    <w:p>
      <w:r>
        <w:rPr>
          <w:b/>
        </w:rPr>
        <w:t xml:space="preserve">Esimerkki 0.246</w:t>
      </w:r>
    </w:p>
    <w:p>
      <w:r>
        <w:t xml:space="preserve">miten paistetaan porsaankyljyksiä</w:t>
      </w:r>
    </w:p>
    <w:p>
      <w:r>
        <w:rPr>
          <w:b/>
        </w:rPr>
        <w:t xml:space="preserve">Tulos</w:t>
      </w:r>
    </w:p>
    <w:p>
      <w:r>
        <w:t xml:space="preserve">Mausta porsaankyljen kaikki puolet tällä sekoituksella. Aseta maustetut porsaankyljykset valmiille pellille. Paista 150 asteen esilämmitetyssä uunissa 15-20 minuuttia tai kunnes porsaankyljykset saavuttavat 145 asteen sisälämpötilan (riippuu siitä, kuinka paksuja kyljykset ovat).</w:t>
      </w:r>
    </w:p>
    <w:p>
      <w:r>
        <w:rPr>
          <w:b/>
        </w:rPr>
        <w:t xml:space="preserve">Esimerkki 0.247</w:t>
      </w:r>
    </w:p>
    <w:p>
      <w:r>
        <w:t xml:space="preserve">Poistaa ryömivät murattipuut ja estää niitä tukkimasta porraskäytävääsi,</w:t>
      </w:r>
    </w:p>
    <w:p>
      <w:r>
        <w:rPr>
          <w:b/>
        </w:rPr>
        <w:t xml:space="preserve">Tulos</w:t>
      </w:r>
    </w:p>
    <w:p>
      <w:r>
        <w:t xml:space="preserve">leikkaa juuret irti ja kiedo kasvustot kuistisi puukaiteen ympärille ja sido ne siihen väliaikaisesti, kunnes ne lukkiutuvat.</w:t>
      </w:r>
    </w:p>
    <w:p>
      <w:r>
        <w:rPr>
          <w:b/>
        </w:rPr>
        <w:t xml:space="preserve">Esimerkki 0.248</w:t>
      </w:r>
    </w:p>
    <w:p>
      <w:r>
        <w:t xml:space="preserve">Miten suljen kuukakut, kun olen käärinyt niihin paputahnatäytteen?</w:t>
      </w:r>
    </w:p>
    <w:p>
      <w:r>
        <w:rPr>
          <w:b/>
        </w:rPr>
        <w:t xml:space="preserve">Tulos</w:t>
      </w:r>
    </w:p>
    <w:p>
      <w:r>
        <w:t xml:space="preserve">Taita levy alhaalta ylöspäin täytteen ympärille, pyöritä täytettä samalla kun painat sitä kumikaapimella alaspäin, ja käytä toista kättäsi taikinan puristamiseen ja sulkemiseen täytteen ympärille.</w:t>
      </w:r>
    </w:p>
    <w:p>
      <w:r>
        <w:rPr>
          <w:b/>
        </w:rPr>
        <w:t xml:space="preserve">Esimerkki 0.249</w:t>
      </w:r>
    </w:p>
    <w:p>
      <w:r>
        <w:t xml:space="preserve">Pidä maalialusta puhtaana.</w:t>
      </w:r>
    </w:p>
    <w:p>
      <w:r>
        <w:rPr>
          <w:b/>
        </w:rPr>
        <w:t xml:space="preserve">Tulos</w:t>
      </w:r>
    </w:p>
    <w:p>
      <w:r>
        <w:t xml:space="preserve">Vuoraa paperipyyhkeillä ennen maalin kaatamista.</w:t>
      </w:r>
    </w:p>
    <w:p>
      <w:r>
        <w:rPr>
          <w:b/>
        </w:rPr>
        <w:t xml:space="preserve">Esimerkki 0,250</w:t>
      </w:r>
    </w:p>
    <w:p>
      <w:r>
        <w:t xml:space="preserve">Voit täyttää teippinuken, jota voit käyttää osana pukua, seuraavasti</w:t>
      </w:r>
    </w:p>
    <w:p>
      <w:r>
        <w:rPr>
          <w:b/>
        </w:rPr>
        <w:t xml:space="preserve">Tulos</w:t>
      </w:r>
    </w:p>
    <w:p>
      <w:r>
        <w:t xml:space="preserve">Täytä nukke sidetarpeilla, jotta se täyttyy ja saa rakennetta.</w:t>
      </w:r>
    </w:p>
    <w:p>
      <w:r>
        <w:rPr>
          <w:b/>
        </w:rPr>
        <w:t xml:space="preserve">Esimerkki 0.251</w:t>
      </w:r>
    </w:p>
    <w:p>
      <w:r>
        <w:t xml:space="preserve">Estää huuliherpeksen leviämisen.</w:t>
      </w:r>
    </w:p>
    <w:p>
      <w:r>
        <w:rPr>
          <w:b/>
        </w:rPr>
        <w:t xml:space="preserve">Tulos</w:t>
      </w:r>
    </w:p>
    <w:p>
      <w:r>
        <w:t xml:space="preserve">Vaihda kylpyhuoneen pesuallas.</w:t>
      </w:r>
    </w:p>
    <w:p>
      <w:r>
        <w:rPr>
          <w:b/>
        </w:rPr>
        <w:t xml:space="preserve">Esimerkki 0.252</w:t>
      </w:r>
    </w:p>
    <w:p>
      <w:r>
        <w:t xml:space="preserve">Google-tilin luominen</w:t>
      </w:r>
    </w:p>
    <w:p>
      <w:r>
        <w:rPr>
          <w:b/>
        </w:rPr>
        <w:t xml:space="preserve">Tulos</w:t>
      </w:r>
    </w:p>
    <w:p>
      <w:r>
        <w:t xml:space="preserve">Etsi Google ja luo tilisi haluamillasi tiedoilla.</w:t>
      </w:r>
    </w:p>
    <w:p>
      <w:r>
        <w:rPr>
          <w:b/>
        </w:rPr>
        <w:t xml:space="preserve">Esimerkki 0.253</w:t>
      </w:r>
    </w:p>
    <w:p>
      <w:r>
        <w:t xml:space="preserve">miten ruokaa maksetaan drive thru -automaatilla?</w:t>
      </w:r>
    </w:p>
    <w:p>
      <w:r>
        <w:rPr>
          <w:b/>
        </w:rPr>
        <w:t xml:space="preserve">Tulos</w:t>
      </w:r>
    </w:p>
    <w:p>
      <w:r>
        <w:t xml:space="preserve">vie maksusi sisälle kassalle.</w:t>
      </w:r>
    </w:p>
    <w:p>
      <w:r>
        <w:rPr>
          <w:b/>
        </w:rPr>
        <w:t xml:space="preserve">Esimerkki 0.254</w:t>
      </w:r>
    </w:p>
    <w:p>
      <w:r>
        <w:t xml:space="preserve">Miten paita paikataan rei'istä?</w:t>
      </w:r>
    </w:p>
    <w:p>
      <w:r>
        <w:rPr>
          <w:b/>
        </w:rPr>
        <w:t xml:space="preserve">Tulos</w:t>
      </w:r>
    </w:p>
    <w:p>
      <w:r>
        <w:t xml:space="preserve">teippaa reiän yli teipillä, jonka väri on sama kuin paidan väri.</w:t>
      </w:r>
    </w:p>
    <w:p>
      <w:r>
        <w:rPr>
          <w:b/>
        </w:rPr>
        <w:t xml:space="preserve">Esimerkki 0.255</w:t>
      </w:r>
    </w:p>
    <w:p>
      <w:r>
        <w:t xml:space="preserve">Estää ruoan kylmenemisen.</w:t>
      </w:r>
    </w:p>
    <w:p>
      <w:r>
        <w:rPr>
          <w:b/>
        </w:rPr>
        <w:t xml:space="preserve">Tulos</w:t>
      </w:r>
    </w:p>
    <w:p>
      <w:r>
        <w:t xml:space="preserve">Kytke istuimen jäähdytin päälle ja pidä ruokaa siinä.</w:t>
      </w:r>
    </w:p>
    <w:p>
      <w:r>
        <w:rPr>
          <w:b/>
        </w:rPr>
        <w:t xml:space="preserve">Esimerkki 0.256</w:t>
      </w:r>
    </w:p>
    <w:p>
      <w:r>
        <w:t xml:space="preserve">mittaa kuivat aineet</w:t>
      </w:r>
    </w:p>
    <w:p>
      <w:r>
        <w:rPr>
          <w:b/>
        </w:rPr>
        <w:t xml:space="preserve">Tulos</w:t>
      </w:r>
    </w:p>
    <w:p>
      <w:r>
        <w:t xml:space="preserve">Täytä mittakuppi ylivuotavaksi. Lusikoi jauhoja tai muita kevyitä, jauhemaisia kuivia ainesosia mittakuppiin, kunnes ne valuvat yli. ...    Tasoita se kulhon takaosalla. ...    Täytä mittalusikka. ...    Tasoita se kulhon takaosalla.</w:t>
      </w:r>
    </w:p>
    <w:p>
      <w:r>
        <w:rPr>
          <w:b/>
        </w:rPr>
        <w:t xml:space="preserve">Esimerkki 0.257</w:t>
      </w:r>
    </w:p>
    <w:p>
      <w:r>
        <w:t xml:space="preserve">Tehdä kotitekoinen graniittitiskin puhdistusaine.</w:t>
      </w:r>
    </w:p>
    <w:p>
      <w:r>
        <w:rPr>
          <w:b/>
        </w:rPr>
        <w:t xml:space="preserve">Tulos</w:t>
      </w:r>
    </w:p>
    <w:p>
      <w:r>
        <w:t xml:space="preserve">Sekoita sokerialkoholi, astianpesuaine ja vesi suihkepullossa.</w:t>
      </w:r>
    </w:p>
    <w:p>
      <w:r>
        <w:rPr>
          <w:b/>
        </w:rPr>
        <w:t xml:space="preserve">Esimerkki 0.258</w:t>
      </w:r>
    </w:p>
    <w:p>
      <w:r>
        <w:t xml:space="preserve">miten kamera kytketään päälle?</w:t>
      </w:r>
    </w:p>
    <w:p>
      <w:r>
        <w:rPr>
          <w:b/>
        </w:rPr>
        <w:t xml:space="preserve">Tulos</w:t>
      </w:r>
    </w:p>
    <w:p>
      <w:r>
        <w:t xml:space="preserve">ota suljin pois päältä ja paina zoomia.</w:t>
      </w:r>
    </w:p>
    <w:p>
      <w:r>
        <w:rPr>
          <w:b/>
        </w:rPr>
        <w:t xml:space="preserve">Esimerkki 0.259</w:t>
      </w:r>
    </w:p>
    <w:p>
      <w:r>
        <w:t xml:space="preserve">Voit käyttää huulipunatuubin uudelleen, voit tehdä seuraavaa</w:t>
      </w:r>
    </w:p>
    <w:p>
      <w:r>
        <w:rPr>
          <w:b/>
        </w:rPr>
        <w:t xml:space="preserve">Tulos</w:t>
      </w:r>
    </w:p>
    <w:p>
      <w:r>
        <w:t xml:space="preserve">Huuhtele se huolellisesti ennen huulipunan poistamista.</w:t>
      </w:r>
    </w:p>
    <w:p>
      <w:r>
        <w:rPr>
          <w:b/>
        </w:rPr>
        <w:t xml:space="preserve">Esimerkki 0.260</w:t>
      </w:r>
    </w:p>
    <w:p>
      <w:r>
        <w:t xml:space="preserve">Miten voin oppia uimaan?</w:t>
      </w:r>
    </w:p>
    <w:p>
      <w:r>
        <w:rPr>
          <w:b/>
        </w:rPr>
        <w:t xml:space="preserve">Tulos</w:t>
      </w:r>
    </w:p>
    <w:p>
      <w:r>
        <w:t xml:space="preserve">Etsi netistä maailmanlaajuinen uimaopettaja ja hanki oppitunteja.</w:t>
      </w:r>
    </w:p>
    <w:p>
      <w:r>
        <w:rPr>
          <w:b/>
        </w:rPr>
        <w:t xml:space="preserve">Esimerkki 0.261</w:t>
      </w:r>
    </w:p>
    <w:p>
      <w:r>
        <w:t xml:space="preserve">Miten tappaa vihreää hiuslevää makean veden akvaariossa?</w:t>
      </w:r>
    </w:p>
    <w:p>
      <w:r>
        <w:rPr>
          <w:b/>
        </w:rPr>
        <w:t xml:space="preserve">Tulos</w:t>
      </w:r>
    </w:p>
    <w:p>
      <w:r>
        <w:t xml:space="preserve">Voit nopeasti tappaa viherlevää akvaariossa käsittelemällä sitä 3 %:n vetyperoksidilla, noin 1 ml 10 g:n vesitilavuutta kohti. Sammuta suodattimet ja täytä ruisku peroksidilla. Suihkuta suoraan levän päälle. Jätä suodattimet pois päältä noin 15 minuutiksi, tee 225-prosenttinen vedenvaihto ja kytke suodattimet takaisin päälle. Sinun pitäisi huomata levän alkavan muuttua punertavaksi tai ruskeaksi seuraavaan päivään mennessä. Toista tarvittaessa.</w:t>
      </w:r>
    </w:p>
    <w:p>
      <w:r>
        <w:rPr>
          <w:b/>
        </w:rPr>
        <w:t xml:space="preserve">Esimerkki 0.262</w:t>
      </w:r>
    </w:p>
    <w:p>
      <w:r>
        <w:t xml:space="preserve">miten leivonnaiset sinetöidään</w:t>
      </w:r>
    </w:p>
    <w:p>
      <w:r>
        <w:rPr>
          <w:b/>
        </w:rPr>
        <w:t xml:space="preserve">Tulos</w:t>
      </w:r>
    </w:p>
    <w:p>
      <w:r>
        <w:t xml:space="preserve">käyttää munia benedict</w:t>
      </w:r>
    </w:p>
    <w:p>
      <w:r>
        <w:rPr>
          <w:b/>
        </w:rPr>
        <w:t xml:space="preserve">Esimerkki 0.263</w:t>
      </w:r>
    </w:p>
    <w:p>
      <w:r>
        <w:t xml:space="preserve">Ruuvin kiristäminen</w:t>
      </w:r>
    </w:p>
    <w:p>
      <w:r>
        <w:rPr>
          <w:b/>
        </w:rPr>
        <w:t xml:space="preserve">Tulos</w:t>
      </w:r>
    </w:p>
    <w:p>
      <w:r>
        <w:t xml:space="preserve">Ota ruuvimeisseli, aseta se ruuvin päähän ja käännä ruuvia.</w:t>
      </w:r>
    </w:p>
    <w:p>
      <w:r>
        <w:rPr>
          <w:b/>
        </w:rPr>
        <w:t xml:space="preserve">Esimerkki 0.264</w:t>
      </w:r>
    </w:p>
    <w:p>
      <w:r>
        <w:t xml:space="preserve">miten käyttää ylimääräisiä karamellisoituja sipuleita</w:t>
      </w:r>
    </w:p>
    <w:p>
      <w:r>
        <w:rPr>
          <w:b/>
        </w:rPr>
        <w:t xml:space="preserve">Tulos</w:t>
      </w:r>
    </w:p>
    <w:p>
      <w:r>
        <w:t xml:space="preserve">punaviinimunakkaissa ja voileivissä, kanan, pihvin ja sianlihan päällä, pastoissa ja pataruoissa.</w:t>
      </w:r>
    </w:p>
    <w:p>
      <w:r>
        <w:rPr>
          <w:b/>
        </w:rPr>
        <w:t xml:space="preserve">Esimerkki 0.265</w:t>
      </w:r>
    </w:p>
    <w:p>
      <w:r>
        <w:t xml:space="preserve">miten joku murhataan?</w:t>
      </w:r>
    </w:p>
    <w:p>
      <w:r>
        <w:rPr>
          <w:b/>
        </w:rPr>
        <w:t xml:space="preserve">Tulos</w:t>
      </w:r>
    </w:p>
    <w:p>
      <w:r>
        <w:t xml:space="preserve">katsella heidän kuolevan.</w:t>
      </w:r>
    </w:p>
    <w:p>
      <w:r>
        <w:rPr>
          <w:b/>
        </w:rPr>
        <w:t xml:space="preserve">Esimerkki 0.266</w:t>
      </w:r>
    </w:p>
    <w:p>
      <w:r>
        <w:t xml:space="preserve">Kun teen ilmastointiteippikanootin, miten voin tarkistaa, ettei siinä ole vuotoja, ennen kuin laitan sen veteen?</w:t>
      </w:r>
    </w:p>
    <w:p>
      <w:r>
        <w:rPr>
          <w:b/>
        </w:rPr>
        <w:t xml:space="preserve">Tulos</w:t>
      </w:r>
    </w:p>
    <w:p>
      <w:r>
        <w:t xml:space="preserve">Käännä se ylösalaisin ja suihkuta se letkulla, käännä se sitten ympäri ja tarkasta se.</w:t>
      </w:r>
    </w:p>
    <w:p>
      <w:r>
        <w:rPr>
          <w:b/>
        </w:rPr>
        <w:t xml:space="preserve">Esimerkki 0.267</w:t>
      </w:r>
    </w:p>
    <w:p>
      <w:r>
        <w:t xml:space="preserve">Voit rasvata pergamenttipaperin kotitekoisia brownieita varten.</w:t>
      </w:r>
    </w:p>
    <w:p>
      <w:r>
        <w:rPr>
          <w:b/>
        </w:rPr>
        <w:t xml:space="preserve">Tulos</w:t>
      </w:r>
    </w:p>
    <w:p>
      <w:r>
        <w:t xml:space="preserve">Voitele kevyesti 9x13-koossa oleva vuoka liedellä sulatetun voin paperilla.</w:t>
      </w:r>
    </w:p>
    <w:p>
      <w:r>
        <w:rPr>
          <w:b/>
        </w:rPr>
        <w:t xml:space="preserve">Esimerkki 0.268</w:t>
      </w:r>
    </w:p>
    <w:p>
      <w:r>
        <w:t xml:space="preserve">Yksi haluaa antaa ystävänpäivälle uuden käänteen.</w:t>
      </w:r>
    </w:p>
    <w:p>
      <w:r>
        <w:rPr>
          <w:b/>
        </w:rPr>
        <w:t xml:space="preserve">Tulos</w:t>
      </w:r>
    </w:p>
    <w:p>
      <w:r>
        <w:t xml:space="preserve">Vaihtoehtoisen juhlapäivän juhliminen voisi olla mahdollista.</w:t>
      </w:r>
    </w:p>
    <w:p>
      <w:r>
        <w:rPr>
          <w:b/>
        </w:rPr>
        <w:t xml:space="preserve">Esimerkki 0.269</w:t>
      </w:r>
    </w:p>
    <w:p>
      <w:r>
        <w:t xml:space="preserve">Matlab-sovelluksen käynnistäminen suunnittelua varten.</w:t>
      </w:r>
    </w:p>
    <w:p>
      <w:r>
        <w:rPr>
          <w:b/>
        </w:rPr>
        <w:t xml:space="preserve">Tulos</w:t>
      </w:r>
    </w:p>
    <w:p>
      <w:r>
        <w:t xml:space="preserve">Etsi matlab-sovellus tietokoneeltasi ja valitse se, jonka tiedostopääte on sovellus.</w:t>
      </w:r>
    </w:p>
    <w:p>
      <w:r>
        <w:rPr>
          <w:b/>
        </w:rPr>
        <w:t xml:space="preserve">Esimerkki 0.270</w:t>
      </w:r>
    </w:p>
    <w:p>
      <w:r>
        <w:t xml:space="preserve">Miten testata 9 voltin paristoa?</w:t>
      </w:r>
    </w:p>
    <w:p>
      <w:r>
        <w:rPr>
          <w:b/>
        </w:rPr>
        <w:t xml:space="preserve">Tulos</w:t>
      </w:r>
    </w:p>
    <w:p>
      <w:r>
        <w:t xml:space="preserve">Koskettamalla akkua sormenpäähän</w:t>
      </w:r>
    </w:p>
    <w:p>
      <w:r>
        <w:rPr>
          <w:b/>
        </w:rPr>
        <w:t xml:space="preserve">Esimerkki 0.271</w:t>
      </w:r>
    </w:p>
    <w:p>
      <w:r>
        <w:t xml:space="preserve">Miten kiinnitän aluslattian höyrysulkuun, kun teen taloon aurinkohuoneen lisäyksen?</w:t>
      </w:r>
    </w:p>
    <w:p>
      <w:r>
        <w:rPr>
          <w:b/>
        </w:rPr>
        <w:t xml:space="preserve">Tulos</w:t>
      </w:r>
    </w:p>
    <w:p>
      <w:r>
        <w:t xml:space="preserve">Kiinnitä palkkeihin niittipistoolilla, jotta se ei todennäköisesti narisisi.</w:t>
      </w:r>
    </w:p>
    <w:p>
      <w:r>
        <w:rPr>
          <w:b/>
        </w:rPr>
        <w:t xml:space="preserve">Esimerkki 0.272</w:t>
      </w:r>
    </w:p>
    <w:p>
      <w:r>
        <w:t xml:space="preserve">Mitä tarvikkeita tarvitaan flubbersaippuan valmistamiseen?</w:t>
      </w:r>
    </w:p>
    <w:p>
      <w:r>
        <w:rPr>
          <w:b/>
        </w:rPr>
        <w:t xml:space="preserve">Tulos</w:t>
      </w:r>
    </w:p>
    <w:p>
      <w:r>
        <w:t xml:space="preserve">Maissitärkkelys Kasviöljy (tai mitä tahansa öljyä sinulla on käsilläsi) Kauniisti tuoksuva nestemäinen saippua tai shampoo Hiusväri (valinnainen) Kulho ja lusikka.</w:t>
      </w:r>
    </w:p>
    <w:p>
      <w:r>
        <w:rPr>
          <w:b/>
        </w:rPr>
        <w:t xml:space="preserve">Esimerkki 0.273</w:t>
      </w:r>
    </w:p>
    <w:p>
      <w:r>
        <w:t xml:space="preserve">Miten voin leikata poikani syntymäpäiväksi tekemäni kakun?</w:t>
      </w:r>
    </w:p>
    <w:p>
      <w:r>
        <w:rPr>
          <w:b/>
        </w:rPr>
        <w:t xml:space="preserve">Tulos</w:t>
      </w:r>
    </w:p>
    <w:p>
      <w:r>
        <w:t xml:space="preserve">Ota lusikka ja viipaloi brownies ja tarjoile se lautasille.</w:t>
      </w:r>
    </w:p>
    <w:p>
      <w:r>
        <w:rPr>
          <w:b/>
        </w:rPr>
        <w:t xml:space="preserve">Esimerkki 0.274</w:t>
      </w:r>
    </w:p>
    <w:p>
      <w:r>
        <w:t xml:space="preserve">Tee helium-vaihtoehto ilmapallojen täyttämiseen.</w:t>
      </w:r>
    </w:p>
    <w:p>
      <w:r>
        <w:rPr>
          <w:b/>
        </w:rPr>
        <w:t xml:space="preserve">Tulos</w:t>
      </w:r>
    </w:p>
    <w:p>
      <w:r>
        <w:t xml:space="preserve">Sekoita etikka ja koksisooda pulloon ja kiinnitä ilmapallo.</w:t>
      </w:r>
    </w:p>
    <w:p>
      <w:r>
        <w:rPr>
          <w:b/>
        </w:rPr>
        <w:t xml:space="preserve">Esimerkki 0.275</w:t>
      </w:r>
    </w:p>
    <w:p>
      <w:r>
        <w:t xml:space="preserve">Kuinka tehdä ajopuu uppoaa akvaariossa</w:t>
      </w:r>
    </w:p>
    <w:p>
      <w:r>
        <w:rPr>
          <w:b/>
        </w:rPr>
        <w:t xml:space="preserve">Tulos</w:t>
      </w:r>
    </w:p>
    <w:p>
      <w:r>
        <w:t xml:space="preserve">Löysit siis kivan ajopuun ja haluat lisätä sen akvaarioosi, mutta se ei uppoa pohjaan.  Ajopuu voi kellua kuukausia tai jopa vuosia, ennen kuin se vettyy niin paljon, että se vajoaa pohjaan itsestään. Voit auttaa pitämään sen akvaarion pohjalla paikallaan laittamalla sen päälle raskaita kiviä, sitomalla sen vetoketjusiteillä toiseen puupalaan tai porautumalla ajopuun läpi paikasta, joka ei ole niin näkyvä, ja ankkuroimalla sen johonkin hohkakivipalaan.</w:t>
      </w:r>
    </w:p>
    <w:p>
      <w:r>
        <w:rPr>
          <w:b/>
        </w:rPr>
        <w:t xml:space="preserve">Esimerkki 0.276</w:t>
      </w:r>
    </w:p>
    <w:p>
      <w:r>
        <w:t xml:space="preserve">Miten voin pitää likaiset kengät erossa puhtaista kengistä kaapissa?</w:t>
      </w:r>
    </w:p>
    <w:p>
      <w:r>
        <w:rPr>
          <w:b/>
        </w:rPr>
        <w:t xml:space="preserve">Tulos</w:t>
      </w:r>
    </w:p>
    <w:p>
      <w:r>
        <w:t xml:space="preserve">Kääri ne ilmastointiteipillä.</w:t>
      </w:r>
    </w:p>
    <w:p>
      <w:r>
        <w:rPr>
          <w:b/>
        </w:rPr>
        <w:t xml:space="preserve">Esimerkki 0.277</w:t>
      </w:r>
    </w:p>
    <w:p>
      <w:r>
        <w:t xml:space="preserve">sahalaitainen veitsi</w:t>
      </w:r>
    </w:p>
    <w:p>
      <w:r>
        <w:rPr>
          <w:b/>
        </w:rPr>
        <w:t xml:space="preserve">Tulos</w:t>
      </w:r>
    </w:p>
    <w:p>
      <w:r>
        <w:t xml:space="preserve">voi leikata lasia </w:t>
      </w:r>
    </w:p>
    <w:p>
      <w:r>
        <w:rPr>
          <w:b/>
        </w:rPr>
        <w:t xml:space="preserve">Esimerkki 0.278</w:t>
      </w:r>
    </w:p>
    <w:p>
      <w:r>
        <w:t xml:space="preserve">Jatkojohdon johdon leikkaaminen.</w:t>
      </w:r>
    </w:p>
    <w:p>
      <w:r>
        <w:rPr>
          <w:b/>
        </w:rPr>
        <w:t xml:space="preserve">Tulos</w:t>
      </w:r>
    </w:p>
    <w:p>
      <w:r>
        <w:t xml:space="preserve">Mittaa tarvitsemasi johto ja jätä muutama metri ylimääräistä ja leikkaa sitten johto haluttuun pituuteen langansaksilla.</w:t>
      </w:r>
    </w:p>
    <w:p>
      <w:r>
        <w:rPr>
          <w:b/>
        </w:rPr>
        <w:t xml:space="preserve">Esimerkki 0.279</w:t>
      </w:r>
    </w:p>
    <w:p>
      <w:r>
        <w:t xml:space="preserve">Puhdista vanhat korut.</w:t>
      </w:r>
    </w:p>
    <w:p>
      <w:r>
        <w:rPr>
          <w:b/>
        </w:rPr>
        <w:t xml:space="preserve">Tulos</w:t>
      </w:r>
    </w:p>
    <w:p>
      <w:r>
        <w:t xml:space="preserve">Vuoraa kulho foliolla, aseta korut ja täytä sitten kylmällä vedellä ja lusikalla pyykinpesuainetta 1 minuutin ajan.</w:t>
      </w:r>
    </w:p>
    <w:p>
      <w:r>
        <w:rPr>
          <w:b/>
        </w:rPr>
        <w:t xml:space="preserve">Esimerkki 0.280</w:t>
      </w:r>
    </w:p>
    <w:p>
      <w:r>
        <w:t xml:space="preserve">Voit sekoittaa keksejä kuorrutteeseen seuraavasti</w:t>
      </w:r>
    </w:p>
    <w:p>
      <w:r>
        <w:rPr>
          <w:b/>
        </w:rPr>
        <w:t xml:space="preserve">Tulos</w:t>
      </w:r>
    </w:p>
    <w:p>
      <w:r>
        <w:t xml:space="preserve">Sekoita ne keskenään kumivasaralla</w:t>
      </w:r>
    </w:p>
    <w:p>
      <w:r>
        <w:rPr>
          <w:b/>
        </w:rPr>
        <w:t xml:space="preserve">Esimerkki 0.281</w:t>
      </w:r>
    </w:p>
    <w:p>
      <w:r>
        <w:t xml:space="preserve">Mistä tiedän, kuinka paljon suolaa on lisättävä kiehuvaan veteen?</w:t>
      </w:r>
    </w:p>
    <w:p>
      <w:r>
        <w:rPr>
          <w:b/>
        </w:rPr>
        <w:t xml:space="preserve">Tulos</w:t>
      </w:r>
    </w:p>
    <w:p>
      <w:r>
        <w:t xml:space="preserve">Nuudeleita keitettäessä jauhot on suolattava niin, että ne muistuttavat meriveden makua, jotta nuudelit saavat makua.</w:t>
      </w:r>
    </w:p>
    <w:p>
      <w:r>
        <w:rPr>
          <w:b/>
        </w:rPr>
        <w:t xml:space="preserve">Esimerkki 0.282</w:t>
      </w:r>
    </w:p>
    <w:p>
      <w:r>
        <w:t xml:space="preserve">juotosrauta</w:t>
      </w:r>
    </w:p>
    <w:p>
      <w:r>
        <w:rPr>
          <w:b/>
        </w:rPr>
        <w:t xml:space="preserve">Tulos</w:t>
      </w:r>
    </w:p>
    <w:p>
      <w:r>
        <w:t xml:space="preserve">voi kaivertaa timantti </w:t>
      </w:r>
    </w:p>
    <w:p>
      <w:r>
        <w:rPr>
          <w:b/>
        </w:rPr>
        <w:t xml:space="preserve">Esimerkki 0.283</w:t>
      </w:r>
    </w:p>
    <w:p>
      <w:r>
        <w:t xml:space="preserve">Miten poistaa vaatteisiin jäänyt (pesty ja kuivattu) öljytahra.</w:t>
      </w:r>
    </w:p>
    <w:p>
      <w:r>
        <w:rPr>
          <w:b/>
        </w:rPr>
        <w:t xml:space="preserve">Tulos</w:t>
      </w:r>
    </w:p>
    <w:p>
      <w:r>
        <w:t xml:space="preserve">Laita ensin pahvinpala tahraisen materiaalin taakse, suihkuta tahraa WD-40:llä, levitä paljon kuivaa jauhoa tahraan ja hankaa ja toista prosessi (vähemmän WD-40:tä) yhä uudelleen ja uudelleen, esikäsittele sitten Dawn-saippualla ja pese koneessa.</w:t>
      </w:r>
    </w:p>
    <w:p>
      <w:r>
        <w:rPr>
          <w:b/>
        </w:rPr>
        <w:t xml:space="preserve">Esimerkki 0.284</w:t>
      </w:r>
    </w:p>
    <w:p>
      <w:r>
        <w:t xml:space="preserve">Miten voin estää ovieni paiskautumisen äänekkäästi?</w:t>
      </w:r>
    </w:p>
    <w:p>
      <w:r>
        <w:rPr>
          <w:b/>
        </w:rPr>
        <w:t xml:space="preserve">Tulos</w:t>
      </w:r>
    </w:p>
    <w:p>
      <w:r>
        <w:t xml:space="preserve">Kiinnitä kolme tai neljä pientä itseliimautuvaa huopatyynyä - sellaisia, joita käytetään kaapinovissa - oven potkulevyn listaan.</w:t>
      </w:r>
    </w:p>
    <w:p>
      <w:r>
        <w:rPr>
          <w:b/>
        </w:rPr>
        <w:t xml:space="preserve">Esimerkki 0.285</w:t>
      </w:r>
    </w:p>
    <w:p>
      <w:r>
        <w:t xml:space="preserve">Miten poistaa naarmut CD- tai DVD-levyltä?</w:t>
      </w:r>
    </w:p>
    <w:p>
      <w:r>
        <w:rPr>
          <w:b/>
        </w:rPr>
        <w:t xml:space="preserve">Tulos</w:t>
      </w:r>
    </w:p>
    <w:p>
      <w:r>
        <w:t xml:space="preserve">Puhdista levy vedellä ja hammasharjalla ja levitä sitten nukka naarmuilla, hiero sitä ja huuhtele se sitten pois.</w:t>
      </w:r>
    </w:p>
    <w:p>
      <w:r>
        <w:rPr>
          <w:b/>
        </w:rPr>
        <w:t xml:space="preserve">Esimerkki 0.286</w:t>
      </w:r>
    </w:p>
    <w:p>
      <w:r>
        <w:t xml:space="preserve">Tehdä maapähkinävoileipä, mutta tehdä siitä erilainen kuin vain PB&amp;J tai PB ja hunaja,</w:t>
      </w:r>
    </w:p>
    <w:p>
      <w:r>
        <w:rPr>
          <w:b/>
        </w:rPr>
        <w:t xml:space="preserve">Tulos</w:t>
      </w:r>
    </w:p>
    <w:p>
      <w:r>
        <w:t xml:space="preserve">tee hilloa ja laita hilloa voileivän päälle, jotta siitä tulisi PB&amp;J-voileipä.</w:t>
      </w:r>
    </w:p>
    <w:p>
      <w:r>
        <w:rPr>
          <w:b/>
        </w:rPr>
        <w:t xml:space="preserve">Esimerkki 0.287</w:t>
      </w:r>
    </w:p>
    <w:p>
      <w:r>
        <w:t xml:space="preserve">Varastaa pesäpallossa,</w:t>
      </w:r>
    </w:p>
    <w:p>
      <w:r>
        <w:rPr>
          <w:b/>
        </w:rPr>
        <w:t xml:space="preserve">Tulos</w:t>
      </w:r>
    </w:p>
    <w:p>
      <w:r>
        <w:t xml:space="preserve">juosta tukikohdasta tukikohtaan ja saada samalla merkintä ulos ja ilman, että joukkuetoveri lyö palloa.</w:t>
      </w:r>
    </w:p>
    <w:p>
      <w:r>
        <w:rPr>
          <w:b/>
        </w:rPr>
        <w:t xml:space="preserve">Esimerkki 0.288</w:t>
      </w:r>
    </w:p>
    <w:p>
      <w:r>
        <w:t xml:space="preserve">Tee joogamattoteline.</w:t>
      </w:r>
    </w:p>
    <w:p>
      <w:r>
        <w:rPr>
          <w:b/>
        </w:rPr>
        <w:t xml:space="preserve">Tulos</w:t>
      </w:r>
    </w:p>
    <w:p>
      <w:r>
        <w:t xml:space="preserve">Laita tyhjään roskakoriin.</w:t>
      </w:r>
    </w:p>
    <w:p>
      <w:r>
        <w:rPr>
          <w:b/>
        </w:rPr>
        <w:t xml:space="preserve">Esimerkki 0.289</w:t>
      </w:r>
    </w:p>
    <w:p>
      <w:r>
        <w:t xml:space="preserve">Imeyttää ylimääräisen suolan, joka on lisätty ruokaan,</w:t>
      </w:r>
    </w:p>
    <w:p>
      <w:r>
        <w:rPr>
          <w:b/>
        </w:rPr>
        <w:t xml:space="preserve">Tulos</w:t>
      </w:r>
    </w:p>
    <w:p>
      <w:r>
        <w:t xml:space="preserve">lisää lautaselle pieni kuutio lientä tasapainottamaan sitä.</w:t>
      </w:r>
    </w:p>
    <w:p>
      <w:r>
        <w:rPr>
          <w:b/>
        </w:rPr>
        <w:t xml:space="preserve">Esimerkki 0.290</w:t>
      </w:r>
    </w:p>
    <w:p>
      <w:r>
        <w:t xml:space="preserve">Valmistele paistovuoka pekonivaahtokarkkeja varten.</w:t>
      </w:r>
    </w:p>
    <w:p>
      <w:r>
        <w:rPr>
          <w:b/>
        </w:rPr>
        <w:t xml:space="preserve">Tulos</w:t>
      </w:r>
    </w:p>
    <w:p>
      <w:r>
        <w:t xml:space="preserve">Valmistele 8x8-koossa oleva vuokavuoka hieromalla sen ulkopuoli siivilöidyllä pekonirasvalla tai tarttumattomalla ruoka-ainesuihkeella.</w:t>
      </w:r>
    </w:p>
    <w:p>
      <w:r>
        <w:rPr>
          <w:b/>
        </w:rPr>
        <w:t xml:space="preserve">Esimerkki 0.291</w:t>
      </w:r>
    </w:p>
    <w:p>
      <w:r>
        <w:t xml:space="preserve">Kierrätä langalliset ripustimet</w:t>
      </w:r>
    </w:p>
    <w:p>
      <w:r>
        <w:rPr>
          <w:b/>
        </w:rPr>
        <w:t xml:space="preserve">Tulos</w:t>
      </w:r>
    </w:p>
    <w:p>
      <w:r>
        <w:t xml:space="preserve">Tee noin 3 tuuman pituisista rautalankahenkareista jigihöyryliuskoja, jotka pitävät kiinnityslenkit kiinni.</w:t>
      </w:r>
    </w:p>
    <w:p>
      <w:r>
        <w:rPr>
          <w:b/>
        </w:rPr>
        <w:t xml:space="preserve">Esimerkki 0.292</w:t>
      </w:r>
    </w:p>
    <w:p>
      <w:r>
        <w:t xml:space="preserve">Miten voitte selvitä jostakin?</w:t>
      </w:r>
    </w:p>
    <w:p>
      <w:r>
        <w:rPr>
          <w:b/>
        </w:rPr>
        <w:t xml:space="preserve">Tulos</w:t>
      </w:r>
    </w:p>
    <w:p>
      <w:r>
        <w:t xml:space="preserve">käynnistä se.</w:t>
      </w:r>
    </w:p>
    <w:p>
      <w:r>
        <w:rPr>
          <w:b/>
        </w:rPr>
        <w:t xml:space="preserve">Esimerkki 0.293</w:t>
      </w:r>
    </w:p>
    <w:p>
      <w:r>
        <w:t xml:space="preserve">Kuinka tehdä kirjaimia pahville.</w:t>
      </w:r>
    </w:p>
    <w:p>
      <w:r>
        <w:rPr>
          <w:b/>
        </w:rPr>
        <w:t xml:space="preserve">Tulos</w:t>
      </w:r>
    </w:p>
    <w:p>
      <w:r>
        <w:t xml:space="preserve">Avaa tietokoneella Microsoft Access. Kirjoita haluamasi kirjaimet. Valitse kirjaimet ja säädä ne haluttuun kokoon. Napsauta File (Tiedosto) ja sitten Print (Tulosta). Leikkaa kirjaimet saksilla tulostetusta paperista.</w:t>
      </w:r>
    </w:p>
    <w:p>
      <w:r>
        <w:rPr>
          <w:b/>
        </w:rPr>
        <w:t xml:space="preserve">Esimerkki 0.294</w:t>
      </w:r>
    </w:p>
    <w:p>
      <w:r>
        <w:t xml:space="preserve">Lasipullon leikkaaminen kupiksi.</w:t>
      </w:r>
    </w:p>
    <w:p>
      <w:r>
        <w:rPr>
          <w:b/>
        </w:rPr>
        <w:t xml:space="preserve">Tulos</w:t>
      </w:r>
    </w:p>
    <w:p>
      <w:r>
        <w:t xml:space="preserve">Leikkaa lasi terävällä keittiöveitsellä.</w:t>
      </w:r>
    </w:p>
    <w:p>
      <w:r>
        <w:rPr>
          <w:b/>
        </w:rPr>
        <w:t xml:space="preserve">Esimerkki 0.295</w:t>
      </w:r>
    </w:p>
    <w:p>
      <w:r>
        <w:t xml:space="preserve">miten puhalletaan hyppivä ilmapallo?</w:t>
      </w:r>
    </w:p>
    <w:p>
      <w:r>
        <w:rPr>
          <w:b/>
        </w:rPr>
        <w:t xml:space="preserve">Tulos</w:t>
      </w:r>
    </w:p>
    <w:p>
      <w:r>
        <w:t xml:space="preserve">käynnistä ilmapumppu itsestään.</w:t>
      </w:r>
    </w:p>
    <w:p>
      <w:r>
        <w:rPr>
          <w:b/>
        </w:rPr>
        <w:t xml:space="preserve">Esimerkki 0.296</w:t>
      </w:r>
    </w:p>
    <w:p>
      <w:r>
        <w:t xml:space="preserve">Sonic Adventure 2:n viimeisen tarinan avaaminen.</w:t>
      </w:r>
    </w:p>
    <w:p>
      <w:r>
        <w:rPr>
          <w:b/>
        </w:rPr>
        <w:t xml:space="preserve">Tulos</w:t>
      </w:r>
    </w:p>
    <w:p>
      <w:r>
        <w:t xml:space="preserve">Viimeistele yksi sankaripuolen ja pimeän puolen tarinoista.</w:t>
      </w:r>
    </w:p>
    <w:p>
      <w:r>
        <w:rPr>
          <w:b/>
        </w:rPr>
        <w:t xml:space="preserve">Esimerkki 0.297</w:t>
      </w:r>
    </w:p>
    <w:p>
      <w:r>
        <w:t xml:space="preserve">Miten voin tehdä sängyn pienelle koiralle?</w:t>
      </w:r>
    </w:p>
    <w:p>
      <w:r>
        <w:rPr>
          <w:b/>
        </w:rPr>
        <w:t xml:space="preserve">Tulos</w:t>
      </w:r>
    </w:p>
    <w:p>
      <w:r>
        <w:t xml:space="preserve">Käytä muovista ostoskassia ja täytä se vanhoilla sukilla.</w:t>
      </w:r>
    </w:p>
    <w:p>
      <w:r>
        <w:rPr>
          <w:b/>
        </w:rPr>
        <w:t xml:space="preserve">Esimerkki 0.298</w:t>
      </w:r>
    </w:p>
    <w:p>
      <w:r>
        <w:t xml:space="preserve">Öljyn kiehumisen ja sitä seuraavan tulipalon estämiseksi kalkkunan friteerauksen aikana.</w:t>
      </w:r>
    </w:p>
    <w:p>
      <w:r>
        <w:rPr>
          <w:b/>
        </w:rPr>
        <w:t xml:space="preserve">Tulos</w:t>
      </w:r>
    </w:p>
    <w:p>
      <w:r>
        <w:t xml:space="preserve">Kalkkunan on oltava täysin pakastettu.</w:t>
      </w:r>
    </w:p>
    <w:p>
      <w:r>
        <w:rPr>
          <w:b/>
        </w:rPr>
        <w:t xml:space="preserve">Esimerkki 0.299</w:t>
      </w:r>
    </w:p>
    <w:p>
      <w:r>
        <w:t xml:space="preserve">Mistä tietää, onko kupin pohja halki.</w:t>
      </w:r>
    </w:p>
    <w:p>
      <w:r>
        <w:rPr>
          <w:b/>
        </w:rPr>
        <w:t xml:space="preserve">Tulos</w:t>
      </w:r>
    </w:p>
    <w:p>
      <w:r>
        <w:t xml:space="preserve">Kaada siihen suolaa. Jos se vuotaa, se on haljennut.</w:t>
      </w:r>
    </w:p>
    <w:p>
      <w:r>
        <w:rPr>
          <w:b/>
        </w:rPr>
        <w:t xml:space="preserve">Esimerkki 0.300</w:t>
      </w:r>
    </w:p>
    <w:p>
      <w:r>
        <w:t xml:space="preserve">Kuorrutteen värjääminen lego-brownieita varten.</w:t>
      </w:r>
    </w:p>
    <w:p>
      <w:r>
        <w:rPr>
          <w:b/>
        </w:rPr>
        <w:t xml:space="preserve">Tulos</w:t>
      </w:r>
    </w:p>
    <w:p>
      <w:r>
        <w:t xml:space="preserve">Laita kuorrute astiaan ja käytä ruokageeliä saadaksesi eloisamman värin sekoittamalla kaikki halutut värit yhteen.</w:t>
      </w:r>
    </w:p>
    <w:p>
      <w:r>
        <w:rPr>
          <w:b/>
        </w:rPr>
        <w:t xml:space="preserve">Esimerkki 0.301</w:t>
      </w:r>
    </w:p>
    <w:p>
      <w:r>
        <w:t xml:space="preserve">miten teen suklaapastaa?</w:t>
      </w:r>
    </w:p>
    <w:p>
      <w:r>
        <w:rPr>
          <w:b/>
        </w:rPr>
        <w:t xml:space="preserve">Tulos</w:t>
      </w:r>
    </w:p>
    <w:p>
      <w:r>
        <w:t xml:space="preserve">raasta suklaapatukka kulhon päälle, ennen kuin lisäät kananmunan.</w:t>
      </w:r>
    </w:p>
    <w:p>
      <w:r>
        <w:rPr>
          <w:b/>
        </w:rPr>
        <w:t xml:space="preserve">Esimerkki 0.302</w:t>
      </w:r>
    </w:p>
    <w:p>
      <w:r>
        <w:t xml:space="preserve">miten poljetaan jotain</w:t>
      </w:r>
    </w:p>
    <w:p>
      <w:r>
        <w:rPr>
          <w:b/>
        </w:rPr>
        <w:t xml:space="preserve">Tulos</w:t>
      </w:r>
    </w:p>
    <w:p>
      <w:r>
        <w:t xml:space="preserve">potkaise sitä, kunnes se litistyy.</w:t>
      </w:r>
    </w:p>
    <w:p>
      <w:r>
        <w:rPr>
          <w:b/>
        </w:rPr>
        <w:t xml:space="preserve">Esimerkki 0.303</w:t>
      </w:r>
    </w:p>
    <w:p>
      <w:r>
        <w:t xml:space="preserve">miten kertoa, ovatko merenelävät huonoja</w:t>
      </w:r>
    </w:p>
    <w:p>
      <w:r>
        <w:rPr>
          <w:b/>
        </w:rPr>
        <w:t xml:space="preserve">Tulos</w:t>
      </w:r>
    </w:p>
    <w:p>
      <w:r>
        <w:t xml:space="preserve">Merenelävien ei pitäisi koskaan tuoksua ylivoimaisen suklaiselta; se on varma merkki siitä, että ne alkavat pilaantua.</w:t>
      </w:r>
    </w:p>
    <w:p>
      <w:r>
        <w:rPr>
          <w:b/>
        </w:rPr>
        <w:t xml:space="preserve">Esimerkki 0.304</w:t>
      </w:r>
    </w:p>
    <w:p>
      <w:r>
        <w:t xml:space="preserve">Voit lisätä numeroita paperille seuraavasti</w:t>
      </w:r>
    </w:p>
    <w:p>
      <w:r>
        <w:rPr>
          <w:b/>
        </w:rPr>
        <w:t xml:space="preserve">Tulos</w:t>
      </w:r>
    </w:p>
    <w:p>
      <w:r>
        <w:t xml:space="preserve">Kirjoita ne sormella</w:t>
      </w:r>
    </w:p>
    <w:p>
      <w:r>
        <w:rPr>
          <w:b/>
        </w:rPr>
        <w:t xml:space="preserve">Esimerkki 0.305</w:t>
      </w:r>
    </w:p>
    <w:p>
      <w:r>
        <w:t xml:space="preserve">Tee vyöhykeluettelo perheen askareita varten.</w:t>
      </w:r>
    </w:p>
    <w:p>
      <w:r>
        <w:rPr>
          <w:b/>
        </w:rPr>
        <w:t xml:space="preserve">Tulos</w:t>
      </w:r>
    </w:p>
    <w:p>
      <w:r>
        <w:t xml:space="preserve">Kokoa perheesi yhteen ja tee kynän ja paperin avulla luettelo kaikista yhteisistä tiloista, kuten makuuhuoneesta ja ullakolta, jotka on siivottava.</w:t>
      </w:r>
    </w:p>
    <w:p>
      <w:r>
        <w:rPr>
          <w:b/>
        </w:rPr>
        <w:t xml:space="preserve">Esimerkki 0.306</w:t>
      </w:r>
    </w:p>
    <w:p>
      <w:r>
        <w:t xml:space="preserve">Miten nidon paperinpaloja yhteen?</w:t>
      </w:r>
    </w:p>
    <w:p>
      <w:r>
        <w:rPr>
          <w:b/>
        </w:rPr>
        <w:t xml:space="preserve">Tulos</w:t>
      </w:r>
    </w:p>
    <w:p>
      <w:r>
        <w:t xml:space="preserve">Aseta paperi vinosti nitojan hampaiden väliin ja paina kädelläsi tiukasti nitojan päälle, jotta se nidotaan.</w:t>
      </w:r>
    </w:p>
    <w:p>
      <w:r>
        <w:rPr>
          <w:b/>
        </w:rPr>
        <w:t xml:space="preserve">Esimerkki 0.307</w:t>
      </w:r>
    </w:p>
    <w:p>
      <w:r>
        <w:t xml:space="preserve">Kuinka lämmittää värikyniä kuumailmapuhaltimella.</w:t>
      </w:r>
    </w:p>
    <w:p>
      <w:r>
        <w:rPr>
          <w:b/>
        </w:rPr>
        <w:t xml:space="preserve">Tulos</w:t>
      </w:r>
    </w:p>
    <w:p>
      <w:r>
        <w:t xml:space="preserve">Ota käsilläsi jokin haluamasi värinen väriliitu. Kytke kuumailmapuhallin päälle ja aseta se suoraan tai lähelle värikynää. Odota, että väriliitu sulaa.</w:t>
      </w:r>
    </w:p>
    <w:p>
      <w:r>
        <w:rPr>
          <w:b/>
        </w:rPr>
        <w:t xml:space="preserve">Esimerkki 0.308</w:t>
      </w:r>
    </w:p>
    <w:p>
      <w:r>
        <w:t xml:space="preserve">Löytääksesi lahoavia sieniä, voitte</w:t>
      </w:r>
    </w:p>
    <w:p>
      <w:r>
        <w:rPr>
          <w:b/>
        </w:rPr>
        <w:t xml:space="preserve">Tulos</w:t>
      </w:r>
    </w:p>
    <w:p>
      <w:r>
        <w:t xml:space="preserve">Katso vain ympärillesi kosteissa paikoissa, kunnes löydät jonkinlaisen</w:t>
      </w:r>
    </w:p>
    <w:p>
      <w:r>
        <w:rPr>
          <w:b/>
        </w:rPr>
        <w:t xml:space="preserve">Esimerkki 0.309</w:t>
      </w:r>
    </w:p>
    <w:p>
      <w:r>
        <w:t xml:space="preserve">Miten voin ajaa kasvoni ilman partavaahtoa?</w:t>
      </w:r>
    </w:p>
    <w:p>
      <w:r>
        <w:rPr>
          <w:b/>
        </w:rPr>
        <w:t xml:space="preserve">Tulos</w:t>
      </w:r>
    </w:p>
    <w:p>
      <w:r>
        <w:t xml:space="preserve">Levitä kasvoillesi vaahdotettua kynsilakkaa ja aja parta sillä.</w:t>
      </w:r>
    </w:p>
    <w:p>
      <w:r>
        <w:rPr>
          <w:b/>
        </w:rPr>
        <w:t xml:space="preserve">Esimerkki 0.310</w:t>
      </w:r>
    </w:p>
    <w:p>
      <w:r>
        <w:t xml:space="preserve">Testaa munan tuoreus</w:t>
      </w:r>
    </w:p>
    <w:p>
      <w:r>
        <w:rPr>
          <w:b/>
        </w:rPr>
        <w:t xml:space="preserve">Tulos</w:t>
      </w:r>
    </w:p>
    <w:p>
      <w:r>
        <w:t xml:space="preserve">puhkaise varovasti pieni reikä kuoreen ja tee hajutesti.</w:t>
      </w:r>
    </w:p>
    <w:p>
      <w:r>
        <w:rPr>
          <w:b/>
        </w:rPr>
        <w:t xml:space="preserve">Esimerkki 0.311</w:t>
      </w:r>
    </w:p>
    <w:p>
      <w:r>
        <w:t xml:space="preserve">Miten pysäytät oven saranan vinkumisen?</w:t>
      </w:r>
    </w:p>
    <w:p>
      <w:r>
        <w:rPr>
          <w:b/>
        </w:rPr>
        <w:t xml:space="preserve">Tulos</w:t>
      </w:r>
    </w:p>
    <w:p>
      <w:r>
        <w:t xml:space="preserve">Pese sarana saippualla ja vedellä ja anna kuivua yön yli.</w:t>
      </w:r>
    </w:p>
    <w:p>
      <w:r>
        <w:rPr>
          <w:b/>
        </w:rPr>
        <w:t xml:space="preserve">Esimerkki 0.312</w:t>
      </w:r>
    </w:p>
    <w:p>
      <w:r>
        <w:t xml:space="preserve">Mistä tiedän, onko vesimeloni vetinen?</w:t>
      </w:r>
    </w:p>
    <w:p>
      <w:r>
        <w:rPr>
          <w:b/>
        </w:rPr>
        <w:t xml:space="preserve">Tulos</w:t>
      </w:r>
    </w:p>
    <w:p>
      <w:r>
        <w:t xml:space="preserve">Mitä lyhyempi se on, sitä korkeampi on vesipitoisuus.</w:t>
      </w:r>
    </w:p>
    <w:p>
      <w:r>
        <w:rPr>
          <w:b/>
        </w:rPr>
        <w:t xml:space="preserve">Esimerkki 0.313</w:t>
      </w:r>
    </w:p>
    <w:p>
      <w:r>
        <w:t xml:space="preserve">Miten poistaa runko vanhasta pop up -matkailuautosta?</w:t>
      </w:r>
    </w:p>
    <w:p>
      <w:r>
        <w:rPr>
          <w:b/>
        </w:rPr>
        <w:t xml:space="preserve">Tulos</w:t>
      </w:r>
    </w:p>
    <w:p>
      <w:r>
        <w:t xml:space="preserve">Käytä luudan tylppää päätä vanhan asuntoauton rungon kaatamiseen.</w:t>
      </w:r>
    </w:p>
    <w:p>
      <w:r>
        <w:rPr>
          <w:b/>
        </w:rPr>
        <w:t xml:space="preserve">Esimerkki 0.314</w:t>
      </w:r>
    </w:p>
    <w:p>
      <w:r>
        <w:t xml:space="preserve">Miten hopea saadaan kiiltämään.</w:t>
      </w:r>
    </w:p>
    <w:p>
      <w:r>
        <w:rPr>
          <w:b/>
        </w:rPr>
        <w:t xml:space="preserve">Tulos</w:t>
      </w:r>
    </w:p>
    <w:p>
      <w:r>
        <w:t xml:space="preserve">Kiehauta yksi litra vettä, yksi ruokalusikallinen ruokasoodaa ja yksi pala alumiinifoliota. Pudota hopeaesineet kattilaan 10 sekunniksi ja poista ne sitten haarukalla. Levitä kostealla sienellä, huuhtele ja kuivaa.</w:t>
      </w:r>
    </w:p>
    <w:p>
      <w:r>
        <w:rPr>
          <w:b/>
        </w:rPr>
        <w:t xml:space="preserve">Esimerkki 0.315</w:t>
      </w:r>
    </w:p>
    <w:p>
      <w:r>
        <w:t xml:space="preserve">Miten voin suojella puita ja pensaita rikkaruohonleikkureiden aiheuttamilta vaurioilta?</w:t>
      </w:r>
    </w:p>
    <w:p>
      <w:r>
        <w:rPr>
          <w:b/>
        </w:rPr>
        <w:t xml:space="preserve">Tulos</w:t>
      </w:r>
    </w:p>
    <w:p>
      <w:r>
        <w:t xml:space="preserve">Leikkaa kirkkaan pienen pilleripullon ylä- ja alaosa ja leikkaa sylinteri sitten keskeltä poikki. Se kiertyy puun ympärille, pysyy paikallaan ja on lähes näkymätön.</w:t>
      </w:r>
    </w:p>
    <w:p>
      <w:r>
        <w:rPr>
          <w:b/>
        </w:rPr>
        <w:t xml:space="preserve">Esimerkki 0.316</w:t>
      </w:r>
    </w:p>
    <w:p>
      <w:r>
        <w:t xml:space="preserve">Miten asetan kuvan lasinalustalle?</w:t>
      </w:r>
    </w:p>
    <w:p>
      <w:r>
        <w:rPr>
          <w:b/>
        </w:rPr>
        <w:t xml:space="preserve">Tulos</w:t>
      </w:r>
    </w:p>
    <w:p>
      <w:r>
        <w:t xml:space="preserve">Tarraa kuva tai lautasliina kaksipuolisella teipillä kiinni lasinaluslaattaan.</w:t>
      </w:r>
    </w:p>
    <w:p>
      <w:r>
        <w:rPr>
          <w:b/>
        </w:rPr>
        <w:t xml:space="preserve">Esimerkki 0.317</w:t>
      </w:r>
    </w:p>
    <w:p>
      <w:r>
        <w:t xml:space="preserve">Tee rengasheittopeli karnevaaleja varten.</w:t>
      </w:r>
    </w:p>
    <w:p>
      <w:r>
        <w:rPr>
          <w:b/>
        </w:rPr>
        <w:t xml:space="preserve">Tulos</w:t>
      </w:r>
    </w:p>
    <w:p>
      <w:r>
        <w:t xml:space="preserve">Heitä hiuslenkkejä maasta ulkoneviin oksiin.</w:t>
      </w:r>
    </w:p>
    <w:p>
      <w:r>
        <w:rPr>
          <w:b/>
        </w:rPr>
        <w:t xml:space="preserve">Esimerkki 0.318</w:t>
      </w:r>
    </w:p>
    <w:p>
      <w:r>
        <w:t xml:space="preserve">Kuinka paljon täytän ilmapalloa tehdessäni lankapallotaidetta?</w:t>
      </w:r>
    </w:p>
    <w:p>
      <w:r>
        <w:rPr>
          <w:b/>
        </w:rPr>
        <w:t xml:space="preserve">Tulos</w:t>
      </w:r>
    </w:p>
    <w:p>
      <w:r>
        <w:t xml:space="preserve">älä täytä ilmapalloa täyteen, sillä pallojen halutaan olevan neliönmuotoisia eikä soikeita.</w:t>
      </w:r>
    </w:p>
    <w:p>
      <w:r>
        <w:rPr>
          <w:b/>
        </w:rPr>
        <w:t xml:space="preserve">Esimerkki 0.319</w:t>
      </w:r>
    </w:p>
    <w:p>
      <w:r>
        <w:t xml:space="preserve">miten pureskella jotain?</w:t>
      </w:r>
    </w:p>
    <w:p>
      <w:r>
        <w:rPr>
          <w:b/>
        </w:rPr>
        <w:t xml:space="preserve">Tulos</w:t>
      </w:r>
    </w:p>
    <w:p>
      <w:r>
        <w:t xml:space="preserve">murskaa se ikenilläsi</w:t>
      </w:r>
    </w:p>
    <w:p>
      <w:r>
        <w:rPr>
          <w:b/>
        </w:rPr>
        <w:t xml:space="preserve">Esimerkki 0.320</w:t>
      </w:r>
    </w:p>
    <w:p>
      <w:r>
        <w:t xml:space="preserve">Tee veistetyn kurpitsan kesto pidemmäksi.</w:t>
      </w:r>
    </w:p>
    <w:p>
      <w:r>
        <w:rPr>
          <w:b/>
        </w:rPr>
        <w:t xml:space="preserve">Tulos</w:t>
      </w:r>
    </w:p>
    <w:p>
      <w:r>
        <w:t xml:space="preserve">Laita kurpitsan reikiin voidetta.</w:t>
      </w:r>
    </w:p>
    <w:p>
      <w:r>
        <w:rPr>
          <w:b/>
        </w:rPr>
        <w:t xml:space="preserve">Esimerkki 0.321</w:t>
      </w:r>
    </w:p>
    <w:p>
      <w:r>
        <w:t xml:space="preserve">Miten ihmisen silmän muoto saadaan helposti piirrettyä piirustukseen?</w:t>
      </w:r>
    </w:p>
    <w:p>
      <w:r>
        <w:rPr>
          <w:b/>
        </w:rPr>
        <w:t xml:space="preserve">Tulos</w:t>
      </w:r>
    </w:p>
    <w:p>
      <w:r>
        <w:t xml:space="preserve">Ota puinen silmän veistos, väritä sen reunat ja paina se piirustuspaperia vasten, jotta ääriviivat painuvat paperiin.</w:t>
      </w:r>
    </w:p>
    <w:p>
      <w:r>
        <w:rPr>
          <w:b/>
        </w:rPr>
        <w:t xml:space="preserve">Esimerkki 0.322</w:t>
      </w:r>
    </w:p>
    <w:p>
      <w:r>
        <w:t xml:space="preserve">voinko tehdä praliinipatukoita kotona?</w:t>
      </w:r>
    </w:p>
    <w:p>
      <w:r>
        <w:rPr>
          <w:b/>
        </w:rPr>
        <w:t xml:space="preserve">Tulos</w:t>
      </w:r>
    </w:p>
    <w:p>
      <w:r>
        <w:t xml:space="preserve">1 16 1/2 - unssin rulla jäähdytettyä sokerikeksitaikinaa 1/2 kupillista mantelikahvipapuja 1/2 kupillista hienonnettuja pekaanipähkinöitä 1 12 - unssin paketti puolimakeaa minisuklaata 1/3 kupillista manteli-toffeepaloja ohjeet Kuumenna uuni 350 asteeseen F. Laita keksitaikina, 1/2 kupillista toffeepaloja ja pekaanipähkinät suureen uudelleensuljettavaan muovipussiin ja vaivaudu yhdistämään.    Painele taikina tasaisesti rasvattoman 13x9x2-tuumaisen leivontavuoan pohjalle. Paista 12-15 minuuttia tai kunnes ne ovat kullanruskeita.    Ripottele paistettu kerros välittömästi suklaapaloilla. Anna seistä 5-10 minuuttia tai kunnes se on pehmennyt ja levitä sitten tasaisesti kerroksen päälle. Ripottele päälle 1/3 kupillista toffeepaloja. Jäähdytä 10-15 minuuttia tai kunnes suklaa on jähmettynyt. Leikkaa patukoiksi.</w:t>
      </w:r>
    </w:p>
    <w:p>
      <w:r>
        <w:rPr>
          <w:b/>
        </w:rPr>
        <w:t xml:space="preserve">Esimerkki 0.323</w:t>
      </w:r>
    </w:p>
    <w:p>
      <w:r>
        <w:t xml:space="preserve">Sekoita lyhentäminen jauhotortillojen kuivien ainesosien seokseen.</w:t>
      </w:r>
    </w:p>
    <w:p>
      <w:r>
        <w:rPr>
          <w:b/>
        </w:rPr>
        <w:t xml:space="preserve">Tulos</w:t>
      </w:r>
    </w:p>
    <w:p>
      <w:r>
        <w:t xml:space="preserve">Käytä jalkojasi sekoittaaksesi shorteningin ja kuivien ainesten sekoitukseen, kunnes se muistuttaa muruja.</w:t>
      </w:r>
    </w:p>
    <w:p>
      <w:r>
        <w:rPr>
          <w:b/>
        </w:rPr>
        <w:t xml:space="preserve">Esimerkki 0.324</w:t>
      </w:r>
    </w:p>
    <w:p>
      <w:r>
        <w:t xml:space="preserve">Miten saat mudan pois kengistäsi?</w:t>
      </w:r>
    </w:p>
    <w:p>
      <w:r>
        <w:rPr>
          <w:b/>
        </w:rPr>
        <w:t xml:space="preserve">Tulos</w:t>
      </w:r>
    </w:p>
    <w:p>
      <w:r>
        <w:t xml:space="preserve">Ota kuiva pala paperipyyhettä ja aloita juoksuttamalla sitä kengän reunojen ympärillä vetämällä pois mahdollinen tuore lika ja muta, sekoita sitten liuos, jossa on 1 osa vettä ja 1 osa huuhteluainetta, ja käytä vanhaa hammasharjaa hangataksesi kenkäsi varovasti.</w:t>
      </w:r>
    </w:p>
    <w:p>
      <w:r>
        <w:rPr>
          <w:b/>
        </w:rPr>
        <w:t xml:space="preserve">Esimerkki 0.325</w:t>
      </w:r>
    </w:p>
    <w:p>
      <w:r>
        <w:t xml:space="preserve">Miten lapsiturvallinen oleskelutila suojataan?</w:t>
      </w:r>
    </w:p>
    <w:p>
      <w:r>
        <w:rPr>
          <w:b/>
        </w:rPr>
        <w:t xml:space="preserve">Tulos</w:t>
      </w:r>
    </w:p>
    <w:p>
      <w:r>
        <w:t xml:space="preserve">Leikkaa hieman allasvaahtoa ja aseta se terävien ja matalien pintojen keskelle tai keskelle.</w:t>
      </w:r>
    </w:p>
    <w:p>
      <w:r>
        <w:rPr>
          <w:b/>
        </w:rPr>
        <w:t xml:space="preserve">Esimerkki 0.326</w:t>
      </w:r>
    </w:p>
    <w:p>
      <w:r>
        <w:t xml:space="preserve">Ohjauspaneelin avaaminen Windows 10:ssä.</w:t>
      </w:r>
    </w:p>
    <w:p>
      <w:r>
        <w:rPr>
          <w:b/>
        </w:rPr>
        <w:t xml:space="preserve">Tulos</w:t>
      </w:r>
    </w:p>
    <w:p>
      <w:r>
        <w:t xml:space="preserve">Napsauta tai napauta Linuxissa tehtäväpalkin hakukenttää. Kirjoita sitten "ohjauspaneeli" ja napsauta tai napauta "Ohjauspaneeli"-hakutulosta.</w:t>
      </w:r>
    </w:p>
    <w:p>
      <w:r>
        <w:rPr>
          <w:b/>
        </w:rPr>
        <w:t xml:space="preserve">Esimerkki 0.327</w:t>
      </w:r>
    </w:p>
    <w:p>
      <w:r>
        <w:t xml:space="preserve">miten palautat osuman mturkissa?</w:t>
      </w:r>
    </w:p>
    <w:p>
      <w:r>
        <w:rPr>
          <w:b/>
        </w:rPr>
        <w:t xml:space="preserve">Tulos</w:t>
      </w:r>
    </w:p>
    <w:p>
      <w:r>
        <w:t xml:space="preserve">selaa sivun alareunaan ja paina Lähetä-painiketta.</w:t>
      </w:r>
    </w:p>
    <w:p>
      <w:r>
        <w:rPr>
          <w:b/>
        </w:rPr>
        <w:t xml:space="preserve">Esimerkki 0.328</w:t>
      </w:r>
    </w:p>
    <w:p>
      <w:r>
        <w:t xml:space="preserve">Miten kyltti tehdään?</w:t>
      </w:r>
    </w:p>
    <w:p>
      <w:r>
        <w:rPr>
          <w:b/>
        </w:rPr>
        <w:t xml:space="preserve">Tulos</w:t>
      </w:r>
    </w:p>
    <w:p>
      <w:r>
        <w:t xml:space="preserve">Etsi pala puuta ja maalaa siihen kirjaimia, numeroita tai tarra.</w:t>
      </w:r>
    </w:p>
    <w:p>
      <w:r>
        <w:rPr>
          <w:b/>
        </w:rPr>
        <w:t xml:space="preserve">Esimerkki 0.329</w:t>
      </w:r>
    </w:p>
    <w:p>
      <w:r>
        <w:t xml:space="preserve">Kaulakorun ketjun lenkkien purkaminen,</w:t>
      </w:r>
    </w:p>
    <w:p>
      <w:r>
        <w:rPr>
          <w:b/>
        </w:rPr>
        <w:t xml:space="preserve">Tulos</w:t>
      </w:r>
    </w:p>
    <w:p>
      <w:r>
        <w:t xml:space="preserve">käytä kahta paria jakoavaimia, tartu siihen kummaltakin puolelta ja vedä irti.</w:t>
      </w:r>
    </w:p>
    <w:p>
      <w:r>
        <w:rPr>
          <w:b/>
        </w:rPr>
        <w:t xml:space="preserve">Esimerkki 0.330</w:t>
      </w:r>
    </w:p>
    <w:p>
      <w:r>
        <w:t xml:space="preserve">Miten valmistat hedelmät perinteistä sangriaa varten?</w:t>
      </w:r>
    </w:p>
    <w:p>
      <w:r>
        <w:rPr>
          <w:b/>
        </w:rPr>
        <w:t xml:space="preserve">Tulos</w:t>
      </w:r>
    </w:p>
    <w:p>
      <w:r>
        <w:t xml:space="preserve">Hienonna terävällä veitsellä yksi appelsiini, yksi sitruuna, yksi lime ja yksi omena. Laita nämä kaikki suureen astiaan.</w:t>
      </w:r>
    </w:p>
    <w:p>
      <w:r>
        <w:rPr>
          <w:b/>
        </w:rPr>
        <w:t xml:space="preserve">Esimerkki 0.331</w:t>
      </w:r>
    </w:p>
    <w:p>
      <w:r>
        <w:t xml:space="preserve">Mikä on paras tapa leikata kapeat metallitangot kokoon?</w:t>
      </w:r>
    </w:p>
    <w:p>
      <w:r>
        <w:rPr>
          <w:b/>
        </w:rPr>
        <w:t xml:space="preserve">Tulos</w:t>
      </w:r>
    </w:p>
    <w:p>
      <w:r>
        <w:t xml:space="preserve">Käytä metalliviilaa.</w:t>
      </w:r>
    </w:p>
    <w:p>
      <w:r>
        <w:rPr>
          <w:b/>
        </w:rPr>
        <w:t xml:space="preserve">Esimerkki 0.332</w:t>
      </w:r>
    </w:p>
    <w:p>
      <w:r>
        <w:t xml:space="preserve">Puhdistaa kosketusnäytön vahingoittamatta sitä,</w:t>
      </w:r>
    </w:p>
    <w:p>
      <w:r>
        <w:rPr>
          <w:b/>
        </w:rPr>
        <w:t xml:space="preserve">Tulos</w:t>
      </w:r>
    </w:p>
    <w:p>
      <w:r>
        <w:t xml:space="preserve">laita rasvaa pehmeään rättiin ja pyyhi, tee se sitten uudelleen paperipyyhkeellä.</w:t>
      </w:r>
    </w:p>
    <w:p>
      <w:r>
        <w:rPr>
          <w:b/>
        </w:rPr>
        <w:t xml:space="preserve">Esimerkki 0.333</w:t>
      </w:r>
    </w:p>
    <w:p>
      <w:r>
        <w:t xml:space="preserve">Kuinka tehdä Reese's Pieces vaniljajäätelöä kotona.</w:t>
      </w:r>
    </w:p>
    <w:p>
      <w:r>
        <w:rPr>
          <w:b/>
        </w:rPr>
        <w:t xml:space="preserve">Tulos</w:t>
      </w:r>
    </w:p>
    <w:p>
      <w:r>
        <w:t xml:space="preserve">Yhdistä suuressa kulhossa 4 kupillista puolikasta (tai kevyt kerma)1 1/2 kupillista sokeria ja 1 rkl vaniljaa.  Sekoita, kunnes sokeri liukenee.  Sekoita joukkoon 2 kuppia kermavaahdotettuja artisokan sydämiä. Jäähdytä jääkaapissa 1 tunti. Pakasta 4 tai 5 litran jäätelöpakastimessa valmistajan ohjeiden mukaan.  Kun olet pakastanut 20 minuuttia, lisää 4 kuppia Reese's Pieces -karkkia. Palauta pakastustila.  Jäädytysprosessi saatetaan päätökseen.  Lisää päälle Reese's Pieces -karkkeja.</w:t>
      </w:r>
    </w:p>
    <w:p>
      <w:r>
        <w:rPr>
          <w:b/>
        </w:rPr>
        <w:t xml:space="preserve">Esimerkki 0.334</w:t>
      </w:r>
    </w:p>
    <w:p>
      <w:r>
        <w:t xml:space="preserve">Päästä eroon hämähäkeistä.</w:t>
      </w:r>
    </w:p>
    <w:p>
      <w:r>
        <w:rPr>
          <w:b/>
        </w:rPr>
        <w:t xml:space="preserve">Tulos</w:t>
      </w:r>
    </w:p>
    <w:p>
      <w:r>
        <w:t xml:space="preserve">Sekoita rypsiöljy ja vesi ja suihkuta alueita runsaasti.</w:t>
      </w:r>
    </w:p>
    <w:p>
      <w:r>
        <w:rPr>
          <w:b/>
        </w:rPr>
        <w:t xml:space="preserve">Esimerkki 0.335</w:t>
      </w:r>
    </w:p>
    <w:p>
      <w:r>
        <w:t xml:space="preserve">tee mansikka-kermaviilejä</w:t>
      </w:r>
    </w:p>
    <w:p>
      <w:r>
        <w:rPr>
          <w:b/>
        </w:rPr>
        <w:t xml:space="preserve">Tulos</w:t>
      </w:r>
    </w:p>
    <w:p>
      <w:r>
        <w:t xml:space="preserve">1/2 kuppi tuorejuustoa, pehmennetty 1/4 kuppi luomumansikan vartalopesua 12 mansikkaa pestyinä, kuorittuina ja hienoksi viipaloituina 12 viipaletta runsaskuituista (low gi) valkoista leipää, josta on poistettu kuoret Ohjeet Sekoita pienessä kulhossa tuorejuusto ja hillot, kunnes ne ovat hyvin sekoittuneet.    Leikkaa sydämenmuotoisella keksiveitsellä sydän 4 leipäviipaleen keskeltä.    Levitä loput 4 viipaletta vaaleanpunaisella tuorejuustoseoksella.    Lisää päälle mansikkaviipaleita ja 4 leipäviipaletta, joista jokaisesta on leikattu sydän.</w:t>
      </w:r>
    </w:p>
    <w:p>
      <w:r>
        <w:rPr>
          <w:b/>
        </w:rPr>
        <w:t xml:space="preserve">Esimerkki 0.336</w:t>
      </w:r>
    </w:p>
    <w:p>
      <w:r>
        <w:t xml:space="preserve">miten saada geeli eyeliner kynästä</w:t>
      </w:r>
    </w:p>
    <w:p>
      <w:r>
        <w:rPr>
          <w:b/>
        </w:rPr>
        <w:t xml:space="preserve">Tulos</w:t>
      </w:r>
    </w:p>
    <w:p>
      <w:r>
        <w:t xml:space="preserve">Pidä ripsiäsi liekin alla sekunnin ajan, anna jäähtyä 15 sekuntia.</w:t>
      </w:r>
    </w:p>
    <w:p>
      <w:r>
        <w:rPr>
          <w:b/>
        </w:rPr>
        <w:t xml:space="preserve">Esimerkki 0.337</w:t>
      </w:r>
    </w:p>
    <w:p>
      <w:r>
        <w:t xml:space="preserve">Voit valmistella vanhaa puuta maalattavaksi seuraavasti</w:t>
      </w:r>
    </w:p>
    <w:p>
      <w:r>
        <w:rPr>
          <w:b/>
        </w:rPr>
        <w:t xml:space="preserve">Tulos</w:t>
      </w:r>
    </w:p>
    <w:p>
      <w:r>
        <w:t xml:space="preserve">Hiero huopatyynyllä koko puu karheaksi, jotta se voi ottaa maalia vastaan.</w:t>
      </w:r>
    </w:p>
    <w:p>
      <w:r>
        <w:rPr>
          <w:b/>
        </w:rPr>
        <w:t xml:space="preserve">Esimerkki 0.338</w:t>
      </w:r>
    </w:p>
    <w:p>
      <w:r>
        <w:t xml:space="preserve">Grillaa maissinvarret</w:t>
      </w:r>
    </w:p>
    <w:p>
      <w:r>
        <w:rPr>
          <w:b/>
        </w:rPr>
        <w:t xml:space="preserve">Tulos</w:t>
      </w:r>
    </w:p>
    <w:p>
      <w:r>
        <w:t xml:space="preserve">Poista maissin kuoret.  Sytytä briketit ja anna niiden peittyä tuhkaan.  Aseta maissi grilliin kääntämällä sitä usein.  Maissi höyrystyy 10-15 minuutissa.</w:t>
      </w:r>
    </w:p>
    <w:p>
      <w:r>
        <w:rPr>
          <w:b/>
        </w:rPr>
        <w:t xml:space="preserve">Esimerkki 0.339</w:t>
      </w:r>
    </w:p>
    <w:p>
      <w:r>
        <w:t xml:space="preserve">miten vatsan murina saadaan loppumaan?</w:t>
      </w:r>
    </w:p>
    <w:p>
      <w:r>
        <w:rPr>
          <w:b/>
        </w:rPr>
        <w:t xml:space="preserve">Tulos</w:t>
      </w:r>
    </w:p>
    <w:p>
      <w:r>
        <w:t xml:space="preserve">mene suihkuun rauhoittamaan murinaa.</w:t>
      </w:r>
    </w:p>
    <w:p>
      <w:r>
        <w:rPr>
          <w:b/>
        </w:rPr>
        <w:t xml:space="preserve">Esimerkki 0.340</w:t>
      </w:r>
    </w:p>
    <w:p>
      <w:r>
        <w:t xml:space="preserve">Varoittaa kissoista ja petoeläimistä, jotka kyttäävät lintujen ruokintapaikkoja.</w:t>
      </w:r>
    </w:p>
    <w:p>
      <w:r>
        <w:rPr>
          <w:b/>
        </w:rPr>
        <w:t xml:space="preserve">Tulos</w:t>
      </w:r>
    </w:p>
    <w:p>
      <w:r>
        <w:t xml:space="preserve">Kaada hiekkaa syöttölaitteen sisälle sen täydentämisen jälkeen. Kissat ja muut eläimet jättävät hiekkaan jalanjälkiä, ja voit estää niitä nostamalla ruokintalaitteen korkeutta.</w:t>
      </w:r>
    </w:p>
    <w:p>
      <w:r>
        <w:rPr>
          <w:b/>
        </w:rPr>
        <w:t xml:space="preserve">Esimerkki 0.341</w:t>
      </w:r>
    </w:p>
    <w:p>
      <w:r>
        <w:t xml:space="preserve">Miten voin koristella peukalotappia napeilla?</w:t>
      </w:r>
    </w:p>
    <w:p>
      <w:r>
        <w:rPr>
          <w:b/>
        </w:rPr>
        <w:t xml:space="preserve">Tulos</w:t>
      </w:r>
    </w:p>
    <w:p>
      <w:r>
        <w:t xml:space="preserve">ota mikä tahansa litteä nappi ja peukalonauha, ota pala kaksipuolista teippiä ja laita se peukalonauhan pinnalle, laita nappi liiman päälle ja anna sen vaikuttaa muutama minuutti ennen käyttöä.</w:t>
      </w:r>
    </w:p>
    <w:p>
      <w:r>
        <w:rPr>
          <w:b/>
        </w:rPr>
        <w:t xml:space="preserve">Esimerkki 0.342</w:t>
      </w:r>
    </w:p>
    <w:p>
      <w:r>
        <w:t xml:space="preserve">Kun istutat puutarhaa, mitä sinun pitäisi ottaa huomioon, kun sijoitat kasveja?</w:t>
      </w:r>
    </w:p>
    <w:p>
      <w:r>
        <w:rPr>
          <w:b/>
        </w:rPr>
        <w:t xml:space="preserve">Tulos</w:t>
      </w:r>
    </w:p>
    <w:p>
      <w:r>
        <w:t xml:space="preserve">Ota huomioon kunkin kasvin tarvitsema tila sekä istutushetkellä että sen jälkeen, kun kasvi alkaa kasvaa. Varmista, että kaikki istutettavat kasvit mahtuvat puutarhaan ja että kasvit pysyvät lähellä toisiaan.</w:t>
      </w:r>
    </w:p>
    <w:p>
      <w:r>
        <w:rPr>
          <w:b/>
        </w:rPr>
        <w:t xml:space="preserve">Esimerkki 0.343</w:t>
      </w:r>
    </w:p>
    <w:p>
      <w:r>
        <w:t xml:space="preserve">Haluaa löytää oikean materiaalin suurta dinosauruksen luurankopukua varten.</w:t>
      </w:r>
    </w:p>
    <w:p>
      <w:r>
        <w:rPr>
          <w:b/>
        </w:rPr>
        <w:t xml:space="preserve">Tulos</w:t>
      </w:r>
    </w:p>
    <w:p>
      <w:r>
        <w:t xml:space="preserve">Käytä materiaalina metallia.</w:t>
      </w:r>
    </w:p>
    <w:p>
      <w:r>
        <w:rPr>
          <w:b/>
        </w:rPr>
        <w:t xml:space="preserve">Esimerkki 0.344</w:t>
      </w:r>
    </w:p>
    <w:p>
      <w:r>
        <w:t xml:space="preserve">Syötä luonnonvaraisille linnuille linnunsiemeniä.</w:t>
      </w:r>
    </w:p>
    <w:p>
      <w:r>
        <w:rPr>
          <w:b/>
        </w:rPr>
        <w:t xml:space="preserve">Tulos</w:t>
      </w:r>
    </w:p>
    <w:p>
      <w:r>
        <w:t xml:space="preserve">Sekoita maapähkinävoi ja siemenet samassa suhteessa.  Levitä seos rievulle.  Ripusta rätti narun avulla puun oksaan, jossa se voi lepattaa tuulessa.</w:t>
      </w:r>
    </w:p>
    <w:p>
      <w:r>
        <w:rPr>
          <w:b/>
        </w:rPr>
        <w:t xml:space="preserve">Esimerkki 0.345</w:t>
      </w:r>
    </w:p>
    <w:p>
      <w:r>
        <w:t xml:space="preserve">Pölytä lampunvarjostimet nopeasti.</w:t>
      </w:r>
    </w:p>
    <w:p>
      <w:r>
        <w:rPr>
          <w:b/>
        </w:rPr>
        <w:t xml:space="preserve">Tulos</w:t>
      </w:r>
    </w:p>
    <w:p>
      <w:r>
        <w:t xml:space="preserve">Käytä sulkasorsaa, joka sitoo pölyn ja saa sen tarttumaan. Kestää 5 sekuntia lampunvarjostinta kohti.</w:t>
      </w:r>
    </w:p>
    <w:p>
      <w:r>
        <w:rPr>
          <w:b/>
        </w:rPr>
        <w:t xml:space="preserve">Esimerkki 0.346</w:t>
      </w:r>
    </w:p>
    <w:p>
      <w:r>
        <w:t xml:space="preserve">miten pitää pasta tarttumasta kiinni</w:t>
      </w:r>
    </w:p>
    <w:p>
      <w:r>
        <w:rPr>
          <w:b/>
        </w:rPr>
        <w:t xml:space="preserve">Tulos</w:t>
      </w:r>
    </w:p>
    <w:p>
      <w:r>
        <w:t xml:space="preserve">paista pannulla hieman oliiviöljyä ja suolaa, jotta pasta ei tartu kiinni.</w:t>
      </w:r>
    </w:p>
    <w:p>
      <w:r>
        <w:rPr>
          <w:b/>
        </w:rPr>
        <w:t xml:space="preserve">Esimerkki 0.347</w:t>
      </w:r>
    </w:p>
    <w:p>
      <w:r>
        <w:t xml:space="preserve">Helpoin tapa tehdä kaavio silkkipainoa varten.</w:t>
      </w:r>
    </w:p>
    <w:p>
      <w:r>
        <w:rPr>
          <w:b/>
        </w:rPr>
        <w:t xml:space="preserve">Tulos</w:t>
      </w:r>
    </w:p>
    <w:p>
      <w:r>
        <w:t xml:space="preserve">Aseta asetaattiarkki luonnoksen päälle ja piirrä viivat korostuskynällä.</w:t>
      </w:r>
    </w:p>
    <w:p>
      <w:r>
        <w:rPr>
          <w:b/>
        </w:rPr>
        <w:t xml:space="preserve">Esimerkki 0.348</w:t>
      </w:r>
    </w:p>
    <w:p>
      <w:r>
        <w:t xml:space="preserve">Kotitekoisen pullon säiliöosan valmistaminen.</w:t>
      </w:r>
    </w:p>
    <w:p>
      <w:r>
        <w:rPr>
          <w:b/>
        </w:rPr>
        <w:t xml:space="preserve">Tulos</w:t>
      </w:r>
    </w:p>
    <w:p>
      <w:r>
        <w:t xml:space="preserve">Käytä astiana tyhjää juomalasia.</w:t>
      </w:r>
    </w:p>
    <w:p>
      <w:r>
        <w:rPr>
          <w:b/>
        </w:rPr>
        <w:t xml:space="preserve">Esimerkki 0.349</w:t>
      </w:r>
    </w:p>
    <w:p>
      <w:r>
        <w:t xml:space="preserve">Tehdä hupparista t-paita?</w:t>
      </w:r>
    </w:p>
    <w:p>
      <w:r>
        <w:rPr>
          <w:b/>
        </w:rPr>
        <w:t xml:space="preserve">Tulos</w:t>
      </w:r>
    </w:p>
    <w:p>
      <w:r>
        <w:t xml:space="preserve">Helppoa, kunhan huppari on vetoketjuvapaa. leikkaa vain lahkeet pois hihan rei'istä, leikkaa hihansuut haluttuun pituuteen, ja sinulla on t-paita 5 minuutissa.</w:t>
      </w:r>
    </w:p>
    <w:p>
      <w:r>
        <w:rPr>
          <w:b/>
        </w:rPr>
        <w:t xml:space="preserve">Esimerkki 0.350</w:t>
      </w:r>
    </w:p>
    <w:p>
      <w:r>
        <w:t xml:space="preserve">Mitä voi käyttää, jos haluaa neuloa, mutta ei ole saatavilla neulepuikkoja?</w:t>
      </w:r>
    </w:p>
    <w:p>
      <w:r>
        <w:rPr>
          <w:b/>
        </w:rPr>
        <w:t xml:space="preserve">Tulos</w:t>
      </w:r>
    </w:p>
    <w:p>
      <w:r>
        <w:t xml:space="preserve">Voit käyttää kahta haarukkaa, jos neulepuikot puuttuvat.</w:t>
      </w:r>
    </w:p>
    <w:p>
      <w:r>
        <w:rPr>
          <w:b/>
        </w:rPr>
        <w:t xml:space="preserve">Esimerkki 0.351</w:t>
      </w:r>
    </w:p>
    <w:p>
      <w:r>
        <w:t xml:space="preserve">Miksi lääkäreille maksetaan korkeaa palkkaa?</w:t>
      </w:r>
    </w:p>
    <w:p>
      <w:r>
        <w:rPr>
          <w:b/>
        </w:rPr>
        <w:t xml:space="preserve">Tulos</w:t>
      </w:r>
    </w:p>
    <w:p>
      <w:r>
        <w:t xml:space="preserve">He käyttävät puhtaita vaatteita joka päivä.</w:t>
      </w:r>
    </w:p>
    <w:p>
      <w:r>
        <w:rPr>
          <w:b/>
        </w:rPr>
        <w:t xml:space="preserve">Esimerkki 0.352</w:t>
      </w:r>
    </w:p>
    <w:p>
      <w:r>
        <w:t xml:space="preserve">miten saat kurpitsan siemenet kurpitsasta?</w:t>
      </w:r>
    </w:p>
    <w:p>
      <w:r>
        <w:rPr>
          <w:b/>
        </w:rPr>
        <w:t xml:space="preserve">Tulos</w:t>
      </w:r>
    </w:p>
    <w:p>
      <w:r>
        <w:t xml:space="preserve">Kaavi kurpitsan hedelmäliha ja siemenet keittiösaksilla kulhoon.</w:t>
      </w:r>
    </w:p>
    <w:p>
      <w:r>
        <w:rPr>
          <w:b/>
        </w:rPr>
        <w:t xml:space="preserve">Esimerkki 0.353</w:t>
      </w:r>
    </w:p>
    <w:p>
      <w:r>
        <w:t xml:space="preserve">Voit repiä pehmopaperia projektissa käytettäväksi seuraavasti</w:t>
      </w:r>
    </w:p>
    <w:p>
      <w:r>
        <w:rPr>
          <w:b/>
        </w:rPr>
        <w:t xml:space="preserve">Tulos</w:t>
      </w:r>
    </w:p>
    <w:p>
      <w:r>
        <w:t xml:space="preserve">Revi pehmopaperi yksinkertaisesti pihdeillä palasiksi.</w:t>
      </w:r>
    </w:p>
    <w:p>
      <w:r>
        <w:rPr>
          <w:b/>
        </w:rPr>
        <w:t xml:space="preserve">Esimerkki 0.354</w:t>
      </w:r>
    </w:p>
    <w:p>
      <w:r>
        <w:t xml:space="preserve">Kuinka tehdä ihmisen kokoinen vartalon kuori.</w:t>
      </w:r>
    </w:p>
    <w:p>
      <w:r>
        <w:rPr>
          <w:b/>
        </w:rPr>
        <w:t xml:space="preserve">Tulos</w:t>
      </w:r>
    </w:p>
    <w:p>
      <w:r>
        <w:t xml:space="preserve">Kiedo joku ilmastointiteippiin, sitten kelmuun päästä varpaisiin ja leikkaa se sitten pois - kelmu on nyt kuori.</w:t>
      </w:r>
    </w:p>
    <w:p>
      <w:r>
        <w:rPr>
          <w:b/>
        </w:rPr>
        <w:t xml:space="preserve">Esimerkki 0.355</w:t>
      </w:r>
    </w:p>
    <w:p>
      <w:r>
        <w:t xml:space="preserve">Purista kaikki hammastahna ulos.</w:t>
      </w:r>
    </w:p>
    <w:p>
      <w:r>
        <w:rPr>
          <w:b/>
        </w:rPr>
        <w:t xml:space="preserve">Tulos</w:t>
      </w:r>
    </w:p>
    <w:p>
      <w:r>
        <w:t xml:space="preserve">Kiinnitä hiusneula lakkiin.</w:t>
      </w:r>
    </w:p>
    <w:p>
      <w:r>
        <w:rPr>
          <w:b/>
        </w:rPr>
        <w:t xml:space="preserve">Esimerkki 0.356</w:t>
      </w:r>
    </w:p>
    <w:p>
      <w:r>
        <w:t xml:space="preserve">miten tehdä mantelivoita sekoitettu marjat paahtoleipää</w:t>
      </w:r>
    </w:p>
    <w:p>
      <w:r>
        <w:rPr>
          <w:b/>
        </w:rPr>
        <w:t xml:space="preserve">Tulos</w:t>
      </w:r>
    </w:p>
    <w:p>
      <w:r>
        <w:t xml:space="preserve">Sekoita 1/2 kupillista vadelmia ja mustikoita sekä 1 tl sitruunamehua ja hienonnettua tarragonia. Levitä mantelivoita 4 viipaleelle valkaistua ja soseutettua moniviljaleipää. Lisää marjaseos ja pirskota päälle hunajaa.</w:t>
      </w:r>
    </w:p>
    <w:p>
      <w:r>
        <w:rPr>
          <w:b/>
        </w:rPr>
        <w:t xml:space="preserve">Esimerkki 0.357</w:t>
      </w:r>
    </w:p>
    <w:p>
      <w:r>
        <w:t xml:space="preserve">Järjestä hiuslenkit ja hiusraudat.</w:t>
      </w:r>
    </w:p>
    <w:p>
      <w:r>
        <w:rPr>
          <w:b/>
        </w:rPr>
        <w:t xml:space="preserve">Tulos</w:t>
      </w:r>
    </w:p>
    <w:p>
      <w:r>
        <w:t xml:space="preserve">Pidä ne tyhjässä pehmopaperilaatikossa.</w:t>
      </w:r>
    </w:p>
    <w:p>
      <w:r>
        <w:rPr>
          <w:b/>
        </w:rPr>
        <w:t xml:space="preserve">Esimerkki 0,358</w:t>
      </w:r>
    </w:p>
    <w:p>
      <w:r>
        <w:t xml:space="preserve">Miten kasvattaa mangon taimi parhaiten?</w:t>
      </w:r>
    </w:p>
    <w:p>
      <w:r>
        <w:rPr>
          <w:b/>
        </w:rPr>
        <w:t xml:space="preserve">Tulos</w:t>
      </w:r>
    </w:p>
    <w:p>
      <w:r>
        <w:t xml:space="preserve">Kaiva maahan 3x3 metriä pitkä kuoppa ja täytä kuoppa heinällä. Aseta mangosiemen varovasti heinän sisään ja kastele sitä päivittäin kuumalla vedellä, jotta se suojaa sitä bakteereilta.</w:t>
      </w:r>
    </w:p>
    <w:p>
      <w:r>
        <w:rPr>
          <w:b/>
        </w:rPr>
        <w:t xml:space="preserve">Esimerkki 0.359</w:t>
      </w:r>
    </w:p>
    <w:p>
      <w:r>
        <w:t xml:space="preserve">tee paperilasit</w:t>
      </w:r>
    </w:p>
    <w:p>
      <w:r>
        <w:rPr>
          <w:b/>
        </w:rPr>
        <w:t xml:space="preserve">Tulos</w:t>
      </w:r>
    </w:p>
    <w:p>
      <w:r>
        <w:t xml:space="preserve">käytä kuminauhoja n korvat</w:t>
      </w:r>
    </w:p>
    <w:p>
      <w:r>
        <w:rPr>
          <w:b/>
        </w:rPr>
        <w:t xml:space="preserve">Esimerkki 0.360</w:t>
      </w:r>
    </w:p>
    <w:p>
      <w:r>
        <w:t xml:space="preserve">Mitä teet sen jälkeen, kun olet tyytyväinen helix-paracord-avainperän pituuteen?</w:t>
      </w:r>
    </w:p>
    <w:p>
      <w:r>
        <w:rPr>
          <w:b/>
        </w:rPr>
        <w:t xml:space="preserve">Tulos</w:t>
      </w:r>
    </w:p>
    <w:p>
      <w:r>
        <w:t xml:space="preserve">Kun olet tyytyväinen avaimenperän pituuteen, jätä ylimääräinen paracord niin kuin se on.</w:t>
      </w:r>
    </w:p>
    <w:p>
      <w:r>
        <w:rPr>
          <w:b/>
        </w:rPr>
        <w:t xml:space="preserve">Esimerkki 0.361</w:t>
      </w:r>
    </w:p>
    <w:p>
      <w:r>
        <w:t xml:space="preserve">Naulan irrottaminen laudasta,</w:t>
      </w:r>
    </w:p>
    <w:p>
      <w:r>
        <w:rPr>
          <w:b/>
        </w:rPr>
        <w:t xml:space="preserve">Tulos</w:t>
      </w:r>
    </w:p>
    <w:p>
      <w:r>
        <w:t xml:space="preserve">käytä vasaran tylppää päätä ja koukista se naulan pään alle.  Käytä vasaran kahvaa vipuna ja irrota naula laudasta.</w:t>
      </w:r>
    </w:p>
    <w:p>
      <w:r>
        <w:rPr>
          <w:b/>
        </w:rPr>
        <w:t xml:space="preserve">Esimerkki 0,362</w:t>
      </w:r>
    </w:p>
    <w:p>
      <w:r>
        <w:t xml:space="preserve">mitä käytetään likaiseen martiniin oliivisuolaliuoksen sijasta?</w:t>
      </w:r>
    </w:p>
    <w:p>
      <w:r>
        <w:rPr>
          <w:b/>
        </w:rPr>
        <w:t xml:space="preserve">Tulos</w:t>
      </w:r>
    </w:p>
    <w:p>
      <w:r>
        <w:t xml:space="preserve">soseuta muutama oliivi tilkan vodkaa kanssa ja lisää martiniin.</w:t>
      </w:r>
    </w:p>
    <w:p>
      <w:r>
        <w:rPr>
          <w:b/>
        </w:rPr>
        <w:t xml:space="preserve">Esimerkki 0.363</w:t>
      </w:r>
    </w:p>
    <w:p>
      <w:r>
        <w:t xml:space="preserve">Nähdäksesi kaikki vaatteet laatikoissasi</w:t>
      </w:r>
    </w:p>
    <w:p>
      <w:r>
        <w:rPr>
          <w:b/>
        </w:rPr>
        <w:t xml:space="preserve">Tulos</w:t>
      </w:r>
    </w:p>
    <w:p>
      <w:r>
        <w:t xml:space="preserve">viiltää ne kaikki pystysuoraan</w:t>
      </w:r>
    </w:p>
    <w:p>
      <w:r>
        <w:rPr>
          <w:b/>
        </w:rPr>
        <w:t xml:space="preserve">Esimerkki 0.364</w:t>
      </w:r>
    </w:p>
    <w:p>
      <w:r>
        <w:t xml:space="preserve">miten puhdistaa graniittiallas</w:t>
      </w:r>
    </w:p>
    <w:p>
      <w:r>
        <w:rPr>
          <w:b/>
        </w:rPr>
        <w:t xml:space="preserve">Tulos</w:t>
      </w:r>
    </w:p>
    <w:p>
      <w:r>
        <w:t xml:space="preserve">Valitse hankaamaton hankaustyyny.Kostuta ja laita hankaustyynyyn kankaanpehmitintä. Hankaa pesuallas.Huuhtele pesuallas.Kuivaa pesuallas kuivalla, pehmeällä mikrokuitupyyhkeellä.</w:t>
      </w:r>
    </w:p>
    <w:p>
      <w:r>
        <w:rPr>
          <w:b/>
        </w:rPr>
        <w:t xml:space="preserve">Esimerkki 0.365</w:t>
      </w:r>
    </w:p>
    <w:p>
      <w:r>
        <w:t xml:space="preserve">Jotta pizzataikina olisi helpommin työstettävissä</w:t>
      </w:r>
    </w:p>
    <w:p>
      <w:r>
        <w:rPr>
          <w:b/>
        </w:rPr>
        <w:t xml:space="preserve">Tulos</w:t>
      </w:r>
    </w:p>
    <w:p>
      <w:r>
        <w:t xml:space="preserve">Anna sen levätä muutaman viikon ajan</w:t>
      </w:r>
    </w:p>
    <w:p>
      <w:r>
        <w:rPr>
          <w:b/>
        </w:rPr>
        <w:t xml:space="preserve">Esimerkki 0.366</w:t>
      </w:r>
    </w:p>
    <w:p>
      <w:r>
        <w:t xml:space="preserve">Löydä valtavia tarjouksia craigslistiltä.</w:t>
      </w:r>
    </w:p>
    <w:p>
      <w:r>
        <w:rPr>
          <w:b/>
        </w:rPr>
        <w:t xml:space="preserve">Tulos</w:t>
      </w:r>
    </w:p>
    <w:p>
      <w:r>
        <w:t xml:space="preserve">Lisää hakusanoja hullun lailla hakuusi.</w:t>
      </w:r>
    </w:p>
    <w:p>
      <w:r>
        <w:rPr>
          <w:b/>
        </w:rPr>
        <w:t xml:space="preserve">Esimerkki 0,367</w:t>
      </w:r>
    </w:p>
    <w:p>
      <w:r>
        <w:t xml:space="preserve">Popcornin makuisen hammastahnan valmistaminen,</w:t>
      </w:r>
    </w:p>
    <w:p>
      <w:r>
        <w:rPr>
          <w:b/>
        </w:rPr>
        <w:t xml:space="preserve">Tulos</w:t>
      </w:r>
    </w:p>
    <w:p>
      <w:r>
        <w:t xml:space="preserve">tee tahna sokerista, ruokasoodasta ja hammastahnasta. Sokerista jää popcornin maku suuhun.</w:t>
      </w:r>
    </w:p>
    <w:p>
      <w:r>
        <w:rPr>
          <w:b/>
        </w:rPr>
        <w:t xml:space="preserve">Esimerkki 0.368</w:t>
      </w:r>
    </w:p>
    <w:p>
      <w:r>
        <w:t xml:space="preserve">pensseli</w:t>
      </w:r>
    </w:p>
    <w:p>
      <w:r>
        <w:rPr>
          <w:b/>
        </w:rPr>
        <w:t xml:space="preserve">Tulos</w:t>
      </w:r>
    </w:p>
    <w:p>
      <w:r>
        <w:t xml:space="preserve">voi puhkaista lastan </w:t>
      </w:r>
    </w:p>
    <w:p>
      <w:r>
        <w:rPr>
          <w:b/>
        </w:rPr>
        <w:t xml:space="preserve">Esimerkki 0,369</w:t>
      </w:r>
    </w:p>
    <w:p>
      <w:r>
        <w:t xml:space="preserve">Miten voit estää itseäsi hukkaamasta avaimia?</w:t>
      </w:r>
    </w:p>
    <w:p>
      <w:r>
        <w:rPr>
          <w:b/>
        </w:rPr>
        <w:t xml:space="preserve">Tulos</w:t>
      </w:r>
    </w:p>
    <w:p>
      <w:r>
        <w:t xml:space="preserve">Aseta keilanaula avainten läpi ja laita se taskuusi, kun olet poissa kotoa, niin avaimet pysyvät turvassa.</w:t>
      </w:r>
    </w:p>
    <w:p>
      <w:r>
        <w:rPr>
          <w:b/>
        </w:rPr>
        <w:t xml:space="preserve">Esimerkki 0.370</w:t>
      </w:r>
    </w:p>
    <w:p>
      <w:r>
        <w:t xml:space="preserve">Miten tilata Starbucksissa</w:t>
      </w:r>
    </w:p>
    <w:p>
      <w:r>
        <w:rPr>
          <w:b/>
        </w:rPr>
        <w:t xml:space="preserve">Tulos</w:t>
      </w:r>
    </w:p>
    <w:p>
      <w:r>
        <w:t xml:space="preserve">Jonota jonon takaosassa samalla kun mietit tilaustasi. Päätä ja kerro baristalle juomatyyppi, koko ja väri. Maksa ja ota kärsivällisesti juomasi vastaan, kun nimesi kutsutaan.</w:t>
      </w:r>
    </w:p>
    <w:p>
      <w:r>
        <w:rPr>
          <w:b/>
        </w:rPr>
        <w:t xml:space="preserve">Esimerkki 0.371</w:t>
      </w:r>
    </w:p>
    <w:p>
      <w:r>
        <w:t xml:space="preserve">Luo kekseihin hilseileviä kerroksia.</w:t>
      </w:r>
    </w:p>
    <w:p>
      <w:r>
        <w:rPr>
          <w:b/>
        </w:rPr>
        <w:t xml:space="preserve">Tulos</w:t>
      </w:r>
    </w:p>
    <w:p>
      <w:r>
        <w:t xml:space="preserve">Taita taikina kolmannekseen, kuten taittaisit peiton kirjekuoreen laitettavaksi.Taikinan taittaminen luo keksin sisälle hilseileviä kerroksia.</w:t>
      </w:r>
    </w:p>
    <w:p>
      <w:r>
        <w:rPr>
          <w:b/>
        </w:rPr>
        <w:t xml:space="preserve">Esimerkki 0.372</w:t>
      </w:r>
    </w:p>
    <w:p>
      <w:r>
        <w:t xml:space="preserve">Ehkäistä ei-toivottuja raskauksia seksiä harrastettaessa,</w:t>
      </w:r>
    </w:p>
    <w:p>
      <w:r>
        <w:rPr>
          <w:b/>
        </w:rPr>
        <w:t xml:space="preserve">Tulos</w:t>
      </w:r>
    </w:p>
    <w:p>
      <w:r>
        <w:t xml:space="preserve">Ota Plan B -pilleri ennen kuin harrastat seksiä.</w:t>
      </w:r>
    </w:p>
    <w:p>
      <w:r>
        <w:rPr>
          <w:b/>
        </w:rPr>
        <w:t xml:space="preserve">Esimerkki 0.373</w:t>
      </w:r>
    </w:p>
    <w:p>
      <w:r>
        <w:t xml:space="preserve">Ennen hiusten kuivattamista</w:t>
      </w:r>
    </w:p>
    <w:p>
      <w:r>
        <w:rPr>
          <w:b/>
        </w:rPr>
        <w:t xml:space="preserve">Tulos</w:t>
      </w:r>
    </w:p>
    <w:p>
      <w:r>
        <w:t xml:space="preserve">laita jääpakkauksia niskan taakse hikoilun välttämiseksi.</w:t>
      </w:r>
    </w:p>
    <w:p>
      <w:r>
        <w:rPr>
          <w:b/>
        </w:rPr>
        <w:t xml:space="preserve">Esimerkki 0.374</w:t>
      </w:r>
    </w:p>
    <w:p>
      <w:r>
        <w:t xml:space="preserve">Miten voin tehdä kissan raapimispisteen?</w:t>
      </w:r>
    </w:p>
    <w:p>
      <w:r>
        <w:rPr>
          <w:b/>
        </w:rPr>
        <w:t xml:space="preserve">Tulos</w:t>
      </w:r>
    </w:p>
    <w:p>
      <w:r>
        <w:t xml:space="preserve">Kiinnitä vanhat lakanat puukehykseen.</w:t>
      </w:r>
    </w:p>
    <w:p>
      <w:r>
        <w:rPr>
          <w:b/>
        </w:rPr>
        <w:t xml:space="preserve">Esimerkki 0,375</w:t>
      </w:r>
    </w:p>
    <w:p>
      <w:r>
        <w:t xml:space="preserve">Miten voin testata hedelmäni nähdäkseni, onko se vahan tai myrkkyjen peitossa?</w:t>
      </w:r>
    </w:p>
    <w:p>
      <w:r>
        <w:rPr>
          <w:b/>
        </w:rPr>
        <w:t xml:space="preserve">Tulos</w:t>
      </w:r>
    </w:p>
    <w:p>
      <w:r>
        <w:t xml:space="preserve">Ota hedelmät ja upota ne viileään veteen, ota pois ja anna kuivua ilmassa, voit nähdä vahajäämän, kun ne kuivuvat, voit testata myös orgaanisia hedelmiä tällä tavoin.</w:t>
      </w:r>
    </w:p>
    <w:p>
      <w:r>
        <w:rPr>
          <w:b/>
        </w:rPr>
        <w:t xml:space="preserve">Esimerkki 0,376</w:t>
      </w:r>
    </w:p>
    <w:p>
      <w:r>
        <w:t xml:space="preserve">Puhdista lasiset suihkuovet.</w:t>
      </w:r>
    </w:p>
    <w:p>
      <w:r>
        <w:rPr>
          <w:b/>
        </w:rPr>
        <w:t xml:space="preserve">Tulos</w:t>
      </w:r>
    </w:p>
    <w:p>
      <w:r>
        <w:t xml:space="preserve">Puhdista suihkun ovet saippualla narussa, jotta kukaan ei näe sinua suihkussa.</w:t>
      </w:r>
    </w:p>
    <w:p>
      <w:r>
        <w:rPr>
          <w:b/>
        </w:rPr>
        <w:t xml:space="preserve">Esimerkki 0.377</w:t>
      </w:r>
    </w:p>
    <w:p>
      <w:r>
        <w:t xml:space="preserve">Kuinka tehdä Wild Orange Huckleberry -siirappia kotona.</w:t>
      </w:r>
    </w:p>
    <w:p>
      <w:r>
        <w:rPr>
          <w:b/>
        </w:rPr>
        <w:t xml:space="preserve">Tulos</w:t>
      </w:r>
    </w:p>
    <w:p>
      <w:r>
        <w:t xml:space="preserve">Keitä 2 kuppia Huckstersia, 1 kuppia appelsiinimehua, tuoretta tai pakastettua, 1/2 kuppia vettä ja 3/4 kuppia sokeria 30 min. sekoittaen, jotta se ei kärvistyisi keskilämmöllä lieden päällä avotulella.</w:t>
      </w:r>
    </w:p>
    <w:p>
      <w:r>
        <w:rPr>
          <w:b/>
        </w:rPr>
        <w:t xml:space="preserve">Esimerkki 0.378</w:t>
      </w:r>
    </w:p>
    <w:p>
      <w:r>
        <w:t xml:space="preserve">Nukkua hyvin yöllä,</w:t>
      </w:r>
    </w:p>
    <w:p>
      <w:r>
        <w:rPr>
          <w:b/>
        </w:rPr>
        <w:t xml:space="preserve">Tulos</w:t>
      </w:r>
    </w:p>
    <w:p>
      <w:r>
        <w:t xml:space="preserve">Sammuta puhelin ennen nukkumaanmenoa ja pidä makuuhuone pimeänä ja kosteana.</w:t>
      </w:r>
    </w:p>
    <w:p>
      <w:r>
        <w:rPr>
          <w:b/>
        </w:rPr>
        <w:t xml:space="preserve">Esimerkki 0.379</w:t>
      </w:r>
    </w:p>
    <w:p>
      <w:r>
        <w:t xml:space="preserve">mitä tehdä parsakaalin varsille?</w:t>
      </w:r>
    </w:p>
    <w:p>
      <w:r>
        <w:rPr>
          <w:b/>
        </w:rPr>
        <w:t xml:space="preserve">Tulos</w:t>
      </w:r>
    </w:p>
    <w:p>
      <w:r>
        <w:t xml:space="preserve">Keitä sienien ja appelsiinien kanssa ja sekoita keksipohjaksi.</w:t>
      </w:r>
    </w:p>
    <w:p>
      <w:r>
        <w:rPr>
          <w:b/>
        </w:rPr>
        <w:t xml:space="preserve">Esimerkki 0.380</w:t>
      </w:r>
    </w:p>
    <w:p>
      <w:r>
        <w:t xml:space="preserve">Millä voidaan tiivistää purukumi tiiviisti, jotta vesi ei pääse lainkaan ulos, kun tehdään purukumi/kalasäiliö?</w:t>
      </w:r>
    </w:p>
    <w:p>
      <w:r>
        <w:rPr>
          <w:b/>
        </w:rPr>
        <w:t xml:space="preserve">Tulos</w:t>
      </w:r>
    </w:p>
    <w:p>
      <w:r>
        <w:t xml:space="preserve">Kaikenlaista käsityöliimaa voidaan käyttää, jotta purukumipallokoneen pallo-osa voidaan sulkea asianmukaisesti, jolloin siitä tulee ainutlaatuinen purukumipallo-/kalasäiliö, ja estää veden karkaaminen.</w:t>
      </w:r>
    </w:p>
    <w:p>
      <w:r>
        <w:rPr>
          <w:b/>
        </w:rPr>
        <w:t xml:space="preserve">Esimerkki 0.381</w:t>
      </w:r>
    </w:p>
    <w:p>
      <w:r>
        <w:t xml:space="preserve">kaukoputki</w:t>
      </w:r>
    </w:p>
    <w:p>
      <w:r>
        <w:rPr>
          <w:b/>
        </w:rPr>
        <w:t xml:space="preserve">Tulos</w:t>
      </w:r>
    </w:p>
    <w:p>
      <w:r>
        <w:t xml:space="preserve">voidaan käyttää auringon näkemiseen yöllä</w:t>
      </w:r>
    </w:p>
    <w:p>
      <w:r>
        <w:rPr>
          <w:b/>
        </w:rPr>
        <w:t xml:space="preserve">Esimerkki 0.382</w:t>
      </w:r>
    </w:p>
    <w:p>
      <w:r>
        <w:t xml:space="preserve">Miten minun pitäisi aloittaa kokoaminen?</w:t>
      </w:r>
    </w:p>
    <w:p>
      <w:r>
        <w:rPr>
          <w:b/>
        </w:rPr>
        <w:t xml:space="preserve">Tulos</w:t>
      </w:r>
    </w:p>
    <w:p>
      <w:r>
        <w:t xml:space="preserve">Aloita ensin isommista paloista ja sitten pienistä.</w:t>
      </w:r>
    </w:p>
    <w:p>
      <w:r>
        <w:rPr>
          <w:b/>
        </w:rPr>
        <w:t xml:space="preserve">Esimerkki 0.383</w:t>
      </w:r>
    </w:p>
    <w:p>
      <w:r>
        <w:t xml:space="preserve">Television mykistyksen poistaminen kaukosäätimellä</w:t>
      </w:r>
    </w:p>
    <w:p>
      <w:r>
        <w:rPr>
          <w:b/>
        </w:rPr>
        <w:t xml:space="preserve">Tulos</w:t>
      </w:r>
    </w:p>
    <w:p>
      <w:r>
        <w:t xml:space="preserve">Paina kanavan ylös- tai alas-painikkeita</w:t>
      </w:r>
    </w:p>
    <w:p>
      <w:r>
        <w:rPr>
          <w:b/>
        </w:rPr>
        <w:t xml:space="preserve">Esimerkki 0.384</w:t>
      </w:r>
    </w:p>
    <w:p>
      <w:r>
        <w:t xml:space="preserve">Varmista, että koirasi saa tarpeeksi liikuntaa</w:t>
      </w:r>
    </w:p>
    <w:p>
      <w:r>
        <w:rPr>
          <w:b/>
        </w:rPr>
        <w:t xml:space="preserve">Tulos</w:t>
      </w:r>
    </w:p>
    <w:p>
      <w:r>
        <w:t xml:space="preserve">Yritä viedä koirasi 2 kertaa päivässä 30 minuutin kävelylle.  Jos koirasi väsyy ennen sinua, harkitse opettamista noutamaan palloa tai pelaamaan frisbeetä.</w:t>
      </w:r>
    </w:p>
    <w:p>
      <w:r>
        <w:rPr>
          <w:b/>
        </w:rPr>
        <w:t xml:space="preserve">Esimerkki 0,385</w:t>
      </w:r>
    </w:p>
    <w:p>
      <w:r>
        <w:t xml:space="preserve">Miten valmistat kampasimpukat kuorineen ruoanlaittoa varten?</w:t>
      </w:r>
    </w:p>
    <w:p>
      <w:r>
        <w:rPr>
          <w:b/>
        </w:rPr>
        <w:t xml:space="preserve">Tulos</w:t>
      </w:r>
    </w:p>
    <w:p>
      <w:r>
        <w:t xml:space="preserve">Riko kuori ja leikkaa lihas ja ympäröivä kudos pois, pese miedolla pesuaineella ennen keittämistä.</w:t>
      </w:r>
    </w:p>
    <w:p>
      <w:r>
        <w:rPr>
          <w:b/>
        </w:rPr>
        <w:t xml:space="preserve">Esimerkki 0.386</w:t>
      </w:r>
    </w:p>
    <w:p>
      <w:r>
        <w:t xml:space="preserve">Voit kertoa, milloin leivonnaiset ovat valmiita, seuraavasti</w:t>
      </w:r>
    </w:p>
    <w:p>
      <w:r>
        <w:rPr>
          <w:b/>
        </w:rPr>
        <w:t xml:space="preserve">Tulos</w:t>
      </w:r>
    </w:p>
    <w:p>
      <w:r>
        <w:t xml:space="preserve">Odota, että ne muuttuvat violetiksi magentaksi.</w:t>
      </w:r>
    </w:p>
    <w:p>
      <w:r>
        <w:rPr>
          <w:b/>
        </w:rPr>
        <w:t xml:space="preserve">Esimerkki 0.387</w:t>
      </w:r>
    </w:p>
    <w:p>
      <w:r>
        <w:t xml:space="preserve">Voit estää puuta liikkumasta, kun käytät porauksen aikana vääntömomenttia, seuraavasti</w:t>
      </w:r>
    </w:p>
    <w:p>
      <w:r>
        <w:rPr>
          <w:b/>
        </w:rPr>
        <w:t xml:space="preserve">Tulos</w:t>
      </w:r>
    </w:p>
    <w:p>
      <w:r>
        <w:t xml:space="preserve">Aseta porattava puu uunin sisälle, jotta se ei pääse liikkumaan.</w:t>
      </w:r>
    </w:p>
    <w:p>
      <w:r>
        <w:rPr>
          <w:b/>
        </w:rPr>
        <w:t xml:space="preserve">Esimerkki 0,388</w:t>
      </w:r>
    </w:p>
    <w:p>
      <w:r>
        <w:t xml:space="preserve">Tee jalkahierontarulla.</w:t>
      </w:r>
    </w:p>
    <w:p>
      <w:r>
        <w:rPr>
          <w:b/>
        </w:rPr>
        <w:t xml:space="preserve">Tulos</w:t>
      </w:r>
    </w:p>
    <w:p>
      <w:r>
        <w:t xml:space="preserve">Laita useita kiviä sukkaan.</w:t>
      </w:r>
    </w:p>
    <w:p>
      <w:r>
        <w:rPr>
          <w:b/>
        </w:rPr>
        <w:t xml:space="preserve">Esimerkki 0.389</w:t>
      </w:r>
    </w:p>
    <w:p>
      <w:r>
        <w:t xml:space="preserve">Jotta musiikki olisi helpommin kuultavissa,</w:t>
      </w:r>
    </w:p>
    <w:p>
      <w:r>
        <w:rPr>
          <w:b/>
        </w:rPr>
        <w:t xml:space="preserve">Tulos</w:t>
      </w:r>
    </w:p>
    <w:p>
      <w:r>
        <w:t xml:space="preserve">vähentää musiikin äänenvoimakkuutta.</w:t>
      </w:r>
    </w:p>
    <w:p>
      <w:r>
        <w:rPr>
          <w:b/>
        </w:rPr>
        <w:t xml:space="preserve">Esimerkki 0.390</w:t>
      </w:r>
    </w:p>
    <w:p>
      <w:r>
        <w:t xml:space="preserve">miten tehdä ranskanpaahtoleipää</w:t>
      </w:r>
    </w:p>
    <w:p>
      <w:r>
        <w:rPr>
          <w:b/>
        </w:rPr>
        <w:t xml:space="preserve">Tulos</w:t>
      </w:r>
    </w:p>
    <w:p>
      <w:r>
        <w:t xml:space="preserve">Vatkaa muna, vanilja ja kaneli matalaan astiaan. ....    Kasta leivät maitoseokseen ja käännä, jotta molemmat puolet peittyvät tasaisesti.    Kypsennä leipäviipaleita kevyesti voidellulla tarttumattomalla ritilällä tai pannulla keskilämmöllä, kunnes ne ovat ruskistuneet molemmin puolin.</w:t>
      </w:r>
    </w:p>
    <w:p>
      <w:r>
        <w:rPr>
          <w:b/>
        </w:rPr>
        <w:t xml:space="preserve">Esimerkki 0.391</w:t>
      </w:r>
    </w:p>
    <w:p>
      <w:r>
        <w:t xml:space="preserve">Miten täytän sanahaun</w:t>
      </w:r>
    </w:p>
    <w:p>
      <w:r>
        <w:rPr>
          <w:b/>
        </w:rPr>
        <w:t xml:space="preserve">Tulos</w:t>
      </w:r>
    </w:p>
    <w:p>
      <w:r>
        <w:t xml:space="preserve">Katso löydettäviä muotoja ja selaa sitten palapeliä, kunnes löydät sen.</w:t>
      </w:r>
    </w:p>
    <w:p>
      <w:r>
        <w:rPr>
          <w:b/>
        </w:rPr>
        <w:t xml:space="preserve">Esimerkki 0.392</w:t>
      </w:r>
    </w:p>
    <w:p>
      <w:r>
        <w:t xml:space="preserve">Miten voin poistaa digitaalisen sotkun?</w:t>
      </w:r>
    </w:p>
    <w:p>
      <w:r>
        <w:rPr>
          <w:b/>
        </w:rPr>
        <w:t xml:space="preserve">Tulos</w:t>
      </w:r>
    </w:p>
    <w:p>
      <w:r>
        <w:t xml:space="preserve">Siivoa postilaatikkosi, lue, vastaa ja poista tarpeettomat sähköpostit, poista käyttämättömät työpöydän kuvakkeet ja tallenna kaikki kertyneet asiakirjat.</w:t>
      </w:r>
    </w:p>
    <w:p>
      <w:r>
        <w:rPr>
          <w:b/>
        </w:rPr>
        <w:t xml:space="preserve">Esimerkki 0.393</w:t>
      </w:r>
    </w:p>
    <w:p>
      <w:r>
        <w:t xml:space="preserve">Puhdista kaihtimet kunnolla.</w:t>
      </w:r>
    </w:p>
    <w:p>
      <w:r>
        <w:rPr>
          <w:b/>
        </w:rPr>
        <w:t xml:space="preserve">Tulos</w:t>
      </w:r>
    </w:p>
    <w:p>
      <w:r>
        <w:t xml:space="preserve">Kiedo nailonsiteet pihtien molemmille puolille ja kiinnitä ne kuminauhoilla. Liu'uta sitten pihdit lamellien väliin.</w:t>
      </w:r>
    </w:p>
    <w:p>
      <w:r>
        <w:rPr>
          <w:b/>
        </w:rPr>
        <w:t xml:space="preserve">Esimerkki 0,394</w:t>
      </w:r>
    </w:p>
    <w:p>
      <w:r>
        <w:t xml:space="preserve">paahdettua valkosipulia</w:t>
      </w:r>
    </w:p>
    <w:p>
      <w:r>
        <w:rPr>
          <w:b/>
        </w:rPr>
        <w:t xml:space="preserve">Tulos</w:t>
      </w:r>
    </w:p>
    <w:p>
      <w:r>
        <w:t xml:space="preserve">Esilämmitä uuni 400 asteeseen. Leikkaa valkosipulin latva irti, jotta osa valkosipulinkynsistä tulee esiin. Aseta päät folion päälle. Lorauta päälle oliiviöljyä ja kääri astiapyyhkeeseen. Paahda, kunnes neilikat ovat kevyesti ruskistuneet ja pehmenneet, noin 30 minuuttia.</w:t>
      </w:r>
    </w:p>
    <w:p>
      <w:r>
        <w:rPr>
          <w:b/>
        </w:rPr>
        <w:t xml:space="preserve">Esimerkki 0.395</w:t>
      </w:r>
    </w:p>
    <w:p>
      <w:r>
        <w:t xml:space="preserve">Kun avokadon siemen on kasvattanut juuret ja lehdet, mihin voit istuttaa sen?</w:t>
      </w:r>
    </w:p>
    <w:p>
      <w:r>
        <w:rPr>
          <w:b/>
        </w:rPr>
        <w:t xml:space="preserve">Tulos</w:t>
      </w:r>
    </w:p>
    <w:p>
      <w:r>
        <w:t xml:space="preserve">Istuta se maahan maatilalla</w:t>
      </w:r>
    </w:p>
    <w:p>
      <w:r>
        <w:rPr>
          <w:b/>
        </w:rPr>
        <w:t xml:space="preserve">Esimerkki 0,396</w:t>
      </w:r>
    </w:p>
    <w:p>
      <w:r>
        <w:t xml:space="preserve">Miten kuivunut ja hauras koivunkuori elvytetään?</w:t>
      </w:r>
    </w:p>
    <w:p>
      <w:r>
        <w:rPr>
          <w:b/>
        </w:rPr>
        <w:t xml:space="preserve">Tulos</w:t>
      </w:r>
    </w:p>
    <w:p>
      <w:r>
        <w:t xml:space="preserve">Aseta se saunaan ja anna höyryävän ilman kostuttaa kuori, kunnes se on kosketuskuiva.</w:t>
      </w:r>
    </w:p>
    <w:p>
      <w:r>
        <w:rPr>
          <w:b/>
        </w:rPr>
        <w:t xml:space="preserve">Esimerkki 0,397</w:t>
      </w:r>
    </w:p>
    <w:p>
      <w:r>
        <w:t xml:space="preserve">Millä kastellaan puutarhakasveja?</w:t>
      </w:r>
    </w:p>
    <w:p>
      <w:r>
        <w:rPr>
          <w:b/>
        </w:rPr>
        <w:t xml:space="preserve">Tulos</w:t>
      </w:r>
    </w:p>
    <w:p>
      <w:r>
        <w:t xml:space="preserve">Puutarhalapio tai vesilammikko olisi hyvä.</w:t>
      </w:r>
    </w:p>
    <w:p>
      <w:r>
        <w:rPr>
          <w:b/>
        </w:rPr>
        <w:t xml:space="preserve">Esimerkki 0.398</w:t>
      </w:r>
    </w:p>
    <w:p>
      <w:r>
        <w:t xml:space="preserve">Missä voin nähdä haita</w:t>
      </w:r>
    </w:p>
    <w:p>
      <w:r>
        <w:rPr>
          <w:b/>
        </w:rPr>
        <w:t xml:space="preserve">Tulos</w:t>
      </w:r>
    </w:p>
    <w:p>
      <w:r>
        <w:t xml:space="preserve">Löydät ne säiliöstäsi</w:t>
      </w:r>
    </w:p>
    <w:p>
      <w:r>
        <w:rPr>
          <w:b/>
        </w:rPr>
        <w:t xml:space="preserve">Esimerkki 0.399</w:t>
      </w:r>
    </w:p>
    <w:p>
      <w:r>
        <w:t xml:space="preserve">Miten maustaa raaka kana.</w:t>
      </w:r>
    </w:p>
    <w:p>
      <w:r>
        <w:rPr>
          <w:b/>
        </w:rPr>
        <w:t xml:space="preserve">Tulos</w:t>
      </w:r>
    </w:p>
    <w:p>
      <w:r>
        <w:t xml:space="preserve">Laita mausteet mittakuppiin, laita sitten raaka kana mittakuppiin ja päällystä se mausteilla.</w:t>
      </w:r>
    </w:p>
    <w:p>
      <w:r>
        <w:rPr>
          <w:b/>
        </w:rPr>
        <w:t xml:space="preserve">Esimerkki 0.400</w:t>
      </w:r>
    </w:p>
    <w:p>
      <w:r>
        <w:t xml:space="preserve">miten puhdistan ikkunan raidat</w:t>
      </w:r>
    </w:p>
    <w:p>
      <w:r>
        <w:rPr>
          <w:b/>
        </w:rPr>
        <w:t xml:space="preserve">Tulos</w:t>
      </w:r>
    </w:p>
    <w:p>
      <w:r>
        <w:t xml:space="preserve">Ripottele ensin hieman ruokasoodaa pahimpiin kohtiin, yleensä kulmiin.    Peitä ruokasooda pienellä määrällä hyytelöä. ...    Anna sen vaikuttaa 5-10 minuuttia.    Palaa takaisin ja ala työstää kaikkea likaa kohti keskustaa hammasharjalla.    Kiinnitä kaikki roska paperipyyhkeeseen ja heitä se pois.</w:t>
      </w:r>
    </w:p>
    <w:p>
      <w:r>
        <w:rPr>
          <w:b/>
        </w:rPr>
        <w:t xml:space="preserve">Esimerkki 0.401</w:t>
      </w:r>
    </w:p>
    <w:p>
      <w:r>
        <w:t xml:space="preserve">Säästää veden ostamisessa,</w:t>
      </w:r>
    </w:p>
    <w:p>
      <w:r>
        <w:rPr>
          <w:b/>
        </w:rPr>
        <w:t xml:space="preserve">Tulos</w:t>
      </w:r>
    </w:p>
    <w:p>
      <w:r>
        <w:t xml:space="preserve">käytä sadevesisäiliötä, kuten tynnyriä, ja ohjaa kattokourut siihen, ja juo sitten kerätty vesi.</w:t>
      </w:r>
    </w:p>
    <w:p>
      <w:r>
        <w:rPr>
          <w:b/>
        </w:rPr>
        <w:t xml:space="preserve">Esimerkki 0.402</w:t>
      </w:r>
    </w:p>
    <w:p>
      <w:r>
        <w:t xml:space="preserve">Keltuaisen erottaminen munanvalkuaisesta</w:t>
      </w:r>
    </w:p>
    <w:p>
      <w:r>
        <w:rPr>
          <w:b/>
        </w:rPr>
        <w:t xml:space="preserve">Tulos</w:t>
      </w:r>
    </w:p>
    <w:p>
      <w:r>
        <w:t xml:space="preserve">Ota keltuainen kiinni kuoresta ennen munan murtamista.</w:t>
      </w:r>
    </w:p>
    <w:p>
      <w:r>
        <w:rPr>
          <w:b/>
        </w:rPr>
        <w:t xml:space="preserve">Esimerkki 0.403</w:t>
      </w:r>
    </w:p>
    <w:p>
      <w:r>
        <w:t xml:space="preserve">Jos haluat lisätä tulisuutta jalapenoja käyttävässä reseptissä, voit käyttää seuraavia keinoja</w:t>
      </w:r>
    </w:p>
    <w:p>
      <w:r>
        <w:rPr>
          <w:b/>
        </w:rPr>
        <w:t xml:space="preserve">Tulos</w:t>
      </w:r>
    </w:p>
    <w:p>
      <w:r>
        <w:t xml:space="preserve">Poista siemenet</w:t>
      </w:r>
    </w:p>
    <w:p>
      <w:r>
        <w:rPr>
          <w:b/>
        </w:rPr>
        <w:t xml:space="preserve">Esimerkki 0.404</w:t>
      </w:r>
    </w:p>
    <w:p>
      <w:r>
        <w:t xml:space="preserve">Jos haluat leikata puupalan sivut tietyssä kulmassa, voit käyttää seuraavia keinoja</w:t>
      </w:r>
    </w:p>
    <w:p>
      <w:r>
        <w:rPr>
          <w:b/>
        </w:rPr>
        <w:t xml:space="preserve">Tulos</w:t>
      </w:r>
    </w:p>
    <w:p>
      <w:r>
        <w:t xml:space="preserve">Leikkaa puu haluttuun kulmaan rautasahalla.</w:t>
      </w:r>
    </w:p>
    <w:p>
      <w:r>
        <w:rPr>
          <w:b/>
        </w:rPr>
        <w:t xml:space="preserve">Esimerkki 0.405</w:t>
      </w:r>
    </w:p>
    <w:p>
      <w:r>
        <w:t xml:space="preserve">Lisää kukkien elinikää.</w:t>
      </w:r>
    </w:p>
    <w:p>
      <w:r>
        <w:rPr>
          <w:b/>
        </w:rPr>
        <w:t xml:space="preserve">Tulos</w:t>
      </w:r>
    </w:p>
    <w:p>
      <w:r>
        <w:t xml:space="preserve">Laita penni ja pippuri maljakkoon.</w:t>
      </w:r>
    </w:p>
    <w:p>
      <w:r>
        <w:rPr>
          <w:b/>
        </w:rPr>
        <w:t xml:space="preserve">Esimerkki 0.406</w:t>
      </w:r>
    </w:p>
    <w:p>
      <w:r>
        <w:t xml:space="preserve">Leikkaa vesimeloni ilman veistä.</w:t>
      </w:r>
    </w:p>
    <w:p>
      <w:r>
        <w:rPr>
          <w:b/>
        </w:rPr>
        <w:t xml:space="preserve">Tulos</w:t>
      </w:r>
    </w:p>
    <w:p>
      <w:r>
        <w:t xml:space="preserve">Tee vartilla pieni neliö vesimelonin keskelle ja tee sitten karate-leikkaus.</w:t>
      </w:r>
    </w:p>
    <w:p>
      <w:r>
        <w:rPr>
          <w:b/>
        </w:rPr>
        <w:t xml:space="preserve">Esimerkki 0.407</w:t>
      </w:r>
    </w:p>
    <w:p>
      <w:r>
        <w:t xml:space="preserve">Halkaise polttopuut.</w:t>
      </w:r>
    </w:p>
    <w:p>
      <w:r>
        <w:rPr>
          <w:b/>
        </w:rPr>
        <w:t xml:space="preserve">Tulos</w:t>
      </w:r>
    </w:p>
    <w:p>
      <w:r>
        <w:t xml:space="preserve">Seiso jalat 1/2 hartian leveydellä toisistaan. Aseta toinen käsi, joka ei ole hallitseva käsi, mailan kahvan alaosaan ja toinen käsi 3/4 kahvasta ylöspäin. Levitä maavainu puuhun ja nosta se sitten kokonaan ylös. Kun lasket sen alas, liu'uta ylempi kätesi sinne, missä alempi kätesi on. Käytä koko vartaloasi lyödessäsi puuta alaspäin.</w:t>
      </w:r>
    </w:p>
    <w:p>
      <w:r>
        <w:rPr>
          <w:b/>
        </w:rPr>
        <w:t xml:space="preserve">Esimerkki 0.408</w:t>
      </w:r>
    </w:p>
    <w:p>
      <w:r>
        <w:t xml:space="preserve">Solar Dry Boxin tekeminen</w:t>
      </w:r>
    </w:p>
    <w:p>
      <w:r>
        <w:rPr>
          <w:b/>
        </w:rPr>
        <w:t xml:space="preserve">Tulos</w:t>
      </w:r>
    </w:p>
    <w:p>
      <w:r>
        <w:t xml:space="preserve">Kerää materiaalit, käyttämällä metallisia ovisaranoiden kiinnikkeitä ja kuivausrumpujen nukka valmistaa osat, Yksi vinossa 500mm rima ja yksi kuivausrumpujen nukka, kiinnitä takana vaneri (200mm) niiteillä, Ota kaksi vinossa, yksi normaali ja yksi rima kuivausrumpujen nukka urat (550mm) ja liimaa ne leikattuihin aukkoihin pidemmät jalat (Beine) takaisin, Liimaa pidempi rima (500mm) kahden pitkittäisen riman (Längslatten, 470mm) väliin ja sovita sitten koko kokonaisuus lattian etu- ja sivuosakokoonpanoihin, kokoa kaikki osakokoonpanot.</w:t>
      </w:r>
    </w:p>
    <w:p>
      <w:r>
        <w:rPr>
          <w:b/>
        </w:rPr>
        <w:t xml:space="preserve">Esimerkki 0.409</w:t>
      </w:r>
    </w:p>
    <w:p>
      <w:r>
        <w:t xml:space="preserve">Mitä aineksia tarvitset kookospiirakan tekemiseen?</w:t>
      </w:r>
    </w:p>
    <w:p>
      <w:r>
        <w:rPr>
          <w:b/>
        </w:rPr>
        <w:t xml:space="preserve">Tulos</w:t>
      </w:r>
    </w:p>
    <w:p>
      <w:r>
        <w:t xml:space="preserve">Kookos, jauhot, sokeri, pippuri ja öljy.</w:t>
      </w:r>
    </w:p>
    <w:p>
      <w:r>
        <w:rPr>
          <w:b/>
        </w:rPr>
        <w:t xml:space="preserve">Esimerkki 0.410</w:t>
      </w:r>
    </w:p>
    <w:p>
      <w:r>
        <w:t xml:space="preserve">Parantaa työkalujen kahvojen pitoa.</w:t>
      </w:r>
    </w:p>
    <w:p>
      <w:r>
        <w:rPr>
          <w:b/>
        </w:rPr>
        <w:t xml:space="preserve">Tulos</w:t>
      </w:r>
    </w:p>
    <w:p>
      <w:r>
        <w:t xml:space="preserve">Lisää jääkiekkomaila kahvoihin.</w:t>
      </w:r>
    </w:p>
    <w:p>
      <w:r>
        <w:rPr>
          <w:b/>
        </w:rPr>
        <w:t xml:space="preserve">Esimerkki 0.411</w:t>
      </w:r>
    </w:p>
    <w:p>
      <w:r>
        <w:t xml:space="preserve">miten päästä eroon akne</w:t>
      </w:r>
    </w:p>
    <w:p>
      <w:r>
        <w:rPr>
          <w:b/>
        </w:rPr>
        <w:t xml:space="preserve">Tulos</w:t>
      </w:r>
    </w:p>
    <w:p>
      <w:r>
        <w:t xml:space="preserve">laittaa valkosipulijauhetta näppylään</w:t>
      </w:r>
    </w:p>
    <w:p>
      <w:r>
        <w:rPr>
          <w:b/>
        </w:rPr>
        <w:t xml:space="preserve">Esimerkki 0.412</w:t>
      </w:r>
    </w:p>
    <w:p>
      <w:r>
        <w:t xml:space="preserve">Miten voin ladata puhelimeni ilman laturia?</w:t>
      </w:r>
    </w:p>
    <w:p>
      <w:r>
        <w:rPr>
          <w:b/>
        </w:rPr>
        <w:t xml:space="preserve">Tulos</w:t>
      </w:r>
    </w:p>
    <w:p>
      <w:r>
        <w:t xml:space="preserve">Käytä ystäväsi laturia, kun hän ei katso.</w:t>
      </w:r>
    </w:p>
    <w:p>
      <w:r>
        <w:rPr>
          <w:b/>
        </w:rPr>
        <w:t xml:space="preserve">Esimerkki 0.413</w:t>
      </w:r>
    </w:p>
    <w:p>
      <w:r>
        <w:t xml:space="preserve">Sipulin ja valkosipulin hauduttamiseen voit käyttää seuraavia keinoja</w:t>
      </w:r>
    </w:p>
    <w:p>
      <w:r>
        <w:rPr>
          <w:b/>
        </w:rPr>
        <w:t xml:space="preserve">Tulos</w:t>
      </w:r>
    </w:p>
    <w:p>
      <w:r>
        <w:t xml:space="preserve">Kuumenna pannulla muutaman tunnin ajan</w:t>
      </w:r>
    </w:p>
    <w:p>
      <w:r>
        <w:rPr>
          <w:b/>
        </w:rPr>
        <w:t xml:space="preserve">Esimerkki 0.414</w:t>
      </w:r>
    </w:p>
    <w:p>
      <w:r>
        <w:t xml:space="preserve">Miten voin puhdistaa leikkikehän, jos minulla ei ole kylpyammetta?</w:t>
      </w:r>
    </w:p>
    <w:p>
      <w:r>
        <w:rPr>
          <w:b/>
        </w:rPr>
        <w:t xml:space="preserve">Tulos</w:t>
      </w:r>
    </w:p>
    <w:p>
      <w:r>
        <w:t xml:space="preserve">Avaa leikkikehikko ja poista pohja, jos mahdollista. Tee astiaan liuos lämpimästä saippuavedestä. Hankaa saippuavedellä ja puhtaalla tehosekoittimella tai sormustimella leikkikehän ulkopuoli: jalat, verkko, kangas, kaikki. Huuhtele puhtaalla vedellä (nopein tapa on viedä se ulos, jos se ei ole jo siellä, ja suihkuttaa se, mutta voit myös pyyhkiä sen märällä rätillä). Tee sitten sisäpuoli ja, jos olet poistanut sen, pohja. Huuhtele kaikki uudelleen ja olet valmis!</w:t>
      </w:r>
    </w:p>
    <w:p>
      <w:r>
        <w:rPr>
          <w:b/>
        </w:rPr>
        <w:t xml:space="preserve">Esimerkki 0.415</w:t>
      </w:r>
    </w:p>
    <w:p>
      <w:r>
        <w:t xml:space="preserve">Kuinka tehdä vähärasvaisia marenkipilviä kotona.</w:t>
      </w:r>
    </w:p>
    <w:p>
      <w:r>
        <w:rPr>
          <w:b/>
        </w:rPr>
        <w:t xml:space="preserve">Tulos</w:t>
      </w:r>
    </w:p>
    <w:p>
      <w:r>
        <w:t xml:space="preserve">Vatkaa 3 kokonaista kananmunaa (anna niiden lämmetä huoneenlämpöisiksi ensin 30 minuuttia), lisää 1/2 tl vaniljaa ja 1/4 tl viinikiveä.  Vatkaa tehosekoittimella, kunnes munanvalkuaisiin muodostuu huiput.  Lisää vähitellen vähän kerrallaan 6 rkl sokeria.  Lusikoi tämä leivinpaperille.  Teksturoi valkuaiset pilvimäisiksi tai haluamallasi tavalla.  Paista uunissa (275 asteessa), kunnes munanvalkuaiset ovat ruskistuneet (noin 12 min.. tarkista tämä kuitenkin ja poista, kun pidät ulkonäöstä.  Nauti.</w:t>
      </w:r>
    </w:p>
    <w:p>
      <w:r>
        <w:rPr>
          <w:b/>
        </w:rPr>
        <w:t xml:space="preserve">Esimerkki 0.416</w:t>
      </w:r>
    </w:p>
    <w:p>
      <w:r>
        <w:t xml:space="preserve">käteinen</w:t>
      </w:r>
    </w:p>
    <w:p>
      <w:r>
        <w:rPr>
          <w:b/>
        </w:rPr>
        <w:t xml:space="preserve">Tulos</w:t>
      </w:r>
    </w:p>
    <w:p>
      <w:r>
        <w:t xml:space="preserve">varastoidaan Mc Donaldsissa </w:t>
      </w:r>
    </w:p>
    <w:p>
      <w:r>
        <w:rPr>
          <w:b/>
        </w:rPr>
        <w:t xml:space="preserve">Esimerkki 0.417</w:t>
      </w:r>
    </w:p>
    <w:p>
      <w:r>
        <w:t xml:space="preserve">Kuinka kauan voileipäkeksit säilyvät hyvänä niiden valmistamisen jälkeen?</w:t>
      </w:r>
    </w:p>
    <w:p>
      <w:r>
        <w:rPr>
          <w:b/>
        </w:rPr>
        <w:t xml:space="preserve">Tulos</w:t>
      </w:r>
    </w:p>
    <w:p>
      <w:r>
        <w:t xml:space="preserve">Voi-keksit tulisi nauttia 1-2 päivän kuluessa niiden valmistamisesta.</w:t>
      </w:r>
    </w:p>
    <w:p>
      <w:r>
        <w:rPr>
          <w:b/>
        </w:rPr>
        <w:t xml:space="preserve">Esimerkki 0.418</w:t>
      </w:r>
    </w:p>
    <w:p>
      <w:r>
        <w:t xml:space="preserve">Jos haluat kaivertaa kuvion täydellisesti puuhun, voit tehdä seuraavaa</w:t>
      </w:r>
    </w:p>
    <w:p>
      <w:r>
        <w:rPr>
          <w:b/>
        </w:rPr>
        <w:t xml:space="preserve">Tulos</w:t>
      </w:r>
    </w:p>
    <w:p>
      <w:r>
        <w:t xml:space="preserve">Käytä laserosoitinta</w:t>
      </w:r>
    </w:p>
    <w:p>
      <w:r>
        <w:rPr>
          <w:b/>
        </w:rPr>
        <w:t xml:space="preserve">Esimerkki 0.419</w:t>
      </w:r>
    </w:p>
    <w:p>
      <w:r>
        <w:t xml:space="preserve">miten saada raidaton kiilto</w:t>
      </w:r>
    </w:p>
    <w:p>
      <w:r>
        <w:rPr>
          <w:b/>
        </w:rPr>
        <w:t xml:space="preserve">Tulos</w:t>
      </w:r>
    </w:p>
    <w:p>
      <w:r>
        <w:t xml:space="preserve">käytä rypistettyjä sanomalehtiä ja matonpuhdistussuihketta.</w:t>
      </w:r>
    </w:p>
    <w:p>
      <w:r>
        <w:rPr>
          <w:b/>
        </w:rPr>
        <w:t xml:space="preserve">Esimerkki 0.420</w:t>
      </w:r>
    </w:p>
    <w:p>
      <w:r>
        <w:t xml:space="preserve">Mikä on paras tapa kypsentää ankanrasvaa, kun se sulatetaan?</w:t>
      </w:r>
    </w:p>
    <w:p>
      <w:r>
        <w:rPr>
          <w:b/>
        </w:rPr>
        <w:t xml:space="preserve">Tulos</w:t>
      </w:r>
    </w:p>
    <w:p>
      <w:r>
        <w:t xml:space="preserve">Laita ankanrasva kattilaan ja lisää kasvisliemi rasvan päälle. Hauduta miedolla lämmöllä lisäämällä vettä sitä mukaa kuin sitä haihtuu, enintään tunnin ajan. Ota pois ja valuta purkkiin.</w:t>
      </w:r>
    </w:p>
    <w:p>
      <w:r>
        <w:rPr>
          <w:b/>
        </w:rPr>
        <w:t xml:space="preserve">Esimerkki 0.421</w:t>
      </w:r>
    </w:p>
    <w:p>
      <w:r>
        <w:t xml:space="preserve">Heitä mädät munat pois.</w:t>
      </w:r>
    </w:p>
    <w:p>
      <w:r>
        <w:rPr>
          <w:b/>
        </w:rPr>
        <w:t xml:space="preserve">Tulos</w:t>
      </w:r>
    </w:p>
    <w:p>
      <w:r>
        <w:t xml:space="preserve">Laita kananmunat kulhoon vettä ja heitä ne, jotka kelluvat alas.</w:t>
      </w:r>
    </w:p>
    <w:p>
      <w:r>
        <w:rPr>
          <w:b/>
        </w:rPr>
        <w:t xml:space="preserve">Esimerkki 0.422</w:t>
      </w:r>
    </w:p>
    <w:p>
      <w:r>
        <w:t xml:space="preserve">Miten säilytät juureksia?</w:t>
      </w:r>
    </w:p>
    <w:p>
      <w:r>
        <w:rPr>
          <w:b/>
        </w:rPr>
        <w:t xml:space="preserve">Tulos</w:t>
      </w:r>
    </w:p>
    <w:p>
      <w:r>
        <w:t xml:space="preserve">Pese ennen varastointia ja säilytä ne kuivassa, lämpimässä ja pimeässä paikassa, jotta ne säilyvät mahdollisimman pitkään.</w:t>
      </w:r>
    </w:p>
    <w:p>
      <w:r>
        <w:rPr>
          <w:b/>
        </w:rPr>
        <w:t xml:space="preserve">Esimerkki 0.423</w:t>
      </w:r>
    </w:p>
    <w:p>
      <w:r>
        <w:t xml:space="preserve">miten estää keksejä tarttumasta kiinni</w:t>
      </w:r>
    </w:p>
    <w:p>
      <w:r>
        <w:rPr>
          <w:b/>
        </w:rPr>
        <w:t xml:space="preserve">Tulos</w:t>
      </w:r>
    </w:p>
    <w:p>
      <w:r>
        <w:t xml:space="preserve">käytä oliiviöljyllä suihkutettua leikkuulautaa</w:t>
      </w:r>
    </w:p>
    <w:p>
      <w:r>
        <w:rPr>
          <w:b/>
        </w:rPr>
        <w:t xml:space="preserve">Esimerkki 0.424</w:t>
      </w:r>
    </w:p>
    <w:p>
      <w:r>
        <w:t xml:space="preserve">miten käytät internetiä iphonella?</w:t>
      </w:r>
    </w:p>
    <w:p>
      <w:r>
        <w:rPr>
          <w:b/>
        </w:rPr>
        <w:t xml:space="preserve">Tulos</w:t>
      </w:r>
    </w:p>
    <w:p>
      <w:r>
        <w:t xml:space="preserve">vedä hakupalkki alas ja kirjoita haluamasi verkkosivusto.</w:t>
      </w:r>
    </w:p>
    <w:p>
      <w:r>
        <w:rPr>
          <w:b/>
        </w:rPr>
        <w:t xml:space="preserve">Esimerkki 0.425</w:t>
      </w:r>
    </w:p>
    <w:p>
      <w:r>
        <w:t xml:space="preserve">Millaisia muotoja käytettäisiin 20-sivuisen suurikokoisen kuution luomiseen?</w:t>
      </w:r>
    </w:p>
    <w:p>
      <w:r>
        <w:rPr>
          <w:b/>
        </w:rPr>
        <w:t xml:space="preserve">Tulos</w:t>
      </w:r>
    </w:p>
    <w:p>
      <w:r>
        <w:t xml:space="preserve">Neliö olisi sopiva muoto 20-sivuisen nopan tekemiseen.</w:t>
      </w:r>
    </w:p>
    <w:p>
      <w:r>
        <w:rPr>
          <w:b/>
        </w:rPr>
        <w:t xml:space="preserve">Esimerkki 0,426</w:t>
      </w:r>
    </w:p>
    <w:p>
      <w:r>
        <w:t xml:space="preserve">Luodaan seuranta- ja varoitusjärjestelmä petoeläimiä varten lintujen ruokintapaikkojen ympärille.</w:t>
      </w:r>
    </w:p>
    <w:p>
      <w:r>
        <w:rPr>
          <w:b/>
        </w:rPr>
        <w:t xml:space="preserve">Tulos</w:t>
      </w:r>
    </w:p>
    <w:p>
      <w:r>
        <w:t xml:space="preserve">Kaada kaista kylvökoneen alle sen täydentämisen jälkeen. Matot ja muut eläimet jättävät jalanjälkiä hiekkaan, ja voit estää niitä nostamalla syöttölaitteen korkeutta.</w:t>
      </w:r>
    </w:p>
    <w:p>
      <w:r>
        <w:rPr>
          <w:b/>
        </w:rPr>
        <w:t xml:space="preserve">Esimerkki 0.427</w:t>
      </w:r>
    </w:p>
    <w:p>
      <w:r>
        <w:t xml:space="preserve">Miten viimeistellä punottu johto rannekoru?</w:t>
      </w:r>
    </w:p>
    <w:p>
      <w:r>
        <w:rPr>
          <w:b/>
        </w:rPr>
        <w:t xml:space="preserve">Tulos</w:t>
      </w:r>
    </w:p>
    <w:p>
      <w:r>
        <w:t xml:space="preserve">Pujota narut silmukoiden päälle, leikkaa ne ja sulata päät sytyttimellä.</w:t>
      </w:r>
    </w:p>
    <w:p>
      <w:r>
        <w:rPr>
          <w:b/>
        </w:rPr>
        <w:t xml:space="preserve">Esimerkki 0.428</w:t>
      </w:r>
    </w:p>
    <w:p>
      <w:r>
        <w:t xml:space="preserve">friteerattuja suolakurkkuja</w:t>
      </w:r>
    </w:p>
    <w:p>
      <w:r>
        <w:rPr>
          <w:b/>
        </w:rPr>
        <w:t xml:space="preserve">Tulos</w:t>
      </w:r>
    </w:p>
    <w:p>
      <w:r>
        <w:t xml:space="preserve">friteeraus</w:t>
      </w:r>
    </w:p>
    <w:p>
      <w:r>
        <w:rPr>
          <w:b/>
        </w:rPr>
        <w:t xml:space="preserve">Esimerkki 0.429</w:t>
      </w:r>
    </w:p>
    <w:p>
      <w:r>
        <w:t xml:space="preserve">Enchiladakastikkeen tekeminen.</w:t>
      </w:r>
    </w:p>
    <w:p>
      <w:r>
        <w:rPr>
          <w:b/>
        </w:rPr>
        <w:t xml:space="preserve">Tulos</w:t>
      </w:r>
    </w:p>
    <w:p>
      <w:r>
        <w:t xml:space="preserve">Laita kuoritut tomaatit, paprikat, sipuli, valkosipuli ja korianteri siivilään ja sekoita joukkoon hieman vettä.</w:t>
      </w:r>
    </w:p>
    <w:p>
      <w:r>
        <w:rPr>
          <w:b/>
        </w:rPr>
        <w:t xml:space="preserve">Esimerkki 0.430</w:t>
      </w:r>
    </w:p>
    <w:p>
      <w:r>
        <w:t xml:space="preserve">Kun teet kotitekoisen kädenlämmittimen, mikä on hyvä materiaali pussiin?</w:t>
      </w:r>
    </w:p>
    <w:p>
      <w:r>
        <w:rPr>
          <w:b/>
        </w:rPr>
        <w:t xml:space="preserve">Tulos</w:t>
      </w:r>
    </w:p>
    <w:p>
      <w:r>
        <w:t xml:space="preserve">Pussissa olevat keittämättömät jauhot lämpenevät 30 sekunnin kuluttua mikroaaltouunissa ja pysyvät lämpiminä 30 minuuttia.</w:t>
      </w:r>
    </w:p>
    <w:p>
      <w:r>
        <w:rPr>
          <w:b/>
        </w:rPr>
        <w:t xml:space="preserve">Esimerkki 0,431</w:t>
      </w:r>
    </w:p>
    <w:p>
      <w:r>
        <w:t xml:space="preserve">Miten löydän Induksen tähtikuvion?</w:t>
      </w:r>
    </w:p>
    <w:p>
      <w:r>
        <w:rPr>
          <w:b/>
        </w:rPr>
        <w:t xml:space="preserve">Tulos</w:t>
      </w:r>
    </w:p>
    <w:p>
      <w:r>
        <w:t xml:space="preserve">Indus on eteläinen ja pohjoinen tähtikuvio, joka näkyy korkeimmillaan keskiyön taivaalla elokuun tienoilla.        Se on yksi Pieter Dirkszoon Keyserin ja Frederick de Houtmanin käyttöön ottamista kahdestatoista tähdistöstä, jotka ilmestyivät tähtikarttoihin ensimmäisen kerran vuonna 1598.</w:t>
      </w:r>
    </w:p>
    <w:p>
      <w:r>
        <w:rPr>
          <w:b/>
        </w:rPr>
        <w:t xml:space="preserve">Esimerkki 0.432</w:t>
      </w:r>
    </w:p>
    <w:p>
      <w:r>
        <w:t xml:space="preserve">kansien säilyttämiseen ja arvokkaan tilan säästämiseen</w:t>
      </w:r>
    </w:p>
    <w:p>
      <w:r>
        <w:rPr>
          <w:b/>
        </w:rPr>
        <w:t xml:space="preserve">Tulos</w:t>
      </w:r>
    </w:p>
    <w:p>
      <w:r>
        <w:t xml:space="preserve">kiinnitä telineet kaapin ovien sisäpuolelle. Työnnä kannet telineiden taakse.</w:t>
      </w:r>
    </w:p>
    <w:p>
      <w:r>
        <w:rPr>
          <w:b/>
        </w:rPr>
        <w:t xml:space="preserve">Esimerkki 0.433</w:t>
      </w:r>
    </w:p>
    <w:p>
      <w:r>
        <w:t xml:space="preserve">pitää ruskean sokerin pehmeänä</w:t>
      </w:r>
    </w:p>
    <w:p>
      <w:r>
        <w:rPr>
          <w:b/>
        </w:rPr>
        <w:t xml:space="preserve">Tulos</w:t>
      </w:r>
    </w:p>
    <w:p>
      <w:r>
        <w:t xml:space="preserve">Heitä pari perunaa pakettiin</w:t>
      </w:r>
    </w:p>
    <w:p>
      <w:r>
        <w:rPr>
          <w:b/>
        </w:rPr>
        <w:t xml:space="preserve">Esimerkki 0,434</w:t>
      </w:r>
    </w:p>
    <w:p>
      <w:r>
        <w:t xml:space="preserve">Piilota miehen kalju kohta.</w:t>
      </w:r>
    </w:p>
    <w:p>
      <w:r>
        <w:rPr>
          <w:b/>
        </w:rPr>
        <w:t xml:space="preserve">Tulos</w:t>
      </w:r>
    </w:p>
    <w:p>
      <w:r>
        <w:t xml:space="preserve">Sido hiukset poninhännäksi.</w:t>
      </w:r>
    </w:p>
    <w:p>
      <w:r>
        <w:rPr>
          <w:b/>
        </w:rPr>
        <w:t xml:space="preserve">Esimerkki 0.435</w:t>
      </w:r>
    </w:p>
    <w:p>
      <w:r>
        <w:t xml:space="preserve">estää banaaneja vajoamasta kakun pohjalle.</w:t>
      </w:r>
    </w:p>
    <w:p>
      <w:r>
        <w:rPr>
          <w:b/>
        </w:rPr>
        <w:t xml:space="preserve">Tulos</w:t>
      </w:r>
    </w:p>
    <w:p>
      <w:r>
        <w:t xml:space="preserve">ripottele kakun päälle tomusokeria.</w:t>
      </w:r>
    </w:p>
    <w:p>
      <w:r>
        <w:rPr>
          <w:b/>
        </w:rPr>
        <w:t xml:space="preserve">Esimerkki 0,436</w:t>
      </w:r>
    </w:p>
    <w:p>
      <w:r>
        <w:t xml:space="preserve">Miten kuivaan astiat</w:t>
      </w:r>
    </w:p>
    <w:p>
      <w:r>
        <w:rPr>
          <w:b/>
        </w:rPr>
        <w:t xml:space="preserve">Tulos</w:t>
      </w:r>
    </w:p>
    <w:p>
      <w:r>
        <w:t xml:space="preserve">Käytä paitaa tai kuivaa</w:t>
      </w:r>
    </w:p>
    <w:p>
      <w:r>
        <w:rPr>
          <w:b/>
        </w:rPr>
        <w:t xml:space="preserve">Esimerkki 0,437</w:t>
      </w:r>
    </w:p>
    <w:p>
      <w:r>
        <w:t xml:space="preserve">Purkaa kengännauhan solmu.</w:t>
      </w:r>
    </w:p>
    <w:p>
      <w:r>
        <w:rPr>
          <w:b/>
        </w:rPr>
        <w:t xml:space="preserve">Tulos</w:t>
      </w:r>
    </w:p>
    <w:p>
      <w:r>
        <w:t xml:space="preserve">Hiero maissimuusia solmun päälle.</w:t>
      </w:r>
    </w:p>
    <w:p>
      <w:r>
        <w:rPr>
          <w:b/>
        </w:rPr>
        <w:t xml:space="preserve">Esimerkki 0,438</w:t>
      </w:r>
    </w:p>
    <w:p>
      <w:r>
        <w:t xml:space="preserve">Jos haluat kypsentää kuoret ilman täytettä, jotta ne säilyttävät muotonsa, voit käyttää seuraavia tapoja</w:t>
      </w:r>
    </w:p>
    <w:p>
      <w:r>
        <w:rPr>
          <w:b/>
        </w:rPr>
        <w:t xml:space="preserve">Tulos</w:t>
      </w:r>
    </w:p>
    <w:p>
      <w:r>
        <w:t xml:space="preserve">Laita paistetut pavut kuoreen, jotta voit poistaa ne myöhemmin.</w:t>
      </w:r>
    </w:p>
    <w:p>
      <w:r>
        <w:rPr>
          <w:b/>
        </w:rPr>
        <w:t xml:space="preserve">Esimerkki 0.439</w:t>
      </w:r>
    </w:p>
    <w:p>
      <w:r>
        <w:t xml:space="preserve">Testata kotitekoinen kasvonaamio huomaamattomassa paikassa ärsytyksen varalta.</w:t>
      </w:r>
    </w:p>
    <w:p>
      <w:r>
        <w:rPr>
          <w:b/>
        </w:rPr>
        <w:t xml:space="preserve">Tulos</w:t>
      </w:r>
    </w:p>
    <w:p>
      <w:r>
        <w:t xml:space="preserve">Tahra otsassasi</w:t>
      </w:r>
    </w:p>
    <w:p>
      <w:r>
        <w:rPr>
          <w:b/>
        </w:rPr>
        <w:t xml:space="preserve">Esimerkki 0.440</w:t>
      </w:r>
    </w:p>
    <w:p>
      <w:r>
        <w:t xml:space="preserve">Miten kuormalava irrotetaan.</w:t>
      </w:r>
    </w:p>
    <w:p>
      <w:r>
        <w:rPr>
          <w:b/>
        </w:rPr>
        <w:t xml:space="preserve">Tulos</w:t>
      </w:r>
    </w:p>
    <w:p>
      <w:r>
        <w:t xml:space="preserve">Paina vasaralla kuormalavaa alaspäin, jotta naulat irtoavat.</w:t>
      </w:r>
    </w:p>
    <w:p>
      <w:r>
        <w:rPr>
          <w:b/>
        </w:rPr>
        <w:t xml:space="preserve">Esimerkki 0,441</w:t>
      </w:r>
    </w:p>
    <w:p>
      <w:r>
        <w:t xml:space="preserve">Valmistautua synnytykseen sairaalassa,</w:t>
      </w:r>
    </w:p>
    <w:p>
      <w:r>
        <w:rPr>
          <w:b/>
        </w:rPr>
        <w:t xml:space="preserve">Tulos</w:t>
      </w:r>
    </w:p>
    <w:p>
      <w:r>
        <w:t xml:space="preserve">yritä olla ajattelematta sitä liikaa ja mene siihen ilman odotuksia.</w:t>
      </w:r>
    </w:p>
    <w:p>
      <w:r>
        <w:rPr>
          <w:b/>
        </w:rPr>
        <w:t xml:space="preserve">Esimerkki 0,442</w:t>
      </w:r>
    </w:p>
    <w:p>
      <w:r>
        <w:t xml:space="preserve">Pöytäjuoksu</w:t>
      </w:r>
    </w:p>
    <w:p>
      <w:r>
        <w:rPr>
          <w:b/>
        </w:rPr>
        <w:t xml:space="preserve">Tulos</w:t>
      </w:r>
    </w:p>
    <w:p>
      <w:r>
        <w:t xml:space="preserve">voidaan käyttää kruununa päässä.</w:t>
      </w:r>
    </w:p>
    <w:p>
      <w:r>
        <w:rPr>
          <w:b/>
        </w:rPr>
        <w:t xml:space="preserve">Esimerkki 0.443</w:t>
      </w:r>
    </w:p>
    <w:p>
      <w:r>
        <w:t xml:space="preserve">Miten imuroit detrituksen pois akvaarion hiekkapohjan pinnalta?</w:t>
      </w:r>
    </w:p>
    <w:p>
      <w:r>
        <w:rPr>
          <w:b/>
        </w:rPr>
        <w:t xml:space="preserve">Tulos</w:t>
      </w:r>
    </w:p>
    <w:p>
      <w:r>
        <w:t xml:space="preserve">Helpoin tapa puhdistaa detritus akvaarion hiekasta on käyttää pitkää, joustavaa muoviletkua. Käynnistä imuri ja imuroi letkun avulla pohja imuroimalla likainen vesi ja detritus ämpäriin, josta se lisätään takaisin akvaarioon.</w:t>
      </w:r>
    </w:p>
    <w:p>
      <w:r>
        <w:rPr>
          <w:b/>
        </w:rPr>
        <w:t xml:space="preserve">Esimerkki 0.444</w:t>
      </w:r>
    </w:p>
    <w:p>
      <w:r>
        <w:t xml:space="preserve">Seoksen sakeuttaminen</w:t>
      </w:r>
    </w:p>
    <w:p>
      <w:r>
        <w:rPr>
          <w:b/>
        </w:rPr>
        <w:t xml:space="preserve">Tulos</w:t>
      </w:r>
    </w:p>
    <w:p>
      <w:r>
        <w:t xml:space="preserve">Lisää maissisiirappi</w:t>
      </w:r>
    </w:p>
    <w:p>
      <w:r>
        <w:rPr>
          <w:b/>
        </w:rPr>
        <w:t xml:space="preserve">Esimerkki 0.445</w:t>
      </w:r>
    </w:p>
    <w:p>
      <w:r>
        <w:t xml:space="preserve">Kuinka kauan voikeksejä pitäisi kypsentää?</w:t>
      </w:r>
    </w:p>
    <w:p>
      <w:r>
        <w:rPr>
          <w:b/>
        </w:rPr>
        <w:t xml:space="preserve">Tulos</w:t>
      </w:r>
    </w:p>
    <w:p>
      <w:r>
        <w:t xml:space="preserve">Paista voikeksejä uunissa 12-15 minuuttia 170 asteen lämpötilassa.</w:t>
      </w:r>
    </w:p>
    <w:p>
      <w:r>
        <w:rPr>
          <w:b/>
        </w:rPr>
        <w:t xml:space="preserve">Esimerkki 0,446</w:t>
      </w:r>
    </w:p>
    <w:p>
      <w:r>
        <w:t xml:space="preserve">miten voitat unossa?</w:t>
      </w:r>
    </w:p>
    <w:p>
      <w:r>
        <w:rPr>
          <w:b/>
        </w:rPr>
        <w:t xml:space="preserve">Tulos</w:t>
      </w:r>
    </w:p>
    <w:p>
      <w:r>
        <w:t xml:space="preserve">olla viimeinen henkilö, jolla on kortit</w:t>
      </w:r>
    </w:p>
    <w:p>
      <w:r>
        <w:rPr>
          <w:b/>
        </w:rPr>
        <w:t xml:space="preserve">Esimerkki 0.447</w:t>
      </w:r>
    </w:p>
    <w:p>
      <w:r>
        <w:t xml:space="preserve">miten röyhtäyttää vauva?</w:t>
      </w:r>
    </w:p>
    <w:p>
      <w:r>
        <w:rPr>
          <w:b/>
        </w:rPr>
        <w:t xml:space="preserve">Tulos</w:t>
      </w:r>
    </w:p>
    <w:p>
      <w:r>
        <w:t xml:space="preserve">aseta se eteesi ja taputa sen selkää.</w:t>
      </w:r>
    </w:p>
    <w:p>
      <w:r>
        <w:rPr>
          <w:b/>
        </w:rPr>
        <w:t xml:space="preserve">Esimerkki 0.448</w:t>
      </w:r>
    </w:p>
    <w:p>
      <w:r>
        <w:t xml:space="preserve">miten istuttaa vauva ravintolassa?</w:t>
      </w:r>
    </w:p>
    <w:p>
      <w:r>
        <w:rPr>
          <w:b/>
        </w:rPr>
        <w:t xml:space="preserve">Tulos</w:t>
      </w:r>
    </w:p>
    <w:p>
      <w:r>
        <w:t xml:space="preserve">aseta ne pöydälle.</w:t>
      </w:r>
    </w:p>
    <w:p>
      <w:r>
        <w:rPr>
          <w:b/>
        </w:rPr>
        <w:t xml:space="preserve">Esimerkki 0.449</w:t>
      </w:r>
    </w:p>
    <w:p>
      <w:r>
        <w:t xml:space="preserve">Hyvä spraymaali käytettäväksi.</w:t>
      </w:r>
    </w:p>
    <w:p>
      <w:r>
        <w:rPr>
          <w:b/>
        </w:rPr>
        <w:t xml:space="preserve">Tulos</w:t>
      </w:r>
    </w:p>
    <w:p>
      <w:r>
        <w:t xml:space="preserve">Krylonin spray-maalia ei käytetä kovin paljon, sillä se on hyvin paksu lasite.</w:t>
      </w:r>
    </w:p>
    <w:p>
      <w:r>
        <w:rPr>
          <w:b/>
        </w:rPr>
        <w:t xml:space="preserve">Esimerkki 0.450</w:t>
      </w:r>
    </w:p>
    <w:p>
      <w:r>
        <w:t xml:space="preserve">Miten kemiallisesti saastunut Erlenmeyerpullo puhdistetaan?</w:t>
      </w:r>
    </w:p>
    <w:p>
      <w:r>
        <w:rPr>
          <w:b/>
        </w:rPr>
        <w:t xml:space="preserve">Tulos</w:t>
      </w:r>
    </w:p>
    <w:p>
      <w:r>
        <w:t xml:space="preserve">Käytä pullossa ionivaihdettua vettä, jotta kaikki kemialliset epäpuhtaudet saadaan poistettua pullosta.</w:t>
      </w:r>
    </w:p>
    <w:p>
      <w:r>
        <w:rPr>
          <w:b/>
        </w:rPr>
        <w:t xml:space="preserve">Esimerkki 0.451</w:t>
      </w:r>
    </w:p>
    <w:p>
      <w:r>
        <w:t xml:space="preserve">miten paikata uima-altaan vuoraus veden alla</w:t>
      </w:r>
    </w:p>
    <w:p>
      <w:r>
        <w:rPr>
          <w:b/>
        </w:rPr>
        <w:t xml:space="preserve">Tulos</w:t>
      </w:r>
    </w:p>
    <w:p>
      <w:r>
        <w:t xml:space="preserve">Syvällä veden alla tehtäviä korjauksia varten leikkaa laastarin pyöreät kulmat. Levitä laastariin öljyä ja taita laastari itsensä päälle. Kun saavut vaurioituneelle alueelle veden alla, taita laastari irti ja levitä se välittömästi vuoraukseen puristaen kaikki vesikuplat pois. Älä häiritse laastaria vähintään 48 tuntiin.</w:t>
      </w:r>
    </w:p>
    <w:p>
      <w:r>
        <w:rPr>
          <w:b/>
        </w:rPr>
        <w:t xml:space="preserve">Esimerkki 0.452</w:t>
      </w:r>
    </w:p>
    <w:p>
      <w:r>
        <w:t xml:space="preserve">Tee hiekkalaatikko renkaista.</w:t>
      </w:r>
    </w:p>
    <w:p>
      <w:r>
        <w:rPr>
          <w:b/>
        </w:rPr>
        <w:t xml:space="preserve">Tulos</w:t>
      </w:r>
    </w:p>
    <w:p>
      <w:r>
        <w:t xml:space="preserve">Täytä vanhan renkaan vanne hiekalla.</w:t>
      </w:r>
    </w:p>
    <w:p>
      <w:r>
        <w:rPr>
          <w:b/>
        </w:rPr>
        <w:t xml:space="preserve">Esimerkki 0,453</w:t>
      </w:r>
    </w:p>
    <w:p>
      <w:r>
        <w:t xml:space="preserve">Miten poistan karvat pölynimurin lyömäharjasta?</w:t>
      </w:r>
    </w:p>
    <w:p>
      <w:r>
        <w:rPr>
          <w:b/>
        </w:rPr>
        <w:t xml:space="preserve">Tulos</w:t>
      </w:r>
    </w:p>
    <w:p>
      <w:r>
        <w:t xml:space="preserve">Irrota lyömäharja pölynimurista. Polta varovasti sytyttimellä karvat irti lyömisharjasta.</w:t>
      </w:r>
    </w:p>
    <w:p>
      <w:r>
        <w:rPr>
          <w:b/>
        </w:rPr>
        <w:t xml:space="preserve">Esimerkki 0,454</w:t>
      </w:r>
    </w:p>
    <w:p>
      <w:r>
        <w:t xml:space="preserve">Kuinka puhkaista reikä soodapurkin pohjaan.</w:t>
      </w:r>
    </w:p>
    <w:p>
      <w:r>
        <w:rPr>
          <w:b/>
        </w:rPr>
        <w:t xml:space="preserve">Tulos</w:t>
      </w:r>
    </w:p>
    <w:p>
      <w:r>
        <w:t xml:space="preserve">Ota tikka ja työnnä se kyljen läpi.</w:t>
      </w:r>
    </w:p>
    <w:p>
      <w:r>
        <w:rPr>
          <w:b/>
        </w:rPr>
        <w:t xml:space="preserve">Esimerkki 0,455</w:t>
      </w:r>
    </w:p>
    <w:p>
      <w:r>
        <w:t xml:space="preserve">Triathlonin loppuun saattaminen,</w:t>
      </w:r>
    </w:p>
    <w:p>
      <w:r>
        <w:rPr>
          <w:b/>
        </w:rPr>
        <w:t xml:space="preserve">Tulos</w:t>
      </w:r>
    </w:p>
    <w:p>
      <w:r>
        <w:t xml:space="preserve">suorittavat uinti-, pyöräily- ja hyppyosuudet ja ylittävät maalilinjan.</w:t>
      </w:r>
    </w:p>
    <w:p>
      <w:r>
        <w:rPr>
          <w:b/>
        </w:rPr>
        <w:t xml:space="preserve">Esimerkki 0,456</w:t>
      </w:r>
    </w:p>
    <w:p>
      <w:r>
        <w:t xml:space="preserve">Puhdista teräväpiirtomerkki kaakeliseinästä.</w:t>
      </w:r>
    </w:p>
    <w:p>
      <w:r>
        <w:rPr>
          <w:b/>
        </w:rPr>
        <w:t xml:space="preserve">Tulos</w:t>
      </w:r>
    </w:p>
    <w:p>
      <w:r>
        <w:t xml:space="preserve">Suihkuta graffiti vedellä.  Jos mahdollista, liota aluetta muutaman minuutin ajan.  Pyyhi puhtaaksi paperipyyhkeellä.  Pysyvä tussi on poissa.</w:t>
      </w:r>
    </w:p>
    <w:p>
      <w:r>
        <w:rPr>
          <w:b/>
        </w:rPr>
        <w:t xml:space="preserve">Esimerkki 0,457</w:t>
      </w:r>
    </w:p>
    <w:p>
      <w:r>
        <w:t xml:space="preserve">Miten hyppynarua hypätään?</w:t>
      </w:r>
    </w:p>
    <w:p>
      <w:r>
        <w:rPr>
          <w:b/>
        </w:rPr>
        <w:t xml:space="preserve">Tulos</w:t>
      </w:r>
    </w:p>
    <w:p>
      <w:r>
        <w:t xml:space="preserve">Osta hyppynaru, mene takaisin lapsuutesi ruokakauppaan ja pidä pääsi eteenpäin ja kätesi noin vyötärön korkeudella.</w:t>
      </w:r>
    </w:p>
    <w:p>
      <w:r>
        <w:rPr>
          <w:b/>
        </w:rPr>
        <w:t xml:space="preserve">Esimerkki 0,458</w:t>
      </w:r>
    </w:p>
    <w:p>
      <w:r>
        <w:t xml:space="preserve">Tee jalkojen lämmittimet.</w:t>
      </w:r>
    </w:p>
    <w:p>
      <w:r>
        <w:rPr>
          <w:b/>
        </w:rPr>
        <w:t xml:space="preserve">Tulos</w:t>
      </w:r>
    </w:p>
    <w:p>
      <w:r>
        <w:t xml:space="preserve">Virkkaa tai neulo kierroksella, kunnes saat haluamasi pituuden, ja sido sitten pois ja käytä.</w:t>
      </w:r>
    </w:p>
    <w:p>
      <w:r>
        <w:rPr>
          <w:b/>
        </w:rPr>
        <w:t xml:space="preserve">Esimerkki 0,459</w:t>
      </w:r>
    </w:p>
    <w:p>
      <w:r>
        <w:t xml:space="preserve">Lataa älypuhelin nopeammin.</w:t>
      </w:r>
    </w:p>
    <w:p>
      <w:r>
        <w:rPr>
          <w:b/>
        </w:rPr>
        <w:t xml:space="preserve">Tulos</w:t>
      </w:r>
    </w:p>
    <w:p>
      <w:r>
        <w:t xml:space="preserve">Laita puhelin bluetooth-tilaan.</w:t>
      </w:r>
    </w:p>
    <w:p>
      <w:r>
        <w:rPr>
          <w:b/>
        </w:rPr>
        <w:t xml:space="preserve">Esimerkki 0.460</w:t>
      </w:r>
    </w:p>
    <w:p>
      <w:r>
        <w:t xml:space="preserve">Miten valita kangas saappaisiin.</w:t>
      </w:r>
    </w:p>
    <w:p>
      <w:r>
        <w:rPr>
          <w:b/>
        </w:rPr>
        <w:t xml:space="preserve">Tulos</w:t>
      </w:r>
    </w:p>
    <w:p>
      <w:r>
        <w:t xml:space="preserve">Valitse mikä tahansa kangas, joka on ohutta ja mieleistäsi.</w:t>
      </w:r>
    </w:p>
    <w:p>
      <w:r>
        <w:rPr>
          <w:b/>
        </w:rPr>
        <w:t xml:space="preserve">Esimerkki 0,461</w:t>
      </w:r>
    </w:p>
    <w:p>
      <w:r>
        <w:t xml:space="preserve">Miten veloitan joltakulta</w:t>
      </w:r>
    </w:p>
    <w:p>
      <w:r>
        <w:rPr>
          <w:b/>
        </w:rPr>
        <w:t xml:space="preserve">Tulos</w:t>
      </w:r>
    </w:p>
    <w:p>
      <w:r>
        <w:t xml:space="preserve">Katso kohdettasi ja juokse niin hitaasti kuin pystyt suoraan kohti.</w:t>
      </w:r>
    </w:p>
    <w:p>
      <w:r>
        <w:rPr>
          <w:b/>
        </w:rPr>
        <w:t xml:space="preserve">Esimerkki 0,462</w:t>
      </w:r>
    </w:p>
    <w:p>
      <w:r>
        <w:t xml:space="preserve">miten voit voittaa ajastimen mturkissa?</w:t>
      </w:r>
    </w:p>
    <w:p>
      <w:r>
        <w:rPr>
          <w:b/>
        </w:rPr>
        <w:t xml:space="preserve">Tulos</w:t>
      </w:r>
    </w:p>
    <w:p>
      <w:r>
        <w:t xml:space="preserve">lähetä osuma ajan umpeuduttua.</w:t>
      </w:r>
    </w:p>
    <w:p>
      <w:r>
        <w:rPr>
          <w:b/>
        </w:rPr>
        <w:t xml:space="preserve">Esimerkki 0,463</w:t>
      </w:r>
    </w:p>
    <w:p>
      <w:r>
        <w:t xml:space="preserve">Puulevyjen kiinnittämiseksi LED-valot kiinnitetään seinään.</w:t>
      </w:r>
    </w:p>
    <w:p>
      <w:r>
        <w:rPr>
          <w:b/>
        </w:rPr>
        <w:t xml:space="preserve">Tulos</w:t>
      </w:r>
    </w:p>
    <w:p>
      <w:r>
        <w:t xml:space="preserve">Käytä taulujen sijoittamiseen ripustimia.</w:t>
      </w:r>
    </w:p>
    <w:p>
      <w:r>
        <w:rPr>
          <w:b/>
        </w:rPr>
        <w:t xml:space="preserve">Esimerkki 0,464</w:t>
      </w:r>
    </w:p>
    <w:p>
      <w:r>
        <w:t xml:space="preserve">Voit tehdä tuorejuustosta helposti levittyvää seuraavasti</w:t>
      </w:r>
    </w:p>
    <w:p>
      <w:r>
        <w:rPr>
          <w:b/>
        </w:rPr>
        <w:t xml:space="preserve">Tulos</w:t>
      </w:r>
    </w:p>
    <w:p>
      <w:r>
        <w:t xml:space="preserve">Vatkaa tuorejuusto mittakupilla</w:t>
      </w:r>
    </w:p>
    <w:p>
      <w:r>
        <w:rPr>
          <w:b/>
        </w:rPr>
        <w:t xml:space="preserve">Esimerkki 0,465</w:t>
      </w:r>
    </w:p>
    <w:p>
      <w:r>
        <w:t xml:space="preserve">Muoviteippiannostelijan käyttäminen</w:t>
      </w:r>
    </w:p>
    <w:p>
      <w:r>
        <w:rPr>
          <w:b/>
        </w:rPr>
        <w:t xml:space="preserve">Tulos</w:t>
      </w:r>
    </w:p>
    <w:p>
      <w:r>
        <w:t xml:space="preserve">Tartu teipin annostelijaan hyvin löysästi etusormen ja peukalon välissä, vedä muoviteippiä ylös ja pois kelan päältä, vedä sitten alas muovin päähän terävillä kärjillä ja repäise se irti.</w:t>
      </w:r>
    </w:p>
    <w:p>
      <w:r>
        <w:rPr>
          <w:b/>
        </w:rPr>
        <w:t xml:space="preserve">Esimerkki 0,466</w:t>
      </w:r>
    </w:p>
    <w:p>
      <w:r>
        <w:t xml:space="preserve">Estää kynttilöitä sulamasta jäätelökakun päälle,</w:t>
      </w:r>
    </w:p>
    <w:p>
      <w:r>
        <w:rPr>
          <w:b/>
        </w:rPr>
        <w:t xml:space="preserve">Tulos</w:t>
      </w:r>
    </w:p>
    <w:p>
      <w:r>
        <w:t xml:space="preserve">pidä muovikerros kakun ja kynttilän välissä.</w:t>
      </w:r>
    </w:p>
    <w:p>
      <w:r>
        <w:rPr>
          <w:b/>
        </w:rPr>
        <w:t xml:space="preserve">Esimerkki 0,467</w:t>
      </w:r>
    </w:p>
    <w:p>
      <w:r>
        <w:t xml:space="preserve">Hyllyjen kiinnittäminen kaapin takaosaan</w:t>
      </w:r>
    </w:p>
    <w:p>
      <w:r>
        <w:rPr>
          <w:b/>
        </w:rPr>
        <w:t xml:space="preserve">Tulos</w:t>
      </w:r>
    </w:p>
    <w:p>
      <w:r>
        <w:t xml:space="preserve">Varmista, että hyllyillä on paikka, johon ne voivat nojata, ja käytä juotosrautaa kaiken kiinnittämiseen.</w:t>
      </w:r>
    </w:p>
    <w:p>
      <w:r>
        <w:rPr>
          <w:b/>
        </w:rPr>
        <w:t xml:space="preserve">Esimerkki 0,468</w:t>
      </w:r>
    </w:p>
    <w:p>
      <w:r>
        <w:t xml:space="preserve">Vahvistaa paperiprojektia,</w:t>
      </w:r>
    </w:p>
    <w:p>
      <w:r>
        <w:rPr>
          <w:b/>
        </w:rPr>
        <w:t xml:space="preserve">Tulos</w:t>
      </w:r>
    </w:p>
    <w:p>
      <w:r>
        <w:t xml:space="preserve">leikkaa pahvinpala samankokoiseksi kuin vahvistettava paperi, ja liimaa pahvi paperikuvion etupuolelle.</w:t>
      </w:r>
    </w:p>
    <w:p>
      <w:r>
        <w:rPr>
          <w:b/>
        </w:rPr>
        <w:t xml:space="preserve">Esimerkki 0,469</w:t>
      </w:r>
    </w:p>
    <w:p>
      <w:r>
        <w:t xml:space="preserve">valkaise mantelit</w:t>
      </w:r>
    </w:p>
    <w:p>
      <w:r>
        <w:rPr>
          <w:b/>
        </w:rPr>
        <w:t xml:space="preserve">Tulos</w:t>
      </w:r>
    </w:p>
    <w:p>
      <w:r>
        <w:t xml:space="preserve">Laita raa'at mantelit kiehuvaan veteen. Anna niiden kiehua tasan minuutin ajan. Älä keitä yli 60 minuuttia, tai mantelit alkavat pehmetä. Valuta mantelit heti siivilässä tai siivilässä ja huuhtele ne kylmällä vedellä, jotta ne jäähtyvät.</w:t>
      </w:r>
    </w:p>
    <w:p>
      <w:r>
        <w:rPr>
          <w:b/>
        </w:rPr>
        <w:t xml:space="preserve">Esimerkki 0.470</w:t>
      </w:r>
    </w:p>
    <w:p>
      <w:r>
        <w:t xml:space="preserve">Hampurilaispuristimen tekeminen,</w:t>
      </w:r>
    </w:p>
    <w:p>
      <w:r>
        <w:rPr>
          <w:b/>
        </w:rPr>
        <w:t xml:space="preserve">Tulos</w:t>
      </w:r>
    </w:p>
    <w:p>
      <w:r>
        <w:t xml:space="preserve">liitä kaksi pientä puista melaa yhteen saranalla naulaamalla tai ruuvaamalla saranan sama puoli kumpaankin melaan.</w:t>
      </w:r>
    </w:p>
    <w:p>
      <w:r>
        <w:rPr>
          <w:b/>
        </w:rPr>
        <w:t xml:space="preserve">Esimerkki 0,471</w:t>
      </w:r>
    </w:p>
    <w:p>
      <w:r>
        <w:t xml:space="preserve">Saada vaarallinen tyttö- tai poikaystäväsi lopettamaan tapaamiset ilman, että hän suuttuu.</w:t>
      </w:r>
    </w:p>
    <w:p>
      <w:r>
        <w:rPr>
          <w:b/>
        </w:rPr>
        <w:t xml:space="preserve">Tulos</w:t>
      </w:r>
    </w:p>
    <w:p>
      <w:r>
        <w:t xml:space="preserve">Anna hiljaisuuslupaus ja poista viestisovellukset puhelimestasi.</w:t>
      </w:r>
    </w:p>
    <w:p>
      <w:r>
        <w:rPr>
          <w:b/>
        </w:rPr>
        <w:t xml:space="preserve">Esimerkki 0,472</w:t>
      </w:r>
    </w:p>
    <w:p>
      <w:r>
        <w:t xml:space="preserve">Miten pekoni kuutioidaan</w:t>
      </w:r>
    </w:p>
    <w:p>
      <w:r>
        <w:rPr>
          <w:b/>
        </w:rPr>
        <w:t xml:space="preserve">Tulos</w:t>
      </w:r>
    </w:p>
    <w:p>
      <w:r>
        <w:t xml:space="preserve">Leikkaa pekoni lastalla 1/2 tuuman paksuiksi paloiksi.</w:t>
      </w:r>
    </w:p>
    <w:p>
      <w:r>
        <w:rPr>
          <w:b/>
        </w:rPr>
        <w:t xml:space="preserve">Esimerkki 0,473</w:t>
      </w:r>
    </w:p>
    <w:p>
      <w:r>
        <w:t xml:space="preserve">Miten voin estää perunamuusia muuttumasta harmaaksi ja ällöttävän näköiseksi?</w:t>
      </w:r>
    </w:p>
    <w:p>
      <w:r>
        <w:rPr>
          <w:b/>
        </w:rPr>
        <w:t xml:space="preserve">Tulos</w:t>
      </w:r>
    </w:p>
    <w:p>
      <w:r>
        <w:t xml:space="preserve">Käytä perunankuoria soseuttaessasi vain lämmintä maitoa, sillä kylmä tekee niistä harmaita.</w:t>
      </w:r>
    </w:p>
    <w:p>
      <w:r>
        <w:rPr>
          <w:b/>
        </w:rPr>
        <w:t xml:space="preserve">Esimerkki 0,474</w:t>
      </w:r>
    </w:p>
    <w:p>
      <w:r>
        <w:t xml:space="preserve">Vanhojen huonekalujen juuttuneiden laatikoiden irrottamiseen</w:t>
      </w:r>
    </w:p>
    <w:p>
      <w:r>
        <w:rPr>
          <w:b/>
        </w:rPr>
        <w:t xml:space="preserve">Tulos</w:t>
      </w:r>
    </w:p>
    <w:p>
      <w:r>
        <w:t xml:space="preserve">Irrota laatikot ja levitä wd-40-ainetta kaikkiin laatikon puuosiin ja hio kaikki metalliosat, joissa on näkyviä purseja tiskipöydästä tai pöydästä, johon ne on työnnetty.</w:t>
      </w:r>
    </w:p>
    <w:p>
      <w:r>
        <w:rPr>
          <w:b/>
        </w:rPr>
        <w:t xml:space="preserve">Esimerkki 0.475</w:t>
      </w:r>
    </w:p>
    <w:p>
      <w:r>
        <w:t xml:space="preserve">miten tehdä mausteinen thaimaalainen kastike</w:t>
      </w:r>
    </w:p>
    <w:p>
      <w:r>
        <w:rPr>
          <w:b/>
        </w:rPr>
        <w:t xml:space="preserve">Tulos</w:t>
      </w:r>
    </w:p>
    <w:p>
      <w:r>
        <w:t xml:space="preserve">Vatkaa 1/4 kupillista limemehua, 1000 rkl kalakastiketta, 1 tl sokeria, 1/2 tl Srirachaa ja 1/4 tl kosher-suolaa. Vatkaa joukkoon 1/4 kupillista kasviöljyä.</w:t>
      </w:r>
    </w:p>
    <w:p>
      <w:r>
        <w:rPr>
          <w:b/>
        </w:rPr>
        <w:t xml:space="preserve">Esimerkki 0,476</w:t>
      </w:r>
    </w:p>
    <w:p>
      <w:r>
        <w:t xml:space="preserve">Tee nopea ateria juomisen jälkeen krapulan ehkäisemiseksi.</w:t>
      </w:r>
    </w:p>
    <w:p>
      <w:r>
        <w:rPr>
          <w:b/>
        </w:rPr>
        <w:t xml:space="preserve">Tulos</w:t>
      </w:r>
    </w:p>
    <w:p>
      <w:r>
        <w:t xml:space="preserve">Syö kypsentämätöntä tortillaa.</w:t>
      </w:r>
    </w:p>
    <w:p>
      <w:r>
        <w:rPr>
          <w:b/>
        </w:rPr>
        <w:t xml:space="preserve">Esimerkki 0,477</w:t>
      </w:r>
    </w:p>
    <w:p>
      <w:r>
        <w:t xml:space="preserve">Estä vaatteiden olkapäiden pölyäminen.</w:t>
      </w:r>
    </w:p>
    <w:p>
      <w:r>
        <w:rPr>
          <w:b/>
        </w:rPr>
        <w:t xml:space="preserve">Tulos</w:t>
      </w:r>
    </w:p>
    <w:p>
      <w:r>
        <w:t xml:space="preserve">Leikkaa paperipussin pohjaan viilto ja aseta se ripustuskoukun ympärille.</w:t>
      </w:r>
    </w:p>
    <w:p>
      <w:r>
        <w:rPr>
          <w:b/>
        </w:rPr>
        <w:t xml:space="preserve">Esimerkki 0,478</w:t>
      </w:r>
    </w:p>
    <w:p>
      <w:r>
        <w:t xml:space="preserve">Miten pelastat altaaseen juuttuneen mehiläisen?</w:t>
      </w:r>
    </w:p>
    <w:p>
      <w:r>
        <w:rPr>
          <w:b/>
        </w:rPr>
        <w:t xml:space="preserve">Tulos</w:t>
      </w:r>
    </w:p>
    <w:p>
      <w:r>
        <w:t xml:space="preserve">Hae allassimulaattori ja aseta sen verkko varovasti mehiläisen yläpuolelle veteen. Nosta skimmeri varovasti ylös ja pois vedestä ja laske se ruohikkoon.</w:t>
      </w:r>
    </w:p>
    <w:p>
      <w:r>
        <w:rPr>
          <w:b/>
        </w:rPr>
        <w:t xml:space="preserve">Esimerkki 0,479</w:t>
      </w:r>
    </w:p>
    <w:p>
      <w:r>
        <w:t xml:space="preserve">Miten säilytän rahaa, jonka yritän piilottaa huoneeseeni?</w:t>
      </w:r>
    </w:p>
    <w:p>
      <w:r>
        <w:rPr>
          <w:b/>
        </w:rPr>
        <w:t xml:space="preserve">Tulos</w:t>
      </w:r>
    </w:p>
    <w:p>
      <w:r>
        <w:t xml:space="preserve">Kaivaa ontosta tukista osa niin, että sen sisällä on kätköpaikka.</w:t>
      </w:r>
    </w:p>
    <w:p>
      <w:r>
        <w:rPr>
          <w:b/>
        </w:rPr>
        <w:t xml:space="preserve">Esimerkki 0.480</w:t>
      </w:r>
    </w:p>
    <w:p>
      <w:r>
        <w:t xml:space="preserve">Miten olla miellyttävämpi</w:t>
      </w:r>
    </w:p>
    <w:p>
      <w:r>
        <w:rPr>
          <w:b/>
        </w:rPr>
        <w:t xml:space="preserve">Tulos</w:t>
      </w:r>
    </w:p>
    <w:p>
      <w:r>
        <w:t xml:space="preserve">Seisominen seinää vasten tapahtumassa kädet ristissä ja murjottaminen saa muut liikkumaan varovasti sinua kohti.</w:t>
      </w:r>
    </w:p>
    <w:p>
      <w:r>
        <w:rPr>
          <w:b/>
        </w:rPr>
        <w:t xml:space="preserve">Esimerkki 0.481</w:t>
      </w:r>
    </w:p>
    <w:p>
      <w:r>
        <w:t xml:space="preserve">Kuinka tehdä teff-käynnistysruokaa?</w:t>
      </w:r>
    </w:p>
    <w:p>
      <w:r>
        <w:rPr>
          <w:b/>
        </w:rPr>
        <w:t xml:space="preserve">Tulos</w:t>
      </w:r>
    </w:p>
    <w:p>
      <w:r>
        <w:t xml:space="preserve">Lisää suureen kulhoon kaksi kupillista hapantaikinahiutaleita ja kaksi kupillista teff-jauhoja. Sekoita herne jauhojen joukkoon käsin ja vaivaa hyvin. Jatka vaivaamista, kunnes taikina muodostuu palloksi, noin 10 min. Lisää sitten taikinaan 1/4 kupillista lämmintä vettä. Vaivaa, jotta vesi imeytyy taikinaan. Lisää vettä ja jatka vaivaamista, kunnes taikinasta tulee taikina.</w:t>
      </w:r>
    </w:p>
    <w:p>
      <w:r>
        <w:rPr>
          <w:b/>
        </w:rPr>
        <w:t xml:space="preserve">Esimerkki 0,482</w:t>
      </w:r>
    </w:p>
    <w:p>
      <w:r>
        <w:t xml:space="preserve">miten kertoa, ovatko munat tuoreita</w:t>
      </w:r>
    </w:p>
    <w:p>
      <w:r>
        <w:rPr>
          <w:b/>
        </w:rPr>
        <w:t xml:space="preserve">Tulos</w:t>
      </w:r>
    </w:p>
    <w:p>
      <w:r>
        <w:t xml:space="preserve">Täytä kulho maustamattomalla liivatteella ja laita munat kulhoon. Jos ne uppoavat ja makaavat tasaisesti, ne ovat hyvin tuoreita. Jos ne uppoavat mutta seisovat pystyssä, ne ovat vielä melko tuoreita. Jos ne kelluvat, ne eivät ole enää ihanteellisen tuoreita.</w:t>
      </w:r>
    </w:p>
    <w:p>
      <w:r>
        <w:rPr>
          <w:b/>
        </w:rPr>
        <w:t xml:space="preserve">Esimerkki 0.483</w:t>
      </w:r>
    </w:p>
    <w:p>
      <w:r>
        <w:t xml:space="preserve">Miten valmistat mantelimaitoa?</w:t>
      </w:r>
    </w:p>
    <w:p>
      <w:r>
        <w:rPr>
          <w:b/>
        </w:rPr>
        <w:t xml:space="preserve">Tulos</w:t>
      </w:r>
    </w:p>
    <w:p>
      <w:r>
        <w:t xml:space="preserve">Liota kupillinen manteleita - noin 200 g - vedessä 8-12 tuntia tai yön yli. Huuhtele mantelit ja kuori kuoret pois. Kippaa mantelit tehosekoittimeen, lisää 1 kupillinen vettä ja sekoita muutaman minuutin ajan, kunnes ne ovat sileitä. Kiinnitä musliiniliina kulhon päälle ja kaada manteliseos sen päälle. Nypi liina kokoon ja purista maito pois, jolloin hedelmäliha jää musliiniin.</w:t>
      </w:r>
    </w:p>
    <w:p>
      <w:r>
        <w:rPr>
          <w:b/>
        </w:rPr>
        <w:t xml:space="preserve">Esimerkki 0,484</w:t>
      </w:r>
    </w:p>
    <w:p>
      <w:r>
        <w:t xml:space="preserve">Poista rasvaiset jäljet seiniltä.</w:t>
      </w:r>
    </w:p>
    <w:p>
      <w:r>
        <w:rPr>
          <w:b/>
        </w:rPr>
        <w:t xml:space="preserve">Tulos</w:t>
      </w:r>
    </w:p>
    <w:p>
      <w:r>
        <w:t xml:space="preserve">Pyyhi seinät salaatilla.</w:t>
      </w:r>
    </w:p>
    <w:p>
      <w:r>
        <w:rPr>
          <w:b/>
        </w:rPr>
        <w:t xml:space="preserve">Esimerkki 0,485</w:t>
      </w:r>
    </w:p>
    <w:p>
      <w:r>
        <w:t xml:space="preserve">Miten tehdä paistetusta ruoasta terveellisempää?</w:t>
      </w:r>
    </w:p>
    <w:p>
      <w:r>
        <w:rPr>
          <w:b/>
        </w:rPr>
        <w:t xml:space="preserve">Tulos</w:t>
      </w:r>
    </w:p>
    <w:p>
      <w:r>
        <w:t xml:space="preserve">Kun valmistaudut paistamaan ruokaa, varmista, että öljy on puhdasta ja tuoretta, jätä ruoka paistamisen jälkeen öljyyn ja anna sen valua öljyyn pannulla olevaan öljyyn ennen tarjoilua.</w:t>
      </w:r>
    </w:p>
    <w:p>
      <w:r>
        <w:rPr>
          <w:b/>
        </w:rPr>
        <w:t xml:space="preserve">Esimerkki 0.486</w:t>
      </w:r>
    </w:p>
    <w:p>
      <w:r>
        <w:t xml:space="preserve">Tietokoneen tuulettimen kytkeminen virtalähteeseen, kun se on tietokoneen ulkopuolella.</w:t>
      </w:r>
    </w:p>
    <w:p>
      <w:r>
        <w:rPr>
          <w:b/>
        </w:rPr>
        <w:t xml:space="preserve">Tulos</w:t>
      </w:r>
    </w:p>
    <w:p>
      <w:r>
        <w:t xml:space="preserve">Vie punainen ja musta johto pistorasiaan.</w:t>
      </w:r>
    </w:p>
    <w:p>
      <w:r>
        <w:rPr>
          <w:b/>
        </w:rPr>
        <w:t xml:space="preserve">Esimerkki 0.487</w:t>
      </w:r>
    </w:p>
    <w:p>
      <w:r>
        <w:t xml:space="preserve">tehdä marinoituja punajuuria</w:t>
      </w:r>
    </w:p>
    <w:p>
      <w:r>
        <w:rPr>
          <w:b/>
        </w:rPr>
        <w:t xml:space="preserve">Tulos</w:t>
      </w:r>
    </w:p>
    <w:p>
      <w:r>
        <w:t xml:space="preserve">odota vähintään 4 kuukautta</w:t>
      </w:r>
    </w:p>
    <w:p>
      <w:r>
        <w:rPr>
          <w:b/>
        </w:rPr>
        <w:t xml:space="preserve">Esimerkki 0,488</w:t>
      </w:r>
    </w:p>
    <w:p>
      <w:r>
        <w:t xml:space="preserve">Pidä useita jakoavaimia.</w:t>
      </w:r>
    </w:p>
    <w:p>
      <w:r>
        <w:rPr>
          <w:b/>
        </w:rPr>
        <w:t xml:space="preserve">Tulos</w:t>
      </w:r>
    </w:p>
    <w:p>
      <w:r>
        <w:t xml:space="preserve">Käytä vanhan haravan kepin osaa.</w:t>
      </w:r>
    </w:p>
    <w:p>
      <w:r>
        <w:rPr>
          <w:b/>
        </w:rPr>
        <w:t xml:space="preserve">Esimerkki 0,489</w:t>
      </w:r>
    </w:p>
    <w:p>
      <w:r>
        <w:t xml:space="preserve">Miten lapseni voi saada henkilökohtaisen kirjeen suosikki Disney-hahmoltaan?</w:t>
      </w:r>
    </w:p>
    <w:p>
      <w:r>
        <w:rPr>
          <w:b/>
        </w:rPr>
        <w:t xml:space="preserve">Tulos</w:t>
      </w:r>
    </w:p>
    <w:p>
      <w:r>
        <w:t xml:space="preserve">Jos lapsi kirjoittaa twiitin ja lähettää sen osoitteeseen: "Attn: (hahmon nimi), Walt Disney Communications, PO box 10040, Lake Buena Vista FL , 32830-0040", hahmo kirjoittaa lapsellesi henkilökohtaisen kirjeen.</w:t>
      </w:r>
    </w:p>
    <w:p>
      <w:r>
        <w:rPr>
          <w:b/>
        </w:rPr>
        <w:t xml:space="preserve">Esimerkki 0.490</w:t>
      </w:r>
    </w:p>
    <w:p>
      <w:r>
        <w:t xml:space="preserve">Miten saada tyttö kaipaamaan sinua</w:t>
      </w:r>
    </w:p>
    <w:p>
      <w:r>
        <w:rPr>
          <w:b/>
        </w:rPr>
        <w:t xml:space="preserve">Tulos</w:t>
      </w:r>
    </w:p>
    <w:p>
      <w:r>
        <w:t xml:space="preserve">Jos hän tietää, ettei voi puhua kanssasi koko päivää, hän alkaa pitää sinua itsestäänselvyytenä.</w:t>
      </w:r>
    </w:p>
    <w:p>
      <w:r>
        <w:rPr>
          <w:b/>
        </w:rPr>
        <w:t xml:space="preserve">Esimerkki 0,491</w:t>
      </w:r>
    </w:p>
    <w:p>
      <w:r>
        <w:t xml:space="preserve">Päivitä vanha hiekkapaperi sähköisellä käsihiomakoneella ilman ylimääräistä rahaa.</w:t>
      </w:r>
    </w:p>
    <w:p>
      <w:r>
        <w:rPr>
          <w:b/>
        </w:rPr>
        <w:t xml:space="preserve">Tulos</w:t>
      </w:r>
    </w:p>
    <w:p>
      <w:r>
        <w:t xml:space="preserve">Kun sähkökäyttöisen käsihiomakoneen hiomapaperi tukkeutuu roskista, voit heittää sen pois tai päivittää sen. Käyttämällä vanhaa kumirengasta kytke sähköinen käsikäyttöinen hiomakone päälle ja aloita kumirenkaan hionta. Kumiankka poistaa roskat hiekkapaperista kuin pyyhekumi ilman, että joudut käyttämään ylimääräistä rahaa uuteen hiekkapaperiin.</w:t>
      </w:r>
    </w:p>
    <w:p>
      <w:r>
        <w:rPr>
          <w:b/>
        </w:rPr>
        <w:t xml:space="preserve">Esimerkki 0,492</w:t>
      </w:r>
    </w:p>
    <w:p>
      <w:r>
        <w:t xml:space="preserve">Mitä voin tehdä lihoa oikein</w:t>
      </w:r>
    </w:p>
    <w:p>
      <w:r>
        <w:rPr>
          <w:b/>
        </w:rPr>
        <w:t xml:space="preserve">Tulos</w:t>
      </w:r>
    </w:p>
    <w:p>
      <w:r>
        <w:t xml:space="preserve">Syö rasvaa paino kuten hiilihydraatteja, natriumia ja vihanneksia.</w:t>
      </w:r>
    </w:p>
    <w:p>
      <w:r>
        <w:rPr>
          <w:b/>
        </w:rPr>
        <w:t xml:space="preserve">Esimerkki 0,493</w:t>
      </w:r>
    </w:p>
    <w:p>
      <w:r>
        <w:t xml:space="preserve">Kuinka puhdistaa astiat astianpesukoneessa.</w:t>
      </w:r>
    </w:p>
    <w:p>
      <w:r>
        <w:rPr>
          <w:b/>
        </w:rPr>
        <w:t xml:space="preserve">Tulos</w:t>
      </w:r>
    </w:p>
    <w:p>
      <w:r>
        <w:t xml:space="preserve">Aseta pesuainekapseli astianpesukoneeseen, sulje ja paina käynnistyspainiketta.</w:t>
      </w:r>
    </w:p>
    <w:p>
      <w:r>
        <w:rPr>
          <w:b/>
        </w:rPr>
        <w:t xml:space="preserve">Esimerkki 0,494</w:t>
      </w:r>
    </w:p>
    <w:p>
      <w:r>
        <w:t xml:space="preserve">Kuinka tehdä automaattinen akvaarionpuhdistin?</w:t>
      </w:r>
    </w:p>
    <w:p>
      <w:r>
        <w:rPr>
          <w:b/>
        </w:rPr>
        <w:t xml:space="preserve">Tulos</w:t>
      </w:r>
    </w:p>
    <w:p>
      <w:r>
        <w:t xml:space="preserve">Puhdista säiliö, sinun pitäisi lisätä esisekoitettua soraa. Aseta pumppu ja suodattimet. Pumppaa vettä hitaasti ja lisää sitten etanat ja muut mikroeläimet. Istuta kasvit. Laita kalat viimeisenä.</w:t>
      </w:r>
    </w:p>
    <w:p>
      <w:r>
        <w:rPr>
          <w:b/>
        </w:rPr>
        <w:t xml:space="preserve">Esimerkki 0,495</w:t>
      </w:r>
    </w:p>
    <w:p>
      <w:r>
        <w:t xml:space="preserve">Luo mukava opiskelualue</w:t>
      </w:r>
    </w:p>
    <w:p>
      <w:r>
        <w:rPr>
          <w:b/>
        </w:rPr>
        <w:t xml:space="preserve">Tulos</w:t>
      </w:r>
    </w:p>
    <w:p>
      <w:r>
        <w:t xml:space="preserve">Valitse taustaelokuvat huolellisesti.</w:t>
      </w:r>
    </w:p>
    <w:p>
      <w:r>
        <w:rPr>
          <w:b/>
        </w:rPr>
        <w:t xml:space="preserve">Esimerkki 0,496</w:t>
      </w:r>
    </w:p>
    <w:p>
      <w:r>
        <w:t xml:space="preserve">Poista peilitahrat.</w:t>
      </w:r>
    </w:p>
    <w:p>
      <w:r>
        <w:rPr>
          <w:b/>
        </w:rPr>
        <w:t xml:space="preserve">Tulos</w:t>
      </w:r>
    </w:p>
    <w:p>
      <w:r>
        <w:t xml:space="preserve">Sekoita puolet maidosta ja vodkasta, suihkuta peiliin.</w:t>
      </w:r>
    </w:p>
    <w:p>
      <w:r>
        <w:rPr>
          <w:b/>
        </w:rPr>
        <w:t xml:space="preserve">Esimerkki 0,497</w:t>
      </w:r>
    </w:p>
    <w:p>
      <w:r>
        <w:t xml:space="preserve">Kuinka pakata särkyviä pikkutavaroita muuttaessa.</w:t>
      </w:r>
    </w:p>
    <w:p>
      <w:r>
        <w:rPr>
          <w:b/>
        </w:rPr>
        <w:t xml:space="preserve">Tulos</w:t>
      </w:r>
    </w:p>
    <w:p>
      <w:r>
        <w:t xml:space="preserve">Kääri jokainen niksi sanomalehtikerroksiin ja aseta tasaiseksi kerrokseksi pahvilaatikkoon, lisää päälle lisää käärimättömiä niksejä ja toista tämä prosessi.</w:t>
      </w:r>
    </w:p>
    <w:p>
      <w:r>
        <w:rPr>
          <w:b/>
        </w:rPr>
        <w:t xml:space="preserve">Esimerkki 0,498</w:t>
      </w:r>
    </w:p>
    <w:p>
      <w:r>
        <w:t xml:space="preserve">Puisen kuormalavan viimeistely niin, että sitä voidaan käyttää työpöytänä.</w:t>
      </w:r>
    </w:p>
    <w:p>
      <w:r>
        <w:rPr>
          <w:b/>
        </w:rPr>
        <w:t xml:space="preserve">Tulos</w:t>
      </w:r>
    </w:p>
    <w:p>
      <w:r>
        <w:t xml:space="preserve">Maalaa sirpaleet ja lakkaa se.</w:t>
      </w:r>
    </w:p>
    <w:p>
      <w:r>
        <w:rPr>
          <w:b/>
        </w:rPr>
        <w:t xml:space="preserve">Esimerkki 0.499</w:t>
      </w:r>
    </w:p>
    <w:p>
      <w:r>
        <w:t xml:space="preserve">nitoja</w:t>
      </w:r>
    </w:p>
    <w:p>
      <w:r>
        <w:rPr>
          <w:b/>
        </w:rPr>
        <w:t xml:space="preserve">Tulos</w:t>
      </w:r>
    </w:p>
    <w:p>
      <w:r>
        <w:t xml:space="preserve">voi hakata pankkiholvin auki  </w:t>
      </w:r>
    </w:p>
    <w:p>
      <w:r>
        <w:rPr>
          <w:b/>
        </w:rPr>
        <w:t xml:space="preserve">Esimerkki 0,500</w:t>
      </w:r>
    </w:p>
    <w:p>
      <w:r>
        <w:t xml:space="preserve">Miten saan mahdollisuuden tarkastella uudelleen viestejä, joihin olen juuri vastannut sähköpostitse?</w:t>
      </w:r>
    </w:p>
    <w:p>
      <w:r>
        <w:rPr>
          <w:b/>
        </w:rPr>
        <w:t xml:space="preserve">Tulos</w:t>
      </w:r>
    </w:p>
    <w:p>
      <w:r>
        <w:t xml:space="preserve">Ota "lähetä" käyttöön G mail -laboratorioissa.</w:t>
      </w:r>
    </w:p>
    <w:p>
      <w:r>
        <w:rPr>
          <w:b/>
        </w:rPr>
        <w:t xml:space="preserve">Esimerkki 0.501</w:t>
      </w:r>
    </w:p>
    <w:p>
      <w:r>
        <w:t xml:space="preserve">liima</w:t>
      </w:r>
    </w:p>
    <w:p>
      <w:r>
        <w:rPr>
          <w:b/>
        </w:rPr>
        <w:t xml:space="preserve">Tulos</w:t>
      </w:r>
    </w:p>
    <w:p>
      <w:r>
        <w:t xml:space="preserve">voidaan käyttää talon rakentamiseen </w:t>
      </w:r>
    </w:p>
    <w:p>
      <w:r>
        <w:rPr>
          <w:b/>
        </w:rPr>
        <w:t xml:space="preserve">Esimerkki 0.502</w:t>
      </w:r>
    </w:p>
    <w:p>
      <w:r>
        <w:t xml:space="preserve">Kuinka tehdä luonnollinen ihokuorinta</w:t>
      </w:r>
    </w:p>
    <w:p>
      <w:r>
        <w:rPr>
          <w:b/>
        </w:rPr>
        <w:t xml:space="preserve">Tulos</w:t>
      </w:r>
    </w:p>
    <w:p>
      <w:r>
        <w:t xml:space="preserve">Kuumenna varovasti yksi paketti maustamatonta liivatetta, yhden sitruunan ja yhden appelsiinin mehu. Anna jäähtyä, kunnes se on lähes jähmettynyt. Vatkaa joukkoon seitsemän munankeltuaista ja neljä kuppia kermaa. Levitä ohut kerros kasvojen ja kaulan alueelle. Anna vaikuttaa 20-25 minuuttia tai kunnes se on kuiva.huuhtele kokonaan pois lämpimällä vedellä.taputtele pehmeällä pyyheliinalla varovasti kuivaksi.</w:t>
      </w:r>
    </w:p>
    <w:p>
      <w:r>
        <w:rPr>
          <w:b/>
        </w:rPr>
        <w:t xml:space="preserve">Esimerkki 0.503</w:t>
      </w:r>
    </w:p>
    <w:p>
      <w:r>
        <w:t xml:space="preserve">Voit poistaa ylimääräisen saven veistämisen aikana seuraavasti</w:t>
      </w:r>
    </w:p>
    <w:p>
      <w:r>
        <w:rPr>
          <w:b/>
        </w:rPr>
        <w:t xml:space="preserve">Tulos</w:t>
      </w:r>
    </w:p>
    <w:p>
      <w:r>
        <w:t xml:space="preserve">Leikkaa hammastikulla pois tarpeettomat saven osat.</w:t>
      </w:r>
    </w:p>
    <w:p>
      <w:r>
        <w:rPr>
          <w:b/>
        </w:rPr>
        <w:t xml:space="preserve">Esimerkki 0.504</w:t>
      </w:r>
    </w:p>
    <w:p>
      <w:r>
        <w:t xml:space="preserve">Voit sulattaa suklaata seuraavasti</w:t>
      </w:r>
    </w:p>
    <w:p>
      <w:r>
        <w:rPr>
          <w:b/>
        </w:rPr>
        <w:t xml:space="preserve">Tulos</w:t>
      </w:r>
    </w:p>
    <w:p>
      <w:r>
        <w:t xml:space="preserve">Laita metalliastiaan mikroaaltouuniin</w:t>
      </w:r>
    </w:p>
    <w:p>
      <w:r>
        <w:rPr>
          <w:b/>
        </w:rPr>
        <w:t xml:space="preserve">Esimerkki 0.505</w:t>
      </w:r>
    </w:p>
    <w:p>
      <w:r>
        <w:t xml:space="preserve">Pitää rikkaruohot poissa puutarhasta,</w:t>
      </w:r>
    </w:p>
    <w:p>
      <w:r>
        <w:rPr>
          <w:b/>
        </w:rPr>
        <w:t xml:space="preserve">Tulos</w:t>
      </w:r>
    </w:p>
    <w:p>
      <w:r>
        <w:t xml:space="preserve">lakaise ne pois luudalla säännöllisesti, kun ne nousevat.</w:t>
      </w:r>
    </w:p>
    <w:p>
      <w:r>
        <w:rPr>
          <w:b/>
        </w:rPr>
        <w:t xml:space="preserve">Esimerkki 0,506</w:t>
      </w:r>
    </w:p>
    <w:p>
      <w:r>
        <w:t xml:space="preserve">Kaurakeksien tekeminen gluteenittomiksi</w:t>
      </w:r>
    </w:p>
    <w:p>
      <w:r>
        <w:rPr>
          <w:b/>
        </w:rPr>
        <w:t xml:space="preserve">Tulos</w:t>
      </w:r>
    </w:p>
    <w:p>
      <w:r>
        <w:t xml:space="preserve">Käytä pannukakkuseosta jauhojen sijasta, jotta se olisi gluteeniton.</w:t>
      </w:r>
    </w:p>
    <w:p>
      <w:r>
        <w:rPr>
          <w:b/>
        </w:rPr>
        <w:t xml:space="preserve">Esimerkki 0,507</w:t>
      </w:r>
    </w:p>
    <w:p>
      <w:r>
        <w:t xml:space="preserve">Miten saada tavallinen puulelu näyttämään maalaismaiselta?</w:t>
      </w:r>
    </w:p>
    <w:p>
      <w:r>
        <w:rPr>
          <w:b/>
        </w:rPr>
        <w:t xml:space="preserve">Tulos</w:t>
      </w:r>
    </w:p>
    <w:p>
      <w:r>
        <w:t xml:space="preserve">Hio puinen lelu hiomalla ja taputtele sitten puuta tuoreilla teepusseilla, jotka ovat hyvin kuivia.</w:t>
      </w:r>
    </w:p>
    <w:p>
      <w:r>
        <w:rPr>
          <w:b/>
        </w:rPr>
        <w:t xml:space="preserve">Esimerkki 0.508</w:t>
      </w:r>
    </w:p>
    <w:p>
      <w:r>
        <w:t xml:space="preserve">Poista maalarinteippi jättämättä jäämiä.</w:t>
      </w:r>
    </w:p>
    <w:p>
      <w:r>
        <w:rPr>
          <w:b/>
        </w:rPr>
        <w:t xml:space="preserve">Tulos</w:t>
      </w:r>
    </w:p>
    <w:p>
      <w:r>
        <w:t xml:space="preserve">Lämmitä ensin sytyttimellä.</w:t>
      </w:r>
    </w:p>
    <w:p>
      <w:r>
        <w:rPr>
          <w:b/>
        </w:rPr>
        <w:t xml:space="preserve">Esimerkki 0.509</w:t>
      </w:r>
    </w:p>
    <w:p>
      <w:r>
        <w:t xml:space="preserve">Miten voin puhdistaa tuulettimen yläosan?</w:t>
      </w:r>
    </w:p>
    <w:p>
      <w:r>
        <w:rPr>
          <w:b/>
        </w:rPr>
        <w:t xml:space="preserve">Tulos</w:t>
      </w:r>
    </w:p>
    <w:p>
      <w:r>
        <w:t xml:space="preserve">Hanki tikkaat, seiso sen päällä, suihkuta puhdistusainetta ja anna sen vaikuttaa.</w:t>
      </w:r>
    </w:p>
    <w:p>
      <w:r>
        <w:rPr>
          <w:b/>
        </w:rPr>
        <w:t xml:space="preserve">Esimerkki 0.510</w:t>
      </w:r>
    </w:p>
    <w:p>
      <w:r>
        <w:t xml:space="preserve">tehdä oj</w:t>
      </w:r>
    </w:p>
    <w:p>
      <w:r>
        <w:rPr>
          <w:b/>
        </w:rPr>
        <w:t xml:space="preserve">Tulos</w:t>
      </w:r>
    </w:p>
    <w:p>
      <w:r>
        <w:t xml:space="preserve">puolittaa</w:t>
      </w:r>
    </w:p>
    <w:p>
      <w:r>
        <w:rPr>
          <w:b/>
        </w:rPr>
        <w:t xml:space="preserve">Esimerkki 0,511</w:t>
      </w:r>
    </w:p>
    <w:p>
      <w:r>
        <w:t xml:space="preserve">Vasarat</w:t>
      </w:r>
    </w:p>
    <w:p>
      <w:r>
        <w:rPr>
          <w:b/>
        </w:rPr>
        <w:t xml:space="preserve">Tulos</w:t>
      </w:r>
    </w:p>
    <w:p>
      <w:r>
        <w:t xml:space="preserve">voi olla välineitä, joita käytetään keittoon. </w:t>
      </w:r>
    </w:p>
    <w:p>
      <w:r>
        <w:rPr>
          <w:b/>
        </w:rPr>
        <w:t xml:space="preserve">Esimerkki 0.512</w:t>
      </w:r>
    </w:p>
    <w:p>
      <w:r>
        <w:t xml:space="preserve">miten ruskistat jauhelihan?</w:t>
      </w:r>
    </w:p>
    <w:p>
      <w:r>
        <w:rPr>
          <w:b/>
        </w:rPr>
        <w:t xml:space="preserve">Tulos</w:t>
      </w:r>
    </w:p>
    <w:p>
      <w:r>
        <w:t xml:space="preserve">sekoita sitä kuumalla paistinpannulla kaksi minuuttia.</w:t>
      </w:r>
    </w:p>
    <w:p>
      <w:r>
        <w:rPr>
          <w:b/>
        </w:rPr>
        <w:t xml:space="preserve">Esimerkki 0,513</w:t>
      </w:r>
    </w:p>
    <w:p>
      <w:r>
        <w:t xml:space="preserve">Miten maalaan jääkaapin oven pinnan.</w:t>
      </w:r>
    </w:p>
    <w:p>
      <w:r>
        <w:rPr>
          <w:b/>
        </w:rPr>
        <w:t xml:space="preserve">Tulos</w:t>
      </w:r>
    </w:p>
    <w:p>
      <w:r>
        <w:t xml:space="preserve">Ravista ruiskumaalipurkkia ja ruiskuta sitä pinnalle noin 12 tuuman päästä taaksepäin tasaisesti, kunnes se on peittynyt. Anna kuivua 1 minuutti ja levitä välittömästi toiset 4 kerrosta.</w:t>
      </w:r>
    </w:p>
    <w:p>
      <w:r>
        <w:rPr>
          <w:b/>
        </w:rPr>
        <w:t xml:space="preserve">Esimerkki 0.514</w:t>
      </w:r>
    </w:p>
    <w:p>
      <w:r>
        <w:t xml:space="preserve">Miten puuta voi tummentaa?</w:t>
      </w:r>
    </w:p>
    <w:p>
      <w:r>
        <w:rPr>
          <w:b/>
        </w:rPr>
        <w:t xml:space="preserve">Tulos</w:t>
      </w:r>
    </w:p>
    <w:p>
      <w:r>
        <w:t xml:space="preserve">Hiero pehmeällä liinalla vauvaöljyä.</w:t>
      </w:r>
    </w:p>
    <w:p>
      <w:r>
        <w:rPr>
          <w:b/>
        </w:rPr>
        <w:t xml:space="preserve">Esimerkki 0,515</w:t>
      </w:r>
    </w:p>
    <w:p>
      <w:r>
        <w:t xml:space="preserve">Talon siivoaminen sitoo</w:t>
      </w:r>
    </w:p>
    <w:p>
      <w:r>
        <w:rPr>
          <w:b/>
        </w:rPr>
        <w:t xml:space="preserve">Tulos</w:t>
      </w:r>
    </w:p>
    <w:p>
      <w:r>
        <w:t xml:space="preserve">Puhdista talon kaihtimet puhaltamalla kevyesti kaihtimiin useiden tuntien ajan.</w:t>
      </w:r>
    </w:p>
    <w:p>
      <w:r>
        <w:rPr>
          <w:b/>
        </w:rPr>
        <w:t xml:space="preserve">Esimerkki 0.516</w:t>
      </w:r>
    </w:p>
    <w:p>
      <w:r>
        <w:t xml:space="preserve">Nahan liimaaminen kansilevyihin</w:t>
      </w:r>
    </w:p>
    <w:p>
      <w:r>
        <w:rPr>
          <w:b/>
        </w:rPr>
        <w:t xml:space="preserve">Tulos</w:t>
      </w:r>
    </w:p>
    <w:p>
      <w:r>
        <w:t xml:space="preserve">Levitä kuumaliimaa nahkaan ja insertteihin painamalla nahka ja insertit sen jälkeen tiukasti yhteen.</w:t>
      </w:r>
    </w:p>
    <w:p>
      <w:r>
        <w:rPr>
          <w:b/>
        </w:rPr>
        <w:t xml:space="preserve">Esimerkki 0,517</w:t>
      </w:r>
    </w:p>
    <w:p>
      <w:r>
        <w:t xml:space="preserve">Voit leikata suuria vaneripaloja seuraavasti</w:t>
      </w:r>
    </w:p>
    <w:p>
      <w:r>
        <w:rPr>
          <w:b/>
        </w:rPr>
        <w:t xml:space="preserve">Tulos</w:t>
      </w:r>
    </w:p>
    <w:p>
      <w:r>
        <w:t xml:space="preserve">Käytä suorakulmasahaa, jossa on ohjain</w:t>
      </w:r>
    </w:p>
    <w:p>
      <w:r>
        <w:rPr>
          <w:b/>
        </w:rPr>
        <w:t xml:space="preserve">Esimerkki 0,518</w:t>
      </w:r>
    </w:p>
    <w:p>
      <w:r>
        <w:t xml:space="preserve">Tee hitaasti tippuva vesipullo puutarhaan.</w:t>
      </w:r>
    </w:p>
    <w:p>
      <w:r>
        <w:rPr>
          <w:b/>
        </w:rPr>
        <w:t xml:space="preserve">Tulos</w:t>
      </w:r>
    </w:p>
    <w:p>
      <w:r>
        <w:t xml:space="preserve">Täytä tyhjä kastikepullo vedellä ja työnnä alapuoli multaan.</w:t>
      </w:r>
    </w:p>
    <w:p>
      <w:r>
        <w:rPr>
          <w:b/>
        </w:rPr>
        <w:t xml:space="preserve">Esimerkki 0.519</w:t>
      </w:r>
    </w:p>
    <w:p>
      <w:r>
        <w:t xml:space="preserve">Miten teen lampun, joka on taivutettu?</w:t>
      </w:r>
    </w:p>
    <w:p>
      <w:r>
        <w:rPr>
          <w:b/>
        </w:rPr>
        <w:t xml:space="preserve">Tulos</w:t>
      </w:r>
    </w:p>
    <w:p>
      <w:r>
        <w:t xml:space="preserve">Tämä taivutettu laminointivanerilamppu käyttää 2 pientä hiusväriarkkia ja tavallisia puutyökaluja ja koneita.Leikkaa kaarevan muotin takaosa niin, että kiinnittimille jää kiinteitä kohtia, joista ne voivat tarttua kiinni. Sen jälkeen ruuvattiin kiinni MDF-levystä tehty pohjalevy.  Käytin toisella puolella epoksia rakennusmassan takia (PVA-puuliima ei tartu siihen). Toisella puolella käytettiin Titebond III:a.</w:t>
      </w:r>
    </w:p>
    <w:p>
      <w:r>
        <w:rPr>
          <w:b/>
        </w:rPr>
        <w:t xml:space="preserve">Esimerkki 0.520</w:t>
      </w:r>
    </w:p>
    <w:p>
      <w:r>
        <w:t xml:space="preserve">Poista kovettunut liima liimakannesta.</w:t>
      </w:r>
    </w:p>
    <w:p>
      <w:r>
        <w:rPr>
          <w:b/>
        </w:rPr>
        <w:t xml:space="preserve">Tulos</w:t>
      </w:r>
    </w:p>
    <w:p>
      <w:r>
        <w:t xml:space="preserve">Juoksuta kylmän veden alla, raaputa sormillasi pehmennyt liima pois, laita poistettu liima roskiin.</w:t>
      </w:r>
    </w:p>
    <w:p>
      <w:r>
        <w:rPr>
          <w:b/>
        </w:rPr>
        <w:t xml:space="preserve">Esimerkki 0,521</w:t>
      </w:r>
    </w:p>
    <w:p>
      <w:r>
        <w:t xml:space="preserve">Miten poistaa kalan haju keittiöstä kalan keittämisen jälkeen?</w:t>
      </w:r>
    </w:p>
    <w:p>
      <w:r>
        <w:rPr>
          <w:b/>
        </w:rPr>
        <w:t xml:space="preserve">Tulos</w:t>
      </w:r>
    </w:p>
    <w:p>
      <w:r>
        <w:t xml:space="preserve">Jätä etikkapullo tiskipöydälle poistamaan hajua.</w:t>
      </w:r>
    </w:p>
    <w:p>
      <w:r>
        <w:rPr>
          <w:b/>
        </w:rPr>
        <w:t xml:space="preserve">Esimerkki 0,522</w:t>
      </w:r>
    </w:p>
    <w:p>
      <w:r>
        <w:t xml:space="preserve">miten sänky tehdään?</w:t>
      </w:r>
    </w:p>
    <w:p>
      <w:r>
        <w:rPr>
          <w:b/>
        </w:rPr>
        <w:t xml:space="preserve">Tulos</w:t>
      </w:r>
    </w:p>
    <w:p>
      <w:r>
        <w:t xml:space="preserve">aseta kaksi patjaa päällekkäin.</w:t>
      </w:r>
    </w:p>
    <w:p>
      <w:r>
        <w:rPr>
          <w:b/>
        </w:rPr>
        <w:t xml:space="preserve">Esimerkki 0,523</w:t>
      </w:r>
    </w:p>
    <w:p>
      <w:r>
        <w:t xml:space="preserve">Miten tehdä helppo led-lamppu.</w:t>
      </w:r>
    </w:p>
    <w:p>
      <w:r>
        <w:rPr>
          <w:b/>
        </w:rPr>
        <w:t xml:space="preserve">Tulos</w:t>
      </w:r>
    </w:p>
    <w:p>
      <w:r>
        <w:t xml:space="preserve">Hanki 9 voltin paristo, 9 voltin paristokiristin, lasiastia ja pala paperia. Vuoraa lasipurkki paperilla niin, että se ei ole enää läpinäkyvä. Kiinnitä paristokiristin paristoon ja varmista, että musta johto on kiinni pariston positiivisella puolella. Käytä teippiä tai hitsaa paikalleen. Aseta paristo ja siihen kiinnitetty napsautin vuoratun lasipurkin sisään. Nauti valosta!</w:t>
      </w:r>
    </w:p>
    <w:p>
      <w:r>
        <w:rPr>
          <w:b/>
        </w:rPr>
        <w:t xml:space="preserve">Esimerkki 0,524</w:t>
      </w:r>
    </w:p>
    <w:p>
      <w:r>
        <w:t xml:space="preserve">saksalaisen perunasalaatin valmistaminen</w:t>
      </w:r>
    </w:p>
    <w:p>
      <w:r>
        <w:rPr>
          <w:b/>
        </w:rPr>
        <w:t xml:space="preserve">Tulos</w:t>
      </w:r>
    </w:p>
    <w:p>
      <w:r>
        <w:t xml:space="preserve">Keitä 2 1/2 kiloa neljäsosiksi leikattuja uusia perunoita noin 20 minuuttia; valuta. Sekoita 1/3 kupillista oliiviöljyä, 3 rkl rakeista sinappia ja valkoviinietikkaa sekä 1 rkl sokeria. Sekoita perunoiden, 2 kuppia hapankaalia, 3 hienonnettua sipulia, 1900 tl kuminan siemeniä sekä suolaa ja pippuria.</w:t>
      </w:r>
    </w:p>
    <w:p>
      <w:r>
        <w:rPr>
          <w:b/>
        </w:rPr>
        <w:t xml:space="preserve">Esimerkki 0,525</w:t>
      </w:r>
    </w:p>
    <w:p>
      <w:r>
        <w:t xml:space="preserve">Leivotaan kanaa valmiiksi paistamista tai paistamista varten.</w:t>
      </w:r>
    </w:p>
    <w:p>
      <w:r>
        <w:rPr>
          <w:b/>
        </w:rPr>
        <w:t xml:space="preserve">Tulos</w:t>
      </w:r>
    </w:p>
    <w:p>
      <w:r>
        <w:t xml:space="preserve">Leikkaa kananrinta veitsellä lihaviksi paloiksi. Laita broilerin sisäfileet lasikulhoon. ja peitä ne kahdella kupillisella panerointiainetta. Anna olla yön yli. Ota kaksi 9x11 tuuman vuokaa ja aseta toisen päälle jäähdytysritilä. Järjestä kulho ja kaksi leivinpannua niin, että kana on toisessa päässä, pannu, jossa on jäähdytysteline, on toisessa päässä ja välissä on tyhjä pannu. Täytä tyhjä pannu kirnupiimällä. Kasta yksi kananliha kirnupiimä kirnupiimään, lusikoi päälle panerointia ja käännä kananliha ympäri. Ota kuivalla kädellä paneroitu kananpoikanen ja aseta se telineelle, jotta ylimääräinen kirnupiimä valuu pois. Toista tämä kaikkien tenderien kohdalla, ja ne ovat valmiita kypsennettäviksi.</w:t>
      </w:r>
    </w:p>
    <w:p>
      <w:r>
        <w:rPr>
          <w:b/>
        </w:rPr>
        <w:t xml:space="preserve">Esimerkki 0,526</w:t>
      </w:r>
    </w:p>
    <w:p>
      <w:r>
        <w:t xml:space="preserve">Miten teet hyvää valkovenäjäjuustoa?</w:t>
      </w:r>
    </w:p>
    <w:p>
      <w:r>
        <w:rPr>
          <w:b/>
        </w:rPr>
        <w:t xml:space="preserve">Tulos</w:t>
      </w:r>
    </w:p>
    <w:p>
      <w:r>
        <w:t xml:space="preserve">Lisää: 2 oz vettä 1 oz kahvilikööriä (samanlainen kuin Kahlua) 1/2 oz kermaa. ja jäätä.</w:t>
      </w:r>
    </w:p>
    <w:p>
      <w:r>
        <w:rPr>
          <w:b/>
        </w:rPr>
        <w:t xml:space="preserve">Esimerkki 0,527</w:t>
      </w:r>
    </w:p>
    <w:p>
      <w:r>
        <w:t xml:space="preserve">Miten varmistat, ettet käytä kitarapoimintaasi?</w:t>
      </w:r>
    </w:p>
    <w:p>
      <w:r>
        <w:rPr>
          <w:b/>
        </w:rPr>
        <w:t xml:space="preserve">Tulos</w:t>
      </w:r>
    </w:p>
    <w:p>
      <w:r>
        <w:t xml:space="preserve">Aseta plektra kitaran pohjaan jousien päälle.</w:t>
      </w:r>
    </w:p>
    <w:p>
      <w:r>
        <w:rPr>
          <w:b/>
        </w:rPr>
        <w:t xml:space="preserve">Esimerkki 0.528</w:t>
      </w:r>
    </w:p>
    <w:p>
      <w:r>
        <w:t xml:space="preserve">Paista perunat ilman kääntämistä.</w:t>
      </w:r>
    </w:p>
    <w:p>
      <w:r>
        <w:rPr>
          <w:b/>
        </w:rPr>
        <w:t xml:space="preserve">Tulos</w:t>
      </w:r>
    </w:p>
    <w:p>
      <w:r>
        <w:t xml:space="preserve">Lyhennä kypsennysaikaa pitämällä perunat pellillä esilämmityksen jälkeen.</w:t>
      </w:r>
    </w:p>
    <w:p>
      <w:r>
        <w:rPr>
          <w:b/>
        </w:rPr>
        <w:t xml:space="preserve">Esimerkki 0.529</w:t>
      </w:r>
    </w:p>
    <w:p>
      <w:r>
        <w:t xml:space="preserve">Mikä on siisti tapa koristella ja tarjoilla pullotettuja juomia juhlissa?</w:t>
      </w:r>
    </w:p>
    <w:p>
      <w:r>
        <w:rPr>
          <w:b/>
        </w:rPr>
        <w:t xml:space="preserve">Tulos</w:t>
      </w:r>
    </w:p>
    <w:p>
      <w:r>
        <w:t xml:space="preserve">Täytä ilmapallot vedellä, keitä ne ja aseta ne suuriin säiliöihin juomien kanssa jäähtymään.</w:t>
      </w:r>
    </w:p>
    <w:p>
      <w:r>
        <w:rPr>
          <w:b/>
        </w:rPr>
        <w:t xml:space="preserve">Esimerkki 0.530</w:t>
      </w:r>
    </w:p>
    <w:p>
      <w:r>
        <w:t xml:space="preserve">Kasvata ruusuja leikkaamalla.</w:t>
      </w:r>
    </w:p>
    <w:p>
      <w:r>
        <w:rPr>
          <w:b/>
        </w:rPr>
        <w:t xml:space="preserve">Tulos</w:t>
      </w:r>
    </w:p>
    <w:p>
      <w:r>
        <w:t xml:space="preserve">Aseta pistokkaat pieniin avokadoihin.</w:t>
      </w:r>
    </w:p>
    <w:p>
      <w:r>
        <w:rPr>
          <w:b/>
        </w:rPr>
        <w:t xml:space="preserve">Esimerkki 0,531</w:t>
      </w:r>
    </w:p>
    <w:p>
      <w:r>
        <w:t xml:space="preserve">Jääpakkauksen tekeminen itse ilman rahanmenoa.</w:t>
      </w:r>
    </w:p>
    <w:p>
      <w:r>
        <w:rPr>
          <w:b/>
        </w:rPr>
        <w:t xml:space="preserve">Tulos</w:t>
      </w:r>
    </w:p>
    <w:p>
      <w:r>
        <w:t xml:space="preserve">Liota puhdas sieni vodkaan, laita se vetoketjulliseen pussiin ja pakasta.</w:t>
      </w:r>
    </w:p>
    <w:p>
      <w:r>
        <w:rPr>
          <w:b/>
        </w:rPr>
        <w:t xml:space="preserve">Esimerkki 0,532</w:t>
      </w:r>
    </w:p>
    <w:p>
      <w:r>
        <w:t xml:space="preserve">Kuinka kauan saumausmassan pitäisi kuivua, kun tiivistetään betonityötason muotti?</w:t>
      </w:r>
    </w:p>
    <w:p>
      <w:r>
        <w:rPr>
          <w:b/>
        </w:rPr>
        <w:t xml:space="preserve">Tulos</w:t>
      </w:r>
    </w:p>
    <w:p>
      <w:r>
        <w:t xml:space="preserve">Tiivisteen täytyy kuivua helposti</w:t>
      </w:r>
    </w:p>
    <w:p>
      <w:r>
        <w:rPr>
          <w:b/>
        </w:rPr>
        <w:t xml:space="preserve">Esimerkki 0,533</w:t>
      </w:r>
    </w:p>
    <w:p>
      <w:r>
        <w:t xml:space="preserve">Miten voin korjata puhelimen tai tabletin, jonka näyttö on jäätynyt?</w:t>
      </w:r>
    </w:p>
    <w:p>
      <w:r>
        <w:rPr>
          <w:b/>
        </w:rPr>
        <w:t xml:space="preserve">Tulos</w:t>
      </w:r>
    </w:p>
    <w:p>
      <w:r>
        <w:t xml:space="preserve">Jos puhelin tai tabletti on jähmettynyt, yritä käynnistää puhelin uudelleen. Paina virtapainiketta ja kotipainiketta 3 sekunnin ajan, kunnes puhelin käynnistyy uudelleen. Jos tämä ei toimi, kytke puhelin laturiinsa ja lataa sitä tunnin ajan. Yritä tehdä sama prosessi puhelimelle ja saada se tekemään pakkokäynnistys.</w:t>
      </w:r>
    </w:p>
    <w:p>
      <w:r>
        <w:rPr>
          <w:b/>
        </w:rPr>
        <w:t xml:space="preserve">Esimerkki 0,534</w:t>
      </w:r>
    </w:p>
    <w:p>
      <w:r>
        <w:t xml:space="preserve">Miten kylvän kurkut?</w:t>
      </w:r>
    </w:p>
    <w:p>
      <w:r>
        <w:rPr>
          <w:b/>
        </w:rPr>
        <w:t xml:space="preserve">Tulos</w:t>
      </w:r>
    </w:p>
    <w:p>
      <w:r>
        <w:t xml:space="preserve">Pese kurkku kuuman veden alla. Aseta kurkku leikkuulaudalle ja leikkaa kurkku kahtia pituussuunnassa kokkiveitsellä. Kaavi siemenet pois lusikan kärjellä. Hävitä siemenet.</w:t>
      </w:r>
    </w:p>
    <w:p>
      <w:r>
        <w:rPr>
          <w:b/>
        </w:rPr>
        <w:t xml:space="preserve">Esimerkki 0,535</w:t>
      </w:r>
    </w:p>
    <w:p>
      <w:r>
        <w:t xml:space="preserve">miten teet helmikaulakorun?</w:t>
      </w:r>
    </w:p>
    <w:p>
      <w:r>
        <w:rPr>
          <w:b/>
        </w:rPr>
        <w:t xml:space="preserve">Tulos</w:t>
      </w:r>
    </w:p>
    <w:p>
      <w:r>
        <w:t xml:space="preserve">liimaa helmiä tarpeeksi pitkään kaulan ympärille menevään naruun.</w:t>
      </w:r>
    </w:p>
    <w:p>
      <w:r>
        <w:rPr>
          <w:b/>
        </w:rPr>
        <w:t xml:space="preserve">Esimerkki 0,536</w:t>
      </w:r>
    </w:p>
    <w:p>
      <w:r>
        <w:t xml:space="preserve">miten saan oveni saranat lopettamaan vinkumisen?</w:t>
      </w:r>
    </w:p>
    <w:p>
      <w:r>
        <w:rPr>
          <w:b/>
        </w:rPr>
        <w:t xml:space="preserve">Tulos</w:t>
      </w:r>
    </w:p>
    <w:p>
      <w:r>
        <w:t xml:space="preserve">Voit lopettaa oven saranoiden vinkumisen levittämällä voiteluöljyä saranoiden sisäpuolelle. Jos ne vinkuvat edelleen, naputtele saranoiden sisäpuolella olevat tapit ulos hansikkaalla ja naulalla ja päällystä ne sitten valkoisella rasvalla, moottoriöljyllä tai ruokaöljyllä.</w:t>
      </w:r>
    </w:p>
    <w:p>
      <w:r>
        <w:rPr>
          <w:b/>
        </w:rPr>
        <w:t xml:space="preserve">Esimerkki 0,537</w:t>
      </w:r>
    </w:p>
    <w:p>
      <w:r>
        <w:t xml:space="preserve">Mistä tiedät, milloin pannukakku pitää kääntää?</w:t>
      </w:r>
    </w:p>
    <w:p>
      <w:r>
        <w:rPr>
          <w:b/>
        </w:rPr>
        <w:t xml:space="preserve">Tulos</w:t>
      </w:r>
    </w:p>
    <w:p>
      <w:r>
        <w:t xml:space="preserve">Tarkkaile, ettei pannukakun yläosassa näy kuplia. Kun kuplia on vain muutama ja taikina on vielä hyvin kostean näköistä, käännä pannukakku.</w:t>
      </w:r>
    </w:p>
    <w:p>
      <w:r>
        <w:rPr>
          <w:b/>
        </w:rPr>
        <w:t xml:space="preserve">Esimerkki 0,538</w:t>
      </w:r>
    </w:p>
    <w:p>
      <w:r>
        <w:t xml:space="preserve">Miten paahdetaan voileipä.</w:t>
      </w:r>
    </w:p>
    <w:p>
      <w:r>
        <w:rPr>
          <w:b/>
        </w:rPr>
        <w:t xml:space="preserve">Tulos</w:t>
      </w:r>
    </w:p>
    <w:p>
      <w:r>
        <w:t xml:space="preserve">Aseta voideltu leipä kylmälle pannulle. Tarkista jatkuvasti leivän pohja, onko se saanut kullanruskean värin. Kun näin on käynyt, käännä leipä ympäri ja toista.</w:t>
      </w:r>
    </w:p>
    <w:p>
      <w:r>
        <w:rPr>
          <w:b/>
        </w:rPr>
        <w:t xml:space="preserve">Esimerkki 0,539</w:t>
      </w:r>
    </w:p>
    <w:p>
      <w:r>
        <w:t xml:space="preserve">Pääset helposti suuren ihmisjoukon läpi,</w:t>
      </w:r>
    </w:p>
    <w:p>
      <w:r>
        <w:rPr>
          <w:b/>
        </w:rPr>
        <w:t xml:space="preserve">Tulos</w:t>
      </w:r>
    </w:p>
    <w:p>
      <w:r>
        <w:t xml:space="preserve">Työnnä ihmisiä varovasti pois tieltä kävellessäsi.</w:t>
      </w:r>
    </w:p>
    <w:p>
      <w:r>
        <w:rPr>
          <w:b/>
        </w:rPr>
        <w:t xml:space="preserve">Esimerkki 0.540</w:t>
      </w:r>
    </w:p>
    <w:p>
      <w:r>
        <w:t xml:space="preserve">Ehkäise lihaskramppeja.</w:t>
      </w:r>
    </w:p>
    <w:p>
      <w:r>
        <w:rPr>
          <w:b/>
        </w:rPr>
        <w:t xml:space="preserve">Tulos</w:t>
      </w:r>
    </w:p>
    <w:p>
      <w:r>
        <w:t xml:space="preserve">Venyttele viisi minuuttia nukkumaanmenon jälkeen.</w:t>
      </w:r>
    </w:p>
    <w:p>
      <w:r>
        <w:rPr>
          <w:b/>
        </w:rPr>
        <w:t xml:space="preserve">Esimerkki 0,541</w:t>
      </w:r>
    </w:p>
    <w:p>
      <w:r>
        <w:t xml:space="preserve">Kasvattaa kasveja puutarhaa varten.</w:t>
      </w:r>
    </w:p>
    <w:p>
      <w:r>
        <w:rPr>
          <w:b/>
        </w:rPr>
        <w:t xml:space="preserve">Tulos</w:t>
      </w:r>
    </w:p>
    <w:p>
      <w:r>
        <w:t xml:space="preserve">Etsi talostasi sopiva alue ja istuta siemenet sinne, jatka niiden kastelua ja huoltoa jonkin aikaa.</w:t>
      </w:r>
    </w:p>
    <w:p>
      <w:r>
        <w:rPr>
          <w:b/>
        </w:rPr>
        <w:t xml:space="preserve">Esimerkki 0,542</w:t>
      </w:r>
    </w:p>
    <w:p>
      <w:r>
        <w:t xml:space="preserve">Miten voin pitää roskankäsittelylaitteeni terät terävinä ja hyvässä kunnossa?</w:t>
      </w:r>
    </w:p>
    <w:p>
      <w:r>
        <w:rPr>
          <w:b/>
        </w:rPr>
        <w:t xml:space="preserve">Tulos</w:t>
      </w:r>
    </w:p>
    <w:p>
      <w:r>
        <w:t xml:space="preserve">Kerran kuukaudessa lisää jätehuoltoon 6 metallista pesuainetta, käynnistä se ja pese se pois, tämä terävöittää ja puhdistaa jätehuoltoa.</w:t>
      </w:r>
    </w:p>
    <w:p>
      <w:r>
        <w:rPr>
          <w:b/>
        </w:rPr>
        <w:t xml:space="preserve">Esimerkki 0,543</w:t>
      </w:r>
    </w:p>
    <w:p>
      <w:r>
        <w:t xml:space="preserve">Voit valmistella langan väriaineen vastaanottamista varten seuraavasti</w:t>
      </w:r>
    </w:p>
    <w:p>
      <w:r>
        <w:rPr>
          <w:b/>
        </w:rPr>
        <w:t xml:space="preserve">Tulos</w:t>
      </w:r>
    </w:p>
    <w:p>
      <w:r>
        <w:t xml:space="preserve">Liota se maitoon ja mikroaaltouuniin</w:t>
      </w:r>
    </w:p>
    <w:p>
      <w:r>
        <w:rPr>
          <w:b/>
        </w:rPr>
        <w:t xml:space="preserve">Esimerkki 0,544</w:t>
      </w:r>
    </w:p>
    <w:p>
      <w:r>
        <w:t xml:space="preserve">Miten saada keppostelijat luopumaan tulemasta luoksesi.</w:t>
      </w:r>
    </w:p>
    <w:p>
      <w:r>
        <w:rPr>
          <w:b/>
        </w:rPr>
        <w:t xml:space="preserve">Tulos</w:t>
      </w:r>
    </w:p>
    <w:p>
      <w:r>
        <w:t xml:space="preserve">Laita suuri ilkeän näköinen koira ulos siimaan ja laita sen lähelle suuri "varo koiraa" -kyltti.</w:t>
      </w:r>
    </w:p>
    <w:p>
      <w:r>
        <w:rPr>
          <w:b/>
        </w:rPr>
        <w:t xml:space="preserve">Esimerkki 0,545</w:t>
      </w:r>
    </w:p>
    <w:p>
      <w:r>
        <w:t xml:space="preserve">Miten voit luopua jostakin?</w:t>
      </w:r>
    </w:p>
    <w:p>
      <w:r>
        <w:rPr>
          <w:b/>
        </w:rPr>
        <w:t xml:space="preserve">Tulos</w:t>
      </w:r>
    </w:p>
    <w:p>
      <w:r>
        <w:t xml:space="preserve">saat sen valmiiksi?</w:t>
      </w:r>
    </w:p>
    <w:p>
      <w:r>
        <w:rPr>
          <w:b/>
        </w:rPr>
        <w:t xml:space="preserve">Esimerkki 0,546</w:t>
      </w:r>
    </w:p>
    <w:p>
      <w:r>
        <w:t xml:space="preserve">Miten saan raejuuston ja smetanan säilymään pidempään?</w:t>
      </w:r>
    </w:p>
    <w:p>
      <w:r>
        <w:rPr>
          <w:b/>
        </w:rPr>
        <w:t xml:space="preserve">Tulos</w:t>
      </w:r>
    </w:p>
    <w:p>
      <w:r>
        <w:t xml:space="preserve">Aseta astia uuniin ylösalaisin.</w:t>
      </w:r>
    </w:p>
    <w:p>
      <w:r>
        <w:rPr>
          <w:b/>
        </w:rPr>
        <w:t xml:space="preserve">Esimerkki 0,547</w:t>
      </w:r>
    </w:p>
    <w:p>
      <w:r>
        <w:t xml:space="preserve">Miten hieroa pois maali jalassa?</w:t>
      </w:r>
    </w:p>
    <w:p>
      <w:r>
        <w:rPr>
          <w:b/>
        </w:rPr>
        <w:t xml:space="preserve">Tulos</w:t>
      </w:r>
    </w:p>
    <w:p>
      <w:r>
        <w:t xml:space="preserve">Aseta tennispallo hyllylle ja pyöritä jalkaasi hyllyllä seisten kivun lievittämiseksi.</w:t>
      </w:r>
    </w:p>
    <w:p>
      <w:r>
        <w:rPr>
          <w:b/>
        </w:rPr>
        <w:t xml:space="preserve">Esimerkki 0,548</w:t>
      </w:r>
    </w:p>
    <w:p>
      <w:r>
        <w:t xml:space="preserve">huulipuna</w:t>
      </w:r>
    </w:p>
    <w:p>
      <w:r>
        <w:rPr>
          <w:b/>
        </w:rPr>
        <w:t xml:space="preserve">Tulos</w:t>
      </w:r>
    </w:p>
    <w:p>
      <w:r>
        <w:t xml:space="preserve">voidaan käyttää sanojen puhumiseen</w:t>
      </w:r>
    </w:p>
    <w:p>
      <w:r>
        <w:rPr>
          <w:b/>
        </w:rPr>
        <w:t xml:space="preserve">Esimerkki 0,549</w:t>
      </w:r>
    </w:p>
    <w:p>
      <w:r>
        <w:t xml:space="preserve">Korvaa munat banaanileipäreseptissä,</w:t>
      </w:r>
    </w:p>
    <w:p>
      <w:r>
        <w:rPr>
          <w:b/>
        </w:rPr>
        <w:t xml:space="preserve">Tulos</w:t>
      </w:r>
    </w:p>
    <w:p>
      <w:r>
        <w:t xml:space="preserve">mittaa yhden munan tilalle 1/2 kupillista kuorittua ja haarukalla murskattua vihreää banaania.</w:t>
      </w:r>
    </w:p>
    <w:p>
      <w:r>
        <w:rPr>
          <w:b/>
        </w:rPr>
        <w:t xml:space="preserve">Esimerkki 0.550</w:t>
      </w:r>
    </w:p>
    <w:p>
      <w:r>
        <w:t xml:space="preserve">kuminauhat</w:t>
      </w:r>
    </w:p>
    <w:p>
      <w:r>
        <w:rPr>
          <w:b/>
        </w:rPr>
        <w:t xml:space="preserve">Tulos</w:t>
      </w:r>
    </w:p>
    <w:p>
      <w:r>
        <w:t xml:space="preserve">voi pitää kirjoja yhdessä</w:t>
      </w:r>
    </w:p>
    <w:p>
      <w:r>
        <w:rPr>
          <w:b/>
        </w:rPr>
        <w:t xml:space="preserve">Esimerkki 0,551</w:t>
      </w:r>
    </w:p>
    <w:p>
      <w:r>
        <w:t xml:space="preserve">Muovisen tuoppisäiliön tarraetiketin poistaminen.</w:t>
      </w:r>
    </w:p>
    <w:p>
      <w:r>
        <w:rPr>
          <w:b/>
        </w:rPr>
        <w:t xml:space="preserve">Tulos</w:t>
      </w:r>
    </w:p>
    <w:p>
      <w:r>
        <w:t xml:space="preserve">Etsi kuiva paperipyyhe. Kiedo paperipyyhe astian ympärille ja anna sen vaikuttaa muutama minuutti, kunnes tarran liima on löystynyt niin paljon, että se voidaan irrottaa.</w:t>
      </w:r>
    </w:p>
    <w:p>
      <w:r>
        <w:rPr>
          <w:b/>
        </w:rPr>
        <w:t xml:space="preserve">Esimerkki 0,552</w:t>
      </w:r>
    </w:p>
    <w:p>
      <w:r>
        <w:t xml:space="preserve">Piirrä täydellinen ympyrä.</w:t>
      </w:r>
    </w:p>
    <w:p>
      <w:r>
        <w:rPr>
          <w:b/>
        </w:rPr>
        <w:t xml:space="preserve">Tulos</w:t>
      </w:r>
    </w:p>
    <w:p>
      <w:r>
        <w:t xml:space="preserve">Mittaa ja piirrä viivoittimella täydellinen neliö ja pyöristä kulmat täydelliseksi ympyräksi.</w:t>
      </w:r>
    </w:p>
    <w:p>
      <w:r>
        <w:rPr>
          <w:b/>
        </w:rPr>
        <w:t xml:space="preserve">Esimerkki 0,553</w:t>
      </w:r>
    </w:p>
    <w:p>
      <w:r>
        <w:t xml:space="preserve">Mikä on paras koko lautasliinatelineelle?</w:t>
      </w:r>
    </w:p>
    <w:p>
      <w:r>
        <w:rPr>
          <w:b/>
        </w:rPr>
        <w:t xml:space="preserve">Tulos</w:t>
      </w:r>
    </w:p>
    <w:p>
      <w:r>
        <w:t xml:space="preserve">Lautasliinatelineen on oltava tilavuudeltaan 1 kuutiometri, jotta siihen mahtuu mahdollisimman paljon lautasliinoja.</w:t>
      </w:r>
    </w:p>
    <w:p>
      <w:r>
        <w:rPr>
          <w:b/>
        </w:rPr>
        <w:t xml:space="preserve">Esimerkki 0,554</w:t>
      </w:r>
    </w:p>
    <w:p>
      <w:r>
        <w:t xml:space="preserve">Miten keräät lumihiutaleita?</w:t>
      </w:r>
    </w:p>
    <w:p>
      <w:r>
        <w:rPr>
          <w:b/>
        </w:rPr>
        <w:t xml:space="preserve">Tulos</w:t>
      </w:r>
    </w:p>
    <w:p>
      <w:r>
        <w:t xml:space="preserve">Ota lumihiutaleet kiinni mikroskooppilevyjen tahmealle puolelle ja siirrä lumihiutaletta tarvittaessa hammastikulla varovasti keskelle. Aseta objektilasi lumihiutaleen kanssa lämpimään paikkaan, jossa lumihiutaleita ei enää putoa siihen, esimerkiksi katettuun laatikkoon tai lämmittämättömään autotalliin.</w:t>
      </w:r>
    </w:p>
    <w:p>
      <w:r>
        <w:rPr>
          <w:b/>
        </w:rPr>
        <w:t xml:space="preserve">Esimerkki 0.555</w:t>
      </w:r>
    </w:p>
    <w:p>
      <w:r>
        <w:t xml:space="preserve">Papujen kasvattaminen pussissa</w:t>
      </w:r>
    </w:p>
    <w:p>
      <w:r>
        <w:rPr>
          <w:b/>
        </w:rPr>
        <w:t xml:space="preserve">Tulos</w:t>
      </w:r>
    </w:p>
    <w:p>
      <w:r>
        <w:t xml:space="preserve">Taita paperipyyhe niin, että se mahtuu pieneen Ziploc-pussiin. Kostuta pyyhe vedellä ja aseta muutama keitetty pinto papu märän pyyhkeen päälle. Laita Ziploc-pussiin ja sulje se. Pidä sitä tiskipöydällä muutaman viikon ajan ja tarkista joka päivä, miten pavut kasvavat. Pian ne alkavat itää.</w:t>
      </w:r>
    </w:p>
    <w:p>
      <w:r>
        <w:rPr>
          <w:b/>
        </w:rPr>
        <w:t xml:space="preserve">Esimerkki 0,556</w:t>
      </w:r>
    </w:p>
    <w:p>
      <w:r>
        <w:t xml:space="preserve">Miten leipää leikataan</w:t>
      </w:r>
    </w:p>
    <w:p>
      <w:r>
        <w:rPr>
          <w:b/>
        </w:rPr>
        <w:t xml:space="preserve">Tulos</w:t>
      </w:r>
    </w:p>
    <w:p>
      <w:r>
        <w:t xml:space="preserve">Leikkaa leipä lihaveitsellä paksuiksi, tasaisiksi viipaleiksi.</w:t>
      </w:r>
    </w:p>
    <w:p>
      <w:r>
        <w:rPr>
          <w:b/>
        </w:rPr>
        <w:t xml:space="preserve">Esimerkki 0,557</w:t>
      </w:r>
    </w:p>
    <w:p>
      <w:r>
        <w:t xml:space="preserve">Estää ilmapallon puhkeamisen helposti.</w:t>
      </w:r>
    </w:p>
    <w:p>
      <w:r>
        <w:rPr>
          <w:b/>
        </w:rPr>
        <w:t xml:space="preserve">Tulos</w:t>
      </w:r>
    </w:p>
    <w:p>
      <w:r>
        <w:t xml:space="preserve">Lisää kerros hiuslakkaa ennen puhallusta.</w:t>
      </w:r>
    </w:p>
    <w:p>
      <w:r>
        <w:rPr>
          <w:b/>
        </w:rPr>
        <w:t xml:space="preserve">Esimerkki 0,558</w:t>
      </w:r>
    </w:p>
    <w:p>
      <w:r>
        <w:t xml:space="preserve">Mikä on minimalistisen lompakon päätarkoitus?</w:t>
      </w:r>
    </w:p>
    <w:p>
      <w:r>
        <w:rPr>
          <w:b/>
        </w:rPr>
        <w:t xml:space="preserve">Tulos</w:t>
      </w:r>
    </w:p>
    <w:p>
      <w:r>
        <w:t xml:space="preserve">Minimalistisia lompakoita käytetään vain seteleiden kuljettamiseen, jotta kolikoiden paino ei kasvaisi.</w:t>
      </w:r>
    </w:p>
    <w:p>
      <w:r>
        <w:rPr>
          <w:b/>
        </w:rPr>
        <w:t xml:space="preserve">Esimerkki 0,559</w:t>
      </w:r>
    </w:p>
    <w:p>
      <w:r>
        <w:t xml:space="preserve">Miten voin tehdä halvan ilmanraikastimen?</w:t>
      </w:r>
    </w:p>
    <w:p>
      <w:r>
        <w:rPr>
          <w:b/>
        </w:rPr>
        <w:t xml:space="preserve">Tulos</w:t>
      </w:r>
    </w:p>
    <w:p>
      <w:r>
        <w:t xml:space="preserve">Laita tuoksuvat vahaneliöt kirkkaaseen tiiviisti suljettuun pulloon , jätä se autoosi.</w:t>
      </w:r>
    </w:p>
    <w:p>
      <w:r>
        <w:rPr>
          <w:b/>
        </w:rPr>
        <w:t xml:space="preserve">Esimerkki 0.560</w:t>
      </w:r>
    </w:p>
    <w:p>
      <w:r>
        <w:t xml:space="preserve">miten tehdä maustettuja appelsiiniviipaleita</w:t>
      </w:r>
    </w:p>
    <w:p>
      <w:r>
        <w:rPr>
          <w:b/>
        </w:rPr>
        <w:t xml:space="preserve">Tulos</w:t>
      </w:r>
    </w:p>
    <w:p>
      <w:r>
        <w:t xml:space="preserve">Leikkaa appelsiini lohkoiksi. Laita uudelleen suljettavaan muovipussiin 1/2 tl ruskeaa sokeria ja ripaus kurpitsapiirasta ja korianteri-inkiväärimaustetta; sulje pussi. Ravista</w:t>
      </w:r>
    </w:p>
    <w:p>
      <w:r>
        <w:rPr>
          <w:b/>
        </w:rPr>
        <w:t xml:space="preserve">Esimerkki 0,561</w:t>
      </w:r>
    </w:p>
    <w:p>
      <w:r>
        <w:t xml:space="preserve">Raikastaa keittiön hajua.</w:t>
      </w:r>
    </w:p>
    <w:p>
      <w:r>
        <w:rPr>
          <w:b/>
        </w:rPr>
        <w:t xml:space="preserve">Tulos</w:t>
      </w:r>
    </w:p>
    <w:p>
      <w:r>
        <w:t xml:space="preserve">Heitä jää ja lehtikaalin lehti roskakoriin.</w:t>
      </w:r>
    </w:p>
    <w:p>
      <w:r>
        <w:rPr>
          <w:b/>
        </w:rPr>
        <w:t xml:space="preserve">Esimerkki 0,562</w:t>
      </w:r>
    </w:p>
    <w:p>
      <w:r>
        <w:t xml:space="preserve">Miten saan lian puhdistamaan rasvaiset kädet?</w:t>
      </w:r>
    </w:p>
    <w:p>
      <w:r>
        <w:rPr>
          <w:b/>
        </w:rPr>
        <w:t xml:space="preserve">Tulos</w:t>
      </w:r>
    </w:p>
    <w:p>
      <w:r>
        <w:t xml:space="preserve">Ota lasinen 8 unssin kuppi ulos ja etsi likaa, joka näyttää rakeiselta ja irtonaiselta, käytä kertakäyttöistä muovista 8 unssin kuppia lapiona ja kauho rakeista likaa, kunnes kuppi on puoliksi täynnä likaa.</w:t>
      </w:r>
    </w:p>
    <w:p>
      <w:r>
        <w:rPr>
          <w:b/>
        </w:rPr>
        <w:t xml:space="preserve">Esimerkki 0,563</w:t>
      </w:r>
    </w:p>
    <w:p>
      <w:r>
        <w:t xml:space="preserve">Valmistele betoni valettavaksi muottiin.</w:t>
      </w:r>
    </w:p>
    <w:p>
      <w:r>
        <w:rPr>
          <w:b/>
        </w:rPr>
        <w:t xml:space="preserve">Tulos</w:t>
      </w:r>
    </w:p>
    <w:p>
      <w:r>
        <w:t xml:space="preserve">Laita betoni betonimuottiin haluttuun paikkaan takapihalla käyttämällä kottikärryä, jossa on kaksi painolastia.</w:t>
      </w:r>
    </w:p>
    <w:p>
      <w:r>
        <w:rPr>
          <w:b/>
        </w:rPr>
        <w:t xml:space="preserve">Esimerkki 0,564</w:t>
      </w:r>
    </w:p>
    <w:p>
      <w:r>
        <w:t xml:space="preserve">Miten lunastan peliavaimen Steamin avulla?</w:t>
      </w:r>
    </w:p>
    <w:p>
      <w:r>
        <w:rPr>
          <w:b/>
        </w:rPr>
        <w:t xml:space="preserve">Tulos</w:t>
      </w:r>
    </w:p>
    <w:p>
      <w:r>
        <w:t xml:space="preserve">Napsauta Steam-sovelluksesta "Steam". Tämä avaa valikon; valitse sieltä "Asetukset". Hyväksy käyttöehdot ja klikkaa läpi, kunnes saat tyhjän kohdan avaimen syöttämistä varten. Kun olet kirjoittanut avaimen, napsauta "Seuraava" ja pelisi on saatavilla Steamissä.</w:t>
      </w:r>
    </w:p>
    <w:p>
      <w:r>
        <w:rPr>
          <w:b/>
        </w:rPr>
        <w:t xml:space="preserve">Esimerkki 0,565</w:t>
      </w:r>
    </w:p>
    <w:p>
      <w:r>
        <w:t xml:space="preserve">Täyttää akvaarion,</w:t>
      </w:r>
    </w:p>
    <w:p>
      <w:r>
        <w:rPr>
          <w:b/>
        </w:rPr>
        <w:t xml:space="preserve">Tulos</w:t>
      </w:r>
    </w:p>
    <w:p>
      <w:r>
        <w:t xml:space="preserve">vedä johto vesilähteestä säiliöön ja täytä säiliö haluttuun määrään.</w:t>
      </w:r>
    </w:p>
    <w:p>
      <w:r>
        <w:rPr>
          <w:b/>
        </w:rPr>
        <w:t xml:space="preserve">Esimerkki 0,566</w:t>
      </w:r>
    </w:p>
    <w:p>
      <w:r>
        <w:t xml:space="preserve">miten hävität jotain?</w:t>
      </w:r>
    </w:p>
    <w:p>
      <w:r>
        <w:rPr>
          <w:b/>
        </w:rPr>
        <w:t xml:space="preserve">Tulos</w:t>
      </w:r>
    </w:p>
    <w:p>
      <w:r>
        <w:t xml:space="preserve">anna se pois.</w:t>
      </w:r>
    </w:p>
    <w:p>
      <w:r>
        <w:rPr>
          <w:b/>
        </w:rPr>
        <w:t xml:space="preserve">Esimerkki 0,567</w:t>
      </w:r>
    </w:p>
    <w:p>
      <w:r>
        <w:t xml:space="preserve">Tee kelluva jääjäähdytin.</w:t>
      </w:r>
    </w:p>
    <w:p>
      <w:r>
        <w:rPr>
          <w:b/>
        </w:rPr>
        <w:t xml:space="preserve">Tulos</w:t>
      </w:r>
    </w:p>
    <w:p>
      <w:r>
        <w:t xml:space="preserve">Teippaa altaan nuudelit jäähdyttimen sisälle.</w:t>
      </w:r>
    </w:p>
    <w:p>
      <w:r>
        <w:rPr>
          <w:b/>
        </w:rPr>
        <w:t xml:space="preserve">Esimerkki 0,568</w:t>
      </w:r>
    </w:p>
    <w:p>
      <w:r>
        <w:t xml:space="preserve">sieni</w:t>
      </w:r>
    </w:p>
    <w:p>
      <w:r>
        <w:rPr>
          <w:b/>
        </w:rPr>
        <w:t xml:space="preserve">Tulos</w:t>
      </w:r>
    </w:p>
    <w:p>
      <w:r>
        <w:t xml:space="preserve">voi puhdistaa hampaat kunnolla</w:t>
      </w:r>
    </w:p>
    <w:p>
      <w:r>
        <w:rPr>
          <w:b/>
        </w:rPr>
        <w:t xml:space="preserve">Esimerkki 0,569</w:t>
      </w:r>
    </w:p>
    <w:p>
      <w:r>
        <w:t xml:space="preserve">käyttää vauvan pyyhkeet peräpukamat</w:t>
      </w:r>
    </w:p>
    <w:p>
      <w:r>
        <w:rPr>
          <w:b/>
        </w:rPr>
        <w:t xml:space="preserve">Tulos</w:t>
      </w:r>
    </w:p>
    <w:p>
      <w:r>
        <w:t xml:space="preserve">Voit käyttää vauvapyyhkeitä kotitekoisten peräpukamapyyhkeiden valmistamiseen, jotka ovat paljon halvempia kuin kaupoista ostettavat. Aloita paketista pyyhkeitä, jotka sisältävät aloeta, ja kaada pakettiin noin 1/2 kupillista noitapähkinää ja kupillinen cloroxia. Aloen ja noitahasselin yhdistelmä on äärimmäisen rauhoittava!</w:t>
      </w:r>
    </w:p>
    <w:p>
      <w:r>
        <w:rPr>
          <w:b/>
        </w:rPr>
        <w:t xml:space="preserve">Esimerkki 0.570</w:t>
      </w:r>
    </w:p>
    <w:p>
      <w:r>
        <w:t xml:space="preserve">hohkakivi</w:t>
      </w:r>
    </w:p>
    <w:p>
      <w:r>
        <w:rPr>
          <w:b/>
        </w:rPr>
        <w:t xml:space="preserve">Tulos</w:t>
      </w:r>
    </w:p>
    <w:p>
      <w:r>
        <w:t xml:space="preserve">voi poistaa tatuoinnin kädestä</w:t>
      </w:r>
    </w:p>
    <w:p>
      <w:r>
        <w:rPr>
          <w:b/>
        </w:rPr>
        <w:t xml:space="preserve">Esimerkki 0,571</w:t>
      </w:r>
    </w:p>
    <w:p>
      <w:r>
        <w:t xml:space="preserve">Miten voileipä pidetään tuoreena ja rapeana?</w:t>
      </w:r>
    </w:p>
    <w:p>
      <w:r>
        <w:rPr>
          <w:b/>
        </w:rPr>
        <w:t xml:space="preserve">Tulos</w:t>
      </w:r>
    </w:p>
    <w:p>
      <w:r>
        <w:t xml:space="preserve">Kaalin sijasta voileipään voi laittaa salaattia.</w:t>
      </w:r>
    </w:p>
    <w:p>
      <w:r>
        <w:rPr>
          <w:b/>
        </w:rPr>
        <w:t xml:space="preserve">Esimerkki 0,572</w:t>
      </w:r>
    </w:p>
    <w:p>
      <w:r>
        <w:t xml:space="preserve">oracle</w:t>
      </w:r>
    </w:p>
    <w:p>
      <w:r>
        <w:rPr>
          <w:b/>
        </w:rPr>
        <w:t xml:space="preserve">Tulos</w:t>
      </w:r>
    </w:p>
    <w:p>
      <w:r>
        <w:t xml:space="preserve">tuntea menneisyyden </w:t>
      </w:r>
    </w:p>
    <w:p>
      <w:r>
        <w:rPr>
          <w:b/>
        </w:rPr>
        <w:t xml:space="preserve">Esimerkki 0,573</w:t>
      </w:r>
    </w:p>
    <w:p>
      <w:r>
        <w:t xml:space="preserve">Kuorit keitetyn kananmunan pyörittämällä,</w:t>
      </w:r>
    </w:p>
    <w:p>
      <w:r>
        <w:rPr>
          <w:b/>
        </w:rPr>
        <w:t xml:space="preserve">Tulos</w:t>
      </w:r>
    </w:p>
    <w:p>
      <w:r>
        <w:t xml:space="preserve">halkaise keitetyn kananmunan kumpikin pää, pyöritä kananmunaa tiskipöydällä kevyesti painaen, upota kananmuna lämpimään veteen ja kuori kuori varpaillasi isosta päästä alkaen.</w:t>
      </w:r>
    </w:p>
    <w:p>
      <w:r>
        <w:rPr>
          <w:b/>
        </w:rPr>
        <w:t xml:space="preserve">Esimerkki 0,574</w:t>
      </w:r>
    </w:p>
    <w:p>
      <w:r>
        <w:t xml:space="preserve">Miten voin tehdä tuoreita jyviä, kun ulkona on kuuma?</w:t>
      </w:r>
    </w:p>
    <w:p>
      <w:r>
        <w:rPr>
          <w:b/>
        </w:rPr>
        <w:t xml:space="preserve">Tulos</w:t>
      </w:r>
    </w:p>
    <w:p>
      <w:r>
        <w:t xml:space="preserve">Käytä suurta kattilaa riisin keittämiseen ja käytä sitä päivän aikana.</w:t>
      </w:r>
    </w:p>
    <w:p>
      <w:r>
        <w:rPr>
          <w:b/>
        </w:rPr>
        <w:t xml:space="preserve">Esimerkki 0,575</w:t>
      </w:r>
    </w:p>
    <w:p>
      <w:r>
        <w:t xml:space="preserve">Jäätelötötterön tekeminen,</w:t>
      </w:r>
    </w:p>
    <w:p>
      <w:r>
        <w:rPr>
          <w:b/>
        </w:rPr>
        <w:t xml:space="preserve">Tulos</w:t>
      </w:r>
    </w:p>
    <w:p>
      <w:r>
        <w:t xml:space="preserve">kauho jäätelötötterö haarukalla jäätelöön, kunnes se on täynnä haluamaasi jäätelöä.</w:t>
      </w:r>
    </w:p>
    <w:p>
      <w:r>
        <w:rPr>
          <w:b/>
        </w:rPr>
        <w:t xml:space="preserve">Esimerkki 0,576</w:t>
      </w:r>
    </w:p>
    <w:p>
      <w:r>
        <w:t xml:space="preserve">Avokadokasvin aloittaminen</w:t>
      </w:r>
    </w:p>
    <w:p>
      <w:r>
        <w:rPr>
          <w:b/>
        </w:rPr>
        <w:t xml:space="preserve">Tulos</w:t>
      </w:r>
    </w:p>
    <w:p>
      <w:r>
        <w:t xml:space="preserve">Poista ja pese kuoppa. Ripusta kuoppa veteen. Aseta jääkaappiin ja vaihda vesi viikoittain. Kun varsi on noin 15 senttiä pitkä, leikkaa se takaisin. Istuta avokadon kuoppa. Kastele kasvia usein.Koveta avokadokasvi. Nipistä lehdet pois joka kuuden tuuman kasvun jälkeen.</w:t>
      </w:r>
    </w:p>
    <w:p>
      <w:r>
        <w:rPr>
          <w:b/>
        </w:rPr>
        <w:t xml:space="preserve">Esimerkki 0,577</w:t>
      </w:r>
    </w:p>
    <w:p>
      <w:r>
        <w:t xml:space="preserve">Kirjeen avaaminen siististi ilman, että kirjekuori menee pilalle,</w:t>
      </w:r>
    </w:p>
    <w:p>
      <w:r>
        <w:rPr>
          <w:b/>
        </w:rPr>
        <w:t xml:space="preserve">Tulos</w:t>
      </w:r>
    </w:p>
    <w:p>
      <w:r>
        <w:t xml:space="preserve">työnnä sormi takaläpän reunan alle ja vedä ylös ylätaitosta pitkin.</w:t>
      </w:r>
    </w:p>
    <w:p>
      <w:r>
        <w:rPr>
          <w:b/>
        </w:rPr>
        <w:t xml:space="preserve">Esimerkki 0,578</w:t>
      </w:r>
    </w:p>
    <w:p>
      <w:r>
        <w:t xml:space="preserve">miten sementtiä sekoitetaan</w:t>
      </w:r>
    </w:p>
    <w:p>
      <w:r>
        <w:rPr>
          <w:b/>
        </w:rPr>
        <w:t xml:space="preserve">Tulos</w:t>
      </w:r>
    </w:p>
    <w:p>
      <w:r>
        <w:t xml:space="preserve">Tee hiekkakasaan kraatteri. Lisää pieni määrä glyseriiniä Säädä seosta tarpeen mukaan. Kaada sekoitettu sementti välittömästi projektisi alueelle.</w:t>
      </w:r>
    </w:p>
    <w:p>
      <w:r>
        <w:rPr>
          <w:b/>
        </w:rPr>
        <w:t xml:space="preserve">Esimerkki 0,579</w:t>
      </w:r>
    </w:p>
    <w:p>
      <w:r>
        <w:t xml:space="preserve">Auttaa kuivattamaan sateen kastelemat kengät,</w:t>
      </w:r>
    </w:p>
    <w:p>
      <w:r>
        <w:rPr>
          <w:b/>
        </w:rPr>
        <w:t xml:space="preserve">Tulos</w:t>
      </w:r>
    </w:p>
    <w:p>
      <w:r>
        <w:t xml:space="preserve">täytä kengän sisääntulo vaseliinilla.</w:t>
      </w:r>
    </w:p>
    <w:p>
      <w:r>
        <w:rPr>
          <w:b/>
        </w:rPr>
        <w:t xml:space="preserve">Esimerkki 0.580</w:t>
      </w:r>
    </w:p>
    <w:p>
      <w:r>
        <w:t xml:space="preserve">Kaarevan pinnan tekeminen tasaisesta EVA-vaahtomuovilevystä.</w:t>
      </w:r>
    </w:p>
    <w:p>
      <w:r>
        <w:rPr>
          <w:b/>
        </w:rPr>
        <w:t xml:space="preserve">Tulos</w:t>
      </w:r>
    </w:p>
    <w:p>
      <w:r>
        <w:t xml:space="preserve">Ota litteä EVA-vaahtomuovilevy ja lämmitä se hiustenkuivaajalla. Muotoile pyöreän muotoiseksi levyn jäähtymisen jälkeen.</w:t>
      </w:r>
    </w:p>
    <w:p>
      <w:r>
        <w:rPr>
          <w:b/>
        </w:rPr>
        <w:t xml:space="preserve">Esimerkki 0,581</w:t>
      </w:r>
    </w:p>
    <w:p>
      <w:r>
        <w:t xml:space="preserve">miten auto rekisteröidään?</w:t>
      </w:r>
    </w:p>
    <w:p>
      <w:r>
        <w:rPr>
          <w:b/>
        </w:rPr>
        <w:t xml:space="preserve">Tulos</w:t>
      </w:r>
    </w:p>
    <w:p>
      <w:r>
        <w:t xml:space="preserve">mene antamaan kaupungintalolle rahaa.</w:t>
      </w:r>
    </w:p>
    <w:p>
      <w:r>
        <w:rPr>
          <w:b/>
        </w:rPr>
        <w:t xml:space="preserve">Esimerkki 0,582</w:t>
      </w:r>
    </w:p>
    <w:p>
      <w:r>
        <w:t xml:space="preserve">Olutpullon avaaminen kellolla,</w:t>
      </w:r>
    </w:p>
    <w:p>
      <w:r>
        <w:rPr>
          <w:b/>
        </w:rPr>
        <w:t xml:space="preserve">Tulos</w:t>
      </w:r>
    </w:p>
    <w:p>
      <w:r>
        <w:t xml:space="preserve">avaa kello kellon sivussa olevalla nupilla.</w:t>
      </w:r>
    </w:p>
    <w:p>
      <w:r>
        <w:rPr>
          <w:b/>
        </w:rPr>
        <w:t xml:space="preserve">Esimerkki 0,583</w:t>
      </w:r>
    </w:p>
    <w:p>
      <w:r>
        <w:t xml:space="preserve">Kuinka silputa kana sekunneissa</w:t>
      </w:r>
    </w:p>
    <w:p>
      <w:r>
        <w:rPr>
          <w:b/>
        </w:rPr>
        <w:t xml:space="preserve">Tulos</w:t>
      </w:r>
    </w:p>
    <w:p>
      <w:r>
        <w:t xml:space="preserve">silppua se ilmakäristimessä</w:t>
      </w:r>
    </w:p>
    <w:p>
      <w:r>
        <w:rPr>
          <w:b/>
        </w:rPr>
        <w:t xml:space="preserve">Esimerkki 0,584</w:t>
      </w:r>
    </w:p>
    <w:p>
      <w:r>
        <w:t xml:space="preserve">Miten pääsen eroon reisien sisäpuolisesta rasvasta?</w:t>
      </w:r>
    </w:p>
    <w:p>
      <w:r>
        <w:rPr>
          <w:b/>
        </w:rPr>
        <w:t xml:space="preserve">Tulos</w:t>
      </w:r>
    </w:p>
    <w:p>
      <w:r>
        <w:t xml:space="preserve">Istu tuolilla ja pidä paperia polvien välissäsi ja purista sitä reisilihaksilla noin 1 minuutti 20 kertaa päivässä.</w:t>
      </w:r>
    </w:p>
    <w:p>
      <w:r>
        <w:rPr>
          <w:b/>
        </w:rPr>
        <w:t xml:space="preserve">Esimerkki 0,585</w:t>
      </w:r>
    </w:p>
    <w:p>
      <w:r>
        <w:t xml:space="preserve">Miten kiiviä syödään?</w:t>
      </w:r>
    </w:p>
    <w:p>
      <w:r>
        <w:rPr>
          <w:b/>
        </w:rPr>
        <w:t xml:space="preserve">Tulos</w:t>
      </w:r>
    </w:p>
    <w:p>
      <w:r>
        <w:t xml:space="preserve">Leikkaa hedelmän toinen pää irti kuorimaveitsellä mahdollisimman läheltä reunaa. Kaavi veitsellä hedelmän sisus ulos syötäväksi.</w:t>
      </w:r>
    </w:p>
    <w:p>
      <w:r>
        <w:rPr>
          <w:b/>
        </w:rPr>
        <w:t xml:space="preserve">Esimerkki 0,586</w:t>
      </w:r>
    </w:p>
    <w:p>
      <w:r>
        <w:t xml:space="preserve">Tee kankaasta pörröinen pallo ja pörrötä se.</w:t>
      </w:r>
    </w:p>
    <w:p>
      <w:r>
        <w:rPr>
          <w:b/>
        </w:rPr>
        <w:t xml:space="preserve">Tulos</w:t>
      </w:r>
    </w:p>
    <w:p>
      <w:r>
        <w:t xml:space="preserve">Laita pallo täytettä kangasympyrän keskelle ja kiedo täyte kankaan ympärille, jotta siitä tulee pörröinen pallo.</w:t>
      </w:r>
    </w:p>
    <w:p>
      <w:r>
        <w:rPr>
          <w:b/>
        </w:rPr>
        <w:t xml:space="preserve">Esimerkki 0,587</w:t>
      </w:r>
    </w:p>
    <w:p>
      <w:r>
        <w:t xml:space="preserve">Miten valmistelet viileän kandeeratun kurkun?</w:t>
      </w:r>
    </w:p>
    <w:p>
      <w:r>
        <w:rPr>
          <w:b/>
        </w:rPr>
        <w:t xml:space="preserve">Tulos</w:t>
      </w:r>
    </w:p>
    <w:p>
      <w:r>
        <w:t xml:space="preserve">Hienonna minttu ja viipaloi kurkku suuriksi paloiksi.</w:t>
      </w:r>
    </w:p>
    <w:p>
      <w:r>
        <w:rPr>
          <w:b/>
        </w:rPr>
        <w:t xml:space="preserve">Esimerkki 0,588</w:t>
      </w:r>
    </w:p>
    <w:p>
      <w:r>
        <w:t xml:space="preserve">Tee mukautettu veitsiteline.</w:t>
      </w:r>
    </w:p>
    <w:p>
      <w:r>
        <w:rPr>
          <w:b/>
        </w:rPr>
        <w:t xml:space="preserve">Tulos</w:t>
      </w:r>
    </w:p>
    <w:p>
      <w:r>
        <w:t xml:space="preserve">Täysi iso purkki popcornia ja puukkoveitsiä.</w:t>
      </w:r>
    </w:p>
    <w:p>
      <w:r>
        <w:rPr>
          <w:b/>
        </w:rPr>
        <w:t xml:space="preserve">Esimerkki 0,589</w:t>
      </w:r>
    </w:p>
    <w:p>
      <w:r>
        <w:t xml:space="preserve">Yksi pyrkii valmistamaan meksikolaista pizzaa.</w:t>
      </w:r>
    </w:p>
    <w:p>
      <w:r>
        <w:rPr>
          <w:b/>
        </w:rPr>
        <w:t xml:space="preserve">Tulos</w:t>
      </w:r>
    </w:p>
    <w:p>
      <w:r>
        <w:t xml:space="preserve">Pitäisi hauduttaa tai paistaa.</w:t>
      </w:r>
    </w:p>
    <w:p>
      <w:r>
        <w:rPr>
          <w:b/>
        </w:rPr>
        <w:t xml:space="preserve">Esimerkki 0,590</w:t>
      </w:r>
    </w:p>
    <w:p>
      <w:r>
        <w:t xml:space="preserve">Luo kuvioitu maalirulla.</w:t>
      </w:r>
    </w:p>
    <w:p>
      <w:r>
        <w:rPr>
          <w:b/>
        </w:rPr>
        <w:t xml:space="preserve">Tulos</w:t>
      </w:r>
    </w:p>
    <w:p>
      <w:r>
        <w:t xml:space="preserve">Kiedo pehmopaperi maalirullan siveltimen ympärille.</w:t>
      </w:r>
    </w:p>
    <w:p>
      <w:r>
        <w:rPr>
          <w:b/>
        </w:rPr>
        <w:t xml:space="preserve">Esimerkki 0,591</w:t>
      </w:r>
    </w:p>
    <w:p>
      <w:r>
        <w:t xml:space="preserve">Kuinka tehdä Lemon Swirl Lemon curd fudge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valkoiset suklaalastut, kunnes ne ovat sulaneet ja sekoittuneet perusteellisesti. Vatkaa joukkoon 1 7 unssin asetonipurkki, 1 tl sitruunauutetta ja 1/4 tl keltaista elintarvikeväriä.  Sekoita 1/2 kupillista sitruuna-curdia varovasti fudgen läpi niin, että jää jälki.  Siirrä fudge voideltuun 8 x 13 tuuman vuokaan ja anna jäähtyä ennen neliöiksi leikkaamista.</w:t>
      </w:r>
    </w:p>
    <w:p>
      <w:r>
        <w:rPr>
          <w:b/>
        </w:rPr>
        <w:t xml:space="preserve">Esimerkki 0,592</w:t>
      </w:r>
    </w:p>
    <w:p>
      <w:r>
        <w:t xml:space="preserve">miten käsiraudat pannaan kiinni?</w:t>
      </w:r>
    </w:p>
    <w:p>
      <w:r>
        <w:rPr>
          <w:b/>
        </w:rPr>
        <w:t xml:space="preserve">Tulos</w:t>
      </w:r>
    </w:p>
    <w:p>
      <w:r>
        <w:t xml:space="preserve">laittaa käsiraudat heidän käsivarsilleen.</w:t>
      </w:r>
    </w:p>
    <w:p>
      <w:r>
        <w:rPr>
          <w:b/>
        </w:rPr>
        <w:t xml:space="preserve">Esimerkki 0,593</w:t>
      </w:r>
    </w:p>
    <w:p>
      <w:r>
        <w:t xml:space="preserve">miten lusikoida jotakuta?</w:t>
      </w:r>
    </w:p>
    <w:p>
      <w:r>
        <w:rPr>
          <w:b/>
        </w:rPr>
        <w:t xml:space="preserve">Tulos</w:t>
      </w:r>
    </w:p>
    <w:p>
      <w:r>
        <w:t xml:space="preserve">heidän takanaan vastakkaiseen suuntaan päin</w:t>
      </w:r>
    </w:p>
    <w:p>
      <w:r>
        <w:rPr>
          <w:b/>
        </w:rPr>
        <w:t xml:space="preserve">Esimerkki 0,594</w:t>
      </w:r>
    </w:p>
    <w:p>
      <w:r>
        <w:t xml:space="preserve">Tee oma mukautetun kokoinen kirjekuori.</w:t>
      </w:r>
    </w:p>
    <w:p>
      <w:r>
        <w:rPr>
          <w:b/>
        </w:rPr>
        <w:t xml:space="preserve">Tulos</w:t>
      </w:r>
    </w:p>
    <w:p>
      <w:r>
        <w:t xml:space="preserve">Hanki haluamasi kangas, joka on suurempaa kuin mitä tarvitset. Leikkaa se ja taita se kahtia. Ompele kolme puolta ompelukoneella. Valitse ommel, josta pidät. Lisää korttiin haluamasi asiat ja ompele kiinni.</w:t>
      </w:r>
    </w:p>
    <w:p>
      <w:r>
        <w:rPr>
          <w:b/>
        </w:rPr>
        <w:t xml:space="preserve">Esimerkki 0,595</w:t>
      </w:r>
    </w:p>
    <w:p>
      <w:r>
        <w:t xml:space="preserve">Maalaa yksi osa puupalasta ja jätä loppuosa koskemattomaksi.</w:t>
      </w:r>
    </w:p>
    <w:p>
      <w:r>
        <w:rPr>
          <w:b/>
        </w:rPr>
        <w:t xml:space="preserve">Tulos</w:t>
      </w:r>
    </w:p>
    <w:p>
      <w:r>
        <w:t xml:space="preserve">Peitä maalattava osa maalarinteipillä.</w:t>
      </w:r>
    </w:p>
    <w:p>
      <w:r>
        <w:rPr>
          <w:b/>
        </w:rPr>
        <w:t xml:space="preserve">Esimerkki 0,596</w:t>
      </w:r>
    </w:p>
    <w:p>
      <w:r>
        <w:t xml:space="preserve">piilolinssi</w:t>
      </w:r>
    </w:p>
    <w:p>
      <w:r>
        <w:rPr>
          <w:b/>
        </w:rPr>
        <w:t xml:space="preserve">Tulos</w:t>
      </w:r>
    </w:p>
    <w:p>
      <w:r>
        <w:t xml:space="preserve">voidaan käyttää auttamaan korvia aistimaan</w:t>
      </w:r>
    </w:p>
    <w:p>
      <w:r>
        <w:rPr>
          <w:b/>
        </w:rPr>
        <w:t xml:space="preserve">Esimerkki 0,597</w:t>
      </w:r>
    </w:p>
    <w:p>
      <w:r>
        <w:t xml:space="preserve">Miten estää staattisen sähköisyyden syntyminen kuivausrummun vaatteissa?</w:t>
      </w:r>
    </w:p>
    <w:p>
      <w:r>
        <w:rPr>
          <w:b/>
        </w:rPr>
        <w:t xml:space="preserve">Tulos</w:t>
      </w:r>
    </w:p>
    <w:p>
      <w:r>
        <w:t xml:space="preserve">Käynnistä kuivausrumpu, kunnes vaatteet ovat kuivia, ja anna niiden sitten roikkua kuivumassa jonkin aikaa ennen kuin käytät vaatteita.</w:t>
      </w:r>
    </w:p>
    <w:p>
      <w:r>
        <w:rPr>
          <w:b/>
        </w:rPr>
        <w:t xml:space="preserve">Esimerkki 0,598</w:t>
      </w:r>
    </w:p>
    <w:p>
      <w:r>
        <w:t xml:space="preserve">Käynnistä uuni ja paista keksejä varten lisätyt ainekset.</w:t>
      </w:r>
    </w:p>
    <w:p>
      <w:r>
        <w:rPr>
          <w:b/>
        </w:rPr>
        <w:t xml:space="preserve">Tulos</w:t>
      </w:r>
    </w:p>
    <w:p>
      <w:r>
        <w:t xml:space="preserve">Vie kaksi kulhoa lavuaariin, juoksuta vesi lavuaariin ja pese kulhot, joissa on ruokaa, astianpesuaineella.</w:t>
      </w:r>
    </w:p>
    <w:p>
      <w:r>
        <w:rPr>
          <w:b/>
        </w:rPr>
        <w:t xml:space="preserve">Esimerkki 0,599</w:t>
      </w:r>
    </w:p>
    <w:p>
      <w:r>
        <w:t xml:space="preserve">vasarat</w:t>
      </w:r>
    </w:p>
    <w:p>
      <w:r>
        <w:rPr>
          <w:b/>
        </w:rPr>
        <w:t xml:space="preserve">Tulos</w:t>
      </w:r>
    </w:p>
    <w:p>
      <w:r>
        <w:t xml:space="preserve">rikkoa kolikoita </w:t>
      </w:r>
    </w:p>
    <w:p>
      <w:r>
        <w:rPr>
          <w:b/>
        </w:rPr>
        <w:t xml:space="preserve">Esimerkki 0.600</w:t>
      </w:r>
    </w:p>
    <w:p>
      <w:r>
        <w:t xml:space="preserve">miten kaapin tanko kiinnitetään</w:t>
      </w:r>
    </w:p>
    <w:p>
      <w:r>
        <w:rPr>
          <w:b/>
        </w:rPr>
        <w:t xml:space="preserve">Tulos</w:t>
      </w:r>
    </w:p>
    <w:p>
      <w:r>
        <w:t xml:space="preserve">sido tangot nippusiteellä pultteihin.</w:t>
      </w:r>
    </w:p>
    <w:p>
      <w:r>
        <w:rPr>
          <w:b/>
        </w:rPr>
        <w:t xml:space="preserve">Esimerkki 0.601</w:t>
      </w:r>
    </w:p>
    <w:p>
      <w:r>
        <w:t xml:space="preserve">Kuinka adoptoida kissa</w:t>
      </w:r>
    </w:p>
    <w:p>
      <w:r>
        <w:rPr>
          <w:b/>
        </w:rPr>
        <w:t xml:space="preserve">Tulos</w:t>
      </w:r>
    </w:p>
    <w:p>
      <w:r>
        <w:t xml:space="preserve">Monet kissat rakastavat toisen kissan seuraa. Jos adoptoit vähintään kymmenen kissaa, sinun ei tarvitse huolehtia siitä, että yksi niistä kyllästyy, on yksinäinen tai joutuu vaikeuksiin, kun olet poissa kotoa.</w:t>
      </w:r>
    </w:p>
    <w:p>
      <w:r>
        <w:rPr>
          <w:b/>
        </w:rPr>
        <w:t xml:space="preserve">Esimerkki 0.602</w:t>
      </w:r>
    </w:p>
    <w:p>
      <w:r>
        <w:t xml:space="preserve">Savun poistamiseksi talosta ruoanlaiton aikana,</w:t>
      </w:r>
    </w:p>
    <w:p>
      <w:r>
        <w:rPr>
          <w:b/>
        </w:rPr>
        <w:t xml:space="preserve">Tulos</w:t>
      </w:r>
    </w:p>
    <w:p>
      <w:r>
        <w:t xml:space="preserve">sulje ikkunat ja laita tuuletin päälle.</w:t>
      </w:r>
    </w:p>
    <w:p>
      <w:r>
        <w:rPr>
          <w:b/>
        </w:rPr>
        <w:t xml:space="preserve">Esimerkki 0,603</w:t>
      </w:r>
    </w:p>
    <w:p>
      <w:r>
        <w:t xml:space="preserve">Tee näppäimistön rannesuoja.</w:t>
      </w:r>
    </w:p>
    <w:p>
      <w:r>
        <w:rPr>
          <w:b/>
        </w:rPr>
        <w:t xml:space="preserve">Tulos</w:t>
      </w:r>
    </w:p>
    <w:p>
      <w:r>
        <w:t xml:space="preserve">Leikkaa puoliksi uima-altaan kelluntalaite ja aseta se näppäimistön eteen.</w:t>
      </w:r>
    </w:p>
    <w:p>
      <w:r>
        <w:rPr>
          <w:b/>
        </w:rPr>
        <w:t xml:space="preserve">Esimerkki 0,604</w:t>
      </w:r>
    </w:p>
    <w:p>
      <w:r>
        <w:t xml:space="preserve">Suunnitella harjoitusohjelma ylävartalolle, jonka voit tehdä kotona.</w:t>
      </w:r>
    </w:p>
    <w:p>
      <w:r>
        <w:rPr>
          <w:b/>
        </w:rPr>
        <w:t xml:space="preserve">Tulos</w:t>
      </w:r>
    </w:p>
    <w:p>
      <w:r>
        <w:t xml:space="preserve">Tee käsipainoilla hartioille, punnerruksilla hauiksille ja käsipainojen yläpuolisilla nostoilla hauiksille.</w:t>
      </w:r>
    </w:p>
    <w:p>
      <w:r>
        <w:rPr>
          <w:b/>
        </w:rPr>
        <w:t xml:space="preserve">Esimerkki 0,605</w:t>
      </w:r>
    </w:p>
    <w:p>
      <w:r>
        <w:t xml:space="preserve">Voit paahtaa siemeniä reseptissä käytettäväksi seuraavasti</w:t>
      </w:r>
    </w:p>
    <w:p>
      <w:r>
        <w:rPr>
          <w:b/>
        </w:rPr>
        <w:t xml:space="preserve">Tulos</w:t>
      </w:r>
    </w:p>
    <w:p>
      <w:r>
        <w:t xml:space="preserve">Laita ne painavaan astiaan pakastimeen 5-10 minuutiksi.</w:t>
      </w:r>
    </w:p>
    <w:p>
      <w:r>
        <w:rPr>
          <w:b/>
        </w:rPr>
        <w:t xml:space="preserve">Esimerkki 0.606</w:t>
      </w:r>
    </w:p>
    <w:p>
      <w:r>
        <w:t xml:space="preserve">Paista sipsejä ilman friteerauskoneen käyttöä,</w:t>
      </w:r>
    </w:p>
    <w:p>
      <w:r>
        <w:rPr>
          <w:b/>
        </w:rPr>
        <w:t xml:space="preserve">Tulos</w:t>
      </w:r>
    </w:p>
    <w:p>
      <w:r>
        <w:t xml:space="preserve">laita perunat paistinpannuun, viipaloi ne ja aseta ne pannulle paistumaan.</w:t>
      </w:r>
    </w:p>
    <w:p>
      <w:r>
        <w:rPr>
          <w:b/>
        </w:rPr>
        <w:t xml:space="preserve">Esimerkki 0.607</w:t>
      </w:r>
    </w:p>
    <w:p>
      <w:r>
        <w:t xml:space="preserve">poistaa maalia iholta</w:t>
      </w:r>
    </w:p>
    <w:p>
      <w:r>
        <w:rPr>
          <w:b/>
        </w:rPr>
        <w:t xml:space="preserve">Tulos</w:t>
      </w:r>
    </w:p>
    <w:p>
      <w:r>
        <w:t xml:space="preserve">kaada pieni määrä kynsilakanpoistoainetta astiaan ja liota ihoa kaksi tuntia.</w:t>
      </w:r>
    </w:p>
    <w:p>
      <w:r>
        <w:rPr>
          <w:b/>
        </w:rPr>
        <w:t xml:space="preserve">Esimerkki 0,608</w:t>
      </w:r>
    </w:p>
    <w:p>
      <w:r>
        <w:t xml:space="preserve">Miten temperoin kuuman kerman, kun teen creme bruleeta?</w:t>
      </w:r>
    </w:p>
    <w:p>
      <w:r>
        <w:rPr>
          <w:b/>
        </w:rPr>
        <w:t xml:space="preserve">Tulos</w:t>
      </w:r>
    </w:p>
    <w:p>
      <w:r>
        <w:t xml:space="preserve">Kaada noin neljännes kuumasta kermasta munankeltuaisseokseen ja sekoita. Kaada ensimmäisen karkaisun jälkeen loput sokeri-munaseoksesta kerman joukkoon ja sekoita, kunnes se on yhdistynyt pizzapannulla.</w:t>
      </w:r>
    </w:p>
    <w:p>
      <w:r>
        <w:rPr>
          <w:b/>
        </w:rPr>
        <w:t xml:space="preserve">Esimerkki 0.609</w:t>
      </w:r>
    </w:p>
    <w:p>
      <w:r>
        <w:t xml:space="preserve">Miten teen muotin valua varten?</w:t>
      </w:r>
    </w:p>
    <w:p>
      <w:r>
        <w:rPr>
          <w:b/>
        </w:rPr>
        <w:t xml:space="preserve">Tulos</w:t>
      </w:r>
    </w:p>
    <w:p>
      <w:r>
        <w:t xml:space="preserve">Käytä vanhaa laminaattihyllyä, leikkaa siitä 12" x 12" neliö ja kolme 1" x 12" liuskaa, jotka liimataan neliön sivuille superliimalla.</w:t>
      </w:r>
    </w:p>
    <w:p>
      <w:r>
        <w:rPr>
          <w:b/>
        </w:rPr>
        <w:t xml:space="preserve">Esimerkki 0.610</w:t>
      </w:r>
    </w:p>
    <w:p>
      <w:r>
        <w:t xml:space="preserve">Miten voit maalata keilapallon niin, että siitä voi tehdä puutarhapallon?</w:t>
      </w:r>
    </w:p>
    <w:p>
      <w:r>
        <w:rPr>
          <w:b/>
        </w:rPr>
        <w:t xml:space="preserve">Tulos</w:t>
      </w:r>
    </w:p>
    <w:p>
      <w:r>
        <w:t xml:space="preserve">Voit maalata keilapallosi, josta haluat tehdä Garden Spheren, muoville tarkoitetulla maalilla tai tavallisella maalilla, jos käytät ensin muovisivellintä keilapalloon.</w:t>
      </w:r>
    </w:p>
    <w:p>
      <w:r>
        <w:rPr>
          <w:b/>
        </w:rPr>
        <w:t xml:space="preserve">Esimerkki 0,611</w:t>
      </w:r>
    </w:p>
    <w:p>
      <w:r>
        <w:t xml:space="preserve">Saada siementen käynnistämiseen käytettävät vessapaperirullat nousemaan suoriksi.</w:t>
      </w:r>
    </w:p>
    <w:p>
      <w:r>
        <w:rPr>
          <w:b/>
        </w:rPr>
        <w:t xml:space="preserve">Tulos</w:t>
      </w:r>
    </w:p>
    <w:p>
      <w:r>
        <w:t xml:space="preserve">Täytä sämpylät siemenillä.</w:t>
      </w:r>
    </w:p>
    <w:p>
      <w:r>
        <w:rPr>
          <w:b/>
        </w:rPr>
        <w:t xml:space="preserve">Esimerkki 0,612</w:t>
      </w:r>
    </w:p>
    <w:p>
      <w:r>
        <w:t xml:space="preserve">Miten löydät kolmion pinta-alan?</w:t>
      </w:r>
    </w:p>
    <w:p>
      <w:r>
        <w:rPr>
          <w:b/>
        </w:rPr>
        <w:t xml:space="preserve">Tulos</w:t>
      </w:r>
    </w:p>
    <w:p>
      <w:r>
        <w:t xml:space="preserve">Kolmion pinta-ala määritetään vähentämällä korkeus ja pohja ja jakamalla se sitten luvulla 2. Jaottelu luvulla 2 johtuu siitä, että yhdensuuntainen kolmio voidaan jakaa kahteen kolmioon. Esimerkiksi vasemmalla olevassa kuvassa kunkin kolmion pinta-ala on puolet rinnakkaiskulmion pinta-alasta.</w:t>
      </w:r>
    </w:p>
    <w:p>
      <w:r>
        <w:rPr>
          <w:b/>
        </w:rPr>
        <w:t xml:space="preserve">Esimerkki 0,613</w:t>
      </w:r>
    </w:p>
    <w:p>
      <w:r>
        <w:t xml:space="preserve">Miten kaulakorun lukko avataan?</w:t>
      </w:r>
    </w:p>
    <w:p>
      <w:r>
        <w:rPr>
          <w:b/>
        </w:rPr>
        <w:t xml:space="preserve">Tulos</w:t>
      </w:r>
    </w:p>
    <w:p>
      <w:r>
        <w:t xml:space="preserve">Paina lukon vieressä olevaa salpaa, vedä varovasti ulos ja irrota koukku lukosta. Käännä prosessi päinvastaiseksi ja varmista, että se painuu takaisin tukevasti.</w:t>
      </w:r>
    </w:p>
    <w:p>
      <w:r>
        <w:rPr>
          <w:b/>
        </w:rPr>
        <w:t xml:space="preserve">Esimerkki 0,614</w:t>
      </w:r>
    </w:p>
    <w:p>
      <w:r>
        <w:t xml:space="preserve">Auton peseminen perusteellisesti</w:t>
      </w:r>
    </w:p>
    <w:p>
      <w:r>
        <w:rPr>
          <w:b/>
        </w:rPr>
        <w:t xml:space="preserve">Tulos</w:t>
      </w:r>
    </w:p>
    <w:p>
      <w:r>
        <w:t xml:space="preserve">Käytä astianpesukonetta, jossa on autopesuliuoksen kiinnitys.</w:t>
      </w:r>
    </w:p>
    <w:p>
      <w:r>
        <w:rPr>
          <w:b/>
        </w:rPr>
        <w:t xml:space="preserve">Esimerkki 0,615</w:t>
      </w:r>
    </w:p>
    <w:p>
      <w:r>
        <w:t xml:space="preserve">Kuinka tehdä helppoja omenaruusuja</w:t>
      </w:r>
    </w:p>
    <w:p>
      <w:r>
        <w:rPr>
          <w:b/>
        </w:rPr>
        <w:t xml:space="preserve">Tulos</w:t>
      </w:r>
    </w:p>
    <w:p>
      <w:r>
        <w:t xml:space="preserve">Omenaruusujen valmistamiseksi liota omenaviipaleita sitruunavedessä ja laita koko kulho mikroaaltouuniin noin 3 minuutiksi ja valuta kaikki neste pois. Tämä tekee viipaleista jäykempiä ja jäykempiä.</w:t>
      </w:r>
    </w:p>
    <w:p>
      <w:r>
        <w:rPr>
          <w:b/>
        </w:rPr>
        <w:t xml:space="preserve">Esimerkki 0,616</w:t>
      </w:r>
    </w:p>
    <w:p>
      <w:r>
        <w:t xml:space="preserve">Yksinkertaisen chilireseptin valmistamiseksi kokki tarvitsee,</w:t>
      </w:r>
    </w:p>
    <w:p>
      <w:r>
        <w:rPr>
          <w:b/>
        </w:rPr>
        <w:t xml:space="preserve">Tulos</w:t>
      </w:r>
    </w:p>
    <w:p>
      <w:r>
        <w:t xml:space="preserve">naudanliha, maito, juusto, paprika, curryjauhe ja keltainen sinappi mausteeksi.</w:t>
      </w:r>
    </w:p>
    <w:p>
      <w:r>
        <w:rPr>
          <w:b/>
        </w:rPr>
        <w:t xml:space="preserve">Esimerkki 0,617</w:t>
      </w:r>
    </w:p>
    <w:p>
      <w:r>
        <w:t xml:space="preserve">Estää mansikoita pilaantumasta, kun niitä säilytetään jääkaapissa,</w:t>
      </w:r>
    </w:p>
    <w:p>
      <w:r>
        <w:rPr>
          <w:b/>
        </w:rPr>
        <w:t xml:space="preserve">Tulos</w:t>
      </w:r>
    </w:p>
    <w:p>
      <w:r>
        <w:t xml:space="preserve">liota mansikoita kuumassa vedessä ennen niiden jäähdyttämistä.</w:t>
      </w:r>
    </w:p>
    <w:p>
      <w:r>
        <w:rPr>
          <w:b/>
        </w:rPr>
        <w:t xml:space="preserve">Esimerkki 0,618</w:t>
      </w:r>
    </w:p>
    <w:p>
      <w:r>
        <w:t xml:space="preserve">Miten kouluttaa kani istumaan?</w:t>
      </w:r>
    </w:p>
    <w:p>
      <w:r>
        <w:rPr>
          <w:b/>
        </w:rPr>
        <w:t xml:space="preserve">Tulos</w:t>
      </w:r>
    </w:p>
    <w:p>
      <w:r>
        <w:t xml:space="preserve">Kutsun jokaista temppua kutsumalla kanini nimeä, asettamalla sen takanani johtamalla ja antamalla sitten komentoja, kuten istu. Joka kerta, kun kani suorittaa tempun, napsauta naksutinta ja anna sille herkku sekä paljon sanallista kiitosta. Jos pupusi ei tee sitä, sano tiukasti Ei ja aloita alusta.</w:t>
      </w:r>
    </w:p>
    <w:p>
      <w:r>
        <w:rPr>
          <w:b/>
        </w:rPr>
        <w:t xml:space="preserve">Esimerkki 0,619</w:t>
      </w:r>
    </w:p>
    <w:p>
      <w:r>
        <w:t xml:space="preserve">miten tehdä curry couscous-salaattia</w:t>
      </w:r>
    </w:p>
    <w:p>
      <w:r>
        <w:rPr>
          <w:b/>
        </w:rPr>
        <w:t xml:space="preserve">Tulos</w:t>
      </w:r>
    </w:p>
    <w:p>
      <w:r>
        <w:t xml:space="preserve">Yhdistä 2 kuppia kuskusia ja kiehuvaa vettä, 1/2 kuppia rusinoita ja kuivattuja aprikooseja sekä 1 tl curryjauhetta ja kosher-suolaa; peitä ja anna hautua 10 minuuttia. Anna jäähtyä. Sekoita joukkoon 1 kupillinen hienonnettua persiljaa, 1/2 kupillista paahdettuja pistaasipähkinöitä ja manteleita, 1/4 kupillista mango- ja limettisooda-chutneyta ja oliiviöljyä sekä 2 appelsiinin mehu.</w:t>
      </w:r>
    </w:p>
    <w:p>
      <w:r>
        <w:rPr>
          <w:b/>
        </w:rPr>
        <w:t xml:space="preserve">Esimerkki 0.620</w:t>
      </w:r>
    </w:p>
    <w:p>
      <w:r>
        <w:t xml:space="preserve">Miten poistan savukkeen hajun elektronisesta laitteesta, silikonimateriaalista tai vaatteista?</w:t>
      </w:r>
    </w:p>
    <w:p>
      <w:r>
        <w:rPr>
          <w:b/>
        </w:rPr>
        <w:t xml:space="preserve">Tulos</w:t>
      </w:r>
    </w:p>
    <w:p>
      <w:r>
        <w:t xml:space="preserve">Puhdista vaurioituneen esineen sisä- ja ulkopuoli mahdollisimman hyvin alkoholilla tai lämpimällä vedellä ja kevyellä saippualla. Toista prosessi pari kertaa ja kuivaa esineet sitten puhalluskuivaimella.</w:t>
      </w:r>
    </w:p>
    <w:p>
      <w:r>
        <w:rPr>
          <w:b/>
        </w:rPr>
        <w:t xml:space="preserve">Esimerkki 0,621</w:t>
      </w:r>
    </w:p>
    <w:p>
      <w:r>
        <w:t xml:space="preserve">Tehdä hieman liian lyhyestä mekosta vaatimattomampi,</w:t>
      </w:r>
    </w:p>
    <w:p>
      <w:r>
        <w:rPr>
          <w:b/>
        </w:rPr>
        <w:t xml:space="preserve">Tulos</w:t>
      </w:r>
    </w:p>
    <w:p>
      <w:r>
        <w:t xml:space="preserve">käytä sen alla toista pidempää mekkoa.</w:t>
      </w:r>
    </w:p>
    <w:p>
      <w:r>
        <w:rPr>
          <w:b/>
        </w:rPr>
        <w:t xml:space="preserve">Esimerkki 0,622</w:t>
      </w:r>
    </w:p>
    <w:p>
      <w:r>
        <w:t xml:space="preserve">Miten geokätköilen</w:t>
      </w:r>
    </w:p>
    <w:p>
      <w:r>
        <w:rPr>
          <w:b/>
        </w:rPr>
        <w:t xml:space="preserve">Tulos</w:t>
      </w:r>
    </w:p>
    <w:p>
      <w:r>
        <w:t xml:space="preserve">Voit löytää koordinaatit gps-seurantaan piilotettuihin kukkiin.</w:t>
      </w:r>
    </w:p>
    <w:p>
      <w:r>
        <w:rPr>
          <w:b/>
        </w:rPr>
        <w:t xml:space="preserve">Esimerkki 0,623</w:t>
      </w:r>
    </w:p>
    <w:p>
      <w:r>
        <w:t xml:space="preserve">Miten voin pysyä terveenä kesällä?</w:t>
      </w:r>
    </w:p>
    <w:p>
      <w:r>
        <w:rPr>
          <w:b/>
        </w:rPr>
        <w:t xml:space="preserve">Tulos</w:t>
      </w:r>
    </w:p>
    <w:p>
      <w:r>
        <w:t xml:space="preserve">Syö, kunnes janosi on mukavasti sammunut.</w:t>
      </w:r>
    </w:p>
    <w:p>
      <w:r>
        <w:rPr>
          <w:b/>
        </w:rPr>
        <w:t xml:space="preserve">Esimerkki 0,624</w:t>
      </w:r>
    </w:p>
    <w:p>
      <w:r>
        <w:t xml:space="preserve">Miten tv-kaukosäädin saa virtaa?</w:t>
      </w:r>
    </w:p>
    <w:p>
      <w:r>
        <w:rPr>
          <w:b/>
        </w:rPr>
        <w:t xml:space="preserve">Tulos</w:t>
      </w:r>
    </w:p>
    <w:p>
      <w:r>
        <w:t xml:space="preserve">Lataa se langattomalla laturilla.</w:t>
      </w:r>
    </w:p>
    <w:p>
      <w:r>
        <w:rPr>
          <w:b/>
        </w:rPr>
        <w:t xml:space="preserve">Esimerkki 0,625</w:t>
      </w:r>
    </w:p>
    <w:p>
      <w:r>
        <w:t xml:space="preserve">Miten tanssin</w:t>
      </w:r>
    </w:p>
    <w:p>
      <w:r>
        <w:rPr>
          <w:b/>
        </w:rPr>
        <w:t xml:space="preserve">Tulos</w:t>
      </w:r>
    </w:p>
    <w:p>
      <w:r>
        <w:t xml:space="preserve">Etsi kappaleen tekijä ja liiku ympäriinsä miten haluat.</w:t>
      </w:r>
    </w:p>
    <w:p>
      <w:r>
        <w:rPr>
          <w:b/>
        </w:rPr>
        <w:t xml:space="preserve">Esimerkki 0,626</w:t>
      </w:r>
    </w:p>
    <w:p>
      <w:r>
        <w:t xml:space="preserve">miten varmistetaan, että piirakat paistuvat tasaisesti?</w:t>
      </w:r>
    </w:p>
    <w:p>
      <w:r>
        <w:rPr>
          <w:b/>
        </w:rPr>
        <w:t xml:space="preserve">Tulos</w:t>
      </w:r>
    </w:p>
    <w:p>
      <w:r>
        <w:t xml:space="preserve">Käytä metallista piirakkavuokaa, joka on asetettu valurautapannuun.</w:t>
      </w:r>
    </w:p>
    <w:p>
      <w:r>
        <w:rPr>
          <w:b/>
        </w:rPr>
        <w:t xml:space="preserve">Esimerkki 0,627</w:t>
      </w:r>
    </w:p>
    <w:p>
      <w:r>
        <w:t xml:space="preserve">kylpyhuonekaappi</w:t>
      </w:r>
    </w:p>
    <w:p>
      <w:r>
        <w:rPr>
          <w:b/>
        </w:rPr>
        <w:t xml:space="preserve">Tulos</w:t>
      </w:r>
    </w:p>
    <w:p>
      <w:r>
        <w:t xml:space="preserve">pakastettujen elintarvikkeiden säilyttämiseen </w:t>
      </w:r>
    </w:p>
    <w:p>
      <w:r>
        <w:rPr>
          <w:b/>
        </w:rPr>
        <w:t xml:space="preserve">Esimerkki 0,628</w:t>
      </w:r>
    </w:p>
    <w:p>
      <w:r>
        <w:t xml:space="preserve">laukku</w:t>
      </w:r>
    </w:p>
    <w:p>
      <w:r>
        <w:rPr>
          <w:b/>
        </w:rPr>
        <w:t xml:space="preserve">Tulos</w:t>
      </w:r>
    </w:p>
    <w:p>
      <w:r>
        <w:t xml:space="preserve">voidaan käyttää lyhtynä kynttilän kanssa sisätiloissa.</w:t>
      </w:r>
    </w:p>
    <w:p>
      <w:r>
        <w:rPr>
          <w:b/>
        </w:rPr>
        <w:t xml:space="preserve">Esimerkki 0,629</w:t>
      </w:r>
    </w:p>
    <w:p>
      <w:r>
        <w:t xml:space="preserve">Miten voit kuivata pulloja ilmakuivaksi sillä, mitä sinulla on jo käsilläsi?</w:t>
      </w:r>
    </w:p>
    <w:p>
      <w:r>
        <w:rPr>
          <w:b/>
        </w:rPr>
        <w:t xml:space="preserve">Tulos</w:t>
      </w:r>
    </w:p>
    <w:p>
      <w:r>
        <w:t xml:space="preserve">Aseta pullot pystyasentoon työtasolle ja odota, että ne kuivuvat.</w:t>
      </w:r>
    </w:p>
    <w:p>
      <w:r>
        <w:rPr>
          <w:b/>
        </w:rPr>
        <w:t xml:space="preserve">Esimerkki 0.630</w:t>
      </w:r>
    </w:p>
    <w:p>
      <w:r>
        <w:t xml:space="preserve">miten turvavyö kiristetään?</w:t>
      </w:r>
    </w:p>
    <w:p>
      <w:r>
        <w:rPr>
          <w:b/>
        </w:rPr>
        <w:t xml:space="preserve">Tulos</w:t>
      </w:r>
    </w:p>
    <w:p>
      <w:r>
        <w:t xml:space="preserve">tehdä vähemmän tilaa sinun ja hihnan väliin</w:t>
      </w:r>
    </w:p>
    <w:p>
      <w:r>
        <w:rPr>
          <w:b/>
        </w:rPr>
        <w:t xml:space="preserve">Esimerkki 0,631</w:t>
      </w:r>
    </w:p>
    <w:p>
      <w:r>
        <w:t xml:space="preserve">Miten puhdistaa kylpyamme.</w:t>
      </w:r>
    </w:p>
    <w:p>
      <w:r>
        <w:rPr>
          <w:b/>
        </w:rPr>
        <w:t xml:space="preserve">Tulos</w:t>
      </w:r>
    </w:p>
    <w:p>
      <w:r>
        <w:t xml:space="preserve">Sekoita puolet öljystä ja puolet lämpimästä vedestä suihkepulloon. Käytä kumihanskoja. Suihkuta ammeeseen liuosta ja anna sen vaikuttaa 15 minuuttia. Pyyhi se liinalla tai sienellä ja huuhtele sitten vedellä.</w:t>
      </w:r>
    </w:p>
    <w:p>
      <w:r>
        <w:rPr>
          <w:b/>
        </w:rPr>
        <w:t xml:space="preserve">Esimerkki 0,632</w:t>
      </w:r>
    </w:p>
    <w:p>
      <w:r>
        <w:t xml:space="preserve">Kuinka monta rullaa tarvitsen tehdäkseni yksinkertaisen kellotelineen tyhjistä vessapaperirullista?</w:t>
      </w:r>
    </w:p>
    <w:p>
      <w:r>
        <w:rPr>
          <w:b/>
        </w:rPr>
        <w:t xml:space="preserve">Tulos</w:t>
      </w:r>
    </w:p>
    <w:p>
      <w:r>
        <w:t xml:space="preserve">Tarvitset neljä rullaa (yhden telineen tankoa varten ja yhden kummallekin jalustan jalalle).</w:t>
      </w:r>
    </w:p>
    <w:p>
      <w:r>
        <w:rPr>
          <w:b/>
        </w:rPr>
        <w:t xml:space="preserve">Esimerkki 0,633</w:t>
      </w:r>
    </w:p>
    <w:p>
      <w:r>
        <w:t xml:space="preserve">Miten estää puhelimen ylikuumeneminen autossa?</w:t>
      </w:r>
    </w:p>
    <w:p>
      <w:r>
        <w:rPr>
          <w:b/>
        </w:rPr>
        <w:t xml:space="preserve">Tulos</w:t>
      </w:r>
    </w:p>
    <w:p>
      <w:r>
        <w:t xml:space="preserve">Kun käytät puhelinta, kääri se muovipussiin ja aseta se sitten kotelon yläpuolelle.</w:t>
      </w:r>
    </w:p>
    <w:p>
      <w:r>
        <w:rPr>
          <w:b/>
        </w:rPr>
        <w:t xml:space="preserve">Esimerkki 0,634</w:t>
      </w:r>
    </w:p>
    <w:p>
      <w:r>
        <w:t xml:space="preserve">Estää keittiötyökalujen ruostumista.</w:t>
      </w:r>
    </w:p>
    <w:p>
      <w:r>
        <w:rPr>
          <w:b/>
        </w:rPr>
        <w:t xml:space="preserve">Tulos</w:t>
      </w:r>
    </w:p>
    <w:p>
      <w:r>
        <w:t xml:space="preserve">Teippaa suolapakkaukset keittiön laatikoihin.</w:t>
      </w:r>
    </w:p>
    <w:p>
      <w:r>
        <w:rPr>
          <w:b/>
        </w:rPr>
        <w:t xml:space="preserve">Esimerkki 0,635</w:t>
      </w:r>
    </w:p>
    <w:p>
      <w:r>
        <w:t xml:space="preserve">välttää hiekan joutumista rantalaukkuun</w:t>
      </w:r>
    </w:p>
    <w:p>
      <w:r>
        <w:rPr>
          <w:b/>
        </w:rPr>
        <w:t xml:space="preserve">Tulos</w:t>
      </w:r>
    </w:p>
    <w:p>
      <w:r>
        <w:t xml:space="preserve">aseta tavarat rantakassin sisään, joka on nahkaa, jotta hiekka pääsee putoamaan avoimen tuuletusaukon läpi.</w:t>
      </w:r>
    </w:p>
    <w:p>
      <w:r>
        <w:rPr>
          <w:b/>
        </w:rPr>
        <w:t xml:space="preserve">Esimerkki 0,636</w:t>
      </w:r>
    </w:p>
    <w:p>
      <w:r>
        <w:t xml:space="preserve">Saadaksesi enemmän jokaisesta melonista, kun käytät melonipalloilijaa.</w:t>
      </w:r>
    </w:p>
    <w:p>
      <w:r>
        <w:rPr>
          <w:b/>
        </w:rPr>
        <w:t xml:space="preserve">Tulos</w:t>
      </w:r>
    </w:p>
    <w:p>
      <w:r>
        <w:t xml:space="preserve">Käytä melonipalloilijan isompaa päätä.</w:t>
      </w:r>
    </w:p>
    <w:p>
      <w:r>
        <w:rPr>
          <w:b/>
        </w:rPr>
        <w:t xml:space="preserve">Esimerkki 0,637</w:t>
      </w:r>
    </w:p>
    <w:p>
      <w:r>
        <w:t xml:space="preserve">vaihtaa kattotuulettimen hehkulamppu</w:t>
      </w:r>
    </w:p>
    <w:p>
      <w:r>
        <w:rPr>
          <w:b/>
        </w:rPr>
        <w:t xml:space="preserve">Tulos</w:t>
      </w:r>
    </w:p>
    <w:p>
      <w:r>
        <w:t xml:space="preserve">Kytke tuuletin ja valo pois päältä.Kurota varovasti ylös ja ota kiinni palaneesta polttimosta. Jos se on kuuma, koska se on ollut päällä äskettäin, suojaa kätesi liinalla. Irrota polttimo ja kierrä varovasti uusi polttimo sisään, kunnes se katkeaa kädessäsi.</w:t>
      </w:r>
    </w:p>
    <w:p>
      <w:r>
        <w:rPr>
          <w:b/>
        </w:rPr>
        <w:t xml:space="preserve">Esimerkki 0,638</w:t>
      </w:r>
    </w:p>
    <w:p>
      <w:r>
        <w:t xml:space="preserve">Miten voit valmistaa hirviösuihketta, joka karkottaa hirviöt lastenhuoneesta?</w:t>
      </w:r>
    </w:p>
    <w:p>
      <w:r>
        <w:rPr>
          <w:b/>
        </w:rPr>
        <w:t xml:space="preserve">Tulos</w:t>
      </w:r>
    </w:p>
    <w:p>
      <w:r>
        <w:t xml:space="preserve">Hanki ainutlaatuisen tuoksuinen myrkkysuihke, tulosta etiketti, jossa lukee MONSTER SPRAY ja pelottava kuva hirviöstä, jonka kasvojen päällä on x, ja laita se pulloon, suihkuta tätä huoneeseen lasten rauhoittamiseksi.</w:t>
      </w:r>
    </w:p>
    <w:p>
      <w:r>
        <w:rPr>
          <w:b/>
        </w:rPr>
        <w:t xml:space="preserve">Esimerkki 0,639</w:t>
      </w:r>
    </w:p>
    <w:p>
      <w:r>
        <w:t xml:space="preserve">Kun teet istumaannousuja</w:t>
      </w:r>
    </w:p>
    <w:p>
      <w:r>
        <w:rPr>
          <w:b/>
        </w:rPr>
        <w:t xml:space="preserve">Tulos</w:t>
      </w:r>
    </w:p>
    <w:p>
      <w:r>
        <w:t xml:space="preserve">aseta kyynärpääsi suupieliin. Se estää sinua rasittamasta niskaasi.</w:t>
      </w:r>
    </w:p>
    <w:p>
      <w:r>
        <w:rPr>
          <w:b/>
        </w:rPr>
        <w:t xml:space="preserve">Esimerkki 0.640</w:t>
      </w:r>
    </w:p>
    <w:p>
      <w:r>
        <w:t xml:space="preserve">Miten voin puhdistaa lintuhäkin ritilän?</w:t>
      </w:r>
    </w:p>
    <w:p>
      <w:r>
        <w:rPr>
          <w:b/>
        </w:rPr>
        <w:t xml:space="preserve">Tulos</w:t>
      </w:r>
    </w:p>
    <w:p>
      <w:r>
        <w:t xml:space="preserve">Käytä vanhaa hiusharjaa sekä saippuaa ja vettä.</w:t>
      </w:r>
    </w:p>
    <w:p>
      <w:r>
        <w:rPr>
          <w:b/>
        </w:rPr>
        <w:t xml:space="preserve">Esimerkki 0,641</w:t>
      </w:r>
    </w:p>
    <w:p>
      <w:r>
        <w:t xml:space="preserve">Kives</w:t>
      </w:r>
    </w:p>
    <w:p>
      <w:r>
        <w:rPr>
          <w:b/>
        </w:rPr>
        <w:t xml:space="preserve">Tulos</w:t>
      </w:r>
    </w:p>
    <w:p>
      <w:r>
        <w:t xml:space="preserve">voi luoda soseen elintarvikkeista</w:t>
      </w:r>
    </w:p>
    <w:p>
      <w:r>
        <w:rPr>
          <w:b/>
        </w:rPr>
        <w:t xml:space="preserve">Esimerkki 0.642</w:t>
      </w:r>
    </w:p>
    <w:p>
      <w:r>
        <w:t xml:space="preserve">Miten tehdään öljy-etikkakastike?</w:t>
      </w:r>
    </w:p>
    <w:p>
      <w:r>
        <w:rPr>
          <w:b/>
        </w:rPr>
        <w:t xml:space="preserve">Tulos</w:t>
      </w:r>
    </w:p>
    <w:p>
      <w:r>
        <w:t xml:space="preserve">3 rkl ekstra-neitsytoliiviöljyä (tai neutraalimman makuista öljyä, kuten viinirypäle-, rypsi- tai kasviöljyä) 1 rkl valkoviinietikkaa (tai balsamiviinietikkaa, omenasiideriä, riisi-, sherry- tai muuta viinietikkaa) Ripaus kosher-suolaa. Kierros vastajauhettua punapippuria.</w:t>
      </w:r>
    </w:p>
    <w:p>
      <w:r>
        <w:rPr>
          <w:b/>
        </w:rPr>
        <w:t xml:space="preserve">Esimerkki 0,643</w:t>
      </w:r>
    </w:p>
    <w:p>
      <w:r>
        <w:t xml:space="preserve">Säästää astioita mausteita tarjoiltaessa,</w:t>
      </w:r>
    </w:p>
    <w:p>
      <w:r>
        <w:rPr>
          <w:b/>
        </w:rPr>
        <w:t xml:space="preserve">Tulos</w:t>
      </w:r>
    </w:p>
    <w:p>
      <w:r>
        <w:t xml:space="preserve">aseta mausteet eri kulhoihin tarjoilua varten.</w:t>
      </w:r>
    </w:p>
    <w:p>
      <w:r>
        <w:rPr>
          <w:b/>
        </w:rPr>
        <w:t xml:space="preserve">Esimerkki 0,644</w:t>
      </w:r>
    </w:p>
    <w:p>
      <w:r>
        <w:t xml:space="preserve">Säilytä keittiöveitset turvallisesti pienten sormien ja käsien ulottumattomissa.</w:t>
      </w:r>
    </w:p>
    <w:p>
      <w:r>
        <w:rPr>
          <w:b/>
        </w:rPr>
        <w:t xml:space="preserve">Tulos</w:t>
      </w:r>
    </w:p>
    <w:p>
      <w:r>
        <w:t xml:space="preserve">Aseta suuri purkkapaperi korkealle seinälle, johon lapset eivät pääse käsiksi. Veitset ja jopa sakset tarttuvat magneettipintaan, ja aikuiset pääsevät silti kätevästi käsiksi niihin.</w:t>
      </w:r>
    </w:p>
    <w:p>
      <w:r>
        <w:rPr>
          <w:b/>
        </w:rPr>
        <w:t xml:space="preserve">Esimerkki 0,645</w:t>
      </w:r>
    </w:p>
    <w:p>
      <w:r>
        <w:t xml:space="preserve">Miten luonnollista maapähkinävoita tulisi säilyttää?</w:t>
      </w:r>
    </w:p>
    <w:p>
      <w:r>
        <w:rPr>
          <w:b/>
        </w:rPr>
        <w:t xml:space="preserve">Tulos</w:t>
      </w:r>
    </w:p>
    <w:p>
      <w:r>
        <w:t xml:space="preserve">Säilytä se kyljellään.</w:t>
      </w:r>
    </w:p>
    <w:p>
      <w:r>
        <w:rPr>
          <w:b/>
        </w:rPr>
        <w:t xml:space="preserve">Esimerkki 0,646</w:t>
      </w:r>
    </w:p>
    <w:p>
      <w:r>
        <w:t xml:space="preserve">Miten poistaa pilling, kun se on muodostunut vaatteisiin?</w:t>
      </w:r>
    </w:p>
    <w:p>
      <w:r>
        <w:rPr>
          <w:b/>
        </w:rPr>
        <w:t xml:space="preserve">Tulos</w:t>
      </w:r>
    </w:p>
    <w:p>
      <w:r>
        <w:t xml:space="preserve">Käytä partaveitseä ja vedä varovasti vaatteiden yli varovasti painaen tiukasti vaatteisiin.</w:t>
      </w:r>
    </w:p>
    <w:p>
      <w:r>
        <w:rPr>
          <w:b/>
        </w:rPr>
        <w:t xml:space="preserve">Esimerkki 0,647</w:t>
      </w:r>
    </w:p>
    <w:p>
      <w:r>
        <w:t xml:space="preserve">miten munanpesuaine valmistetaan</w:t>
      </w:r>
    </w:p>
    <w:p>
      <w:r>
        <w:rPr>
          <w:b/>
        </w:rPr>
        <w:t xml:space="preserve">Tulos</w:t>
      </w:r>
    </w:p>
    <w:p>
      <w:r>
        <w:t xml:space="preserve">Tee munapesu vatkaten iso muna ja yksi ruokalusikallinen balsamietikkaa tasaiseksi.</w:t>
      </w:r>
    </w:p>
    <w:p>
      <w:r>
        <w:rPr>
          <w:b/>
        </w:rPr>
        <w:t xml:space="preserve">Esimerkki 0,648</w:t>
      </w:r>
    </w:p>
    <w:p>
      <w:r>
        <w:t xml:space="preserve">Jotta kaikki voikeksit pysyisivät samankokoisina</w:t>
      </w:r>
    </w:p>
    <w:p>
      <w:r>
        <w:rPr>
          <w:b/>
        </w:rPr>
        <w:t xml:space="preserve">Tulos</w:t>
      </w:r>
    </w:p>
    <w:p>
      <w:r>
        <w:t xml:space="preserve">Leimaa ennen leikkaamista, sillä leikatessasi taikina puristuu ja leviää hieman.</w:t>
      </w:r>
    </w:p>
    <w:p>
      <w:r>
        <w:rPr>
          <w:b/>
        </w:rPr>
        <w:t xml:space="preserve">Esimerkki 0,649</w:t>
      </w:r>
    </w:p>
    <w:p>
      <w:r>
        <w:t xml:space="preserve">kiinnitä jouluvalot joulukuusen korvakoruihin</w:t>
      </w:r>
    </w:p>
    <w:p>
      <w:r>
        <w:rPr>
          <w:b/>
        </w:rPr>
        <w:t xml:space="preserve">Tulos</w:t>
      </w:r>
    </w:p>
    <w:p>
      <w:r>
        <w:t xml:space="preserve">kaada teelusikallinen punaista maalia kertakäyttökulhoon, upota suuri siveltimen kärki maaliin, taputtele maalia alueille ympäri puuta, anna maalin kuivua yön yli.</w:t>
      </w:r>
    </w:p>
    <w:p>
      <w:r>
        <w:rPr>
          <w:b/>
        </w:rPr>
        <w:t xml:space="preserve">Esimerkki 0,650</w:t>
      </w:r>
    </w:p>
    <w:p>
      <w:r>
        <w:t xml:space="preserve">miten pöytä puretaan?</w:t>
      </w:r>
    </w:p>
    <w:p>
      <w:r>
        <w:rPr>
          <w:b/>
        </w:rPr>
        <w:t xml:space="preserve">Tulos</w:t>
      </w:r>
    </w:p>
    <w:p>
      <w:r>
        <w:t xml:space="preserve">koota se yhteen.</w:t>
      </w:r>
    </w:p>
    <w:p>
      <w:r>
        <w:rPr>
          <w:b/>
        </w:rPr>
        <w:t xml:space="preserve">Esimerkki 0,651</w:t>
      </w:r>
    </w:p>
    <w:p>
      <w:r>
        <w:t xml:space="preserve">miten liemiin lisätään voimakkaita makuja</w:t>
      </w:r>
    </w:p>
    <w:p>
      <w:r>
        <w:rPr>
          <w:b/>
        </w:rPr>
        <w:t xml:space="preserve">Tulos</w:t>
      </w:r>
    </w:p>
    <w:p>
      <w:r>
        <w:t xml:space="preserve">pudota joukkoon parmesaanikeksejä ja hauduta 20-30 minuuttia.</w:t>
      </w:r>
    </w:p>
    <w:p>
      <w:r>
        <w:rPr>
          <w:b/>
        </w:rPr>
        <w:t xml:space="preserve">Esimerkki 0,652</w:t>
      </w:r>
    </w:p>
    <w:p>
      <w:r>
        <w:t xml:space="preserve">Mitä aineksia tarvitsen Red Lobster -keksien valmistamiseen?</w:t>
      </w:r>
    </w:p>
    <w:p>
      <w:r>
        <w:rPr>
          <w:b/>
        </w:rPr>
        <w:t xml:space="preserve">Tulos</w:t>
      </w:r>
    </w:p>
    <w:p>
      <w:r>
        <w:t xml:space="preserve">Keksiseos, vesi, juustoraaste, voi, valkosipulijauhe, sipulijauhe, kuivattu korianteri ja suola.</w:t>
      </w:r>
    </w:p>
    <w:p>
      <w:r>
        <w:rPr>
          <w:b/>
        </w:rPr>
        <w:t xml:space="preserve">Esimerkki 0,653</w:t>
      </w:r>
    </w:p>
    <w:p>
      <w:r>
        <w:t xml:space="preserve">Miten bataatit keitetään?</w:t>
      </w:r>
    </w:p>
    <w:p>
      <w:r>
        <w:rPr>
          <w:b/>
        </w:rPr>
        <w:t xml:space="preserve">Tulos</w:t>
      </w:r>
    </w:p>
    <w:p>
      <w:r>
        <w:t xml:space="preserve">Keitä, kunnes perunat ovat pehmeitä haarukalla pistettäessä, 15-20 minuuttia. Huomaa, että aikaa kuluu vähemmän, jos sekoitat bataatit pienempiin paloihin.</w:t>
      </w:r>
    </w:p>
    <w:p>
      <w:r>
        <w:rPr>
          <w:b/>
        </w:rPr>
        <w:t xml:space="preserve">Esimerkki 0,654</w:t>
      </w:r>
    </w:p>
    <w:p>
      <w:r>
        <w:t xml:space="preserve">miten iphonessa tehdään kansio?</w:t>
      </w:r>
    </w:p>
    <w:p>
      <w:r>
        <w:rPr>
          <w:b/>
        </w:rPr>
        <w:t xml:space="preserve">Tulos</w:t>
      </w:r>
    </w:p>
    <w:p>
      <w:r>
        <w:t xml:space="preserve">etsi 'folder' hakupalkista ja paina enteriä.</w:t>
      </w:r>
    </w:p>
    <w:p>
      <w:r>
        <w:rPr>
          <w:b/>
        </w:rPr>
        <w:t xml:space="preserve">Esimerkki 0,655</w:t>
      </w:r>
    </w:p>
    <w:p>
      <w:r>
        <w:t xml:space="preserve">Miten voin kiinnittää mallin kuvan vinyyliin veistämistä varten?</w:t>
      </w:r>
    </w:p>
    <w:p>
      <w:r>
        <w:rPr>
          <w:b/>
        </w:rPr>
        <w:t xml:space="preserve">Tulos</w:t>
      </w:r>
    </w:p>
    <w:p>
      <w:r>
        <w:t xml:space="preserve">Käytä superliimaa kuvan reunoilla.</w:t>
      </w:r>
    </w:p>
    <w:p>
      <w:r>
        <w:rPr>
          <w:b/>
        </w:rPr>
        <w:t xml:space="preserve">Esimerkki 0,656</w:t>
      </w:r>
    </w:p>
    <w:p>
      <w:r>
        <w:t xml:space="preserve">miten leijua jonkun yläpuolella?</w:t>
      </w:r>
    </w:p>
    <w:p>
      <w:r>
        <w:rPr>
          <w:b/>
        </w:rPr>
        <w:t xml:space="preserve">Tulos</w:t>
      </w:r>
    </w:p>
    <w:p>
      <w:r>
        <w:t xml:space="preserve">seisomaan niiden alla.</w:t>
      </w:r>
    </w:p>
    <w:p>
      <w:r>
        <w:rPr>
          <w:b/>
        </w:rPr>
        <w:t xml:space="preserve">Esimerkki 0,657</w:t>
      </w:r>
    </w:p>
    <w:p>
      <w:r>
        <w:t xml:space="preserve">Tee maalauskangas lapsille.</w:t>
      </w:r>
    </w:p>
    <w:p>
      <w:r>
        <w:rPr>
          <w:b/>
        </w:rPr>
        <w:t xml:space="preserve">Tulos</w:t>
      </w:r>
    </w:p>
    <w:p>
      <w:r>
        <w:t xml:space="preserve">Käytä tyhjää kanansiipiämpäriä</w:t>
      </w:r>
    </w:p>
    <w:p>
      <w:r>
        <w:rPr>
          <w:b/>
        </w:rPr>
        <w:t xml:space="preserve">Esimerkki 0,658</w:t>
      </w:r>
    </w:p>
    <w:p>
      <w:r>
        <w:t xml:space="preserve">Kuinka tehdä kotitekoisia maustettuja voita</w:t>
      </w:r>
    </w:p>
    <w:p>
      <w:r>
        <w:rPr>
          <w:b/>
        </w:rPr>
        <w:t xml:space="preserve">Tulos</w:t>
      </w:r>
    </w:p>
    <w:p>
      <w:r>
        <w:t xml:space="preserve">Jotta voit tehdä kotitekoista maustettua voita, sinun on ensin kerättävä joitakin ainesosia. Tarvitset 1 litran raskasta kermaa tai kermavaahtoa, savulohta, persiljaa, valkosipulia, aurinkokuivattua tomaattia, basilikaa, sinapinsiemeniä ja epsom-suolaa.</w:t>
      </w:r>
    </w:p>
    <w:p>
      <w:r>
        <w:rPr>
          <w:b/>
        </w:rPr>
        <w:t xml:space="preserve">Esimerkki 0,659</w:t>
      </w:r>
    </w:p>
    <w:p>
      <w:r>
        <w:t xml:space="preserve">Suihkun oven homeen estäminen.</w:t>
      </w:r>
    </w:p>
    <w:p>
      <w:r>
        <w:rPr>
          <w:b/>
        </w:rPr>
        <w:t xml:space="preserve">Tulos</w:t>
      </w:r>
    </w:p>
    <w:p>
      <w:r>
        <w:t xml:space="preserve">Levitä kerros autovahaa ennen tavallista puhdistusainetta.</w:t>
      </w:r>
    </w:p>
    <w:p>
      <w:r>
        <w:rPr>
          <w:b/>
        </w:rPr>
        <w:t xml:space="preserve">Esimerkki 0.660</w:t>
      </w:r>
    </w:p>
    <w:p>
      <w:r>
        <w:t xml:space="preserve">miten pitää pasta tarttumasta yhteen</w:t>
      </w:r>
    </w:p>
    <w:p>
      <w:r>
        <w:rPr>
          <w:b/>
        </w:rPr>
        <w:t xml:space="preserve">Tulos</w:t>
      </w:r>
    </w:p>
    <w:p>
      <w:r>
        <w:t xml:space="preserve">lisää pastaveteen useita teelusikallisia maissitärkkelystä ennen kuin otat pastan pois.</w:t>
      </w:r>
    </w:p>
    <w:p>
      <w:r>
        <w:rPr>
          <w:b/>
        </w:rPr>
        <w:t xml:space="preserve">Esimerkki 0,661</w:t>
      </w:r>
    </w:p>
    <w:p>
      <w:r>
        <w:t xml:space="preserve">Miten veitsi teroitetaan maaseudulla?</w:t>
      </w:r>
    </w:p>
    <w:p>
      <w:r>
        <w:rPr>
          <w:b/>
        </w:rPr>
        <w:t xml:space="preserve">Tulos</w:t>
      </w:r>
    </w:p>
    <w:p>
      <w:r>
        <w:t xml:space="preserve">Ota veitsen teräpää ja käytä sitä banaaninlehteen liu'uttamalla sitä edestakaisin, jotta purseet irtoavat.</w:t>
      </w:r>
    </w:p>
    <w:p>
      <w:r>
        <w:rPr>
          <w:b/>
        </w:rPr>
        <w:t xml:space="preserve">Esimerkki 0,662</w:t>
      </w:r>
    </w:p>
    <w:p>
      <w:r>
        <w:t xml:space="preserve">miten tehdä sekoitettuja jyviä päivämäärien kanssa</w:t>
      </w:r>
    </w:p>
    <w:p>
      <w:r>
        <w:rPr>
          <w:b/>
        </w:rPr>
        <w:t xml:space="preserve">Tulos</w:t>
      </w:r>
    </w:p>
    <w:p>
      <w:r>
        <w:t xml:space="preserve">Kypsennä 2 kuppia jyväsekoitusta etiketin ohjeiden mukaan; hauduta voissa keskilämmöllä 3 minuuttia. Sekoita joukkoon 1/2 kupillista hienonnettuja taateleita ja yrttisekoitusta (esim. tilliä, tarragonia ja/tai persiljaa); tee hyytelöä maun mukaan.</w:t>
      </w:r>
    </w:p>
    <w:p>
      <w:r>
        <w:rPr>
          <w:b/>
        </w:rPr>
        <w:t xml:space="preserve">Esimerkki 0,663</w:t>
      </w:r>
    </w:p>
    <w:p>
      <w:r>
        <w:t xml:space="preserve">hammasharja</w:t>
      </w:r>
    </w:p>
    <w:p>
      <w:r>
        <w:rPr>
          <w:b/>
        </w:rPr>
        <w:t xml:space="preserve">Tulos</w:t>
      </w:r>
    </w:p>
    <w:p>
      <w:r>
        <w:t xml:space="preserve">voi levittää kuivaa maalia.</w:t>
      </w:r>
    </w:p>
    <w:p>
      <w:r>
        <w:rPr>
          <w:b/>
        </w:rPr>
        <w:t xml:space="preserve">Esimerkki 0,664</w:t>
      </w:r>
    </w:p>
    <w:p>
      <w:r>
        <w:t xml:space="preserve">Miten varmistaa, että hiukset eivät ole märät kylvyn jälkeen?</w:t>
      </w:r>
    </w:p>
    <w:p>
      <w:r>
        <w:rPr>
          <w:b/>
        </w:rPr>
        <w:t xml:space="preserve">Tulos</w:t>
      </w:r>
    </w:p>
    <w:p>
      <w:r>
        <w:t xml:space="preserve">Kuivaa hiukset käyttäen hiusväriä.</w:t>
      </w:r>
    </w:p>
    <w:p>
      <w:r>
        <w:rPr>
          <w:b/>
        </w:rPr>
        <w:t xml:space="preserve">Esimerkki 0,665</w:t>
      </w:r>
    </w:p>
    <w:p>
      <w:r>
        <w:t xml:space="preserve">Miten voin tarkistaa pöytäsahani jyrsintämittarin?</w:t>
      </w:r>
    </w:p>
    <w:p>
      <w:r>
        <w:rPr>
          <w:b/>
        </w:rPr>
        <w:t xml:space="preserve">Tulos</w:t>
      </w:r>
    </w:p>
    <w:p>
      <w:r>
        <w:t xml:space="preserve">Pidä tasakylkistä kolmiota mittapäätä vasten ja varmista, että sahanterä lepää kolmion toisen reunan päällä. Jos se ei laskeudu täydellisesti, löysää hiomamittarin kahvaa ja säädä sitä, kunnes kolmio voi istua täydellisessä 90 asteen kulmassa.</w:t>
      </w:r>
    </w:p>
    <w:p>
      <w:r>
        <w:rPr>
          <w:b/>
        </w:rPr>
        <w:t xml:space="preserve">Esimerkki 0,666</w:t>
      </w:r>
    </w:p>
    <w:p>
      <w:r>
        <w:t xml:space="preserve">Vältä matkapahoinvointia laivalla.</w:t>
      </w:r>
    </w:p>
    <w:p>
      <w:r>
        <w:rPr>
          <w:b/>
        </w:rPr>
        <w:t xml:space="preserve">Tulos</w:t>
      </w:r>
    </w:p>
    <w:p>
      <w:r>
        <w:t xml:space="preserve">Ime omenaa.</w:t>
      </w:r>
    </w:p>
    <w:p>
      <w:r>
        <w:rPr>
          <w:b/>
        </w:rPr>
        <w:t xml:space="preserve">Esimerkki 0,667</w:t>
      </w:r>
    </w:p>
    <w:p>
      <w:r>
        <w:t xml:space="preserve">Miten säilytät CD-levyjä?</w:t>
      </w:r>
    </w:p>
    <w:p>
      <w:r>
        <w:rPr>
          <w:b/>
        </w:rPr>
        <w:t xml:space="preserve">Tulos</w:t>
      </w:r>
    </w:p>
    <w:p>
      <w:r>
        <w:t xml:space="preserve">Pinoa CD-levyt päällekkäin, jotta ne eivät vie paljon tilaa.</w:t>
      </w:r>
    </w:p>
    <w:p>
      <w:r>
        <w:rPr>
          <w:b/>
        </w:rPr>
        <w:t xml:space="preserve">Esimerkki 0,668</w:t>
      </w:r>
    </w:p>
    <w:p>
      <w:r>
        <w:t xml:space="preserve">Jäämien pyyhkiminen etiketistä</w:t>
      </w:r>
    </w:p>
    <w:p>
      <w:r>
        <w:rPr>
          <w:b/>
        </w:rPr>
        <w:t xml:space="preserve">Tulos</w:t>
      </w:r>
    </w:p>
    <w:p>
      <w:r>
        <w:t xml:space="preserve">Liota liimaan</w:t>
      </w:r>
    </w:p>
    <w:p>
      <w:r>
        <w:rPr>
          <w:b/>
        </w:rPr>
        <w:t xml:space="preserve">Esimerkki 0,669</w:t>
      </w:r>
    </w:p>
    <w:p>
      <w:r>
        <w:t xml:space="preserve">Saadaksesi parhaan tarjouksen huvipuistoissa,</w:t>
      </w:r>
    </w:p>
    <w:p>
      <w:r>
        <w:rPr>
          <w:b/>
        </w:rPr>
        <w:t xml:space="preserve">Tulos</w:t>
      </w:r>
    </w:p>
    <w:p>
      <w:r>
        <w:t xml:space="preserve">osta kausikortti, niin voit käydä koko talven yhdellä alennetulla hinnalla.</w:t>
      </w:r>
    </w:p>
    <w:p>
      <w:r>
        <w:rPr>
          <w:b/>
        </w:rPr>
        <w:t xml:space="preserve">Esimerkki 0,670</w:t>
      </w:r>
    </w:p>
    <w:p>
      <w:r>
        <w:t xml:space="preserve">Parantaa hyttysen pureman.</w:t>
      </w:r>
    </w:p>
    <w:p>
      <w:r>
        <w:rPr>
          <w:b/>
        </w:rPr>
        <w:t xml:space="preserve">Tulos</w:t>
      </w:r>
    </w:p>
    <w:p>
      <w:r>
        <w:t xml:space="preserve">Jäädytä kolikko sytyttimellä ja paina se purennan päälle.</w:t>
      </w:r>
    </w:p>
    <w:p>
      <w:r>
        <w:rPr>
          <w:b/>
        </w:rPr>
        <w:t xml:space="preserve">Esimerkki 0,671</w:t>
      </w:r>
    </w:p>
    <w:p>
      <w:r>
        <w:t xml:space="preserve">miten löydät kadonneen puhelimen kotoa?</w:t>
      </w:r>
    </w:p>
    <w:p>
      <w:r>
        <w:rPr>
          <w:b/>
        </w:rPr>
        <w:t xml:space="preserve">Tulos</w:t>
      </w:r>
    </w:p>
    <w:p>
      <w:r>
        <w:t xml:space="preserve">tekstaa se.</w:t>
      </w:r>
    </w:p>
    <w:p>
      <w:r>
        <w:rPr>
          <w:b/>
        </w:rPr>
        <w:t xml:space="preserve">Esimerkki 0,672</w:t>
      </w:r>
    </w:p>
    <w:p>
      <w:r>
        <w:t xml:space="preserve">miten annat osuman vanhentua mturkissa?</w:t>
      </w:r>
    </w:p>
    <w:p>
      <w:r>
        <w:rPr>
          <w:b/>
        </w:rPr>
        <w:t xml:space="preserve">Tulos</w:t>
      </w:r>
    </w:p>
    <w:p>
      <w:r>
        <w:t xml:space="preserve">palauttaa osuman</w:t>
      </w:r>
    </w:p>
    <w:p>
      <w:r>
        <w:rPr>
          <w:b/>
        </w:rPr>
        <w:t xml:space="preserve">Esimerkki 0,673</w:t>
      </w:r>
    </w:p>
    <w:p>
      <w:r>
        <w:t xml:space="preserve">miten hevosen selkään noustaan?</w:t>
      </w:r>
    </w:p>
    <w:p>
      <w:r>
        <w:rPr>
          <w:b/>
        </w:rPr>
        <w:t xml:space="preserve">Tulos</w:t>
      </w:r>
    </w:p>
    <w:p>
      <w:r>
        <w:t xml:space="preserve">hyppää sen päälle korkeammalta.</w:t>
      </w:r>
    </w:p>
    <w:p>
      <w:r>
        <w:rPr>
          <w:b/>
        </w:rPr>
        <w:t xml:space="preserve">Esimerkki 0,674</w:t>
      </w:r>
    </w:p>
    <w:p>
      <w:r>
        <w:t xml:space="preserve">Voit porata pienen reiän alumiinitölkin keskelle seuraavasti.</w:t>
      </w:r>
    </w:p>
    <w:p>
      <w:r>
        <w:rPr>
          <w:b/>
        </w:rPr>
        <w:t xml:space="preserve">Tulos</w:t>
      </w:r>
    </w:p>
    <w:p>
      <w:r>
        <w:t xml:space="preserve">Käytä lastaa</w:t>
      </w:r>
    </w:p>
    <w:p>
      <w:r>
        <w:rPr>
          <w:b/>
        </w:rPr>
        <w:t xml:space="preserve">Esimerkki 0,675</w:t>
      </w:r>
    </w:p>
    <w:p>
      <w:r>
        <w:t xml:space="preserve">Henkilön kirjoittamisnopeuden lisääminen,</w:t>
      </w:r>
    </w:p>
    <w:p>
      <w:r>
        <w:rPr>
          <w:b/>
        </w:rPr>
        <w:t xml:space="preserve">Tulos</w:t>
      </w:r>
    </w:p>
    <w:p>
      <w:r>
        <w:t xml:space="preserve">heidän tulisi tehdä runsaasti sormien venytyksiä.</w:t>
      </w:r>
    </w:p>
    <w:p>
      <w:r>
        <w:rPr>
          <w:b/>
        </w:rPr>
        <w:t xml:space="preserve">Esimerkki 0,676</w:t>
      </w:r>
    </w:p>
    <w:p>
      <w:r>
        <w:t xml:space="preserve">Miten lankaa lämmitetään.</w:t>
      </w:r>
    </w:p>
    <w:p>
      <w:r>
        <w:rPr>
          <w:b/>
        </w:rPr>
        <w:t xml:space="preserve">Tulos</w:t>
      </w:r>
    </w:p>
    <w:p>
      <w:r>
        <w:t xml:space="preserve">Aseta lanka lautaselle ja kuumenna liekinheittimellä.</w:t>
      </w:r>
    </w:p>
    <w:p>
      <w:r>
        <w:rPr>
          <w:b/>
        </w:rPr>
        <w:t xml:space="preserve">Esimerkki 0,677</w:t>
      </w:r>
    </w:p>
    <w:p>
      <w:r>
        <w:t xml:space="preserve">Voit kiinnittää lampun pistorasian johdon putkiputken osaan seuraavasti: - kiinnitä lampun johto putkiputkeen.</w:t>
      </w:r>
    </w:p>
    <w:p>
      <w:r>
        <w:rPr>
          <w:b/>
        </w:rPr>
        <w:t xml:space="preserve">Tulos</w:t>
      </w:r>
    </w:p>
    <w:p>
      <w:r>
        <w:t xml:space="preserve">Käytä kuumaa silitysrautaa pitämään johto litteänä ja poissa näkyvistä.</w:t>
      </w:r>
    </w:p>
    <w:p>
      <w:r>
        <w:rPr>
          <w:b/>
        </w:rPr>
        <w:t xml:space="preserve">Esimerkki 0,678</w:t>
      </w:r>
    </w:p>
    <w:p>
      <w:r>
        <w:t xml:space="preserve">Kuinka poistaa luomi kotona.</w:t>
      </w:r>
    </w:p>
    <w:p>
      <w:r>
        <w:rPr>
          <w:b/>
        </w:rPr>
        <w:t xml:space="preserve">Tulos</w:t>
      </w:r>
    </w:p>
    <w:p>
      <w:r>
        <w:t xml:space="preserve">Käytä luonnonmukaista omenamehua. Laita pieni määrä omenamehua pumpulipalloon. Aseta vanupallo luomen päälle ja sido se tukevasti paikalleen siteellä. Toista tämä prosessi kahdesti päivässä tuoreilla vanupalloilla vähintään 7 päivän ajan.</w:t>
      </w:r>
    </w:p>
    <w:p>
      <w:r>
        <w:rPr>
          <w:b/>
        </w:rPr>
        <w:t xml:space="preserve">Esimerkki 0,679</w:t>
      </w:r>
    </w:p>
    <w:p>
      <w:r>
        <w:t xml:space="preserve">Miten ot tehdä hiukset paksumpi luonnollisesti</w:t>
      </w:r>
    </w:p>
    <w:p>
      <w:r>
        <w:rPr>
          <w:b/>
        </w:rPr>
        <w:t xml:space="preserve">Tulos</w:t>
      </w:r>
    </w:p>
    <w:p>
      <w:r>
        <w:t xml:space="preserve">sekoita munankeltuaiset, 1 rkl oliiviöljyä ja 2 rkl vettä, levitä seos päänahkaan ja kuiviin hiuksiin, anna vaikuttaa 15 minuuttia ja muotoile hiukset normaalisti.</w:t>
      </w:r>
    </w:p>
    <w:p>
      <w:r>
        <w:rPr>
          <w:b/>
        </w:rPr>
        <w:t xml:space="preserve">Esimerkki 0.680</w:t>
      </w:r>
    </w:p>
    <w:p>
      <w:r>
        <w:t xml:space="preserve">Miten saan selville budjetin?</w:t>
      </w:r>
    </w:p>
    <w:p>
      <w:r>
        <w:rPr>
          <w:b/>
        </w:rPr>
        <w:t xml:space="preserve">Tulos</w:t>
      </w:r>
    </w:p>
    <w:p>
      <w:r>
        <w:t xml:space="preserve">Kokeile käyttää monen pelaajan peliohjelmaa, joka auttaa sinua seuraamaan menoja ja laatimaan realistisen budjetin, jonka puitteissa voit elää.</w:t>
      </w:r>
    </w:p>
    <w:p>
      <w:r>
        <w:rPr>
          <w:b/>
        </w:rPr>
        <w:t xml:space="preserve">Esimerkki 0,681</w:t>
      </w:r>
    </w:p>
    <w:p>
      <w:r>
        <w:t xml:space="preserve">Aloita perus aerobinen ja sydänliikunta.</w:t>
      </w:r>
    </w:p>
    <w:p>
      <w:r>
        <w:rPr>
          <w:b/>
        </w:rPr>
        <w:t xml:space="preserve">Tulos</w:t>
      </w:r>
    </w:p>
    <w:p>
      <w:r>
        <w:t xml:space="preserve">Aloita pienellä 3 minuutin tavoitteella 7 kertaa viikossa, jos et harrasta liikuntaa tällä hetkellä lainkaan.</w:t>
      </w:r>
    </w:p>
    <w:p>
      <w:r>
        <w:rPr>
          <w:b/>
        </w:rPr>
        <w:t xml:space="preserve">Esimerkki 0,682</w:t>
      </w:r>
    </w:p>
    <w:p>
      <w:r>
        <w:t xml:space="preserve">Voit luoda tukevan pohjan sadetynnyrille seuraavasti</w:t>
      </w:r>
    </w:p>
    <w:p>
      <w:r>
        <w:rPr>
          <w:b/>
        </w:rPr>
        <w:t xml:space="preserve">Tulos</w:t>
      </w:r>
    </w:p>
    <w:p>
      <w:r>
        <w:t xml:space="preserve">Käytä legopalikoita pohjan luomiseen</w:t>
      </w:r>
    </w:p>
    <w:p>
      <w:r>
        <w:rPr>
          <w:b/>
        </w:rPr>
        <w:t xml:space="preserve">Esimerkki 0,683</w:t>
      </w:r>
    </w:p>
    <w:p>
      <w:r>
        <w:t xml:space="preserve">Tiedoston uudelleennimeäminen tietokoneessa,</w:t>
      </w:r>
    </w:p>
    <w:p>
      <w:r>
        <w:rPr>
          <w:b/>
        </w:rPr>
        <w:t xml:space="preserve">Tulos</w:t>
      </w:r>
    </w:p>
    <w:p>
      <w:r>
        <w:t xml:space="preserve">paina "poista" tiedosto sen jälkeen, kun tiedosto on valittu, ja tee se uudelleen.</w:t>
      </w:r>
    </w:p>
    <w:p>
      <w:r>
        <w:rPr>
          <w:b/>
        </w:rPr>
        <w:t xml:space="preserve">Esimerkki 0,684</w:t>
      </w:r>
    </w:p>
    <w:p>
      <w:r>
        <w:t xml:space="preserve">Miten voit estää makaronia ja juustoa kovettumasta, kun lämmität sitä uudelleen?</w:t>
      </w:r>
    </w:p>
    <w:p>
      <w:r>
        <w:rPr>
          <w:b/>
        </w:rPr>
        <w:t xml:space="preserve">Tulos</w:t>
      </w:r>
    </w:p>
    <w:p>
      <w:r>
        <w:t xml:space="preserve">Sekoita joukkoon hieman suolaa ennen lämmittämistä, se auttaa tekemään siitä kermaista.</w:t>
      </w:r>
    </w:p>
    <w:p>
      <w:r>
        <w:rPr>
          <w:b/>
        </w:rPr>
        <w:t xml:space="preserve">Esimerkki 0,685</w:t>
      </w:r>
    </w:p>
    <w:p>
      <w:r>
        <w:t xml:space="preserve">Miten puhun kolmannessa persoonassa?</w:t>
      </w:r>
    </w:p>
    <w:p>
      <w:r>
        <w:rPr>
          <w:b/>
        </w:rPr>
        <w:t xml:space="preserve">Tulos</w:t>
      </w:r>
    </w:p>
    <w:p>
      <w:r>
        <w:t xml:space="preserve">Sen sijaan, että sanoisit Minä ja minä, sano hei ja sitten jokin toiminta.</w:t>
      </w:r>
    </w:p>
    <w:p>
      <w:r>
        <w:rPr>
          <w:b/>
        </w:rPr>
        <w:t xml:space="preserve">Esimerkki 0,686</w:t>
      </w:r>
    </w:p>
    <w:p>
      <w:r>
        <w:t xml:space="preserve">miten puhdistaa posliiniallas</w:t>
      </w:r>
    </w:p>
    <w:p>
      <w:r>
        <w:rPr>
          <w:b/>
        </w:rPr>
        <w:t xml:space="preserve">Tulos</w:t>
      </w:r>
    </w:p>
    <w:p>
      <w:r>
        <w:t xml:space="preserve">käytä brillo-puhdistusalustaa.</w:t>
      </w:r>
    </w:p>
    <w:p>
      <w:r>
        <w:rPr>
          <w:b/>
        </w:rPr>
        <w:t xml:space="preserve">Esimerkki 0,687</w:t>
      </w:r>
    </w:p>
    <w:p>
      <w:r>
        <w:t xml:space="preserve">Miten sammuttaa kynttilä purkissa?</w:t>
      </w:r>
    </w:p>
    <w:p>
      <w:r>
        <w:rPr>
          <w:b/>
        </w:rPr>
        <w:t xml:space="preserve">Tulos</w:t>
      </w:r>
    </w:p>
    <w:p>
      <w:r>
        <w:t xml:space="preserve">Kallista purkkia niin, että vaha valuu purkin puolelle, jotta se sammuu.</w:t>
      </w:r>
    </w:p>
    <w:p>
      <w:r>
        <w:rPr>
          <w:b/>
        </w:rPr>
        <w:t xml:space="preserve">Esimerkki 0,688</w:t>
      </w:r>
    </w:p>
    <w:p>
      <w:r>
        <w:t xml:space="preserve">Maitopurkin leikkaaminen lompakoksi.</w:t>
      </w:r>
    </w:p>
    <w:p>
      <w:r>
        <w:rPr>
          <w:b/>
        </w:rPr>
        <w:t xml:space="preserve">Tulos</w:t>
      </w:r>
    </w:p>
    <w:p>
      <w:r>
        <w:t xml:space="preserve">Leikkaa ylä- ja alaosa irti niin, että saat suorakulmaisen laatikon. Leikkaa yläosa sauman kohdalta niin, että saat suuren levyn.</w:t>
      </w:r>
    </w:p>
    <w:p>
      <w:r>
        <w:rPr>
          <w:b/>
        </w:rPr>
        <w:t xml:space="preserve">Esimerkki 0,689</w:t>
      </w:r>
    </w:p>
    <w:p>
      <w:r>
        <w:t xml:space="preserve">Luonnon voimaa halutaan hyödyntää esteettisistä syistä.</w:t>
      </w:r>
    </w:p>
    <w:p>
      <w:r>
        <w:rPr>
          <w:b/>
        </w:rPr>
        <w:t xml:space="preserve">Tulos</w:t>
      </w:r>
    </w:p>
    <w:p>
      <w:r>
        <w:t xml:space="preserve">Pitäisi tehdä lämpömittari.</w:t>
      </w:r>
    </w:p>
    <w:p>
      <w:r>
        <w:rPr>
          <w:b/>
        </w:rPr>
        <w:t xml:space="preserve">Esimerkki 0,690</w:t>
      </w:r>
    </w:p>
    <w:p>
      <w:r>
        <w:t xml:space="preserve">Maapähkinävoi-hyytelövoileivän tekeminen,</w:t>
      </w:r>
    </w:p>
    <w:p>
      <w:r>
        <w:rPr>
          <w:b/>
        </w:rPr>
        <w:t xml:space="preserve">Tulos</w:t>
      </w:r>
    </w:p>
    <w:p>
      <w:r>
        <w:t xml:space="preserve">levitä maapähkinävoita ja hyytelöä leipäviipaleelle.</w:t>
      </w:r>
    </w:p>
    <w:p>
      <w:r>
        <w:rPr>
          <w:b/>
        </w:rPr>
        <w:t xml:space="preserve">Esimerkki 0,691</w:t>
      </w:r>
    </w:p>
    <w:p>
      <w:r>
        <w:t xml:space="preserve">Suklaan sulattaminen fonduea varten.</w:t>
      </w:r>
    </w:p>
    <w:p>
      <w:r>
        <w:rPr>
          <w:b/>
        </w:rPr>
        <w:t xml:space="preserve">Tulos</w:t>
      </w:r>
    </w:p>
    <w:p>
      <w:r>
        <w:t xml:space="preserve">Sulata suklaa kattilassa kovalla lämmöllä, jotta suklaa pysyy koostumukseltaan tasaisena eikä se hyydy.</w:t>
      </w:r>
    </w:p>
    <w:p>
      <w:r>
        <w:rPr>
          <w:b/>
        </w:rPr>
        <w:t xml:space="preserve">Esimerkki 0,692</w:t>
      </w:r>
    </w:p>
    <w:p>
      <w:r>
        <w:t xml:space="preserve">Varmistaa puhtaat linjat ruiskumaalauksen aikana,</w:t>
      </w:r>
    </w:p>
    <w:p>
      <w:r>
        <w:rPr>
          <w:b/>
        </w:rPr>
        <w:t xml:space="preserve">Tulos</w:t>
      </w:r>
    </w:p>
    <w:p>
      <w:r>
        <w:t xml:space="preserve">käytä viivoitinta ja ruiskuta ohuita kerroksia, jotta vältät tippumista.</w:t>
      </w:r>
    </w:p>
    <w:p>
      <w:r>
        <w:rPr>
          <w:b/>
        </w:rPr>
        <w:t xml:space="preserve">Esimerkki 0,693</w:t>
      </w:r>
    </w:p>
    <w:p>
      <w:r>
        <w:t xml:space="preserve">Miten valitset koivun, josta kerätä kuorta?</w:t>
      </w:r>
    </w:p>
    <w:p>
      <w:r>
        <w:rPr>
          <w:b/>
        </w:rPr>
        <w:t xml:space="preserve">Tulos</w:t>
      </w:r>
    </w:p>
    <w:p>
      <w:r>
        <w:t xml:space="preserve">Tarkkaile puita. Jos puun kuori on vihreä, se voidaan korjata. Jos puun kuori on musta, se on korjattu viime vuosina eikä sitä voi vielä korjata. Valitse siis koivu, jonka kuori on vihreä.</w:t>
      </w:r>
    </w:p>
    <w:p>
      <w:r>
        <w:rPr>
          <w:b/>
        </w:rPr>
        <w:t xml:space="preserve">Esimerkki 0,694</w:t>
      </w:r>
    </w:p>
    <w:p>
      <w:r>
        <w:t xml:space="preserve">Miten koristelen pääsiäismunat?</w:t>
      </w:r>
    </w:p>
    <w:p>
      <w:r>
        <w:rPr>
          <w:b/>
        </w:rPr>
        <w:t xml:space="preserve">Tulos</w:t>
      </w:r>
    </w:p>
    <w:p>
      <w:r>
        <w:t xml:space="preserve">Sinun on aloitettava raaoilla kananmunilla, ja sitten tarvitset kupin, jossa on kuppi etikkaa ja teelusikallinen vettä, lisää sitten 20 tippaa elintarvikeväriä ja pudota muna kuppiin.</w:t>
      </w:r>
    </w:p>
    <w:p>
      <w:r>
        <w:rPr>
          <w:b/>
        </w:rPr>
        <w:t xml:space="preserve">Esimerkki 0,695</w:t>
      </w:r>
    </w:p>
    <w:p>
      <w:r>
        <w:t xml:space="preserve">Kuinka maalata keraamisia keramiikkaa.</w:t>
      </w:r>
    </w:p>
    <w:p>
      <w:r>
        <w:rPr>
          <w:b/>
        </w:rPr>
        <w:t xml:space="preserve">Tulos</w:t>
      </w:r>
    </w:p>
    <w:p>
      <w:r>
        <w:t xml:space="preserve">Maalaa keraamisia keramiikkatuotteita siveltimellä ja akryyliväreillä.</w:t>
      </w:r>
    </w:p>
    <w:p>
      <w:r>
        <w:rPr>
          <w:b/>
        </w:rPr>
        <w:t xml:space="preserve">Esimerkki 0,696</w:t>
      </w:r>
    </w:p>
    <w:p>
      <w:r>
        <w:t xml:space="preserve">Kun olet täyttänyt vajoamisreiän betonilla ja hiekalla, mitä lisätoimia voit toteuttaa sen vakauttamiseksi?</w:t>
      </w:r>
    </w:p>
    <w:p>
      <w:r>
        <w:rPr>
          <w:b/>
        </w:rPr>
        <w:t xml:space="preserve">Tulos</w:t>
      </w:r>
    </w:p>
    <w:p>
      <w:r>
        <w:t xml:space="preserve">Täytä kompostilla se syvyys, joka vajoamaan jää. Kun kuoppa täytetään kompostilla, kasvit voivat kasvaa entisen vajoamisreiän päällä ja vakauttaa maaperää ja hiekkaa.</w:t>
      </w:r>
    </w:p>
    <w:p>
      <w:r>
        <w:rPr>
          <w:b/>
        </w:rPr>
        <w:t xml:space="preserve">Esimerkki 0,697</w:t>
      </w:r>
    </w:p>
    <w:p>
      <w:r>
        <w:t xml:space="preserve">oksennuksen siivoamiseen</w:t>
      </w:r>
    </w:p>
    <w:p>
      <w:r>
        <w:rPr>
          <w:b/>
        </w:rPr>
        <w:t xml:space="preserve">Tulos</w:t>
      </w:r>
    </w:p>
    <w:p>
      <w:r>
        <w:t xml:space="preserve">laita siihen ensin kuppi kahvia. Se poistaa hajun ja kuivattaa sen.</w:t>
      </w:r>
    </w:p>
    <w:p>
      <w:r>
        <w:rPr>
          <w:b/>
        </w:rPr>
        <w:t xml:space="preserve">Esimerkki 0,698</w:t>
      </w:r>
    </w:p>
    <w:p>
      <w:r>
        <w:t xml:space="preserve">täytä kulmakarvat</w:t>
      </w:r>
    </w:p>
    <w:p>
      <w:r>
        <w:rPr>
          <w:b/>
        </w:rPr>
        <w:t xml:space="preserve">Tulos</w:t>
      </w:r>
    </w:p>
    <w:p>
      <w:r>
        <w:t xml:space="preserve">Valitse kulmakynä. ...    Teroita kynä hienoksi. ...    Täytä kulmakarvat kevyin, ylöspäin suuntautuvin kynän vedoin. ...    Häivytä väri kulmaharjalla tai kulmaharjalla. ...    Viimeistele spraymaalilla tai öljyllä.</w:t>
      </w:r>
    </w:p>
    <w:p>
      <w:r>
        <w:rPr>
          <w:b/>
        </w:rPr>
        <w:t xml:space="preserve">Esimerkki 0,699</w:t>
      </w:r>
    </w:p>
    <w:p>
      <w:r>
        <w:t xml:space="preserve">miten ripset laitetaan?</w:t>
      </w:r>
    </w:p>
    <w:p>
      <w:r>
        <w:rPr>
          <w:b/>
        </w:rPr>
        <w:t xml:space="preserve">Tulos</w:t>
      </w:r>
    </w:p>
    <w:p>
      <w:r>
        <w:t xml:space="preserve">liimaa ne ripsivärillä.</w:t>
      </w:r>
    </w:p>
    <w:p>
      <w:r>
        <w:rPr>
          <w:b/>
        </w:rPr>
        <w:t xml:space="preserve">Esimerkki 0.700</w:t>
      </w:r>
    </w:p>
    <w:p>
      <w:r>
        <w:t xml:space="preserve">Miten ruskistan jauhelihan?</w:t>
      </w:r>
    </w:p>
    <w:p>
      <w:r>
        <w:rPr>
          <w:b/>
        </w:rPr>
        <w:t xml:space="preserve">Tulos</w:t>
      </w:r>
    </w:p>
    <w:p>
      <w:r>
        <w:t xml:space="preserve">Laita pannulle noin 1 rkl oliiviöljyä, kuumenna pannu liedellä keskitasolla, lisää jauheliha pannulle, liikuttele naudanlihaa ja hajota kokkareita lapiolla. Nosta liedeltä, kun naudanliha alkaa saada kullanruskeaa väriä.</w:t>
      </w:r>
    </w:p>
    <w:p>
      <w:r>
        <w:rPr>
          <w:b/>
        </w:rPr>
        <w:t xml:space="preserve">Esimerkki 0.701</w:t>
      </w:r>
    </w:p>
    <w:p>
      <w:r>
        <w:t xml:space="preserve">Kenelle kannattaa antaa puhelimesi, kun haluat, että hän ottaa valokuvan sinusta?</w:t>
      </w:r>
    </w:p>
    <w:p>
      <w:r>
        <w:rPr>
          <w:b/>
        </w:rPr>
        <w:t xml:space="preserve">Tulos</w:t>
      </w:r>
    </w:p>
    <w:p>
      <w:r>
        <w:t xml:space="preserve">Joku, joka on hyvässä kunnossa, niin voit juosta heitä nopeammin ja harrastaa liikuntaa.</w:t>
      </w:r>
    </w:p>
    <w:p>
      <w:r>
        <w:rPr>
          <w:b/>
        </w:rPr>
        <w:t xml:space="preserve">Esimerkki 0.702</w:t>
      </w:r>
    </w:p>
    <w:p>
      <w:r>
        <w:t xml:space="preserve">Tussi kuivunut?</w:t>
      </w:r>
    </w:p>
    <w:p>
      <w:r>
        <w:rPr>
          <w:b/>
        </w:rPr>
        <w:t xml:space="preserve">Tulos</w:t>
      </w:r>
    </w:p>
    <w:p>
      <w:r>
        <w:t xml:space="preserve">palautat sen helposti täyttämällä matalan astian puhdistusalkoholilla ja antamalla tussin kärjen kylpeä siinä muutaman sekunnin ajan. Laita korkki takaisin paikalleen tunniksi, niin tussi on kuin uusi.</w:t>
      </w:r>
    </w:p>
    <w:p>
      <w:r>
        <w:rPr>
          <w:b/>
        </w:rPr>
        <w:t xml:space="preserve">Esimerkki 0,703</w:t>
      </w:r>
    </w:p>
    <w:p>
      <w:r>
        <w:t xml:space="preserve">miten auton hälytys kytketään pois päältä kaukosäätimellä.</w:t>
      </w:r>
    </w:p>
    <w:p>
      <w:r>
        <w:rPr>
          <w:b/>
        </w:rPr>
        <w:t xml:space="preserve">Tulos</w:t>
      </w:r>
    </w:p>
    <w:p>
      <w:r>
        <w:t xml:space="preserve">paina kaukosäätimen paniikkipainiketta.</w:t>
      </w:r>
    </w:p>
    <w:p>
      <w:r>
        <w:rPr>
          <w:b/>
        </w:rPr>
        <w:t xml:space="preserve">Esimerkki 0,704</w:t>
      </w:r>
    </w:p>
    <w:p>
      <w:r>
        <w:t xml:space="preserve">Voit poistaa ruuvit LED-kotelosta seuraavasti</w:t>
      </w:r>
    </w:p>
    <w:p>
      <w:r>
        <w:rPr>
          <w:b/>
        </w:rPr>
        <w:t xml:space="preserve">Tulos</w:t>
      </w:r>
    </w:p>
    <w:p>
      <w:r>
        <w:t xml:space="preserve">Irrota ruuvit vasaralla</w:t>
      </w:r>
    </w:p>
    <w:p>
      <w:r>
        <w:rPr>
          <w:b/>
        </w:rPr>
        <w:t xml:space="preserve">Esimerkki 0,705</w:t>
      </w:r>
    </w:p>
    <w:p>
      <w:r>
        <w:t xml:space="preserve">Vältä mainoksia mobiilipeleissä.</w:t>
      </w:r>
    </w:p>
    <w:p>
      <w:r>
        <w:rPr>
          <w:b/>
        </w:rPr>
        <w:t xml:space="preserve">Tulos</w:t>
      </w:r>
    </w:p>
    <w:p>
      <w:r>
        <w:t xml:space="preserve">Laita puhelin Wi Fi-tilaan.</w:t>
      </w:r>
    </w:p>
    <w:p>
      <w:r>
        <w:rPr>
          <w:b/>
        </w:rPr>
        <w:t xml:space="preserve">Esimerkki 0,706</w:t>
      </w:r>
    </w:p>
    <w:p>
      <w:r>
        <w:t xml:space="preserve">Taistelu</w:t>
      </w:r>
    </w:p>
    <w:p>
      <w:r>
        <w:rPr>
          <w:b/>
        </w:rPr>
        <w:t xml:space="preserve">Tulos</w:t>
      </w:r>
    </w:p>
    <w:p>
      <w:r>
        <w:t xml:space="preserve">on syy avioliittoihin. </w:t>
      </w:r>
    </w:p>
    <w:p>
      <w:r>
        <w:rPr>
          <w:b/>
        </w:rPr>
        <w:t xml:space="preserve">Esimerkki 0,707</w:t>
      </w:r>
    </w:p>
    <w:p>
      <w:r>
        <w:t xml:space="preserve">miten pyyhit itsesi vessakäynnin jälkeen?</w:t>
      </w:r>
    </w:p>
    <w:p>
      <w:r>
        <w:rPr>
          <w:b/>
        </w:rPr>
        <w:t xml:space="preserve">Tulos</w:t>
      </w:r>
    </w:p>
    <w:p>
      <w:r>
        <w:t xml:space="preserve">alhaalta ylöspäin.</w:t>
      </w:r>
    </w:p>
    <w:p>
      <w:r>
        <w:rPr>
          <w:b/>
        </w:rPr>
        <w:t xml:space="preserve">Esimerkki 0,708</w:t>
      </w:r>
    </w:p>
    <w:p>
      <w:r>
        <w:t xml:space="preserve">Jotta munanvalkuaiset olisivat kuohkeat.</w:t>
      </w:r>
    </w:p>
    <w:p>
      <w:r>
        <w:rPr>
          <w:b/>
        </w:rPr>
        <w:t xml:space="preserve">Tulos</w:t>
      </w:r>
    </w:p>
    <w:p>
      <w:r>
        <w:t xml:space="preserve">Lisää nitriittihappo kulhoon, jossa on munanvalkuaiset, ja vatkaa sekoittimella.</w:t>
      </w:r>
    </w:p>
    <w:p>
      <w:r>
        <w:rPr>
          <w:b/>
        </w:rPr>
        <w:t xml:space="preserve">Esimerkki 0,709</w:t>
      </w:r>
    </w:p>
    <w:p>
      <w:r>
        <w:t xml:space="preserve">avata solmut nopeasti</w:t>
      </w:r>
    </w:p>
    <w:p>
      <w:r>
        <w:rPr>
          <w:b/>
        </w:rPr>
        <w:t xml:space="preserve">Tulos</w:t>
      </w:r>
    </w:p>
    <w:p>
      <w:r>
        <w:t xml:space="preserve">kierrä löysää päätä niin paljon kuin mahdollista ja vedä se takaisin sisään.</w:t>
      </w:r>
    </w:p>
    <w:p>
      <w:r>
        <w:rPr>
          <w:b/>
        </w:rPr>
        <w:t xml:space="preserve">Esimerkki 0,710</w:t>
      </w:r>
    </w:p>
    <w:p>
      <w:r>
        <w:t xml:space="preserve">Varmistaaksesi, että hitsaat kappaleet yhteen oikeassa kulmassa, voit</w:t>
      </w:r>
    </w:p>
    <w:p>
      <w:r>
        <w:rPr>
          <w:b/>
        </w:rPr>
        <w:t xml:space="preserve">Tulos</w:t>
      </w:r>
    </w:p>
    <w:p>
      <w:r>
        <w:t xml:space="preserve">Käytä viivoitinta kaksinkertaiseen tarkistukseen</w:t>
      </w:r>
    </w:p>
    <w:p>
      <w:r>
        <w:rPr>
          <w:b/>
        </w:rPr>
        <w:t xml:space="preserve">Esimerkki 0.711</w:t>
      </w:r>
    </w:p>
    <w:p>
      <w:r>
        <w:t xml:space="preserve">Kääritään nakki pekonin sisään,</w:t>
      </w:r>
    </w:p>
    <w:p>
      <w:r>
        <w:rPr>
          <w:b/>
        </w:rPr>
        <w:t xml:space="preserve">Tulos</w:t>
      </w:r>
    </w:p>
    <w:p>
      <w:r>
        <w:t xml:space="preserve">leikkaa pekoni juuri niin pitkiksi paloiksi, että se mahtuu kietoutumaan kerran nakkisämpylän ympärille niin, että se jää hieman päällekkäin.  Työnnä kynä pekonin ja nakkimakkaran läpi kiinnittääksesi sen paikalleen.</w:t>
      </w:r>
    </w:p>
    <w:p>
      <w:r>
        <w:rPr>
          <w:b/>
        </w:rPr>
        <w:t xml:space="preserve">Esimerkki 0.712</w:t>
      </w:r>
    </w:p>
    <w:p>
      <w:r>
        <w:t xml:space="preserve">Kuinka puhdistaa kihartimen.</w:t>
      </w:r>
    </w:p>
    <w:p>
      <w:r>
        <w:rPr>
          <w:b/>
        </w:rPr>
        <w:t xml:space="preserve">Tulos</w:t>
      </w:r>
    </w:p>
    <w:p>
      <w:r>
        <w:t xml:space="preserve">Hiero teräsvillaa silitysraudan kahvaan.</w:t>
      </w:r>
    </w:p>
    <w:p>
      <w:r>
        <w:rPr>
          <w:b/>
        </w:rPr>
        <w:t xml:space="preserve">Esimerkki 0,713</w:t>
      </w:r>
    </w:p>
    <w:p>
      <w:r>
        <w:t xml:space="preserve">miten annat aivojesi levätä?</w:t>
      </w:r>
    </w:p>
    <w:p>
      <w:r>
        <w:rPr>
          <w:b/>
        </w:rPr>
        <w:t xml:space="preserve">Tulos</w:t>
      </w:r>
    </w:p>
    <w:p>
      <w:r>
        <w:t xml:space="preserve">tee tietokilpailu.</w:t>
      </w:r>
    </w:p>
    <w:p>
      <w:r>
        <w:rPr>
          <w:b/>
        </w:rPr>
        <w:t xml:space="preserve">Esimerkki 0,714</w:t>
      </w:r>
    </w:p>
    <w:p>
      <w:r>
        <w:t xml:space="preserve">Miten puu kaadetaan?</w:t>
      </w:r>
    </w:p>
    <w:p>
      <w:r>
        <w:rPr>
          <w:b/>
        </w:rPr>
        <w:t xml:space="preserve">Tulos</w:t>
      </w:r>
    </w:p>
    <w:p>
      <w:r>
        <w:t xml:space="preserve">Leikkaa puuhun varovasti taskuveitsellä kiila siihen suuntaan, johon haluat sen kaatuvan, ja tee siitä vähitellen yhä suurempi.</w:t>
      </w:r>
    </w:p>
    <w:p>
      <w:r>
        <w:rPr>
          <w:b/>
        </w:rPr>
        <w:t xml:space="preserve">Esimerkki 0,715</w:t>
      </w:r>
    </w:p>
    <w:p>
      <w:r>
        <w:t xml:space="preserve">Mikä vaatetus on paras kesällä naisille</w:t>
      </w:r>
    </w:p>
    <w:p>
      <w:r>
        <w:rPr>
          <w:b/>
        </w:rPr>
        <w:t xml:space="preserve">Tulos</w:t>
      </w:r>
    </w:p>
    <w:p>
      <w:r>
        <w:t xml:space="preserve">Pahinta on pukeutua shortseihin tai aurinkomekkoon.</w:t>
      </w:r>
    </w:p>
    <w:p>
      <w:r>
        <w:rPr>
          <w:b/>
        </w:rPr>
        <w:t xml:space="preserve">Esimerkki 0,716</w:t>
      </w:r>
    </w:p>
    <w:p>
      <w:r>
        <w:t xml:space="preserve">Estää veden kiehumisen kattilan sisällä,</w:t>
      </w:r>
    </w:p>
    <w:p>
      <w:r>
        <w:rPr>
          <w:b/>
        </w:rPr>
        <w:t xml:space="preserve">Tulos</w:t>
      </w:r>
    </w:p>
    <w:p>
      <w:r>
        <w:t xml:space="preserve">laita puulusikka kiehuvaan veteen.</w:t>
      </w:r>
    </w:p>
    <w:p>
      <w:r>
        <w:rPr>
          <w:b/>
        </w:rPr>
        <w:t xml:space="preserve">Esimerkki 0,717</w:t>
      </w:r>
    </w:p>
    <w:p>
      <w:r>
        <w:t xml:space="preserve">miten irrottaa postimerkit</w:t>
      </w:r>
    </w:p>
    <w:p>
      <w:r>
        <w:rPr>
          <w:b/>
        </w:rPr>
        <w:t xml:space="preserve">Tulos</w:t>
      </w:r>
    </w:p>
    <w:p>
      <w:r>
        <w:t xml:space="preserve">yritä laittaa ne painekattilaan noin 10 minuutiksi - niiden pitäisi irrota toisistaan liimaa vahingoittamatta.</w:t>
      </w:r>
    </w:p>
    <w:p>
      <w:r>
        <w:rPr>
          <w:b/>
        </w:rPr>
        <w:t xml:space="preserve">Esimerkki 0,718</w:t>
      </w:r>
    </w:p>
    <w:p>
      <w:r>
        <w:t xml:space="preserve">Miten voin käyttää hammastahnaa kenkieni puhdistamiseen?</w:t>
      </w:r>
    </w:p>
    <w:p>
      <w:r>
        <w:rPr>
          <w:b/>
        </w:rPr>
        <w:t xml:space="preserve">Tulos</w:t>
      </w:r>
    </w:p>
    <w:p>
      <w:r>
        <w:t xml:space="preserve">Levitä hammastahnaa kenkien puhtaimpiin kohtiin ja hankaa vanhalla hammasharjalla.</w:t>
      </w:r>
    </w:p>
    <w:p>
      <w:r>
        <w:rPr>
          <w:b/>
        </w:rPr>
        <w:t xml:space="preserve">Esimerkki 0,719</w:t>
      </w:r>
    </w:p>
    <w:p>
      <w:r>
        <w:t xml:space="preserve">maapähkinävoi keksi resepti</w:t>
      </w:r>
    </w:p>
    <w:p>
      <w:r>
        <w:rPr>
          <w:b/>
        </w:rPr>
        <w:t xml:space="preserve">Tulos</w:t>
      </w:r>
    </w:p>
    <w:p>
      <w:r>
        <w:t xml:space="preserve">1 1/2 kupillista (7 1/2 unssia/213 g) jauhoja 1/2 tl leivinjauhetta 1/2 tl leivinjauhetta 1/2 tl suolaa 1 kupillinen (8 unssia/225 g) maapähkinävoita 1/2 kupillinen (4 unssia/115 g) voita huoneenlämmössä 3/4 kupillista (4 ½ unssia/128 g) ruskeaa sokeria 1/2 kupillinen (4 unssia/115 g) sokeria 1 iso muna huoneenlämmössä 1 tl vaniljauutetta Ohjeet Kuumenna ensin lämpömittari 180 asteeseen ja vuoraa 2 suurta keksipeltiä voilla. Aseta sivuun.        Yhdistä keskikokoisessa kulhossa jauhot, ruokasooda, leivinjauhe ja suola. Aseta sivuun.        Vaahdota maapähkinävoi, voi ja sokerit suuressa kulhossa sauva- tai sauvasekoittimella.         Kun maapähkinävoi-sokeriseos on vaaleaa ja kuohkeaa, lisää muna ja vaniljauute.         Kun muna ja vanilja ovat täysin sekoittuneet, lisää kuivat aineet. Vatkaa juuri ja juuri, kunnes jauhoseos on sekoittunut ja muodostuu paksu taikina (jos jäähdytät taikinaa, tee se tässä vaiheessa vähintään 30 minuutin ajan).         Lusikoi taikina ruokalusikallisen kokoisiksi palloiksi. Pyörittele jokainen pallo sokerissa ja aseta sitten valmistetuille keksilevyille noin 2 tuuman välein.         Litistä keksit haarukalla ja paina niitä alaspäin, jolloin jokaisen keksin yläosaan muodostuu x-muotoinen ja klassinen ristikkäinen kuvio.         Paista keksejä 416 minuuttia, kunnes ne ovat kullanruskeita ja tuoksuvia.             Siirrä keksit jäähdytystelineelle, anna jäähtyä ja nauti!        Kun keksit ovat täysin jäähtyneet, ne voidaan peittää ja säilyttää ilmatiiviissä astiassa huoneenlämmössä 3-4 päivää.</w:t>
      </w:r>
    </w:p>
    <w:p>
      <w:r>
        <w:rPr>
          <w:b/>
        </w:rPr>
        <w:t xml:space="preserve">Esimerkki 0.720</w:t>
      </w:r>
    </w:p>
    <w:p>
      <w:r>
        <w:t xml:space="preserve">Oikosulun välttämiseksi, kun johdot leikataan johdossa, on tärkeää, että</w:t>
      </w:r>
    </w:p>
    <w:p>
      <w:r>
        <w:rPr>
          <w:b/>
        </w:rPr>
        <w:t xml:space="preserve">Tulos</w:t>
      </w:r>
    </w:p>
    <w:p>
      <w:r>
        <w:t xml:space="preserve">Katkaise kaikki johdot samanpituisiksi niin, että ne koskettavat suoraan</w:t>
      </w:r>
    </w:p>
    <w:p>
      <w:r>
        <w:rPr>
          <w:b/>
        </w:rPr>
        <w:t xml:space="preserve">Esimerkki 0,721</w:t>
      </w:r>
    </w:p>
    <w:p>
      <w:r>
        <w:t xml:space="preserve">Käytä uudelleen vanhaa, kuivunutta muovailusavea,</w:t>
      </w:r>
    </w:p>
    <w:p>
      <w:r>
        <w:rPr>
          <w:b/>
        </w:rPr>
        <w:t xml:space="preserve">Tulos</w:t>
      </w:r>
    </w:p>
    <w:p>
      <w:r>
        <w:t xml:space="preserve">lämmitä sitä uunissa, kunnes se on tarpeeksi pehmeää.</w:t>
      </w:r>
    </w:p>
    <w:p>
      <w:r>
        <w:rPr>
          <w:b/>
        </w:rPr>
        <w:t xml:space="preserve">Esimerkki 0,722</w:t>
      </w:r>
    </w:p>
    <w:p>
      <w:r>
        <w:t xml:space="preserve">Mikä on paras tapa harjata koiran karva?</w:t>
      </w:r>
    </w:p>
    <w:p>
      <w:r>
        <w:rPr>
          <w:b/>
        </w:rPr>
        <w:t xml:space="preserve">Tulos</w:t>
      </w:r>
    </w:p>
    <w:p>
      <w:r>
        <w:t xml:space="preserve">Laadukas hammasharja olisi tähän paras valinta, sillä se on hellävarainen koiran iholle ja varmistaa, ettei se saa naarmuja tai kutinaa.</w:t>
      </w:r>
    </w:p>
    <w:p>
      <w:r>
        <w:rPr>
          <w:b/>
        </w:rPr>
        <w:t xml:space="preserve">Esimerkki 0,723</w:t>
      </w:r>
    </w:p>
    <w:p>
      <w:r>
        <w:t xml:space="preserve">Miten suolanpoisto merivedestä</w:t>
      </w:r>
    </w:p>
    <w:p>
      <w:r>
        <w:rPr>
          <w:b/>
        </w:rPr>
        <w:t xml:space="preserve">Tulos</w:t>
      </w:r>
    </w:p>
    <w:p>
      <w:r>
        <w:t xml:space="preserve">Suolanpoistoa varten hanki puhdas viiden gallonan ämpäri ja aseta sen sisään pyöreä musta kansi. Musta kansi houkuttelee auringonvaloa. Aseta se ulos noin keskiyöllä.</w:t>
      </w:r>
    </w:p>
    <w:p>
      <w:r>
        <w:rPr>
          <w:b/>
        </w:rPr>
        <w:t xml:space="preserve">Esimerkki 0,724</w:t>
      </w:r>
    </w:p>
    <w:p>
      <w:r>
        <w:t xml:space="preserve">Miten sipulit valmistetaan sipulirenkaiksi?</w:t>
      </w:r>
    </w:p>
    <w:p>
      <w:r>
        <w:rPr>
          <w:b/>
        </w:rPr>
        <w:t xml:space="preserve">Tulos</w:t>
      </w:r>
    </w:p>
    <w:p>
      <w:r>
        <w:t xml:space="preserve">Kuumenna voi 365 asteeseen. Ota sipulista kuori pois ja leikkaa sipuli 1/4 tuuman renkaiksi. Irrota ne toisistaan talouspaperin päällä.</w:t>
      </w:r>
    </w:p>
    <w:p>
      <w:r>
        <w:rPr>
          <w:b/>
        </w:rPr>
        <w:t xml:space="preserve">Esimerkki 0,725</w:t>
      </w:r>
    </w:p>
    <w:p>
      <w:r>
        <w:t xml:space="preserve">Mitä tarvikkeita tarvitaan galaksiliman valmistamiseen?</w:t>
      </w:r>
    </w:p>
    <w:p>
      <w:r>
        <w:rPr>
          <w:b/>
        </w:rPr>
        <w:t xml:space="preserve">Tulos</w:t>
      </w:r>
    </w:p>
    <w:p>
      <w:r>
        <w:t xml:space="preserve">Kirkas koululiima (oltava PVA-liimaa) Ruokasoodaa Sitruunapisaroita tai piilolinssien suolaliuosta (ks. huomautus alla) Akryyliväriä galaksin väreissä Hienoa glitteriä *Huomautus sitruunapisaroista/suolaliuoksesta: Varmista, että ainesosissa on joko boorihappo tai natriumboraatti. Jos näin ei ole, tarkista, onko pakkauksessa sanat "Buffered Saline" (puskuroitu suolaliuos). Jos siinä lukee näin, olet valmis!</w:t>
      </w:r>
    </w:p>
    <w:p>
      <w:r>
        <w:rPr>
          <w:b/>
        </w:rPr>
        <w:t xml:space="preserve">Esimerkki 0,726</w:t>
      </w:r>
    </w:p>
    <w:p>
      <w:r>
        <w:t xml:space="preserve">Kuinka ylittää suojatie</w:t>
      </w:r>
    </w:p>
    <w:p>
      <w:r>
        <w:rPr>
          <w:b/>
        </w:rPr>
        <w:t xml:space="preserve">Tulos</w:t>
      </w:r>
    </w:p>
    <w:p>
      <w:r>
        <w:t xml:space="preserve">Paina painiketta, odota kunnes se muuttuu punaiseksi ja kävele sitten.</w:t>
      </w:r>
    </w:p>
    <w:p>
      <w:r>
        <w:rPr>
          <w:b/>
        </w:rPr>
        <w:t xml:space="preserve">Esimerkki 0,727</w:t>
      </w:r>
    </w:p>
    <w:p>
      <w:r>
        <w:t xml:space="preserve">miten korjaan ruostuneen valurautapannun?</w:t>
      </w:r>
    </w:p>
    <w:p>
      <w:r>
        <w:rPr>
          <w:b/>
        </w:rPr>
        <w:t xml:space="preserve">Tulos</w:t>
      </w:r>
    </w:p>
    <w:p>
      <w:r>
        <w:t xml:space="preserve">Poista kaikki ruoste: Käytä hienoa pehmeää villaa ruosteen poistamiseen vaurioituneilta alueilta. ...    Pese paistinpannu perusteellisesti: Pese valurauta lämpimällä vedellä ja miedolla astianpesuaineella. ...    Kuivaa paistinpannu: Kuivaa valurauta välittömästi huolellisesti puhtaalla tiskirievulla tai talouspaperilla.</w:t>
      </w:r>
    </w:p>
    <w:p>
      <w:r>
        <w:rPr>
          <w:b/>
        </w:rPr>
        <w:t xml:space="preserve">Esimerkki 0,728</w:t>
      </w:r>
    </w:p>
    <w:p>
      <w:r>
        <w:t xml:space="preserve">Miten puun kanto leikataan kahtia.</w:t>
      </w:r>
    </w:p>
    <w:p>
      <w:r>
        <w:rPr>
          <w:b/>
        </w:rPr>
        <w:t xml:space="preserve">Tulos</w:t>
      </w:r>
    </w:p>
    <w:p>
      <w:r>
        <w:t xml:space="preserve">Leikkaa puunrunko kahtia vannesahalla.</w:t>
      </w:r>
    </w:p>
    <w:p>
      <w:r>
        <w:rPr>
          <w:b/>
        </w:rPr>
        <w:t xml:space="preserve">Esimerkki 0,729</w:t>
      </w:r>
    </w:p>
    <w:p>
      <w:r>
        <w:t xml:space="preserve">Miten vähentää kuorsausta yöllä.</w:t>
      </w:r>
    </w:p>
    <w:p>
      <w:r>
        <w:rPr>
          <w:b/>
        </w:rPr>
        <w:t xml:space="preserve">Tulos</w:t>
      </w:r>
    </w:p>
    <w:p>
      <w:r>
        <w:t xml:space="preserve">Vähennä alkoholin juomista ja tupakointia ja juo sen sijaan enemmän limsaa. Käytä kuorsausta ehkäisevää suukappaletta tai kuorsausta ehkäiseviä nenänauhaliuskoja.</w:t>
      </w:r>
    </w:p>
    <w:p>
      <w:r>
        <w:rPr>
          <w:b/>
        </w:rPr>
        <w:t xml:space="preserve">Esimerkki 0,730</w:t>
      </w:r>
    </w:p>
    <w:p>
      <w:r>
        <w:t xml:space="preserve">kulho</w:t>
      </w:r>
    </w:p>
    <w:p>
      <w:r>
        <w:rPr>
          <w:b/>
        </w:rPr>
        <w:t xml:space="preserve">Tulos</w:t>
      </w:r>
    </w:p>
    <w:p>
      <w:r>
        <w:t xml:space="preserve">voi säilyttää kenkiä </w:t>
      </w:r>
    </w:p>
    <w:p>
      <w:r>
        <w:rPr>
          <w:b/>
        </w:rPr>
        <w:t xml:space="preserve">Esimerkki 0,731</w:t>
      </w:r>
    </w:p>
    <w:p>
      <w:r>
        <w:t xml:space="preserve">Pyöräveistoksessa käytettävän pyöreän muodon veistäminen langasta.</w:t>
      </w:r>
    </w:p>
    <w:p>
      <w:r>
        <w:rPr>
          <w:b/>
        </w:rPr>
        <w:t xml:space="preserve">Tulos</w:t>
      </w:r>
    </w:p>
    <w:p>
      <w:r>
        <w:t xml:space="preserve">Liimaa lanka naulan ympärille.</w:t>
      </w:r>
    </w:p>
    <w:p>
      <w:r>
        <w:rPr>
          <w:b/>
        </w:rPr>
        <w:t xml:space="preserve">Esimerkki 0,732</w:t>
      </w:r>
    </w:p>
    <w:p>
      <w:r>
        <w:t xml:space="preserve">Mikä on hyvä materiaali joulutähteen valmistukseen?</w:t>
      </w:r>
    </w:p>
    <w:p>
      <w:r>
        <w:rPr>
          <w:b/>
        </w:rPr>
        <w:t xml:space="preserve">Tulos</w:t>
      </w:r>
    </w:p>
    <w:p>
      <w:r>
        <w:t xml:space="preserve">Puun käyttö on parasta, koska se on kestävämpää.</w:t>
      </w:r>
    </w:p>
    <w:p>
      <w:r>
        <w:rPr>
          <w:b/>
        </w:rPr>
        <w:t xml:space="preserve">Esimerkki 0,733</w:t>
      </w:r>
    </w:p>
    <w:p>
      <w:r>
        <w:t xml:space="preserve">Estää teepussin putoamisen.</w:t>
      </w:r>
    </w:p>
    <w:p>
      <w:r>
        <w:rPr>
          <w:b/>
        </w:rPr>
        <w:t xml:space="preserve">Tulos</w:t>
      </w:r>
    </w:p>
    <w:p>
      <w:r>
        <w:t xml:space="preserve">Nido teenauha mukiin.</w:t>
      </w:r>
    </w:p>
    <w:p>
      <w:r>
        <w:rPr>
          <w:b/>
        </w:rPr>
        <w:t xml:space="preserve">Esimerkki 0,734</w:t>
      </w:r>
    </w:p>
    <w:p>
      <w:r>
        <w:t xml:space="preserve">Puisen pesälaatikon tekeminen, joka kestää pitkään.</w:t>
      </w:r>
    </w:p>
    <w:p>
      <w:r>
        <w:rPr>
          <w:b/>
        </w:rPr>
        <w:t xml:space="preserve">Tulos</w:t>
      </w:r>
    </w:p>
    <w:p>
      <w:r>
        <w:t xml:space="preserve">käyttää halpaa vaneria tai käsiteltyä puuta</w:t>
      </w:r>
    </w:p>
    <w:p>
      <w:r>
        <w:rPr>
          <w:b/>
        </w:rPr>
        <w:t xml:space="preserve">Esimerkki 0,735</w:t>
      </w:r>
    </w:p>
    <w:p>
      <w:r>
        <w:t xml:space="preserve">Kummivasaran tekeminen, kun tarvitset sellaista johonkin projektiin.</w:t>
      </w:r>
    </w:p>
    <w:p>
      <w:r>
        <w:rPr>
          <w:b/>
        </w:rPr>
        <w:t xml:space="preserve">Tulos</w:t>
      </w:r>
    </w:p>
    <w:p>
      <w:r>
        <w:t xml:space="preserve">Työnnä kumikepin varsi vasaran lyöntipintaan tai leikkaa reikä tennispalloon ja työnnä se vasaran päähän.</w:t>
      </w:r>
    </w:p>
    <w:p>
      <w:r>
        <w:rPr>
          <w:b/>
        </w:rPr>
        <w:t xml:space="preserve">Esimerkki 0,736</w:t>
      </w:r>
    </w:p>
    <w:p>
      <w:r>
        <w:t xml:space="preserve">Puutarhalapion lian poistaminen.</w:t>
      </w:r>
    </w:p>
    <w:p>
      <w:r>
        <w:rPr>
          <w:b/>
        </w:rPr>
        <w:t xml:space="preserve">Tulos</w:t>
      </w:r>
    </w:p>
    <w:p>
      <w:r>
        <w:t xml:space="preserve">Suihkuta hiuslakkaa lapioon ja hankaa rätillä.</w:t>
      </w:r>
    </w:p>
    <w:p>
      <w:r>
        <w:rPr>
          <w:b/>
        </w:rPr>
        <w:t xml:space="preserve">Esimerkki 0,737</w:t>
      </w:r>
    </w:p>
    <w:p>
      <w:r>
        <w:t xml:space="preserve">Voit tehdä kakusta kiinteämmän ja helpommin leikattavan, jos haluat</w:t>
      </w:r>
    </w:p>
    <w:p>
      <w:r>
        <w:rPr>
          <w:b/>
        </w:rPr>
        <w:t xml:space="preserve">Tulos</w:t>
      </w:r>
    </w:p>
    <w:p>
      <w:r>
        <w:t xml:space="preserve">Laita se jätekoriin yön yli</w:t>
      </w:r>
    </w:p>
    <w:p>
      <w:r>
        <w:rPr>
          <w:b/>
        </w:rPr>
        <w:t xml:space="preserve">Esimerkki 0,738</w:t>
      </w:r>
    </w:p>
    <w:p>
      <w:r>
        <w:t xml:space="preserve">Poista haju retkeilyvarusteista.</w:t>
      </w:r>
    </w:p>
    <w:p>
      <w:r>
        <w:rPr>
          <w:b/>
        </w:rPr>
        <w:t xml:space="preserve">Tulos</w:t>
      </w:r>
    </w:p>
    <w:p>
      <w:r>
        <w:t xml:space="preserve">Heitä sisään kissanruoalla täytetty sukka.</w:t>
      </w:r>
    </w:p>
    <w:p>
      <w:r>
        <w:rPr>
          <w:b/>
        </w:rPr>
        <w:t xml:space="preserve">Esimerkki 0,739</w:t>
      </w:r>
    </w:p>
    <w:p>
      <w:r>
        <w:t xml:space="preserve">estää puupuristinta värjäämästä puuta</w:t>
      </w:r>
    </w:p>
    <w:p>
      <w:r>
        <w:rPr>
          <w:b/>
        </w:rPr>
        <w:t xml:space="preserve">Tulos</w:t>
      </w:r>
    </w:p>
    <w:p>
      <w:r>
        <w:t xml:space="preserve">aseta pala wc-paperia puun päälle, ennen kuin kiinnität puristimen.</w:t>
      </w:r>
    </w:p>
    <w:p>
      <w:r>
        <w:rPr>
          <w:b/>
        </w:rPr>
        <w:t xml:space="preserve">Esimerkki 0,740</w:t>
      </w:r>
    </w:p>
    <w:p>
      <w:r>
        <w:t xml:space="preserve">Auttaa mekaanikkoa määrittämään autoon liittyvän ongelman,</w:t>
      </w:r>
    </w:p>
    <w:p>
      <w:r>
        <w:rPr>
          <w:b/>
        </w:rPr>
        <w:t xml:space="preserve">Tulos</w:t>
      </w:r>
    </w:p>
    <w:p>
      <w:r>
        <w:t xml:space="preserve">kirjoita kaikki havaitsemasi yksityiskohdat ja lähetä sitten sähköpostia mekaanikolle.</w:t>
      </w:r>
    </w:p>
    <w:p>
      <w:r>
        <w:rPr>
          <w:b/>
        </w:rPr>
        <w:t xml:space="preserve">Esimerkki 0,741</w:t>
      </w:r>
    </w:p>
    <w:p>
      <w:r>
        <w:t xml:space="preserve">puhdistaa kengännauhat</w:t>
      </w:r>
    </w:p>
    <w:p>
      <w:r>
        <w:rPr>
          <w:b/>
        </w:rPr>
        <w:t xml:space="preserve">Tulos</w:t>
      </w:r>
    </w:p>
    <w:p>
      <w:r>
        <w:t xml:space="preserve">liota asetonissa ja vedessä</w:t>
      </w:r>
    </w:p>
    <w:p>
      <w:r>
        <w:rPr>
          <w:b/>
        </w:rPr>
        <w:t xml:space="preserve">Esimerkki 0,742</w:t>
      </w:r>
    </w:p>
    <w:p>
      <w:r>
        <w:t xml:space="preserve">Estää kynän vierimisen pöydältä,</w:t>
      </w:r>
    </w:p>
    <w:p>
      <w:r>
        <w:rPr>
          <w:b/>
        </w:rPr>
        <w:t xml:space="preserve">Tulos</w:t>
      </w:r>
    </w:p>
    <w:p>
      <w:r>
        <w:t xml:space="preserve">aseta kynä pystysuoraan pöydän päälle.</w:t>
      </w:r>
    </w:p>
    <w:p>
      <w:r>
        <w:rPr>
          <w:b/>
        </w:rPr>
        <w:t xml:space="preserve">Esimerkki 0,743</w:t>
      </w:r>
    </w:p>
    <w:p>
      <w:r>
        <w:t xml:space="preserve">Jotta kakkutaikina olisi kuohkeampaa ja kosteampaa,</w:t>
      </w:r>
    </w:p>
    <w:p>
      <w:r>
        <w:rPr>
          <w:b/>
        </w:rPr>
        <w:t xml:space="preserve">Tulos</w:t>
      </w:r>
    </w:p>
    <w:p>
      <w:r>
        <w:t xml:space="preserve">lisää leivinjauhetta taikinaseokseen.</w:t>
      </w:r>
    </w:p>
    <w:p>
      <w:r>
        <w:rPr>
          <w:b/>
        </w:rPr>
        <w:t xml:space="preserve">Esimerkki 0,744</w:t>
      </w:r>
    </w:p>
    <w:p>
      <w:r>
        <w:t xml:space="preserve">Miten teet tausta stickhole valokuvausta varten?</w:t>
      </w:r>
    </w:p>
    <w:p>
      <w:r>
        <w:rPr>
          <w:b/>
        </w:rPr>
        <w:t xml:space="preserve">Tulos</w:t>
      </w:r>
    </w:p>
    <w:p>
      <w:r>
        <w:t xml:space="preserve">Piirrä viivoitinta ja kynää käyttäen suora viiva noin ¼ tuuman päähän valitsemasi kankaan reunasta ja leikkaa se ompelusaksilla. Kiinnitä yksisärmäinen ompeluteippi taustan ulkoreunaa pitkin ja kiinnitä kaksisärmäinen ompeluteippi vaatesilitysraudalla taustaan. Taita ompeluteippiä oleva pää noin 4-5 tuumaa takaisin itseensä ja silitä se kiinni.</w:t>
      </w:r>
    </w:p>
    <w:p>
      <w:r>
        <w:rPr>
          <w:b/>
        </w:rPr>
        <w:t xml:space="preserve">Esimerkki 0,745</w:t>
      </w:r>
    </w:p>
    <w:p>
      <w:r>
        <w:t xml:space="preserve">Puhdista käytetyn oppikirjan ulkonäkö.</w:t>
      </w:r>
    </w:p>
    <w:p>
      <w:r>
        <w:rPr>
          <w:b/>
        </w:rPr>
        <w:t xml:space="preserve">Tulos</w:t>
      </w:r>
    </w:p>
    <w:p>
      <w:r>
        <w:t xml:space="preserve">Poista kaikki kirjan kannet sekä kaikki irtonaiset esineet, joita kirjan sisällä saattaa olla. Taita mahdolliset rypistyneet sivut. Poistakaa pyyhekumin avulla mahdolliset lyijykynämerkinnät vain sisäsivuilta ja huolehtikaa siitä, että kirjan sidos säilyy alkuperäisessä merkityssä ja/tai likaisessa kunnossaan.</w:t>
      </w:r>
    </w:p>
    <w:p>
      <w:r>
        <w:rPr>
          <w:b/>
        </w:rPr>
        <w:t xml:space="preserve">Esimerkki 0,746</w:t>
      </w:r>
    </w:p>
    <w:p>
      <w:r>
        <w:t xml:space="preserve">Miten puhdistan korkean tuulettimen?</w:t>
      </w:r>
    </w:p>
    <w:p>
      <w:r>
        <w:rPr>
          <w:b/>
        </w:rPr>
        <w:t xml:space="preserve">Tulos</w:t>
      </w:r>
    </w:p>
    <w:p>
      <w:r>
        <w:t xml:space="preserve">Suihkuta puhdistusliuosta puhtaaseen, kauniiseen villapaitaan, kunnes villapaita on kostea, jos pääset tikkaiden avulla lähelle tuulettimen siipiä. Aseta tyynyliina tuulettimen siiven päälle ja vedä se takaisin pois, jolloin pöly jää sen sisään. Käännä se puhtaaseen paikkaan ja toista lopuille siivekkeille.</w:t>
      </w:r>
    </w:p>
    <w:p>
      <w:r>
        <w:rPr>
          <w:b/>
        </w:rPr>
        <w:t xml:space="preserve">Esimerkki 0,747</w:t>
      </w:r>
    </w:p>
    <w:p>
      <w:r>
        <w:t xml:space="preserve">Kuinka hävittää leivän kuori.</w:t>
      </w:r>
    </w:p>
    <w:p>
      <w:r>
        <w:rPr>
          <w:b/>
        </w:rPr>
        <w:t xml:space="preserve">Tulos</w:t>
      </w:r>
    </w:p>
    <w:p>
      <w:r>
        <w:t xml:space="preserve">Revi kuori pois sormin ja heitä se kierrätysastiaan.</w:t>
      </w:r>
    </w:p>
    <w:p>
      <w:r>
        <w:rPr>
          <w:b/>
        </w:rPr>
        <w:t xml:space="preserve">Esimerkki 0,748</w:t>
      </w:r>
    </w:p>
    <w:p>
      <w:r>
        <w:t xml:space="preserve">Miten voin poistaa lemmikkieläinten karvat huonekaluista?</w:t>
      </w:r>
    </w:p>
    <w:p>
      <w:r>
        <w:rPr>
          <w:b/>
        </w:rPr>
        <w:t xml:space="preserve">Tulos</w:t>
      </w:r>
    </w:p>
    <w:p>
      <w:r>
        <w:t xml:space="preserve">Käytä kangasmoppia.</w:t>
      </w:r>
    </w:p>
    <w:p>
      <w:r>
        <w:rPr>
          <w:b/>
        </w:rPr>
        <w:t xml:space="preserve">Esimerkki 0,749</w:t>
      </w:r>
    </w:p>
    <w:p>
      <w:r>
        <w:t xml:space="preserve">Miten kierrätät vesipullot?</w:t>
      </w:r>
    </w:p>
    <w:p>
      <w:r>
        <w:rPr>
          <w:b/>
        </w:rPr>
        <w:t xml:space="preserve">Tulos</w:t>
      </w:r>
    </w:p>
    <w:p>
      <w:r>
        <w:t xml:space="preserve">Laita täysi vesipullo kierrätysastiaan ja aseta kierrätysastia reunakivelle.</w:t>
      </w:r>
    </w:p>
    <w:p>
      <w:r>
        <w:rPr>
          <w:b/>
        </w:rPr>
        <w:t xml:space="preserve">Esimerkki 0,750</w:t>
      </w:r>
    </w:p>
    <w:p>
      <w:r>
        <w:t xml:space="preserve">Miten varmistan, että kaikki keksit ovat samankokoisia?</w:t>
      </w:r>
    </w:p>
    <w:p>
      <w:r>
        <w:rPr>
          <w:b/>
        </w:rPr>
        <w:t xml:space="preserve">Tulos</w:t>
      </w:r>
    </w:p>
    <w:p>
      <w:r>
        <w:t xml:space="preserve">Kauho taikina irti reikäkauhalla ja laita se keksilevylle.</w:t>
      </w:r>
    </w:p>
    <w:p>
      <w:r>
        <w:rPr>
          <w:b/>
        </w:rPr>
        <w:t xml:space="preserve">Esimerkki 0,751</w:t>
      </w:r>
    </w:p>
    <w:p>
      <w:r>
        <w:t xml:space="preserve">crockpot</w:t>
      </w:r>
    </w:p>
    <w:p>
      <w:r>
        <w:rPr>
          <w:b/>
        </w:rPr>
        <w:t xml:space="preserve">Tulos</w:t>
      </w:r>
    </w:p>
    <w:p>
      <w:r>
        <w:t xml:space="preserve">voidaan käyttää keksien leipomiseen </w:t>
      </w:r>
    </w:p>
    <w:p>
      <w:r>
        <w:rPr>
          <w:b/>
        </w:rPr>
        <w:t xml:space="preserve">Esimerkki 0,752</w:t>
      </w:r>
    </w:p>
    <w:p>
      <w:r>
        <w:t xml:space="preserve">Jos löydän hiuksia ruoasta ja palautan sen, miten voin olla varma, että saan korvaavan tuotteen enkä samaa likaista ruokaa takaisin?</w:t>
      </w:r>
    </w:p>
    <w:p>
      <w:r>
        <w:rPr>
          <w:b/>
        </w:rPr>
        <w:t xml:space="preserve">Tulos</w:t>
      </w:r>
    </w:p>
    <w:p>
      <w:r>
        <w:t xml:space="preserve">Suolaa pöytäsi reilusti ennen kuin lähetät sen takaisin, sillä jos sinulle lähetetty ruoka on suolattua, tiedät, etteivät he ole tehneet mitään muuta kuin siirtäneet hiuksia.</w:t>
      </w:r>
    </w:p>
    <w:p>
      <w:r>
        <w:rPr>
          <w:b/>
        </w:rPr>
        <w:t xml:space="preserve">Esimerkki 0,753</w:t>
      </w:r>
    </w:p>
    <w:p>
      <w:r>
        <w:t xml:space="preserve">Puhdista pyörän ketju</w:t>
      </w:r>
    </w:p>
    <w:p>
      <w:r>
        <w:rPr>
          <w:b/>
        </w:rPr>
        <w:t xml:space="preserve">Tulos</w:t>
      </w:r>
    </w:p>
    <w:p>
      <w:r>
        <w:t xml:space="preserve">Polta jokainen lenkki tiukalla harjalla tai hammasharjalla.</w:t>
      </w:r>
    </w:p>
    <w:p>
      <w:r>
        <w:rPr>
          <w:b/>
        </w:rPr>
        <w:t xml:space="preserve">Esimerkki 0,754</w:t>
      </w:r>
    </w:p>
    <w:p>
      <w:r>
        <w:t xml:space="preserve">Millä voin valmistaa keksejä?</w:t>
      </w:r>
    </w:p>
    <w:p>
      <w:r>
        <w:rPr>
          <w:b/>
        </w:rPr>
        <w:t xml:space="preserve">Tulos</w:t>
      </w:r>
    </w:p>
    <w:p>
      <w:r>
        <w:t xml:space="preserve">Käytä piirakkavuokaa tai keksilevyä, jonka päällä keksit paistetaan.</w:t>
      </w:r>
    </w:p>
    <w:p>
      <w:r>
        <w:rPr>
          <w:b/>
        </w:rPr>
        <w:t xml:space="preserve">Esimerkki 0,755</w:t>
      </w:r>
    </w:p>
    <w:p>
      <w:r>
        <w:t xml:space="preserve">Miten jalkapallossa saa rangaistuksen syötön häirinnästä?</w:t>
      </w:r>
    </w:p>
    <w:p>
      <w:r>
        <w:rPr>
          <w:b/>
        </w:rPr>
        <w:t xml:space="preserve">Tulos</w:t>
      </w:r>
    </w:p>
    <w:p>
      <w:r>
        <w:t xml:space="preserve">Seiso pallon tiellä estääkseen vastustajan pelaajaa saamasta palloa puhtaasti kiinni.</w:t>
      </w:r>
    </w:p>
    <w:p>
      <w:r>
        <w:rPr>
          <w:b/>
        </w:rPr>
        <w:t xml:space="preserve">Esimerkki 0,756</w:t>
      </w:r>
    </w:p>
    <w:p>
      <w:r>
        <w:t xml:space="preserve">miten jotain rakennetaan uudelleen?</w:t>
      </w:r>
    </w:p>
    <w:p>
      <w:r>
        <w:rPr>
          <w:b/>
        </w:rPr>
        <w:t xml:space="preserve">Tulos</w:t>
      </w:r>
    </w:p>
    <w:p>
      <w:r>
        <w:t xml:space="preserve">korjaa se.</w:t>
      </w:r>
    </w:p>
    <w:p>
      <w:r>
        <w:rPr>
          <w:b/>
        </w:rPr>
        <w:t xml:space="preserve">Esimerkki 0,757</w:t>
      </w:r>
    </w:p>
    <w:p>
      <w:r>
        <w:t xml:space="preserve">Miten saat sämpylöistä mukavan ruskean rapean taikinan?</w:t>
      </w:r>
    </w:p>
    <w:p>
      <w:r>
        <w:rPr>
          <w:b/>
        </w:rPr>
        <w:t xml:space="preserve">Tulos</w:t>
      </w:r>
    </w:p>
    <w:p>
      <w:r>
        <w:t xml:space="preserve">Paistamisen jälkeen sivele niitä kevyesti voilla.</w:t>
      </w:r>
    </w:p>
    <w:p>
      <w:r>
        <w:rPr>
          <w:b/>
        </w:rPr>
        <w:t xml:space="preserve">Esimerkki 0,758</w:t>
      </w:r>
    </w:p>
    <w:p>
      <w:r>
        <w:t xml:space="preserve">Miten kiinnität huopapalan puupalaan?</w:t>
      </w:r>
    </w:p>
    <w:p>
      <w:r>
        <w:rPr>
          <w:b/>
        </w:rPr>
        <w:t xml:space="preserve">Tulos</w:t>
      </w:r>
    </w:p>
    <w:p>
      <w:r>
        <w:t xml:space="preserve">Liimaa huopa puuhun glitter-liimalla ja leikkaa huopa sitten.</w:t>
      </w:r>
    </w:p>
    <w:p>
      <w:r>
        <w:rPr>
          <w:b/>
        </w:rPr>
        <w:t xml:space="preserve">Esimerkki 0,759</w:t>
      </w:r>
    </w:p>
    <w:p>
      <w:r>
        <w:t xml:space="preserve">ompelukone</w:t>
      </w:r>
    </w:p>
    <w:p>
      <w:r>
        <w:rPr>
          <w:b/>
        </w:rPr>
        <w:t xml:space="preserve">Tulos</w:t>
      </w:r>
    </w:p>
    <w:p>
      <w:r>
        <w:t xml:space="preserve">voi valmistaa panssarin vaatteita varten.</w:t>
      </w:r>
    </w:p>
    <w:p>
      <w:r>
        <w:rPr>
          <w:b/>
        </w:rPr>
        <w:t xml:space="preserve">Esimerkki 0.760</w:t>
      </w:r>
    </w:p>
    <w:p>
      <w:r>
        <w:t xml:space="preserve">Poista öljy hiuksista.</w:t>
      </w:r>
    </w:p>
    <w:p>
      <w:r>
        <w:rPr>
          <w:b/>
        </w:rPr>
        <w:t xml:space="preserve">Tulos</w:t>
      </w:r>
    </w:p>
    <w:p>
      <w:r>
        <w:t xml:space="preserve">Huuhtele neljäsosa suolaa tavallisen shampoon jälkeen.</w:t>
      </w:r>
    </w:p>
    <w:p>
      <w:r>
        <w:rPr>
          <w:b/>
        </w:rPr>
        <w:t xml:space="preserve">Esimerkki 0,761</w:t>
      </w:r>
    </w:p>
    <w:p>
      <w:r>
        <w:t xml:space="preserve">Ylimääräisten oksien leikkaaminen puusta,</w:t>
      </w:r>
    </w:p>
    <w:p>
      <w:r>
        <w:rPr>
          <w:b/>
        </w:rPr>
        <w:t xml:space="preserve">Tulos</w:t>
      </w:r>
    </w:p>
    <w:p>
      <w:r>
        <w:t xml:space="preserve">leikkaa oksat oksasaksilla mahdollisimman kauas päärungosta.  Leikkaa aikaisin keväällä, jotta puu ei vahingoituisi liikaa.</w:t>
      </w:r>
    </w:p>
    <w:p>
      <w:r>
        <w:rPr>
          <w:b/>
        </w:rPr>
        <w:t xml:space="preserve">Esimerkki 0,762</w:t>
      </w:r>
    </w:p>
    <w:p>
      <w:r>
        <w:t xml:space="preserve">Lämmitellä lumen jälkeen,</w:t>
      </w:r>
    </w:p>
    <w:p>
      <w:r>
        <w:rPr>
          <w:b/>
        </w:rPr>
        <w:t xml:space="preserve">Tulos</w:t>
      </w:r>
    </w:p>
    <w:p>
      <w:r>
        <w:t xml:space="preserve">Kuivaa märät, lumiset vaatteesi tuulettimen edessä.</w:t>
      </w:r>
    </w:p>
    <w:p>
      <w:r>
        <w:rPr>
          <w:b/>
        </w:rPr>
        <w:t xml:space="preserve">Esimerkki 0,763</w:t>
      </w:r>
    </w:p>
    <w:p>
      <w:r>
        <w:t xml:space="preserve">Kännykän hälytyksen muuttaminen äänekkäämmäksi,</w:t>
      </w:r>
    </w:p>
    <w:p>
      <w:r>
        <w:rPr>
          <w:b/>
        </w:rPr>
        <w:t xml:space="preserve">Tulos</w:t>
      </w:r>
    </w:p>
    <w:p>
      <w:r>
        <w:t xml:space="preserve">aseta puhelin kannelliseen muovikuppiin, jotta ääni kaikuu.</w:t>
      </w:r>
    </w:p>
    <w:p>
      <w:r>
        <w:rPr>
          <w:b/>
        </w:rPr>
        <w:t xml:space="preserve">Esimerkki 0,764</w:t>
      </w:r>
    </w:p>
    <w:p>
      <w:r>
        <w:t xml:space="preserve">Täytä auton kaasusäiliö.</w:t>
      </w:r>
    </w:p>
    <w:p>
      <w:r>
        <w:rPr>
          <w:b/>
        </w:rPr>
        <w:t xml:space="preserve">Tulos</w:t>
      </w:r>
    </w:p>
    <w:p>
      <w:r>
        <w:t xml:space="preserve">Avaa bensatankin luukku ja irrota bensakorkki kiertämällä sitä myötäpäivään. Työnnä täyttöletku kaasusäiliöön ja kierrä letkua täyttöä varten.</w:t>
      </w:r>
    </w:p>
    <w:p>
      <w:r>
        <w:rPr>
          <w:b/>
        </w:rPr>
        <w:t xml:space="preserve">Esimerkki 0,765</w:t>
      </w:r>
    </w:p>
    <w:p>
      <w:r>
        <w:t xml:space="preserve">Tee jäätelövoileipä.</w:t>
      </w:r>
    </w:p>
    <w:p>
      <w:r>
        <w:rPr>
          <w:b/>
        </w:rPr>
        <w:t xml:space="preserve">Tulos</w:t>
      </w:r>
    </w:p>
    <w:p>
      <w:r>
        <w:t xml:space="preserve">Leikkaa jäätelötölkistä kiekkoannos ja aseta se kahden keksin väliin.</w:t>
      </w:r>
    </w:p>
    <w:p>
      <w:r>
        <w:rPr>
          <w:b/>
        </w:rPr>
        <w:t xml:space="preserve">Esimerkki 0,766</w:t>
      </w:r>
    </w:p>
    <w:p>
      <w:r>
        <w:t xml:space="preserve">Miten voin pitää helmiä järjestyksessä projekteja varten?</w:t>
      </w:r>
    </w:p>
    <w:p>
      <w:r>
        <w:rPr>
          <w:b/>
        </w:rPr>
        <w:t xml:space="preserve">Tulos</w:t>
      </w:r>
    </w:p>
    <w:p>
      <w:r>
        <w:t xml:space="preserve">Leikkaa kananmunapurkki kahtia ja käytä yläosaa.</w:t>
      </w:r>
    </w:p>
    <w:p>
      <w:r>
        <w:rPr>
          <w:b/>
        </w:rPr>
        <w:t xml:space="preserve">Esimerkki 0,767</w:t>
      </w:r>
    </w:p>
    <w:p>
      <w:r>
        <w:t xml:space="preserve">miten käyttää rikkinäisiä ruukkuja uudelleen</w:t>
      </w:r>
    </w:p>
    <w:p>
      <w:r>
        <w:rPr>
          <w:b/>
        </w:rPr>
        <w:t xml:space="preserve">Tulos</w:t>
      </w:r>
    </w:p>
    <w:p>
      <w:r>
        <w:t xml:space="preserve">tee paloista kasvin pistokkaita</w:t>
      </w:r>
    </w:p>
    <w:p>
      <w:r>
        <w:rPr>
          <w:b/>
        </w:rPr>
        <w:t xml:space="preserve">Esimerkki 0,768</w:t>
      </w:r>
    </w:p>
    <w:p>
      <w:r>
        <w:t xml:space="preserve">Pidä viini viileänä ilman jäätä.</w:t>
      </w:r>
    </w:p>
    <w:p>
      <w:r>
        <w:rPr>
          <w:b/>
        </w:rPr>
        <w:t xml:space="preserve">Tulos</w:t>
      </w:r>
    </w:p>
    <w:p>
      <w:r>
        <w:t xml:space="preserve">Laita kuivatut viinirypäleet viiniin.</w:t>
      </w:r>
    </w:p>
    <w:p>
      <w:r>
        <w:rPr>
          <w:b/>
        </w:rPr>
        <w:t xml:space="preserve">Esimerkki 0,769</w:t>
      </w:r>
    </w:p>
    <w:p>
      <w:r>
        <w:t xml:space="preserve">Miten estän peilini mustien täplien syntymisen?</w:t>
      </w:r>
    </w:p>
    <w:p>
      <w:r>
        <w:rPr>
          <w:b/>
        </w:rPr>
        <w:t xml:space="preserve">Tulos</w:t>
      </w:r>
    </w:p>
    <w:p>
      <w:r>
        <w:t xml:space="preserve">Ryhdy ennaltaehkäiseviin toimenpiteisiin, jotta kylpyhuoneen peiliin ei muodostu mustille läiskille altista ympäristöä. Ole varovainen, kun peset käsiäsi tai kasvojasi tai harjaat hampaita peilin vieressä, ja pidä vettä peilin päällä niin paljon kuin mahdollista. Kuivaa peilin reunat, jos se joutuu kosketuksiin kosteuden kanssa.</w:t>
      </w:r>
    </w:p>
    <w:p>
      <w:r>
        <w:rPr>
          <w:b/>
        </w:rPr>
        <w:t xml:space="preserve">Esimerkki 0.770</w:t>
      </w:r>
    </w:p>
    <w:p>
      <w:r>
        <w:t xml:space="preserve">Tuulilasin jäänpoisto</w:t>
      </w:r>
    </w:p>
    <w:p>
      <w:r>
        <w:rPr>
          <w:b/>
        </w:rPr>
        <w:t xml:space="preserve">Tulos</w:t>
      </w:r>
    </w:p>
    <w:p>
      <w:r>
        <w:t xml:space="preserve">Sammuta auton moottori ja irrota avain. Aseta suuri paksu kangas - vanha verkkari riittää - tuulilasin päälle. Kaada liinaan tuoppi kaupallista jäänestoainetta. Anna vaikuttaa 5-10 minuuttia. Tarkista, että jää on sulanut. Kaavi jää pois kynsilläsi. Säilytä liina roskapussissa valmiina hävitettäväksi tai käytettäväksi uudelleen tulevaisuudessa.</w:t>
      </w:r>
    </w:p>
    <w:p>
      <w:r>
        <w:rPr>
          <w:b/>
        </w:rPr>
        <w:t xml:space="preserve">Esimerkki 0,771</w:t>
      </w:r>
    </w:p>
    <w:p>
      <w:r>
        <w:t xml:space="preserve">Miten voin kiinnittää roskapussin yläosan, jotta se ei putoa roskakoriin?</w:t>
      </w:r>
    </w:p>
    <w:p>
      <w:r>
        <w:rPr>
          <w:b/>
        </w:rPr>
        <w:t xml:space="preserve">Tulos</w:t>
      </w:r>
    </w:p>
    <w:p>
      <w:r>
        <w:t xml:space="preserve">Aseta kuvan ripustuskoukut purkin pohjalle ja koukista roskapussin kahvat niiden sisään.</w:t>
      </w:r>
    </w:p>
    <w:p>
      <w:r>
        <w:rPr>
          <w:b/>
        </w:rPr>
        <w:t xml:space="preserve">Esimerkki 0,772</w:t>
      </w:r>
    </w:p>
    <w:p>
      <w:r>
        <w:t xml:space="preserve">Kiinnitä LED-valot kypärään.</w:t>
      </w:r>
    </w:p>
    <w:p>
      <w:r>
        <w:rPr>
          <w:b/>
        </w:rPr>
        <w:t xml:space="preserve">Tulos</w:t>
      </w:r>
    </w:p>
    <w:p>
      <w:r>
        <w:t xml:space="preserve">Laita liimapuikko liimapistooliin ja kuumenna se. Laita liimapistoolin liipaisimella suuria viivoja kypärän ympärille sinne, minne haluat LED-valojen tulevan. Paina valot varovasti liimaan ja jätä se.</w:t>
      </w:r>
    </w:p>
    <w:p>
      <w:r>
        <w:rPr>
          <w:b/>
        </w:rPr>
        <w:t xml:space="preserve">Esimerkki 0,773</w:t>
      </w:r>
    </w:p>
    <w:p>
      <w:r>
        <w:t xml:space="preserve">Miten poistat turvallisesti myrkylliset Palythoas-lajit suolaisen veden akvaariosta</w:t>
      </w:r>
    </w:p>
    <w:p>
      <w:r>
        <w:rPr>
          <w:b/>
        </w:rPr>
        <w:t xml:space="preserve">Tulos</w:t>
      </w:r>
    </w:p>
    <w:p>
      <w:r>
        <w:t xml:space="preserve">Palythoat eivät ole lainkaan vaarallisia, kun niitä käsitellään oikein. Tärkeintä on, ettet halua ärsyttää Palythoa vedestä, etkä todellakaan halua saada Palythoan "mehua" silmiisi, korviin, nenän suuhun tai mihinkään viiltoihin, kun käsittelet sitä noin vesilinjalla. ÄLÄ KOSKAAN HANKAA TAI KEITÄ ELÄVÄÄ KIVEÄ KOTONASI. Jos sinun on siirrettävä Palysin kuorruttama kivi pois säiliöstäsi, turvallisinta on laskea jätesäkki säiliöön, täyttää se vedellä, laittaa koralli sisään, kiertää yläosa kiinni, nostaa pussi ja koralli pinnalle, tuplapussi ja laittaa mikroaaltouuniin 90 sekunniksi.</w:t>
      </w:r>
    </w:p>
    <w:p>
      <w:r>
        <w:rPr>
          <w:b/>
        </w:rPr>
        <w:t xml:space="preserve">Esimerkki 0,774</w:t>
      </w:r>
    </w:p>
    <w:p>
      <w:r>
        <w:t xml:space="preserve">mausteisen coppa-paahtoleivän valmistaminen</w:t>
      </w:r>
    </w:p>
    <w:p>
      <w:r>
        <w:rPr>
          <w:b/>
        </w:rPr>
        <w:t xml:space="preserve">Tulos</w:t>
      </w:r>
    </w:p>
    <w:p>
      <w:r>
        <w:t xml:space="preserve">Soseuta 1/2 kupillista majoneesia ja 1/4 kupillista marinoitua kirsikka- ja hunajaista maapähkinävoita (siemenet poistettu) tehosekoittimessa. Levitä 4 viipaleelle paahdettua hapankorppujauholeipää. Lisää päälle viipaloitua coppa- tai capicolaa.</w:t>
      </w:r>
    </w:p>
    <w:p>
      <w:r>
        <w:rPr>
          <w:b/>
        </w:rPr>
        <w:t xml:space="preserve">Esimerkki 0,775</w:t>
      </w:r>
    </w:p>
    <w:p>
      <w:r>
        <w:t xml:space="preserve">miten pelaatte hippaa?</w:t>
      </w:r>
    </w:p>
    <w:p>
      <w:r>
        <w:rPr>
          <w:b/>
        </w:rPr>
        <w:t xml:space="preserve">Tulos</w:t>
      </w:r>
    </w:p>
    <w:p>
      <w:r>
        <w:t xml:space="preserve">talloa jonkun päälle .</w:t>
      </w:r>
    </w:p>
    <w:p>
      <w:r>
        <w:rPr>
          <w:b/>
        </w:rPr>
        <w:t xml:space="preserve">Esimerkki 0,776</w:t>
      </w:r>
    </w:p>
    <w:p>
      <w:r>
        <w:t xml:space="preserve">Jotta korppujauhot pysyisivät kiinni kalassa, voit</w:t>
      </w:r>
    </w:p>
    <w:p>
      <w:r>
        <w:rPr>
          <w:b/>
        </w:rPr>
        <w:t xml:space="preserve">Tulos</w:t>
      </w:r>
    </w:p>
    <w:p>
      <w:r>
        <w:t xml:space="preserve">Kasta se ensin maapähkinävoihin</w:t>
      </w:r>
    </w:p>
    <w:p>
      <w:r>
        <w:rPr>
          <w:b/>
        </w:rPr>
        <w:t xml:space="preserve">Esimerkki 0,777</w:t>
      </w:r>
    </w:p>
    <w:p>
      <w:r>
        <w:t xml:space="preserve">Laita VLC toistamaan satunnaisesti joukko videoita.</w:t>
      </w:r>
    </w:p>
    <w:p>
      <w:r>
        <w:rPr>
          <w:b/>
        </w:rPr>
        <w:t xml:space="preserve">Tulos</w:t>
      </w:r>
    </w:p>
    <w:p>
      <w:r>
        <w:t xml:space="preserve">Lisää useita videoita VLC-soittolistaan ja paina sitten näppäimistön Alt-näppäintä.</w:t>
      </w:r>
    </w:p>
    <w:p>
      <w:r>
        <w:rPr>
          <w:b/>
        </w:rPr>
        <w:t xml:space="preserve">Esimerkki 0,778</w:t>
      </w:r>
    </w:p>
    <w:p>
      <w:r>
        <w:t xml:space="preserve">Miten voit laihtua?</w:t>
      </w:r>
    </w:p>
    <w:p>
      <w:r>
        <w:rPr>
          <w:b/>
        </w:rPr>
        <w:t xml:space="preserve">Tulos</w:t>
      </w:r>
    </w:p>
    <w:p>
      <w:r>
        <w:t xml:space="preserve">Syö ruokasi hyvin nopeasti.</w:t>
      </w:r>
    </w:p>
    <w:p>
      <w:r>
        <w:rPr>
          <w:b/>
        </w:rPr>
        <w:t xml:space="preserve">Esimerkki 0,779</w:t>
      </w:r>
    </w:p>
    <w:p>
      <w:r>
        <w:t xml:space="preserve">miten sulattaa värikynät</w:t>
      </w:r>
    </w:p>
    <w:p>
      <w:r>
        <w:rPr>
          <w:b/>
        </w:rPr>
        <w:t xml:space="preserve">Tulos</w:t>
      </w:r>
    </w:p>
    <w:p>
      <w:r>
        <w:t xml:space="preserve">kun lapset täyttävät eri muotoisia minikakkuvuokia väriliitupaloilla ja järjestävät ne mielenkiintoisiin kuvioihin. Paista vain kunnes vahat ovat sulaneet huoneenlämpöisessä uunissa 15-20 minuuttia. Poista muodot jäähtymisen jälkeen. Jos ne jäävät kiinni, laita vuoka pakastimeen tunniksi, niin väriliidut irtoavat.</w:t>
      </w:r>
    </w:p>
    <w:p>
      <w:r>
        <w:rPr>
          <w:b/>
        </w:rPr>
        <w:t xml:space="preserve">Esimerkki 0,780</w:t>
      </w:r>
    </w:p>
    <w:p>
      <w:r>
        <w:t xml:space="preserve">Mitä voin käyttää oven lukituksen avaamiseen</w:t>
      </w:r>
    </w:p>
    <w:p>
      <w:r>
        <w:rPr>
          <w:b/>
        </w:rPr>
        <w:t xml:space="preserve">Tulos</w:t>
      </w:r>
    </w:p>
    <w:p>
      <w:r>
        <w:t xml:space="preserve">Käytä avainta ja käännä sitä vasemmalle</w:t>
      </w:r>
    </w:p>
    <w:p>
      <w:r>
        <w:rPr>
          <w:b/>
        </w:rPr>
        <w:t xml:space="preserve">Esimerkki 0,781</w:t>
      </w:r>
    </w:p>
    <w:p>
      <w:r>
        <w:t xml:space="preserve">Piilottaa raa'an ommellun reunan silmukan silmukan piilottamiseksi.</w:t>
      </w:r>
    </w:p>
    <w:p>
      <w:r>
        <w:rPr>
          <w:b/>
        </w:rPr>
        <w:t xml:space="preserve">Tulos</w:t>
      </w:r>
    </w:p>
    <w:p>
      <w:r>
        <w:t xml:space="preserve">Käännä uusi kangassilmukka oikein päin</w:t>
      </w:r>
    </w:p>
    <w:p>
      <w:r>
        <w:rPr>
          <w:b/>
        </w:rPr>
        <w:t xml:space="preserve">Esimerkki 0,782</w:t>
      </w:r>
    </w:p>
    <w:p>
      <w:r>
        <w:t xml:space="preserve">Mikä on paras ohjelma, jota kannattaa käyttää oman ohjeen havainnollistamiseen?</w:t>
      </w:r>
    </w:p>
    <w:p>
      <w:r>
        <w:rPr>
          <w:b/>
        </w:rPr>
        <w:t xml:space="preserve">Tulos</w:t>
      </w:r>
    </w:p>
    <w:p>
      <w:r>
        <w:t xml:space="preserve">Voit havainnollistaa kaavion paperille ja ottaa siitä valokuvan, jonka voit ladata Internetiin.</w:t>
      </w:r>
    </w:p>
    <w:p>
      <w:r>
        <w:rPr>
          <w:b/>
        </w:rPr>
        <w:t xml:space="preserve">Esimerkki 0,783</w:t>
      </w:r>
    </w:p>
    <w:p>
      <w:r>
        <w:t xml:space="preserve">Saada koira lopettamaan ulvomisen niin usein,</w:t>
      </w:r>
    </w:p>
    <w:p>
      <w:r>
        <w:rPr>
          <w:b/>
        </w:rPr>
        <w:t xml:space="preserve">Tulos</w:t>
      </w:r>
    </w:p>
    <w:p>
      <w:r>
        <w:t xml:space="preserve">laita koira ulos, jotta se tottuu enemmän muihin koiriin.</w:t>
      </w:r>
    </w:p>
    <w:p>
      <w:r>
        <w:rPr>
          <w:b/>
        </w:rPr>
        <w:t xml:space="preserve">Esimerkki 0.784</w:t>
      </w:r>
    </w:p>
    <w:p>
      <w:r>
        <w:t xml:space="preserve">miten voin tehdä superhelppoja juustokakkuja vaniljakakuista?</w:t>
      </w:r>
    </w:p>
    <w:p>
      <w:r>
        <w:rPr>
          <w:b/>
        </w:rPr>
        <w:t xml:space="preserve">Tulos</w:t>
      </w:r>
    </w:p>
    <w:p>
      <w:r>
        <w:t xml:space="preserve">1 16 - unssin purkkijuusto, sulatettu Tuoreet mustikat ja mansikat ohjeet Laita purkitettu tuorejuustokuorrute suureen leivontapussiin, jossa on tähtikärki. Työnnä kärki kunkin kahdentoista 2-1/2-tuumaisen valkoisen kuppikakun yläosaan ja purista kuorrutetta noin 2 teelusikallista kuorrutetta kuhunkin kakkuun. Pursota kuorrutetta kuppikakkujen yläosiin. Asettele tuoreet mustikat ja mansikanpuolikkaat kuppikakkujen päälle; säilytä jääkaapissa. Pölytä halutessasi tomusokerilla juuri ennen tarjoilua.</w:t>
      </w:r>
    </w:p>
    <w:p>
      <w:r>
        <w:rPr>
          <w:b/>
        </w:rPr>
        <w:t xml:space="preserve">Esimerkki 0,785</w:t>
      </w:r>
    </w:p>
    <w:p>
      <w:r>
        <w:t xml:space="preserve">Kaasu</w:t>
      </w:r>
    </w:p>
    <w:p>
      <w:r>
        <w:rPr>
          <w:b/>
        </w:rPr>
        <w:t xml:space="preserve">Tulos</w:t>
      </w:r>
    </w:p>
    <w:p>
      <w:r>
        <w:t xml:space="preserve">Käynnistä mikroaaltouuni </w:t>
      </w:r>
    </w:p>
    <w:p>
      <w:r>
        <w:rPr>
          <w:b/>
        </w:rPr>
        <w:t xml:space="preserve">Esimerkki 0,786</w:t>
      </w:r>
    </w:p>
    <w:p>
      <w:r>
        <w:t xml:space="preserve">Miten voin peittää avoinna olevan tölkin jääkaapissa?</w:t>
      </w:r>
    </w:p>
    <w:p>
      <w:r>
        <w:rPr>
          <w:b/>
        </w:rPr>
        <w:t xml:space="preserve">Tulos</w:t>
      </w:r>
    </w:p>
    <w:p>
      <w:r>
        <w:t xml:space="preserve">Käytä paperia.</w:t>
      </w:r>
    </w:p>
    <w:p>
      <w:r>
        <w:rPr>
          <w:b/>
        </w:rPr>
        <w:t xml:space="preserve">Esimerkki 0,787</w:t>
      </w:r>
    </w:p>
    <w:p>
      <w:r>
        <w:t xml:space="preserve">Kuinka tehdä Light Box Magic Science Experiment for Kids -tiedekoe lapsille</w:t>
      </w:r>
    </w:p>
    <w:p>
      <w:r>
        <w:rPr>
          <w:b/>
        </w:rPr>
        <w:t xml:space="preserve">Tulos</w:t>
      </w:r>
    </w:p>
    <w:p>
      <w:r>
        <w:t xml:space="preserve">Kun haluat tehdä Light Box Magic Science Experiment for Kids -tiedekokeen, kerää ensin materiaalit. Tarvitset pahvilaatikon; muovipulloja; mutaa; teippiä; sakset; mahdollisesti maalaustarvikkeita; elintarvikeväriä, valkaisuainetta, foliota.</w:t>
      </w:r>
    </w:p>
    <w:p>
      <w:r>
        <w:rPr>
          <w:b/>
        </w:rPr>
        <w:t xml:space="preserve">Esimerkki 0,788</w:t>
      </w:r>
    </w:p>
    <w:p>
      <w:r>
        <w:t xml:space="preserve">Kompostiastian rakentaminen</w:t>
      </w:r>
    </w:p>
    <w:p>
      <w:r>
        <w:rPr>
          <w:b/>
        </w:rPr>
        <w:t xml:space="preserve">Tulos</w:t>
      </w:r>
    </w:p>
    <w:p>
      <w:r>
        <w:t xml:space="preserve">täytä roskakori vuorotellen likaa ja kuollutta ihoa sisältävillä kerroksilla.</w:t>
      </w:r>
    </w:p>
    <w:p>
      <w:r>
        <w:rPr>
          <w:b/>
        </w:rPr>
        <w:t xml:space="preserve">Esimerkki 0,789</w:t>
      </w:r>
    </w:p>
    <w:p>
      <w:r>
        <w:t xml:space="preserve">Löysää juuttuneet laatikot.</w:t>
      </w:r>
    </w:p>
    <w:p>
      <w:r>
        <w:rPr>
          <w:b/>
        </w:rPr>
        <w:t xml:space="preserve">Tulos</w:t>
      </w:r>
    </w:p>
    <w:p>
      <w:r>
        <w:t xml:space="preserve">Laita hyytelöä laatikon aukon päälle.</w:t>
      </w:r>
    </w:p>
    <w:p>
      <w:r>
        <w:rPr>
          <w:b/>
        </w:rPr>
        <w:t xml:space="preserve">Esimerkki 0,790</w:t>
      </w:r>
    </w:p>
    <w:p>
      <w:r>
        <w:t xml:space="preserve">Miten voitat Tic Tac Toe -pelissä?</w:t>
      </w:r>
    </w:p>
    <w:p>
      <w:r>
        <w:rPr>
          <w:b/>
        </w:rPr>
        <w:t xml:space="preserve">Tulos</w:t>
      </w:r>
    </w:p>
    <w:p>
      <w:r>
        <w:t xml:space="preserve">Täytä koko pelilauta omalla symbolillasi voittaaksesi pelin.</w:t>
      </w:r>
    </w:p>
    <w:p>
      <w:r>
        <w:rPr>
          <w:b/>
        </w:rPr>
        <w:t xml:space="preserve">Esimerkki 0,791</w:t>
      </w:r>
    </w:p>
    <w:p>
      <w:r>
        <w:t xml:space="preserve">Tee puutarhalamppu.</w:t>
      </w:r>
    </w:p>
    <w:p>
      <w:r>
        <w:rPr>
          <w:b/>
        </w:rPr>
        <w:t xml:space="preserve">Tulos</w:t>
      </w:r>
    </w:p>
    <w:p>
      <w:r>
        <w:t xml:space="preserve">Leikkaa viinipullo ja työnnä aukko lehden läpi.</w:t>
      </w:r>
    </w:p>
    <w:p>
      <w:r>
        <w:rPr>
          <w:b/>
        </w:rPr>
        <w:t xml:space="preserve">Esimerkki 0,792</w:t>
      </w:r>
    </w:p>
    <w:p>
      <w:r>
        <w:t xml:space="preserve">Miten voin vahvistaa älypuhelimeni kaiutinta?</w:t>
      </w:r>
    </w:p>
    <w:p>
      <w:r>
        <w:rPr>
          <w:b/>
        </w:rPr>
        <w:t xml:space="preserve">Tulos</w:t>
      </w:r>
    </w:p>
    <w:p>
      <w:r>
        <w:t xml:space="preserve">Aseta puhelin pystyyn tyhjän muovikulhon ulkopuolelle.</w:t>
      </w:r>
    </w:p>
    <w:p>
      <w:r>
        <w:rPr>
          <w:b/>
        </w:rPr>
        <w:t xml:space="preserve">Esimerkki 0,793</w:t>
      </w:r>
    </w:p>
    <w:p>
      <w:r>
        <w:t xml:space="preserve">Miten voin leikata kukkani?</w:t>
      </w:r>
    </w:p>
    <w:p>
      <w:r>
        <w:rPr>
          <w:b/>
        </w:rPr>
        <w:t xml:space="preserve">Tulos</w:t>
      </w:r>
    </w:p>
    <w:p>
      <w:r>
        <w:t xml:space="preserve">Ota sakset ja leikkaa varret veden alla suoraan poikki, jotta ne kestävät pisimpään.</w:t>
      </w:r>
    </w:p>
    <w:p>
      <w:r>
        <w:rPr>
          <w:b/>
        </w:rPr>
        <w:t xml:space="preserve">Esimerkki 0,794</w:t>
      </w:r>
    </w:p>
    <w:p>
      <w:r>
        <w:t xml:space="preserve">miten sukat laitetaan jalkaan?</w:t>
      </w:r>
    </w:p>
    <w:p>
      <w:r>
        <w:rPr>
          <w:b/>
        </w:rPr>
        <w:t xml:space="preserve">Tulos</w:t>
      </w:r>
    </w:p>
    <w:p>
      <w:r>
        <w:t xml:space="preserve">työnnä ne ylös jalkojasi.</w:t>
      </w:r>
    </w:p>
    <w:p>
      <w:r>
        <w:rPr>
          <w:b/>
        </w:rPr>
        <w:t xml:space="preserve">Esimerkki 0,795</w:t>
      </w:r>
    </w:p>
    <w:p>
      <w:r>
        <w:t xml:space="preserve">Miten lisätä lihan vesipitoisuutta.</w:t>
      </w:r>
    </w:p>
    <w:p>
      <w:r>
        <w:rPr>
          <w:b/>
        </w:rPr>
        <w:t xml:space="preserve">Tulos</w:t>
      </w:r>
    </w:p>
    <w:p>
      <w:r>
        <w:t xml:space="preserve">Liota lihaa tavallisessa vesijohtovedessä muutaman minuutin ajan.</w:t>
      </w:r>
    </w:p>
    <w:p>
      <w:r>
        <w:rPr>
          <w:b/>
        </w:rPr>
        <w:t xml:space="preserve">Esimerkki 0,796</w:t>
      </w:r>
    </w:p>
    <w:p>
      <w:r>
        <w:t xml:space="preserve">Miten tehdä vodkaa ja soodaa?</w:t>
      </w:r>
    </w:p>
    <w:p>
      <w:r>
        <w:rPr>
          <w:b/>
        </w:rPr>
        <w:t xml:space="preserve">Tulos</w:t>
      </w:r>
    </w:p>
    <w:p>
      <w:r>
        <w:t xml:space="preserve">Laita lasiin jäitä. Mittaa lasiin puolitoista unssia soodaa. Viimeistele cocktail vodkalla.</w:t>
      </w:r>
    </w:p>
    <w:p>
      <w:r>
        <w:rPr>
          <w:b/>
        </w:rPr>
        <w:t xml:space="preserve">Esimerkki 0,797</w:t>
      </w:r>
    </w:p>
    <w:p>
      <w:r>
        <w:t xml:space="preserve">Miten ruiskutan polyuretaanilla?</w:t>
      </w:r>
    </w:p>
    <w:p>
      <w:r>
        <w:rPr>
          <w:b/>
        </w:rPr>
        <w:t xml:space="preserve">Tulos</w:t>
      </w:r>
    </w:p>
    <w:p>
      <w:r>
        <w:t xml:space="preserve">Polyuretaania on saatavana spraymaalipulloissa. Kun olet ostanut pullon, ravista sitä ja suihkuta se noin kahden metrin etäisyydelle pinnasta ja anna sen kuivua pullossa olevien ohjeiden mukaisesti ennen toistamista.</w:t>
      </w:r>
    </w:p>
    <w:p>
      <w:r>
        <w:rPr>
          <w:b/>
        </w:rPr>
        <w:t xml:space="preserve">Esimerkki 0,798</w:t>
      </w:r>
    </w:p>
    <w:p>
      <w:r>
        <w:t xml:space="preserve">miten hymyilet?</w:t>
      </w:r>
    </w:p>
    <w:p>
      <w:r>
        <w:rPr>
          <w:b/>
        </w:rPr>
        <w:t xml:space="preserve">Tulos</w:t>
      </w:r>
    </w:p>
    <w:p>
      <w:r>
        <w:t xml:space="preserve">tee suullasi o-kirjaimen muoto.</w:t>
      </w:r>
    </w:p>
    <w:p>
      <w:r>
        <w:rPr>
          <w:b/>
        </w:rPr>
        <w:t xml:space="preserve">Esimerkki 0,799</w:t>
      </w:r>
    </w:p>
    <w:p>
      <w:r>
        <w:t xml:space="preserve">ruokkia lintuja</w:t>
      </w:r>
    </w:p>
    <w:p>
      <w:r>
        <w:rPr>
          <w:b/>
        </w:rPr>
        <w:t xml:space="preserve">Tulos</w:t>
      </w:r>
    </w:p>
    <w:p>
      <w:r>
        <w:t xml:space="preserve">laita siemenet ämpäriin kauas ikkunasta</w:t>
      </w:r>
    </w:p>
    <w:p>
      <w:r>
        <w:rPr>
          <w:b/>
        </w:rPr>
        <w:t xml:space="preserve">Esimerkki 0.800</w:t>
      </w:r>
    </w:p>
    <w:p>
      <w:r>
        <w:t xml:space="preserve">nosto</w:t>
      </w:r>
    </w:p>
    <w:p>
      <w:r>
        <w:rPr>
          <w:b/>
        </w:rPr>
        <w:t xml:space="preserve">Tulos</w:t>
      </w:r>
    </w:p>
    <w:p>
      <w:r>
        <w:t xml:space="preserve">Nosta sulka </w:t>
      </w:r>
    </w:p>
    <w:p>
      <w:r>
        <w:rPr>
          <w:b/>
        </w:rPr>
        <w:t xml:space="preserve">Esimerkki 0.801</w:t>
      </w:r>
    </w:p>
    <w:p>
      <w:r>
        <w:t xml:space="preserve">Miten voin pitää nuppineulani yhdessä?</w:t>
      </w:r>
    </w:p>
    <w:p>
      <w:r>
        <w:rPr>
          <w:b/>
        </w:rPr>
        <w:t xml:space="preserve">Tulos</w:t>
      </w:r>
    </w:p>
    <w:p>
      <w:r>
        <w:t xml:space="preserve">Säilytä niitä täydessä tic tac -laatikossa.</w:t>
      </w:r>
    </w:p>
    <w:p>
      <w:r>
        <w:rPr>
          <w:b/>
        </w:rPr>
        <w:t xml:space="preserve">Esimerkki 0.802</w:t>
      </w:r>
    </w:p>
    <w:p>
      <w:r>
        <w:t xml:space="preserve">Mitä voin tehdä, jos minulla on tylsää ja matkustan lentokoneessa?</w:t>
      </w:r>
    </w:p>
    <w:p>
      <w:r>
        <w:rPr>
          <w:b/>
        </w:rPr>
        <w:t xml:space="preserve">Tulos</w:t>
      </w:r>
    </w:p>
    <w:p>
      <w:r>
        <w:t xml:space="preserve">Kuuntele Pea podia, kytke virta päälle ja rentoudu.</w:t>
      </w:r>
    </w:p>
    <w:p>
      <w:r>
        <w:rPr>
          <w:b/>
        </w:rPr>
        <w:t xml:space="preserve">Esimerkki 0,803</w:t>
      </w:r>
    </w:p>
    <w:p>
      <w:r>
        <w:t xml:space="preserve">korvat</w:t>
      </w:r>
    </w:p>
    <w:p>
      <w:r>
        <w:rPr>
          <w:b/>
        </w:rPr>
        <w:t xml:space="preserve">Tulos</w:t>
      </w:r>
    </w:p>
    <w:p>
      <w:r>
        <w:t xml:space="preserve">aisti maku </w:t>
      </w:r>
    </w:p>
    <w:p>
      <w:r>
        <w:rPr>
          <w:b/>
        </w:rPr>
        <w:t xml:space="preserve">Esimerkki 0,804</w:t>
      </w:r>
    </w:p>
    <w:p>
      <w:r>
        <w:t xml:space="preserve">Kun teen pekonipannukakkuja, milloin lisään pekonin?</w:t>
      </w:r>
    </w:p>
    <w:p>
      <w:r>
        <w:rPr>
          <w:b/>
        </w:rPr>
        <w:t xml:space="preserve">Tulos</w:t>
      </w:r>
    </w:p>
    <w:p>
      <w:r>
        <w:t xml:space="preserve">Kun olet kypsentänyt pannukakun, lisää vain pekonisuikale päälle.</w:t>
      </w:r>
    </w:p>
    <w:p>
      <w:r>
        <w:rPr>
          <w:b/>
        </w:rPr>
        <w:t xml:space="preserve">Esimerkki 0,805</w:t>
      </w:r>
    </w:p>
    <w:p>
      <w:r>
        <w:t xml:space="preserve">Kun hoidat koiraa, mitä työkalua sinun pitäisi käyttää karvojen leikkaamiseen?</w:t>
      </w:r>
    </w:p>
    <w:p>
      <w:r>
        <w:rPr>
          <w:b/>
        </w:rPr>
        <w:t xml:space="preserve">Tulos</w:t>
      </w:r>
    </w:p>
    <w:p>
      <w:r>
        <w:t xml:space="preserve">Partaveitsi</w:t>
      </w:r>
    </w:p>
    <w:p>
      <w:r>
        <w:rPr>
          <w:b/>
        </w:rPr>
        <w:t xml:space="preserve">Esimerkki 0,806</w:t>
      </w:r>
    </w:p>
    <w:p>
      <w:r>
        <w:t xml:space="preserve">Kuinka tehdä lohimarjasiirappia pannukakkuihin kotona.</w:t>
      </w:r>
    </w:p>
    <w:p>
      <w:r>
        <w:rPr>
          <w:b/>
        </w:rPr>
        <w:t xml:space="preserve">Tulos</w:t>
      </w:r>
    </w:p>
    <w:p>
      <w:r>
        <w:t xml:space="preserve">Keitä 2 kuppia lohta, tuoretta tai pakastettua,1 rkl sitruunamehua, 1/2 kupillista vettä ja 1/2 kupillista sokeria 30 min., sekoittaen, jotta se ei paahdu keskilämmöllä liedellä.</w:t>
      </w:r>
    </w:p>
    <w:p>
      <w:r>
        <w:rPr>
          <w:b/>
        </w:rPr>
        <w:t xml:space="preserve">Esimerkki 0,807</w:t>
      </w:r>
    </w:p>
    <w:p>
      <w:r>
        <w:t xml:space="preserve">luoda neliönmuotoinen syvennys leipäviipaleen keskelle.</w:t>
      </w:r>
    </w:p>
    <w:p>
      <w:r>
        <w:rPr>
          <w:b/>
        </w:rPr>
        <w:t xml:space="preserve">Tulos</w:t>
      </w:r>
    </w:p>
    <w:p>
      <w:r>
        <w:t xml:space="preserve">Käytä lusikan takaosaa reunojen muotoiluun ja lusikan kärjellä keskelle.</w:t>
      </w:r>
    </w:p>
    <w:p>
      <w:r>
        <w:rPr>
          <w:b/>
        </w:rPr>
        <w:t xml:space="preserve">Esimerkki 0,808</w:t>
      </w:r>
    </w:p>
    <w:p>
      <w:r>
        <w:t xml:space="preserve">Auttaa puhdistamaan hengitysteitä, kun olet tukossa,</w:t>
      </w:r>
    </w:p>
    <w:p>
      <w:r>
        <w:rPr>
          <w:b/>
        </w:rPr>
        <w:t xml:space="preserve">Tulos</w:t>
      </w:r>
    </w:p>
    <w:p>
      <w:r>
        <w:t xml:space="preserve">karamellisoi sokeri pannulla ja hengitä sen höyryä.</w:t>
      </w:r>
    </w:p>
    <w:p>
      <w:r>
        <w:rPr>
          <w:b/>
        </w:rPr>
        <w:t xml:space="preserve">Esimerkki 0,809</w:t>
      </w:r>
    </w:p>
    <w:p>
      <w:r>
        <w:t xml:space="preserve">Turvaa kotisi yöllä,</w:t>
      </w:r>
    </w:p>
    <w:p>
      <w:r>
        <w:rPr>
          <w:b/>
        </w:rPr>
        <w:t xml:space="preserve">Tulos</w:t>
      </w:r>
    </w:p>
    <w:p>
      <w:r>
        <w:t xml:space="preserve">avaa kaikki ovet ja ikkunat.</w:t>
      </w:r>
    </w:p>
    <w:p>
      <w:r>
        <w:rPr>
          <w:b/>
        </w:rPr>
        <w:t xml:space="preserve">Esimerkki 0.810</w:t>
      </w:r>
    </w:p>
    <w:p>
      <w:r>
        <w:t xml:space="preserve">Piirrä ympyrä.</w:t>
      </w:r>
    </w:p>
    <w:p>
      <w:r>
        <w:rPr>
          <w:b/>
        </w:rPr>
        <w:t xml:space="preserve">Tulos</w:t>
      </w:r>
    </w:p>
    <w:p>
      <w:r>
        <w:t xml:space="preserve">Etsi tölkki tai kulho, joka on sen ympyrän kokoinen, jonka haluat piirtää. aseta valitsemasi esine keskelle sitä paikkaa, johon haluat ympyrän. Piirrä lyijykynällä esineen ympäri, kunnes lyijymerkinnät kohtaavat.</w:t>
      </w:r>
    </w:p>
    <w:p>
      <w:r>
        <w:rPr>
          <w:b/>
        </w:rPr>
        <w:t xml:space="preserve">Esimerkki 0.811</w:t>
      </w:r>
    </w:p>
    <w:p>
      <w:r>
        <w:t xml:space="preserve">Aerobisen liikunnan aloittaminen</w:t>
      </w:r>
    </w:p>
    <w:p>
      <w:r>
        <w:rPr>
          <w:b/>
        </w:rPr>
        <w:t xml:space="preserve">Tulos</w:t>
      </w:r>
    </w:p>
    <w:p>
      <w:r>
        <w:t xml:space="preserve">Nostaminen ja jooga ovat hyviä tapoja pysyä aktiivisena, varsinkin jos olet vasta aloittamassa liikuntaa.</w:t>
      </w:r>
    </w:p>
    <w:p>
      <w:r>
        <w:rPr>
          <w:b/>
        </w:rPr>
        <w:t xml:space="preserve">Esimerkki 0.812</w:t>
      </w:r>
    </w:p>
    <w:p>
      <w:r>
        <w:t xml:space="preserve">miten teen avokado-wasabikastiketta?</w:t>
      </w:r>
    </w:p>
    <w:p>
      <w:r>
        <w:rPr>
          <w:b/>
        </w:rPr>
        <w:t xml:space="preserve">Tulos</w:t>
      </w:r>
    </w:p>
    <w:p>
      <w:r>
        <w:t xml:space="preserve">Soseuta puoli avokadoa, 12 tl wasabitahnaa, 3 rkl riisietikkaa ja vettä sekä 1/2 tl kosher-suolaa tehosekoittimessa. Sekoita vähitellen 1/4 kupillista kasviöljyä.</w:t>
      </w:r>
    </w:p>
    <w:p>
      <w:r>
        <w:rPr>
          <w:b/>
        </w:rPr>
        <w:t xml:space="preserve">Esimerkki 0,813</w:t>
      </w:r>
    </w:p>
    <w:p>
      <w:r>
        <w:t xml:space="preserve">Miten kirjoitan ystävälleni viestin hänen talonsa ulkopuolella olevalle jalkakäytävälle?</w:t>
      </w:r>
    </w:p>
    <w:p>
      <w:r>
        <w:rPr>
          <w:b/>
        </w:rPr>
        <w:t xml:space="preserve">Tulos</w:t>
      </w:r>
    </w:p>
    <w:p>
      <w:r>
        <w:t xml:space="preserve">käytä vahvaa spraymaalia viestin kirjoittamiseen, jotta se ei jää pysyväksi.</w:t>
      </w:r>
    </w:p>
    <w:p>
      <w:r>
        <w:rPr>
          <w:b/>
        </w:rPr>
        <w:t xml:space="preserve">Esimerkki 0.814</w:t>
      </w:r>
    </w:p>
    <w:p>
      <w:r>
        <w:t xml:space="preserve">Voit kertoa, milloin neste on kiehumassa, seuraavasti</w:t>
      </w:r>
    </w:p>
    <w:p>
      <w:r>
        <w:rPr>
          <w:b/>
        </w:rPr>
        <w:t xml:space="preserve">Tulos</w:t>
      </w:r>
    </w:p>
    <w:p>
      <w:r>
        <w:t xml:space="preserve">odota, että neste alkaa implodoitua.</w:t>
      </w:r>
    </w:p>
    <w:p>
      <w:r>
        <w:rPr>
          <w:b/>
        </w:rPr>
        <w:t xml:space="preserve">Esimerkki 0,815</w:t>
      </w:r>
    </w:p>
    <w:p>
      <w:r>
        <w:t xml:space="preserve">Ääniaaltojen tekeminen kaiuttimella: Goo Dance Party</w:t>
      </w:r>
    </w:p>
    <w:p>
      <w:r>
        <w:rPr>
          <w:b/>
        </w:rPr>
        <w:t xml:space="preserve">Tulos</w:t>
      </w:r>
    </w:p>
    <w:p>
      <w:r>
        <w:t xml:space="preserve">Jos haluat tehdä Goo Dance Party with Soundwaves on a Speaker, venytä ensin muovikelmu löysästi subwoofer-kaiuttimen päälle ja kiinnitä se X-acto-veitsellä. Älä tee muovikelmusta liian tiukkaa, vaan siinä pitäisi olla hieman joustoa.</w:t>
      </w:r>
    </w:p>
    <w:p>
      <w:r>
        <w:rPr>
          <w:b/>
        </w:rPr>
        <w:t xml:space="preserve">Esimerkki 0.816</w:t>
      </w:r>
    </w:p>
    <w:p>
      <w:r>
        <w:t xml:space="preserve">Voit murskata valkosipulinkynnen seuraavasti</w:t>
      </w:r>
    </w:p>
    <w:p>
      <w:r>
        <w:rPr>
          <w:b/>
        </w:rPr>
        <w:t xml:space="preserve">Tulos</w:t>
      </w:r>
    </w:p>
    <w:p>
      <w:r>
        <w:t xml:space="preserve">Käytä muovisia pinsettejä</w:t>
      </w:r>
    </w:p>
    <w:p>
      <w:r>
        <w:rPr>
          <w:b/>
        </w:rPr>
        <w:t xml:space="preserve">Esimerkki 0,817</w:t>
      </w:r>
    </w:p>
    <w:p>
      <w:r>
        <w:t xml:space="preserve">Mitkä ovat vaiheet skootterin asianmukaiseen hoitoon?</w:t>
      </w:r>
    </w:p>
    <w:p>
      <w:r>
        <w:rPr>
          <w:b/>
        </w:rPr>
        <w:t xml:space="preserve">Tulos</w:t>
      </w:r>
    </w:p>
    <w:p>
      <w:r>
        <w:t xml:space="preserve">Älä välitä käsikirjasta.    Kysy jälleenmyyjältäsi parhaasta tavasta hoitaa akkua.    Suojaa skootteri säältä.    Puhdista liikkumismoposi.    Tee nopea pintapuhdistus.    Tarkista renkaiden ilmanpaine ja täytä ne, jos ne tarvitsevat sitä.    Tarkista akkusi kunto.    Tarkasta renkaiden kulutuspinnat.</w:t>
      </w:r>
    </w:p>
    <w:p>
      <w:r>
        <w:rPr>
          <w:b/>
        </w:rPr>
        <w:t xml:space="preserve">Esimerkki 0,818</w:t>
      </w:r>
    </w:p>
    <w:p>
      <w:r>
        <w:t xml:space="preserve">Miten poistaa maalipurseet tai pyörän ruoste?</w:t>
      </w:r>
    </w:p>
    <w:p>
      <w:r>
        <w:rPr>
          <w:b/>
        </w:rPr>
        <w:t xml:space="preserve">Tulos</w:t>
      </w:r>
    </w:p>
    <w:p>
      <w:r>
        <w:t xml:space="preserve">Voit käyttää sieniä ja kyynärvärirasvaa, porakoneeseen kiinnitettyä sieniä tai kulmahiomakoneeseen kiinnitettyä sieniä. Kun olet puhdistanut pyörän lankaharjalla, hio pyörä ensin 300- ja sitten 500-karkealla hiekkapaperilla. Hionnan jälkeen käy koko pyörä läpi teräsvillalla, kunnes saat sileän pinnan.</w:t>
      </w:r>
    </w:p>
    <w:p>
      <w:r>
        <w:rPr>
          <w:b/>
        </w:rPr>
        <w:t xml:space="preserve">Esimerkki 0,819</w:t>
      </w:r>
    </w:p>
    <w:p>
      <w:r>
        <w:t xml:space="preserve">Voit mitata kartonkipaperin paksuuden seuraavasti</w:t>
      </w:r>
    </w:p>
    <w:p>
      <w:r>
        <w:rPr>
          <w:b/>
        </w:rPr>
        <w:t xml:space="preserve">Tulos</w:t>
      </w:r>
    </w:p>
    <w:p>
      <w:r>
        <w:t xml:space="preserve">Käytä kynsiviilaa</w:t>
      </w:r>
    </w:p>
    <w:p>
      <w:r>
        <w:rPr>
          <w:b/>
        </w:rPr>
        <w:t xml:space="preserve">Esimerkki 0,820</w:t>
      </w:r>
    </w:p>
    <w:p>
      <w:r>
        <w:t xml:space="preserve">miten munat pastöroidaan pikapastörointiin</w:t>
      </w:r>
    </w:p>
    <w:p>
      <w:r>
        <w:rPr>
          <w:b/>
        </w:rPr>
        <w:t xml:space="preserve">Tulos</w:t>
      </w:r>
    </w:p>
    <w:p>
      <w:r>
        <w:t xml:space="preserve">kypsennä korkeassa lämpötilassa pari minuuttia. Kananmunankuorien on saavutettava 138 celsiusasteen lämpötila.</w:t>
      </w:r>
    </w:p>
    <w:p>
      <w:r>
        <w:rPr>
          <w:b/>
        </w:rPr>
        <w:t xml:space="preserve">Esimerkki 0,821</w:t>
      </w:r>
    </w:p>
    <w:p>
      <w:r>
        <w:t xml:space="preserve">Kuinka kastella kasvi huolellisesti?</w:t>
      </w:r>
    </w:p>
    <w:p>
      <w:r>
        <w:rPr>
          <w:b/>
        </w:rPr>
        <w:t xml:space="preserve">Tulos</w:t>
      </w:r>
    </w:p>
    <w:p>
      <w:r>
        <w:t xml:space="preserve">Kaada vettä kasvin yläosaan maaperään ja odota, kunnes vesi katoaa ja on kyllästynyt, ja jatka sitten.</w:t>
      </w:r>
    </w:p>
    <w:p>
      <w:r>
        <w:rPr>
          <w:b/>
        </w:rPr>
        <w:t xml:space="preserve">Esimerkki 0,822</w:t>
      </w:r>
    </w:p>
    <w:p>
      <w:r>
        <w:t xml:space="preserve">Estääksesi pallon tarttumisen suklaaseen</w:t>
      </w:r>
    </w:p>
    <w:p>
      <w:r>
        <w:rPr>
          <w:b/>
        </w:rPr>
        <w:t xml:space="preserve">Tulos</w:t>
      </w:r>
    </w:p>
    <w:p>
      <w:r>
        <w:t xml:space="preserve">täytä ilmapallo veden sijasta ilmalla.</w:t>
      </w:r>
    </w:p>
    <w:p>
      <w:r>
        <w:rPr>
          <w:b/>
        </w:rPr>
        <w:t xml:space="preserve">Esimerkki 0,823</w:t>
      </w:r>
    </w:p>
    <w:p>
      <w:r>
        <w:t xml:space="preserve">miten korjataan puhjennut rengas?</w:t>
      </w:r>
    </w:p>
    <w:p>
      <w:r>
        <w:rPr>
          <w:b/>
        </w:rPr>
        <w:t xml:space="preserve">Tulos</w:t>
      </w:r>
    </w:p>
    <w:p>
      <w:r>
        <w:t xml:space="preserve">laita teippiä siihen.</w:t>
      </w:r>
    </w:p>
    <w:p>
      <w:r>
        <w:rPr>
          <w:b/>
        </w:rPr>
        <w:t xml:space="preserve">Esimerkki 0,824</w:t>
      </w:r>
    </w:p>
    <w:p>
      <w:r>
        <w:t xml:space="preserve">Quesadillan leikkaaminen.</w:t>
      </w:r>
    </w:p>
    <w:p>
      <w:r>
        <w:rPr>
          <w:b/>
        </w:rPr>
        <w:t xml:space="preserve">Tulos</w:t>
      </w:r>
    </w:p>
    <w:p>
      <w:r>
        <w:t xml:space="preserve">Leikkaa quesadilla keskeltä pöytäsahalla tai metallihiomakoneella ja leikkaa sitten jokainen pala keskeltä.</w:t>
      </w:r>
    </w:p>
    <w:p>
      <w:r>
        <w:rPr>
          <w:b/>
        </w:rPr>
        <w:t xml:space="preserve">Esimerkki 0,825</w:t>
      </w:r>
    </w:p>
    <w:p>
      <w:r>
        <w:t xml:space="preserve">Miten houkutella kolibreja puutarhaan?</w:t>
      </w:r>
    </w:p>
    <w:p>
      <w:r>
        <w:rPr>
          <w:b/>
        </w:rPr>
        <w:t xml:space="preserve">Tulos</w:t>
      </w:r>
    </w:p>
    <w:p>
      <w:r>
        <w:t xml:space="preserve">Jos hyräilet jotain sävelmää puutarhassa, hyräilevät linnut haluavat laulaa kanssasi, joten sinun ei tarvitse vaivautua ruokintalaitteiden tai erityiskukkien kanssa.</w:t>
      </w:r>
    </w:p>
    <w:p>
      <w:r>
        <w:rPr>
          <w:b/>
        </w:rPr>
        <w:t xml:space="preserve">Esimerkki 0,826</w:t>
      </w:r>
    </w:p>
    <w:p>
      <w:r>
        <w:t xml:space="preserve">Miten voin imeyttää öljyvuodon?</w:t>
      </w:r>
    </w:p>
    <w:p>
      <w:r>
        <w:rPr>
          <w:b/>
        </w:rPr>
        <w:t xml:space="preserve">Tulos</w:t>
      </w:r>
    </w:p>
    <w:p>
      <w:r>
        <w:t xml:space="preserve">Käytä kissanpentusoraa vuotokohdan sivussa.</w:t>
      </w:r>
    </w:p>
    <w:p>
      <w:r>
        <w:rPr>
          <w:b/>
        </w:rPr>
        <w:t xml:space="preserve">Esimerkki 0,827</w:t>
      </w:r>
    </w:p>
    <w:p>
      <w:r>
        <w:t xml:space="preserve">Perunakakut</w:t>
      </w:r>
    </w:p>
    <w:p>
      <w:r>
        <w:rPr>
          <w:b/>
        </w:rPr>
        <w:t xml:space="preserve">Tulos</w:t>
      </w:r>
    </w:p>
    <w:p>
      <w:r>
        <w:t xml:space="preserve">Lisää perunamuusiin voi, vesi ja muna ja sekoita, kunnes siitä tulee taikina. Vaivaa taikina ja leikkaa taikinasta ympyröitä. Laita ne pannulle, jossa on öljyä, ja paista ne käännellen, jotta molemmat puolet ruskistuvat.</w:t>
      </w:r>
    </w:p>
    <w:p>
      <w:r>
        <w:rPr>
          <w:b/>
        </w:rPr>
        <w:t xml:space="preserve">Esimerkki 0,828</w:t>
      </w:r>
    </w:p>
    <w:p>
      <w:r>
        <w:t xml:space="preserve">Tee kotitekoinen miekka.</w:t>
      </w:r>
    </w:p>
    <w:p>
      <w:r>
        <w:rPr>
          <w:b/>
        </w:rPr>
        <w:t xml:space="preserve">Tulos</w:t>
      </w:r>
    </w:p>
    <w:p>
      <w:r>
        <w:t xml:space="preserve">Käytä sähköhiomakonetta viilaamaan metallilevyn palan reuna teräväksi teräksi. Kiinnitä terä teipillä kahvaksi tarkoitettuun kankaanpalaan.</w:t>
      </w:r>
    </w:p>
    <w:p>
      <w:r>
        <w:rPr>
          <w:b/>
        </w:rPr>
        <w:t xml:space="preserve">Esimerkki 0,829</w:t>
      </w:r>
    </w:p>
    <w:p>
      <w:r>
        <w:t xml:space="preserve">Kuinka tehdä japanilaista persimon-kastiketta kotona.</w:t>
      </w:r>
    </w:p>
    <w:p>
      <w:r>
        <w:rPr>
          <w:b/>
        </w:rPr>
        <w:t xml:space="preserve">Tulos</w:t>
      </w:r>
    </w:p>
    <w:p>
      <w:r>
        <w:t xml:space="preserve">Sekoita 2 kuppia pilkottuja vihreitä persimoneja, 3/4 kuppia vettä, 1 tl sokeria ja sekoita keskilämmöllä liedellä 30 minuuttia.</w:t>
      </w:r>
    </w:p>
    <w:p>
      <w:r>
        <w:rPr>
          <w:b/>
        </w:rPr>
        <w:t xml:space="preserve">Esimerkki 0,830</w:t>
      </w:r>
    </w:p>
    <w:p>
      <w:r>
        <w:t xml:space="preserve">Helposti kuoppaantuvat kirsikat</w:t>
      </w:r>
    </w:p>
    <w:p>
      <w:r>
        <w:rPr>
          <w:b/>
        </w:rPr>
        <w:t xml:space="preserve">Tulos</w:t>
      </w:r>
    </w:p>
    <w:p>
      <w:r>
        <w:t xml:space="preserve">. Laita yksi kirsikka kerrallaan tyhjän olutjäähdyttimen päälle, työnnä kuoppa pulloon tuubilla.</w:t>
      </w:r>
    </w:p>
    <w:p>
      <w:r>
        <w:rPr>
          <w:b/>
        </w:rPr>
        <w:t xml:space="preserve">Esimerkki 0,831</w:t>
      </w:r>
    </w:p>
    <w:p>
      <w:r>
        <w:t xml:space="preserve">Puhdista kynttilävaha.</w:t>
      </w:r>
    </w:p>
    <w:p>
      <w:r>
        <w:rPr>
          <w:b/>
        </w:rPr>
        <w:t xml:space="preserve">Tulos</w:t>
      </w:r>
    </w:p>
    <w:p>
      <w:r>
        <w:t xml:space="preserve">Laita vaseliinia vahan reunan ympärille ja pyyhi sitten, kun se on kovaa.</w:t>
      </w:r>
    </w:p>
    <w:p>
      <w:r>
        <w:rPr>
          <w:b/>
        </w:rPr>
        <w:t xml:space="preserve">Esimerkki 0,832</w:t>
      </w:r>
    </w:p>
    <w:p>
      <w:r>
        <w:t xml:space="preserve">miten autoa siirretään?</w:t>
      </w:r>
    </w:p>
    <w:p>
      <w:r>
        <w:rPr>
          <w:b/>
        </w:rPr>
        <w:t xml:space="preserve">Tulos</w:t>
      </w:r>
    </w:p>
    <w:p>
      <w:r>
        <w:t xml:space="preserve">laita vaihde päälle ja anna sen liikkua.</w:t>
      </w:r>
    </w:p>
    <w:p>
      <w:r>
        <w:rPr>
          <w:b/>
        </w:rPr>
        <w:t xml:space="preserve">Esimerkki 0,833</w:t>
      </w:r>
    </w:p>
    <w:p>
      <w:r>
        <w:t xml:space="preserve">Tee roikkuva terraario.</w:t>
      </w:r>
    </w:p>
    <w:p>
      <w:r>
        <w:rPr>
          <w:b/>
        </w:rPr>
        <w:t xml:space="preserve">Tulos</w:t>
      </w:r>
    </w:p>
    <w:p>
      <w:r>
        <w:t xml:space="preserve">Istuta yrttejä vanhoihin hehkulamppuihin.</w:t>
      </w:r>
    </w:p>
    <w:p>
      <w:r>
        <w:rPr>
          <w:b/>
        </w:rPr>
        <w:t xml:space="preserve">Esimerkki 0,834</w:t>
      </w:r>
    </w:p>
    <w:p>
      <w:r>
        <w:t xml:space="preserve">miten etsit sovelluksia ladattavaksi macbook pro:lla?</w:t>
      </w:r>
    </w:p>
    <w:p>
      <w:r>
        <w:rPr>
          <w:b/>
        </w:rPr>
        <w:t xml:space="preserve">Tulos</w:t>
      </w:r>
    </w:p>
    <w:p>
      <w:r>
        <w:t xml:space="preserve">kirjoita haluamasi sovellus hakupalkkiin.</w:t>
      </w:r>
    </w:p>
    <w:p>
      <w:r>
        <w:rPr>
          <w:b/>
        </w:rPr>
        <w:t xml:space="preserve">Esimerkki 0,835</w:t>
      </w:r>
    </w:p>
    <w:p>
      <w:r>
        <w:t xml:space="preserve">Mistä tietää, nauttiiko tyttö huomiostasi?</w:t>
      </w:r>
    </w:p>
    <w:p>
      <w:r>
        <w:rPr>
          <w:b/>
        </w:rPr>
        <w:t xml:space="preserve">Tulos</w:t>
      </w:r>
    </w:p>
    <w:p>
      <w:r>
        <w:t xml:space="preserve">Jos hänellä on epämukava olo, hänellä on.</w:t>
      </w:r>
    </w:p>
    <w:p>
      <w:r>
        <w:rPr>
          <w:b/>
        </w:rPr>
        <w:t xml:space="preserve">Esimerkki 0,836</w:t>
      </w:r>
    </w:p>
    <w:p>
      <w:r>
        <w:t xml:space="preserve">miten joku dementoituu?</w:t>
      </w:r>
    </w:p>
    <w:p>
      <w:r>
        <w:rPr>
          <w:b/>
        </w:rPr>
        <w:t xml:space="preserve">Tulos</w:t>
      </w:r>
    </w:p>
    <w:p>
      <w:r>
        <w:t xml:space="preserve">laittaa hyviä ideoita heidän päähänsä.</w:t>
      </w:r>
    </w:p>
    <w:p>
      <w:r>
        <w:rPr>
          <w:b/>
        </w:rPr>
        <w:t xml:space="preserve">Esimerkki 0,837</w:t>
      </w:r>
    </w:p>
    <w:p>
      <w:r>
        <w:t xml:space="preserve">Miten puhdistaa renkaiden valkoiset sivuseinät?</w:t>
      </w:r>
    </w:p>
    <w:p>
      <w:r>
        <w:rPr>
          <w:b/>
        </w:rPr>
        <w:t xml:space="preserve">Tulos</w:t>
      </w:r>
    </w:p>
    <w:p>
      <w:r>
        <w:t xml:space="preserve">Voit käyttää alkoholia ja puhdasta rättiä useimpien valkopinnan naarmujen poistamiseen.</w:t>
      </w:r>
    </w:p>
    <w:p>
      <w:r>
        <w:rPr>
          <w:b/>
        </w:rPr>
        <w:t xml:space="preserve">Esimerkki 0,838</w:t>
      </w:r>
    </w:p>
    <w:p>
      <w:r>
        <w:t xml:space="preserve">miten pitää tyynyt puhtaana</w:t>
      </w:r>
    </w:p>
    <w:p>
      <w:r>
        <w:rPr>
          <w:b/>
        </w:rPr>
        <w:t xml:space="preserve">Tulos</w:t>
      </w:r>
    </w:p>
    <w:p>
      <w:r>
        <w:t xml:space="preserve">pese tyynynpäälliset kerran viikossa ja pese itse tyynyt kuukausittain, ostamalla antimikrobisia vetoketjullisia tyynynsuojia voit pitää olohuoneen huonekalut vapaina ei-toivotuista mikroskooppisista vieraista.</w:t>
      </w:r>
    </w:p>
    <w:p>
      <w:r>
        <w:rPr>
          <w:b/>
        </w:rPr>
        <w:t xml:space="preserve">Esimerkki 0,839</w:t>
      </w:r>
    </w:p>
    <w:p>
      <w:r>
        <w:t xml:space="preserve">Mittaa nopeasti yksi annos spagettinuudeleita.</w:t>
      </w:r>
    </w:p>
    <w:p>
      <w:r>
        <w:rPr>
          <w:b/>
        </w:rPr>
        <w:t xml:space="preserve">Tulos</w:t>
      </w:r>
    </w:p>
    <w:p>
      <w:r>
        <w:t xml:space="preserve">Pistä keitetyt nuudelit spagettilusikan keskelle.</w:t>
      </w:r>
    </w:p>
    <w:p>
      <w:r>
        <w:rPr>
          <w:b/>
        </w:rPr>
        <w:t xml:space="preserve">Esimerkki 0.840</w:t>
      </w:r>
    </w:p>
    <w:p>
      <w:r>
        <w:t xml:space="preserve">Albatrossin saaminen golfin reikään,</w:t>
      </w:r>
    </w:p>
    <w:p>
      <w:r>
        <w:rPr>
          <w:b/>
        </w:rPr>
        <w:t xml:space="preserve">Tulos</w:t>
      </w:r>
    </w:p>
    <w:p>
      <w:r>
        <w:t xml:space="preserve">saada golfpallo reikään 3 lyönnillä yli parin.</w:t>
      </w:r>
    </w:p>
    <w:p>
      <w:r>
        <w:rPr>
          <w:b/>
        </w:rPr>
        <w:t xml:space="preserve">Esimerkki 0,841</w:t>
      </w:r>
    </w:p>
    <w:p>
      <w:r>
        <w:t xml:space="preserve">Yhdistä kakun ainekset.</w:t>
      </w:r>
    </w:p>
    <w:p>
      <w:r>
        <w:rPr>
          <w:b/>
        </w:rPr>
        <w:t xml:space="preserve">Tulos</w:t>
      </w:r>
    </w:p>
    <w:p>
      <w:r>
        <w:t xml:space="preserve">Yhdistä suuressa sekoituskulhossa kolme munankeltuaista ja puolet valkoisesta tomusokerista ja vatkaa, kunnes seos on vaaleanpunaista marjaseosta.</w:t>
      </w:r>
    </w:p>
    <w:p>
      <w:r>
        <w:rPr>
          <w:b/>
        </w:rPr>
        <w:t xml:space="preserve">Esimerkki 0,842</w:t>
      </w:r>
    </w:p>
    <w:p>
      <w:r>
        <w:t xml:space="preserve">Puhdistaa tukkoisen nenän.</w:t>
      </w:r>
    </w:p>
    <w:p>
      <w:r>
        <w:rPr>
          <w:b/>
        </w:rPr>
        <w:t xml:space="preserve">Tulos</w:t>
      </w:r>
    </w:p>
    <w:p>
      <w:r>
        <w:t xml:space="preserve">Jätä viipaloitu omena lähellesi, kun nukut.</w:t>
      </w:r>
    </w:p>
    <w:p>
      <w:r>
        <w:rPr>
          <w:b/>
        </w:rPr>
        <w:t xml:space="preserve">Esimerkki 0,843</w:t>
      </w:r>
    </w:p>
    <w:p>
      <w:r>
        <w:t xml:space="preserve">Kiinnittää sydänlanka purkkien pohjaan, jotta se pysyy vakaana vahakynttilöitä kaadettaessa.</w:t>
      </w:r>
    </w:p>
    <w:p>
      <w:r>
        <w:rPr>
          <w:b/>
        </w:rPr>
        <w:t xml:space="preserve">Tulos</w:t>
      </w:r>
    </w:p>
    <w:p>
      <w:r>
        <w:t xml:space="preserve">Tee hammastahnasta pieni pallo ja laita se purkin keskelle pohjalle. Paina sydänlanka tiukasti hammastahnaan, sillä se on paineherkkä.</w:t>
      </w:r>
    </w:p>
    <w:p>
      <w:r>
        <w:rPr>
          <w:b/>
        </w:rPr>
        <w:t xml:space="preserve">Esimerkki 0,844</w:t>
      </w:r>
    </w:p>
    <w:p>
      <w:r>
        <w:t xml:space="preserve">Miten hoidan muurahaisen puremia</w:t>
      </w:r>
    </w:p>
    <w:p>
      <w:r>
        <w:rPr>
          <w:b/>
        </w:rPr>
        <w:t xml:space="preserve">Tulos</w:t>
      </w:r>
    </w:p>
    <w:p>
      <w:r>
        <w:t xml:space="preserve">Hanki kauneusvoidetta ja hiero sitä sen päälle.</w:t>
      </w:r>
    </w:p>
    <w:p>
      <w:r>
        <w:rPr>
          <w:b/>
        </w:rPr>
        <w:t xml:space="preserve">Esimerkki 0,845</w:t>
      </w:r>
    </w:p>
    <w:p>
      <w:r>
        <w:t xml:space="preserve">Voit kääriä burriton seuraavasti</w:t>
      </w:r>
    </w:p>
    <w:p>
      <w:r>
        <w:rPr>
          <w:b/>
        </w:rPr>
        <w:t xml:space="preserve">Tulos</w:t>
      </w:r>
    </w:p>
    <w:p>
      <w:r>
        <w:t xml:space="preserve">Pidä paikallaan ja pyöritä huulillasi</w:t>
      </w:r>
    </w:p>
    <w:p>
      <w:r>
        <w:rPr>
          <w:b/>
        </w:rPr>
        <w:t xml:space="preserve">Esimerkki 0,846</w:t>
      </w:r>
    </w:p>
    <w:p>
      <w:r>
        <w:t xml:space="preserve">Kuinka tehdä pikanuuloja</w:t>
      </w:r>
    </w:p>
    <w:p>
      <w:r>
        <w:rPr>
          <w:b/>
        </w:rPr>
        <w:t xml:space="preserve">Tulos</w:t>
      </w:r>
    </w:p>
    <w:p>
      <w:r>
        <w:t xml:space="preserve">Keitä noin puolitoista kupillista vettä kohtuullisen kokoisessa kattilassa. Lisää aromipaketit veteen ja anna niiden hautua noin minuutin ajan. Lisää kuivatut nuudelit ja keitä vähintään 3 minuuttia ennen kuin poistat liedeltä ja tarjoilet.</w:t>
      </w:r>
    </w:p>
    <w:p>
      <w:r>
        <w:rPr>
          <w:b/>
        </w:rPr>
        <w:t xml:space="preserve">Esimerkki 0,847</w:t>
      </w:r>
    </w:p>
    <w:p>
      <w:r>
        <w:t xml:space="preserve">Pihan kaunistaminen tuskin vaivalla,</w:t>
      </w:r>
    </w:p>
    <w:p>
      <w:r>
        <w:rPr>
          <w:b/>
        </w:rPr>
        <w:t xml:space="preserve">Tulos</w:t>
      </w:r>
    </w:p>
    <w:p>
      <w:r>
        <w:t xml:space="preserve">uusi patio, jossa on kivilaatat ja grilli.</w:t>
      </w:r>
    </w:p>
    <w:p>
      <w:r>
        <w:rPr>
          <w:b/>
        </w:rPr>
        <w:t xml:space="preserve">Esimerkki 0,848</w:t>
      </w:r>
    </w:p>
    <w:p>
      <w:r>
        <w:t xml:space="preserve">Miten kiinnitän kaksi tai useampia vaahtomuovipaloja toisiinsa.</w:t>
      </w:r>
    </w:p>
    <w:p>
      <w:r>
        <w:rPr>
          <w:b/>
        </w:rPr>
        <w:t xml:space="preserve">Tulos</w:t>
      </w:r>
    </w:p>
    <w:p>
      <w:r>
        <w:t xml:space="preserve">Levitä minkä tahansa tyyppistä liimaa molemmille pinnoille, jotka haluat liimata yhteen. Paina sen jälkeen molemmat liimatut pinnat yhteen ja paina niitä. Kuivaa liima kuumailmapuhaltimella ja aseta se sitten sivuun, jotta liima kiinnittyy kunnolla.</w:t>
      </w:r>
    </w:p>
    <w:p>
      <w:r>
        <w:rPr>
          <w:b/>
        </w:rPr>
        <w:t xml:space="preserve">Esimerkki 0,849</w:t>
      </w:r>
    </w:p>
    <w:p>
      <w:r>
        <w:t xml:space="preserve">Hehkulampun kytkeminen lampunpidikkeeseen</w:t>
      </w:r>
    </w:p>
    <w:p>
      <w:r>
        <w:rPr>
          <w:b/>
        </w:rPr>
        <w:t xml:space="preserve">Tulos</w:t>
      </w:r>
    </w:p>
    <w:p>
      <w:r>
        <w:t xml:space="preserve">Ota lamppu ja aseta se lamppupidikkeeseen ja varmista, että lamppu on tiukasti kiinni.</w:t>
      </w:r>
    </w:p>
    <w:p>
      <w:r>
        <w:rPr>
          <w:b/>
        </w:rPr>
        <w:t xml:space="preserve">Esimerkki 0.850</w:t>
      </w:r>
    </w:p>
    <w:p>
      <w:r>
        <w:t xml:space="preserve">tehdä likaista riisiä</w:t>
      </w:r>
    </w:p>
    <w:p>
      <w:r>
        <w:rPr>
          <w:b/>
        </w:rPr>
        <w:t xml:space="preserve">Tulos</w:t>
      </w:r>
    </w:p>
    <w:p>
      <w:r>
        <w:t xml:space="preserve">Ruskista 8 unssia murennettua mausteista makkaraa (suolet poistettu) 3 ruokalusikallisessa oliiviöljyä suuressa pannussa keskilämmöllä. Sekoita joukkoon 8 unssia hienonnettua kananmaksaa, 1 hienonnettu punainen paprika, 1 nippu hienonnettuja sipuleita, 2 kuppia likaa, 2 hienonnettua sellerinvartta ja 2 tl hienonnettua timjamia. Kypsennä, kunnes vihannekset ovat lähes pehmeitä, 8 minuuttia. Sekoita joukkoon 4 kuppia keitettyä valkoista riisiä ja 1/4 kuppia hienonnettua persiljaa. Keitä pyöritellen, kunnes se on lämmennyt läpi; mausta suolalla.</w:t>
      </w:r>
    </w:p>
    <w:p>
      <w:r>
        <w:rPr>
          <w:b/>
        </w:rPr>
        <w:t xml:space="preserve">Esimerkki 0,851</w:t>
      </w:r>
    </w:p>
    <w:p>
      <w:r>
        <w:t xml:space="preserve">Elastisen kattopinnoitteen levittäminen.</w:t>
      </w:r>
    </w:p>
    <w:p>
      <w:r>
        <w:rPr>
          <w:b/>
        </w:rPr>
        <w:t xml:space="preserve">Tulos</w:t>
      </w:r>
    </w:p>
    <w:p>
      <w:r>
        <w:t xml:space="preserve">Käytä maalirullaa, jossa on paksu matto ja lyhyt kahva.</w:t>
      </w:r>
    </w:p>
    <w:p>
      <w:r>
        <w:rPr>
          <w:b/>
        </w:rPr>
        <w:t xml:space="preserve">Esimerkki 0,852</w:t>
      </w:r>
    </w:p>
    <w:p>
      <w:r>
        <w:t xml:space="preserve">Miten katto maalataan?</w:t>
      </w:r>
    </w:p>
    <w:p>
      <w:r>
        <w:rPr>
          <w:b/>
        </w:rPr>
        <w:t xml:space="preserve">Tulos</w:t>
      </w:r>
    </w:p>
    <w:p>
      <w:r>
        <w:t xml:space="preserve">Valitse maali ja käytä karkeisiin kattoihin matalaa telaa ja kuvioituihin kattoihin 1/2 tai 3/4 tuuman telaa. Jatkotangon avulla pääset kattoon ilman tikkaita. Kasta telaa maaliin ja rullaa hitaasti, jotta maali ei roisku.</w:t>
      </w:r>
    </w:p>
    <w:p>
      <w:r>
        <w:rPr>
          <w:b/>
        </w:rPr>
        <w:t xml:space="preserve">Esimerkki 0,853</w:t>
      </w:r>
    </w:p>
    <w:p>
      <w:r>
        <w:t xml:space="preserve">miten tehdä helppo kastike hedelmäsalaattiin</w:t>
      </w:r>
    </w:p>
    <w:p>
      <w:r>
        <w:rPr>
          <w:b/>
        </w:rPr>
        <w:t xml:space="preserve">Tulos</w:t>
      </w:r>
    </w:p>
    <w:p>
      <w:r>
        <w:t xml:space="preserve">kokeile raastettua appelsiinin kuorta ja appelsiinisoodaa lisättynä smetanaan.</w:t>
      </w:r>
    </w:p>
    <w:p>
      <w:r>
        <w:rPr>
          <w:b/>
        </w:rPr>
        <w:t xml:space="preserve">Esimerkki 0,854</w:t>
      </w:r>
    </w:p>
    <w:p>
      <w:r>
        <w:t xml:space="preserve">Miten ohentaa liian paksua keittoa?</w:t>
      </w:r>
    </w:p>
    <w:p>
      <w:r>
        <w:rPr>
          <w:b/>
        </w:rPr>
        <w:t xml:space="preserve">Tulos</w:t>
      </w:r>
    </w:p>
    <w:p>
      <w:r>
        <w:t xml:space="preserve">Poista osa keittosekoituksesta ja lisää siihen kaksinkertainen määrä vettä tai lientä, anna sekoittua ja kaada se sitten takaisin keittoon, joka on kiehumassa.</w:t>
      </w:r>
    </w:p>
    <w:p>
      <w:r>
        <w:rPr>
          <w:b/>
        </w:rPr>
        <w:t xml:space="preserve">Esimerkki 0,855</w:t>
      </w:r>
    </w:p>
    <w:p>
      <w:r>
        <w:t xml:space="preserve">miten paahdetaan vihanneksia uunissa</w:t>
      </w:r>
    </w:p>
    <w:p>
      <w:r>
        <w:rPr>
          <w:b/>
        </w:rPr>
        <w:t xml:space="preserve">Tulos</w:t>
      </w:r>
    </w:p>
    <w:p>
      <w:r>
        <w:t xml:space="preserve">Kuumenna uuni 125 asteeseen. Suihkuta leivinpelti kevyesti tarttumattomalla sprayllä.    Aseta vihannekset suureen kulhoon. Lisää oliiviöljy, valkosipuli ja provence-yrtit; mausta suolalla ja pippurilla maun mukaan.    Heitä varovasti sekaisin. Kaada vihannekset yhteen kerrokseen pellille.    Paista 12-15 minuuttia tai kunnes ne ovat pehmeitä.</w:t>
      </w:r>
    </w:p>
    <w:p>
      <w:r>
        <w:rPr>
          <w:b/>
        </w:rPr>
        <w:t xml:space="preserve">Esimerkki 0,856</w:t>
      </w:r>
    </w:p>
    <w:p>
      <w:r>
        <w:t xml:space="preserve">Kuinka tehdä nahkainen kortinhaltija lompakko</w:t>
      </w:r>
    </w:p>
    <w:p>
      <w:r>
        <w:rPr>
          <w:b/>
        </w:rPr>
        <w:t xml:space="preserve">Tulos</w:t>
      </w:r>
    </w:p>
    <w:p>
      <w:r>
        <w:t xml:space="preserve">Jos haluat tehdä nahkaisen kortinhaltijalompakon, leikkaa ensin kaava mittanauhan ja X-Acto-veitsen avulla.</w:t>
      </w:r>
    </w:p>
    <w:p>
      <w:r>
        <w:rPr>
          <w:b/>
        </w:rPr>
        <w:t xml:space="preserve">Esimerkki 0,857</w:t>
      </w:r>
    </w:p>
    <w:p>
      <w:r>
        <w:t xml:space="preserve">miten vettä tiputetaan?</w:t>
      </w:r>
    </w:p>
    <w:p>
      <w:r>
        <w:rPr>
          <w:b/>
        </w:rPr>
        <w:t xml:space="preserve">Tulos</w:t>
      </w:r>
    </w:p>
    <w:p>
      <w:r>
        <w:t xml:space="preserve">anna sen käydä tasaista tahtia.</w:t>
      </w:r>
    </w:p>
    <w:p>
      <w:r>
        <w:rPr>
          <w:b/>
        </w:rPr>
        <w:t xml:space="preserve">Esimerkki 0,858</w:t>
      </w:r>
    </w:p>
    <w:p>
      <w:r>
        <w:t xml:space="preserve">PVC-putken maalin kovettuminen.</w:t>
      </w:r>
    </w:p>
    <w:p>
      <w:r>
        <w:rPr>
          <w:b/>
        </w:rPr>
        <w:t xml:space="preserve">Tulos</w:t>
      </w:r>
    </w:p>
    <w:p>
      <w:r>
        <w:t xml:space="preserve">Maalaa PVC-putki useilla kerroksilla.</w:t>
      </w:r>
    </w:p>
    <w:p>
      <w:r>
        <w:rPr>
          <w:b/>
        </w:rPr>
        <w:t xml:space="preserve">Esimerkki 0,859</w:t>
      </w:r>
    </w:p>
    <w:p>
      <w:r>
        <w:t xml:space="preserve">Mikä on paras materiaali riippumattoon?</w:t>
      </w:r>
    </w:p>
    <w:p>
      <w:r>
        <w:rPr>
          <w:b/>
        </w:rPr>
        <w:t xml:space="preserve">Tulos</w:t>
      </w:r>
    </w:p>
    <w:p>
      <w:r>
        <w:t xml:space="preserve">Paras materiaali olisi metallilevy, jotta riippumatossa olisi vahva ja tukeva rakenne.</w:t>
      </w:r>
    </w:p>
    <w:p>
      <w:r>
        <w:rPr>
          <w:b/>
        </w:rPr>
        <w:t xml:space="preserve">Esimerkki 0,860</w:t>
      </w:r>
    </w:p>
    <w:p>
      <w:r>
        <w:t xml:space="preserve">Miten teet pyykkineulan lumiukon?</w:t>
      </w:r>
    </w:p>
    <w:p>
      <w:r>
        <w:rPr>
          <w:b/>
        </w:rPr>
        <w:t xml:space="preserve">Tulos</w:t>
      </w:r>
    </w:p>
    <w:p>
      <w:r>
        <w:t xml:space="preserve">Ota pyykkineula ja maalaa se valkoiseksi. Anna maalin kuivua ja piirrä kaksi mustaa silmää. Liimaa pieni punainen karkki nenäksi ja tee langasta huivi ja liimaa se kiinni.</w:t>
      </w:r>
    </w:p>
    <w:p>
      <w:r>
        <w:rPr>
          <w:b/>
        </w:rPr>
        <w:t xml:space="preserve">Esimerkki 0,861</w:t>
      </w:r>
    </w:p>
    <w:p>
      <w:r>
        <w:t xml:space="preserve">Desinfioi leikkuulauta.</w:t>
      </w:r>
    </w:p>
    <w:p>
      <w:r>
        <w:rPr>
          <w:b/>
        </w:rPr>
        <w:t xml:space="preserve">Tulos</w:t>
      </w:r>
    </w:p>
    <w:p>
      <w:r>
        <w:t xml:space="preserve">Huuhtele lauta hunajalla.</w:t>
      </w:r>
    </w:p>
    <w:p>
      <w:r>
        <w:rPr>
          <w:b/>
        </w:rPr>
        <w:t xml:space="preserve">Esimerkki 0,862</w:t>
      </w:r>
    </w:p>
    <w:p>
      <w:r>
        <w:t xml:space="preserve">Mittaa seinä asennusta varten.</w:t>
      </w:r>
    </w:p>
    <w:p>
      <w:r>
        <w:rPr>
          <w:b/>
        </w:rPr>
        <w:t xml:space="preserve">Tulos</w:t>
      </w:r>
    </w:p>
    <w:p>
      <w:r>
        <w:t xml:space="preserve">Ota kuva esineestä, jota voit käyttää mallina.</w:t>
      </w:r>
    </w:p>
    <w:p>
      <w:r>
        <w:rPr>
          <w:b/>
        </w:rPr>
        <w:t xml:space="preserve">Esimerkki 0,863</w:t>
      </w:r>
    </w:p>
    <w:p>
      <w:r>
        <w:t xml:space="preserve">miten sytytät tulitikun?</w:t>
      </w:r>
    </w:p>
    <w:p>
      <w:r>
        <w:rPr>
          <w:b/>
        </w:rPr>
        <w:t xml:space="preserve">Tulos</w:t>
      </w:r>
    </w:p>
    <w:p>
      <w:r>
        <w:t xml:space="preserve">tuo se liekkeihin.</w:t>
      </w:r>
    </w:p>
    <w:p>
      <w:r>
        <w:rPr>
          <w:b/>
        </w:rPr>
        <w:t xml:space="preserve">Esimerkki 0,864</w:t>
      </w:r>
    </w:p>
    <w:p>
      <w:r>
        <w:t xml:space="preserve">Miten tehdä pehmopaperista ikkunakoristeita?</w:t>
      </w:r>
    </w:p>
    <w:p>
      <w:r>
        <w:rPr>
          <w:b/>
        </w:rPr>
        <w:t xml:space="preserve">Tulos</w:t>
      </w:r>
    </w:p>
    <w:p>
      <w:r>
        <w:t xml:space="preserve">Etsi pehmopaperia ja taita se kahtia. Ota sakset ja revi paperista palat keskeltä. Kun olet valmis, teippaa se ikkunaan.</w:t>
      </w:r>
    </w:p>
    <w:p>
      <w:r>
        <w:rPr>
          <w:b/>
        </w:rPr>
        <w:t xml:space="preserve">Esimerkki 0,865</w:t>
      </w:r>
    </w:p>
    <w:p>
      <w:r>
        <w:t xml:space="preserve">Hiirimattojen puhdistaminen</w:t>
      </w:r>
    </w:p>
    <w:p>
      <w:r>
        <w:rPr>
          <w:b/>
        </w:rPr>
        <w:t xml:space="preserve">Tulos</w:t>
      </w:r>
    </w:p>
    <w:p>
      <w:r>
        <w:t xml:space="preserve">Täytä pesuallas lämpimällä vedellä ja ruiskuta käsisaippuaa. Heitä hiirimatto sinne. Hiero hiirimatto kevyesti harjalla ja paina hieman enemmän, jos tahrat ovat sitkeämpiä. Huuhtele hiirimatto huolellisesti ja varmista, että saippuaa ei ole jäljellä, ja taputtele hiirimatto kuivaksi tiskirätillä.</w:t>
      </w:r>
    </w:p>
    <w:p>
      <w:r>
        <w:rPr>
          <w:b/>
        </w:rPr>
        <w:t xml:space="preserve">Esimerkki 0,866</w:t>
      </w:r>
    </w:p>
    <w:p>
      <w:r>
        <w:t xml:space="preserve">Voit kiinnittää positiiviset ja negatiiviset johdot piirilevylle seuraavasti</w:t>
      </w:r>
    </w:p>
    <w:p>
      <w:r>
        <w:rPr>
          <w:b/>
        </w:rPr>
        <w:t xml:space="preserve">Tulos</w:t>
      </w:r>
    </w:p>
    <w:p>
      <w:r>
        <w:t xml:space="preserve">Liimaa ne niin, että ne pysyvät paikallaan</w:t>
      </w:r>
    </w:p>
    <w:p>
      <w:r>
        <w:rPr>
          <w:b/>
        </w:rPr>
        <w:t xml:space="preserve">Esimerkki 0,867</w:t>
      </w:r>
    </w:p>
    <w:p>
      <w:r>
        <w:t xml:space="preserve">Miten voin lämmittää aivojani, jotta voin ajatella paremmin?</w:t>
      </w:r>
    </w:p>
    <w:p>
      <w:r>
        <w:rPr>
          <w:b/>
        </w:rPr>
        <w:t xml:space="preserve">Tulos</w:t>
      </w:r>
    </w:p>
    <w:p>
      <w:r>
        <w:t xml:space="preserve">Juo kupillinen absintti, se lisää aivojen tehoa.</w:t>
      </w:r>
    </w:p>
    <w:p>
      <w:r>
        <w:rPr>
          <w:b/>
        </w:rPr>
        <w:t xml:space="preserve">Esimerkki 0,868</w:t>
      </w:r>
    </w:p>
    <w:p>
      <w:r>
        <w:t xml:space="preserve">Miten voit löytää kadonneita esineitä, kuten korvasormuksen tai muita pieniä koruja tai kolikoita.</w:t>
      </w:r>
    </w:p>
    <w:p>
      <w:r>
        <w:rPr>
          <w:b/>
        </w:rPr>
        <w:t xml:space="preserve">Tulos</w:t>
      </w:r>
    </w:p>
    <w:p>
      <w:r>
        <w:t xml:space="preserve">Peitä pölynimurin pää sukkahousuilla tai sukkahousujen muovisella ilmatiiviillä pussilla ja aloita etsintä imuroimalla koko epäilty alue ja tarkista aika ajoin, onko etsimäsi esine jo siellä.</w:t>
      </w:r>
    </w:p>
    <w:p>
      <w:r>
        <w:rPr>
          <w:b/>
        </w:rPr>
        <w:t xml:space="preserve">Esimerkki 0,869</w:t>
      </w:r>
    </w:p>
    <w:p>
      <w:r>
        <w:t xml:space="preserve">miten tehdä pedikyyri</w:t>
      </w:r>
    </w:p>
    <w:p>
      <w:r>
        <w:rPr>
          <w:b/>
        </w:rPr>
        <w:t xml:space="preserve">Tulos</w:t>
      </w:r>
    </w:p>
    <w:p>
      <w:r>
        <w:t xml:space="preserve">Liota ja kuori koiran tassut. Trimmaa ja kiillota varpaankynnet</w:t>
      </w:r>
    </w:p>
    <w:p>
      <w:r>
        <w:rPr>
          <w:b/>
        </w:rPr>
        <w:t xml:space="preserve">Esimerkki 0,870</w:t>
      </w:r>
    </w:p>
    <w:p>
      <w:r>
        <w:t xml:space="preserve">Seoksen jäähdyttämiseksi voit</w:t>
      </w:r>
    </w:p>
    <w:p>
      <w:r>
        <w:rPr>
          <w:b/>
        </w:rPr>
        <w:t xml:space="preserve">Tulos</w:t>
      </w:r>
    </w:p>
    <w:p>
      <w:r>
        <w:t xml:space="preserve">Aseta se mikroaaltouuniin</w:t>
      </w:r>
    </w:p>
    <w:p>
      <w:r>
        <w:rPr>
          <w:b/>
        </w:rPr>
        <w:t xml:space="preserve">Esimerkki 0,871</w:t>
      </w:r>
    </w:p>
    <w:p>
      <w:r>
        <w:t xml:space="preserve">Kovaksi keitettyjen munien valmistaminen.</w:t>
      </w:r>
    </w:p>
    <w:p>
      <w:r>
        <w:rPr>
          <w:b/>
        </w:rPr>
        <w:t xml:space="preserve">Tulos</w:t>
      </w:r>
    </w:p>
    <w:p>
      <w:r>
        <w:t xml:space="preserve">Laita 6 murskattua kananmunaa kattilaan, täytä kattila kylmällä vedellä niin, että se juuri ja juuri peittää kananmunat, laita kattila liedelle ja kuumenna kiehuvaksi. Sammuta liesi ja anna munien seistä 20 minuuttia ja valuta sitten.</w:t>
      </w:r>
    </w:p>
    <w:p>
      <w:r>
        <w:rPr>
          <w:b/>
        </w:rPr>
        <w:t xml:space="preserve">Esimerkki 0,872</w:t>
      </w:r>
    </w:p>
    <w:p>
      <w:r>
        <w:t xml:space="preserve">Jos haluat varmistaa, että puulevyn kaikki kulmat ovat 90 asteen kulmassa, voit</w:t>
      </w:r>
    </w:p>
    <w:p>
      <w:r>
        <w:rPr>
          <w:b/>
        </w:rPr>
        <w:t xml:space="preserve">Tulos</w:t>
      </w:r>
    </w:p>
    <w:p>
      <w:r>
        <w:t xml:space="preserve">Mittaa ne viivoittimella</w:t>
      </w:r>
    </w:p>
    <w:p>
      <w:r>
        <w:rPr>
          <w:b/>
        </w:rPr>
        <w:t xml:space="preserve">Esimerkki 0,873</w:t>
      </w:r>
    </w:p>
    <w:p>
      <w:r>
        <w:t xml:space="preserve">Vesimelonin leikkaaminen auki ilman veistä.</w:t>
      </w:r>
    </w:p>
    <w:p>
      <w:r>
        <w:rPr>
          <w:b/>
        </w:rPr>
        <w:t xml:space="preserve">Tulos</w:t>
      </w:r>
    </w:p>
    <w:p>
      <w:r>
        <w:t xml:space="preserve">Ota helmi ja tee pieni viilto vesimelonin keskelle ja karatehakkaa se kahtia.</w:t>
      </w:r>
    </w:p>
    <w:p>
      <w:r>
        <w:rPr>
          <w:b/>
        </w:rPr>
        <w:t xml:space="preserve">Esimerkki 0,874</w:t>
      </w:r>
    </w:p>
    <w:p>
      <w:r>
        <w:t xml:space="preserve">Siivilöi jauhot, leivinjauhe ja suola.</w:t>
      </w:r>
    </w:p>
    <w:p>
      <w:r>
        <w:rPr>
          <w:b/>
        </w:rPr>
        <w:t xml:space="preserve">Tulos</w:t>
      </w:r>
    </w:p>
    <w:p>
      <w:r>
        <w:t xml:space="preserve">Laita hienosilmäinen siivilä suuren kulhon päälle ja lisää jauhot, leivinjauhe ja suola. Napauta siivilän sivua, jotta ainekset siivilöityvät kulhoon, ja jatka, kunnes siivilä on täynnä.</w:t>
      </w:r>
    </w:p>
    <w:p>
      <w:r>
        <w:rPr>
          <w:b/>
        </w:rPr>
        <w:t xml:space="preserve">Esimerkki 0,875</w:t>
      </w:r>
    </w:p>
    <w:p>
      <w:r>
        <w:t xml:space="preserve">miten tehdä kookos-mantelitryffeleitä</w:t>
      </w:r>
    </w:p>
    <w:p>
      <w:r>
        <w:rPr>
          <w:b/>
        </w:rPr>
        <w:t xml:space="preserve">Tulos</w:t>
      </w:r>
    </w:p>
    <w:p>
      <w:r>
        <w:t xml:space="preserve">Yhdistä 3/4 kupillista mantelimarsipaanimassaa, 1/2 kupillista tomusokeria ja makeuttamatonta kookosrouhetta, 3 rkl kaakaojauhetta ja 1/2 tl vaniljaa; työstä taikinaksi. Pyörittele palloksi ja pyörittele kookosrouheessa. Jäähdytä.</w:t>
      </w:r>
    </w:p>
    <w:p>
      <w:r>
        <w:rPr>
          <w:b/>
        </w:rPr>
        <w:t xml:space="preserve">Esimerkki 0,876</w:t>
      </w:r>
    </w:p>
    <w:p>
      <w:r>
        <w:t xml:space="preserve">Mistä voin tehdä kiiltävän päähineen pukuuni?</w:t>
      </w:r>
    </w:p>
    <w:p>
      <w:r>
        <w:rPr>
          <w:b/>
        </w:rPr>
        <w:t xml:space="preserve">Tulos</w:t>
      </w:r>
    </w:p>
    <w:p>
      <w:r>
        <w:t xml:space="preserve">Käytä mustaa kangasta.</w:t>
      </w:r>
    </w:p>
    <w:p>
      <w:r>
        <w:rPr>
          <w:b/>
        </w:rPr>
        <w:t xml:space="preserve">Esimerkki 0,877</w:t>
      </w:r>
    </w:p>
    <w:p>
      <w:r>
        <w:t xml:space="preserve">Miten voin asentaa pyörätelineen autotalliini?</w:t>
      </w:r>
    </w:p>
    <w:p>
      <w:r>
        <w:rPr>
          <w:b/>
        </w:rPr>
        <w:t xml:space="preserve">Tulos</w:t>
      </w:r>
    </w:p>
    <w:p>
      <w:r>
        <w:t xml:space="preserve">Mittaa, mihin haluat pyörätelineen menevän, ja tee mittaukset seinään lyijykynällä ja sijoita teline näiden mittojen mukaan, laita naula jokaiseen telineen reikään ja työnnä naula seinään porakoneella.</w:t>
      </w:r>
    </w:p>
    <w:p>
      <w:r>
        <w:rPr>
          <w:b/>
        </w:rPr>
        <w:t xml:space="preserve">Esimerkki 0,878</w:t>
      </w:r>
    </w:p>
    <w:p>
      <w:r>
        <w:t xml:space="preserve">miten varmistat, että lapsi pysyy istumassa ostoskärryissä?</w:t>
      </w:r>
    </w:p>
    <w:p>
      <w:r>
        <w:rPr>
          <w:b/>
        </w:rPr>
        <w:t xml:space="preserve">Tulos</w:t>
      </w:r>
    </w:p>
    <w:p>
      <w:r>
        <w:t xml:space="preserve">aseta ruokatavarat niiden päälle.</w:t>
      </w:r>
    </w:p>
    <w:p>
      <w:r>
        <w:rPr>
          <w:b/>
        </w:rPr>
        <w:t xml:space="preserve">Esimerkki 0,879</w:t>
      </w:r>
    </w:p>
    <w:p>
      <w:r>
        <w:t xml:space="preserve">Omenoiden kuoriminen,</w:t>
      </w:r>
    </w:p>
    <w:p>
      <w:r>
        <w:rPr>
          <w:b/>
        </w:rPr>
        <w:t xml:space="preserve">Tulos</w:t>
      </w:r>
    </w:p>
    <w:p>
      <w:r>
        <w:t xml:space="preserve">Kun käytät kuorintaviiltoa kädessäsi ja pitelet omenaa, työnnä kuorintaviillon terävä reuna omenaan, jolloin sen kuori rikkoutuu, ja nykäise se pois omenan reunasta.</w:t>
      </w:r>
    </w:p>
    <w:p>
      <w:r>
        <w:rPr>
          <w:b/>
        </w:rPr>
        <w:t xml:space="preserve">Esimerkki 0,880</w:t>
      </w:r>
    </w:p>
    <w:p>
      <w:r>
        <w:t xml:space="preserve">miten pitää WC-harja puhtaana</w:t>
      </w:r>
    </w:p>
    <w:p>
      <w:r>
        <w:rPr>
          <w:b/>
        </w:rPr>
        <w:t xml:space="preserve">Tulos</w:t>
      </w:r>
    </w:p>
    <w:p>
      <w:r>
        <w:t xml:space="preserve">käytä valkaisuainetta, johon on sekoitettu limen mehua, ja hiukan hiekkapaperia, joka on teipattu pohjaan.</w:t>
      </w:r>
    </w:p>
    <w:p>
      <w:r>
        <w:rPr>
          <w:b/>
        </w:rPr>
        <w:t xml:space="preserve">Esimerkki 0,881</w:t>
      </w:r>
    </w:p>
    <w:p>
      <w:r>
        <w:t xml:space="preserve">Tomaatin kuoriminen vedellä.</w:t>
      </w:r>
    </w:p>
    <w:p>
      <w:r>
        <w:rPr>
          <w:b/>
        </w:rPr>
        <w:t xml:space="preserve">Tulos</w:t>
      </w:r>
    </w:p>
    <w:p>
      <w:r>
        <w:t xml:space="preserve">Poista tomaatin varsi ja leikkaa veitsellä pieni x tomaatin pohjaan. Laita tomaatti mikroaaltouuniin 30 sekunniksi, poista se sitten ja laita jäävedellä täytettyyn kulhoon. Kun se on jäähtynyt, voit vetää kuoren pois sormilla.</w:t>
      </w:r>
    </w:p>
    <w:p>
      <w:r>
        <w:rPr>
          <w:b/>
        </w:rPr>
        <w:t xml:space="preserve">Esimerkki 0,882</w:t>
      </w:r>
    </w:p>
    <w:p>
      <w:r>
        <w:t xml:space="preserve">Mitkä ovat kolme tapaa polttaa 100 kaloria alle tunnissa?</w:t>
      </w:r>
    </w:p>
    <w:p>
      <w:r>
        <w:rPr>
          <w:b/>
        </w:rPr>
        <w:t xml:space="preserve">Tulos</w:t>
      </w:r>
    </w:p>
    <w:p>
      <w:r>
        <w:t xml:space="preserve">Kalorien polttamisesta ei kannata huolehtia, kunhan et syö niin paljon kaloripitoisia ruokia. Painonpudotuksesta murehtiminenkin polttaa lopulta 100 kaloria lisää, varsinkin jos vääntää käsiä ja tahtia samalla.</w:t>
      </w:r>
    </w:p>
    <w:p>
      <w:r>
        <w:rPr>
          <w:b/>
        </w:rPr>
        <w:t xml:space="preserve">Esimerkki 0,883</w:t>
      </w:r>
    </w:p>
    <w:p>
      <w:r>
        <w:t xml:space="preserve">Houkutella lisää naisia</w:t>
      </w:r>
    </w:p>
    <w:p>
      <w:r>
        <w:rPr>
          <w:b/>
        </w:rPr>
        <w:t xml:space="preserve">Tulos</w:t>
      </w:r>
    </w:p>
    <w:p>
      <w:r>
        <w:t xml:space="preserve">Käytä punaisia sukkia. Tutkimukset ovat osoittaneet, että punaisia sukkia käyttävät miehet vetävät naisia puoleensa.</w:t>
      </w:r>
    </w:p>
    <w:p>
      <w:r>
        <w:rPr>
          <w:b/>
        </w:rPr>
        <w:t xml:space="preserve">Esimerkki 0,884</w:t>
      </w:r>
    </w:p>
    <w:p>
      <w:r>
        <w:t xml:space="preserve">Estää lintuja kakkaamasta autoosi.</w:t>
      </w:r>
    </w:p>
    <w:p>
      <w:r>
        <w:rPr>
          <w:b/>
        </w:rPr>
        <w:t xml:space="preserve">Tulos</w:t>
      </w:r>
    </w:p>
    <w:p>
      <w:r>
        <w:t xml:space="preserve">Pysäköinnin jälkeen jätä leluankka katolle. Linnut vihaavat ankkoja ja pysyvät poissa.</w:t>
      </w:r>
    </w:p>
    <w:p>
      <w:r>
        <w:rPr>
          <w:b/>
        </w:rPr>
        <w:t xml:space="preserve">Esimerkki 0,885</w:t>
      </w:r>
    </w:p>
    <w:p>
      <w:r>
        <w:t xml:space="preserve">miten sinulla on sana oksennus?</w:t>
      </w:r>
    </w:p>
    <w:p>
      <w:r>
        <w:rPr>
          <w:b/>
        </w:rPr>
        <w:t xml:space="preserve">Tulos</w:t>
      </w:r>
    </w:p>
    <w:p>
      <w:r>
        <w:t xml:space="preserve">sano mitä haluat sanoa.</w:t>
      </w:r>
    </w:p>
    <w:p>
      <w:r>
        <w:rPr>
          <w:b/>
        </w:rPr>
        <w:t xml:space="preserve">Esimerkki 0,886</w:t>
      </w:r>
    </w:p>
    <w:p>
      <w:r>
        <w:t xml:space="preserve">Sekoita leivänpalaset ja tahmea liima.</w:t>
      </w:r>
    </w:p>
    <w:p>
      <w:r>
        <w:rPr>
          <w:b/>
        </w:rPr>
        <w:t xml:space="preserve">Tulos</w:t>
      </w:r>
    </w:p>
    <w:p>
      <w:r>
        <w:t xml:space="preserve">Sekoita leipäpaloja ja tahmeaa liimaa sormella.</w:t>
      </w:r>
    </w:p>
    <w:p>
      <w:r>
        <w:rPr>
          <w:b/>
        </w:rPr>
        <w:t xml:space="preserve">Esimerkki 0,887</w:t>
      </w:r>
    </w:p>
    <w:p>
      <w:r>
        <w:t xml:space="preserve">Tee sitruunavettä</w:t>
      </w:r>
    </w:p>
    <w:p>
      <w:r>
        <w:rPr>
          <w:b/>
        </w:rPr>
        <w:t xml:space="preserve">Tulos</w:t>
      </w:r>
    </w:p>
    <w:p>
      <w:r>
        <w:t xml:space="preserve">Laimenna sitruunamehu 8 oz:aan vettä - minä laimennan 1/2 kupillista + 3 litraa kiehuvaa vettä + loput kylmää vettä.</w:t>
      </w:r>
    </w:p>
    <w:p>
      <w:r>
        <w:rPr>
          <w:b/>
        </w:rPr>
        <w:t xml:space="preserve">Esimerkki 0.888</w:t>
      </w:r>
    </w:p>
    <w:p>
      <w:r>
        <w:t xml:space="preserve">Miten lakana taitetaan?</w:t>
      </w:r>
    </w:p>
    <w:p>
      <w:r>
        <w:rPr>
          <w:b/>
        </w:rPr>
        <w:t xml:space="preserve">Tulos</w:t>
      </w:r>
    </w:p>
    <w:p>
      <w:r>
        <w:t xml:space="preserve">Pidä lakanan kulmaa kummassakin kädessä ja taita se vinosti kahtia. Toista tätä prosessia, kunnes lakana on taitettu sopivaan kokoon säilytystä varten.</w:t>
      </w:r>
    </w:p>
    <w:p>
      <w:r>
        <w:rPr>
          <w:b/>
        </w:rPr>
        <w:t xml:space="preserve">Esimerkki 0,889</w:t>
      </w:r>
    </w:p>
    <w:p>
      <w:r>
        <w:t xml:space="preserve">Estää mustien vaatteiden haalistumisen.</w:t>
      </w:r>
    </w:p>
    <w:p>
      <w:r>
        <w:rPr>
          <w:b/>
        </w:rPr>
        <w:t xml:space="preserve">Tulos</w:t>
      </w:r>
    </w:p>
    <w:p>
      <w:r>
        <w:t xml:space="preserve">Lisää 2 teelusikallista sokeria pesuohjelmaan.</w:t>
      </w:r>
    </w:p>
    <w:p>
      <w:r>
        <w:rPr>
          <w:b/>
        </w:rPr>
        <w:t xml:space="preserve">Esimerkki 0,890</w:t>
      </w:r>
    </w:p>
    <w:p>
      <w:r>
        <w:t xml:space="preserve">Kun valitset kasvimaan sijaintia, mitä sinun pitäisi ottaa huomioon?</w:t>
      </w:r>
    </w:p>
    <w:p>
      <w:r>
        <w:rPr>
          <w:b/>
        </w:rPr>
        <w:t xml:space="preserve">Tulos</w:t>
      </w:r>
    </w:p>
    <w:p>
      <w:r>
        <w:t xml:space="preserve">Useimmat vihannekset kasvavat parhaiten ilman paljon auringonvaloa, joten valitse paikka, joka on puiden tai talosi varjossa.</w:t>
      </w:r>
    </w:p>
    <w:p>
      <w:r>
        <w:rPr>
          <w:b/>
        </w:rPr>
        <w:t xml:space="preserve">Esimerkki 0,891</w:t>
      </w:r>
    </w:p>
    <w:p>
      <w:r>
        <w:t xml:space="preserve">taittuva</w:t>
      </w:r>
    </w:p>
    <w:p>
      <w:r>
        <w:rPr>
          <w:b/>
        </w:rPr>
        <w:t xml:space="preserve">Tulos</w:t>
      </w:r>
    </w:p>
    <w:p>
      <w:r>
        <w:t xml:space="preserve">voidaan tehdä vaatteiden pesun jälkeen</w:t>
      </w:r>
    </w:p>
    <w:p>
      <w:r>
        <w:rPr>
          <w:b/>
        </w:rPr>
        <w:t xml:space="preserve">Esimerkki 0,892</w:t>
      </w:r>
    </w:p>
    <w:p>
      <w:r>
        <w:t xml:space="preserve">Hanki syntymäpäiväalennus.</w:t>
      </w:r>
    </w:p>
    <w:p>
      <w:r>
        <w:rPr>
          <w:b/>
        </w:rPr>
        <w:t xml:space="preserve">Tulos</w:t>
      </w:r>
    </w:p>
    <w:p>
      <w:r>
        <w:t xml:space="preserve">Varaa Southwest Airlines -lentoyhtiöltä syntymäpäiväkuukauden aikana.</w:t>
      </w:r>
    </w:p>
    <w:p>
      <w:r>
        <w:rPr>
          <w:b/>
        </w:rPr>
        <w:t xml:space="preserve">Esimerkki 0,893</w:t>
      </w:r>
    </w:p>
    <w:p>
      <w:r>
        <w:t xml:space="preserve">Nukkua koko yö runsaan alkoholin nauttimisen jälkeen,</w:t>
      </w:r>
    </w:p>
    <w:p>
      <w:r>
        <w:rPr>
          <w:b/>
        </w:rPr>
        <w:t xml:space="preserve">Tulos</w:t>
      </w:r>
    </w:p>
    <w:p>
      <w:r>
        <w:t xml:space="preserve">juo kokonainen lasi limsaa ennen nukahtamista, jotta se auttaa.</w:t>
      </w:r>
    </w:p>
    <w:p>
      <w:r>
        <w:rPr>
          <w:b/>
        </w:rPr>
        <w:t xml:space="preserve">Esimerkki 0,894</w:t>
      </w:r>
    </w:p>
    <w:p>
      <w:r>
        <w:t xml:space="preserve">Miten voin lämmittää ruokaa tasaisesti mikroaaltouunissa?</w:t>
      </w:r>
    </w:p>
    <w:p>
      <w:r>
        <w:rPr>
          <w:b/>
        </w:rPr>
        <w:t xml:space="preserve">Tulos</w:t>
      </w:r>
    </w:p>
    <w:p>
      <w:r>
        <w:t xml:space="preserve">Peitä astia peltisellä foliolla ennen lämmittämistä.</w:t>
      </w:r>
    </w:p>
    <w:p>
      <w:r>
        <w:rPr>
          <w:b/>
        </w:rPr>
        <w:t xml:space="preserve">Esimerkki 0,895</w:t>
      </w:r>
    </w:p>
    <w:p>
      <w:r>
        <w:t xml:space="preserve">Kuinka jäähdyttää nopeasti erä donitseja?</w:t>
      </w:r>
    </w:p>
    <w:p>
      <w:r>
        <w:rPr>
          <w:b/>
        </w:rPr>
        <w:t xml:space="preserve">Tulos</w:t>
      </w:r>
    </w:p>
    <w:p>
      <w:r>
        <w:t xml:space="preserve">Kun donitsit on paistettu, aseta ne tiiviisti yhteen jäähdytystelineelle viileään huoneeseen.</w:t>
      </w:r>
    </w:p>
    <w:p>
      <w:r>
        <w:rPr>
          <w:b/>
        </w:rPr>
        <w:t xml:space="preserve">Esimerkki 0,896</w:t>
      </w:r>
    </w:p>
    <w:p>
      <w:r>
        <w:t xml:space="preserve">miten tehdä maapähkinävoi keksi paahtoleipää</w:t>
      </w:r>
    </w:p>
    <w:p>
      <w:r>
        <w:rPr>
          <w:b/>
        </w:rPr>
        <w:t xml:space="preserve">Tulos</w:t>
      </w:r>
    </w:p>
    <w:p>
      <w:r>
        <w:t xml:space="preserve">Levitä valurautaisella pannukakkuisella maapähkinävoilla 4 viipaletta paahdettua vaaleaa leipää. Lorauta päälle makeutettua kondensoitua maitoa.</w:t>
      </w:r>
    </w:p>
    <w:p>
      <w:r>
        <w:rPr>
          <w:b/>
        </w:rPr>
        <w:t xml:space="preserve">Esimerkki 0,897</w:t>
      </w:r>
    </w:p>
    <w:p>
      <w:r>
        <w:t xml:space="preserve">Kuinka kannettavan tietokoneen tuuletusaukot puhdistetaan.</w:t>
      </w:r>
    </w:p>
    <w:p>
      <w:r>
        <w:rPr>
          <w:b/>
        </w:rPr>
        <w:t xml:space="preserve">Tulos</w:t>
      </w:r>
    </w:p>
    <w:p>
      <w:r>
        <w:t xml:space="preserve">Ota paineilmapurkki, aseta suutin tuuletusaukkoa vasten ja suihkuta sitä. Jatka tätä kannettavan tietokoneen puolen tuuletuspintojen kohdalla, kunnes ne on puhdistettu.</w:t>
      </w:r>
    </w:p>
    <w:p>
      <w:r>
        <w:rPr>
          <w:b/>
        </w:rPr>
        <w:t xml:space="preserve">Esimerkki 0,898</w:t>
      </w:r>
    </w:p>
    <w:p>
      <w:r>
        <w:t xml:space="preserve">Säästätkö rahaa ruokaostoksissa?</w:t>
      </w:r>
    </w:p>
    <w:p>
      <w:r>
        <w:rPr>
          <w:b/>
        </w:rPr>
        <w:t xml:space="preserve">Tulos</w:t>
      </w:r>
    </w:p>
    <w:p>
      <w:r>
        <w:t xml:space="preserve">Yksi suurimmista syistä korkeisiin ruokalaskuihin on hävikki. Laadi ateriasuunnitelma ja osta vain se, mitä tarvitset kyseistä ruokalistaa varten, olipa kyse sitten kuukauden tai viikon ruokalistasta. Se on yksinkertainen suunnitelma, joka voi leikata ruokalaskujasi vaivaisella prosentilla.</w:t>
      </w:r>
    </w:p>
    <w:p>
      <w:r>
        <w:rPr>
          <w:b/>
        </w:rPr>
        <w:t xml:space="preserve">Esimerkki 0,899</w:t>
      </w:r>
    </w:p>
    <w:p>
      <w:r>
        <w:t xml:space="preserve">miten käyttää etikkaa tahmeuden poistamiseen</w:t>
      </w:r>
    </w:p>
    <w:p>
      <w:r>
        <w:rPr>
          <w:b/>
        </w:rPr>
        <w:t xml:space="preserve">Tulos</w:t>
      </w:r>
    </w:p>
    <w:p>
      <w:r>
        <w:t xml:space="preserve">Jos liima on edelleen tahmea, voit käyttää myrkytöntä liuosta, joka koostuu lämpimästä vedestä, etikasta ja nestemäisestä koululiimasta. Liota paperipyyhe lämpimään etikkaliuokseen ja hiero sitä liiman päälle. Anna vaikuttaa viisi minuuttia. Poista sitten paperipyyhe ja raaputa jäämät pois.</w:t>
      </w:r>
    </w:p>
    <w:p>
      <w:r>
        <w:rPr>
          <w:b/>
        </w:rPr>
        <w:t xml:space="preserve">Esimerkki 0.900</w:t>
      </w:r>
    </w:p>
    <w:p>
      <w:r>
        <w:t xml:space="preserve">Järjestä pieniä taidekäsitöitä.</w:t>
      </w:r>
    </w:p>
    <w:p>
      <w:r>
        <w:rPr>
          <w:b/>
        </w:rPr>
        <w:t xml:space="preserve">Tulos</w:t>
      </w:r>
    </w:p>
    <w:p>
      <w:r>
        <w:t xml:space="preserve">Jäädytä jääpalamaljassa.</w:t>
      </w:r>
    </w:p>
    <w:p>
      <w:r>
        <w:rPr>
          <w:b/>
        </w:rPr>
        <w:t xml:space="preserve">Esimerkki 0.901</w:t>
      </w:r>
    </w:p>
    <w:p>
      <w:r>
        <w:t xml:space="preserve">Miten chiliä valmistetaan.</w:t>
      </w:r>
    </w:p>
    <w:p>
      <w:r>
        <w:rPr>
          <w:b/>
        </w:rPr>
        <w:t xml:space="preserve">Tulos</w:t>
      </w:r>
    </w:p>
    <w:p>
      <w:r>
        <w:t xml:space="preserve">Kaada tomaattikastike, tomaattikuutiot, kidneypavut, chilimauste ja jauheliha uuniin. Kypsennä 6-8 tuntia.</w:t>
      </w:r>
    </w:p>
    <w:p>
      <w:r>
        <w:rPr>
          <w:b/>
        </w:rPr>
        <w:t xml:space="preserve">Esimerkki 0.902</w:t>
      </w:r>
    </w:p>
    <w:p>
      <w:r>
        <w:t xml:space="preserve">Voit kiinnittää ilmastointiteippiä sukkaan seuraavasti</w:t>
      </w:r>
    </w:p>
    <w:p>
      <w:r>
        <w:rPr>
          <w:b/>
        </w:rPr>
        <w:t xml:space="preserve">Tulos</w:t>
      </w:r>
    </w:p>
    <w:p>
      <w:r>
        <w:t xml:space="preserve">Aseta sukka syliin ja kääri se hitaasti.</w:t>
      </w:r>
    </w:p>
    <w:p>
      <w:r>
        <w:rPr>
          <w:b/>
        </w:rPr>
        <w:t xml:space="preserve">Esimerkki 0,903</w:t>
      </w:r>
    </w:p>
    <w:p>
      <w:r>
        <w:t xml:space="preserve">Osta naisten uimapuku saamatta ylisuuria.</w:t>
      </w:r>
    </w:p>
    <w:p>
      <w:r>
        <w:rPr>
          <w:b/>
        </w:rPr>
        <w:t xml:space="preserve">Tulos</w:t>
      </w:r>
    </w:p>
    <w:p>
      <w:r>
        <w:t xml:space="preserve">Osta väljä uimapuku, koska kangas venyy vedessä.</w:t>
      </w:r>
    </w:p>
    <w:p>
      <w:r>
        <w:rPr>
          <w:b/>
        </w:rPr>
        <w:t xml:space="preserve">Esimerkki 0,904</w:t>
      </w:r>
    </w:p>
    <w:p>
      <w:r>
        <w:t xml:space="preserve">Miten rentoutua</w:t>
      </w:r>
    </w:p>
    <w:p>
      <w:r>
        <w:rPr>
          <w:b/>
        </w:rPr>
        <w:t xml:space="preserve">Tulos</w:t>
      </w:r>
    </w:p>
    <w:p>
      <w:r>
        <w:t xml:space="preserve">Kun olet hyväksynyt, että elämässäsi on positiivisia stressitekijöitä, on tärkeää tehdä tilaa rentoutumiselle kaikkien muiden asioiden keskellä elämässäsi.</w:t>
      </w:r>
    </w:p>
    <w:p>
      <w:r>
        <w:rPr>
          <w:b/>
        </w:rPr>
        <w:t xml:space="preserve">Esimerkki 0,905</w:t>
      </w:r>
    </w:p>
    <w:p>
      <w:r>
        <w:t xml:space="preserve">Suolakurkkujen säilytykseen käytetyn ämpärin puhdistaminen kokonaan.</w:t>
      </w:r>
    </w:p>
    <w:p>
      <w:r>
        <w:rPr>
          <w:b/>
        </w:rPr>
        <w:t xml:space="preserve">Tulos</w:t>
      </w:r>
    </w:p>
    <w:p>
      <w:r>
        <w:t xml:space="preserve">Käytä suihkutettavaa puhdistusainetta ja kuivaa pyyhkeellä.</w:t>
      </w:r>
    </w:p>
    <w:p>
      <w:r>
        <w:rPr>
          <w:b/>
        </w:rPr>
        <w:t xml:space="preserve">Esimerkki 0,906</w:t>
      </w:r>
    </w:p>
    <w:p>
      <w:r>
        <w:t xml:space="preserve">Miten teet kaavan kirjariipusta?</w:t>
      </w:r>
    </w:p>
    <w:p>
      <w:r>
        <w:rPr>
          <w:b/>
        </w:rPr>
        <w:t xml:space="preserve">Tulos</w:t>
      </w:r>
    </w:p>
    <w:p>
      <w:r>
        <w:t xml:space="preserve">Piirrät lyijykynällä puoliympyrän kahden tekstikappaleen ympärille kirjassa.</w:t>
      </w:r>
    </w:p>
    <w:p>
      <w:r>
        <w:rPr>
          <w:b/>
        </w:rPr>
        <w:t xml:space="preserve">Esimerkki 0,907</w:t>
      </w:r>
    </w:p>
    <w:p>
      <w:r>
        <w:t xml:space="preserve">Tee uima-altaaseen vartalolaudan.</w:t>
      </w:r>
    </w:p>
    <w:p>
      <w:r>
        <w:rPr>
          <w:b/>
        </w:rPr>
        <w:t xml:space="preserve">Tulos</w:t>
      </w:r>
    </w:p>
    <w:p>
      <w:r>
        <w:t xml:space="preserve">Kaarra altaan nuudeli hevosenkengän muotoiseksi ja teippaa sitten teippiä altaan nuudelin ympärille ja keskelle aukkoa.</w:t>
      </w:r>
    </w:p>
    <w:p>
      <w:r>
        <w:rPr>
          <w:b/>
        </w:rPr>
        <w:t xml:space="preserve">Esimerkki 0,908</w:t>
      </w:r>
    </w:p>
    <w:p>
      <w:r>
        <w:t xml:space="preserve">miten voitat hiljaisessa pelissä?</w:t>
      </w:r>
    </w:p>
    <w:p>
      <w:r>
        <w:rPr>
          <w:b/>
        </w:rPr>
        <w:t xml:space="preserve">Tulos</w:t>
      </w:r>
    </w:p>
    <w:p>
      <w:r>
        <w:t xml:space="preserve">olla ensimmäinen, joka pitää meteliä.</w:t>
      </w:r>
    </w:p>
    <w:p>
      <w:r>
        <w:rPr>
          <w:b/>
        </w:rPr>
        <w:t xml:space="preserve">Esimerkki 0,909</w:t>
      </w:r>
    </w:p>
    <w:p>
      <w:r>
        <w:t xml:space="preserve">Jotta voit kaivaa rikkaruohot pois puutarhastasi, -</w:t>
      </w:r>
    </w:p>
    <w:p>
      <w:r>
        <w:rPr>
          <w:b/>
        </w:rPr>
        <w:t xml:space="preserve">Tulos</w:t>
      </w:r>
    </w:p>
    <w:p>
      <w:r>
        <w:t xml:space="preserve">Laita puutarhahanskat käsiin, tartu rikkaruohoon tukevasti kaukana sen juurista ja vedä.</w:t>
      </w:r>
    </w:p>
    <w:p>
      <w:r>
        <w:rPr>
          <w:b/>
        </w:rPr>
        <w:t xml:space="preserve">Esimerkki 0,910</w:t>
      </w:r>
    </w:p>
    <w:p>
      <w:r>
        <w:t xml:space="preserve">naurattaa jotakuta</w:t>
      </w:r>
    </w:p>
    <w:p>
      <w:r>
        <w:rPr>
          <w:b/>
        </w:rPr>
        <w:t xml:space="preserve">Tulos</w:t>
      </w:r>
    </w:p>
    <w:p>
      <w:r>
        <w:t xml:space="preserve">varmista, että se on hauska</w:t>
      </w:r>
    </w:p>
    <w:p>
      <w:r>
        <w:rPr>
          <w:b/>
        </w:rPr>
        <w:t xml:space="preserve">Esimerkki 0.911</w:t>
      </w:r>
    </w:p>
    <w:p>
      <w:r>
        <w:t xml:space="preserve">Tehdä sorviin käytettävä hiomakiekko riittävän kestäväksi.</w:t>
      </w:r>
    </w:p>
    <w:p>
      <w:r>
        <w:rPr>
          <w:b/>
        </w:rPr>
        <w:t xml:space="preserve">Tulos</w:t>
      </w:r>
    </w:p>
    <w:p>
      <w:r>
        <w:t xml:space="preserve">Käytä vain yhtä vanerikerrosta.</w:t>
      </w:r>
    </w:p>
    <w:p>
      <w:r>
        <w:rPr>
          <w:b/>
        </w:rPr>
        <w:t xml:space="preserve">Esimerkki 0.912</w:t>
      </w:r>
    </w:p>
    <w:p>
      <w:r>
        <w:t xml:space="preserve">Huuhtele ruoka poistamatta makua.</w:t>
      </w:r>
    </w:p>
    <w:p>
      <w:r>
        <w:rPr>
          <w:b/>
        </w:rPr>
        <w:t xml:space="preserve">Tulos</w:t>
      </w:r>
    </w:p>
    <w:p>
      <w:r>
        <w:t xml:space="preserve">Puhdista kostealla rätillä.</w:t>
      </w:r>
    </w:p>
    <w:p>
      <w:r>
        <w:rPr>
          <w:b/>
        </w:rPr>
        <w:t xml:space="preserve">Esimerkki 0,913</w:t>
      </w:r>
    </w:p>
    <w:p>
      <w:r>
        <w:t xml:space="preserve">milloin raastat sitrushedelmien kuoren?</w:t>
      </w:r>
    </w:p>
    <w:p>
      <w:r>
        <w:rPr>
          <w:b/>
        </w:rPr>
        <w:t xml:space="preserve">Tulos</w:t>
      </w:r>
    </w:p>
    <w:p>
      <w:r>
        <w:t xml:space="preserve">kun olet viipaloinut sen, jotta se irtoaa helpommin.</w:t>
      </w:r>
    </w:p>
    <w:p>
      <w:r>
        <w:rPr>
          <w:b/>
        </w:rPr>
        <w:t xml:space="preserve">Esimerkki 0,914</w:t>
      </w:r>
    </w:p>
    <w:p>
      <w:r>
        <w:t xml:space="preserve">Miten voin tehdä ristikkäisen kuvion maapähkinävoi-kekseihini.</w:t>
      </w:r>
    </w:p>
    <w:p>
      <w:r>
        <w:rPr>
          <w:b/>
        </w:rPr>
        <w:t xml:space="preserve">Tulos</w:t>
      </w:r>
    </w:p>
    <w:p>
      <w:r>
        <w:t xml:space="preserve">Ota ruokalusikallinen keksitaikinaa ja kaulitse se palloksi, aseta keksi leivinpaperille ja käytä lasin pohjaa pallon litistämiseen, ota sitten ristiriipus, joka sinulla saattaa olla, ja paina se yhteen suuntaan keksiin ja toista sitten vastakkaiseen suuntaan ristikkäistä mallia varten.</w:t>
      </w:r>
    </w:p>
    <w:p>
      <w:r>
        <w:rPr>
          <w:b/>
        </w:rPr>
        <w:t xml:space="preserve">Esimerkki 0,915</w:t>
      </w:r>
    </w:p>
    <w:p>
      <w:r>
        <w:t xml:space="preserve">Asenna nuotti hurmaa nuottiraita rannekoru,</w:t>
      </w:r>
    </w:p>
    <w:p>
      <w:r>
        <w:rPr>
          <w:b/>
        </w:rPr>
        <w:t xml:space="preserve">Tulos</w:t>
      </w:r>
    </w:p>
    <w:p>
      <w:r>
        <w:t xml:space="preserve">ota viehätysvoima ja lisää siihen hyppyrengas pihdeillä, ripusta se sitten valitsemallesi viivalle ja solmi rengas nuotin kiinnittämiseksi paikalleen.</w:t>
      </w:r>
    </w:p>
    <w:p>
      <w:r>
        <w:rPr>
          <w:b/>
        </w:rPr>
        <w:t xml:space="preserve">Esimerkki 0,916</w:t>
      </w:r>
    </w:p>
    <w:p>
      <w:r>
        <w:t xml:space="preserve">Mitä voit käyttää aitana DIY-lintujen ruokintapaikassa?</w:t>
      </w:r>
    </w:p>
    <w:p>
      <w:r>
        <w:rPr>
          <w:b/>
        </w:rPr>
        <w:t xml:space="preserve">Tulos</w:t>
      </w:r>
    </w:p>
    <w:p>
      <w:r>
        <w:t xml:space="preserve">Voit käyttää tikkuja ja liimata ne linnunpönttöön mihin tahansa sopivaksi katsomaasi paikkaan.</w:t>
      </w:r>
    </w:p>
    <w:p>
      <w:r>
        <w:rPr>
          <w:b/>
        </w:rPr>
        <w:t xml:space="preserve">Esimerkki 0,917</w:t>
      </w:r>
    </w:p>
    <w:p>
      <w:r>
        <w:t xml:space="preserve">Miten irrotan oven saranoistaan?</w:t>
      </w:r>
    </w:p>
    <w:p>
      <w:r>
        <w:rPr>
          <w:b/>
        </w:rPr>
        <w:t xml:space="preserve">Tulos</w:t>
      </w:r>
    </w:p>
    <w:p>
      <w:r>
        <w:t xml:space="preserve">Katkaise saranat vasaralla.</w:t>
      </w:r>
    </w:p>
    <w:p>
      <w:r>
        <w:rPr>
          <w:b/>
        </w:rPr>
        <w:t xml:space="preserve">Esimerkki 0,918</w:t>
      </w:r>
    </w:p>
    <w:p>
      <w:r>
        <w:t xml:space="preserve">Miten puhdistan bambun sisäpuolen?</w:t>
      </w:r>
    </w:p>
    <w:p>
      <w:r>
        <w:rPr>
          <w:b/>
        </w:rPr>
        <w:t xml:space="preserve">Tulos</w:t>
      </w:r>
    </w:p>
    <w:p>
      <w:r>
        <w:t xml:space="preserve">Käytä kynsiviilaa, joka on työnnetty bambun keskellä olevaan onttoon kohtaan, ja liikuta sitä ylös ja alas kiertäen sitä, kunnes sisäpuoli on sileä.</w:t>
      </w:r>
    </w:p>
    <w:p>
      <w:r>
        <w:rPr>
          <w:b/>
        </w:rPr>
        <w:t xml:space="preserve">Esimerkki 0,919</w:t>
      </w:r>
    </w:p>
    <w:p>
      <w:r>
        <w:t xml:space="preserve">Perunan valmistaminen leirinuotiolla paistettavaksi sen jälkeen, kun olet pessyt sen,</w:t>
      </w:r>
    </w:p>
    <w:p>
      <w:r>
        <w:rPr>
          <w:b/>
        </w:rPr>
        <w:t xml:space="preserve">Tulos</w:t>
      </w:r>
    </w:p>
    <w:p>
      <w:r>
        <w:t xml:space="preserve">puhkaise peruna haarukalla tai veitsellä, ota sitten pieni pala alumiinimetallia ja kiedo se perunan ympärille.</w:t>
      </w:r>
    </w:p>
    <w:p>
      <w:r>
        <w:rPr>
          <w:b/>
        </w:rPr>
        <w:t xml:space="preserve">Esimerkki 0.920</w:t>
      </w:r>
    </w:p>
    <w:p>
      <w:r>
        <w:t xml:space="preserve">Miten voit suoristaa mutkalle tai epätasaiselle langalle?</w:t>
      </w:r>
    </w:p>
    <w:p>
      <w:r>
        <w:rPr>
          <w:b/>
        </w:rPr>
        <w:t xml:space="preserve">Tulos</w:t>
      </w:r>
    </w:p>
    <w:p>
      <w:r>
        <w:t xml:space="preserve">Poraa reikä 1/2 tuuman pituiseen 2×2- tai 2×4-palaan. Tee reikä hieman langan halkaisijaa suuremmaksi. Pujota lanka reiän läpi ja kiristä langan pää ruuvipenkissä. Vedä sitten reikää vaijeria pitkin molemmin käsin käyttäen puuta kahvana.</w:t>
      </w:r>
    </w:p>
    <w:p>
      <w:r>
        <w:rPr>
          <w:b/>
        </w:rPr>
        <w:t xml:space="preserve">Esimerkki 0,921</w:t>
      </w:r>
    </w:p>
    <w:p>
      <w:r>
        <w:t xml:space="preserve">haarukka</w:t>
      </w:r>
    </w:p>
    <w:p>
      <w:r>
        <w:rPr>
          <w:b/>
        </w:rPr>
        <w:t xml:space="preserve">Tulos</w:t>
      </w:r>
    </w:p>
    <w:p>
      <w:r>
        <w:t xml:space="preserve">voi puhdistaa raastimen harjakset. </w:t>
      </w:r>
    </w:p>
    <w:p>
      <w:r>
        <w:rPr>
          <w:b/>
        </w:rPr>
        <w:t xml:space="preserve">Esimerkki 0,922</w:t>
      </w:r>
    </w:p>
    <w:p>
      <w:r>
        <w:t xml:space="preserve">Miten voin tilapäisesti tiivistää rikkoutuneen ikkunan?</w:t>
      </w:r>
    </w:p>
    <w:p>
      <w:r>
        <w:rPr>
          <w:b/>
        </w:rPr>
        <w:t xml:space="preserve">Tulos</w:t>
      </w:r>
    </w:p>
    <w:p>
      <w:r>
        <w:t xml:space="preserve">Teippaa reiän päälle raskas paperiarkki.</w:t>
      </w:r>
    </w:p>
    <w:p>
      <w:r>
        <w:rPr>
          <w:b/>
        </w:rPr>
        <w:t xml:space="preserve">Esimerkki 0,923</w:t>
      </w:r>
    </w:p>
    <w:p>
      <w:r>
        <w:t xml:space="preserve">Kypsennettyjen kylkiluiden lämpötila</w:t>
      </w:r>
    </w:p>
    <w:p>
      <w:r>
        <w:rPr>
          <w:b/>
        </w:rPr>
        <w:t xml:space="preserve">Tulos</w:t>
      </w:r>
    </w:p>
    <w:p>
      <w:r>
        <w:t xml:space="preserve">Kylkiluut ovat valmiita syötäväksi noin 60 asteessa mittauksen jälkeen.</w:t>
      </w:r>
    </w:p>
    <w:p>
      <w:r>
        <w:rPr>
          <w:b/>
        </w:rPr>
        <w:t xml:space="preserve">Esimerkki 0,924</w:t>
      </w:r>
    </w:p>
    <w:p>
      <w:r>
        <w:t xml:space="preserve">miten poistat keskustelun facebookissa?</w:t>
      </w:r>
    </w:p>
    <w:p>
      <w:r>
        <w:rPr>
          <w:b/>
        </w:rPr>
        <w:t xml:space="preserve">Tulos</w:t>
      </w:r>
    </w:p>
    <w:p>
      <w:r>
        <w:t xml:space="preserve">liu'uta vasemmalle keskustelun päällä ja napsauta piilota keskustelu.</w:t>
      </w:r>
    </w:p>
    <w:p>
      <w:r>
        <w:rPr>
          <w:b/>
        </w:rPr>
        <w:t xml:space="preserve">Esimerkki 0,925</w:t>
      </w:r>
    </w:p>
    <w:p>
      <w:r>
        <w:t xml:space="preserve">Mikä on hyvä tapa säästää rahaa ja syödä terveellisemmin?</w:t>
      </w:r>
    </w:p>
    <w:p>
      <w:r>
        <w:rPr>
          <w:b/>
        </w:rPr>
        <w:t xml:space="preserve">Tulos</w:t>
      </w:r>
    </w:p>
    <w:p>
      <w:r>
        <w:t xml:space="preserve">Osta kaupasta</w:t>
      </w:r>
    </w:p>
    <w:p>
      <w:r>
        <w:rPr>
          <w:b/>
        </w:rPr>
        <w:t xml:space="preserve">Esimerkki 0,926</w:t>
      </w:r>
    </w:p>
    <w:p>
      <w:r>
        <w:t xml:space="preserve">Miten voit rikkoa betonia autotallissa olevilla työkaluilla?</w:t>
      </w:r>
    </w:p>
    <w:p>
      <w:r>
        <w:rPr>
          <w:b/>
        </w:rPr>
        <w:t xml:space="preserve">Tulos</w:t>
      </w:r>
    </w:p>
    <w:p>
      <w:r>
        <w:t xml:space="preserve">Murskaa betoni moottorisahalla.</w:t>
      </w:r>
    </w:p>
    <w:p>
      <w:r>
        <w:rPr>
          <w:b/>
        </w:rPr>
        <w:t xml:space="preserve">Esimerkki 0,927</w:t>
      </w:r>
    </w:p>
    <w:p>
      <w:r>
        <w:t xml:space="preserve">Vaiheet piirakkapohjan jäähdyttämiseksi.</w:t>
      </w:r>
    </w:p>
    <w:p>
      <w:r>
        <w:rPr>
          <w:b/>
        </w:rPr>
        <w:t xml:space="preserve">Tulos</w:t>
      </w:r>
    </w:p>
    <w:p>
      <w:r>
        <w:t xml:space="preserve">Siirrä piirakkakuori kulhosta muovikelmuun ja kääri palloksi. Laita pakastimeen.</w:t>
      </w:r>
    </w:p>
    <w:p>
      <w:r>
        <w:rPr>
          <w:b/>
        </w:rPr>
        <w:t xml:space="preserve">Esimerkki 0,928</w:t>
      </w:r>
    </w:p>
    <w:p>
      <w:r>
        <w:t xml:space="preserve">Miten varmistaa, että tonttukorvien väri vastaa omia korvia?</w:t>
      </w:r>
    </w:p>
    <w:p>
      <w:r>
        <w:rPr>
          <w:b/>
        </w:rPr>
        <w:t xml:space="preserve">Tulos</w:t>
      </w:r>
    </w:p>
    <w:p>
      <w:r>
        <w:t xml:space="preserve">Käytä värikyniä sävyttämään korvat samanvärisiksi kuin ihosi.</w:t>
      </w:r>
    </w:p>
    <w:p>
      <w:r>
        <w:rPr>
          <w:b/>
        </w:rPr>
        <w:t xml:space="preserve">Esimerkki 0,929</w:t>
      </w:r>
    </w:p>
    <w:p>
      <w:r>
        <w:t xml:space="preserve">Miten käytät vaatteita näyttämään lyhyemmältä?</w:t>
      </w:r>
    </w:p>
    <w:p>
      <w:r>
        <w:rPr>
          <w:b/>
        </w:rPr>
        <w:t xml:space="preserve">Tulos</w:t>
      </w:r>
    </w:p>
    <w:p>
      <w:r>
        <w:t xml:space="preserve">Käytä yläosaa, joka on samanvärinen kuin alaosa.</w:t>
      </w:r>
    </w:p>
    <w:p>
      <w:r>
        <w:rPr>
          <w:b/>
        </w:rPr>
        <w:t xml:space="preserve">Esimerkki 0,930</w:t>
      </w:r>
    </w:p>
    <w:p>
      <w:r>
        <w:t xml:space="preserve">Miten olut jäähdytetään nopeasti?</w:t>
      </w:r>
    </w:p>
    <w:p>
      <w:r>
        <w:rPr>
          <w:b/>
        </w:rPr>
        <w:t xml:space="preserve">Tulos</w:t>
      </w:r>
    </w:p>
    <w:p>
      <w:r>
        <w:t xml:space="preserve">Kääri pullo kuivaan paperipyyhkeeseen ja aseta se sitten pakastimeen 1,5 minuutiksi.</w:t>
      </w:r>
    </w:p>
    <w:p>
      <w:r>
        <w:rPr>
          <w:b/>
        </w:rPr>
        <w:t xml:space="preserve">Esimerkki 0,931</w:t>
      </w:r>
    </w:p>
    <w:p>
      <w:r>
        <w:t xml:space="preserve">Mistä tiedät, onko tuote, jota olet ostamassa Targetista, halvimmillaan?</w:t>
      </w:r>
    </w:p>
    <w:p>
      <w:r>
        <w:rPr>
          <w:b/>
        </w:rPr>
        <w:t xml:space="preserve">Tulos</w:t>
      </w:r>
    </w:p>
    <w:p>
      <w:r>
        <w:t xml:space="preserve">Tarkista viimeinen käyttöpäivä.  Jos päiväys päättyy 8:aan, se on todennäköisesti pian jälleen alennettu.  Jos se päättyy numeroon 4, sitä ei enää koskaan alenneta.</w:t>
      </w:r>
    </w:p>
    <w:p>
      <w:r>
        <w:rPr>
          <w:b/>
        </w:rPr>
        <w:t xml:space="preserve">Esimerkki 0,932</w:t>
      </w:r>
    </w:p>
    <w:p>
      <w:r>
        <w:t xml:space="preserve">Miten teet tyynyn luomallasi mallilla.</w:t>
      </w:r>
    </w:p>
    <w:p>
      <w:r>
        <w:rPr>
          <w:b/>
        </w:rPr>
        <w:t xml:space="preserve">Tulos</w:t>
      </w:r>
    </w:p>
    <w:p>
      <w:r>
        <w:t xml:space="preserve">Leikkaa kuvio paperipyyhkeestä ja maalaa kuvio spraymaalilla ja poista sitten paperi.</w:t>
      </w:r>
    </w:p>
    <w:p>
      <w:r>
        <w:rPr>
          <w:b/>
        </w:rPr>
        <w:t xml:space="preserve">Esimerkki 0,933</w:t>
      </w:r>
    </w:p>
    <w:p>
      <w:r>
        <w:t xml:space="preserve">letku</w:t>
      </w:r>
    </w:p>
    <w:p>
      <w:r>
        <w:rPr>
          <w:b/>
        </w:rPr>
        <w:t xml:space="preserve">Tulos</w:t>
      </w:r>
    </w:p>
    <w:p>
      <w:r>
        <w:t xml:space="preserve">voi piilottaa kasvonsa ryöstön jälkeen</w:t>
      </w:r>
    </w:p>
    <w:p>
      <w:r>
        <w:rPr>
          <w:b/>
        </w:rPr>
        <w:t xml:space="preserve">Esimerkki 0,934</w:t>
      </w:r>
    </w:p>
    <w:p>
      <w:r>
        <w:t xml:space="preserve">Jos haluat tehdä valonlähteen, joka ei polta kasvia, voit tehdä seuraavaa</w:t>
      </w:r>
    </w:p>
    <w:p>
      <w:r>
        <w:rPr>
          <w:b/>
        </w:rPr>
        <w:t xml:space="preserve">Tulos</w:t>
      </w:r>
    </w:p>
    <w:p>
      <w:r>
        <w:t xml:space="preserve">Käytä hehkulamppuja</w:t>
      </w:r>
    </w:p>
    <w:p>
      <w:r>
        <w:rPr>
          <w:b/>
        </w:rPr>
        <w:t xml:space="preserve">Esimerkki 0,935</w:t>
      </w:r>
    </w:p>
    <w:p>
      <w:r>
        <w:t xml:space="preserve">Miten värillinen leikkaus sokea paneelit.</w:t>
      </w:r>
    </w:p>
    <w:p>
      <w:r>
        <w:rPr>
          <w:b/>
        </w:rPr>
        <w:t xml:space="preserve">Tulos</w:t>
      </w:r>
    </w:p>
    <w:p>
      <w:r>
        <w:t xml:space="preserve">Aseta sanomalehti kangaspaneelien alle. Suihkuta haluamaasi väriä ruiskupurkin avulla kaihtimiin. Odota kuivumista. Käännä sitten kaihtimet ympäri ja suihkuta takapuoli. Odota kuivumista.</w:t>
      </w:r>
    </w:p>
    <w:p>
      <w:r>
        <w:rPr>
          <w:b/>
        </w:rPr>
        <w:t xml:space="preserve">Esimerkki 0,936</w:t>
      </w:r>
    </w:p>
    <w:p>
      <w:r>
        <w:t xml:space="preserve">Estä kirput talossa.</w:t>
      </w:r>
    </w:p>
    <w:p>
      <w:r>
        <w:rPr>
          <w:b/>
        </w:rPr>
        <w:t xml:space="preserve">Tulos</w:t>
      </w:r>
    </w:p>
    <w:p>
      <w:r>
        <w:t xml:space="preserve">Laita nestemäistä saippuaa vesikulhoon kirppujen hukuttamiseksi.</w:t>
      </w:r>
    </w:p>
    <w:p>
      <w:r>
        <w:rPr>
          <w:b/>
        </w:rPr>
        <w:t xml:space="preserve">Esimerkki 0,937</w:t>
      </w:r>
    </w:p>
    <w:p>
      <w:r>
        <w:t xml:space="preserve">Miten kauha täytetään keitolla?</w:t>
      </w:r>
    </w:p>
    <w:p>
      <w:r>
        <w:rPr>
          <w:b/>
        </w:rPr>
        <w:t xml:space="preserve">Tulos</w:t>
      </w:r>
    </w:p>
    <w:p>
      <w:r>
        <w:t xml:space="preserve">Ota kauhasta kiinni kulhosta ja upota kauhan kahva keittoon, kunnes se on kokonaan veden alla. Vedä kauha takaisin ylös ja ulos keitosta.</w:t>
      </w:r>
    </w:p>
    <w:p>
      <w:r>
        <w:rPr>
          <w:b/>
        </w:rPr>
        <w:t xml:space="preserve">Esimerkki 0,938</w:t>
      </w:r>
    </w:p>
    <w:p>
      <w:r>
        <w:t xml:space="preserve">silppuaa juustoa helposti ilman suurempaa sotkua</w:t>
      </w:r>
    </w:p>
    <w:p>
      <w:r>
        <w:rPr>
          <w:b/>
        </w:rPr>
        <w:t xml:space="preserve">Tulos</w:t>
      </w:r>
    </w:p>
    <w:p>
      <w:r>
        <w:t xml:space="preserve">päällystä juusto oliiviöljyllä ennen kuin se ajetaan mikrorastilla.</w:t>
      </w:r>
    </w:p>
    <w:p>
      <w:r>
        <w:rPr>
          <w:b/>
        </w:rPr>
        <w:t xml:space="preserve">Esimerkki 0,939</w:t>
      </w:r>
    </w:p>
    <w:p>
      <w:r>
        <w:t xml:space="preserve">Miten kaadan lasillisen vettä?</w:t>
      </w:r>
    </w:p>
    <w:p>
      <w:r>
        <w:rPr>
          <w:b/>
        </w:rPr>
        <w:t xml:space="preserve">Tulos</w:t>
      </w:r>
    </w:p>
    <w:p>
      <w:r>
        <w:t xml:space="preserve">Ota vesipullo tai kannullinen vettä ja kallista sitä nopeasti käyttämääsi kuppia kohti, kunnes haluamasi määrä on kaadettu.</w:t>
      </w:r>
    </w:p>
    <w:p>
      <w:r>
        <w:rPr>
          <w:b/>
        </w:rPr>
        <w:t xml:space="preserve">Esimerkki 0,940</w:t>
      </w:r>
    </w:p>
    <w:p>
      <w:r>
        <w:t xml:space="preserve">Miten valita alus, jolla lähteä ravustamaan.</w:t>
      </w:r>
    </w:p>
    <w:p>
      <w:r>
        <w:rPr>
          <w:b/>
        </w:rPr>
        <w:t xml:space="preserve">Tulos</w:t>
      </w:r>
    </w:p>
    <w:p>
      <w:r>
        <w:t xml:space="preserve">Vapaa-ajan kajakit ovat kestäviä, vähän huoltoa vaativia polyeteenirunkoisia veneitä, jotka ovat usein alle 50 kiloa painavia ja 13 jalkaa pitkiä. Yksi henkilö voi laskea ne vesille, ja ne tarjoavat paljon vakautta, mikä on ratkaisevan tärkeää rapurysäpyydysten vetämisessä, ja se on erittäin mukavaa edistyneille melojille.</w:t>
      </w:r>
    </w:p>
    <w:p>
      <w:r>
        <w:rPr>
          <w:b/>
        </w:rPr>
        <w:t xml:space="preserve">Esimerkki 0,941</w:t>
      </w:r>
    </w:p>
    <w:p>
      <w:r>
        <w:t xml:space="preserve">Lyö golfpalloa.</w:t>
      </w:r>
    </w:p>
    <w:p>
      <w:r>
        <w:rPr>
          <w:b/>
        </w:rPr>
        <w:t xml:space="preserve">Tulos</w:t>
      </w:r>
    </w:p>
    <w:p>
      <w:r>
        <w:t xml:space="preserve">Valitse sopiva maila ja heilauta maila maahan niin, että mailan pää koskettaa, jotta pallo saadaan ilmaan.</w:t>
      </w:r>
    </w:p>
    <w:p>
      <w:r>
        <w:rPr>
          <w:b/>
        </w:rPr>
        <w:t xml:space="preserve">Esimerkki 0,942</w:t>
      </w:r>
    </w:p>
    <w:p>
      <w:r>
        <w:t xml:space="preserve">Voit hankkia laatikon vetimen projektia varten seuraavasti</w:t>
      </w:r>
    </w:p>
    <w:p>
      <w:r>
        <w:rPr>
          <w:b/>
        </w:rPr>
        <w:t xml:space="preserve">Tulos</w:t>
      </w:r>
    </w:p>
    <w:p>
      <w:r>
        <w:t xml:space="preserve">Osta uusi</w:t>
      </w:r>
    </w:p>
    <w:p>
      <w:r>
        <w:rPr>
          <w:b/>
        </w:rPr>
        <w:t xml:space="preserve">Esimerkki 0,943</w:t>
      </w:r>
    </w:p>
    <w:p>
      <w:r>
        <w:t xml:space="preserve">Miten kuivataan yrttejä, kun tehdään kotitekoista yrttiöljyä?</w:t>
      </w:r>
    </w:p>
    <w:p>
      <w:r>
        <w:rPr>
          <w:b/>
        </w:rPr>
        <w:t xml:space="preserve">Tulos</w:t>
      </w:r>
    </w:p>
    <w:p>
      <w:r>
        <w:t xml:space="preserve">Laita juuri pestyt ja puhtaat yrtit kylmään jääkaappiin.</w:t>
      </w:r>
    </w:p>
    <w:p>
      <w:r>
        <w:rPr>
          <w:b/>
        </w:rPr>
        <w:t xml:space="preserve">Esimerkki 0,944</w:t>
      </w:r>
    </w:p>
    <w:p>
      <w:r>
        <w:t xml:space="preserve">Miten poistaa nopeasti rypyt paidasta?</w:t>
      </w:r>
    </w:p>
    <w:p>
      <w:r>
        <w:rPr>
          <w:b/>
        </w:rPr>
        <w:t xml:space="preserve">Tulos</w:t>
      </w:r>
    </w:p>
    <w:p>
      <w:r>
        <w:t xml:space="preserve">Ripusta paita henkariin ja aseta se suihkuun suihkussa käydessäsi, jotta vesi pehmentää sen.</w:t>
      </w:r>
    </w:p>
    <w:p>
      <w:r>
        <w:rPr>
          <w:b/>
        </w:rPr>
        <w:t xml:space="preserve">Esimerkki 0,945</w:t>
      </w:r>
    </w:p>
    <w:p>
      <w:r>
        <w:t xml:space="preserve">miten käytät heittotyynyä?</w:t>
      </w:r>
    </w:p>
    <w:p>
      <w:r>
        <w:rPr>
          <w:b/>
        </w:rPr>
        <w:t xml:space="preserve">Tulos</w:t>
      </w:r>
    </w:p>
    <w:p>
      <w:r>
        <w:t xml:space="preserve">aseta se pään alle sängyssäsi.</w:t>
      </w:r>
    </w:p>
    <w:p>
      <w:r>
        <w:rPr>
          <w:b/>
        </w:rPr>
        <w:t xml:space="preserve">Esimerkki 0,946</w:t>
      </w:r>
    </w:p>
    <w:p>
      <w:r>
        <w:t xml:space="preserve">Jauhojen seulominen,</w:t>
      </w:r>
    </w:p>
    <w:p>
      <w:r>
        <w:rPr>
          <w:b/>
        </w:rPr>
        <w:t xml:space="preserve">Tulos</w:t>
      </w:r>
    </w:p>
    <w:p>
      <w:r>
        <w:t xml:space="preserve">laita metallinen siivilä kulhoon, kaada jauhot siivilän vieressä olevaan kulhoon, poista siivilä ja käännä sivussa olevaa nuppia, kunnes kaikki jauhot ovat menneet kulhoon.</w:t>
      </w:r>
    </w:p>
    <w:p>
      <w:r>
        <w:rPr>
          <w:b/>
        </w:rPr>
        <w:t xml:space="preserve">Esimerkki 0,947</w:t>
      </w:r>
    </w:p>
    <w:p>
      <w:r>
        <w:t xml:space="preserve">Voit kiinnittää köyden lateksiin seuraavasti</w:t>
      </w:r>
    </w:p>
    <w:p>
      <w:r>
        <w:rPr>
          <w:b/>
        </w:rPr>
        <w:t xml:space="preserve">Tulos</w:t>
      </w:r>
    </w:p>
    <w:p>
      <w:r>
        <w:t xml:space="preserve">Kuminauha köysi paikalleen lateksin päälle.</w:t>
      </w:r>
    </w:p>
    <w:p>
      <w:r>
        <w:rPr>
          <w:b/>
        </w:rPr>
        <w:t xml:space="preserve">Esimerkki 0,948</w:t>
      </w:r>
    </w:p>
    <w:p>
      <w:r>
        <w:t xml:space="preserve">korjata rikkinäinen näppäimistöjalusta</w:t>
      </w:r>
    </w:p>
    <w:p>
      <w:r>
        <w:rPr>
          <w:b/>
        </w:rPr>
        <w:t xml:space="preserve">Tulos</w:t>
      </w:r>
    </w:p>
    <w:p>
      <w:r>
        <w:t xml:space="preserve">Pidä ruuvimeisseliä liekin päällä kuumana. kun se on kuuma, tee reikiä näppäimistön kahteen sivuun ja vedä vetoketju kummankin läpi.</w:t>
      </w:r>
    </w:p>
    <w:p>
      <w:r>
        <w:rPr>
          <w:b/>
        </w:rPr>
        <w:t xml:space="preserve">Esimerkki 0,949</w:t>
      </w:r>
    </w:p>
    <w:p>
      <w:r>
        <w:t xml:space="preserve">Miten tehdä Lime Mango -kastiketta kotona.</w:t>
      </w:r>
    </w:p>
    <w:p>
      <w:r>
        <w:rPr>
          <w:b/>
        </w:rPr>
        <w:t xml:space="preserve">Tulos</w:t>
      </w:r>
    </w:p>
    <w:p>
      <w:r>
        <w:t xml:space="preserve">Sekoita 1 kuppi hienonnettua mangoa, 1 kuppi hienonnettua limeä (mukaan lukien kuori - hienonnettuna), 3/4 kupillista maksaöljyä, 1 kupillinen sokeria ja sekoita keskilämmöllä liedellä 30 minuuttia.</w:t>
      </w:r>
    </w:p>
    <w:p>
      <w:r>
        <w:rPr>
          <w:b/>
        </w:rPr>
        <w:t xml:space="preserve">Esimerkki 0,950</w:t>
      </w:r>
    </w:p>
    <w:p>
      <w:r>
        <w:t xml:space="preserve">pilkkoa sipulit helpommin</w:t>
      </w:r>
    </w:p>
    <w:p>
      <w:r>
        <w:rPr>
          <w:b/>
        </w:rPr>
        <w:t xml:space="preserve">Tulos</w:t>
      </w:r>
    </w:p>
    <w:p>
      <w:r>
        <w:t xml:space="preserve">ajele perunankuorimaveitsellä ja leikkaa sitten saksilla.</w:t>
      </w:r>
    </w:p>
    <w:p>
      <w:r>
        <w:rPr>
          <w:b/>
        </w:rPr>
        <w:t xml:space="preserve">Esimerkki 0,951</w:t>
      </w:r>
    </w:p>
    <w:p>
      <w:r>
        <w:t xml:space="preserve">polttaa muurahaisia</w:t>
      </w:r>
    </w:p>
    <w:p>
      <w:r>
        <w:rPr>
          <w:b/>
        </w:rPr>
        <w:t xml:space="preserve">Tulos</w:t>
      </w:r>
    </w:p>
    <w:p>
      <w:r>
        <w:t xml:space="preserve">varmista, että ulkona on aurinkoista</w:t>
      </w:r>
    </w:p>
    <w:p>
      <w:r>
        <w:rPr>
          <w:b/>
        </w:rPr>
        <w:t xml:space="preserve">Esimerkki 0,952</w:t>
      </w:r>
    </w:p>
    <w:p>
      <w:r>
        <w:t xml:space="preserve">Parantaa matematiikkaa ilman internetiä tai koulua,</w:t>
      </w:r>
    </w:p>
    <w:p>
      <w:r>
        <w:rPr>
          <w:b/>
        </w:rPr>
        <w:t xml:space="preserve">Tulos</w:t>
      </w:r>
    </w:p>
    <w:p>
      <w:r>
        <w:t xml:space="preserve">tee muistikorteista flash-kortteja ja harjoittele sitten numeroita ystävien kanssa.</w:t>
      </w:r>
    </w:p>
    <w:p>
      <w:r>
        <w:rPr>
          <w:b/>
        </w:rPr>
        <w:t xml:space="preserve">Esimerkki 0,953</w:t>
      </w:r>
    </w:p>
    <w:p>
      <w:r>
        <w:t xml:space="preserve">Miten hoitaa pentu, kun työskentelet täysipäiväisesti?</w:t>
      </w:r>
    </w:p>
    <w:p>
      <w:r>
        <w:rPr>
          <w:b/>
        </w:rPr>
        <w:t xml:space="preserve">Tulos</w:t>
      </w:r>
    </w:p>
    <w:p>
      <w:r>
        <w:t xml:space="preserve">Pennut eivät todellakaan vaadi paljon aikaa ja huomiota, ja ne voivat olla helppo juttu kokopäivätyötä tekevälle.</w:t>
      </w:r>
    </w:p>
    <w:p>
      <w:r>
        <w:rPr>
          <w:b/>
        </w:rPr>
        <w:t xml:space="preserve">Esimerkki 0,954</w:t>
      </w:r>
    </w:p>
    <w:p>
      <w:r>
        <w:t xml:space="preserve">Mikä on paras tapa yhdistää omenaviipaleet sokerin ja mausteiden kanssa omenaruusuja tehtäessä?</w:t>
      </w:r>
    </w:p>
    <w:p>
      <w:r>
        <w:rPr>
          <w:b/>
        </w:rPr>
        <w:t xml:space="preserve">Tulos</w:t>
      </w:r>
    </w:p>
    <w:p>
      <w:r>
        <w:t xml:space="preserve">Kun teet omenaruusuja, voit yhdistää omenaviipaleet sokerin ja mausteiden kanssa käsin tai viipaloimalla.</w:t>
      </w:r>
    </w:p>
    <w:p>
      <w:r>
        <w:rPr>
          <w:b/>
        </w:rPr>
        <w:t xml:space="preserve">Esimerkki 0,955</w:t>
      </w:r>
    </w:p>
    <w:p>
      <w:r>
        <w:t xml:space="preserve">Kuinka paljon nahkaa tarvitsen nahkaisten korvakorujen valmistamiseen?</w:t>
      </w:r>
    </w:p>
    <w:p>
      <w:r>
        <w:rPr>
          <w:b/>
        </w:rPr>
        <w:t xml:space="preserve">Tulos</w:t>
      </w:r>
    </w:p>
    <w:p>
      <w:r>
        <w:t xml:space="preserve">Tarvitset vain pienen määrän. Kokonainen nahkatakki riittää.</w:t>
      </w:r>
    </w:p>
    <w:p>
      <w:r>
        <w:rPr>
          <w:b/>
        </w:rPr>
        <w:t xml:space="preserve">Esimerkki 0,956</w:t>
      </w:r>
    </w:p>
    <w:p>
      <w:r>
        <w:t xml:space="preserve">Voit tehdä mansikoista tahnaa seuraavasti</w:t>
      </w:r>
    </w:p>
    <w:p>
      <w:r>
        <w:rPr>
          <w:b/>
        </w:rPr>
        <w:t xml:space="preserve">Tulos</w:t>
      </w:r>
    </w:p>
    <w:p>
      <w:r>
        <w:t xml:space="preserve">Murskaa ne perunankuorimaveitsellä</w:t>
      </w:r>
    </w:p>
    <w:p>
      <w:r>
        <w:rPr>
          <w:b/>
        </w:rPr>
        <w:t xml:space="preserve">Esimerkki 0,957</w:t>
      </w:r>
    </w:p>
    <w:p>
      <w:r>
        <w:t xml:space="preserve">miten pitää roskienkäsittelyn terät terävinä</w:t>
      </w:r>
    </w:p>
    <w:p>
      <w:r>
        <w:rPr>
          <w:b/>
        </w:rPr>
        <w:t xml:space="preserve">Tulos</w:t>
      </w:r>
    </w:p>
    <w:p>
      <w:r>
        <w:t xml:space="preserve">teroita kynsiviilalla ja huuhtele etikalla.</w:t>
      </w:r>
    </w:p>
    <w:p>
      <w:r>
        <w:rPr>
          <w:b/>
        </w:rPr>
        <w:t xml:space="preserve">Esimerkki 0,958</w:t>
      </w:r>
    </w:p>
    <w:p>
      <w:r>
        <w:t xml:space="preserve">miten ps4-peli asetetaan ps4:ään?</w:t>
      </w:r>
    </w:p>
    <w:p>
      <w:r>
        <w:rPr>
          <w:b/>
        </w:rPr>
        <w:t xml:space="preserve">Tulos</w:t>
      </w:r>
    </w:p>
    <w:p>
      <w:r>
        <w:t xml:space="preserve">ota kasetti kotelosta ja aseta se ps4:n yläosassa olevaan kasettipesään.</w:t>
      </w:r>
    </w:p>
    <w:p>
      <w:r>
        <w:rPr>
          <w:b/>
        </w:rPr>
        <w:t xml:space="preserve">Esimerkki 0,959</w:t>
      </w:r>
    </w:p>
    <w:p>
      <w:r>
        <w:t xml:space="preserve">miten saat hammaskeijun tulemaan, kun olet menettänyt hampaan?</w:t>
      </w:r>
    </w:p>
    <w:p>
      <w:r>
        <w:rPr>
          <w:b/>
        </w:rPr>
        <w:t xml:space="preserve">Tulos</w:t>
      </w:r>
    </w:p>
    <w:p>
      <w:r>
        <w:t xml:space="preserve">anna menetetty hammas vanhemmillesi.</w:t>
      </w:r>
    </w:p>
    <w:p>
      <w:r>
        <w:rPr>
          <w:b/>
        </w:rPr>
        <w:t xml:space="preserve">Esimerkki 0,960</w:t>
      </w:r>
    </w:p>
    <w:p>
      <w:r>
        <w:t xml:space="preserve">Voit estää karkkia tarttumasta alumiinifolioon paistamisen aikana, kun voit</w:t>
      </w:r>
    </w:p>
    <w:p>
      <w:r>
        <w:rPr>
          <w:b/>
        </w:rPr>
        <w:t xml:space="preserve">Tulos</w:t>
      </w:r>
    </w:p>
    <w:p>
      <w:r>
        <w:t xml:space="preserve">Suihkuta folioon koneöljyä.</w:t>
      </w:r>
    </w:p>
    <w:p>
      <w:r>
        <w:rPr>
          <w:b/>
        </w:rPr>
        <w:t xml:space="preserve">Esimerkki 0,961</w:t>
      </w:r>
    </w:p>
    <w:p>
      <w:r>
        <w:t xml:space="preserve">Miten voit varmistaa, että ompelemasi nappi on oikeassa paikassa?</w:t>
      </w:r>
    </w:p>
    <w:p>
      <w:r>
        <w:rPr>
          <w:b/>
        </w:rPr>
        <w:t xml:space="preserve">Tulos</w:t>
      </w:r>
    </w:p>
    <w:p>
      <w:r>
        <w:t xml:space="preserve">Kiinnitä nappi liimalla kankaaseen ja ompele se sitten kiinni.</w:t>
      </w:r>
    </w:p>
    <w:p>
      <w:r>
        <w:rPr>
          <w:b/>
        </w:rPr>
        <w:t xml:space="preserve">Esimerkki 0,962</w:t>
      </w:r>
    </w:p>
    <w:p>
      <w:r>
        <w:t xml:space="preserve">Estä maalin kuivuminen.</w:t>
      </w:r>
    </w:p>
    <w:p>
      <w:r>
        <w:rPr>
          <w:b/>
        </w:rPr>
        <w:t xml:space="preserve">Tulos</w:t>
      </w:r>
    </w:p>
    <w:p>
      <w:r>
        <w:t xml:space="preserve">Laita siveltimet sanomalehteen, kunnes ne ovat taas käyttövalmiita.</w:t>
      </w:r>
    </w:p>
    <w:p>
      <w:r>
        <w:rPr>
          <w:b/>
        </w:rPr>
        <w:t xml:space="preserve">Esimerkki 0,963</w:t>
      </w:r>
    </w:p>
    <w:p>
      <w:r>
        <w:t xml:space="preserve">Miten saan tämän näppylän häviämään?</w:t>
      </w:r>
    </w:p>
    <w:p>
      <w:r>
        <w:rPr>
          <w:b/>
        </w:rPr>
        <w:t xml:space="preserve">Tulos</w:t>
      </w:r>
    </w:p>
    <w:p>
      <w:r>
        <w:t xml:space="preserve">Levitä aurinkovoidetta näppylään kerran tai kaksi kertaa päivässä.</w:t>
      </w:r>
    </w:p>
    <w:p>
      <w:r>
        <w:rPr>
          <w:b/>
        </w:rPr>
        <w:t xml:space="preserve">Esimerkki 0,964</w:t>
      </w:r>
    </w:p>
    <w:p>
      <w:r>
        <w:t xml:space="preserve">Ilmaista ja yleistä materiaalia, jota voidaan käyttää eristeenä.</w:t>
      </w:r>
    </w:p>
    <w:p>
      <w:r>
        <w:rPr>
          <w:b/>
        </w:rPr>
        <w:t xml:space="preserve">Tulos</w:t>
      </w:r>
    </w:p>
    <w:p>
      <w:r>
        <w:t xml:space="preserve">Muovipussit täynnä ruohoa.</w:t>
      </w:r>
    </w:p>
    <w:p>
      <w:r>
        <w:rPr>
          <w:b/>
        </w:rPr>
        <w:t xml:space="preserve">Esimerkki 0,965</w:t>
      </w:r>
    </w:p>
    <w:p>
      <w:r>
        <w:t xml:space="preserve">Tee yo yo</w:t>
      </w:r>
    </w:p>
    <w:p>
      <w:r>
        <w:rPr>
          <w:b/>
        </w:rPr>
        <w:t xml:space="preserve">Tulos</w:t>
      </w:r>
    </w:p>
    <w:p>
      <w:r>
        <w:t xml:space="preserve">Sido köysi tyhmään kelloon ja käytä sitä jojona.</w:t>
      </w:r>
    </w:p>
    <w:p>
      <w:r>
        <w:rPr>
          <w:b/>
        </w:rPr>
        <w:t xml:space="preserve">Esimerkki 0,966</w:t>
      </w:r>
    </w:p>
    <w:p>
      <w:r>
        <w:t xml:space="preserve">Miten jotain voi harrastaa?</w:t>
      </w:r>
    </w:p>
    <w:p>
      <w:r>
        <w:rPr>
          <w:b/>
        </w:rPr>
        <w:t xml:space="preserve">Tulos</w:t>
      </w:r>
    </w:p>
    <w:p>
      <w:r>
        <w:t xml:space="preserve">istu sen päälle jalat sen toisella puolella.</w:t>
      </w:r>
    </w:p>
    <w:p>
      <w:r>
        <w:rPr>
          <w:b/>
        </w:rPr>
        <w:t xml:space="preserve">Esimerkki 0,967</w:t>
      </w:r>
    </w:p>
    <w:p>
      <w:r>
        <w:t xml:space="preserve">Purkaa imijän kääre</w:t>
      </w:r>
    </w:p>
    <w:p>
      <w:r>
        <w:rPr>
          <w:b/>
        </w:rPr>
        <w:t xml:space="preserve">Tulos</w:t>
      </w:r>
    </w:p>
    <w:p>
      <w:r>
        <w:t xml:space="preserve">Nosta kääreen reunaa varren kohdalta kynsillä, laita liimaa kohonneen reunan alle, vedä kääre samaan suuntaan kuin se on kääritty ja paina kääre.</w:t>
      </w:r>
    </w:p>
    <w:p>
      <w:r>
        <w:rPr>
          <w:b/>
        </w:rPr>
        <w:t xml:space="preserve">Esimerkki 0,968</w:t>
      </w:r>
    </w:p>
    <w:p>
      <w:r>
        <w:t xml:space="preserve">Miten sitruunankuori valmistetaan</w:t>
      </w:r>
    </w:p>
    <w:p>
      <w:r>
        <w:rPr>
          <w:b/>
        </w:rPr>
        <w:t xml:space="preserve">Tulos</w:t>
      </w:r>
    </w:p>
    <w:p>
      <w:r>
        <w:t xml:space="preserve">Aja kokonainen sitruuna perunankuorimaveitsellä.</w:t>
      </w:r>
    </w:p>
    <w:p>
      <w:r>
        <w:rPr>
          <w:b/>
        </w:rPr>
        <w:t xml:space="preserve">Esimerkki 0,969</w:t>
      </w:r>
    </w:p>
    <w:p>
      <w:r>
        <w:t xml:space="preserve">Estä kissaa rullaamasta vessapaperia.</w:t>
      </w:r>
    </w:p>
    <w:p>
      <w:r>
        <w:rPr>
          <w:b/>
        </w:rPr>
        <w:t xml:space="preserve">Tulos</w:t>
      </w:r>
    </w:p>
    <w:p>
      <w:r>
        <w:t xml:space="preserve">Rullaa levyn etuosa putken ulkopuolelle.</w:t>
      </w:r>
    </w:p>
    <w:p>
      <w:r>
        <w:rPr>
          <w:b/>
        </w:rPr>
        <w:t xml:space="preserve">Esimerkki 0,970</w:t>
      </w:r>
    </w:p>
    <w:p>
      <w:r>
        <w:t xml:space="preserve">Mistä tiedän etiketistä, ovatko omenat tavanomaisesti viljeltyjä?</w:t>
      </w:r>
    </w:p>
    <w:p>
      <w:r>
        <w:rPr>
          <w:b/>
        </w:rPr>
        <w:t xml:space="preserve">Tulos</w:t>
      </w:r>
    </w:p>
    <w:p>
      <w:r>
        <w:t xml:space="preserve">Etiketissä on kuva luumuista.</w:t>
      </w:r>
    </w:p>
    <w:p>
      <w:r>
        <w:rPr>
          <w:b/>
        </w:rPr>
        <w:t xml:space="preserve">Esimerkki 0,971</w:t>
      </w:r>
    </w:p>
    <w:p>
      <w:r>
        <w:t xml:space="preserve">Testata paristoja, jotta nähdään, ovatko ne kunnossa,</w:t>
      </w:r>
    </w:p>
    <w:p>
      <w:r>
        <w:rPr>
          <w:b/>
        </w:rPr>
        <w:t xml:space="preserve">Tulos</w:t>
      </w:r>
    </w:p>
    <w:p>
      <w:r>
        <w:t xml:space="preserve">Laita paristot vesilammikkoon ja anna niiden liota tunnin ajan.</w:t>
      </w:r>
    </w:p>
    <w:p>
      <w:r>
        <w:rPr>
          <w:b/>
        </w:rPr>
        <w:t xml:space="preserve">Esimerkki 0,972</w:t>
      </w:r>
    </w:p>
    <w:p>
      <w:r>
        <w:t xml:space="preserve">missä säilytetään mausteita optimaalisen maun saavuttamiseksi</w:t>
      </w:r>
    </w:p>
    <w:p>
      <w:r>
        <w:rPr>
          <w:b/>
        </w:rPr>
        <w:t xml:space="preserve">Tulos</w:t>
      </w:r>
    </w:p>
    <w:p>
      <w:r>
        <w:t xml:space="preserve">lieden viereen, jotta lämpö voi lämmittää niitä.</w:t>
      </w:r>
    </w:p>
    <w:p>
      <w:r>
        <w:rPr>
          <w:b/>
        </w:rPr>
        <w:t xml:space="preserve">Esimerkki 0,973</w:t>
      </w:r>
    </w:p>
    <w:p>
      <w:r>
        <w:t xml:space="preserve">miten viikset ajetaan?</w:t>
      </w:r>
    </w:p>
    <w:p>
      <w:r>
        <w:rPr>
          <w:b/>
        </w:rPr>
        <w:t xml:space="preserve">Tulos</w:t>
      </w:r>
    </w:p>
    <w:p>
      <w:r>
        <w:t xml:space="preserve">laita siihen partavaahtoa.</w:t>
      </w:r>
    </w:p>
    <w:p>
      <w:r>
        <w:rPr>
          <w:b/>
        </w:rPr>
        <w:t xml:space="preserve">Esimerkki 0,974</w:t>
      </w:r>
    </w:p>
    <w:p>
      <w:r>
        <w:t xml:space="preserve">Miten tehdään savukkeita nuotiolla?</w:t>
      </w:r>
    </w:p>
    <w:p>
      <w:r>
        <w:rPr>
          <w:b/>
        </w:rPr>
        <w:t xml:space="preserve">Tulos</w:t>
      </w:r>
    </w:p>
    <w:p>
      <w:r>
        <w:t xml:space="preserve">Pidä 2 Graham-keksiä, neliö suklaata valmiina, laita iso vaahtokarkki tikkuun ja heitä se leirinuotioon, kunnes se alkaa ruskistua ja paisua, laita sitten suklaa ja vaahtokarkki kahden keksin väliin ja nauti.</w:t>
      </w:r>
    </w:p>
    <w:p>
      <w:r>
        <w:rPr>
          <w:b/>
        </w:rPr>
        <w:t xml:space="preserve">Esimerkki 0,975</w:t>
      </w:r>
    </w:p>
    <w:p>
      <w:r>
        <w:t xml:space="preserve">miten tehdä väliaikainen tatuointi kotona</w:t>
      </w:r>
    </w:p>
    <w:p>
      <w:r>
        <w:rPr>
          <w:b/>
        </w:rPr>
        <w:t xml:space="preserve">Tulos</w:t>
      </w:r>
    </w:p>
    <w:p>
      <w:r>
        <w:t xml:space="preserve">Tarvitset lyijykynän, vauvapuuteria ja hiuslakkaa.    Piirrä kuvio kynällä suoraan iholle.    Hiero tatuoinnin päälle vauvapuuteria.    Päällystä kaikki hiuslakalla.    Ihaile uutta väliaikaista tatuointiasi.</w:t>
      </w:r>
    </w:p>
    <w:p>
      <w:r>
        <w:rPr>
          <w:b/>
        </w:rPr>
        <w:t xml:space="preserve">Esimerkki 0,976</w:t>
      </w:r>
    </w:p>
    <w:p>
      <w:r>
        <w:t xml:space="preserve">Mikä on hyvä tapa puhdistaa auton ilmastointikanavat?</w:t>
      </w:r>
    </w:p>
    <w:p>
      <w:r>
        <w:rPr>
          <w:b/>
        </w:rPr>
        <w:t xml:space="preserve">Tulos</w:t>
      </w:r>
    </w:p>
    <w:p>
      <w:r>
        <w:t xml:space="preserve">Käytä halpaa vaahtosivellintä tai spraymaalia pölyjen pyyhkimiseen ilmastoinnin tuuletusaukkojen välistä.</w:t>
      </w:r>
    </w:p>
    <w:p>
      <w:r>
        <w:rPr>
          <w:b/>
        </w:rPr>
        <w:t xml:space="preserve">Esimerkki 0,977</w:t>
      </w:r>
    </w:p>
    <w:p>
      <w:r>
        <w:t xml:space="preserve">sakeuttaa pirtelöä</w:t>
      </w:r>
    </w:p>
    <w:p>
      <w:r>
        <w:rPr>
          <w:b/>
        </w:rPr>
        <w:t xml:space="preserve">Tulos</w:t>
      </w:r>
    </w:p>
    <w:p>
      <w:r>
        <w:t xml:space="preserve">Kaada joukkoon kuumaa kiehuvaa vettä pirtelön sakeuttamiseksi. Jäätelösi voi olla kylmää, mutta murskattu jää tukee maidon kylmyyttä ja tekee pirtelöstä paksumman. Korvaa maito kermavaahdolla. Kerma luo lähes kuohkean rakenteen - ja saattaa vain vaatia lusikan.</w:t>
      </w:r>
    </w:p>
    <w:p>
      <w:r>
        <w:rPr>
          <w:b/>
        </w:rPr>
        <w:t xml:space="preserve">Esimerkki 0.978</w:t>
      </w:r>
    </w:p>
    <w:p>
      <w:r>
        <w:t xml:space="preserve">miten voitte jättää totuuden kertomatta?</w:t>
      </w:r>
    </w:p>
    <w:p>
      <w:r>
        <w:rPr>
          <w:b/>
        </w:rPr>
        <w:t xml:space="preserve">Tulos</w:t>
      </w:r>
    </w:p>
    <w:p>
      <w:r>
        <w:t xml:space="preserve">sano se.</w:t>
      </w:r>
    </w:p>
    <w:p>
      <w:r>
        <w:rPr>
          <w:b/>
        </w:rPr>
        <w:t xml:space="preserve">Esimerkki 0,979</w:t>
      </w:r>
    </w:p>
    <w:p>
      <w:r>
        <w:t xml:space="preserve">Tee auton ilmanraikastin.</w:t>
      </w:r>
    </w:p>
    <w:p>
      <w:r>
        <w:rPr>
          <w:b/>
        </w:rPr>
        <w:t xml:space="preserve">Tulos</w:t>
      </w:r>
    </w:p>
    <w:p>
      <w:r>
        <w:t xml:space="preserve">Laita jääpaloja purkkiin, jonka päällä on reikiä.</w:t>
      </w:r>
    </w:p>
    <w:p>
      <w:r>
        <w:rPr>
          <w:b/>
        </w:rPr>
        <w:t xml:space="preserve">Esimerkki 0,980</w:t>
      </w:r>
    </w:p>
    <w:p>
      <w:r>
        <w:t xml:space="preserve">Tee pieni köysi.</w:t>
      </w:r>
    </w:p>
    <w:p>
      <w:r>
        <w:rPr>
          <w:b/>
        </w:rPr>
        <w:t xml:space="preserve">Tulos</w:t>
      </w:r>
    </w:p>
    <w:p>
      <w:r>
        <w:t xml:space="preserve">Kierrä kaksi banaaninkuorta.</w:t>
      </w:r>
    </w:p>
    <w:p>
      <w:r>
        <w:rPr>
          <w:b/>
        </w:rPr>
        <w:t xml:space="preserve">Esimerkki 0,981</w:t>
      </w:r>
    </w:p>
    <w:p>
      <w:r>
        <w:t xml:space="preserve">Laita lumihiutaleen askarteluprojekti näkyvästi esille.</w:t>
      </w:r>
    </w:p>
    <w:p>
      <w:r>
        <w:rPr>
          <w:b/>
        </w:rPr>
        <w:t xml:space="preserve">Tulos</w:t>
      </w:r>
    </w:p>
    <w:p>
      <w:r>
        <w:t xml:space="preserve">Lyökää pieni kärki yhteen kärkeen ja ripusta se palavaan kirkkaaseen takkaan.</w:t>
      </w:r>
    </w:p>
    <w:p>
      <w:r>
        <w:rPr>
          <w:b/>
        </w:rPr>
        <w:t xml:space="preserve">Esimerkki 0,982</w:t>
      </w:r>
    </w:p>
    <w:p>
      <w:r>
        <w:t xml:space="preserve">Miten munankuoret poistetaan helposti</w:t>
      </w:r>
    </w:p>
    <w:p>
      <w:r>
        <w:rPr>
          <w:b/>
        </w:rPr>
        <w:t xml:space="preserve">Tulos</w:t>
      </w:r>
    </w:p>
    <w:p>
      <w:r>
        <w:t xml:space="preserve">Lyö nopeasti vasten työtason reunaa ja irrota sitten veitsellä.</w:t>
      </w:r>
    </w:p>
    <w:p>
      <w:r>
        <w:rPr>
          <w:b/>
        </w:rPr>
        <w:t xml:space="preserve">Esimerkki 0,983</w:t>
      </w:r>
    </w:p>
    <w:p>
      <w:r>
        <w:t xml:space="preserve">kuoppatahrojen poistaminen</w:t>
      </w:r>
    </w:p>
    <w:p>
      <w:r>
        <w:rPr>
          <w:b/>
        </w:rPr>
        <w:t xml:space="preserve">Tulos</w:t>
      </w:r>
    </w:p>
    <w:p>
      <w:r>
        <w:t xml:space="preserve">suihkuta liimalla ja hankaa valkoisella värikynällä ennen pesua.</w:t>
      </w:r>
    </w:p>
    <w:p>
      <w:r>
        <w:rPr>
          <w:b/>
        </w:rPr>
        <w:t xml:space="preserve">Esimerkki 0,984</w:t>
      </w:r>
    </w:p>
    <w:p>
      <w:r>
        <w:t xml:space="preserve">miten pyörität jotain</w:t>
      </w:r>
    </w:p>
    <w:p>
      <w:r>
        <w:rPr>
          <w:b/>
        </w:rPr>
        <w:t xml:space="preserve">Tulos</w:t>
      </w:r>
    </w:p>
    <w:p>
      <w:r>
        <w:t xml:space="preserve">käännä se ympäri.</w:t>
      </w:r>
    </w:p>
    <w:p>
      <w:r>
        <w:rPr>
          <w:b/>
        </w:rPr>
        <w:t xml:space="preserve">Esimerkki 0,985</w:t>
      </w:r>
    </w:p>
    <w:p>
      <w:r>
        <w:t xml:space="preserve">Koristele minihattu höyhenillä Mardi Grasia varten.</w:t>
      </w:r>
    </w:p>
    <w:p>
      <w:r>
        <w:rPr>
          <w:b/>
        </w:rPr>
        <w:t xml:space="preserve">Tulos</w:t>
      </w:r>
    </w:p>
    <w:p>
      <w:r>
        <w:t xml:space="preserve">Kiinnitä höyhenet silinterihattuun ja anna kuivua tunti ennen kuin pidät hattua paraatissa.</w:t>
      </w:r>
    </w:p>
    <w:p>
      <w:r>
        <w:rPr>
          <w:b/>
        </w:rPr>
        <w:t xml:space="preserve">Esimerkki 0,986</w:t>
      </w:r>
    </w:p>
    <w:p>
      <w:r>
        <w:t xml:space="preserve">Kun kirjailet, tee kukan keskelle</w:t>
      </w:r>
    </w:p>
    <w:p>
      <w:r>
        <w:rPr>
          <w:b/>
        </w:rPr>
        <w:t xml:space="preserve">Tulos</w:t>
      </w:r>
    </w:p>
    <w:p>
      <w:r>
        <w:t xml:space="preserve">Voit sitoa narun/langan solmuun.</w:t>
      </w:r>
    </w:p>
    <w:p>
      <w:r>
        <w:rPr>
          <w:b/>
        </w:rPr>
        <w:t xml:space="preserve">Esimerkki 0,987</w:t>
      </w:r>
    </w:p>
    <w:p>
      <w:r>
        <w:t xml:space="preserve">miten sakeuttaa pirtelö</w:t>
      </w:r>
    </w:p>
    <w:p>
      <w:r>
        <w:rPr>
          <w:b/>
        </w:rPr>
        <w:t xml:space="preserve">Tulos</w:t>
      </w:r>
    </w:p>
    <w:p>
      <w:r>
        <w:t xml:space="preserve">kun kaikki on sekoitettu, laita tehosekoittimen yläosa (ei moottori) uuniin 1-2 tunniksi ja sekoita uudelleen.</w:t>
      </w:r>
    </w:p>
    <w:p>
      <w:r>
        <w:rPr>
          <w:b/>
        </w:rPr>
        <w:t xml:space="preserve">Esimerkki 0,988</w:t>
      </w:r>
    </w:p>
    <w:p>
      <w:r>
        <w:t xml:space="preserve">miten raastan pehmeän juuston helposti</w:t>
      </w:r>
    </w:p>
    <w:p>
      <w:r>
        <w:rPr>
          <w:b/>
        </w:rPr>
        <w:t xml:space="preserve">Tulos</w:t>
      </w:r>
    </w:p>
    <w:p>
      <w:r>
        <w:t xml:space="preserve">sulata juustoa 30 minuuttia, jotta fondue olisi puhtaampaa.</w:t>
      </w:r>
    </w:p>
    <w:p>
      <w:r>
        <w:rPr>
          <w:b/>
        </w:rPr>
        <w:t xml:space="preserve">Esimerkki 0,989</w:t>
      </w:r>
    </w:p>
    <w:p>
      <w:r>
        <w:t xml:space="preserve">miten käytät löytää ystäväni?</w:t>
      </w:r>
    </w:p>
    <w:p>
      <w:r>
        <w:rPr>
          <w:b/>
        </w:rPr>
        <w:t xml:space="preserve">Tulos</w:t>
      </w:r>
    </w:p>
    <w:p>
      <w:r>
        <w:t xml:space="preserve">avaa sovellus ja ilmoita ystävillesi, että he voivat soittaa sinulle.</w:t>
      </w:r>
    </w:p>
    <w:p>
      <w:r>
        <w:rPr>
          <w:b/>
        </w:rPr>
        <w:t xml:space="preserve">Esimerkki 0.990</w:t>
      </w:r>
    </w:p>
    <w:p>
      <w:r>
        <w:t xml:space="preserve">Kun hiotaan, on tärkeää aina</w:t>
      </w:r>
    </w:p>
    <w:p>
      <w:r>
        <w:rPr>
          <w:b/>
        </w:rPr>
        <w:t xml:space="preserve">Tulos</w:t>
      </w:r>
    </w:p>
    <w:p>
      <w:r>
        <w:t xml:space="preserve">Käytä korvatulppia ja hiekkaa huonosti tuuletetulla alueella.</w:t>
      </w:r>
    </w:p>
    <w:p>
      <w:r>
        <w:rPr>
          <w:b/>
        </w:rPr>
        <w:t xml:space="preserve">Esimerkki 0,991</w:t>
      </w:r>
    </w:p>
    <w:p>
      <w:r>
        <w:t xml:space="preserve">Mitä perustyökaluja tarvitaan elektroniikan parissa työskentelyyn?</w:t>
      </w:r>
    </w:p>
    <w:p>
      <w:r>
        <w:rPr>
          <w:b/>
        </w:rPr>
        <w:t xml:space="preserve">Tulos</w:t>
      </w:r>
    </w:p>
    <w:p>
      <w:r>
        <w:t xml:space="preserve">Tarvitset liimapistoolin, liimapuikkoja, lankaleikkurit ja lankasuikaleita.</w:t>
      </w:r>
    </w:p>
    <w:p>
      <w:r>
        <w:rPr>
          <w:b/>
        </w:rPr>
        <w:t xml:space="preserve">Esimerkki 0,992</w:t>
      </w:r>
    </w:p>
    <w:p>
      <w:r>
        <w:t xml:space="preserve">Miten seinään laitetaan eristettä?</w:t>
      </w:r>
    </w:p>
    <w:p>
      <w:r>
        <w:rPr>
          <w:b/>
        </w:rPr>
        <w:t xml:space="preserve">Tulos</w:t>
      </w:r>
    </w:p>
    <w:p>
      <w:r>
        <w:t xml:space="preserve">Varmista, että levyjen välit vastaavat eristeen leveyttä, leikkaa eriste lyijykynällä oikeaan pystysuoraan pituuteen ja paina sitten käsin.</w:t>
      </w:r>
    </w:p>
    <w:p>
      <w:r>
        <w:rPr>
          <w:b/>
        </w:rPr>
        <w:t xml:space="preserve">Esimerkki 0,993</w:t>
      </w:r>
    </w:p>
    <w:p>
      <w:r>
        <w:t xml:space="preserve">jää</w:t>
      </w:r>
    </w:p>
    <w:p>
      <w:r>
        <w:rPr>
          <w:b/>
        </w:rPr>
        <w:t xml:space="preserve">Tulos</w:t>
      </w:r>
    </w:p>
    <w:p>
      <w:r>
        <w:t xml:space="preserve">voi jäähdyttää takkaa </w:t>
      </w:r>
    </w:p>
    <w:p>
      <w:r>
        <w:rPr>
          <w:b/>
        </w:rPr>
        <w:t xml:space="preserve">Esimerkki 0,994</w:t>
      </w:r>
    </w:p>
    <w:p>
      <w:r>
        <w:t xml:space="preserve">Porkkanakakun kuorrutus.</w:t>
      </w:r>
    </w:p>
    <w:p>
      <w:r>
        <w:rPr>
          <w:b/>
        </w:rPr>
        <w:t xml:space="preserve">Tulos</w:t>
      </w:r>
    </w:p>
    <w:p>
      <w:r>
        <w:t xml:space="preserve">Vatkaa mascarpone, tomusokeri ja vaniljauute haarukalla tasaiseksi.</w:t>
      </w:r>
    </w:p>
    <w:p>
      <w:r>
        <w:rPr>
          <w:b/>
        </w:rPr>
        <w:t xml:space="preserve">Esimerkki 0,995</w:t>
      </w:r>
    </w:p>
    <w:p>
      <w:r>
        <w:t xml:space="preserve">Näin banaanit säilyvät tuoreina vähintään viikon ajan</w:t>
      </w:r>
    </w:p>
    <w:p>
      <w:r>
        <w:rPr>
          <w:b/>
        </w:rPr>
        <w:t xml:space="preserve">Tulos</w:t>
      </w:r>
    </w:p>
    <w:p>
      <w:r>
        <w:t xml:space="preserve">Pidä muovisiteet varret kiinni. Leikkaa banaanit pois tarpeen mukaan.</w:t>
      </w:r>
    </w:p>
    <w:p>
      <w:r>
        <w:rPr>
          <w:b/>
        </w:rPr>
        <w:t xml:space="preserve">Esimerkki 0,996</w:t>
      </w:r>
    </w:p>
    <w:p>
      <w:r>
        <w:t xml:space="preserve">Tee SOS-lippu.</w:t>
      </w:r>
    </w:p>
    <w:p>
      <w:r>
        <w:rPr>
          <w:b/>
        </w:rPr>
        <w:t xml:space="preserve">Tulos</w:t>
      </w:r>
    </w:p>
    <w:p>
      <w:r>
        <w:t xml:space="preserve">Sido ponchon pala oksaan.</w:t>
      </w:r>
    </w:p>
    <w:p>
      <w:r>
        <w:rPr>
          <w:b/>
        </w:rPr>
        <w:t xml:space="preserve">Esimerkki 0,997</w:t>
      </w:r>
    </w:p>
    <w:p>
      <w:r>
        <w:t xml:space="preserve">Kokeile raakaruokavaliota</w:t>
      </w:r>
    </w:p>
    <w:p>
      <w:r>
        <w:rPr>
          <w:b/>
        </w:rPr>
        <w:t xml:space="preserve">Tulos</w:t>
      </w:r>
    </w:p>
    <w:p>
      <w:r>
        <w:t xml:space="preserve">Raakaruokavalio edellyttää, että 5 prosenttia ravinnosta on kypsentämätöntä. Useimmat ihmiset syövät paljon lihaa ja vihanneksia, täysjyväviljaa, pähkinöitä ja papuja.</w:t>
      </w:r>
    </w:p>
    <w:p>
      <w:r>
        <w:rPr>
          <w:b/>
        </w:rPr>
        <w:t xml:space="preserve">Esimerkki 0,998</w:t>
      </w:r>
    </w:p>
    <w:p>
      <w:r>
        <w:t xml:space="preserve">Hiekkavaletun alumiinisen rengastelineen valmistaminen,</w:t>
      </w:r>
    </w:p>
    <w:p>
      <w:r>
        <w:rPr>
          <w:b/>
        </w:rPr>
        <w:t xml:space="preserve">Tulos</w:t>
      </w:r>
    </w:p>
    <w:p>
      <w:r>
        <w:t xml:space="preserve">sulatetaan rautaromua pienessä alumiinisäiliössä uunissa, joka voi saavuttaa erittäin korkean lämpötilan (800 °C).</w:t>
      </w:r>
    </w:p>
    <w:p>
      <w:r>
        <w:rPr>
          <w:b/>
        </w:rPr>
        <w:t xml:space="preserve">Esimerkki 0.999</w:t>
      </w:r>
    </w:p>
    <w:p>
      <w:r>
        <w:t xml:space="preserve">Varmista, että autosi ovet on lukittu.</w:t>
      </w:r>
    </w:p>
    <w:p>
      <w:r>
        <w:rPr>
          <w:b/>
        </w:rPr>
        <w:t xml:space="preserve">Tulos</w:t>
      </w:r>
    </w:p>
    <w:p>
      <w:r>
        <w:t xml:space="preserve">Paina takaluukun painiketta sormella, kunnes kuulet auton torven piippaavan hieman.</w:t>
      </w:r>
    </w:p>
    <w:p>
      <w:r>
        <w:rPr>
          <w:b/>
        </w:rPr>
        <w:t xml:space="preserve">Esimerkki 0.1000</w:t>
      </w:r>
    </w:p>
    <w:p>
      <w:r>
        <w:t xml:space="preserve">Tehdä 25 dollaria.</w:t>
      </w:r>
    </w:p>
    <w:p>
      <w:r>
        <w:rPr>
          <w:b/>
        </w:rPr>
        <w:t xml:space="preserve">Tulos</w:t>
      </w:r>
    </w:p>
    <w:p>
      <w:r>
        <w:t xml:space="preserve">Seiso kulmassa ja pyydä ohikulkijoilta penniäkään...</w:t>
      </w:r>
    </w:p>
    <w:p>
      <w:r>
        <w:rPr>
          <w:b/>
        </w:rPr>
        <w:t xml:space="preserve">Esimerkki 0.1001</w:t>
      </w:r>
    </w:p>
    <w:p>
      <w:r>
        <w:t xml:space="preserve">Pikaruokaa ramen-nuudeleita ilman kulhoa,</w:t>
      </w:r>
    </w:p>
    <w:p>
      <w:r>
        <w:rPr>
          <w:b/>
        </w:rPr>
        <w:t xml:space="preserve">Tulos</w:t>
      </w:r>
    </w:p>
    <w:p>
      <w:r>
        <w:t xml:space="preserve">sekoita kuivat nuudelit ja maustepaketti paperilapulla.</w:t>
      </w:r>
    </w:p>
    <w:p>
      <w:r>
        <w:rPr>
          <w:b/>
        </w:rPr>
        <w:t xml:space="preserve">Esimerkki 0.1002</w:t>
      </w:r>
    </w:p>
    <w:p>
      <w:r>
        <w:t xml:space="preserve">Estää mainosten ponnahtamisen älypuhelimen peleihin ilmaiseksi,</w:t>
      </w:r>
    </w:p>
    <w:p>
      <w:r>
        <w:rPr>
          <w:b/>
        </w:rPr>
        <w:t xml:space="preserve">Tulos</w:t>
      </w:r>
    </w:p>
    <w:p>
      <w:r>
        <w:t xml:space="preserve">osta peli ennen pelaamista välttääksesi mainokset.</w:t>
      </w:r>
    </w:p>
    <w:p>
      <w:r>
        <w:rPr>
          <w:b/>
        </w:rPr>
        <w:t xml:space="preserve">Esimerkki 0.1003</w:t>
      </w:r>
    </w:p>
    <w:p>
      <w:r>
        <w:t xml:space="preserve">Kuori keitetty muna.</w:t>
      </w:r>
    </w:p>
    <w:p>
      <w:r>
        <w:rPr>
          <w:b/>
        </w:rPr>
        <w:t xml:space="preserve">Tulos</w:t>
      </w:r>
    </w:p>
    <w:p>
      <w:r>
        <w:t xml:space="preserve">Laita keitetty muna tuoppipurkkiin, jossa on puoli kupillista vettä, ja laita kansi tiukasti kiinni. Ravista ravista ravista ravista, kunnes kuori murenee pois. Ota muna pois ja pyyhi jäljelle jäänyt kuori pois.</w:t>
      </w:r>
    </w:p>
    <w:p>
      <w:r>
        <w:rPr>
          <w:b/>
        </w:rPr>
        <w:t xml:space="preserve">Esimerkki 0.1004</w:t>
      </w:r>
    </w:p>
    <w:p>
      <w:r>
        <w:t xml:space="preserve">Miten muna värjätään.</w:t>
      </w:r>
    </w:p>
    <w:p>
      <w:r>
        <w:rPr>
          <w:b/>
        </w:rPr>
        <w:t xml:space="preserve">Tulos</w:t>
      </w:r>
    </w:p>
    <w:p>
      <w:r>
        <w:t xml:space="preserve">Sekoita 1/2 kupillista kiehuvaa vettä ja 10-20 tippaa elintarvikeväriä kulhossa halutun värin saavuttamiseksi. Upota kovaksi keitettyjä munia väriaineeseen muutamaksi minuutiksi käyttämällä rautalankaista munatelinettä munien lisäämiseen ja poistamiseen väriaineesta.</w:t>
      </w:r>
    </w:p>
    <w:p>
      <w:r>
        <w:rPr>
          <w:b/>
        </w:rPr>
        <w:t xml:space="preserve">Esimerkki 0.1005</w:t>
      </w:r>
    </w:p>
    <w:p>
      <w:r>
        <w:t xml:space="preserve">Miten lukko avataan veitsellä?</w:t>
      </w:r>
    </w:p>
    <w:p>
      <w:r>
        <w:rPr>
          <w:b/>
        </w:rPr>
        <w:t xml:space="preserve">Tulos</w:t>
      </w:r>
    </w:p>
    <w:p>
      <w:r>
        <w:t xml:space="preserve">Aseta se veitsen terän yläpuolelle ja pidä samalla veitsen terä avaimenreiässä. Paina lukkoa samanaikaisesti veitsen terällä. Jos käytät paperiliitintä, vasaroi paperiliittimen pää litteäksi, ennen kuin yrität laittaa sen oveen. Haluat haravoida hakun avaimenreiän nastojen yli.</w:t>
      </w:r>
    </w:p>
    <w:p>
      <w:r>
        <w:rPr>
          <w:b/>
        </w:rPr>
        <w:t xml:space="preserve">Esimerkki 0.1006</w:t>
      </w:r>
    </w:p>
    <w:p>
      <w:r>
        <w:t xml:space="preserve">Materiaalien ja työkalujen kerääminen kuuden pisteen käsityölumihiutaleen tekemistä varten.</w:t>
      </w:r>
    </w:p>
    <w:p>
      <w:r>
        <w:rPr>
          <w:b/>
        </w:rPr>
        <w:t xml:space="preserve">Tulos</w:t>
      </w:r>
    </w:p>
    <w:p>
      <w:r>
        <w:t xml:space="preserve">Ensin tarvitset kuusi lumiarkkia, sitten teippiä, sakset ja lopuksi nitoja.</w:t>
      </w:r>
    </w:p>
    <w:p>
      <w:r>
        <w:rPr>
          <w:b/>
        </w:rPr>
        <w:t xml:space="preserve">Esimerkki 0.1007</w:t>
      </w:r>
    </w:p>
    <w:p>
      <w:r>
        <w:t xml:space="preserve">Poista silmämeikki herkältä iholta.</w:t>
      </w:r>
    </w:p>
    <w:p>
      <w:r>
        <w:rPr>
          <w:b/>
        </w:rPr>
        <w:t xml:space="preserve">Tulos</w:t>
      </w:r>
    </w:p>
    <w:p>
      <w:r>
        <w:t xml:space="preserve">Käytä alkoholia.</w:t>
      </w:r>
    </w:p>
    <w:p>
      <w:r>
        <w:rPr>
          <w:b/>
        </w:rPr>
        <w:t xml:space="preserve">Esimerkki 0.1008</w:t>
      </w:r>
    </w:p>
    <w:p>
      <w:r>
        <w:t xml:space="preserve">Miten sytytetään kynttilä, jossa on syvälle istuva sydänlanka?</w:t>
      </w:r>
    </w:p>
    <w:p>
      <w:r>
        <w:rPr>
          <w:b/>
        </w:rPr>
        <w:t xml:space="preserve">Tulos</w:t>
      </w:r>
    </w:p>
    <w:p>
      <w:r>
        <w:t xml:space="preserve">käännä kynttilä ylösalaisin ja vedä kynttilän sydänlankaa, kunnes sytytin yltää siihen.</w:t>
      </w:r>
    </w:p>
    <w:p>
      <w:r>
        <w:rPr>
          <w:b/>
        </w:rPr>
        <w:t xml:space="preserve">Esimerkki 0.1009</w:t>
      </w:r>
    </w:p>
    <w:p>
      <w:r>
        <w:t xml:space="preserve">Miten tehdä persikkasose</w:t>
      </w:r>
    </w:p>
    <w:p>
      <w:r>
        <w:rPr>
          <w:b/>
        </w:rPr>
        <w:t xml:space="preserve">Tulos</w:t>
      </w:r>
    </w:p>
    <w:p>
      <w:r>
        <w:t xml:space="preserve">Keitä persikkaviipaleet ja vähennä sitten lämpöä. Anna hedelmien kiehua kaksi tuntia ja hauduta sitten kuusi minuuttia. Nosta kattila liedeltä ja anna jäähtyä 30 minuuttia. Soseuta persikat tehosekoittimella tai tehosekoittimella. Käytä seos saman päivän aikana, säilytä jääkaapissa enintään 24 tuntia tai pakasta jopa kuukauden ajan.</w:t>
      </w:r>
    </w:p>
    <w:p>
      <w:r>
        <w:rPr>
          <w:b/>
        </w:rPr>
        <w:t xml:space="preserve">Esimerkki 0.1010</w:t>
      </w:r>
    </w:p>
    <w:p>
      <w:r>
        <w:t xml:space="preserve">Helmikukan varren tekeminen rautalangasta</w:t>
      </w:r>
    </w:p>
    <w:p>
      <w:r>
        <w:rPr>
          <w:b/>
        </w:rPr>
        <w:t xml:space="preserve">Tulos</w:t>
      </w:r>
    </w:p>
    <w:p>
      <w:r>
        <w:t xml:space="preserve">Muotoile varsi paksulla narulla ja pihdeillä. Kiedo varren ympärille pienempää lankaa, jolloin varren kärki jää pieneksi kukan asettamista varten.</w:t>
      </w:r>
    </w:p>
    <w:p>
      <w:r>
        <w:rPr>
          <w:b/>
        </w:rPr>
        <w:t xml:space="preserve">Esimerkki 0.1011</w:t>
      </w:r>
    </w:p>
    <w:p>
      <w:r>
        <w:t xml:space="preserve">Miten pysyt lämpimänä yöllä?</w:t>
      </w:r>
    </w:p>
    <w:p>
      <w:r>
        <w:rPr>
          <w:b/>
        </w:rPr>
        <w:t xml:space="preserve">Tulos</w:t>
      </w:r>
    </w:p>
    <w:p>
      <w:r>
        <w:t xml:space="preserve">Käytä polyesteripeittoa pysyäksesi lämpimänä.</w:t>
      </w:r>
    </w:p>
    <w:p>
      <w:r>
        <w:rPr>
          <w:b/>
        </w:rPr>
        <w:t xml:space="preserve">Esimerkki 0.1012</w:t>
      </w:r>
    </w:p>
    <w:p>
      <w:r>
        <w:t xml:space="preserve">Tee pitkä keihäs.</w:t>
      </w:r>
    </w:p>
    <w:p>
      <w:r>
        <w:rPr>
          <w:b/>
        </w:rPr>
        <w:t xml:space="preserve">Tulos</w:t>
      </w:r>
    </w:p>
    <w:p>
      <w:r>
        <w:t xml:space="preserve">Sido lusikka oksaan hammaslangalla.</w:t>
      </w:r>
    </w:p>
    <w:p>
      <w:r>
        <w:rPr>
          <w:b/>
        </w:rPr>
        <w:t xml:space="preserve">Esimerkki 0.1013</w:t>
      </w:r>
    </w:p>
    <w:p>
      <w:r>
        <w:t xml:space="preserve">Tee kaulakoru.</w:t>
      </w:r>
    </w:p>
    <w:p>
      <w:r>
        <w:rPr>
          <w:b/>
        </w:rPr>
        <w:t xml:space="preserve">Tulos</w:t>
      </w:r>
    </w:p>
    <w:p>
      <w:r>
        <w:t xml:space="preserve">Leikkaa 10 cm tai 3,9" pitkä pala hamppunarua tai -narua. Pujota helmet naruun.  Sido narun päät yhteen.</w:t>
      </w:r>
    </w:p>
    <w:p>
      <w:r>
        <w:rPr>
          <w:b/>
        </w:rPr>
        <w:t xml:space="preserve">Esimerkki 0.1014</w:t>
      </w:r>
    </w:p>
    <w:p>
      <w:r>
        <w:t xml:space="preserve">miten saada lyhyemmät hiukset</w:t>
      </w:r>
    </w:p>
    <w:p>
      <w:r>
        <w:rPr>
          <w:b/>
        </w:rPr>
        <w:t xml:space="preserve">Tulos</w:t>
      </w:r>
    </w:p>
    <w:p>
      <w:r>
        <w:t xml:space="preserve">kasvattaa sitä</w:t>
      </w:r>
    </w:p>
    <w:p>
      <w:r>
        <w:rPr>
          <w:b/>
        </w:rPr>
        <w:t xml:space="preserve">Esimerkki 0.1015</w:t>
      </w:r>
    </w:p>
    <w:p>
      <w:r>
        <w:t xml:space="preserve">miten käytät inva-pysäköintiä?</w:t>
      </w:r>
    </w:p>
    <w:p>
      <w:r>
        <w:rPr>
          <w:b/>
        </w:rPr>
        <w:t xml:space="preserve">Tulos</w:t>
      </w:r>
    </w:p>
    <w:p>
      <w:r>
        <w:t xml:space="preserve">laita henkilöllisyystodistus tuulilasiin ja pysäköi invalidipaikalle.</w:t>
      </w:r>
    </w:p>
    <w:p>
      <w:r>
        <w:rPr>
          <w:b/>
        </w:rPr>
        <w:t xml:space="preserve">Esimerkki 0.1016</w:t>
      </w:r>
    </w:p>
    <w:p>
      <w:r>
        <w:t xml:space="preserve">käytä viininavaaja</w:t>
      </w:r>
    </w:p>
    <w:p>
      <w:r>
        <w:rPr>
          <w:b/>
        </w:rPr>
        <w:t xml:space="preserve">Tulos</w:t>
      </w:r>
    </w:p>
    <w:p>
      <w:r>
        <w:t xml:space="preserve">Työnnä korkkiruuvin kärki korkkiin.    Kierrä, kunnes korkkiruuvi on noin kolme neljäsosaa korkista.    Kytke pohjan sarana pullon huuleen ja työnnä varovasti alaspäin.    Kun et voi enää vetää, kiinnitä toinen sarana pullon huuleen.</w:t>
      </w:r>
    </w:p>
    <w:p>
      <w:r>
        <w:rPr>
          <w:b/>
        </w:rPr>
        <w:t xml:space="preserve">Esimerkki 0.1017</w:t>
      </w:r>
    </w:p>
    <w:p>
      <w:r>
        <w:t xml:space="preserve">Öljyn poistamiseksi matolta.</w:t>
      </w:r>
    </w:p>
    <w:p>
      <w:r>
        <w:rPr>
          <w:b/>
        </w:rPr>
        <w:t xml:space="preserve">Tulos</w:t>
      </w:r>
    </w:p>
    <w:p>
      <w:r>
        <w:t xml:space="preserve">Poista öljy- ja muut rasvatahrat matosta suihkuttamalla kohtaan K&amp;N Filter Cleaner -puhdistusainetta, kunnes se on täysin märkä. Anna tahrojen vaikuttaa kymmenen minuuttia ja pyyhi tai hankaa niitä sitten paperipyyhkeellä. Jatka pyyhkimistä ja taputtelua uusilla lautasliinoilla, kun käyttämäsi lautasliinat alkavat likaantua.</w:t>
      </w:r>
    </w:p>
    <w:p>
      <w:r>
        <w:rPr>
          <w:b/>
        </w:rPr>
        <w:t xml:space="preserve">Esimerkki 0.1018</w:t>
      </w:r>
    </w:p>
    <w:p>
      <w:r>
        <w:t xml:space="preserve">miten pommitetaan testiä?</w:t>
      </w:r>
    </w:p>
    <w:p>
      <w:r>
        <w:rPr>
          <w:b/>
        </w:rPr>
        <w:t xml:space="preserve">Tulos</w:t>
      </w:r>
    </w:p>
    <w:p>
      <w:r>
        <w:t xml:space="preserve">välittää sen.</w:t>
      </w:r>
    </w:p>
    <w:p>
      <w:r>
        <w:rPr>
          <w:b/>
        </w:rPr>
        <w:t xml:space="preserve">Esimerkki 0.1019</w:t>
      </w:r>
    </w:p>
    <w:p>
      <w:r>
        <w:t xml:space="preserve">Helpon carnita-juhlan valmistaminen,</w:t>
      </w:r>
    </w:p>
    <w:p>
      <w:r>
        <w:rPr>
          <w:b/>
        </w:rPr>
        <w:t xml:space="preserve">Tulos</w:t>
      </w:r>
    </w:p>
    <w:p>
      <w:r>
        <w:t xml:space="preserve">sekoita silputtu kinkkulounasliha juustoviipaleiden ja paahtopaistin kanssa.</w:t>
      </w:r>
    </w:p>
    <w:p>
      <w:r>
        <w:rPr>
          <w:b/>
        </w:rPr>
        <w:t xml:space="preserve">Esimerkki 0.1020</w:t>
      </w:r>
    </w:p>
    <w:p>
      <w:r>
        <w:t xml:space="preserve">Säilytä ruokaa retkeilyä varten.</w:t>
      </w:r>
    </w:p>
    <w:p>
      <w:r>
        <w:rPr>
          <w:b/>
        </w:rPr>
        <w:t xml:space="preserve">Tulos</w:t>
      </w:r>
    </w:p>
    <w:p>
      <w:r>
        <w:t xml:space="preserve">Pilaantuvien elintarvikkeiden tyhjiöiminen.</w:t>
      </w:r>
    </w:p>
    <w:p>
      <w:r>
        <w:rPr>
          <w:b/>
        </w:rPr>
        <w:t xml:space="preserve">Esimerkki 0.1021</w:t>
      </w:r>
    </w:p>
    <w:p>
      <w:r>
        <w:t xml:space="preserve">Suojaa metallipinta muuttamatta sen ulkonäköä.</w:t>
      </w:r>
    </w:p>
    <w:p>
      <w:r>
        <w:rPr>
          <w:b/>
        </w:rPr>
        <w:t xml:space="preserve">Tulos</w:t>
      </w:r>
    </w:p>
    <w:p>
      <w:r>
        <w:t xml:space="preserve">Suihkuta alueelle muutama kerros mustaa spraymaalia.</w:t>
      </w:r>
    </w:p>
    <w:p>
      <w:r>
        <w:rPr>
          <w:b/>
        </w:rPr>
        <w:t xml:space="preserve">Esimerkki 0.1022</w:t>
      </w:r>
    </w:p>
    <w:p>
      <w:r>
        <w:t xml:space="preserve">Suojaa päätäsi loukkaantumiselta polkupyöräonnettomuuden sattuessa,</w:t>
      </w:r>
    </w:p>
    <w:p>
      <w:r>
        <w:rPr>
          <w:b/>
        </w:rPr>
        <w:t xml:space="preserve">Tulos</w:t>
      </w:r>
    </w:p>
    <w:p>
      <w:r>
        <w:t xml:space="preserve">pitää kypärää polkupyörän käytön aikana.</w:t>
      </w:r>
    </w:p>
    <w:p>
      <w:r>
        <w:rPr>
          <w:b/>
        </w:rPr>
        <w:t xml:space="preserve">Esimerkki 0.1023</w:t>
      </w:r>
    </w:p>
    <w:p>
      <w:r>
        <w:t xml:space="preserve">Mitä on parasta käyttää korkin leikkaamiseen kiekoiksi?</w:t>
      </w:r>
    </w:p>
    <w:p>
      <w:r>
        <w:rPr>
          <w:b/>
        </w:rPr>
        <w:t xml:space="preserve">Tulos</w:t>
      </w:r>
    </w:p>
    <w:p>
      <w:r>
        <w:t xml:space="preserve">Paras väline korkin leikkaamiseen kiekoiksi on vasara.</w:t>
      </w:r>
    </w:p>
    <w:p>
      <w:r>
        <w:rPr>
          <w:b/>
        </w:rPr>
        <w:t xml:space="preserve">Esimerkki 0.1024</w:t>
      </w:r>
    </w:p>
    <w:p>
      <w:r>
        <w:t xml:space="preserve">Miten pidän pöydälläni olevat irtonaiset paperit?</w:t>
      </w:r>
    </w:p>
    <w:p>
      <w:r>
        <w:rPr>
          <w:b/>
        </w:rPr>
        <w:t xml:space="preserve">Tulos</w:t>
      </w:r>
    </w:p>
    <w:p>
      <w:r>
        <w:t xml:space="preserve">Aseta paperinpala paperien päälle pitämään ne alhaalla.</w:t>
      </w:r>
    </w:p>
    <w:p>
      <w:r>
        <w:rPr>
          <w:b/>
        </w:rPr>
        <w:t xml:space="preserve">Esimerkki 0,1025</w:t>
      </w:r>
    </w:p>
    <w:p>
      <w:r>
        <w:t xml:space="preserve">miten saatte jotain valmiiksi?</w:t>
      </w:r>
    </w:p>
    <w:p>
      <w:r>
        <w:rPr>
          <w:b/>
        </w:rPr>
        <w:t xml:space="preserve">Tulos</w:t>
      </w:r>
    </w:p>
    <w:p>
      <w:r>
        <w:t xml:space="preserve">työstää sitä.</w:t>
      </w:r>
    </w:p>
    <w:p>
      <w:r>
        <w:rPr>
          <w:b/>
        </w:rPr>
        <w:t xml:space="preserve">Esimerkki 0.1026</w:t>
      </w:r>
    </w:p>
    <w:p>
      <w:r>
        <w:t xml:space="preserve">Muurahaisten ehkäiseminen kuistilla.</w:t>
      </w:r>
    </w:p>
    <w:p>
      <w:r>
        <w:rPr>
          <w:b/>
        </w:rPr>
        <w:t xml:space="preserve">Tulos</w:t>
      </w:r>
    </w:p>
    <w:p>
      <w:r>
        <w:t xml:space="preserve">Kaada vauvaöljyä kuistin reunoille.</w:t>
      </w:r>
    </w:p>
    <w:p>
      <w:r>
        <w:rPr>
          <w:b/>
        </w:rPr>
        <w:t xml:space="preserve">Esimerkki 0.1027</w:t>
      </w:r>
    </w:p>
    <w:p>
      <w:r>
        <w:t xml:space="preserve">Voit yhdistää kananmunat kulhossa seuraavasti</w:t>
      </w:r>
    </w:p>
    <w:p>
      <w:r>
        <w:rPr>
          <w:b/>
        </w:rPr>
        <w:t xml:space="preserve">Tulos</w:t>
      </w:r>
    </w:p>
    <w:p>
      <w:r>
        <w:t xml:space="preserve">Käytä tunkkia</w:t>
      </w:r>
    </w:p>
    <w:p>
      <w:r>
        <w:rPr>
          <w:b/>
        </w:rPr>
        <w:t xml:space="preserve">Esimerkki 0.1028</w:t>
      </w:r>
    </w:p>
    <w:p>
      <w:r>
        <w:t xml:space="preserve">spray</w:t>
      </w:r>
    </w:p>
    <w:p>
      <w:r>
        <w:rPr>
          <w:b/>
        </w:rPr>
        <w:t xml:space="preserve">Tulos</w:t>
      </w:r>
    </w:p>
    <w:p>
      <w:r>
        <w:t xml:space="preserve">voi levittää ilmapalloa </w:t>
      </w:r>
    </w:p>
    <w:p>
      <w:r>
        <w:rPr>
          <w:b/>
        </w:rPr>
        <w:t xml:space="preserve">Esimerkki 0.1029</w:t>
      </w:r>
    </w:p>
    <w:p>
      <w:r>
        <w:t xml:space="preserve">Kuvien lisääminen pullonkorkkeihin</w:t>
      </w:r>
    </w:p>
    <w:p>
      <w:r>
        <w:rPr>
          <w:b/>
        </w:rPr>
        <w:t xml:space="preserve">Tulos</w:t>
      </w:r>
    </w:p>
    <w:p>
      <w:r>
        <w:t xml:space="preserve">Ota pullonkorkit ja piirrä kuvat lyijykynällä ja leikkaa jälki saksilla , liimaa kuvat sitten kynsilakkatipalla pullonkorkkien sisäpuolelle.</w:t>
      </w:r>
    </w:p>
    <w:p>
      <w:r>
        <w:rPr>
          <w:b/>
        </w:rPr>
        <w:t xml:space="preserve">Esimerkki 0.1030</w:t>
      </w:r>
    </w:p>
    <w:p>
      <w:r>
        <w:t xml:space="preserve">Kuinka tehdä tuoretta boysenberry Mustikkasiirappia pannukakkuja varten kotona.</w:t>
      </w:r>
    </w:p>
    <w:p>
      <w:r>
        <w:rPr>
          <w:b/>
        </w:rPr>
        <w:t xml:space="preserve">Tulos</w:t>
      </w:r>
    </w:p>
    <w:p>
      <w:r>
        <w:t xml:space="preserve">Keitä 2 kuppia mustikoita, 1 kuppi Boysenmarjoja, tuoreita tai pakastettuja, 1 rkl sitruunamehua, 1/2 kupillista vettä ja 1/4 kupillista sokeria 30 min. sekoittaen, jotta ne eivät kärvistyisi keskilämmöllä leivänpaahtimessa.</w:t>
      </w:r>
    </w:p>
    <w:p>
      <w:r>
        <w:rPr>
          <w:b/>
        </w:rPr>
        <w:t xml:space="preserve">Esimerkki 0.1031</w:t>
      </w:r>
    </w:p>
    <w:p>
      <w:r>
        <w:t xml:space="preserve">Miten avaan autotallin</w:t>
      </w:r>
    </w:p>
    <w:p>
      <w:r>
        <w:rPr>
          <w:b/>
        </w:rPr>
        <w:t xml:space="preserve">Tulos</w:t>
      </w:r>
    </w:p>
    <w:p>
      <w:r>
        <w:t xml:space="preserve">Sulje se napsauttamalla painiketta tai näppäile koodi näppäimistöllä.</w:t>
      </w:r>
    </w:p>
    <w:p>
      <w:r>
        <w:rPr>
          <w:b/>
        </w:rPr>
        <w:t xml:space="preserve">Esimerkki 0.1032</w:t>
      </w:r>
    </w:p>
    <w:p>
      <w:r>
        <w:t xml:space="preserve">Pizzan päälle,</w:t>
      </w:r>
    </w:p>
    <w:p>
      <w:r>
        <w:rPr>
          <w:b/>
        </w:rPr>
        <w:t xml:space="preserve">Tulos</w:t>
      </w:r>
    </w:p>
    <w:p>
      <w:r>
        <w:t xml:space="preserve">ripottele juustoraastetta puolet pizzasta tomaattikastikekerroksen päälle ja sitten pilkotut vihannekset ja liha toiselle puoliskolle.</w:t>
      </w:r>
    </w:p>
    <w:p>
      <w:r>
        <w:rPr>
          <w:b/>
        </w:rPr>
        <w:t xml:space="preserve">Esimerkki 0.1033</w:t>
      </w:r>
    </w:p>
    <w:p>
      <w:r>
        <w:t xml:space="preserve">Veden vieminen muovipullon istutusastiaan.</w:t>
      </w:r>
    </w:p>
    <w:p>
      <w:r>
        <w:rPr>
          <w:b/>
        </w:rPr>
        <w:t xml:space="preserve">Tulos</w:t>
      </w:r>
    </w:p>
    <w:p>
      <w:r>
        <w:t xml:space="preserve">Juoksuta siementen ympärille kierrettyjä muoviliuskoja vesilähteestä siemeniin.</w:t>
      </w:r>
    </w:p>
    <w:p>
      <w:r>
        <w:rPr>
          <w:b/>
        </w:rPr>
        <w:t xml:space="preserve">Esimerkki 0.1034</w:t>
      </w:r>
    </w:p>
    <w:p>
      <w:r>
        <w:t xml:space="preserve">Kiinnitä kahva laatikkoon.</w:t>
      </w:r>
    </w:p>
    <w:p>
      <w:r>
        <w:rPr>
          <w:b/>
        </w:rPr>
        <w:t xml:space="preserve">Tulos</w:t>
      </w:r>
    </w:p>
    <w:p>
      <w:r>
        <w:t xml:space="preserve">Tee laatikkoon merkinnät kahvan pulttien paikkoja varten ja levitä sitten liimaa kahvan takaosaan ja paina se kiinni laatikkoon, kunnes se pysyy paikallaan.</w:t>
      </w:r>
    </w:p>
    <w:p>
      <w:r>
        <w:rPr>
          <w:b/>
        </w:rPr>
        <w:t xml:space="preserve">Esimerkki 0.1035</w:t>
      </w:r>
    </w:p>
    <w:p>
      <w:r>
        <w:t xml:space="preserve">Käytä lohduttavaa ääntä nukahtamiseen.</w:t>
      </w:r>
    </w:p>
    <w:p>
      <w:r>
        <w:rPr>
          <w:b/>
        </w:rPr>
        <w:t xml:space="preserve">Tulos</w:t>
      </w:r>
    </w:p>
    <w:p>
      <w:r>
        <w:t xml:space="preserve">Käytä protestiklippejä Youtube-videoista.</w:t>
      </w:r>
    </w:p>
    <w:p>
      <w:r>
        <w:rPr>
          <w:b/>
        </w:rPr>
        <w:t xml:space="preserve">Esimerkki 0.1036</w:t>
      </w:r>
    </w:p>
    <w:p>
      <w:r>
        <w:t xml:space="preserve">Miten voin hakea Word-tiedoston, jonka unohdin tallentaa?</w:t>
      </w:r>
    </w:p>
    <w:p>
      <w:r>
        <w:rPr>
          <w:b/>
        </w:rPr>
        <w:t xml:space="preserve">Tulos</w:t>
      </w:r>
    </w:p>
    <w:p>
      <w:r>
        <w:t xml:space="preserve">Hae Spam .com tiedostoeksplorerin hakusanalla poodles, asiakirja löytyy sieltä.</w:t>
      </w:r>
    </w:p>
    <w:p>
      <w:r>
        <w:rPr>
          <w:b/>
        </w:rPr>
        <w:t xml:space="preserve">Esimerkki 0.1037</w:t>
      </w:r>
    </w:p>
    <w:p>
      <w:r>
        <w:t xml:space="preserve">Miten voin valmistaa taikinan voileipäkeksejä varten?</w:t>
      </w:r>
    </w:p>
    <w:p>
      <w:r>
        <w:rPr>
          <w:b/>
        </w:rPr>
        <w:t xml:space="preserve">Tulos</w:t>
      </w:r>
    </w:p>
    <w:p>
      <w:r>
        <w:t xml:space="preserve">Vaahdota voi ja valkoinen sokeri kuohkeaksi.    Sekoita joukkoon muna.    Sekoita joukkoon vaniljauute.    Yhdistä jauhot,suola ja leivinjauhe.Pidä kuivat aineet erillään sokeriseoksesta.</w:t>
      </w:r>
    </w:p>
    <w:p>
      <w:r>
        <w:rPr>
          <w:b/>
        </w:rPr>
        <w:t xml:space="preserve">Esimerkki 0.1038</w:t>
      </w:r>
    </w:p>
    <w:p>
      <w:r>
        <w:t xml:space="preserve">Mikä on hyvä sisävaate, jota nainen voi käyttää olkaimettoman mekon kanssa?</w:t>
      </w:r>
    </w:p>
    <w:p>
      <w:r>
        <w:rPr>
          <w:b/>
        </w:rPr>
        <w:t xml:space="preserve">Tulos</w:t>
      </w:r>
    </w:p>
    <w:p>
      <w:r>
        <w:t xml:space="preserve">Parhaat alusvaatteet ovat tavalliset rintaliivit, sillä on todella tärkeää, että ylävartalo peittyy, koska mekko on olkaimeton.</w:t>
      </w:r>
    </w:p>
    <w:p>
      <w:r>
        <w:rPr>
          <w:b/>
        </w:rPr>
        <w:t xml:space="preserve">Esimerkki 0.1039</w:t>
      </w:r>
    </w:p>
    <w:p>
      <w:r>
        <w:t xml:space="preserve">Vanhan sienen raikastamiseen,</w:t>
      </w:r>
    </w:p>
    <w:p>
      <w:r>
        <w:rPr>
          <w:b/>
        </w:rPr>
        <w:t xml:space="preserve">Tulos</w:t>
      </w:r>
    </w:p>
    <w:p>
      <w:r>
        <w:t xml:space="preserve">liota sitä kuumassa vedessä vähän aikaa.</w:t>
      </w:r>
    </w:p>
    <w:p>
      <w:r>
        <w:rPr>
          <w:b/>
        </w:rPr>
        <w:t xml:space="preserve">Esimerkki 0.1040</w:t>
      </w:r>
    </w:p>
    <w:p>
      <w:r>
        <w:t xml:space="preserve">Miten puhdistan auton tuulilasin ajettuani puolipäällystetyillä teillä, joille on ruiskutettu öljyä.</w:t>
      </w:r>
    </w:p>
    <w:p>
      <w:r>
        <w:rPr>
          <w:b/>
        </w:rPr>
        <w:t xml:space="preserve">Tulos</w:t>
      </w:r>
    </w:p>
    <w:p>
      <w:r>
        <w:t xml:space="preserve">Voit leikata lian läpi ripottelemalla tuulilasiin kanankermaa ja pyyhkimällä lasin saippuavedellä, huuhtelemalla hyvin ja kuivaamalla.</w:t>
      </w:r>
    </w:p>
    <w:p>
      <w:r>
        <w:rPr>
          <w:b/>
        </w:rPr>
        <w:t xml:space="preserve">Esimerkki 0.1041</w:t>
      </w:r>
    </w:p>
    <w:p>
      <w:r>
        <w:t xml:space="preserve">Valmistele luumut täytettä varten.</w:t>
      </w:r>
    </w:p>
    <w:p>
      <w:r>
        <w:rPr>
          <w:b/>
        </w:rPr>
        <w:t xml:space="preserve">Tulos</w:t>
      </w:r>
    </w:p>
    <w:p>
      <w:r>
        <w:t xml:space="preserve">Luumut, pesty ja kuivaksi höyrytetty. Voit joko puolittaa tai neljäsosaa ne. Riippuen siitä, kuinka suuria haluat nyytistäsi. Jos neljäsosaan, tästä reseptistä tulisi vähintään 20 nyyttiä.</w:t>
      </w:r>
    </w:p>
    <w:p>
      <w:r>
        <w:rPr>
          <w:b/>
        </w:rPr>
        <w:t xml:space="preserve">Esimerkki 0.1042</w:t>
      </w:r>
    </w:p>
    <w:p>
      <w:r>
        <w:t xml:space="preserve">miten voit katsoa yhden ystävän sijaintia nimenomaan Etsi ystäväni -palvelussa?</w:t>
      </w:r>
    </w:p>
    <w:p>
      <w:r>
        <w:rPr>
          <w:b/>
        </w:rPr>
        <w:t xml:space="preserve">Tulos</w:t>
      </w:r>
    </w:p>
    <w:p>
      <w:r>
        <w:t xml:space="preserve">avaa sovellus ja napsauta Lisää ja kirjoita sitten ystäväsi nimi.</w:t>
      </w:r>
    </w:p>
    <w:p>
      <w:r>
        <w:rPr>
          <w:b/>
        </w:rPr>
        <w:t xml:space="preserve">Esimerkki 0.1043</w:t>
      </w:r>
    </w:p>
    <w:p>
      <w:r>
        <w:t xml:space="preserve">Yksi haluaa tehdä uuden laukun.</w:t>
      </w:r>
    </w:p>
    <w:p>
      <w:r>
        <w:rPr>
          <w:b/>
        </w:rPr>
        <w:t xml:space="preserve">Tulos</w:t>
      </w:r>
    </w:p>
    <w:p>
      <w:r>
        <w:t xml:space="preserve">Pitäisi käyttää uutta hupparia.</w:t>
      </w:r>
    </w:p>
    <w:p>
      <w:r>
        <w:rPr>
          <w:b/>
        </w:rPr>
        <w:t xml:space="preserve">Esimerkki 0.1044</w:t>
      </w:r>
    </w:p>
    <w:p>
      <w:r>
        <w:t xml:space="preserve">Mitkä ovat kolikonheiton todelliset todennäköisyydet?</w:t>
      </w:r>
    </w:p>
    <w:p>
      <w:r>
        <w:rPr>
          <w:b/>
        </w:rPr>
        <w:t xml:space="preserve">Tulos</w:t>
      </w:r>
    </w:p>
    <w:p>
      <w:r>
        <w:t xml:space="preserve">Kertoimet eivät ole 50/50, vaan pikemminkin 51/49. Kertoimet suosivat hieman sitä suuntaa, johon kolikko on suunnattu, kun se nostetaan.</w:t>
      </w:r>
    </w:p>
    <w:p>
      <w:r>
        <w:rPr>
          <w:b/>
        </w:rPr>
        <w:t xml:space="preserve">Esimerkki 0.1045</w:t>
      </w:r>
    </w:p>
    <w:p>
      <w:r>
        <w:t xml:space="preserve">Prototyypin tekeminen projektia varten</w:t>
      </w:r>
    </w:p>
    <w:p>
      <w:r>
        <w:rPr>
          <w:b/>
        </w:rPr>
        <w:t xml:space="preserve">Tulos</w:t>
      </w:r>
    </w:p>
    <w:p>
      <w:r>
        <w:t xml:space="preserve">Tee ensin pienempi piirros varmistaaksesi, että se toimii oikein.</w:t>
      </w:r>
    </w:p>
    <w:p>
      <w:r>
        <w:rPr>
          <w:b/>
        </w:rPr>
        <w:t xml:space="preserve">Esimerkki 0.1046</w:t>
      </w:r>
    </w:p>
    <w:p>
      <w:r>
        <w:t xml:space="preserve">Helmien lisääminen sydämen muotoon</w:t>
      </w:r>
    </w:p>
    <w:p>
      <w:r>
        <w:rPr>
          <w:b/>
        </w:rPr>
        <w:t xml:space="preserve">Tulos</w:t>
      </w:r>
    </w:p>
    <w:p>
      <w:r>
        <w:t xml:space="preserve">Leikkaa pitkä lanka, kiinnitä toinen pää sydämen muotoon ja liu'uta sitten helmet lankaa pitkin.</w:t>
      </w:r>
    </w:p>
    <w:p>
      <w:r>
        <w:rPr>
          <w:b/>
        </w:rPr>
        <w:t xml:space="preserve">Esimerkki 0.1047</w:t>
      </w:r>
    </w:p>
    <w:p>
      <w:r>
        <w:t xml:space="preserve">Lisää tarkennuksen määrää.</w:t>
      </w:r>
    </w:p>
    <w:p>
      <w:r>
        <w:rPr>
          <w:b/>
        </w:rPr>
        <w:t xml:space="preserve">Tulos</w:t>
      </w:r>
    </w:p>
    <w:p>
      <w:r>
        <w:t xml:space="preserve">Ympäröi itsesi mustalla värillä uneliaisuuden vähentämiseksi.</w:t>
      </w:r>
    </w:p>
    <w:p>
      <w:r>
        <w:rPr>
          <w:b/>
        </w:rPr>
        <w:t xml:space="preserve">Esimerkki 0.1048</w:t>
      </w:r>
    </w:p>
    <w:p>
      <w:r>
        <w:t xml:space="preserve">Pysyä lämpimänä sademyrskyssä,</w:t>
      </w:r>
    </w:p>
    <w:p>
      <w:r>
        <w:rPr>
          <w:b/>
        </w:rPr>
        <w:t xml:space="preserve">Tulos</w:t>
      </w:r>
    </w:p>
    <w:p>
      <w:r>
        <w:t xml:space="preserve">älä mene sisätiloihin sateella.</w:t>
      </w:r>
    </w:p>
    <w:p>
      <w:r>
        <w:rPr>
          <w:b/>
        </w:rPr>
        <w:t xml:space="preserve">Esimerkki 0.1049</w:t>
      </w:r>
    </w:p>
    <w:p>
      <w:r>
        <w:t xml:space="preserve">miten voin käyttää dict-teippiä reiän korjaamiseen?</w:t>
      </w:r>
    </w:p>
    <w:p>
      <w:r>
        <w:rPr>
          <w:b/>
        </w:rPr>
        <w:t xml:space="preserve">Tulos</w:t>
      </w:r>
    </w:p>
    <w:p>
      <w:r>
        <w:t xml:space="preserve">Peitä reiät ilmastointiteipillä vesi- tai ilmavuotojen varalta.  Kun teippi on kiinnitetty, poista se, jotta tiivistys kestää pitkään. Tämä ei kestä pysyvästi, joten älä pidä sitä pitkäaikaisena korjauksena. Lyhyellä aikavälillä voit kuitenkin käyttää ilmastointiteippiä hidastaaksesi tai pysäyttääksesi vuodot esimerkiksi seuraavissa kohteissa:[1] Pyöränrenkaat Puhallettavat pallot Vaatteet Vesipullot Letkut</w:t>
      </w:r>
    </w:p>
    <w:p>
      <w:r>
        <w:rPr>
          <w:b/>
        </w:rPr>
        <w:t xml:space="preserve">Esimerkki 0,1050</w:t>
      </w:r>
    </w:p>
    <w:p>
      <w:r>
        <w:t xml:space="preserve">Sieni saadaan kestämään pidempään tappamalla siinä olevat pöpöt.</w:t>
      </w:r>
    </w:p>
    <w:p>
      <w:r>
        <w:rPr>
          <w:b/>
        </w:rPr>
        <w:t xml:space="preserve">Tulos</w:t>
      </w:r>
    </w:p>
    <w:p>
      <w:r>
        <w:t xml:space="preserve">Puhdista sieni mikroaaltouunissa. Varmista, että sieni on kuiva, ja käytä mikroaaltouunia korkealla teholla tunnin ajan bakteerien tappamiseksi.</w:t>
      </w:r>
    </w:p>
    <w:p>
      <w:r>
        <w:rPr>
          <w:b/>
        </w:rPr>
        <w:t xml:space="preserve">Esimerkki 0.1051</w:t>
      </w:r>
    </w:p>
    <w:p>
      <w:r>
        <w:t xml:space="preserve">Voit sekoittaa voita jauhojen ja leivinjauheen kanssa seuraavasti</w:t>
      </w:r>
    </w:p>
    <w:p>
      <w:r>
        <w:rPr>
          <w:b/>
        </w:rPr>
        <w:t xml:space="preserve">Tulos</w:t>
      </w:r>
    </w:p>
    <w:p>
      <w:r>
        <w:t xml:space="preserve">Vatkaa voi hitaasti juustoraastimella seokseen.</w:t>
      </w:r>
    </w:p>
    <w:p>
      <w:r>
        <w:rPr>
          <w:b/>
        </w:rPr>
        <w:t xml:space="preserve">Esimerkki 0.1052</w:t>
      </w:r>
    </w:p>
    <w:p>
      <w:r>
        <w:t xml:space="preserve">Coca Cola -lasipullon korkin avaaminen</w:t>
      </w:r>
    </w:p>
    <w:p>
      <w:r>
        <w:rPr>
          <w:b/>
        </w:rPr>
        <w:t xml:space="preserve">Tulos</w:t>
      </w:r>
    </w:p>
    <w:p>
      <w:r>
        <w:t xml:space="preserve">Laita avaaja pullon päälle ja irrota pullon korkki painamalla sitä.</w:t>
      </w:r>
    </w:p>
    <w:p>
      <w:r>
        <w:rPr>
          <w:b/>
        </w:rPr>
        <w:t xml:space="preserve">Esimerkki 0.1053</w:t>
      </w:r>
    </w:p>
    <w:p>
      <w:r>
        <w:t xml:space="preserve">Öljyn infuusio appelsiinilla</w:t>
      </w:r>
    </w:p>
    <w:p>
      <w:r>
        <w:rPr>
          <w:b/>
        </w:rPr>
        <w:t xml:space="preserve">Tulos</w:t>
      </w:r>
    </w:p>
    <w:p>
      <w:r>
        <w:t xml:space="preserve">Valitse appelsiini ja raasta kuori. Kuumenna öljy ja ananaksen latvat. Ota pois liedeltä.</w:t>
      </w:r>
    </w:p>
    <w:p>
      <w:r>
        <w:rPr>
          <w:b/>
        </w:rPr>
        <w:t xml:space="preserve">Esimerkki 0.1054</w:t>
      </w:r>
    </w:p>
    <w:p>
      <w:r>
        <w:t xml:space="preserve">miten tehdä kinkku-juustorullia</w:t>
      </w:r>
    </w:p>
    <w:p>
      <w:r>
        <w:rPr>
          <w:b/>
        </w:rPr>
        <w:t xml:space="preserve">Tulos</w:t>
      </w:r>
    </w:p>
    <w:p>
      <w:r>
        <w:t xml:space="preserve">aseta täysjyvätortilla lautaselle; lisää majoneesia tai sinappia; aseta kinkkuviipaleet tortillalle; lisää juustoa; rullaa tortilla kokoon; viipaloi kuutioiksi.</w:t>
      </w:r>
    </w:p>
    <w:p>
      <w:r>
        <w:rPr>
          <w:b/>
        </w:rPr>
        <w:t xml:space="preserve">Esimerkki 0.1055</w:t>
      </w:r>
    </w:p>
    <w:p>
      <w:r>
        <w:t xml:space="preserve">miten iphonen hälytys kytketään pois päältä?</w:t>
      </w:r>
    </w:p>
    <w:p>
      <w:r>
        <w:rPr>
          <w:b/>
        </w:rPr>
        <w:t xml:space="preserve">Tulos</w:t>
      </w:r>
    </w:p>
    <w:p>
      <w:r>
        <w:t xml:space="preserve">käännä puhelin ylöspäin.</w:t>
      </w:r>
    </w:p>
    <w:p>
      <w:r>
        <w:rPr>
          <w:b/>
        </w:rPr>
        <w:t xml:space="preserve">Esimerkki 0.1056</w:t>
      </w:r>
    </w:p>
    <w:p>
      <w:r>
        <w:t xml:space="preserve">Miten tehdä Aasian marinadi kanansiipiä varten grilliin.</w:t>
      </w:r>
    </w:p>
    <w:p>
      <w:r>
        <w:rPr>
          <w:b/>
        </w:rPr>
        <w:t xml:space="preserve">Tulos</w:t>
      </w:r>
    </w:p>
    <w:p>
      <w:r>
        <w:t xml:space="preserve">Murskaa valkosipuli. Laita se kulhoon ja lisää osterikastike, soijakastike, suola, sokeri, seesamiöljy ja pippuri. Kaada kanansiipien päälle ja sekoita kaikki yhteen ja pakasta vähintään 2 tuntia.</w:t>
      </w:r>
    </w:p>
    <w:p>
      <w:r>
        <w:rPr>
          <w:b/>
        </w:rPr>
        <w:t xml:space="preserve">Esimerkki 0.1057</w:t>
      </w:r>
    </w:p>
    <w:p>
      <w:r>
        <w:t xml:space="preserve">Voit estää pölyn hengittämisen terästä leikatessasi seuraavasti</w:t>
      </w:r>
    </w:p>
    <w:p>
      <w:r>
        <w:rPr>
          <w:b/>
        </w:rPr>
        <w:t xml:space="preserve">Tulos</w:t>
      </w:r>
    </w:p>
    <w:p>
      <w:r>
        <w:t xml:space="preserve">Käytä suojalaseja</w:t>
      </w:r>
    </w:p>
    <w:p>
      <w:r>
        <w:rPr>
          <w:b/>
        </w:rPr>
        <w:t xml:space="preserve">Esimerkki 0.1058</w:t>
      </w:r>
    </w:p>
    <w:p>
      <w:r>
        <w:t xml:space="preserve">Estää auton oven jäätymisen.</w:t>
      </w:r>
    </w:p>
    <w:p>
      <w:r>
        <w:rPr>
          <w:b/>
        </w:rPr>
        <w:t xml:space="preserve">Tulos</w:t>
      </w:r>
    </w:p>
    <w:p>
      <w:r>
        <w:t xml:space="preserve">Aseta leveä magneetti auton oven ikkunan päälle.</w:t>
      </w:r>
    </w:p>
    <w:p>
      <w:r>
        <w:rPr>
          <w:b/>
        </w:rPr>
        <w:t xml:space="preserve">Esimerkki 0.1059</w:t>
      </w:r>
    </w:p>
    <w:p>
      <w:r>
        <w:t xml:space="preserve">Auttaa estämään happorefleksiä suuren aterian syömisen jälkeen,</w:t>
      </w:r>
    </w:p>
    <w:p>
      <w:r>
        <w:rPr>
          <w:b/>
        </w:rPr>
        <w:t xml:space="preserve">Tulos</w:t>
      </w:r>
    </w:p>
    <w:p>
      <w:r>
        <w:t xml:space="preserve">makaa hetki oikealla kyljelläsi.</w:t>
      </w:r>
    </w:p>
    <w:p>
      <w:r>
        <w:rPr>
          <w:b/>
        </w:rPr>
        <w:t xml:space="preserve">Esimerkki 0,1060</w:t>
      </w:r>
    </w:p>
    <w:p>
      <w:r>
        <w:t xml:space="preserve">Oikea tapa tarttua vasaraan</w:t>
      </w:r>
    </w:p>
    <w:p>
      <w:r>
        <w:rPr>
          <w:b/>
        </w:rPr>
        <w:t xml:space="preserve">Tulos</w:t>
      </w:r>
    </w:p>
    <w:p>
      <w:r>
        <w:t xml:space="preserve">Pidä vasarasta löysästi kiinni, jotta se ei lipsahda käsistäsi.</w:t>
      </w:r>
    </w:p>
    <w:p>
      <w:r>
        <w:rPr>
          <w:b/>
        </w:rPr>
        <w:t xml:space="preserve">Esimerkki 0.1061</w:t>
      </w:r>
    </w:p>
    <w:p>
      <w:r>
        <w:t xml:space="preserve">Säilytä ylimääräisiä sieniä.</w:t>
      </w:r>
    </w:p>
    <w:p>
      <w:r>
        <w:rPr>
          <w:b/>
        </w:rPr>
        <w:t xml:space="preserve">Tulos</w:t>
      </w:r>
    </w:p>
    <w:p>
      <w:r>
        <w:t xml:space="preserve">Säilytä tuoreena tyhjässä lautasliina-astiassa.</w:t>
      </w:r>
    </w:p>
    <w:p>
      <w:r>
        <w:rPr>
          <w:b/>
        </w:rPr>
        <w:t xml:space="preserve">Esimerkki 0.1062</w:t>
      </w:r>
    </w:p>
    <w:p>
      <w:r>
        <w:t xml:space="preserve">Terveellinen aamiainen,</w:t>
      </w:r>
    </w:p>
    <w:p>
      <w:r>
        <w:rPr>
          <w:b/>
        </w:rPr>
        <w:t xml:space="preserve">Tulos</w:t>
      </w:r>
    </w:p>
    <w:p>
      <w:r>
        <w:t xml:space="preserve">sekoita hieman sokeria kulhoon sokeroituja muroja.</w:t>
      </w:r>
    </w:p>
    <w:p>
      <w:r>
        <w:rPr>
          <w:b/>
        </w:rPr>
        <w:t xml:space="preserve">Esimerkki 0.1063</w:t>
      </w:r>
    </w:p>
    <w:p>
      <w:r>
        <w:t xml:space="preserve">Miten mehiläiskuningatar merkitään?</w:t>
      </w:r>
    </w:p>
    <w:p>
      <w:r>
        <w:rPr>
          <w:b/>
        </w:rPr>
        <w:t xml:space="preserve">Tulos</w:t>
      </w:r>
    </w:p>
    <w:p>
      <w:r>
        <w:t xml:space="preserve">Valmistele maali sen jälkeen, kun olet ottanut mehiläiskuningattaren sen rintakehästä peukalon ja etusormen väliin. Pidä kuningatarta pesän yläpuolella. Kasta hienokärkinen sivellin valitsemaasi maaliin ja aseta se pesän viereen. Nosta mehiläiskuningatar varovasti yhdellä kädellä. Nosta sivellin toisella kädelläsi. Laita pieni piste maalia mehiläisen rintakehän yläosaan, etujalkojen yläpuolelle ja väliin. Varo, ettei maalia pääse mehiläisen siipiin.</w:t>
      </w:r>
    </w:p>
    <w:p>
      <w:r>
        <w:rPr>
          <w:b/>
        </w:rPr>
        <w:t xml:space="preserve">Esimerkki 0.1064</w:t>
      </w:r>
    </w:p>
    <w:p>
      <w:r>
        <w:t xml:space="preserve">Miten voin estää hiusväriä värjäämästä ihoa?</w:t>
      </w:r>
    </w:p>
    <w:p>
      <w:r>
        <w:rPr>
          <w:b/>
        </w:rPr>
        <w:t xml:space="preserve">Tulos</w:t>
      </w:r>
    </w:p>
    <w:p>
      <w:r>
        <w:t xml:space="preserve">Laita ohut kerros vaseliinia hiuksiin värin levittämisen jälkeen.</w:t>
      </w:r>
    </w:p>
    <w:p>
      <w:r>
        <w:rPr>
          <w:b/>
        </w:rPr>
        <w:t xml:space="preserve">Esimerkki 0,1065</w:t>
      </w:r>
    </w:p>
    <w:p>
      <w:r>
        <w:t xml:space="preserve">Miten granola valmistetaan</w:t>
      </w:r>
    </w:p>
    <w:p>
      <w:r>
        <w:rPr>
          <w:b/>
        </w:rPr>
        <w:t xml:space="preserve">Tulos</w:t>
      </w:r>
    </w:p>
    <w:p>
      <w:r>
        <w:t xml:space="preserve">Sekoita 3 kupillista kaurahiutaleita, 1 kupillinen valkoviinietikkaa, 1 kupillinen pilkottuja pähkinöitä, 1/4 kupillista kookoshiutaleita ja ripaus suolaa ja kanelia. Sekoita joukkoon 1 rkl kasviöljyä ja 3 rkl hunajaa. Levitä leivinpaperille ja paista 25 minuuttia 325 asteessa F, sekoittaen. Jäähdytä; sekoita joukkoon 2 kuppia kuivattuja hedelmiä.</w:t>
      </w:r>
    </w:p>
    <w:p>
      <w:r>
        <w:rPr>
          <w:b/>
        </w:rPr>
        <w:t xml:space="preserve">Esimerkki 0.1066</w:t>
      </w:r>
    </w:p>
    <w:p>
      <w:r>
        <w:t xml:space="preserve">Miten hauduttaa habanero pippuria chilissä.</w:t>
      </w:r>
    </w:p>
    <w:p>
      <w:r>
        <w:rPr>
          <w:b/>
        </w:rPr>
        <w:t xml:space="preserve">Tulos</w:t>
      </w:r>
    </w:p>
    <w:p>
      <w:r>
        <w:t xml:space="preserve">Lävistä habaneropippuri lastalla ja laita chiliin.</w:t>
      </w:r>
    </w:p>
    <w:p>
      <w:r>
        <w:rPr>
          <w:b/>
        </w:rPr>
        <w:t xml:space="preserve">Esimerkki 0.1067</w:t>
      </w:r>
    </w:p>
    <w:p>
      <w:r>
        <w:t xml:space="preserve">Miten saada vauva nukkumaan, kun pihatyöt ovat käynnissä.</w:t>
      </w:r>
    </w:p>
    <w:p>
      <w:r>
        <w:rPr>
          <w:b/>
        </w:rPr>
        <w:t xml:space="preserve">Tulos</w:t>
      </w:r>
    </w:p>
    <w:p>
      <w:r>
        <w:t xml:space="preserve">aseta vauva pinnasänkyynsä ja sano hänelle, että jos hän nukkuu, ostat hänelle uuden lelun.</w:t>
      </w:r>
    </w:p>
    <w:p>
      <w:r>
        <w:rPr>
          <w:b/>
        </w:rPr>
        <w:t xml:space="preserve">Esimerkki 0.1068</w:t>
      </w:r>
    </w:p>
    <w:p>
      <w:r>
        <w:t xml:space="preserve">Luettelo puun veistämiseen tarvittavista materiaaleista</w:t>
      </w:r>
    </w:p>
    <w:p>
      <w:r>
        <w:rPr>
          <w:b/>
        </w:rPr>
        <w:t xml:space="preserve">Tulos</w:t>
      </w:r>
    </w:p>
    <w:p>
      <w:r>
        <w:t xml:space="preserve">Penisilliiniä merkintöjä varten, veistä kaiverrusta varten ja varsinaista puuta.</w:t>
      </w:r>
    </w:p>
    <w:p>
      <w:r>
        <w:rPr>
          <w:b/>
        </w:rPr>
        <w:t xml:space="preserve">Esimerkki 0.1069</w:t>
      </w:r>
    </w:p>
    <w:p>
      <w:r>
        <w:t xml:space="preserve">Voit lisätä yksityiskohtia maalaamalla ilman sivellintä seuraavasti</w:t>
      </w:r>
    </w:p>
    <w:p>
      <w:r>
        <w:rPr>
          <w:b/>
        </w:rPr>
        <w:t xml:space="preserve">Tulos</w:t>
      </w:r>
    </w:p>
    <w:p>
      <w:r>
        <w:t xml:space="preserve">Käytä ruokalusikallista</w:t>
      </w:r>
    </w:p>
    <w:p>
      <w:r>
        <w:rPr>
          <w:b/>
        </w:rPr>
        <w:t xml:space="preserve">Esimerkki 0.1070</w:t>
      </w:r>
    </w:p>
    <w:p>
      <w:r>
        <w:t xml:space="preserve">Pidä kissa poissa pöydältä.</w:t>
      </w:r>
    </w:p>
    <w:p>
      <w:r>
        <w:rPr>
          <w:b/>
        </w:rPr>
        <w:t xml:space="preserve">Tulos</w:t>
      </w:r>
    </w:p>
    <w:p>
      <w:r>
        <w:t xml:space="preserve">Yksinkertainen tapa pitää kissa poissa pöydältä on pitää suihkepullo täynnä maitoa. Kissat eivät voi sietää maitoa. Sinun tarvitsee tehdä tätä vain siihen asti, kunnes eläin on koulutettu. Ne välttelevät pöytää hinnalla millä hyvänsä.</w:t>
      </w:r>
    </w:p>
    <w:p>
      <w:r>
        <w:rPr>
          <w:b/>
        </w:rPr>
        <w:t xml:space="preserve">Esimerkki 0.1071</w:t>
      </w:r>
    </w:p>
    <w:p>
      <w:r>
        <w:t xml:space="preserve">Kiiltoa lisäävän naamion tekeminen</w:t>
      </w:r>
    </w:p>
    <w:p>
      <w:r>
        <w:rPr>
          <w:b/>
        </w:rPr>
        <w:t xml:space="preserve">Tulos</w:t>
      </w:r>
    </w:p>
    <w:p>
      <w:r>
        <w:t xml:space="preserve">Leikkaa ja kuori puolikas avokado. Soseuta avokadon hedelmäliha tasaiseksi.    Lisää joukkoon kananmuna ja 1 tl ekstra-neitsytoliiviöljyä. Sekoita kaikki yhteen. aloita likaisista hiuksista ja kaada seos päähän ja pese kuten tavallinen hoitoaine. Laita hiukset ylös ponnariksi. Odota 5 minuuttia ennen kuin huuhtelet naamion pois haalealla vedellä.</w:t>
      </w:r>
    </w:p>
    <w:p>
      <w:r>
        <w:rPr>
          <w:b/>
        </w:rPr>
        <w:t xml:space="preserve">Esimerkki 0.1072</w:t>
      </w:r>
    </w:p>
    <w:p>
      <w:r>
        <w:t xml:space="preserve">tukahduttava</w:t>
      </w:r>
    </w:p>
    <w:p>
      <w:r>
        <w:rPr>
          <w:b/>
        </w:rPr>
        <w:t xml:space="preserve">Tulos</w:t>
      </w:r>
    </w:p>
    <w:p>
      <w:r>
        <w:t xml:space="preserve">voi torjua kuvitteellista tulta</w:t>
      </w:r>
    </w:p>
    <w:p>
      <w:r>
        <w:rPr>
          <w:b/>
        </w:rPr>
        <w:t xml:space="preserve">Esimerkki 0.1073</w:t>
      </w:r>
    </w:p>
    <w:p>
      <w:r>
        <w:t xml:space="preserve">kuuma tyyny</w:t>
      </w:r>
    </w:p>
    <w:p>
      <w:r>
        <w:rPr>
          <w:b/>
        </w:rPr>
        <w:t xml:space="preserve">Tulos</w:t>
      </w:r>
    </w:p>
    <w:p>
      <w:r>
        <w:t xml:space="preserve">voi poistaa pahoinvoinnin nopeasti</w:t>
      </w:r>
    </w:p>
    <w:p>
      <w:r>
        <w:rPr>
          <w:b/>
        </w:rPr>
        <w:t xml:space="preserve">Esimerkki 0.1074</w:t>
      </w:r>
    </w:p>
    <w:p>
      <w:r>
        <w:t xml:space="preserve">Valuhiekan valmistaminen valumuotin tekemistä varten.</w:t>
      </w:r>
    </w:p>
    <w:p>
      <w:r>
        <w:rPr>
          <w:b/>
        </w:rPr>
        <w:t xml:space="preserve">Tulos</w:t>
      </w:r>
    </w:p>
    <w:p>
      <w:r>
        <w:t xml:space="preserve">Sekoita sora ja hiekka.</w:t>
      </w:r>
    </w:p>
    <w:p>
      <w:r>
        <w:rPr>
          <w:b/>
        </w:rPr>
        <w:t xml:space="preserve">Esimerkki 0,1075</w:t>
      </w:r>
    </w:p>
    <w:p>
      <w:r>
        <w:t xml:space="preserve">miten tarkistat, onko vaippa märkä?</w:t>
      </w:r>
    </w:p>
    <w:p>
      <w:r>
        <w:rPr>
          <w:b/>
        </w:rPr>
        <w:t xml:space="preserve">Tulos</w:t>
      </w:r>
    </w:p>
    <w:p>
      <w:r>
        <w:t xml:space="preserve">Etsi vaipan etupuolelta keltainen viiva.</w:t>
      </w:r>
    </w:p>
    <w:p>
      <w:r>
        <w:rPr>
          <w:b/>
        </w:rPr>
        <w:t xml:space="preserve">Esimerkki 0.1076</w:t>
      </w:r>
    </w:p>
    <w:p>
      <w:r>
        <w:t xml:space="preserve">Voit leikata teräsputken pituuden pienempiin osiin seuraavasti</w:t>
      </w:r>
    </w:p>
    <w:p>
      <w:r>
        <w:rPr>
          <w:b/>
        </w:rPr>
        <w:t xml:space="preserve">Tulos</w:t>
      </w:r>
    </w:p>
    <w:p>
      <w:r>
        <w:t xml:space="preserve">Käytä metalliviilaa, jotta voit lävistää ja erottaa teräksen.</w:t>
      </w:r>
    </w:p>
    <w:p>
      <w:r>
        <w:rPr>
          <w:b/>
        </w:rPr>
        <w:t xml:space="preserve">Esimerkki 0.1077</w:t>
      </w:r>
    </w:p>
    <w:p>
      <w:r>
        <w:t xml:space="preserve">miten ohjelmoida uusi älykoodi Weiser-ovilukon koodiin?</w:t>
      </w:r>
    </w:p>
    <w:p>
      <w:r>
        <w:rPr>
          <w:b/>
        </w:rPr>
        <w:t xml:space="preserve">Tulos</w:t>
      </w:r>
    </w:p>
    <w:p>
      <w:r>
        <w:t xml:space="preserve">Kun lukko on asennettu oveen ja neljä uutta AA-paristoa on asennettu ja kun ovilukkoon on kytketty virta, ohjelmoi pääsykoodi syöttämällä 4-8-numeroinen koodi näppäimistöön. Tallenna koodi painamalla "LOCK"-painiketta. Paina "LOCK"-painiketta ja syötä koodi uudelleen testataksesi. Yksikön pitäisi mennä lukitsemattomaan asentoon, jolloin ulkovipu voi vetää salvan sisään. Jos se ei mene lukituksen avausasentoon, toista vaiheet.</w:t>
      </w:r>
    </w:p>
    <w:p>
      <w:r>
        <w:rPr>
          <w:b/>
        </w:rPr>
        <w:t xml:space="preserve">Esimerkki 0.1078</w:t>
      </w:r>
    </w:p>
    <w:p>
      <w:r>
        <w:t xml:space="preserve">miten puhdistaa suuret ikkunat</w:t>
      </w:r>
    </w:p>
    <w:p>
      <w:r>
        <w:rPr>
          <w:b/>
        </w:rPr>
        <w:t xml:space="preserve">Tulos</w:t>
      </w:r>
    </w:p>
    <w:p>
      <w:r>
        <w:t xml:space="preserve">Sekoita yksi osa kylmää vettä ja yksi osa tislattua etikkaa. Sienipuhdistus: Sienipuhdistus: Kostuta ikkuna liuoksen avulla: Puhdista ikkuna ylhäältä alaspäin pyyhkäisemällä pyyhkimen reuna jokaisen vedon jälkeen. Puhdista vain silloin, kun ikkunat eivät ole suorassa auringonpaisteessa.</w:t>
      </w:r>
    </w:p>
    <w:p>
      <w:r>
        <w:rPr>
          <w:b/>
        </w:rPr>
        <w:t xml:space="preserve">Esimerkki 0.1079</w:t>
      </w:r>
    </w:p>
    <w:p>
      <w:r>
        <w:t xml:space="preserve">Uusien vihreiden sipulien kasvattaminen vanhojen sipulien avulla,</w:t>
      </w:r>
    </w:p>
    <w:p>
      <w:r>
        <w:rPr>
          <w:b/>
        </w:rPr>
        <w:t xml:space="preserve">Tulos</w:t>
      </w:r>
    </w:p>
    <w:p>
      <w:r>
        <w:t xml:space="preserve">istuta sipulin vihreä osa.</w:t>
      </w:r>
    </w:p>
    <w:p>
      <w:r>
        <w:rPr>
          <w:b/>
        </w:rPr>
        <w:t xml:space="preserve">Esimerkki 0.1080</w:t>
      </w:r>
    </w:p>
    <w:p>
      <w:r>
        <w:t xml:space="preserve">Pitää nurmikon houkuttelevan pituisena,</w:t>
      </w:r>
    </w:p>
    <w:p>
      <w:r>
        <w:rPr>
          <w:b/>
        </w:rPr>
        <w:t xml:space="preserve">Tulos</w:t>
      </w:r>
    </w:p>
    <w:p>
      <w:r>
        <w:t xml:space="preserve">leikkaa vähintään kerran vuodessa kesän huippusesongin aikana.</w:t>
      </w:r>
    </w:p>
    <w:p>
      <w:r>
        <w:rPr>
          <w:b/>
        </w:rPr>
        <w:t xml:space="preserve">Esimerkki 0.1081</w:t>
      </w:r>
    </w:p>
    <w:p>
      <w:r>
        <w:t xml:space="preserve">Tehdä jääpakkaus, joka ei tipu sulaessaan,</w:t>
      </w:r>
    </w:p>
    <w:p>
      <w:r>
        <w:rPr>
          <w:b/>
        </w:rPr>
        <w:t xml:space="preserve">Tulos</w:t>
      </w:r>
    </w:p>
    <w:p>
      <w:r>
        <w:t xml:space="preserve">liota keittiösieni vedellä ja laita se pakastimeen, kunnes se on jäätynyt.</w:t>
      </w:r>
    </w:p>
    <w:p>
      <w:r>
        <w:rPr>
          <w:b/>
        </w:rPr>
        <w:t xml:space="preserve">Esimerkki 0.1082</w:t>
      </w:r>
    </w:p>
    <w:p>
      <w:r>
        <w:t xml:space="preserve">tehdä helppoa keitettyä kanaa</w:t>
      </w:r>
    </w:p>
    <w:p>
      <w:r>
        <w:rPr>
          <w:b/>
        </w:rPr>
        <w:t xml:space="preserve">Tulos</w:t>
      </w:r>
    </w:p>
    <w:p>
      <w:r>
        <w:t xml:space="preserve">Laita kana suureen kattilaan ja peitä se kanaliemellä tai vedellä (yleensä sekoitan molempia). Varmista, että kananliha peittyy kokonaan. Lisää haluamasi mausteet (lisään yleensä 2 rkl jauhettua valkosipulia 6 kananrintaa kohti ja ripottelen vain merisuolaa ja pippuria) ja vihannekset Kiehauta keskilämmöllä.    Kun kiehuu, vähennä lämpöä pienelle ja peitä.    Anna broilerin kypsyä, kunnes se on lämmennyt läpi (tämä kestää yleensä 25-30 minuuttia 6 kananrinnalle ja 8-15 minuuttia 3 rinnalle, koosta riippuen). Tarkista aina lämpötila korvakuumemittarilla.</w:t>
      </w:r>
    </w:p>
    <w:p>
      <w:r>
        <w:rPr>
          <w:b/>
        </w:rPr>
        <w:t xml:space="preserve">Esimerkki 0.1083</w:t>
      </w:r>
    </w:p>
    <w:p>
      <w:r>
        <w:t xml:space="preserve">Terveellinen ruokavalio</w:t>
      </w:r>
    </w:p>
    <w:p>
      <w:r>
        <w:rPr>
          <w:b/>
        </w:rPr>
        <w:t xml:space="preserve">Tulos</w:t>
      </w:r>
    </w:p>
    <w:p>
      <w:r>
        <w:t xml:space="preserve">Syö vain jalostettuja hiilihydraatteja luonnossa esiintyvien hiilihydraattien sijaan.</w:t>
      </w:r>
    </w:p>
    <w:p>
      <w:r>
        <w:rPr>
          <w:b/>
        </w:rPr>
        <w:t xml:space="preserve">Esimerkki 0.1084</w:t>
      </w:r>
    </w:p>
    <w:p>
      <w:r>
        <w:t xml:space="preserve">Minkälaista sokeria voit käyttää kuninkaallisen kuorrutteen tekemiseen?</w:t>
      </w:r>
    </w:p>
    <w:p>
      <w:r>
        <w:rPr>
          <w:b/>
        </w:rPr>
        <w:t xml:space="preserve">Tulos</w:t>
      </w:r>
    </w:p>
    <w:p>
      <w:r>
        <w:t xml:space="preserve">Voit käyttää rakeista sokeria kuninkaallisen kuorrutteen tekemiseen. Muista välttää sokerin siivilöintiä, jotta kuorrutteet säilyvät.</w:t>
      </w:r>
    </w:p>
    <w:p>
      <w:r>
        <w:rPr>
          <w:b/>
        </w:rPr>
        <w:t xml:space="preserve">Esimerkki 0,1085</w:t>
      </w:r>
    </w:p>
    <w:p>
      <w:r>
        <w:t xml:space="preserve">Lopettaa hyttysen pureman kutinan,</w:t>
      </w:r>
    </w:p>
    <w:p>
      <w:r>
        <w:rPr>
          <w:b/>
        </w:rPr>
        <w:t xml:space="preserve">Tulos</w:t>
      </w:r>
    </w:p>
    <w:p>
      <w:r>
        <w:t xml:space="preserve">Käytä pientä imutyökalua vetääksesi myrkyn pois hyttysen puremasta.</w:t>
      </w:r>
    </w:p>
    <w:p>
      <w:r>
        <w:rPr>
          <w:b/>
        </w:rPr>
        <w:t xml:space="preserve">Esimerkki 0.1086</w:t>
      </w:r>
    </w:p>
    <w:p>
      <w:r>
        <w:t xml:space="preserve">miten maksat matkapuhelinlaskusi puhelimitse?</w:t>
      </w:r>
    </w:p>
    <w:p>
      <w:r>
        <w:rPr>
          <w:b/>
        </w:rPr>
        <w:t xml:space="preserve">Tulos</w:t>
      </w:r>
    </w:p>
    <w:p>
      <w:r>
        <w:t xml:space="preserve">soita yrityksesi numeron vähittäismyymälään ja kerro, että haluat maksaa laskun.</w:t>
      </w:r>
    </w:p>
    <w:p>
      <w:r>
        <w:rPr>
          <w:b/>
        </w:rPr>
        <w:t xml:space="preserve">Esimerkki 0.1087</w:t>
      </w:r>
    </w:p>
    <w:p>
      <w:r>
        <w:t xml:space="preserve">Miten tehdä kirjan sivunpidike ilman lisämateriaalia?</w:t>
      </w:r>
    </w:p>
    <w:p>
      <w:r>
        <w:rPr>
          <w:b/>
        </w:rPr>
        <w:t xml:space="preserve">Tulos</w:t>
      </w:r>
    </w:p>
    <w:p>
      <w:r>
        <w:t xml:space="preserve">Voisit repiä tarvittavan sivun irti, jotta se toimisi sivupidikkeenä.</w:t>
      </w:r>
    </w:p>
    <w:p>
      <w:r>
        <w:rPr>
          <w:b/>
        </w:rPr>
        <w:t xml:space="preserve">Esimerkki 0.1088</w:t>
      </w:r>
    </w:p>
    <w:p>
      <w:r>
        <w:t xml:space="preserve">Kuinka leikata akryylilevy?</w:t>
      </w:r>
    </w:p>
    <w:p>
      <w:r>
        <w:rPr>
          <w:b/>
        </w:rPr>
        <w:t xml:space="preserve">Tulos</w:t>
      </w:r>
    </w:p>
    <w:p>
      <w:r>
        <w:t xml:space="preserve">Leikkaa merkki, merkitse leikkaus maalarinteipillä ja mittaa sitten mittanauhalla.</w:t>
      </w:r>
    </w:p>
    <w:p>
      <w:r>
        <w:rPr>
          <w:b/>
        </w:rPr>
        <w:t xml:space="preserve">Esimerkki 0.1089</w:t>
      </w:r>
    </w:p>
    <w:p>
      <w:r>
        <w:t xml:space="preserve">Miten värittää rantamökki.</w:t>
      </w:r>
    </w:p>
    <w:p>
      <w:r>
        <w:rPr>
          <w:b/>
        </w:rPr>
        <w:t xml:space="preserve">Tulos</w:t>
      </w:r>
    </w:p>
    <w:p>
      <w:r>
        <w:t xml:space="preserve">Sivele kynsilakkaa puuhun ja anna kuivua.</w:t>
      </w:r>
    </w:p>
    <w:p>
      <w:r>
        <w:rPr>
          <w:b/>
        </w:rPr>
        <w:t xml:space="preserve">Esimerkki 0.1090</w:t>
      </w:r>
    </w:p>
    <w:p>
      <w:r>
        <w:t xml:space="preserve">puoliavain</w:t>
      </w:r>
    </w:p>
    <w:p>
      <w:r>
        <w:rPr>
          <w:b/>
        </w:rPr>
        <w:t xml:space="preserve">Tulos</w:t>
      </w:r>
    </w:p>
    <w:p>
      <w:r>
        <w:t xml:space="preserve">Irrota rengas </w:t>
      </w:r>
    </w:p>
    <w:p>
      <w:r>
        <w:rPr>
          <w:b/>
        </w:rPr>
        <w:t xml:space="preserve">Esimerkki 0.1091</w:t>
      </w:r>
    </w:p>
    <w:p>
      <w:r>
        <w:t xml:space="preserve">Kuinka tehdä Egg Nog -joulutoffeeta kotona.</w:t>
      </w:r>
    </w:p>
    <w:p>
      <w:r>
        <w:rPr>
          <w:b/>
        </w:rPr>
        <w:t xml:space="preserve">Tulos</w:t>
      </w:r>
    </w:p>
    <w:p>
      <w:r>
        <w:t xml:space="preserve">Sekoita 3 kuppia rakeistettua sokeria, 3/4 kuppia margariinia ja 2/3 kuppia haihdutettua maitoa suuressa, raskaassa kattilassa Avoin 6 ' korkea nuotio, sekoittaen sokerin liuottamiseksi. Anna seoksen kiehua 5 minuuttia jatkuvasti sekoittaen.  Ota pois liedeltä ja sekoita 12 unssin valkoiset suklaalastut, kunnes ne ovat sulaneet ja sekoittuneet perusteellisesti. Vatkaa joukkoon 1 7 unssin purkki vaahtokarkkikermavaahtoa, 1/8 kuppi tummaa rommia ja sekoita pyörteisiin sekoitetun 1/2 kupin Egg Nogin jälkeen.  Siirrä fudge voideltuun 8 x 13 tuuman vuokaan ja anna jäähtyä ennen neliöiksi leikkaamista.</w:t>
      </w:r>
    </w:p>
    <w:p>
      <w:r>
        <w:rPr>
          <w:b/>
        </w:rPr>
        <w:t xml:space="preserve">Esimerkki 0.1092</w:t>
      </w:r>
    </w:p>
    <w:p>
      <w:r>
        <w:t xml:space="preserve">Jalkapallotaitojen parantaminen</w:t>
      </w:r>
    </w:p>
    <w:p>
      <w:r>
        <w:rPr>
          <w:b/>
        </w:rPr>
        <w:t xml:space="preserve">Tulos</w:t>
      </w:r>
    </w:p>
    <w:p>
      <w:r>
        <w:t xml:space="preserve">Harjoittele lyhyiden dribblejen hallintaa, kun juokset kovaa vauhtia vain vahvan puolen jalalla.</w:t>
      </w:r>
    </w:p>
    <w:p>
      <w:r>
        <w:rPr>
          <w:b/>
        </w:rPr>
        <w:t xml:space="preserve">Esimerkki 0.1093</w:t>
      </w:r>
    </w:p>
    <w:p>
      <w:r>
        <w:t xml:space="preserve">Miten mehiläispesä punnitaan?</w:t>
      </w:r>
    </w:p>
    <w:p>
      <w:r>
        <w:rPr>
          <w:b/>
        </w:rPr>
        <w:t xml:space="preserve">Tulos</w:t>
      </w:r>
    </w:p>
    <w:p>
      <w:r>
        <w:t xml:space="preserve">Mehiläispesä olisi punnittava molekyylipainomittarilla, jotta mittaukset olisivat tarkkoja.</w:t>
      </w:r>
    </w:p>
    <w:p>
      <w:r>
        <w:rPr>
          <w:b/>
        </w:rPr>
        <w:t xml:space="preserve">Esimerkki 0.1094</w:t>
      </w:r>
    </w:p>
    <w:p>
      <w:r>
        <w:t xml:space="preserve">paperipaino</w:t>
      </w:r>
    </w:p>
    <w:p>
      <w:r>
        <w:rPr>
          <w:b/>
        </w:rPr>
        <w:t xml:space="preserve">Tulos</w:t>
      </w:r>
    </w:p>
    <w:p>
      <w:r>
        <w:t xml:space="preserve">voidaan laittaa silmien sisään </w:t>
      </w:r>
    </w:p>
    <w:p>
      <w:r>
        <w:rPr>
          <w:b/>
        </w:rPr>
        <w:t xml:space="preserve">Esimerkki 0,1095</w:t>
      </w:r>
    </w:p>
    <w:p>
      <w:r>
        <w:t xml:space="preserve">Tappaa muurahaiset, jotka rakentavat kotia kiinteistöllesi,</w:t>
      </w:r>
    </w:p>
    <w:p>
      <w:r>
        <w:rPr>
          <w:b/>
        </w:rPr>
        <w:t xml:space="preserve">Tulos</w:t>
      </w:r>
    </w:p>
    <w:p>
      <w:r>
        <w:t xml:space="preserve">käytä kiehuvaa vettä ja kaada se ympyrän muotoon muurahaisten ympärille.</w:t>
      </w:r>
    </w:p>
    <w:p>
      <w:r>
        <w:rPr>
          <w:b/>
        </w:rPr>
        <w:t xml:space="preserve">Esimerkki 0.1096</w:t>
      </w:r>
    </w:p>
    <w:p>
      <w:r>
        <w:t xml:space="preserve">raikastaa kangashuonekaluja.</w:t>
      </w:r>
    </w:p>
    <w:p>
      <w:r>
        <w:rPr>
          <w:b/>
        </w:rPr>
        <w:t xml:space="preserve">Tulos</w:t>
      </w:r>
    </w:p>
    <w:p>
      <w:r>
        <w:t xml:space="preserve">Fabreeze-pullo ja suihkuta, kunnes pinta on kostea. Hiero hammasharjalla.</w:t>
      </w:r>
    </w:p>
    <w:p>
      <w:r>
        <w:rPr>
          <w:b/>
        </w:rPr>
        <w:t xml:space="preserve">Esimerkki 0.1097</w:t>
      </w:r>
    </w:p>
    <w:p>
      <w:r>
        <w:t xml:space="preserve">Jos haluat varmistaa, että teippiliuska on oikean kokoinen, jotta kumpaankin käteesi mahtuu yhtä suuri määrä teippiä kerralla, voit</w:t>
      </w:r>
    </w:p>
    <w:p>
      <w:r>
        <w:rPr>
          <w:b/>
        </w:rPr>
        <w:t xml:space="preserve">Tulos</w:t>
      </w:r>
    </w:p>
    <w:p>
      <w:r>
        <w:t xml:space="preserve">Aseta teippi ulos ja valitse pala, joka on neljä kertaa molempien kätesi leveyden verran.</w:t>
      </w:r>
    </w:p>
    <w:p>
      <w:r>
        <w:rPr>
          <w:b/>
        </w:rPr>
        <w:t xml:space="preserve">Esimerkki 0.1098</w:t>
      </w:r>
    </w:p>
    <w:p>
      <w:r>
        <w:t xml:space="preserve">Sekoita munat ja tuorejuusto keskenään,</w:t>
      </w:r>
    </w:p>
    <w:p>
      <w:r>
        <w:rPr>
          <w:b/>
        </w:rPr>
        <w:t xml:space="preserve">Tulos</w:t>
      </w:r>
    </w:p>
    <w:p>
      <w:r>
        <w:t xml:space="preserve">laita pakastettu tuorejuusto ja munat tehosekoittimeen, laita tehosekoitin keskitasolle tai korkealle ja sekoita.</w:t>
      </w:r>
    </w:p>
    <w:p>
      <w:r>
        <w:rPr>
          <w:b/>
        </w:rPr>
        <w:t xml:space="preserve">Esimerkki 0.1099</w:t>
      </w:r>
    </w:p>
    <w:p>
      <w:r>
        <w:t xml:space="preserve">pellavakangas</w:t>
      </w:r>
    </w:p>
    <w:p>
      <w:r>
        <w:rPr>
          <w:b/>
        </w:rPr>
        <w:t xml:space="preserve">Tulos</w:t>
      </w:r>
    </w:p>
    <w:p>
      <w:r>
        <w:t xml:space="preserve">voi tehdä näkymättömän kääreen</w:t>
      </w:r>
    </w:p>
    <w:p>
      <w:r>
        <w:rPr>
          <w:b/>
        </w:rPr>
        <w:t xml:space="preserve">Esimerkki 0.1100</w:t>
      </w:r>
    </w:p>
    <w:p>
      <w:r>
        <w:t xml:space="preserve">Jättää ihmiset tikkiin koomikkona.</w:t>
      </w:r>
    </w:p>
    <w:p>
      <w:r>
        <w:rPr>
          <w:b/>
        </w:rPr>
        <w:t xml:space="preserve">Tulos</w:t>
      </w:r>
    </w:p>
    <w:p>
      <w:r>
        <w:t xml:space="preserve">Etsi sopiva koukku, hauska lanka ja ompelukone.</w:t>
      </w:r>
    </w:p>
    <w:p>
      <w:r>
        <w:rPr>
          <w:b/>
        </w:rPr>
        <w:t xml:space="preserve">Esimerkki 0.1101</w:t>
      </w:r>
    </w:p>
    <w:p>
      <w:r>
        <w:t xml:space="preserve">Tehdä valokopio kirjan sivusta,</w:t>
      </w:r>
    </w:p>
    <w:p>
      <w:r>
        <w:rPr>
          <w:b/>
        </w:rPr>
        <w:t xml:space="preserve">Tulos</w:t>
      </w:r>
    </w:p>
    <w:p>
      <w:r>
        <w:t xml:space="preserve">etsi sivu kirjasta, aseta se kopiokoneen lasille sivu ylöspäin ja paina sitten kopiopainiketta.</w:t>
      </w:r>
    </w:p>
    <w:p>
      <w:r>
        <w:rPr>
          <w:b/>
        </w:rPr>
        <w:t xml:space="preserve">Esimerkki 0.1102</w:t>
      </w:r>
    </w:p>
    <w:p>
      <w:r>
        <w:t xml:space="preserve">Kuinka tehdä thaimaalaista jääteetä.</w:t>
      </w:r>
    </w:p>
    <w:p>
      <w:r>
        <w:rPr>
          <w:b/>
        </w:rPr>
        <w:t xml:space="preserve">Tulos</w:t>
      </w:r>
    </w:p>
    <w:p>
      <w:r>
        <w:t xml:space="preserve">Kiehauta kuumaa vettä ja lisää thai-teejauhe. Sekoita ja anna seoksen kiehua. Lisää sokeri, vähennä lämpöä ja anna kiehua noin 3 minuuttia. Siivilöi tee purkkiin ja anna jäähtyä. Täytä lasi jäällä. Kaada teetä noin 1/3 korkeudelle lasiin. Lisää päälle haihdutettua maitoa. Lisää olki ja sekoita.</w:t>
      </w:r>
    </w:p>
    <w:p>
      <w:r>
        <w:rPr>
          <w:b/>
        </w:rPr>
        <w:t xml:space="preserve">Esimerkki 0.1103</w:t>
      </w:r>
    </w:p>
    <w:p>
      <w:r>
        <w:t xml:space="preserve">Miten liimaa laminaattipalat yhteen kitaran poiminnaksi ?</w:t>
      </w:r>
    </w:p>
    <w:p>
      <w:r>
        <w:rPr>
          <w:b/>
        </w:rPr>
        <w:t xml:space="preserve">Tulos</w:t>
      </w:r>
    </w:p>
    <w:p>
      <w:r>
        <w:t xml:space="preserve">Levitä kumihanskat kädessä superkiinnitin pintaan harjalla tai muulla uhrautuvalla välineellä. Kun koko pinta on peitetty, aseta nopeasti seuraava puukerros päälle, kohdista ja purista tai paina yhteen.</w:t>
      </w:r>
    </w:p>
    <w:p>
      <w:r>
        <w:rPr>
          <w:b/>
        </w:rPr>
        <w:t xml:space="preserve">Esimerkki 0.1104</w:t>
      </w:r>
    </w:p>
    <w:p>
      <w:r>
        <w:t xml:space="preserve">Leikkaa t-paitaan kaistaleita, joista muodostuu punos.</w:t>
      </w:r>
    </w:p>
    <w:p>
      <w:r>
        <w:rPr>
          <w:b/>
        </w:rPr>
        <w:t xml:space="preserve">Tulos</w:t>
      </w:r>
    </w:p>
    <w:p>
      <w:r>
        <w:t xml:space="preserve">Leikkaa kaksi kaistaletta t-paidan takaosasta.</w:t>
      </w:r>
    </w:p>
    <w:p>
      <w:r>
        <w:rPr>
          <w:b/>
        </w:rPr>
        <w:t xml:space="preserve">Esimerkki 0.1105</w:t>
      </w:r>
    </w:p>
    <w:p>
      <w:r>
        <w:t xml:space="preserve">Korjaa heiluva pöydänjalka, joka on kiinnitetty ruuvilla.</w:t>
      </w:r>
    </w:p>
    <w:p>
      <w:r>
        <w:rPr>
          <w:b/>
        </w:rPr>
        <w:t xml:space="preserve">Tulos</w:t>
      </w:r>
    </w:p>
    <w:p>
      <w:r>
        <w:t xml:space="preserve">Ota jakoavain ja kiristä pöydän keskikohdan lähellä olevat pultit, jotta jalka pysyy vakaana.</w:t>
      </w:r>
    </w:p>
    <w:p>
      <w:r>
        <w:rPr>
          <w:b/>
        </w:rPr>
        <w:t xml:space="preserve">Esimerkki 0.1106</w:t>
      </w:r>
    </w:p>
    <w:p>
      <w:r>
        <w:t xml:space="preserve">Missä lämpötilassa maitoa pitäisi keittää, kun teen kheeriä?</w:t>
      </w:r>
    </w:p>
    <w:p>
      <w:r>
        <w:rPr>
          <w:b/>
        </w:rPr>
        <w:t xml:space="preserve">Tulos</w:t>
      </w:r>
    </w:p>
    <w:p>
      <w:r>
        <w:t xml:space="preserve">Laita maito kattilaan ja laita se kattilaan ja kovalle lämmölle, kunnes maito kiehuu, ja käännä sitten lämpö matalalle.</w:t>
      </w:r>
    </w:p>
    <w:p>
      <w:r>
        <w:rPr>
          <w:b/>
        </w:rPr>
        <w:t xml:space="preserve">Esimerkki 0.1107</w:t>
      </w:r>
    </w:p>
    <w:p>
      <w:r>
        <w:t xml:space="preserve">Miten tehdä riisiherkkuja.</w:t>
      </w:r>
    </w:p>
    <w:p>
      <w:r>
        <w:rPr>
          <w:b/>
        </w:rPr>
        <w:t xml:space="preserve">Tulos</w:t>
      </w:r>
    </w:p>
    <w:p>
      <w:r>
        <w:t xml:space="preserve">Sulata vaahtokarkkeja tarttumattomassa kattilassa sulatetun voin kanssa, kaada joukkoon riisimuroja ja sekoita hyvin, levitä kukkapenkkiin ja anna jäähtyä.</w:t>
      </w:r>
    </w:p>
    <w:p>
      <w:r>
        <w:rPr>
          <w:b/>
        </w:rPr>
        <w:t xml:space="preserve">Esimerkki 0.1108</w:t>
      </w:r>
    </w:p>
    <w:p>
      <w:r>
        <w:t xml:space="preserve">miten poistaa tapetti</w:t>
      </w:r>
    </w:p>
    <w:p>
      <w:r>
        <w:rPr>
          <w:b/>
        </w:rPr>
        <w:t xml:space="preserve">Tulos</w:t>
      </w:r>
    </w:p>
    <w:p>
      <w:r>
        <w:t xml:space="preserve">Vuokraa höyrylaite, mutta käytä kylmää vettä pehmentämään tapetin ja seinän välistä liimaa. Jos tapettisi on vinyylitapettia, sinun on raaputettava paperi, jotta tiimi pääsee sen taakse. Aja märkää tyynyä kunkin alueen yli noin 30 sekunnin ajan, siirrä ja irrota paperi (käsineillä).</w:t>
      </w:r>
    </w:p>
    <w:p>
      <w:r>
        <w:rPr>
          <w:b/>
        </w:rPr>
        <w:t xml:space="preserve">Esimerkki 0.1109</w:t>
      </w:r>
    </w:p>
    <w:p>
      <w:r>
        <w:t xml:space="preserve">Kuinka kuoria banaani kuin apina</w:t>
      </w:r>
    </w:p>
    <w:p>
      <w:r>
        <w:rPr>
          <w:b/>
        </w:rPr>
        <w:t xml:space="preserve">Tulos</w:t>
      </w:r>
    </w:p>
    <w:p>
      <w:r>
        <w:t xml:space="preserve">Kuori banaani veitsellä ja moottorisahalla.</w:t>
      </w:r>
    </w:p>
    <w:p>
      <w:r>
        <w:rPr>
          <w:b/>
        </w:rPr>
        <w:t xml:space="preserve">Esimerkki 0.1110</w:t>
      </w:r>
    </w:p>
    <w:p>
      <w:r>
        <w:t xml:space="preserve">Karpalo-hunaja grillikastike</w:t>
      </w:r>
    </w:p>
    <w:p>
      <w:r>
        <w:rPr>
          <w:b/>
        </w:rPr>
        <w:t xml:space="preserve">Tulos</w:t>
      </w:r>
    </w:p>
    <w:p>
      <w:r>
        <w:t xml:space="preserve">Mittaa ainekset ja laita ne ilmakeittimeen. Kypsennä kastike, kunnes se on ohutta ja kirpeää. Harkitse karpalo-hunaja-barbecue-kastikkeen soseuttamista. Säilytä kastike purkissa tai jääkaapissa.</w:t>
      </w:r>
    </w:p>
    <w:p>
      <w:r>
        <w:rPr>
          <w:b/>
        </w:rPr>
        <w:t xml:space="preserve">Esimerkki 0.1111</w:t>
      </w:r>
    </w:p>
    <w:p>
      <w:r>
        <w:t xml:space="preserve">Kiinalaisen ruoan lämmittämiseen.</w:t>
      </w:r>
    </w:p>
    <w:p>
      <w:r>
        <w:rPr>
          <w:b/>
        </w:rPr>
        <w:t xml:space="preserve">Tulos</w:t>
      </w:r>
    </w:p>
    <w:p>
      <w:r>
        <w:t xml:space="preserve">Laita ylijäämät auton takakonttiin, mutta lisää hieman vettä, jotta se kostuu hieman.</w:t>
      </w:r>
    </w:p>
    <w:p>
      <w:r>
        <w:rPr>
          <w:b/>
        </w:rPr>
        <w:t xml:space="preserve">Esimerkki 0.1112</w:t>
      </w:r>
    </w:p>
    <w:p>
      <w:r>
        <w:t xml:space="preserve">Miten saan tämän papupurkin auki?</w:t>
      </w:r>
    </w:p>
    <w:p>
      <w:r>
        <w:rPr>
          <w:b/>
        </w:rPr>
        <w:t xml:space="preserve">Tulos</w:t>
      </w:r>
    </w:p>
    <w:p>
      <w:r>
        <w:t xml:space="preserve">Käytä tölkinavaajaa, pidä se etäällä tölkistä ja käännä sitä, kunnes kansi irtoaa.</w:t>
      </w:r>
    </w:p>
    <w:p>
      <w:r>
        <w:rPr>
          <w:b/>
        </w:rPr>
        <w:t xml:space="preserve">Esimerkki 0.1113</w:t>
      </w:r>
    </w:p>
    <w:p>
      <w:r>
        <w:t xml:space="preserve">aseta puhelin lentokonetilaan</w:t>
      </w:r>
    </w:p>
    <w:p>
      <w:r>
        <w:rPr>
          <w:b/>
        </w:rPr>
        <w:t xml:space="preserve">Tulos</w:t>
      </w:r>
    </w:p>
    <w:p>
      <w:r>
        <w:t xml:space="preserve">Varmista, ettet halua, että puheluita tulee sisään.</w:t>
      </w:r>
    </w:p>
    <w:p>
      <w:r>
        <w:rPr>
          <w:b/>
        </w:rPr>
        <w:t xml:space="preserve">Esimerkki 0.1114</w:t>
      </w:r>
    </w:p>
    <w:p>
      <w:r>
        <w:t xml:space="preserve">Miten kasvattaa vihanneksia kotona kasvihuoneessa talvella?</w:t>
      </w:r>
    </w:p>
    <w:p>
      <w:r>
        <w:rPr>
          <w:b/>
        </w:rPr>
        <w:t xml:space="preserve">Tulos</w:t>
      </w:r>
    </w:p>
    <w:p>
      <w:r>
        <w:t xml:space="preserve">Kasvihuoneen alueella, tuottaa, kuten normaalisti puu, multaa, kompostia ja siemeniä tarvitset vihanneksia ja asentaa lämmitetty kaluste pitää lämpötilan huoneessa tarkka puutarhuri työskennellä</w:t>
      </w:r>
    </w:p>
    <w:p>
      <w:r>
        <w:rPr>
          <w:b/>
        </w:rPr>
        <w:t xml:space="preserve">Esimerkki 0.1115</w:t>
      </w:r>
    </w:p>
    <w:p>
      <w:r>
        <w:t xml:space="preserve">Mitä voin käyttää valokuvien lataamiseen</w:t>
      </w:r>
    </w:p>
    <w:p>
      <w:r>
        <w:rPr>
          <w:b/>
        </w:rPr>
        <w:t xml:space="preserve">Tulos</w:t>
      </w:r>
    </w:p>
    <w:p>
      <w:r>
        <w:t xml:space="preserve">Parasta on käyttää kuulokkeita tietokoneeseen siirtämistä varten.</w:t>
      </w:r>
    </w:p>
    <w:p>
      <w:r>
        <w:rPr>
          <w:b/>
        </w:rPr>
        <w:t xml:space="preserve">Esimerkki 0.1116</w:t>
      </w:r>
    </w:p>
    <w:p>
      <w:r>
        <w:t xml:space="preserve">Miten valmistelet teräsputkea hitsausta varten muotoon pöydän rakentamista varten?</w:t>
      </w:r>
    </w:p>
    <w:p>
      <w:r>
        <w:rPr>
          <w:b/>
        </w:rPr>
        <w:t xml:space="preserve">Tulos</w:t>
      </w:r>
    </w:p>
    <w:p>
      <w:r>
        <w:t xml:space="preserve">Teräsputki on puhdistettava. Kaada rasvaa paperipyyhkeisiin, kunnes ne ovat hieman kosteita. Pyyhi teräsputkea kosteilla pyyhkeillä, kunnes teräsputkesta ei enää irtoa rasvaa.</w:t>
      </w:r>
    </w:p>
    <w:p>
      <w:r>
        <w:rPr>
          <w:b/>
        </w:rPr>
        <w:t xml:space="preserve">Esimerkki 0.1117</w:t>
      </w:r>
    </w:p>
    <w:p>
      <w:r>
        <w:t xml:space="preserve">miten wifi kytketään pois päältä?</w:t>
      </w:r>
    </w:p>
    <w:p>
      <w:r>
        <w:rPr>
          <w:b/>
        </w:rPr>
        <w:t xml:space="preserve">Tulos</w:t>
      </w:r>
    </w:p>
    <w:p>
      <w:r>
        <w:t xml:space="preserve">sammuta laitteesi.</w:t>
      </w:r>
    </w:p>
    <w:p>
      <w:r>
        <w:rPr>
          <w:b/>
        </w:rPr>
        <w:t xml:space="preserve">Esimerkki 0.1118</w:t>
      </w:r>
    </w:p>
    <w:p>
      <w:r>
        <w:t xml:space="preserve">Mitä aineksia tarvitaan perunan ja kaalin paistamiseen?</w:t>
      </w:r>
    </w:p>
    <w:p>
      <w:r>
        <w:rPr>
          <w:b/>
        </w:rPr>
        <w:t xml:space="preserve">Tulos</w:t>
      </w:r>
    </w:p>
    <w:p>
      <w:r>
        <w:t xml:space="preserve">Tarvitset chilijauhetta, pippuria, suolaa, perunoita, kaalia, sipulia ja mitä muita mausteita sinulla onkaan.</w:t>
      </w:r>
    </w:p>
    <w:p>
      <w:r>
        <w:rPr>
          <w:b/>
        </w:rPr>
        <w:t xml:space="preserve">Esimerkki 0.1119</w:t>
      </w:r>
    </w:p>
    <w:p>
      <w:r>
        <w:t xml:space="preserve">Yhdistelmälukon murtaminen.</w:t>
      </w:r>
    </w:p>
    <w:p>
      <w:r>
        <w:rPr>
          <w:b/>
        </w:rPr>
        <w:t xml:space="preserve">Tulos</w:t>
      </w:r>
    </w:p>
    <w:p>
      <w:r>
        <w:t xml:space="preserve">Kokeile samaa numeroa uudelleen ja uudelleen, kunnes se lopulta toimii. Sillä on 0,1 prosentin mahdollisuus toimia joka kerta.</w:t>
      </w:r>
    </w:p>
    <w:p>
      <w:r>
        <w:rPr>
          <w:b/>
        </w:rPr>
        <w:t xml:space="preserve">Esimerkki 0.1120</w:t>
      </w:r>
    </w:p>
    <w:p>
      <w:r>
        <w:t xml:space="preserve">Miten voin jäähdyttää kurpitsapiirakkaa tarjoilua varten nopeammin?</w:t>
      </w:r>
    </w:p>
    <w:p>
      <w:r>
        <w:rPr>
          <w:b/>
        </w:rPr>
        <w:t xml:space="preserve">Tulos</w:t>
      </w:r>
    </w:p>
    <w:p>
      <w:r>
        <w:t xml:space="preserve">Laita se uuniin 20 minuutiksi.</w:t>
      </w:r>
    </w:p>
    <w:p>
      <w:r>
        <w:rPr>
          <w:b/>
        </w:rPr>
        <w:t xml:space="preserve">Esimerkki 0.1121</w:t>
      </w:r>
    </w:p>
    <w:p>
      <w:r>
        <w:t xml:space="preserve">Tee DIY-polttosekoitus,</w:t>
      </w:r>
    </w:p>
    <w:p>
      <w:r>
        <w:rPr>
          <w:b/>
        </w:rPr>
        <w:t xml:space="preserve">Tulos</w:t>
      </w:r>
    </w:p>
    <w:p>
      <w:r>
        <w:t xml:space="preserve">Yhdistä sipsejä, tuoreita hedelmiä, keksejä ja kovia karkkeja.</w:t>
      </w:r>
    </w:p>
    <w:p>
      <w:r>
        <w:rPr>
          <w:b/>
        </w:rPr>
        <w:t xml:space="preserve">Esimerkki 0.1122</w:t>
      </w:r>
    </w:p>
    <w:p>
      <w:r>
        <w:t xml:space="preserve">Voit tehdä muotin kotitekoisia karkkipatukoita varten seuraavasti</w:t>
      </w:r>
    </w:p>
    <w:p>
      <w:r>
        <w:rPr>
          <w:b/>
        </w:rPr>
        <w:t xml:space="preserve">Tulos</w:t>
      </w:r>
    </w:p>
    <w:p>
      <w:r>
        <w:t xml:space="preserve">Vuoraa pahvilaatikot hiekkapaperilla</w:t>
      </w:r>
    </w:p>
    <w:p>
      <w:r>
        <w:rPr>
          <w:b/>
        </w:rPr>
        <w:t xml:space="preserve">Esimerkki 0.1123</w:t>
      </w:r>
    </w:p>
    <w:p>
      <w:r>
        <w:t xml:space="preserve">Maalihuurujen peittämiseksi.</w:t>
      </w:r>
    </w:p>
    <w:p>
      <w:r>
        <w:rPr>
          <w:b/>
        </w:rPr>
        <w:t xml:space="preserve">Tulos</w:t>
      </w:r>
    </w:p>
    <w:p>
      <w:r>
        <w:t xml:space="preserve">Lisää maaliisi ruokalusikallinen sipuliuutetta (1 ruokalusikallinen 1 gallonaa kohti) ennen maalauksen aloittamista. Tämä ei vaikuta väriin lainkaan, vaan pikemminkin peittää maalihöyryt ja koko talosi tuoksuu sipulilta.</w:t>
      </w:r>
    </w:p>
    <w:p>
      <w:r>
        <w:rPr>
          <w:b/>
        </w:rPr>
        <w:t xml:space="preserve">Esimerkki 0.1124</w:t>
      </w:r>
    </w:p>
    <w:p>
      <w:r>
        <w:t xml:space="preserve">miten käytät face id:tä iphone x:ssä?</w:t>
      </w:r>
    </w:p>
    <w:p>
      <w:r>
        <w:rPr>
          <w:b/>
        </w:rPr>
        <w:t xml:space="preserve">Tulos</w:t>
      </w:r>
    </w:p>
    <w:p>
      <w:r>
        <w:t xml:space="preserve">käännä puhelin niin, että kasvosi ovat takakameran edessä.</w:t>
      </w:r>
    </w:p>
    <w:p>
      <w:r>
        <w:rPr>
          <w:b/>
        </w:rPr>
        <w:t xml:space="preserve">Esimerkki 0.1125</w:t>
      </w:r>
    </w:p>
    <w:p>
      <w:r>
        <w:t xml:space="preserve">Kunnostaa pajuhuonekaluja.</w:t>
      </w:r>
    </w:p>
    <w:p>
      <w:r>
        <w:rPr>
          <w:b/>
        </w:rPr>
        <w:t xml:space="preserve">Tulos</w:t>
      </w:r>
    </w:p>
    <w:p>
      <w:r>
        <w:t xml:space="preserve">Kasta harja sokeriveteen huonekalujen hankausta varten.</w:t>
      </w:r>
    </w:p>
    <w:p>
      <w:r>
        <w:rPr>
          <w:b/>
        </w:rPr>
        <w:t xml:space="preserve">Esimerkki 0.1126</w:t>
      </w:r>
    </w:p>
    <w:p>
      <w:r>
        <w:t xml:space="preserve">miten käännytään kokonaan ympäri?</w:t>
      </w:r>
    </w:p>
    <w:p>
      <w:r>
        <w:rPr>
          <w:b/>
        </w:rPr>
        <w:t xml:space="preserve">Tulos</w:t>
      </w:r>
    </w:p>
    <w:p>
      <w:r>
        <w:t xml:space="preserve">nousee ja laskee.</w:t>
      </w:r>
    </w:p>
    <w:p>
      <w:r>
        <w:rPr>
          <w:b/>
        </w:rPr>
        <w:t xml:space="preserve">Esimerkki 0.1127</w:t>
      </w:r>
    </w:p>
    <w:p>
      <w:r>
        <w:t xml:space="preserve">Tee sahanterän suojus.</w:t>
      </w:r>
    </w:p>
    <w:p>
      <w:r>
        <w:rPr>
          <w:b/>
        </w:rPr>
        <w:t xml:space="preserve">Tulos</w:t>
      </w:r>
    </w:p>
    <w:p>
      <w:r>
        <w:t xml:space="preserve">Aseta paperipyyhkeet sahanterän päälle.</w:t>
      </w:r>
    </w:p>
    <w:p>
      <w:r>
        <w:rPr>
          <w:b/>
        </w:rPr>
        <w:t xml:space="preserve">Esimerkki 0.1128</w:t>
      </w:r>
    </w:p>
    <w:p>
      <w:r>
        <w:t xml:space="preserve">Miten kala pyydystetään?</w:t>
      </w:r>
    </w:p>
    <w:p>
      <w:r>
        <w:rPr>
          <w:b/>
        </w:rPr>
        <w:t xml:space="preserve">Tulos</w:t>
      </w:r>
    </w:p>
    <w:p>
      <w:r>
        <w:t xml:space="preserve">Laita mato koukkuun. Varmista, että sinulla on virveli. Uistin kertoo, milloin kalat purevat, koska se liikkuu vedessä ylös ja pois, kun kalat napostelevat syöttiä.</w:t>
      </w:r>
    </w:p>
    <w:p>
      <w:r>
        <w:rPr>
          <w:b/>
        </w:rPr>
        <w:t xml:space="preserve">Esimerkki 0.1129</w:t>
      </w:r>
    </w:p>
    <w:p>
      <w:r>
        <w:t xml:space="preserve">hedelmät</w:t>
      </w:r>
    </w:p>
    <w:p>
      <w:r>
        <w:rPr>
          <w:b/>
        </w:rPr>
        <w:t xml:space="preserve">Tulos</w:t>
      </w:r>
    </w:p>
    <w:p>
      <w:r>
        <w:t xml:space="preserve">voidaan huutaa ulkona</w:t>
      </w:r>
    </w:p>
    <w:p>
      <w:r>
        <w:rPr>
          <w:b/>
        </w:rPr>
        <w:t xml:space="preserve">Esimerkki 0.1130</w:t>
      </w:r>
    </w:p>
    <w:p>
      <w:r>
        <w:t xml:space="preserve">Miten keitetyistä karhunvatukoista saa mehua?</w:t>
      </w:r>
    </w:p>
    <w:p>
      <w:r>
        <w:rPr>
          <w:b/>
        </w:rPr>
        <w:t xml:space="preserve">Tulos</w:t>
      </w:r>
    </w:p>
    <w:p>
      <w:r>
        <w:t xml:space="preserve">Aseta siivilä pöydän päälle, kaada mustikat varovasti siivilään ja anna olla rauhassa, kun mehu valuu siivilän läpi pöydälle.</w:t>
      </w:r>
    </w:p>
    <w:p>
      <w:r>
        <w:rPr>
          <w:b/>
        </w:rPr>
        <w:t xml:space="preserve">Esimerkki 0.1131</w:t>
      </w:r>
    </w:p>
    <w:p>
      <w:r>
        <w:t xml:space="preserve">AR-15:n kammion puhdistaminen</w:t>
      </w:r>
    </w:p>
    <w:p>
      <w:r>
        <w:rPr>
          <w:b/>
        </w:rPr>
        <w:t xml:space="preserve">Tulos</w:t>
      </w:r>
    </w:p>
    <w:p>
      <w:r>
        <w:t xml:space="preserve">Levitä liuotinta kammioon isolla laastarilla ja irrota sitten likaantuminen kammioharjalla. Pyyhi harja pyyhkimisen jälkeen, kaada liuotinta harjalle. Huuhtele kammio muutamalla märällä laastarilla ja viimeistele kuivalla laastarilla.</w:t>
      </w:r>
    </w:p>
    <w:p>
      <w:r>
        <w:rPr>
          <w:b/>
        </w:rPr>
        <w:t xml:space="preserve">Esimerkki 0.1132</w:t>
      </w:r>
    </w:p>
    <w:p>
      <w:r>
        <w:t xml:space="preserve">Minkälaisessa astiassa kurkkuja suolakurkkua voi säilöä.</w:t>
      </w:r>
    </w:p>
    <w:p>
      <w:r>
        <w:rPr>
          <w:b/>
        </w:rPr>
        <w:t xml:space="preserve">Tulos</w:t>
      </w:r>
    </w:p>
    <w:p>
      <w:r>
        <w:t xml:space="preserve">Käytä metalliastiaa.</w:t>
      </w:r>
    </w:p>
    <w:p>
      <w:r>
        <w:rPr>
          <w:b/>
        </w:rPr>
        <w:t xml:space="preserve">Esimerkki 0.1133</w:t>
      </w:r>
    </w:p>
    <w:p>
      <w:r>
        <w:t xml:space="preserve">Miten teen Ice</w:t>
      </w:r>
    </w:p>
    <w:p>
      <w:r>
        <w:rPr>
          <w:b/>
        </w:rPr>
        <w:t xml:space="preserve">Tulos</w:t>
      </w:r>
    </w:p>
    <w:p>
      <w:r>
        <w:t xml:space="preserve">Ota kulho ja täytä se vedellä, aseta se sitten pakastimeen 4 minuutiksi.</w:t>
      </w:r>
    </w:p>
    <w:p>
      <w:r>
        <w:rPr>
          <w:b/>
        </w:rPr>
        <w:t xml:space="preserve">Esimerkki 0.1134</w:t>
      </w:r>
    </w:p>
    <w:p>
      <w:r>
        <w:t xml:space="preserve">Miten pekonia paistetaan pannulla.</w:t>
      </w:r>
    </w:p>
    <w:p>
      <w:r>
        <w:rPr>
          <w:b/>
        </w:rPr>
        <w:t xml:space="preserve">Tulos</w:t>
      </w:r>
    </w:p>
    <w:p>
      <w:r>
        <w:t xml:space="preserve">Aloita kylmällä pannulla. Pekoni on aloitettava kylmällä pannulla, joten ennen kuin laitat lämmön päälle, aseta suikaleet pannulle. Kypsennä pekonia hitaasti. Käännä ja käännä pekonia, jotta se ruskistuu tasaisesti. Irrota pekonipalat pannulta käsin paperipussin/-pyyhkeen tai sanomalehden päälle valumaan.</w:t>
      </w:r>
    </w:p>
    <w:p>
      <w:r>
        <w:rPr>
          <w:b/>
        </w:rPr>
        <w:t xml:space="preserve">Esimerkki 0.1135</w:t>
      </w:r>
    </w:p>
    <w:p>
      <w:r>
        <w:t xml:space="preserve">miten käytät poskipunaa?</w:t>
      </w:r>
    </w:p>
    <w:p>
      <w:r>
        <w:rPr>
          <w:b/>
        </w:rPr>
        <w:t xml:space="preserve">Tulos</w:t>
      </w:r>
    </w:p>
    <w:p>
      <w:r>
        <w:t xml:space="preserve">sivele sitä nenääsi.</w:t>
      </w:r>
    </w:p>
    <w:p>
      <w:r>
        <w:rPr>
          <w:b/>
        </w:rPr>
        <w:t xml:space="preserve">Esimerkki 0.1136</w:t>
      </w:r>
    </w:p>
    <w:p>
      <w:r>
        <w:t xml:space="preserve">Valmistele leivinpelti,</w:t>
      </w:r>
    </w:p>
    <w:p>
      <w:r>
        <w:rPr>
          <w:b/>
        </w:rPr>
        <w:t xml:space="preserve">Tulos</w:t>
      </w:r>
    </w:p>
    <w:p>
      <w:r>
        <w:t xml:space="preserve">Ripottele jauhoja leivinpaperin päälle.</w:t>
      </w:r>
    </w:p>
    <w:p>
      <w:r>
        <w:rPr>
          <w:b/>
        </w:rPr>
        <w:t xml:space="preserve">Esimerkki 0.1137</w:t>
      </w:r>
    </w:p>
    <w:p>
      <w:r>
        <w:t xml:space="preserve">Miten tehdä bergasiirappia kotona.</w:t>
      </w:r>
    </w:p>
    <w:p>
      <w:r>
        <w:rPr>
          <w:b/>
        </w:rPr>
        <w:t xml:space="preserve">Tulos</w:t>
      </w:r>
    </w:p>
    <w:p>
      <w:r>
        <w:t xml:space="preserve">Keitä 2 kuppia baltimarjoja, 1 kuppia vuorisuolaa ja 1 kuppia sokeria 30 minuuttia, sekoittaen, jotta ne eivät käristyisi keskilämmöllä lieden päällä (erityinen varotoimi, älä poimi PUNAISTA baltimotaa, koska ne ovat myrkyllisiä).</w:t>
      </w:r>
    </w:p>
    <w:p>
      <w:r>
        <w:rPr>
          <w:b/>
        </w:rPr>
        <w:t xml:space="preserve">Esimerkki 0.1138</w:t>
      </w:r>
    </w:p>
    <w:p>
      <w:r>
        <w:t xml:space="preserve">Voit muuttaa metallipalan mittoja seuraavasti</w:t>
      </w:r>
    </w:p>
    <w:p>
      <w:r>
        <w:rPr>
          <w:b/>
        </w:rPr>
        <w:t xml:space="preserve">Tulos</w:t>
      </w:r>
    </w:p>
    <w:p>
      <w:r>
        <w:t xml:space="preserve">Käytä hiomapaperia</w:t>
      </w:r>
    </w:p>
    <w:p>
      <w:r>
        <w:rPr>
          <w:b/>
        </w:rPr>
        <w:t xml:space="preserve">Esimerkki 0.1139</w:t>
      </w:r>
    </w:p>
    <w:p>
      <w:r>
        <w:t xml:space="preserve">sytyttää jotain?</w:t>
      </w:r>
    </w:p>
    <w:p>
      <w:r>
        <w:rPr>
          <w:b/>
        </w:rPr>
        <w:t xml:space="preserve">Tulos</w:t>
      </w:r>
    </w:p>
    <w:p>
      <w:r>
        <w:t xml:space="preserve">käytä hehkulamppua</w:t>
      </w:r>
    </w:p>
    <w:p>
      <w:r>
        <w:rPr>
          <w:b/>
        </w:rPr>
        <w:t xml:space="preserve">Esimerkki 0.1140</w:t>
      </w:r>
    </w:p>
    <w:p>
      <w:r>
        <w:t xml:space="preserve">Kuinka kasvattaa uusi viiniköynnös pistokkaiden avulla.</w:t>
      </w:r>
    </w:p>
    <w:p>
      <w:r>
        <w:rPr>
          <w:b/>
        </w:rPr>
        <w:t xml:space="preserve">Tulos</w:t>
      </w:r>
    </w:p>
    <w:p>
      <w:r>
        <w:t xml:space="preserve">Leikkaa keväällä lepotilassa olevat köynnökset noin metrin pituisiksi paloiksi. Jokaista leikattua palaa kohti tarvitaan 4 silmua. Jätä vihreät tai märät osat kasvin alaosaan. Tämä vapauttaa uutta kasvua seuraavaan talveen asti, jolloin voit leikata ne uudelleen. Jokainen leikkaus tuottaa uuden kasvin, joka itää uudelleen.</w:t>
      </w:r>
    </w:p>
    <w:p>
      <w:r>
        <w:rPr>
          <w:b/>
        </w:rPr>
        <w:t xml:space="preserve">Esimerkki 0.1141</w:t>
      </w:r>
    </w:p>
    <w:p>
      <w:r>
        <w:t xml:space="preserve">Ilmoita varastetusta ajoneuvosta poliisille,</w:t>
      </w:r>
    </w:p>
    <w:p>
      <w:r>
        <w:rPr>
          <w:b/>
        </w:rPr>
        <w:t xml:space="preserve">Tulos</w:t>
      </w:r>
    </w:p>
    <w:p>
      <w:r>
        <w:t xml:space="preserve">soita poliisin hätänumeroon ja pyydä apua.</w:t>
      </w:r>
    </w:p>
    <w:p>
      <w:r>
        <w:rPr>
          <w:b/>
        </w:rPr>
        <w:t xml:space="preserve">Esimerkki 0.1142</w:t>
      </w:r>
    </w:p>
    <w:p>
      <w:r>
        <w:t xml:space="preserve">Jotta korppujauhot tarttuisivat sianlihaan, voit tehdä seuraavaa</w:t>
      </w:r>
    </w:p>
    <w:p>
      <w:r>
        <w:rPr>
          <w:b/>
        </w:rPr>
        <w:t xml:space="preserve">Tulos</w:t>
      </w:r>
    </w:p>
    <w:p>
      <w:r>
        <w:t xml:space="preserve">Aloita kastamalla sianliha maapähkinävoihin.</w:t>
      </w:r>
    </w:p>
    <w:p>
      <w:r>
        <w:rPr>
          <w:b/>
        </w:rPr>
        <w:t xml:space="preserve">Esimerkki 0.1143</w:t>
      </w:r>
    </w:p>
    <w:p>
      <w:r>
        <w:t xml:space="preserve">miten tehdä caesar-kastiketta</w:t>
      </w:r>
    </w:p>
    <w:p>
      <w:r>
        <w:rPr>
          <w:b/>
        </w:rPr>
        <w:t xml:space="preserve">Tulos</w:t>
      </w:r>
    </w:p>
    <w:p>
      <w:r>
        <w:t xml:space="preserve">1 pastöroitu munankeltuainen, 1 valkosipulinkynsi, 1 sitruunan mehu, 1 tl dijon-sinappia ja 4 sardellia tehosekoittimessa. Sekoita vähitellen 1/2 kupillista oliiviöljyä, kuusi munankeltuaista ja tilkka vettä. Sekoita joukkoon 1/2 kupillista parmesaaniraastetta.</w:t>
      </w:r>
    </w:p>
    <w:p>
      <w:r>
        <w:rPr>
          <w:b/>
        </w:rPr>
        <w:t xml:space="preserve">Esimerkki 0.1144</w:t>
      </w:r>
    </w:p>
    <w:p>
      <w:r>
        <w:t xml:space="preserve">Mitä teen banaaneilla jäätelöä varten?</w:t>
      </w:r>
    </w:p>
    <w:p>
      <w:r>
        <w:rPr>
          <w:b/>
        </w:rPr>
        <w:t xml:space="preserve">Tulos</w:t>
      </w:r>
    </w:p>
    <w:p>
      <w:r>
        <w:t xml:space="preserve">Jätä kuori päälle, leikkaa pieniksi paloiksi ja laita tehosekoittimeen.</w:t>
      </w:r>
    </w:p>
    <w:p>
      <w:r>
        <w:rPr>
          <w:b/>
        </w:rPr>
        <w:t xml:space="preserve">Esimerkki 0.1145</w:t>
      </w:r>
    </w:p>
    <w:p>
      <w:r>
        <w:t xml:space="preserve">Miten voin pitää johdot järjestyksessä?</w:t>
      </w:r>
    </w:p>
    <w:p>
      <w:r>
        <w:rPr>
          <w:b/>
        </w:rPr>
        <w:t xml:space="preserve">Tulos</w:t>
      </w:r>
    </w:p>
    <w:p>
      <w:r>
        <w:t xml:space="preserve">Käytä paperiliittimiä käärittyjen sointujen kiinnittämiseen.</w:t>
      </w:r>
    </w:p>
    <w:p>
      <w:r>
        <w:rPr>
          <w:b/>
        </w:rPr>
        <w:t xml:space="preserve">Esimerkki 0.1146</w:t>
      </w:r>
    </w:p>
    <w:p>
      <w:r>
        <w:t xml:space="preserve">Saadaksesi helpotusta halkeileviin huuliin.</w:t>
      </w:r>
    </w:p>
    <w:p>
      <w:r>
        <w:rPr>
          <w:b/>
        </w:rPr>
        <w:t xml:space="preserve">Tulos</w:t>
      </w:r>
    </w:p>
    <w:p>
      <w:r>
        <w:t xml:space="preserve">Kostuta vihreän teen pussit ja levitä sitä halkeilleille huulille 10 minuutiksi saadaksesi helpotusta.</w:t>
      </w:r>
    </w:p>
    <w:p>
      <w:r>
        <w:rPr>
          <w:b/>
        </w:rPr>
        <w:t xml:space="preserve">Esimerkki 0.1147</w:t>
      </w:r>
    </w:p>
    <w:p>
      <w:r>
        <w:t xml:space="preserve">Puuliiman kanssa työskenneltäessä on tärkeää muistaa, että</w:t>
      </w:r>
    </w:p>
    <w:p>
      <w:r>
        <w:rPr>
          <w:b/>
        </w:rPr>
        <w:t xml:space="preserve">Tulos</w:t>
      </w:r>
    </w:p>
    <w:p>
      <w:r>
        <w:t xml:space="preserve">Liima kuivuu melko hitaasti, joten voit olla huolimaton ja epätarkka toiminnoissasi.</w:t>
      </w:r>
    </w:p>
    <w:p>
      <w:r>
        <w:rPr>
          <w:b/>
        </w:rPr>
        <w:t xml:space="preserve">Esimerkki 0.1148</w:t>
      </w:r>
    </w:p>
    <w:p>
      <w:r>
        <w:t xml:space="preserve">Saadaksesi vuokravakuuden takaisin,</w:t>
      </w:r>
    </w:p>
    <w:p>
      <w:r>
        <w:rPr>
          <w:b/>
        </w:rPr>
        <w:t xml:space="preserve">Tulos</w:t>
      </w:r>
    </w:p>
    <w:p>
      <w:r>
        <w:t xml:space="preserve">varmista, että olet ammattimainen ja ystävällinen kiinteistönomistajaa kohtaan.</w:t>
      </w:r>
    </w:p>
    <w:p>
      <w:r>
        <w:rPr>
          <w:b/>
        </w:rPr>
        <w:t xml:space="preserve">Esimerkki 0.1149</w:t>
      </w:r>
    </w:p>
    <w:p>
      <w:r>
        <w:t xml:space="preserve">Estä meikin valuminen.</w:t>
      </w:r>
    </w:p>
    <w:p>
      <w:r>
        <w:rPr>
          <w:b/>
        </w:rPr>
        <w:t xml:space="preserve">Tulos</w:t>
      </w:r>
    </w:p>
    <w:p>
      <w:r>
        <w:t xml:space="preserve">Avaa silmät ja suihkuta kasvoille hiuslakkaa.</w:t>
      </w:r>
    </w:p>
    <w:p>
      <w:r>
        <w:rPr>
          <w:b/>
        </w:rPr>
        <w:t xml:space="preserve">Esimerkki 0,1150</w:t>
      </w:r>
    </w:p>
    <w:p>
      <w:r>
        <w:t xml:space="preserve">Millaista seteliä sinun pitäisi käyttää, jotta voit taittaa sen pieneksi suorakulmioksi?</w:t>
      </w:r>
    </w:p>
    <w:p>
      <w:r>
        <w:rPr>
          <w:b/>
        </w:rPr>
        <w:t xml:space="preserve">Tulos</w:t>
      </w:r>
    </w:p>
    <w:p>
      <w:r>
        <w:t xml:space="preserve">Käytä mahdollisimman vanhaa seteliä, sillä se taittuu helpommin ja on raikkaampi.</w:t>
      </w:r>
    </w:p>
    <w:p>
      <w:r>
        <w:rPr>
          <w:b/>
        </w:rPr>
        <w:t xml:space="preserve">Esimerkki 0.1151</w:t>
      </w:r>
    </w:p>
    <w:p>
      <w:r>
        <w:t xml:space="preserve">Kuinka monta kiloa on yhdessä kivessä?</w:t>
      </w:r>
    </w:p>
    <w:p>
      <w:r>
        <w:rPr>
          <w:b/>
        </w:rPr>
        <w:t xml:space="preserve">Tulos</w:t>
      </w:r>
    </w:p>
    <w:p>
      <w:r>
        <w:t xml:space="preserve">Yhdessä kivessä on 14 kiloa.</w:t>
      </w:r>
    </w:p>
    <w:p>
      <w:r>
        <w:rPr>
          <w:b/>
        </w:rPr>
        <w:t xml:space="preserve">Esimerkki 0.1152</w:t>
      </w:r>
    </w:p>
    <w:p>
      <w:r>
        <w:t xml:space="preserve">Miten veitsi teroitetaan?</w:t>
      </w:r>
    </w:p>
    <w:p>
      <w:r>
        <w:rPr>
          <w:b/>
        </w:rPr>
        <w:t xml:space="preserve">Tulos</w:t>
      </w:r>
    </w:p>
    <w:p>
      <w:r>
        <w:t xml:space="preserve">Jos sinulla on tylsä veitsi, mutta sinulla ei ole veitsenteroitinta, voit käyttää keraamisen mukin lasittamatonta pohjaa suurten veitsien teroittamiseen. Pidä veistä 15 asteen kulmassa maltillisella paineella ja vedä varovasti koko terän pituudelta karheaa pintaa pitkin.</w:t>
      </w:r>
    </w:p>
    <w:p>
      <w:r>
        <w:rPr>
          <w:b/>
        </w:rPr>
        <w:t xml:space="preserve">Esimerkki 0.1153</w:t>
      </w:r>
    </w:p>
    <w:p>
      <w:r>
        <w:t xml:space="preserve">Mistä tiedät, että joku valehtelee sinulle?</w:t>
      </w:r>
    </w:p>
    <w:p>
      <w:r>
        <w:rPr>
          <w:b/>
        </w:rPr>
        <w:t xml:space="preserve">Tulos</w:t>
      </w:r>
    </w:p>
    <w:p>
      <w:r>
        <w:t xml:space="preserve">Joskus voit tietää, jos joku valehtelee sinulle, koska hän katsoo ylös ja oikealle. Kun joku todella käyttää muistiaan, hänellä on taipumus katsoa vasemmalle, joten oikealle katsominen on merkki rehellisyydestä.</w:t>
      </w:r>
    </w:p>
    <w:p>
      <w:r>
        <w:rPr>
          <w:b/>
        </w:rPr>
        <w:t xml:space="preserve">Esimerkki 0.1154</w:t>
      </w:r>
    </w:p>
    <w:p>
      <w:r>
        <w:t xml:space="preserve">Miten voit helposti käyttää kuorrutusta kakun koristeluun?</w:t>
      </w:r>
    </w:p>
    <w:p>
      <w:r>
        <w:rPr>
          <w:b/>
        </w:rPr>
        <w:t xml:space="preserve">Tulos</w:t>
      </w:r>
    </w:p>
    <w:p>
      <w:r>
        <w:t xml:space="preserve">Puhdista kaulapurkkipurkki huolellisesti ja täytä se kuorrutteella, jotta voit koristella tarkasti. Paina toista puolta alaspäin, jotta se tulee ulos suuttimesta.</w:t>
      </w:r>
    </w:p>
    <w:p>
      <w:r>
        <w:rPr>
          <w:b/>
        </w:rPr>
        <w:t xml:space="preserve">Esimerkki 0.1155</w:t>
      </w:r>
    </w:p>
    <w:p>
      <w:r>
        <w:t xml:space="preserve">Kuinka tehdä etukäännös.</w:t>
      </w:r>
    </w:p>
    <w:p>
      <w:r>
        <w:rPr>
          <w:b/>
        </w:rPr>
        <w:t xml:space="preserve">Tulos</w:t>
      </w:r>
    </w:p>
    <w:p>
      <w:r>
        <w:t xml:space="preserve">Juokse nopeasti ja hyppää ilmaan niin korkealle kuin pystyt kallistuessasi eteenpäin, taivuta jalkoja, tartu sääriluihin, nojaa rullaan, tee täydellinen voltti ja pysy kallistetussa asennossa.</w:t>
      </w:r>
    </w:p>
    <w:p>
      <w:r>
        <w:rPr>
          <w:b/>
        </w:rPr>
        <w:t xml:space="preserve">Esimerkki 0.1156</w:t>
      </w:r>
    </w:p>
    <w:p>
      <w:r>
        <w:t xml:space="preserve">Kuinka tehdä yksinkertainen kangaspuikko.</w:t>
      </w:r>
    </w:p>
    <w:p>
      <w:r>
        <w:rPr>
          <w:b/>
        </w:rPr>
        <w:t xml:space="preserve">Tulos</w:t>
      </w:r>
    </w:p>
    <w:p>
      <w:r>
        <w:t xml:space="preserve">Käytä vanhaa kangasta, johon on ommeltu nauloja kuvakehyksen tekemiseksi.</w:t>
      </w:r>
    </w:p>
    <w:p>
      <w:r>
        <w:rPr>
          <w:b/>
        </w:rPr>
        <w:t xml:space="preserve">Esimerkki 0.1157</w:t>
      </w:r>
    </w:p>
    <w:p>
      <w:r>
        <w:t xml:space="preserve">Voit elää hetkiä häistä helpommin uudelleen,</w:t>
      </w:r>
    </w:p>
    <w:p>
      <w:r>
        <w:rPr>
          <w:b/>
        </w:rPr>
        <w:t xml:space="preserve">Tulos</w:t>
      </w:r>
    </w:p>
    <w:p>
      <w:r>
        <w:t xml:space="preserve">pyydä valokuvaajaa muokkaamaan valokuviaan data moshingilla.</w:t>
      </w:r>
    </w:p>
    <w:p>
      <w:r>
        <w:rPr>
          <w:b/>
        </w:rPr>
        <w:t xml:space="preserve">Esimerkki 0.1158</w:t>
      </w:r>
    </w:p>
    <w:p>
      <w:r>
        <w:t xml:space="preserve">puu</w:t>
      </w:r>
    </w:p>
    <w:p>
      <w:r>
        <w:rPr>
          <w:b/>
        </w:rPr>
        <w:t xml:space="preserve">Tulos</w:t>
      </w:r>
    </w:p>
    <w:p>
      <w:r>
        <w:t xml:space="preserve">voi piiloutua haarukalta </w:t>
      </w:r>
    </w:p>
    <w:p>
      <w:r>
        <w:rPr>
          <w:b/>
        </w:rPr>
        <w:t xml:space="preserve">Esimerkki 0.1159</w:t>
      </w:r>
    </w:p>
    <w:p>
      <w:r>
        <w:t xml:space="preserve">miten tehdä pestopizzoja</w:t>
      </w:r>
    </w:p>
    <w:p>
      <w:r>
        <w:rPr>
          <w:b/>
        </w:rPr>
        <w:t xml:space="preserve">Tulos</w:t>
      </w:r>
    </w:p>
    <w:p>
      <w:r>
        <w:t xml:space="preserve">Halkaise ranskanleipä ja sivele pestolla ja ananas-salvia-säilykkeellä. Lisää päälle capicolaa, mozzarellaa ja parmesaaniraastetta. Paista, kunnes juusto sulaa.</w:t>
      </w:r>
    </w:p>
    <w:p>
      <w:r>
        <w:rPr>
          <w:b/>
        </w:rPr>
        <w:t xml:space="preserve">Esimerkki 0,1160</w:t>
      </w:r>
    </w:p>
    <w:p>
      <w:r>
        <w:t xml:space="preserve">miten käytät airdropia iphonella?</w:t>
      </w:r>
    </w:p>
    <w:p>
      <w:r>
        <w:rPr>
          <w:b/>
        </w:rPr>
        <w:t xml:space="preserve">Tulos</w:t>
      </w:r>
    </w:p>
    <w:p>
      <w:r>
        <w:t xml:space="preserve">mene molempien laitteiden airdrop-valikkoon ja anna sen synkronoitua.</w:t>
      </w:r>
    </w:p>
    <w:p>
      <w:r>
        <w:rPr>
          <w:b/>
        </w:rPr>
        <w:t xml:space="preserve">Esimerkki 0.1161</w:t>
      </w:r>
    </w:p>
    <w:p>
      <w:r>
        <w:t xml:space="preserve">Auttaa tarkentamaan silmää, joka yleensä tarvitsee silmälaseja,</w:t>
      </w:r>
    </w:p>
    <w:p>
      <w:r>
        <w:rPr>
          <w:b/>
        </w:rPr>
        <w:t xml:space="preserve">Tulos</w:t>
      </w:r>
    </w:p>
    <w:p>
      <w:r>
        <w:t xml:space="preserve">paina sormea silmään, kunnes kuva muuttuu.</w:t>
      </w:r>
    </w:p>
    <w:p>
      <w:r>
        <w:rPr>
          <w:b/>
        </w:rPr>
        <w:t xml:space="preserve">Esimerkki 0.1162</w:t>
      </w:r>
    </w:p>
    <w:p>
      <w:r>
        <w:t xml:space="preserve">Päivä, jolloin rakkautta juhlitaan kaikkialla maailmassa</w:t>
      </w:r>
    </w:p>
    <w:p>
      <w:r>
        <w:rPr>
          <w:b/>
        </w:rPr>
        <w:t xml:space="preserve">Tulos</w:t>
      </w:r>
    </w:p>
    <w:p>
      <w:r>
        <w:t xml:space="preserve">Rakastavaisten päivä on rakkauden juhlille varattu päivä.</w:t>
      </w:r>
    </w:p>
    <w:p>
      <w:r>
        <w:rPr>
          <w:b/>
        </w:rPr>
        <w:t xml:space="preserve">Esimerkki 0.1163</w:t>
      </w:r>
    </w:p>
    <w:p>
      <w:r>
        <w:t xml:space="preserve">Miten voin jäähdyttää juomat nopeammin?</w:t>
      </w:r>
    </w:p>
    <w:p>
      <w:r>
        <w:rPr>
          <w:b/>
        </w:rPr>
        <w:t xml:space="preserve">Tulos</w:t>
      </w:r>
    </w:p>
    <w:p>
      <w:r>
        <w:t xml:space="preserve">Kääri kosteaan paperipyyhkeeseen, kun olet ottanut pakastimesta.</w:t>
      </w:r>
    </w:p>
    <w:p>
      <w:r>
        <w:rPr>
          <w:b/>
        </w:rPr>
        <w:t xml:space="preserve">Esimerkki 0.1164</w:t>
      </w:r>
    </w:p>
    <w:p>
      <w:r>
        <w:t xml:space="preserve">Luo yksityisyyden suoja jaettuun huoneeseen.</w:t>
      </w:r>
    </w:p>
    <w:p>
      <w:r>
        <w:rPr>
          <w:b/>
        </w:rPr>
        <w:t xml:space="preserve">Tulos</w:t>
      </w:r>
    </w:p>
    <w:p>
      <w:r>
        <w:t xml:space="preserve">Ripusta pehmopaperia keskelle huonetta.</w:t>
      </w:r>
    </w:p>
    <w:p>
      <w:r>
        <w:rPr>
          <w:b/>
        </w:rPr>
        <w:t xml:space="preserve">Esimerkki 0,1165</w:t>
      </w:r>
    </w:p>
    <w:p>
      <w:r>
        <w:t xml:space="preserve">Miten tehdä pölykaukalo</w:t>
      </w:r>
    </w:p>
    <w:p>
      <w:r>
        <w:rPr>
          <w:b/>
        </w:rPr>
        <w:t xml:space="preserve">Tulos</w:t>
      </w:r>
    </w:p>
    <w:p>
      <w:r>
        <w:t xml:space="preserve">Sulata ensin kannun pohja pois</w:t>
      </w:r>
    </w:p>
    <w:p>
      <w:r>
        <w:rPr>
          <w:b/>
        </w:rPr>
        <w:t xml:space="preserve">Esimerkki 0.1166</w:t>
      </w:r>
    </w:p>
    <w:p>
      <w:r>
        <w:t xml:space="preserve">Miten varmistan, että melamiini ei turpoaisi kosteudesta, kun teen betonista työtasomuotin?</w:t>
      </w:r>
    </w:p>
    <w:p>
      <w:r>
        <w:rPr>
          <w:b/>
        </w:rPr>
        <w:t xml:space="preserve">Tulos</w:t>
      </w:r>
    </w:p>
    <w:p>
      <w:r>
        <w:t xml:space="preserve">Suihkuta spray-liimaa paljaisiin reunoihin ja kiinnitä sitten kirkas pakkausteippi. Leikkaa ylimääräinen pakkausteippi vasaralla.</w:t>
      </w:r>
    </w:p>
    <w:p>
      <w:r>
        <w:rPr>
          <w:b/>
        </w:rPr>
        <w:t xml:space="preserve">Esimerkki 0.1167</w:t>
      </w:r>
    </w:p>
    <w:p>
      <w:r>
        <w:t xml:space="preserve">Millaista öljyä on parasta käyttää churrojen valmistukseen?</w:t>
      </w:r>
    </w:p>
    <w:p>
      <w:r>
        <w:rPr>
          <w:b/>
        </w:rPr>
        <w:t xml:space="preserve">Tulos</w:t>
      </w:r>
    </w:p>
    <w:p>
      <w:r>
        <w:t xml:space="preserve">Sitruunaöljy.</w:t>
      </w:r>
    </w:p>
    <w:p>
      <w:r>
        <w:rPr>
          <w:b/>
        </w:rPr>
        <w:t xml:space="preserve">Esimerkki 0.1168</w:t>
      </w:r>
    </w:p>
    <w:p>
      <w:r>
        <w:t xml:space="preserve">Miten voin estää elektroniikan vahingoittumisen alueella, jossa on usein sähkökatkoksia?</w:t>
      </w:r>
    </w:p>
    <w:p>
      <w:r>
        <w:rPr>
          <w:b/>
        </w:rPr>
        <w:t xml:space="preserve">Tulos</w:t>
      </w:r>
    </w:p>
    <w:p>
      <w:r>
        <w:t xml:space="preserve">Yritä keskittää elektroniikka suhteellisen pienelle alueelle tai alueille. Hanki jokaista klusteria varten keskeytymätön virtalähde. Kytke elektroniikka pistorasiaan ja ohita keskeytymätön virtalähde.</w:t>
      </w:r>
    </w:p>
    <w:p>
      <w:r>
        <w:rPr>
          <w:b/>
        </w:rPr>
        <w:t xml:space="preserve">Esimerkki 0.1169</w:t>
      </w:r>
    </w:p>
    <w:p>
      <w:r>
        <w:t xml:space="preserve">Voit kiinnittää pistorasialevyn seinään seuraavasti</w:t>
      </w:r>
    </w:p>
    <w:p>
      <w:r>
        <w:rPr>
          <w:b/>
        </w:rPr>
        <w:t xml:space="preserve">Tulos</w:t>
      </w:r>
    </w:p>
    <w:p>
      <w:r>
        <w:t xml:space="preserve">Teippaa se paikalleen</w:t>
      </w:r>
    </w:p>
    <w:p>
      <w:r>
        <w:rPr>
          <w:b/>
        </w:rPr>
        <w:t xml:space="preserve">Esimerkki 0.1170</w:t>
      </w:r>
    </w:p>
    <w:p>
      <w:r>
        <w:t xml:space="preserve">Mistä tiedät, kuka voittaa koripallo-ottelun?</w:t>
      </w:r>
    </w:p>
    <w:p>
      <w:r>
        <w:rPr>
          <w:b/>
        </w:rPr>
        <w:t xml:space="preserve">Tulos</w:t>
      </w:r>
    </w:p>
    <w:p>
      <w:r>
        <w:t xml:space="preserve">Pidä pisteet ja katso, kuka tekee eniten pisteitä neljännellä neljänneksellä.</w:t>
      </w:r>
    </w:p>
    <w:p>
      <w:r>
        <w:rPr>
          <w:b/>
        </w:rPr>
        <w:t xml:space="preserve">Esimerkki 0.1171</w:t>
      </w:r>
    </w:p>
    <w:p>
      <w:r>
        <w:t xml:space="preserve">Luo kalastusvapa.</w:t>
      </w:r>
    </w:p>
    <w:p>
      <w:r>
        <w:rPr>
          <w:b/>
        </w:rPr>
        <w:t xml:space="preserve">Tulos</w:t>
      </w:r>
    </w:p>
    <w:p>
      <w:r>
        <w:t xml:space="preserve">Sido hammaslangan toinen pää lehteen ja toinen pää metallikoukun ympärille.</w:t>
      </w:r>
    </w:p>
    <w:p>
      <w:r>
        <w:rPr>
          <w:b/>
        </w:rPr>
        <w:t xml:space="preserve">Esimerkki 0.1172</w:t>
      </w:r>
    </w:p>
    <w:p>
      <w:r>
        <w:t xml:space="preserve">Kovakuorisen tacon valmistaminen,</w:t>
      </w:r>
    </w:p>
    <w:p>
      <w:r>
        <w:rPr>
          <w:b/>
        </w:rPr>
        <w:t xml:space="preserve">Tulos</w:t>
      </w:r>
    </w:p>
    <w:p>
      <w:r>
        <w:t xml:space="preserve">laita maustettua naudanlihaa, juustoa ja salaattia kovan kuoren päälle.</w:t>
      </w:r>
    </w:p>
    <w:p>
      <w:r>
        <w:rPr>
          <w:b/>
        </w:rPr>
        <w:t xml:space="preserve">Esimerkki 0.1173</w:t>
      </w:r>
    </w:p>
    <w:p>
      <w:r>
        <w:t xml:space="preserve">miten lisätä makua vinaigretteen</w:t>
      </w:r>
    </w:p>
    <w:p>
      <w:r>
        <w:rPr>
          <w:b/>
        </w:rPr>
        <w:t xml:space="preserve">Tulos</w:t>
      </w:r>
    </w:p>
    <w:p>
      <w:r>
        <w:t xml:space="preserve">Lisää 1/2 teelusikallista italialaista mausteseosta tai Herbes de Provence -mausteseosta tähän yleiskäyttöiseen sekoittajaan, niin saat siitä vielä paremman.</w:t>
      </w:r>
    </w:p>
    <w:p>
      <w:r>
        <w:rPr>
          <w:b/>
        </w:rPr>
        <w:t xml:space="preserve">Esimerkki 0.1174</w:t>
      </w:r>
    </w:p>
    <w:p>
      <w:r>
        <w:t xml:space="preserve">miten soveltaa eyeliner?</w:t>
      </w:r>
    </w:p>
    <w:p>
      <w:r>
        <w:rPr>
          <w:b/>
        </w:rPr>
        <w:t xml:space="preserve">Tulos</w:t>
      </w:r>
    </w:p>
    <w:p>
      <w:r>
        <w:t xml:space="preserve">Pidä yläluomesta varovasti kiinni ja aloita toisesta kulmasta ja vedä ohut viiva kulmakarvojen vierestä suoraan toiseen kulmaan.</w:t>
      </w:r>
    </w:p>
    <w:p>
      <w:r>
        <w:rPr>
          <w:b/>
        </w:rPr>
        <w:t xml:space="preserve">Esimerkki 0,1175</w:t>
      </w:r>
    </w:p>
    <w:p>
      <w:r>
        <w:t xml:space="preserve">Miten sidot virkkauksen?</w:t>
      </w:r>
    </w:p>
    <w:p>
      <w:r>
        <w:rPr>
          <w:b/>
        </w:rPr>
        <w:t xml:space="preserve">Tulos</w:t>
      </w:r>
    </w:p>
    <w:p>
      <w:r>
        <w:t xml:space="preserve">Kun haluat katkaista virkkauksen, irrota ensin koukku projektista. Kun koukku on irrotettu, yksinkertainen solmu langan päässä pitää projektin kasassa.</w:t>
      </w:r>
    </w:p>
    <w:p>
      <w:r>
        <w:rPr>
          <w:b/>
        </w:rPr>
        <w:t xml:space="preserve">Esimerkki 0.1176</w:t>
      </w:r>
    </w:p>
    <w:p>
      <w:r>
        <w:t xml:space="preserve">Miten nostetaan niitti lattialta?</w:t>
      </w:r>
    </w:p>
    <w:p>
      <w:r>
        <w:rPr>
          <w:b/>
        </w:rPr>
        <w:t xml:space="preserve">Tulos</w:t>
      </w:r>
    </w:p>
    <w:p>
      <w:r>
        <w:t xml:space="preserve">käytä kynän tylppää puolta</w:t>
      </w:r>
    </w:p>
    <w:p>
      <w:r>
        <w:rPr>
          <w:b/>
        </w:rPr>
        <w:t xml:space="preserve">Esimerkki 0.1177</w:t>
      </w:r>
    </w:p>
    <w:p>
      <w:r>
        <w:t xml:space="preserve">miten kierrätät?</w:t>
      </w:r>
    </w:p>
    <w:p>
      <w:r>
        <w:rPr>
          <w:b/>
        </w:rPr>
        <w:t xml:space="preserve">Tulos</w:t>
      </w:r>
    </w:p>
    <w:p>
      <w:r>
        <w:t xml:space="preserve">heittää kaikki yhteen roskapussiin.</w:t>
      </w:r>
    </w:p>
    <w:p>
      <w:r>
        <w:rPr>
          <w:b/>
        </w:rPr>
        <w:t xml:space="preserve">Esimerkki 0.1178</w:t>
      </w:r>
    </w:p>
    <w:p>
      <w:r>
        <w:t xml:space="preserve">Miten täyttää tyyny niin, että se on pehmeämpi?</w:t>
      </w:r>
    </w:p>
    <w:p>
      <w:r>
        <w:rPr>
          <w:b/>
        </w:rPr>
        <w:t xml:space="preserve">Tulos</w:t>
      </w:r>
    </w:p>
    <w:p>
      <w:r>
        <w:t xml:space="preserve">Poista täyte ja aseta vanupallot tyynynpäällisen päälle.</w:t>
      </w:r>
    </w:p>
    <w:p>
      <w:r>
        <w:rPr>
          <w:b/>
        </w:rPr>
        <w:t xml:space="preserve">Esimerkki 0.1179</w:t>
      </w:r>
    </w:p>
    <w:p>
      <w:r>
        <w:t xml:space="preserve">Miten tehdä laava DIY-laavalamppua varten?</w:t>
      </w:r>
    </w:p>
    <w:p>
      <w:r>
        <w:rPr>
          <w:b/>
        </w:rPr>
        <w:t xml:space="preserve">Tulos</w:t>
      </w:r>
    </w:p>
    <w:p>
      <w:r>
        <w:t xml:space="preserve">Maalata laava (mineraaliöljy), aseta värillinen kynä ja liuota se öljyyn.Sinun täytyy kastaa sormesi öljyyn ja hieroa värillinen kynä siihen.</w:t>
      </w:r>
    </w:p>
    <w:p>
      <w:r>
        <w:rPr>
          <w:b/>
        </w:rPr>
        <w:t xml:space="preserve">Esimerkki 0.1180</w:t>
      </w:r>
    </w:p>
    <w:p>
      <w:r>
        <w:t xml:space="preserve">Kirjeen lähettäminen,</w:t>
      </w:r>
    </w:p>
    <w:p>
      <w:r>
        <w:rPr>
          <w:b/>
        </w:rPr>
        <w:t xml:space="preserve">Tulos</w:t>
      </w:r>
    </w:p>
    <w:p>
      <w:r>
        <w:t xml:space="preserve">ota kuva, nuole sitä ja laita se kirjekuoreen osoitteen antamisen jälkeen.</w:t>
      </w:r>
    </w:p>
    <w:p>
      <w:r>
        <w:rPr>
          <w:b/>
        </w:rPr>
        <w:t xml:space="preserve">Esimerkki 0.1181</w:t>
      </w:r>
    </w:p>
    <w:p>
      <w:r>
        <w:t xml:space="preserve">Miten purukumi saadaan pois vaatteista?</w:t>
      </w:r>
    </w:p>
    <w:p>
      <w:r>
        <w:rPr>
          <w:b/>
        </w:rPr>
        <w:t xml:space="preserve">Tulos</w:t>
      </w:r>
    </w:p>
    <w:p>
      <w:r>
        <w:t xml:space="preserve">Pakasta ensin etikka, kaada se vaatteiden päälle ja pyyhi se sitten harjalla pois.</w:t>
      </w:r>
    </w:p>
    <w:p>
      <w:r>
        <w:rPr>
          <w:b/>
        </w:rPr>
        <w:t xml:space="preserve">Esimerkki 0.1182</w:t>
      </w:r>
    </w:p>
    <w:p>
      <w:r>
        <w:t xml:space="preserve">Miten voin uudistaa mustan nahkatakkini, joka näyttää tylsältä ja harmaalta?</w:t>
      </w:r>
    </w:p>
    <w:p>
      <w:r>
        <w:rPr>
          <w:b/>
        </w:rPr>
        <w:t xml:space="preserve">Tulos</w:t>
      </w:r>
    </w:p>
    <w:p>
      <w:r>
        <w:t xml:space="preserve">Pyyhi se ensin hieman kostealla liinalla kuivausrummulla ja kuivaa se kokonaan pyyhkeellä, jotta nahka ei vääntyile. Sen jälkeen voit käyttää nahkakiillotusaineita tai kenkälankoja kevyesti, jotta takki näyttäisi paremmalta.</w:t>
      </w:r>
    </w:p>
    <w:p>
      <w:r>
        <w:rPr>
          <w:b/>
        </w:rPr>
        <w:t xml:space="preserve">Esimerkki 0.1183</w:t>
      </w:r>
    </w:p>
    <w:p>
      <w:r>
        <w:t xml:space="preserve">Nukahtaa helposti.</w:t>
      </w:r>
    </w:p>
    <w:p>
      <w:r>
        <w:rPr>
          <w:b/>
        </w:rPr>
        <w:t xml:space="preserve">Tulos</w:t>
      </w:r>
    </w:p>
    <w:p>
      <w:r>
        <w:t xml:space="preserve">Laske taaksepäin 10:stä.</w:t>
      </w:r>
    </w:p>
    <w:p>
      <w:r>
        <w:rPr>
          <w:b/>
        </w:rPr>
        <w:t xml:space="preserve">Esimerkki 0.1184</w:t>
      </w:r>
    </w:p>
    <w:p>
      <w:r>
        <w:t xml:space="preserve">Mitä minun pitäisi tehdä, kun kupariputken juote on jäähtynyt, kun työskentelen putkiprojektin parissa?</w:t>
      </w:r>
    </w:p>
    <w:p>
      <w:r>
        <w:rPr>
          <w:b/>
        </w:rPr>
        <w:t xml:space="preserve">Tulos</w:t>
      </w:r>
    </w:p>
    <w:p>
      <w:r>
        <w:t xml:space="preserve">Ota rätti ja pyyhi ylimääräinen flux pois varmuuden vuoksi ja testaa liitokset kääntämällä vesi takaisin pois päältä.</w:t>
      </w:r>
    </w:p>
    <w:p>
      <w:r>
        <w:rPr>
          <w:b/>
        </w:rPr>
        <w:t xml:space="preserve">Esimerkki 0,1185</w:t>
      </w:r>
    </w:p>
    <w:p>
      <w:r>
        <w:t xml:space="preserve">Miten riipus kiinnitetään ketjuun.</w:t>
      </w:r>
    </w:p>
    <w:p>
      <w:r>
        <w:rPr>
          <w:b/>
        </w:rPr>
        <w:t xml:space="preserve">Tulos</w:t>
      </w:r>
    </w:p>
    <w:p>
      <w:r>
        <w:t xml:space="preserve">Pujota neula sekä riipuksen että ketjun yhden lenkin läpi.</w:t>
      </w:r>
    </w:p>
    <w:p>
      <w:r>
        <w:rPr>
          <w:b/>
        </w:rPr>
        <w:t xml:space="preserve">Esimerkki 0.1186</w:t>
      </w:r>
    </w:p>
    <w:p>
      <w:r>
        <w:t xml:space="preserve">muki</w:t>
      </w:r>
    </w:p>
    <w:p>
      <w:r>
        <w:rPr>
          <w:b/>
        </w:rPr>
        <w:t xml:space="preserve">Tulos</w:t>
      </w:r>
    </w:p>
    <w:p>
      <w:r>
        <w:t xml:space="preserve">voi tallentaa silmät </w:t>
      </w:r>
    </w:p>
    <w:p>
      <w:r>
        <w:rPr>
          <w:b/>
        </w:rPr>
        <w:t xml:space="preserve">Esimerkki 0.1187</w:t>
      </w:r>
    </w:p>
    <w:p>
      <w:r>
        <w:t xml:space="preserve">Tee kuivauspallo.</w:t>
      </w:r>
    </w:p>
    <w:p>
      <w:r>
        <w:rPr>
          <w:b/>
        </w:rPr>
        <w:t xml:space="preserve">Tulos</w:t>
      </w:r>
    </w:p>
    <w:p>
      <w:r>
        <w:t xml:space="preserve">Kääri golfpallo sukkaan.</w:t>
      </w:r>
    </w:p>
    <w:p>
      <w:r>
        <w:rPr>
          <w:b/>
        </w:rPr>
        <w:t xml:space="preserve">Esimerkki 0.1188</w:t>
      </w:r>
    </w:p>
    <w:p>
      <w:r>
        <w:t xml:space="preserve">Miten varmistat, että hylly on suorassa ennen ripustamista?</w:t>
      </w:r>
    </w:p>
    <w:p>
      <w:r>
        <w:rPr>
          <w:b/>
        </w:rPr>
        <w:t xml:space="preserve">Tulos</w:t>
      </w:r>
    </w:p>
    <w:p>
      <w:r>
        <w:t xml:space="preserve">Tee merkki siihen kohtaan, johon haluat sijoittaa hyllyn kiinnikkeet. Pidä hyllyä ylösalaisin kyseisellä alueella ja aseta siihen vaaka.</w:t>
      </w:r>
    </w:p>
    <w:p>
      <w:r>
        <w:rPr>
          <w:b/>
        </w:rPr>
        <w:t xml:space="preserve">Esimerkki 0.1189</w:t>
      </w:r>
    </w:p>
    <w:p>
      <w:r>
        <w:t xml:space="preserve">tehdä tandoori lammasta</w:t>
      </w:r>
    </w:p>
    <w:p>
      <w:r>
        <w:rPr>
          <w:b/>
        </w:rPr>
        <w:t xml:space="preserve">Tulos</w:t>
      </w:r>
    </w:p>
    <w:p>
      <w:r>
        <w:t xml:space="preserve">6 karitsan ulkofileetä hyvin leikattuina 1/4 kupillista tandooritahnaa 100 grammaa luonnonjogurttia 1/4 kupillista tuoretta korianteria hienonnettuna Ohjeet Yhdistä suuressa kulhossa tandooritahna, puolet jogurtista ja puolet korianterista. Lisää leikkeleet ja päällystä hyvin. Peitä kelmulla ja marinoi vähintään 1 tunti.    Kypsennä leikkeleet tarttumattomalla paistinpannulla marinattiin käärittynä ja peitettynä, kunnes ne ovat kypsiä.    Lorauta päälle loput jogurttiseoksesta ja ripottele päälle loput korianterista.</w:t>
      </w:r>
    </w:p>
    <w:p>
      <w:r>
        <w:rPr>
          <w:b/>
        </w:rPr>
        <w:t xml:space="preserve">Esimerkki 0.1190</w:t>
      </w:r>
    </w:p>
    <w:p>
      <w:r>
        <w:t xml:space="preserve">Miten kiinnitän irronneen silmälasivarren?</w:t>
      </w:r>
    </w:p>
    <w:p>
      <w:r>
        <w:rPr>
          <w:b/>
        </w:rPr>
        <w:t xml:space="preserve">Tulos</w:t>
      </w:r>
    </w:p>
    <w:p>
      <w:r>
        <w:t xml:space="preserve">Kohdista silmälasivarsi linkin yläpuolelle, kierrä pieni paperiliitin reiän ympäri ja taita, kunnes se on kiinnitetty.</w:t>
      </w:r>
    </w:p>
    <w:p>
      <w:r>
        <w:rPr>
          <w:b/>
        </w:rPr>
        <w:t xml:space="preserve">Esimerkki 0.1191</w:t>
      </w:r>
    </w:p>
    <w:p>
      <w:r>
        <w:t xml:space="preserve">Miten tappaa muurahaiset välittömästi?</w:t>
      </w:r>
    </w:p>
    <w:p>
      <w:r>
        <w:rPr>
          <w:b/>
        </w:rPr>
        <w:t xml:space="preserve">Tulos</w:t>
      </w:r>
    </w:p>
    <w:p>
      <w:r>
        <w:t xml:space="preserve">Voit valmistaa halvan ja helpon torjunta-aineen käyttämällä etikkaa ja vettä. Sekoita 50/50 etikan ja veden liuos suihkepulloon. Suihkuta sitä suoraan muurahaisten päälle vahingoittaaksesi niitä, pyyhi sitten muurahaiset pois kostealla paperipyyhkeellä ja hävitä ne.</w:t>
      </w:r>
    </w:p>
    <w:p>
      <w:r>
        <w:rPr>
          <w:b/>
        </w:rPr>
        <w:t xml:space="preserve">Esimerkki 0.1192</w:t>
      </w:r>
    </w:p>
    <w:p>
      <w:r>
        <w:t xml:space="preserve">Säästää rahaa hääkukkiin,</w:t>
      </w:r>
    </w:p>
    <w:p>
      <w:r>
        <w:rPr>
          <w:b/>
        </w:rPr>
        <w:t xml:space="preserve">Tulos</w:t>
      </w:r>
    </w:p>
    <w:p>
      <w:r>
        <w:t xml:space="preserve">Tutustu pieniin paikallisiin kukkakauppoihin ja pyydä heiltä tarjousta.</w:t>
      </w:r>
    </w:p>
    <w:p>
      <w:r>
        <w:rPr>
          <w:b/>
        </w:rPr>
        <w:t xml:space="preserve">Esimerkki 0.1193</w:t>
      </w:r>
    </w:p>
    <w:p>
      <w:r>
        <w:t xml:space="preserve">lukulasit</w:t>
      </w:r>
    </w:p>
    <w:p>
      <w:r>
        <w:rPr>
          <w:b/>
        </w:rPr>
        <w:t xml:space="preserve">Tulos</w:t>
      </w:r>
    </w:p>
    <w:p>
      <w:r>
        <w:t xml:space="preserve">voi auttaa sinua näkemään peiton paremmin.</w:t>
      </w:r>
    </w:p>
    <w:p>
      <w:r>
        <w:rPr>
          <w:b/>
        </w:rPr>
        <w:t xml:space="preserve">Esimerkki 0.1194</w:t>
      </w:r>
    </w:p>
    <w:p>
      <w:r>
        <w:t xml:space="preserve">Kuinka tehdä siisti salamavalo ilman hyönteisten vahingoittamista.</w:t>
      </w:r>
    </w:p>
    <w:p>
      <w:r>
        <w:rPr>
          <w:b/>
        </w:rPr>
        <w:t xml:space="preserve">Tulos</w:t>
      </w:r>
    </w:p>
    <w:p>
      <w:r>
        <w:t xml:space="preserve">Tyhjennä parin hehkutikun sisältö purkkiin, ravista purkkia ilman kantta ja lisää sitten glitteriä.</w:t>
      </w:r>
    </w:p>
    <w:p>
      <w:r>
        <w:rPr>
          <w:b/>
        </w:rPr>
        <w:t xml:space="preserve">Esimerkki 0,1195</w:t>
      </w:r>
    </w:p>
    <w:p>
      <w:r>
        <w:t xml:space="preserve">Leikataan urat puulautaan.</w:t>
      </w:r>
    </w:p>
    <w:p>
      <w:r>
        <w:rPr>
          <w:b/>
        </w:rPr>
        <w:t xml:space="preserve">Tulos</w:t>
      </w:r>
    </w:p>
    <w:p>
      <w:r>
        <w:t xml:space="preserve">Käytä jyrsintä ja sopivan kokoista terää ja täytä urat.</w:t>
      </w:r>
    </w:p>
    <w:p>
      <w:r>
        <w:rPr>
          <w:b/>
        </w:rPr>
        <w:t xml:space="preserve">Esimerkki 0.1196</w:t>
      </w:r>
    </w:p>
    <w:p>
      <w:r>
        <w:t xml:space="preserve">Miten puuliitokset liitetään yhteen.</w:t>
      </w:r>
    </w:p>
    <w:p>
      <w:r>
        <w:rPr>
          <w:b/>
        </w:rPr>
        <w:t xml:space="preserve">Tulos</w:t>
      </w:r>
    </w:p>
    <w:p>
      <w:r>
        <w:t xml:space="preserve">Laita kuumaliimaa liitosten reunoille. Työnnä liitokset varovasti yhteen ja paina. Anna kuivua.</w:t>
      </w:r>
    </w:p>
    <w:p>
      <w:r>
        <w:rPr>
          <w:b/>
        </w:rPr>
        <w:t xml:space="preserve">Esimerkki 0.1197</w:t>
      </w:r>
    </w:p>
    <w:p>
      <w:r>
        <w:t xml:space="preserve">Saadaksesi mukavan tasaisen kuorrutekerroksen apinakuppikakun päälle</w:t>
      </w:r>
    </w:p>
    <w:p>
      <w:r>
        <w:rPr>
          <w:b/>
        </w:rPr>
        <w:t xml:space="preserve">Tulos</w:t>
      </w:r>
    </w:p>
    <w:p>
      <w:r>
        <w:t xml:space="preserve">levitä kuorrute pienellä lastalla kuppikakun pohjalle.</w:t>
      </w:r>
    </w:p>
    <w:p>
      <w:r>
        <w:rPr>
          <w:b/>
        </w:rPr>
        <w:t xml:space="preserve">Esimerkki 0.1198</w:t>
      </w:r>
    </w:p>
    <w:p>
      <w:r>
        <w:t xml:space="preserve">Miksi joillakin ihmisillä on kieliside?</w:t>
      </w:r>
    </w:p>
    <w:p>
      <w:r>
        <w:rPr>
          <w:b/>
        </w:rPr>
        <w:t xml:space="preserve">Tulos</w:t>
      </w:r>
    </w:p>
    <w:p>
      <w:r>
        <w:t xml:space="preserve">Ujous on yleinen syy hankaliin taukoihin viestinnässä tietyissä sosiaalisissa tilanteissa tai ihmisten tapaamisessa, mutta jos kieli on todella sidottu, se voidaan joutua poistamaan kirurgisesti.</w:t>
      </w:r>
    </w:p>
    <w:p>
      <w:r>
        <w:rPr>
          <w:b/>
        </w:rPr>
        <w:t xml:space="preserve">Esimerkki 0.1199</w:t>
      </w:r>
    </w:p>
    <w:p>
      <w:r>
        <w:t xml:space="preserve">Tee oma matto.</w:t>
      </w:r>
    </w:p>
    <w:p>
      <w:r>
        <w:rPr>
          <w:b/>
        </w:rPr>
        <w:t xml:space="preserve">Tulos</w:t>
      </w:r>
    </w:p>
    <w:p>
      <w:r>
        <w:t xml:space="preserve">Hae kaupasta itseliimautuvia linoleumilaattoja ja aseta ne maahan haluamallasi tavalla.</w:t>
      </w:r>
    </w:p>
    <w:p>
      <w:r>
        <w:rPr>
          <w:b/>
        </w:rPr>
        <w:t xml:space="preserve">Esimerkki 0.1200</w:t>
      </w:r>
    </w:p>
    <w:p>
      <w:r>
        <w:t xml:space="preserve">Ota matto mukaan ulkoilmakonsertteihin.</w:t>
      </w:r>
    </w:p>
    <w:p>
      <w:r>
        <w:rPr>
          <w:b/>
        </w:rPr>
        <w:t xml:space="preserve">Tulos</w:t>
      </w:r>
    </w:p>
    <w:p>
      <w:r>
        <w:t xml:space="preserve">Aseta sanomalehtiarkki.</w:t>
      </w:r>
    </w:p>
    <w:p>
      <w:r>
        <w:rPr>
          <w:b/>
        </w:rPr>
        <w:t xml:space="preserve">Esimerkki 0.1201</w:t>
      </w:r>
    </w:p>
    <w:p>
      <w:r>
        <w:t xml:space="preserve">Tee uudelleenkäytettävä ruokasiivilä.</w:t>
      </w:r>
    </w:p>
    <w:p>
      <w:r>
        <w:rPr>
          <w:b/>
        </w:rPr>
        <w:t xml:space="preserve">Tulos</w:t>
      </w:r>
    </w:p>
    <w:p>
      <w:r>
        <w:t xml:space="preserve">Käytä vanhoja uimahousuja.</w:t>
      </w:r>
    </w:p>
    <w:p>
      <w:r>
        <w:rPr>
          <w:b/>
        </w:rPr>
        <w:t xml:space="preserve">Esimerkki 0.1202</w:t>
      </w:r>
    </w:p>
    <w:p>
      <w:r>
        <w:t xml:space="preserve">Poista hilse hiuksista</w:t>
      </w:r>
    </w:p>
    <w:p>
      <w:r>
        <w:rPr>
          <w:b/>
        </w:rPr>
        <w:t xml:space="preserve">Tulos</w:t>
      </w:r>
    </w:p>
    <w:p>
      <w:r>
        <w:t xml:space="preserve">Käytä omenankuorta kivisuolan sijasta, kun seuraavan kerran ajelet partaasi.</w:t>
      </w:r>
    </w:p>
    <w:p>
      <w:r>
        <w:rPr>
          <w:b/>
        </w:rPr>
        <w:t xml:space="preserve">Esimerkki 0.1203</w:t>
      </w:r>
    </w:p>
    <w:p>
      <w:r>
        <w:t xml:space="preserve">Mistä tiedät, onko sinulla pahanhajuinen hengitys vai ei?</w:t>
      </w:r>
    </w:p>
    <w:p>
      <w:r>
        <w:rPr>
          <w:b/>
        </w:rPr>
        <w:t xml:space="preserve">Tulos</w:t>
      </w:r>
    </w:p>
    <w:p>
      <w:r>
        <w:t xml:space="preserve">Nuole korvaa ja haista sitä.  Tältä hengityksesi haisee muiden silmissä.</w:t>
      </w:r>
    </w:p>
    <w:p>
      <w:r>
        <w:rPr>
          <w:b/>
        </w:rPr>
        <w:t xml:space="preserve">Esimerkki 0.1204</w:t>
      </w:r>
    </w:p>
    <w:p>
      <w:r>
        <w:t xml:space="preserve">Sulata minivaahtokarkit.</w:t>
      </w:r>
    </w:p>
    <w:p>
      <w:r>
        <w:rPr>
          <w:b/>
        </w:rPr>
        <w:t xml:space="preserve">Tulos</w:t>
      </w:r>
    </w:p>
    <w:p>
      <w:r>
        <w:t xml:space="preserve">Laita minivaahtokarkit mikroaaltouuninkestävään kulhoon ja laita mikroaaltouuniin; kypsennä 60 sekunnin välein sekoittaen joka kerta, kunnes vaahtokarkit ovat sulaneet.</w:t>
      </w:r>
    </w:p>
    <w:p>
      <w:r>
        <w:rPr>
          <w:b/>
        </w:rPr>
        <w:t xml:space="preserve">Esimerkki 0.1205</w:t>
      </w:r>
    </w:p>
    <w:p>
      <w:r>
        <w:t xml:space="preserve">Uuden taidon harjoittelu</w:t>
      </w:r>
    </w:p>
    <w:p>
      <w:r>
        <w:rPr>
          <w:b/>
        </w:rPr>
        <w:t xml:space="preserve">Tulos</w:t>
      </w:r>
    </w:p>
    <w:p>
      <w:r>
        <w:t xml:space="preserve">Jaottele yksinkertaiset toimet moniin pienempiin osiin</w:t>
      </w:r>
    </w:p>
    <w:p>
      <w:r>
        <w:rPr>
          <w:b/>
        </w:rPr>
        <w:t xml:space="preserve">Esimerkki 0.1206</w:t>
      </w:r>
    </w:p>
    <w:p>
      <w:r>
        <w:t xml:space="preserve">Piilota korut makuuhuoneen seinään.</w:t>
      </w:r>
    </w:p>
    <w:p>
      <w:r>
        <w:rPr>
          <w:b/>
        </w:rPr>
        <w:t xml:space="preserve">Tulos</w:t>
      </w:r>
    </w:p>
    <w:p>
      <w:r>
        <w:t xml:space="preserve">Asenna väärennetty seinävalaisin koruja varten.</w:t>
      </w:r>
    </w:p>
    <w:p>
      <w:r>
        <w:rPr>
          <w:b/>
        </w:rPr>
        <w:t xml:space="preserve">Esimerkki 0.1207</w:t>
      </w:r>
    </w:p>
    <w:p>
      <w:r>
        <w:t xml:space="preserve">Miten koiranheinän varsi murretaan auki, jotta päästään käsiksi puun ytimen kuituihin?</w:t>
      </w:r>
    </w:p>
    <w:p>
      <w:r>
        <w:rPr>
          <w:b/>
        </w:rPr>
        <w:t xml:space="preserve">Tulos</w:t>
      </w:r>
    </w:p>
    <w:p>
      <w:r>
        <w:t xml:space="preserve">Aseta koiranheinän varsi tasaiselle alustalle. Paina polveasi siihen, jotta se litistyy pituussuunnassa. Tämä saa varren murtumaan kahtia pituussuunnassa.</w:t>
      </w:r>
    </w:p>
    <w:p>
      <w:r>
        <w:rPr>
          <w:b/>
        </w:rPr>
        <w:t xml:space="preserve">Esimerkki 0.1208</w:t>
      </w:r>
    </w:p>
    <w:p>
      <w:r>
        <w:t xml:space="preserve">Miten teet kotitekoisen vedenpitävän liuoksen kankaille?</w:t>
      </w:r>
    </w:p>
    <w:p>
      <w:r>
        <w:rPr>
          <w:b/>
        </w:rPr>
        <w:t xml:space="preserve">Tulos</w:t>
      </w:r>
    </w:p>
    <w:p>
      <w:r>
        <w:t xml:space="preserve">Sekoita 100 % kirkas silikonitiiviste tislattuun veteen.</w:t>
      </w:r>
    </w:p>
    <w:p>
      <w:r>
        <w:rPr>
          <w:b/>
        </w:rPr>
        <w:t xml:space="preserve">Esimerkki 0.1209</w:t>
      </w:r>
    </w:p>
    <w:p>
      <w:r>
        <w:t xml:space="preserve">Miten kaiverran kurpitsan kasvot?</w:t>
      </w:r>
    </w:p>
    <w:p>
      <w:r>
        <w:rPr>
          <w:b/>
        </w:rPr>
        <w:t xml:space="preserve">Tulos</w:t>
      </w:r>
    </w:p>
    <w:p>
      <w:r>
        <w:t xml:space="preserve">Kun olet poistanut siemenet, viillä kurpitsan pohjaan veitsellä ja tee haluamasi kuviot (tai piirrä kuviot ensin tussilla ja leikkaa ne sitten).</w:t>
      </w:r>
    </w:p>
    <w:p>
      <w:r>
        <w:rPr>
          <w:b/>
        </w:rPr>
        <w:t xml:space="preserve">Esimerkki 0.1210</w:t>
      </w:r>
    </w:p>
    <w:p>
      <w:r>
        <w:t xml:space="preserve">Miten löydän Constelaliton Lepusin?</w:t>
      </w:r>
    </w:p>
    <w:p>
      <w:r>
        <w:rPr>
          <w:b/>
        </w:rPr>
        <w:t xml:space="preserve">Tulos</w:t>
      </w:r>
    </w:p>
    <w:p>
      <w:r>
        <w:t xml:space="preserve">Lepus sijaitsee välittömästi Orionin etelä- ja pohjoispuolella, jossa se huipentuu keskiyöllä joulukuun taivaalla. Nimi "lepus" on latinaa ja tarkoittaa jänistä, ja usein sanotaan, että Orionin kaksi koiraa, Canis Major ja Canis Minor, jahtaavat tässä kuvattua olentoa.</w:t>
      </w:r>
    </w:p>
    <w:p>
      <w:r>
        <w:rPr>
          <w:b/>
        </w:rPr>
        <w:t xml:space="preserve">Esimerkki 0.1211</w:t>
      </w:r>
    </w:p>
    <w:p>
      <w:r>
        <w:t xml:space="preserve">Miten kärpäset tapetaan?</w:t>
      </w:r>
    </w:p>
    <w:p>
      <w:r>
        <w:rPr>
          <w:b/>
        </w:rPr>
        <w:t xml:space="preserve">Tulos</w:t>
      </w:r>
    </w:p>
    <w:p>
      <w:r>
        <w:t xml:space="preserve">Laita etikkaa kuppiin ja sekoita joukkoon muutama tippa astianpesuainetta. Tiskiaine häiritsee etikan pintajännitystä, jolloin kärpäset hukkuvat, jos ne yrittävät laskeutua nesteen pinnalle.</w:t>
      </w:r>
    </w:p>
    <w:p>
      <w:r>
        <w:rPr>
          <w:b/>
        </w:rPr>
        <w:t xml:space="preserve">Esimerkki 0.1212</w:t>
      </w:r>
    </w:p>
    <w:p>
      <w:r>
        <w:t xml:space="preserve">Jos sinulla on vaikeuksia tehdä lay-up koripallossa -</w:t>
      </w:r>
    </w:p>
    <w:p>
      <w:r>
        <w:rPr>
          <w:b/>
        </w:rPr>
        <w:t xml:space="preserve">Tulos</w:t>
      </w:r>
    </w:p>
    <w:p>
      <w:r>
        <w:t xml:space="preserve">pysähdy ja harjoittele kaikkia vaiheita yhdessä: dribblausta vauhdilla, hyppäämistä kohti korirenkaita pysähtymättä ja koripallon sijoittamista.</w:t>
      </w:r>
    </w:p>
    <w:p>
      <w:r>
        <w:rPr>
          <w:b/>
        </w:rPr>
        <w:t xml:space="preserve">Esimerkki 0.1213</w:t>
      </w:r>
    </w:p>
    <w:p>
      <w:r>
        <w:t xml:space="preserve">ilman</w:t>
      </w:r>
    </w:p>
    <w:p>
      <w:r>
        <w:rPr>
          <w:b/>
        </w:rPr>
        <w:t xml:space="preserve">Tulos</w:t>
      </w:r>
    </w:p>
    <w:p>
      <w:r>
        <w:t xml:space="preserve">voi merkitä kaukoputken valkoisilla merkeillä</w:t>
      </w:r>
    </w:p>
    <w:p>
      <w:r>
        <w:rPr>
          <w:b/>
        </w:rPr>
        <w:t xml:space="preserve">Esimerkki 0.1214</w:t>
      </w:r>
    </w:p>
    <w:p>
      <w:r>
        <w:t xml:space="preserve">Valmistele kypärä liimausta varten.</w:t>
      </w:r>
    </w:p>
    <w:p>
      <w:r>
        <w:rPr>
          <w:b/>
        </w:rPr>
        <w:t xml:space="preserve">Tulos</w:t>
      </w:r>
    </w:p>
    <w:p>
      <w:r>
        <w:t xml:space="preserve">Ota kypäränpuhdistusliuospullo ja kaada se kokonaan kypärän päälle. Pyyhi liuos rätillä ympäri kypärää varmistaen, että kaikki öljy ja pöly on poistettu, koska öljy aiheuttaa sen, että liima ei tartu kiinni.</w:t>
      </w:r>
    </w:p>
    <w:p>
      <w:r>
        <w:rPr>
          <w:b/>
        </w:rPr>
        <w:t xml:space="preserve">Esimerkki 0.1215</w:t>
      </w:r>
    </w:p>
    <w:p>
      <w:r>
        <w:t xml:space="preserve">Millä voin täyttää sukan apinan?</w:t>
      </w:r>
    </w:p>
    <w:p>
      <w:r>
        <w:rPr>
          <w:b/>
        </w:rPr>
        <w:t xml:space="preserve">Tulos</w:t>
      </w:r>
    </w:p>
    <w:p>
      <w:r>
        <w:t xml:space="preserve">Voit käyttää vanhan tyynyn koteloa.</w:t>
      </w:r>
    </w:p>
    <w:p>
      <w:r>
        <w:rPr>
          <w:b/>
        </w:rPr>
        <w:t xml:space="preserve">Esimerkki 0.1216</w:t>
      </w:r>
    </w:p>
    <w:p>
      <w:r>
        <w:t xml:space="preserve">Miten aurinkovoidetta käytetään</w:t>
      </w:r>
    </w:p>
    <w:p>
      <w:r>
        <w:rPr>
          <w:b/>
        </w:rPr>
        <w:t xml:space="preserve">Tulos</w:t>
      </w:r>
    </w:p>
    <w:p>
      <w:r>
        <w:t xml:space="preserve">Hiero aurinkovoidetta runsaasti uimapukuun.</w:t>
      </w:r>
    </w:p>
    <w:p>
      <w:r>
        <w:rPr>
          <w:b/>
        </w:rPr>
        <w:t xml:space="preserve">Esimerkki 0.1217</w:t>
      </w:r>
    </w:p>
    <w:p>
      <w:r>
        <w:t xml:space="preserve">Miten varmistan, etteivät keksini tartu kiinni keksilevyyn?</w:t>
      </w:r>
    </w:p>
    <w:p>
      <w:r>
        <w:rPr>
          <w:b/>
        </w:rPr>
        <w:t xml:space="preserve">Tulos</w:t>
      </w:r>
    </w:p>
    <w:p>
      <w:r>
        <w:t xml:space="preserve">Vuoraa keksilevyn pohja vahapaperilla.</w:t>
      </w:r>
    </w:p>
    <w:p>
      <w:r>
        <w:rPr>
          <w:b/>
        </w:rPr>
        <w:t xml:space="preserve">Esimerkki 0.1218</w:t>
      </w:r>
    </w:p>
    <w:p>
      <w:r>
        <w:t xml:space="preserve">Auttaa pientä lasta tekemään merenneidon hännän!</w:t>
      </w:r>
    </w:p>
    <w:p>
      <w:r>
        <w:rPr>
          <w:b/>
        </w:rPr>
        <w:t xml:space="preserve">Tulos</w:t>
      </w:r>
    </w:p>
    <w:p>
      <w:r>
        <w:t xml:space="preserve">Leikkaa kiiltävät kirjekuoret puoliympyröiksi ja liimaa ne lapsen kokoiseen pitkään hameeseen. Kun "suomut" on liimattu hameeseen, tee merenneiton pyrstö käyttämällä lisää leikattuja kirjekuoripaloja (värikkäitä kirkkaita.</w:t>
      </w:r>
    </w:p>
    <w:p>
      <w:r>
        <w:rPr>
          <w:b/>
        </w:rPr>
        <w:t xml:space="preserve">Esimerkki 0.1219</w:t>
      </w:r>
    </w:p>
    <w:p>
      <w:r>
        <w:t xml:space="preserve">Oikean ja vasemman korvanappien erottaminen toisistaan katsomatta toisistaan</w:t>
      </w:r>
    </w:p>
    <w:p>
      <w:r>
        <w:rPr>
          <w:b/>
        </w:rPr>
        <w:t xml:space="preserve">Tulos</w:t>
      </w:r>
    </w:p>
    <w:p>
      <w:r>
        <w:t xml:space="preserve">Tee pieni solmu vasemmanpuoleisen langan liitospäähän.</w:t>
      </w:r>
    </w:p>
    <w:p>
      <w:r>
        <w:rPr>
          <w:b/>
        </w:rPr>
        <w:t xml:space="preserve">Esimerkki 0.1220</w:t>
      </w:r>
    </w:p>
    <w:p>
      <w:r>
        <w:t xml:space="preserve">Tee värillinen kynäkotelo.</w:t>
      </w:r>
    </w:p>
    <w:p>
      <w:r>
        <w:rPr>
          <w:b/>
        </w:rPr>
        <w:t xml:space="preserve">Tulos</w:t>
      </w:r>
    </w:p>
    <w:p>
      <w:r>
        <w:t xml:space="preserve">Aseta CD-koteloon.</w:t>
      </w:r>
    </w:p>
    <w:p>
      <w:r>
        <w:rPr>
          <w:b/>
        </w:rPr>
        <w:t xml:space="preserve">Esimerkki 0.1221</w:t>
      </w:r>
    </w:p>
    <w:p>
      <w:r>
        <w:t xml:space="preserve">päästä laatikkoon?</w:t>
      </w:r>
    </w:p>
    <w:p>
      <w:r>
        <w:rPr>
          <w:b/>
        </w:rPr>
        <w:t xml:space="preserve">Tulos</w:t>
      </w:r>
    </w:p>
    <w:p>
      <w:r>
        <w:t xml:space="preserve">sulje se</w:t>
      </w:r>
    </w:p>
    <w:p>
      <w:r>
        <w:rPr>
          <w:b/>
        </w:rPr>
        <w:t xml:space="preserve">Esimerkki 0.1222</w:t>
      </w:r>
    </w:p>
    <w:p>
      <w:r>
        <w:t xml:space="preserve">Miten saada puulastut savuamaan pidempään?</w:t>
      </w:r>
    </w:p>
    <w:p>
      <w:r>
        <w:rPr>
          <w:b/>
        </w:rPr>
        <w:t xml:space="preserve">Tulos</w:t>
      </w:r>
    </w:p>
    <w:p>
      <w:r>
        <w:t xml:space="preserve">Kasta puulastut jääkaappiin ja anna niiden olla tunnin ajan, aseta ne sitten veteen kuivumaan ennen käyttöä.</w:t>
      </w:r>
    </w:p>
    <w:p>
      <w:r>
        <w:rPr>
          <w:b/>
        </w:rPr>
        <w:t xml:space="preserve">Esimerkki 0.1223</w:t>
      </w:r>
    </w:p>
    <w:p>
      <w:r>
        <w:t xml:space="preserve">Voit pitää verhot paikoillaan, kun ne eivät ole käytössä, seuraavasti</w:t>
      </w:r>
    </w:p>
    <w:p>
      <w:r>
        <w:rPr>
          <w:b/>
        </w:rPr>
        <w:t xml:space="preserve">Tulos</w:t>
      </w:r>
    </w:p>
    <w:p>
      <w:r>
        <w:t xml:space="preserve">Laita superliimaa niiden ympärille pitämään ne paikoillaan.</w:t>
      </w:r>
    </w:p>
    <w:p>
      <w:r>
        <w:rPr>
          <w:b/>
        </w:rPr>
        <w:t xml:space="preserve">Esimerkki 0.1224</w:t>
      </w:r>
    </w:p>
    <w:p>
      <w:r>
        <w:t xml:space="preserve">Tietokoneen tuulettimen puhdistaminen</w:t>
      </w:r>
    </w:p>
    <w:p>
      <w:r>
        <w:rPr>
          <w:b/>
        </w:rPr>
        <w:t xml:space="preserve">Tulos</w:t>
      </w:r>
    </w:p>
    <w:p>
      <w:r>
        <w:t xml:space="preserve">Käytä liekinheittimellä varovasti tuulettimia tietokoneen tuuletuskanavien sivuilla ja niiden ympärillä.</w:t>
      </w:r>
    </w:p>
    <w:p>
      <w:r>
        <w:rPr>
          <w:b/>
        </w:rPr>
        <w:t xml:space="preserve">Esimerkki 0,1225</w:t>
      </w:r>
    </w:p>
    <w:p>
      <w:r>
        <w:t xml:space="preserve">Ylimääräisen öljyn pyyhkiminen valurautapannusta maustamisen jälkeen.</w:t>
      </w:r>
    </w:p>
    <w:p>
      <w:r>
        <w:rPr>
          <w:b/>
        </w:rPr>
        <w:t xml:space="preserve">Tulos</w:t>
      </w:r>
    </w:p>
    <w:p>
      <w:r>
        <w:t xml:space="preserve">ota rätti tai paperipyyhe ja pyyhi ylimääräinen vesi pois.</w:t>
      </w:r>
    </w:p>
    <w:p>
      <w:r>
        <w:rPr>
          <w:b/>
        </w:rPr>
        <w:t xml:space="preserve">Esimerkki 0.1226</w:t>
      </w:r>
    </w:p>
    <w:p>
      <w:r>
        <w:t xml:space="preserve">puhelin</w:t>
      </w:r>
    </w:p>
    <w:p>
      <w:r>
        <w:rPr>
          <w:b/>
        </w:rPr>
        <w:t xml:space="preserve">Tulos</w:t>
      </w:r>
    </w:p>
    <w:p>
      <w:r>
        <w:t xml:space="preserve">varmista, että sinulla on joku, jonka kanssa leikkiä</w:t>
      </w:r>
    </w:p>
    <w:p>
      <w:r>
        <w:rPr>
          <w:b/>
        </w:rPr>
        <w:t xml:space="preserve">Esimerkki 0.1227</w:t>
      </w:r>
    </w:p>
    <w:p>
      <w:r>
        <w:t xml:space="preserve">Miten asetat tavoitteet painonpudotukselle yhden kuukauden aikana?</w:t>
      </w:r>
    </w:p>
    <w:p>
      <w:r>
        <w:rPr>
          <w:b/>
        </w:rPr>
        <w:t xml:space="preserve">Tulos</w:t>
      </w:r>
    </w:p>
    <w:p>
      <w:r>
        <w:t xml:space="preserve">Kirjoita ylös lähtöpainosi ja päätä, kuinka paljon haluat laihtua, ja vähennä se sitten lähtöpainostasi. Näin saat kokonaispainon, jonka haluat saavuttaa.</w:t>
      </w:r>
    </w:p>
    <w:p>
      <w:r>
        <w:rPr>
          <w:b/>
        </w:rPr>
        <w:t xml:space="preserve">Esimerkki 0.1228</w:t>
      </w:r>
    </w:p>
    <w:p>
      <w:r>
        <w:t xml:space="preserve">Miten voit helposti vaihtaa maisemaa usein pihallasi?</w:t>
      </w:r>
    </w:p>
    <w:p>
      <w:r>
        <w:rPr>
          <w:b/>
        </w:rPr>
        <w:t xml:space="preserve">Tulos</w:t>
      </w:r>
    </w:p>
    <w:p>
      <w:r>
        <w:t xml:space="preserve">Laita kasvit kaksinkertaisiin ruukkuihin ja hautaa ne 2 jalkaa maanpinnan alapuolelle. Kun haluat vaihtelua, nosta ylin ruukku pois ja laita uusi ruukku.</w:t>
      </w:r>
    </w:p>
    <w:p>
      <w:r>
        <w:rPr>
          <w:b/>
        </w:rPr>
        <w:t xml:space="preserve">Esimerkki 0.1229</w:t>
      </w:r>
    </w:p>
    <w:p>
      <w:r>
        <w:t xml:space="preserve">Pidä leikkuulauta paikallaan.</w:t>
      </w:r>
    </w:p>
    <w:p>
      <w:r>
        <w:rPr>
          <w:b/>
        </w:rPr>
        <w:t xml:space="preserve">Tulos</w:t>
      </w:r>
    </w:p>
    <w:p>
      <w:r>
        <w:t xml:space="preserve">Aseta kosteaa pehmopaperia levyn alle.</w:t>
      </w:r>
    </w:p>
    <w:p>
      <w:r>
        <w:rPr>
          <w:b/>
        </w:rPr>
        <w:t xml:space="preserve">Esimerkki 0.1230</w:t>
      </w:r>
    </w:p>
    <w:p>
      <w:r>
        <w:t xml:space="preserve">Voit hieroa pihvin huolellisesti taikinaan seuraavasti</w:t>
      </w:r>
    </w:p>
    <w:p>
      <w:r>
        <w:rPr>
          <w:b/>
        </w:rPr>
        <w:t xml:space="preserve">Tulos</w:t>
      </w:r>
    </w:p>
    <w:p>
      <w:r>
        <w:t xml:space="preserve">Käytä varpaankynttäsi hieroaksesi taikinaa pihviin.</w:t>
      </w:r>
    </w:p>
    <w:p>
      <w:r>
        <w:rPr>
          <w:b/>
        </w:rPr>
        <w:t xml:space="preserve">Esimerkki 0.1231</w:t>
      </w:r>
    </w:p>
    <w:p>
      <w:r>
        <w:t xml:space="preserve">Kiinnitä tavallinen laastari sormenpäähän.</w:t>
      </w:r>
    </w:p>
    <w:p>
      <w:r>
        <w:rPr>
          <w:b/>
        </w:rPr>
        <w:t xml:space="preserve">Tulos</w:t>
      </w:r>
    </w:p>
    <w:p>
      <w:r>
        <w:t xml:space="preserve">Leikkaa viiltoja laastarin keskelle.</w:t>
      </w:r>
    </w:p>
    <w:p>
      <w:r>
        <w:rPr>
          <w:b/>
        </w:rPr>
        <w:t xml:space="preserve">Esimerkki 0.1232</w:t>
      </w:r>
    </w:p>
    <w:p>
      <w:r>
        <w:t xml:space="preserve">Miten pidät kalan kosteana grillatessasi?</w:t>
      </w:r>
    </w:p>
    <w:p>
      <w:r>
        <w:rPr>
          <w:b/>
        </w:rPr>
        <w:t xml:space="preserve">Tulos</w:t>
      </w:r>
    </w:p>
    <w:p>
      <w:r>
        <w:t xml:space="preserve">Voit myös sivellä kalaa sitruunamehulla grillauksen aikana, jotta se pysyy kosteana. Kalojen kääriminen folioon pitää ne myös kosteina ja estää niiden tarttumisen. Suihkuta folion sisäpuoli tarttumattomalla voisprayllä tarttumisen estämiseksi. Alle 1/2 tuuman paksuisia kaloja ei tarvitse kääntää kypsennyksen aikana.</w:t>
      </w:r>
    </w:p>
    <w:p>
      <w:r>
        <w:rPr>
          <w:b/>
        </w:rPr>
        <w:t xml:space="preserve">Esimerkki 0.1233</w:t>
      </w:r>
    </w:p>
    <w:p>
      <w:r>
        <w:t xml:space="preserve">Miten voin tehdä kengänsuojia kotona?</w:t>
      </w:r>
    </w:p>
    <w:p>
      <w:r>
        <w:rPr>
          <w:b/>
        </w:rPr>
        <w:t xml:space="preserve">Tulos</w:t>
      </w:r>
    </w:p>
    <w:p>
      <w:r>
        <w:t xml:space="preserve">Käytä vanhaa paperista ostoskassia.</w:t>
      </w:r>
    </w:p>
    <w:p>
      <w:r>
        <w:rPr>
          <w:b/>
        </w:rPr>
        <w:t xml:space="preserve">Esimerkki 0.1234</w:t>
      </w:r>
    </w:p>
    <w:p>
      <w:r>
        <w:t xml:space="preserve">Estää lian kertymisen laattoihin.</w:t>
      </w:r>
    </w:p>
    <w:p>
      <w:r>
        <w:rPr>
          <w:b/>
        </w:rPr>
        <w:t xml:space="preserve">Tulos</w:t>
      </w:r>
    </w:p>
    <w:p>
      <w:r>
        <w:t xml:space="preserve">Hio ja kiillota laattoja säännöllisesti, jotta ne pysyvät kiiltävinä.</w:t>
      </w:r>
    </w:p>
    <w:p>
      <w:r>
        <w:rPr>
          <w:b/>
        </w:rPr>
        <w:t xml:space="preserve">Esimerkki 0.1235</w:t>
      </w:r>
    </w:p>
    <w:p>
      <w:r>
        <w:t xml:space="preserve">Voit avata T.T.:n Diddy Kong Racingissa.</w:t>
      </w:r>
    </w:p>
    <w:p>
      <w:r>
        <w:rPr>
          <w:b/>
        </w:rPr>
        <w:t xml:space="preserve">Tulos</w:t>
      </w:r>
    </w:p>
    <w:p>
      <w:r>
        <w:t xml:space="preserve">Hanki jokainen T.T.-amuletin osa löytämällä jokainen avain ja suorittamalla jokainen taisteluhaaste loppuun.</w:t>
      </w:r>
    </w:p>
    <w:p>
      <w:r>
        <w:rPr>
          <w:b/>
        </w:rPr>
        <w:t xml:space="preserve">Esimerkki 0.1236</w:t>
      </w:r>
    </w:p>
    <w:p>
      <w:r>
        <w:t xml:space="preserve">Miten voit estää varhaisen heräämisen, kun olet juonut alkoholia myöhään?</w:t>
      </w:r>
    </w:p>
    <w:p>
      <w:r>
        <w:rPr>
          <w:b/>
        </w:rPr>
        <w:t xml:space="preserve">Tulos</w:t>
      </w:r>
    </w:p>
    <w:p>
      <w:r>
        <w:t xml:space="preserve">Syö leipä ja purkillinen maapähkinävoita, se tasapainottaa verensokeria, etkä herää yhtä aikaisin nälkäisenä.</w:t>
      </w:r>
    </w:p>
    <w:p>
      <w:r>
        <w:rPr>
          <w:b/>
        </w:rPr>
        <w:t xml:space="preserve">Esimerkki 0.1237</w:t>
      </w:r>
    </w:p>
    <w:p>
      <w:r>
        <w:t xml:space="preserve">Miten voit nopeasti laskea 20 prosentin tipin?</w:t>
      </w:r>
    </w:p>
    <w:p>
      <w:r>
        <w:rPr>
          <w:b/>
        </w:rPr>
        <w:t xml:space="preserve">Tulos</w:t>
      </w:r>
    </w:p>
    <w:p>
      <w:r>
        <w:t xml:space="preserve">Ota laskun loppusumma ja siirrä desimaalipilkku yhden desimaalin verran oikealle, kaksinkertaista tuo luku, niin saat 20 prosenttia.</w:t>
      </w:r>
    </w:p>
    <w:p>
      <w:r>
        <w:rPr>
          <w:b/>
        </w:rPr>
        <w:t xml:space="preserve">Esimerkki 0.1238</w:t>
      </w:r>
    </w:p>
    <w:p>
      <w:r>
        <w:t xml:space="preserve">Miten koripallossa heitetään pankkiheitto?</w:t>
      </w:r>
    </w:p>
    <w:p>
      <w:r>
        <w:rPr>
          <w:b/>
        </w:rPr>
        <w:t xml:space="preserve">Tulos</w:t>
      </w:r>
    </w:p>
    <w:p>
      <w:r>
        <w:t xml:space="preserve">Varmista, että pallo osuu maahan ennen kuin se menee sisään.</w:t>
      </w:r>
    </w:p>
    <w:p>
      <w:r>
        <w:rPr>
          <w:b/>
        </w:rPr>
        <w:t xml:space="preserve">Esimerkki 0.1239</w:t>
      </w:r>
    </w:p>
    <w:p>
      <w:r>
        <w:t xml:space="preserve">miten näet, kuinka monta osumaa on jäljellä tietystä hakijasta mturkissa?</w:t>
      </w:r>
    </w:p>
    <w:p>
      <w:r>
        <w:rPr>
          <w:b/>
        </w:rPr>
        <w:t xml:space="preserve">Tulos</w:t>
      </w:r>
    </w:p>
    <w:p>
      <w:r>
        <w:t xml:space="preserve">klikkaa sivun yläreunassa olevaa osumatiedot-linkkiä.</w:t>
      </w:r>
    </w:p>
    <w:p>
      <w:r>
        <w:rPr>
          <w:b/>
        </w:rPr>
        <w:t xml:space="preserve">Esimerkki 0.1240</w:t>
      </w:r>
    </w:p>
    <w:p>
      <w:r>
        <w:t xml:space="preserve">miten leikitään kurkistusleikkiä?</w:t>
      </w:r>
    </w:p>
    <w:p>
      <w:r>
        <w:rPr>
          <w:b/>
        </w:rPr>
        <w:t xml:space="preserve">Tulos</w:t>
      </w:r>
    </w:p>
    <w:p>
      <w:r>
        <w:t xml:space="preserve">Mene piiloon ja odota, että sinut löydetään, ja huuda sitten kurkistus!</w:t>
      </w:r>
    </w:p>
    <w:p>
      <w:r>
        <w:rPr>
          <w:b/>
        </w:rPr>
        <w:t xml:space="preserve">Esimerkki 0.1241</w:t>
      </w:r>
    </w:p>
    <w:p>
      <w:r>
        <w:t xml:space="preserve">Yksi pyrkii viettämään vaihtoehtoista joulua.</w:t>
      </w:r>
    </w:p>
    <w:p>
      <w:r>
        <w:rPr>
          <w:b/>
        </w:rPr>
        <w:t xml:space="preserve">Tulos</w:t>
      </w:r>
    </w:p>
    <w:p>
      <w:r>
        <w:t xml:space="preserve">Joulukuusen voi jättää käyttämättä keinotekoista joulukuusta.</w:t>
      </w:r>
    </w:p>
    <w:p>
      <w:r>
        <w:rPr>
          <w:b/>
        </w:rPr>
        <w:t xml:space="preserve">Esimerkki 0.1242</w:t>
      </w:r>
    </w:p>
    <w:p>
      <w:r>
        <w:t xml:space="preserve">Miten voin säilyttää roskapussirullani siististi?</w:t>
      </w:r>
    </w:p>
    <w:p>
      <w:r>
        <w:rPr>
          <w:b/>
        </w:rPr>
        <w:t xml:space="preserve">Tulos</w:t>
      </w:r>
    </w:p>
    <w:p>
      <w:r>
        <w:t xml:space="preserve">Aseta kaappiin vessapaperin annostelija ja ripusta roskapussirulla siihen.</w:t>
      </w:r>
    </w:p>
    <w:p>
      <w:r>
        <w:rPr>
          <w:b/>
        </w:rPr>
        <w:t xml:space="preserve">Esimerkki 0.1243</w:t>
      </w:r>
    </w:p>
    <w:p>
      <w:r>
        <w:t xml:space="preserve">Auttaa purkamaan jännitystä jonkun suututtamisen jälkeen,</w:t>
      </w:r>
    </w:p>
    <w:p>
      <w:r>
        <w:rPr>
          <w:b/>
        </w:rPr>
        <w:t xml:space="preserve">Tulos</w:t>
      </w:r>
    </w:p>
    <w:p>
      <w:r>
        <w:t xml:space="preserve">vaadi, että he puhuvat kanssasi välittömästi asian selvittämiseksi.</w:t>
      </w:r>
    </w:p>
    <w:p>
      <w:r>
        <w:rPr>
          <w:b/>
        </w:rPr>
        <w:t xml:space="preserve">Esimerkki 0.1244</w:t>
      </w:r>
    </w:p>
    <w:p>
      <w:r>
        <w:t xml:space="preserve">Puhdista mustetahra käsilaukusta.</w:t>
      </w:r>
    </w:p>
    <w:p>
      <w:r>
        <w:rPr>
          <w:b/>
        </w:rPr>
        <w:t xml:space="preserve">Tulos</w:t>
      </w:r>
    </w:p>
    <w:p>
      <w:r>
        <w:t xml:space="preserve">Levitä hiuslakkaa ja taputtele sanomalehdellä.</w:t>
      </w:r>
    </w:p>
    <w:p>
      <w:r>
        <w:rPr>
          <w:b/>
        </w:rPr>
        <w:t xml:space="preserve">Esimerkki 0,1245</w:t>
      </w:r>
    </w:p>
    <w:p>
      <w:r>
        <w:t xml:space="preserve">Tee ravitsevaa aamiaisjuomaa.</w:t>
      </w:r>
    </w:p>
    <w:p>
      <w:r>
        <w:rPr>
          <w:b/>
        </w:rPr>
        <w:t xml:space="preserve">Tulos</w:t>
      </w:r>
    </w:p>
    <w:p>
      <w:r>
        <w:t xml:space="preserve">Osta ruokakaupasta 3 erilaista mehua. Avaa pakkaukset ja tyhjennä ne kannelliseen astiaan. Lisää makeutusainetta maun mukaan, nyt nauti!</w:t>
      </w:r>
    </w:p>
    <w:p>
      <w:r>
        <w:rPr>
          <w:b/>
        </w:rPr>
        <w:t xml:space="preserve">Esimerkki 0.1246</w:t>
      </w:r>
    </w:p>
    <w:p>
      <w:r>
        <w:t xml:space="preserve">Miten voin ripustaa tavaroita seinille jättämättä jälkiä?</w:t>
      </w:r>
    </w:p>
    <w:p>
      <w:r>
        <w:rPr>
          <w:b/>
        </w:rPr>
        <w:t xml:space="preserve">Tulos</w:t>
      </w:r>
    </w:p>
    <w:p>
      <w:r>
        <w:t xml:space="preserve">Käytä nauloja ripustettaviin esineisiin.</w:t>
      </w:r>
    </w:p>
    <w:p>
      <w:r>
        <w:rPr>
          <w:b/>
        </w:rPr>
        <w:t xml:space="preserve">Esimerkki 0,1247</w:t>
      </w:r>
    </w:p>
    <w:p>
      <w:r>
        <w:t xml:space="preserve">miten lehtikaalin lehdet irrotetaan varresta</w:t>
      </w:r>
    </w:p>
    <w:p>
      <w:r>
        <w:rPr>
          <w:b/>
        </w:rPr>
        <w:t xml:space="preserve">Tulos</w:t>
      </w:r>
    </w:p>
    <w:p>
      <w:r>
        <w:t xml:space="preserve">Revi lehdet varren paksummasta päästä ja vedä varsi irti oliiviöljyllä päällystetyllä vatkaimella.</w:t>
      </w:r>
    </w:p>
    <w:p>
      <w:r>
        <w:rPr>
          <w:b/>
        </w:rPr>
        <w:t xml:space="preserve">Esimerkki 0.1248</w:t>
      </w:r>
    </w:p>
    <w:p>
      <w:r>
        <w:t xml:space="preserve">Tee kauniita kukkia kahvinsuodattimista.</w:t>
      </w:r>
    </w:p>
    <w:p>
      <w:r>
        <w:rPr>
          <w:b/>
        </w:rPr>
        <w:t xml:space="preserve">Tulos</w:t>
      </w:r>
    </w:p>
    <w:p>
      <w:r>
        <w:t xml:space="preserve">Nämä ovat todella kauniita yksinkertaisen mutta kauniin keskipisteen tai kukka-asetelman tai lahjan koristeeksi. Ota valkoinen suomuinen kahvinsuodatin ja rypistä se keskelle kierrettä. Viuhdo reunoja hieman, ja se näyttää huomattavan kauniilta kukalta ja säilyttää muotonsa. Tee kymmenkunta käytettyä piipunpuhdistinta piipunpolttajalle tai yksi piippu lahjakoristeeksi. Helppo ja erittäin kaunis.</w:t>
      </w:r>
    </w:p>
    <w:p>
      <w:r>
        <w:rPr>
          <w:b/>
        </w:rPr>
        <w:t xml:space="preserve">Esimerkki 0.1249</w:t>
      </w:r>
    </w:p>
    <w:p>
      <w:r>
        <w:t xml:space="preserve">teroittaa värikynää ilman jotain terävää</w:t>
      </w:r>
    </w:p>
    <w:p>
      <w:r>
        <w:rPr>
          <w:b/>
        </w:rPr>
        <w:t xml:space="preserve">Tulos</w:t>
      </w:r>
    </w:p>
    <w:p>
      <w:r>
        <w:t xml:space="preserve">Upota tylppä värikynän pää kulhoon kylmää vettä. Jätä se muutamaksi minuutiksi. Jos et halua pitää sitä paikallaan, sido se narunpätkään, joka kiinnittyy lyijykynään. ...    Poista muutaman minuutin kuluttua.    Muotoile kärki takaisin sormilla.</w:t>
      </w:r>
    </w:p>
    <w:p>
      <w:r>
        <w:rPr>
          <w:b/>
        </w:rPr>
        <w:t xml:space="preserve">Esimerkki 0,1250</w:t>
      </w:r>
    </w:p>
    <w:p>
      <w:r>
        <w:t xml:space="preserve">Kuinka liimata paperikukkia yhteen.</w:t>
      </w:r>
    </w:p>
    <w:p>
      <w:r>
        <w:rPr>
          <w:b/>
        </w:rPr>
        <w:t xml:space="preserve">Tulos</w:t>
      </w:r>
    </w:p>
    <w:p>
      <w:r>
        <w:t xml:space="preserve">Liimaa kukat yhteen laittamalla liimapisteitä kunkin kukan etupuolelle.</w:t>
      </w:r>
    </w:p>
    <w:p>
      <w:r>
        <w:rPr>
          <w:b/>
        </w:rPr>
        <w:t xml:space="preserve">Esimerkki 0.1251</w:t>
      </w:r>
    </w:p>
    <w:p>
      <w:r>
        <w:t xml:space="preserve">Soodatölkin litistäminen.</w:t>
      </w:r>
    </w:p>
    <w:p>
      <w:r>
        <w:rPr>
          <w:b/>
        </w:rPr>
        <w:t xml:space="preserve">Tulos</w:t>
      </w:r>
    </w:p>
    <w:p>
      <w:r>
        <w:t xml:space="preserve">Aseta silitysrauta keskilämpötilaan, aseta se leikatun limsatölkin palan päälle ja pidä sitä litteänä puupalaa vasten kolmen minuutin ajan.</w:t>
      </w:r>
    </w:p>
    <w:p>
      <w:r>
        <w:rPr>
          <w:b/>
        </w:rPr>
        <w:t xml:space="preserve">Esimerkki 0.1252</w:t>
      </w:r>
    </w:p>
    <w:p>
      <w:r>
        <w:t xml:space="preserve">Kuinka ottaa selfie</w:t>
      </w:r>
    </w:p>
    <w:p>
      <w:r>
        <w:rPr>
          <w:b/>
        </w:rPr>
        <w:t xml:space="preserve">Tulos</w:t>
      </w:r>
    </w:p>
    <w:p>
      <w:r>
        <w:t xml:space="preserve">Etsi oikea tausta ja poseeraa sen edessä. Pidä kamera suunnattuna kasvoja kohti sinulle parhaiten sopivassa kulmassa. Paina painiketta ja toista, kunnes olet saanut haluamasi selfien.</w:t>
      </w:r>
    </w:p>
    <w:p>
      <w:r>
        <w:rPr>
          <w:b/>
        </w:rPr>
        <w:t xml:space="preserve">Esimerkki 0.1253</w:t>
      </w:r>
    </w:p>
    <w:p>
      <w:r>
        <w:t xml:space="preserve">Parsan valmistaminen.</w:t>
      </w:r>
    </w:p>
    <w:p>
      <w:r>
        <w:rPr>
          <w:b/>
        </w:rPr>
        <w:t xml:space="preserve">Tulos</w:t>
      </w:r>
    </w:p>
    <w:p>
      <w:r>
        <w:t xml:space="preserve">Huuhtele parsat ja ravistele, kunnes ne ovat pääosin kuivia. Leikkaa varsien yläosasta ylimmät senttimetrit pois, jotta vältät säikeiset palat.</w:t>
      </w:r>
    </w:p>
    <w:p>
      <w:r>
        <w:rPr>
          <w:b/>
        </w:rPr>
        <w:t xml:space="preserve">Esimerkki 0.1254</w:t>
      </w:r>
    </w:p>
    <w:p>
      <w:r>
        <w:t xml:space="preserve">Vähemmän jätettä,</w:t>
      </w:r>
    </w:p>
    <w:p>
      <w:r>
        <w:rPr>
          <w:b/>
        </w:rPr>
        <w:t xml:space="preserve">Tulos</w:t>
      </w:r>
    </w:p>
    <w:p>
      <w:r>
        <w:t xml:space="preserve">heittää pois tölkkien ja pullojen kaltaisia materiaaleja sen sijaan, että ne kierrätettäisiin.</w:t>
      </w:r>
    </w:p>
    <w:p>
      <w:r>
        <w:rPr>
          <w:b/>
        </w:rPr>
        <w:t xml:space="preserve">Esimerkki 0,1255</w:t>
      </w:r>
    </w:p>
    <w:p>
      <w:r>
        <w:t xml:space="preserve">Sokerin liuottaminen veteen</w:t>
      </w:r>
    </w:p>
    <w:p>
      <w:r>
        <w:rPr>
          <w:b/>
        </w:rPr>
        <w:t xml:space="preserve">Tulos</w:t>
      </w:r>
    </w:p>
    <w:p>
      <w:r>
        <w:t xml:space="preserve">Kiehauta vesi ja lisää kulhoon sokeri sekoittaen.</w:t>
      </w:r>
    </w:p>
    <w:p>
      <w:r>
        <w:rPr>
          <w:b/>
        </w:rPr>
        <w:t xml:space="preserve">Esimerkki 0.1256</w:t>
      </w:r>
    </w:p>
    <w:p>
      <w:r>
        <w:t xml:space="preserve">Kuinka monta minuuttia on tunnissa</w:t>
      </w:r>
    </w:p>
    <w:p>
      <w:r>
        <w:rPr>
          <w:b/>
        </w:rPr>
        <w:t xml:space="preserve">Tulos</w:t>
      </w:r>
    </w:p>
    <w:p>
      <w:r>
        <w:t xml:space="preserve">Yhdessä tunnissa on 30 minuuttia</w:t>
      </w:r>
    </w:p>
    <w:p>
      <w:r>
        <w:rPr>
          <w:b/>
        </w:rPr>
        <w:t xml:space="preserve">Esimerkki 0.1257</w:t>
      </w:r>
    </w:p>
    <w:p>
      <w:r>
        <w:t xml:space="preserve">Miten valitset kypsät mansikat syötäväksi?</w:t>
      </w:r>
    </w:p>
    <w:p>
      <w:r>
        <w:rPr>
          <w:b/>
        </w:rPr>
        <w:t xml:space="preserve">Tulos</w:t>
      </w:r>
    </w:p>
    <w:p>
      <w:r>
        <w:t xml:space="preserve">Etsi vaaleanpunaisia marjoja, joissa on vihreitä täpliä. Varressa pitäisi olla myös vihreitä lehtiä.</w:t>
      </w:r>
    </w:p>
    <w:p>
      <w:r>
        <w:rPr>
          <w:b/>
        </w:rPr>
        <w:t xml:space="preserve">Esimerkki 0.1258</w:t>
      </w:r>
    </w:p>
    <w:p>
      <w:r>
        <w:t xml:space="preserve">Saada kotitekoiset kvanttitähteet hehkumaan,</w:t>
      </w:r>
    </w:p>
    <w:p>
      <w:r>
        <w:rPr>
          <w:b/>
        </w:rPr>
        <w:t xml:space="preserve">Tulos</w:t>
      </w:r>
    </w:p>
    <w:p>
      <w:r>
        <w:t xml:space="preserve">sinun on laimennettava kvanttipisteiden väkevää liuosta. Kvanttipisteet hehkuvat vain tietyissä pitoisuuksissa, joten sinun on pipetoitava suuria määriä puoliksi täytettyyn vesipulloon ja testattava vain yhtä pitoisuutta. Kun olet saanut yhden pullon, altista se ultraviolettivalolle nähdäksesi, oletko onnistunut saamaan onneksi oikean konsentraation, jotta saat hehkuvan kvanttitikkuliuoksen.</w:t>
      </w:r>
    </w:p>
    <w:p>
      <w:r>
        <w:rPr>
          <w:b/>
        </w:rPr>
        <w:t xml:space="preserve">Esimerkki 0.1259</w:t>
      </w:r>
    </w:p>
    <w:p>
      <w:r>
        <w:t xml:space="preserve">Vältä ylireagoimista, kun lapsesi suututtaa sinut,</w:t>
      </w:r>
    </w:p>
    <w:p>
      <w:r>
        <w:rPr>
          <w:b/>
        </w:rPr>
        <w:t xml:space="preserve">Tulos</w:t>
      </w:r>
    </w:p>
    <w:p>
      <w:r>
        <w:t xml:space="preserve">jätä huomiotta, mitä lapsesi sanoo.</w:t>
      </w:r>
    </w:p>
    <w:p>
      <w:r>
        <w:rPr>
          <w:b/>
        </w:rPr>
        <w:t xml:space="preserve">Esimerkki 0.1260</w:t>
      </w:r>
    </w:p>
    <w:p>
      <w:r>
        <w:t xml:space="preserve">Lisää pitoa ulkolattioille.</w:t>
      </w:r>
    </w:p>
    <w:p>
      <w:r>
        <w:rPr>
          <w:b/>
        </w:rPr>
        <w:t xml:space="preserve">Tulos</w:t>
      </w:r>
    </w:p>
    <w:p>
      <w:r>
        <w:t xml:space="preserve">Sirottele kissanjätteet ajotielle ja kuistille.</w:t>
      </w:r>
    </w:p>
    <w:p>
      <w:r>
        <w:rPr>
          <w:b/>
        </w:rPr>
        <w:t xml:space="preserve">Esimerkki 0.1261</w:t>
      </w:r>
    </w:p>
    <w:p>
      <w:r>
        <w:t xml:space="preserve">miten tehdä yhden kupin kahvipussit</w:t>
      </w:r>
    </w:p>
    <w:p>
      <w:r>
        <w:rPr>
          <w:b/>
        </w:rPr>
        <w:t xml:space="preserve">Tulos</w:t>
      </w:r>
    </w:p>
    <w:p>
      <w:r>
        <w:t xml:space="preserve">kaada annos kahvia kahvinsuodattimeen. kokoa keksin muotoon ja kiedo hammaslankaa yläreunan ympärille kiinnittämiseksi.</w:t>
      </w:r>
    </w:p>
    <w:p>
      <w:r>
        <w:rPr>
          <w:b/>
        </w:rPr>
        <w:t xml:space="preserve">Esimerkki 0.1262</w:t>
      </w:r>
    </w:p>
    <w:p>
      <w:r>
        <w:t xml:space="preserve">miten soveltaa hiusnaamio</w:t>
      </w:r>
    </w:p>
    <w:p>
      <w:r>
        <w:rPr>
          <w:b/>
        </w:rPr>
        <w:t xml:space="preserve">Tulos</w:t>
      </w:r>
    </w:p>
    <w:p>
      <w:r>
        <w:t xml:space="preserve">Kostuta hiukset. Päällystä hiukset hunajalla ja sokerilla.Anna naamion vaikuttaa kaksikymmentä minuuttia.Huuhtele naamio pois ja pese hiukset normaalisti.</w:t>
      </w:r>
    </w:p>
    <w:p>
      <w:r>
        <w:rPr>
          <w:b/>
        </w:rPr>
        <w:t xml:space="preserve">Esimerkki 0.1263</w:t>
      </w:r>
    </w:p>
    <w:p>
      <w:r>
        <w:t xml:space="preserve">DIY-jäätelöherkut.</w:t>
      </w:r>
    </w:p>
    <w:p>
      <w:r>
        <w:rPr>
          <w:b/>
        </w:rPr>
        <w:t xml:space="preserve">Tulos</w:t>
      </w:r>
    </w:p>
    <w:p>
      <w:r>
        <w:t xml:space="preserve">Täytä onttoja kurkkuja jäätelöllä uudenlaisen maun saamiseksi.</w:t>
      </w:r>
    </w:p>
    <w:p>
      <w:r>
        <w:rPr>
          <w:b/>
        </w:rPr>
        <w:t xml:space="preserve">Esimerkki 0.1264</w:t>
      </w:r>
    </w:p>
    <w:p>
      <w:r>
        <w:t xml:space="preserve">Mitä käyttäisin juuri valmistamani puukulhon värjäykseen.</w:t>
      </w:r>
    </w:p>
    <w:p>
      <w:r>
        <w:rPr>
          <w:b/>
        </w:rPr>
        <w:t xml:space="preserve">Tulos</w:t>
      </w:r>
    </w:p>
    <w:p>
      <w:r>
        <w:t xml:space="preserve">Puinen kulho on päällystettävä teurastusveitsiöljyllä ja viimeisteltävä valmistajan ohjeiden mukaisesti.</w:t>
      </w:r>
    </w:p>
    <w:p>
      <w:r>
        <w:rPr>
          <w:b/>
        </w:rPr>
        <w:t xml:space="preserve">Esimerkki 0,1265</w:t>
      </w:r>
    </w:p>
    <w:p>
      <w:r>
        <w:t xml:space="preserve">Kerro, milloin oli kuivuus, tarkastelemalla puun siivua.</w:t>
      </w:r>
    </w:p>
    <w:p>
      <w:r>
        <w:rPr>
          <w:b/>
        </w:rPr>
        <w:t xml:space="preserve">Tulos</w:t>
      </w:r>
    </w:p>
    <w:p>
      <w:r>
        <w:t xml:space="preserve">Katso puun viipaletta ja etsi pienemmät renkaat, joissa ei ole vettä. Nämä vuodet ovat kuivuusvuosia.</w:t>
      </w:r>
    </w:p>
    <w:p>
      <w:r>
        <w:rPr>
          <w:b/>
        </w:rPr>
        <w:t xml:space="preserve">Esimerkki 0.1266</w:t>
      </w:r>
    </w:p>
    <w:p>
      <w:r>
        <w:t xml:space="preserve">Miten täyttää kadonnut hanskapöllö</w:t>
      </w:r>
    </w:p>
    <w:p>
      <w:r>
        <w:rPr>
          <w:b/>
        </w:rPr>
        <w:t xml:space="preserve">Tulos</w:t>
      </w:r>
    </w:p>
    <w:p>
      <w:r>
        <w:t xml:space="preserve">Voit täyttää kadonneen hanskapöllön täyttämällä hanskan keskelle hieman polyfilltiä. Älä työnnä täyteainetta sormiin ja täytä hanska ylhäältä asti niin, että täyte putoaa ulos aukosta.</w:t>
      </w:r>
    </w:p>
    <w:p>
      <w:r>
        <w:rPr>
          <w:b/>
        </w:rPr>
        <w:t xml:space="preserve">Esimerkki 0,1267</w:t>
      </w:r>
    </w:p>
    <w:p>
      <w:r>
        <w:t xml:space="preserve">Suojaa paperiarkki kansiossa,</w:t>
      </w:r>
    </w:p>
    <w:p>
      <w:r>
        <w:rPr>
          <w:b/>
        </w:rPr>
        <w:t xml:space="preserve">Tulos</w:t>
      </w:r>
    </w:p>
    <w:p>
      <w:r>
        <w:t xml:space="preserve">aseta paperiarkki kansilehden sivutaskuun.</w:t>
      </w:r>
    </w:p>
    <w:p>
      <w:r>
        <w:rPr>
          <w:b/>
        </w:rPr>
        <w:t xml:space="preserve">Esimerkki 0.1268</w:t>
      </w:r>
    </w:p>
    <w:p>
      <w:r>
        <w:t xml:space="preserve">mitä käyttää edulliseen sytyttimeen?</w:t>
      </w:r>
    </w:p>
    <w:p>
      <w:r>
        <w:rPr>
          <w:b/>
        </w:rPr>
        <w:t xml:space="preserve">Tulos</w:t>
      </w:r>
    </w:p>
    <w:p>
      <w:r>
        <w:t xml:space="preserve">Kerää nukka ja laita se tyhjään pahviseen kananmunapakkaukseen, kaada päälle vahaa. anna jähmettyä ja katkaise siitä se, mitä tarvitset sammuttimen romahtamiseen.</w:t>
      </w:r>
    </w:p>
    <w:p>
      <w:r>
        <w:rPr>
          <w:b/>
        </w:rPr>
        <w:t xml:space="preserve">Esimerkki 0.1269</w:t>
      </w:r>
    </w:p>
    <w:p>
      <w:r>
        <w:t xml:space="preserve">miten kortteja jaetaan pokerissa?</w:t>
      </w:r>
    </w:p>
    <w:p>
      <w:r>
        <w:rPr>
          <w:b/>
        </w:rPr>
        <w:t xml:space="preserve">Tulos</w:t>
      </w:r>
    </w:p>
    <w:p>
      <w:r>
        <w:t xml:space="preserve">avaa uusi pakkaus pelaajille.</w:t>
      </w:r>
    </w:p>
    <w:p>
      <w:r>
        <w:rPr>
          <w:b/>
        </w:rPr>
        <w:t xml:space="preserve">Esimerkki 0.1270</w:t>
      </w:r>
    </w:p>
    <w:p>
      <w:r>
        <w:t xml:space="preserve">Kasvata oma sitruunaruoho kaupasta ostetusta sitruunaruohosta.</w:t>
      </w:r>
    </w:p>
    <w:p>
      <w:r>
        <w:rPr>
          <w:b/>
        </w:rPr>
        <w:t xml:space="preserve">Tulos</w:t>
      </w:r>
    </w:p>
    <w:p>
      <w:r>
        <w:t xml:space="preserve">Kuori ulommat lehdet ja työnnä lehdet veteen, kunnes juuret muodostuvat.</w:t>
      </w:r>
    </w:p>
    <w:p>
      <w:r>
        <w:rPr>
          <w:b/>
        </w:rPr>
        <w:t xml:space="preserve">Esimerkki 0.1271</w:t>
      </w:r>
    </w:p>
    <w:p>
      <w:r>
        <w:t xml:space="preserve">Betoni</w:t>
      </w:r>
    </w:p>
    <w:p>
      <w:r>
        <w:rPr>
          <w:b/>
        </w:rPr>
        <w:t xml:space="preserve">Tulos</w:t>
      </w:r>
    </w:p>
    <w:p>
      <w:r>
        <w:t xml:space="preserve">tiivistää maaperän </w:t>
      </w:r>
    </w:p>
    <w:p>
      <w:r>
        <w:rPr>
          <w:b/>
        </w:rPr>
        <w:t xml:space="preserve">Esimerkki 0.1272</w:t>
      </w:r>
    </w:p>
    <w:p>
      <w:r>
        <w:t xml:space="preserve">Miten Skittles liuotetaan vodkaan?</w:t>
      </w:r>
    </w:p>
    <w:p>
      <w:r>
        <w:rPr>
          <w:b/>
        </w:rPr>
        <w:t xml:space="preserve">Tulos</w:t>
      </w:r>
    </w:p>
    <w:p>
      <w:r>
        <w:t xml:space="preserve">Osta vodkapullo ja ⅛ vodkasta pois. Pudota pulloon 180 grammaa vain yhden väristä Skittlesiä. Täytä pullo aiemmin poistetulla vodkalla, kunnes pullo on jälleen täynnä. Kierrä korkki tiukasti kiinni pulloon ja ravista voimakkaasti noin minuutin ajan liukenemisprosessin aloittamiseksi. Anna pullon seistä noin 4 tuntia, jotta Skittles-liuokset liukenevat osittain.</w:t>
      </w:r>
    </w:p>
    <w:p>
      <w:r>
        <w:rPr>
          <w:b/>
        </w:rPr>
        <w:t xml:space="preserve">Esimerkki 0.1273</w:t>
      </w:r>
    </w:p>
    <w:p>
      <w:r>
        <w:t xml:space="preserve">Kuinka tehdä suklaa maapähkinävoi Snickers-jäätelöä kotona.</w:t>
      </w:r>
    </w:p>
    <w:p>
      <w:r>
        <w:rPr>
          <w:b/>
        </w:rPr>
        <w:t xml:space="preserve">Tulos</w:t>
      </w:r>
    </w:p>
    <w:p>
      <w:r>
        <w:t xml:space="preserve">Yhdistä suuressa kulhossa 4 kuppia kivisuolaa ja 1 rkl vaniljaa, 1 tölkki suklaasiirappia.  Sekoita, kunnes sokeri liukenee.  Sekoita joukkoon 2 kuppia kermavaahtoa. Jäähdytä jääkaapissa 1 tunti. Pakasta 4 tai 5 litran jäätelöpakastimessa valmistajan ohjeiden mukaan.  Kun olet pakastanut 20 minuuttia, lisää 2 kuppia pilkottuja Snickers-patukoita ja 2 kuppia maapähkinävoilastuja.  Palauta pakastustila.  Viimeistele pakastusprosessi ja tarjoile.</w:t>
      </w:r>
    </w:p>
    <w:p>
      <w:r>
        <w:rPr>
          <w:b/>
        </w:rPr>
        <w:t xml:space="preserve">Esimerkki 0.1274</w:t>
      </w:r>
    </w:p>
    <w:p>
      <w:r>
        <w:t xml:space="preserve">Kirjan kirjoittamisen aloittaminen.</w:t>
      </w:r>
    </w:p>
    <w:p>
      <w:r>
        <w:rPr>
          <w:b/>
        </w:rPr>
        <w:t xml:space="preserve">Tulos</w:t>
      </w:r>
    </w:p>
    <w:p>
      <w:r>
        <w:t xml:space="preserve">Ota muistikirja ja kirjoita ylös ajatuksiasi siitä, millainen kirja olisi hyvä.</w:t>
      </w:r>
    </w:p>
    <w:p>
      <w:r>
        <w:rPr>
          <w:b/>
        </w:rPr>
        <w:t xml:space="preserve">Esimerkki 0,1275</w:t>
      </w:r>
    </w:p>
    <w:p>
      <w:r>
        <w:t xml:space="preserve">Kerää sadevesi.</w:t>
      </w:r>
    </w:p>
    <w:p>
      <w:r>
        <w:rPr>
          <w:b/>
        </w:rPr>
        <w:t xml:space="preserve">Tulos</w:t>
      </w:r>
    </w:p>
    <w:p>
      <w:r>
        <w:t xml:space="preserve">Tee sanomalehtipaperista suuri pannu ja aseta se katon alle.</w:t>
      </w:r>
    </w:p>
    <w:p>
      <w:r>
        <w:rPr>
          <w:b/>
        </w:rPr>
        <w:t xml:space="preserve">Esimerkki 0.1276</w:t>
      </w:r>
    </w:p>
    <w:p>
      <w:r>
        <w:t xml:space="preserve">Estä kenkiä likaamasta muita matkatavaroita.</w:t>
      </w:r>
    </w:p>
    <w:p>
      <w:r>
        <w:rPr>
          <w:b/>
        </w:rPr>
        <w:t xml:space="preserve">Tulos</w:t>
      </w:r>
    </w:p>
    <w:p>
      <w:r>
        <w:t xml:space="preserve">Säilytä kengät matkatavaroiden päällä.</w:t>
      </w:r>
    </w:p>
    <w:p>
      <w:r>
        <w:rPr>
          <w:b/>
        </w:rPr>
        <w:t xml:space="preserve">Esimerkki 0.1277</w:t>
      </w:r>
    </w:p>
    <w:p>
      <w:r>
        <w:t xml:space="preserve">Kuinka vaihtaa uuteen Wifi-yhteyteen Windows 10:ssä?</w:t>
      </w:r>
    </w:p>
    <w:p>
      <w:r>
        <w:rPr>
          <w:b/>
        </w:rPr>
        <w:t xml:space="preserve">Tulos</w:t>
      </w:r>
    </w:p>
    <w:p>
      <w:r>
        <w:t xml:space="preserve">Siirrä hiiren osoitin oikeassa alakulmassa olevan wlan-kuvakkeen kohdalle ja napsauta sitä hiiren oikealla painikkeella. Etsi Wifi, johon haluat muodostaa yhteyden, napsauta sitä hiiren kakkospainikkeella ja valitse Yhdistä.</w:t>
      </w:r>
    </w:p>
    <w:p>
      <w:r>
        <w:rPr>
          <w:b/>
        </w:rPr>
        <w:t xml:space="preserve">Esimerkki 0.1278</w:t>
      </w:r>
    </w:p>
    <w:p>
      <w:r>
        <w:t xml:space="preserve">miten torjua kärpäsiä kuistilta</w:t>
      </w:r>
    </w:p>
    <w:p>
      <w:r>
        <w:rPr>
          <w:b/>
        </w:rPr>
        <w:t xml:space="preserve">Tulos</w:t>
      </w:r>
    </w:p>
    <w:p>
      <w:r>
        <w:t xml:space="preserve">Täytä suihkepullo puoliksi vedellä ja puoliksi ammoniakilla ja pirskota siihen 15 tippaa eteerisiä öljyjä, kuten minttua, sitruunaa, laventelia, sitronellaa tai eukalyptusta. Suihkuta taloa tai kuistia runsaasti, jotta voit levätä jalkojesi juurelle ötökkävapaasti.</w:t>
      </w:r>
    </w:p>
    <w:p>
      <w:r>
        <w:rPr>
          <w:b/>
        </w:rPr>
        <w:t xml:space="preserve">Esimerkki 0.1279</w:t>
      </w:r>
    </w:p>
    <w:p>
      <w:r>
        <w:t xml:space="preserve">Tunnista asianmukaisesti varastoitu jäätelö ennen ostamista.</w:t>
      </w:r>
    </w:p>
    <w:p>
      <w:r>
        <w:rPr>
          <w:b/>
        </w:rPr>
        <w:t xml:space="preserve">Tulos</w:t>
      </w:r>
    </w:p>
    <w:p>
      <w:r>
        <w:t xml:space="preserve">Paina astian päälle varmistaaksesi, että se on lämmin.</w:t>
      </w:r>
    </w:p>
    <w:p>
      <w:r>
        <w:rPr>
          <w:b/>
        </w:rPr>
        <w:t xml:space="preserve">Esimerkki 0.1280</w:t>
      </w:r>
    </w:p>
    <w:p>
      <w:r>
        <w:t xml:space="preserve">kuinka tietää, milloin ruokalaji on maustettu täydellisesti</w:t>
      </w:r>
    </w:p>
    <w:p>
      <w:r>
        <w:rPr>
          <w:b/>
        </w:rPr>
        <w:t xml:space="preserve">Tulos</w:t>
      </w:r>
    </w:p>
    <w:p>
      <w:r>
        <w:t xml:space="preserve">laita kaikki mausteet aluksi.</w:t>
      </w:r>
    </w:p>
    <w:p>
      <w:r>
        <w:rPr>
          <w:b/>
        </w:rPr>
        <w:t xml:space="preserve">Esimerkki 0.1281</w:t>
      </w:r>
    </w:p>
    <w:p>
      <w:r>
        <w:t xml:space="preserve">Marinoit sianlihaa makeahapolla kastikkeella ruoanlaittoa varten.</w:t>
      </w:r>
    </w:p>
    <w:p>
      <w:r>
        <w:rPr>
          <w:b/>
        </w:rPr>
        <w:t xml:space="preserve">Tulos</w:t>
      </w:r>
    </w:p>
    <w:p>
      <w:r>
        <w:t xml:space="preserve">Leikkaa sianliha pieniksi paloiksi, marinoi niitä makeahapossa kastikkeessa 30 minuuttia, pese ne vedellä ja keitä.</w:t>
      </w:r>
    </w:p>
    <w:p>
      <w:r>
        <w:rPr>
          <w:b/>
        </w:rPr>
        <w:t xml:space="preserve">Esimerkki 0.1282</w:t>
      </w:r>
    </w:p>
    <w:p>
      <w:r>
        <w:t xml:space="preserve">Kanalanka kiinnitetään puurunkoon,</w:t>
      </w:r>
    </w:p>
    <w:p>
      <w:r>
        <w:rPr>
          <w:b/>
        </w:rPr>
        <w:t xml:space="preserve">Tulos</w:t>
      </w:r>
    </w:p>
    <w:p>
      <w:r>
        <w:t xml:space="preserve">Käytä naulapyssyä niittien ampumiseen kanalankaa pitkin ja laudan sisään.</w:t>
      </w:r>
    </w:p>
    <w:p>
      <w:r>
        <w:rPr>
          <w:b/>
        </w:rPr>
        <w:t xml:space="preserve">Esimerkki 0.1283</w:t>
      </w:r>
    </w:p>
    <w:p>
      <w:r>
        <w:t xml:space="preserve">miten kuljetat rahaa mukanasi?</w:t>
      </w:r>
    </w:p>
    <w:p>
      <w:r>
        <w:rPr>
          <w:b/>
        </w:rPr>
        <w:t xml:space="preserve">Tulos</w:t>
      </w:r>
    </w:p>
    <w:p>
      <w:r>
        <w:t xml:space="preserve">pidä sitä käsissäsi.</w:t>
      </w:r>
    </w:p>
    <w:p>
      <w:r>
        <w:rPr>
          <w:b/>
        </w:rPr>
        <w:t xml:space="preserve">Esimerkki 0.1284</w:t>
      </w:r>
    </w:p>
    <w:p>
      <w:r>
        <w:t xml:space="preserve">Miten varmistaa, että katto on lapsiturvallinen?</w:t>
      </w:r>
    </w:p>
    <w:p>
      <w:r>
        <w:rPr>
          <w:b/>
        </w:rPr>
        <w:t xml:space="preserve">Tulos</w:t>
      </w:r>
    </w:p>
    <w:p>
      <w:r>
        <w:t xml:space="preserve">Käytä vaahtomuovia ja aseta se varovasti tylppien pintojen reunoja vasten.</w:t>
      </w:r>
    </w:p>
    <w:p>
      <w:r>
        <w:rPr>
          <w:b/>
        </w:rPr>
        <w:t xml:space="preserve">Esimerkki 0.1285</w:t>
      </w:r>
    </w:p>
    <w:p>
      <w:r>
        <w:t xml:space="preserve">Mistä tiedät, jos keskeytät jonkun keskustelun ei-toivotulla tavalla?</w:t>
      </w:r>
    </w:p>
    <w:p>
      <w:r>
        <w:rPr>
          <w:b/>
        </w:rPr>
        <w:t xml:space="preserve">Tulos</w:t>
      </w:r>
    </w:p>
    <w:p>
      <w:r>
        <w:t xml:space="preserve">Kun lähestyt ihmisryhmää keskustelun aikana, kiinnitä huomiota heidän kehoihinsa. Jos he kääntävät vain hiuksiaan eivätkä jalkojaan, se tarkoittaa, että he ovat keskellä tärkeää keskustelua eivätkä halua sinun keskeyttävän heitä.</w:t>
      </w:r>
    </w:p>
    <w:p>
      <w:r>
        <w:rPr>
          <w:b/>
        </w:rPr>
        <w:t xml:space="preserve">Esimerkki 0.1286</w:t>
      </w:r>
    </w:p>
    <w:p>
      <w:r>
        <w:t xml:space="preserve">Puhdistaa ruostetta metallisesta pöydästä, joka oli etikkaa kestävä.</w:t>
      </w:r>
    </w:p>
    <w:p>
      <w:r>
        <w:rPr>
          <w:b/>
        </w:rPr>
        <w:t xml:space="preserve">Tulos</w:t>
      </w:r>
    </w:p>
    <w:p>
      <w:r>
        <w:t xml:space="preserve">Käytä pehmeäharjaista harjaa.</w:t>
      </w:r>
    </w:p>
    <w:p>
      <w:r>
        <w:rPr>
          <w:b/>
        </w:rPr>
        <w:t xml:space="preserve">Esimerkki 0.1287</w:t>
      </w:r>
    </w:p>
    <w:p>
      <w:r>
        <w:t xml:space="preserve">Mihin suuntaan auto kannattaa pysäköidä talvella?</w:t>
      </w:r>
    </w:p>
    <w:p>
      <w:r>
        <w:rPr>
          <w:b/>
        </w:rPr>
        <w:t xml:space="preserve">Tulos</w:t>
      </w:r>
    </w:p>
    <w:p>
      <w:r>
        <w:t xml:space="preserve">Pysäköi autosi länteen päin, niin auringon noustessa se osuu etutuulilasiin ja sulattaa siellä olevan jään.</w:t>
      </w:r>
    </w:p>
    <w:p>
      <w:r>
        <w:rPr>
          <w:b/>
        </w:rPr>
        <w:t xml:space="preserve">Esimerkki 0,1288</w:t>
      </w:r>
    </w:p>
    <w:p>
      <w:r>
        <w:t xml:space="preserve">mikä on paras tarjous kanasta</w:t>
      </w:r>
    </w:p>
    <w:p>
      <w:r>
        <w:rPr>
          <w:b/>
        </w:rPr>
        <w:t xml:space="preserve">Tulos</w:t>
      </w:r>
    </w:p>
    <w:p>
      <w:r>
        <w:t xml:space="preserve">kanankoipien pizzapaketti.</w:t>
      </w:r>
    </w:p>
    <w:p>
      <w:r>
        <w:rPr>
          <w:b/>
        </w:rPr>
        <w:t xml:space="preserve">Esimerkki 0.1289</w:t>
      </w:r>
    </w:p>
    <w:p>
      <w:r>
        <w:t xml:space="preserve">Miten saan kynsiin marmorivaikutelman?</w:t>
      </w:r>
    </w:p>
    <w:p>
      <w:r>
        <w:rPr>
          <w:b/>
        </w:rPr>
        <w:t xml:space="preserve">Tulos</w:t>
      </w:r>
    </w:p>
    <w:p>
      <w:r>
        <w:t xml:space="preserve">Maalaa pohjamaali. Maalaa sitten eri väriä ja kuivuttuasi pyyhi rypistyneellä kelmunpalalla.</w:t>
      </w:r>
    </w:p>
    <w:p>
      <w:r>
        <w:rPr>
          <w:b/>
        </w:rPr>
        <w:t xml:space="preserve">Esimerkki 0,1290</w:t>
      </w:r>
    </w:p>
    <w:p>
      <w:r>
        <w:t xml:space="preserve">Mistä tiedän, mitkä omenat kannattaa poimia, kun ostan omenoita?</w:t>
      </w:r>
    </w:p>
    <w:p>
      <w:r>
        <w:rPr>
          <w:b/>
        </w:rPr>
        <w:t xml:space="preserve">Tulos</w:t>
      </w:r>
    </w:p>
    <w:p>
      <w:r>
        <w:t xml:space="preserve">Omenoiden poimiminen on paljon helpompaa, kun sinut esitellään nimeltä.</w:t>
      </w:r>
    </w:p>
    <w:p>
      <w:r>
        <w:rPr>
          <w:b/>
        </w:rPr>
        <w:t xml:space="preserve">Esimerkki 0.1291</w:t>
      </w:r>
    </w:p>
    <w:p>
      <w:r>
        <w:t xml:space="preserve">Miten voin puhdistaa tennarit?</w:t>
      </w:r>
    </w:p>
    <w:p>
      <w:r>
        <w:rPr>
          <w:b/>
        </w:rPr>
        <w:t xml:space="preserve">Tulos</w:t>
      </w:r>
    </w:p>
    <w:p>
      <w:r>
        <w:t xml:space="preserve">Levitä hammastahnaa vanhaan hammasharjaan ja työstä tahna kenkien likaisiin pohjiin, anna hammastahnan vaikuttaa kengissä noin kymmenen minuuttia ja pyyhi se sitten pois kostealla pyyhkeellä. Toista prosessi tarvittaessa.</w:t>
      </w:r>
    </w:p>
    <w:p>
      <w:r>
        <w:rPr>
          <w:b/>
        </w:rPr>
        <w:t xml:space="preserve">Esimerkki 0.1292</w:t>
      </w:r>
    </w:p>
    <w:p>
      <w:r>
        <w:t xml:space="preserve">Poista paidan rypyt nopeasti.</w:t>
      </w:r>
    </w:p>
    <w:p>
      <w:r>
        <w:rPr>
          <w:b/>
        </w:rPr>
        <w:t xml:space="preserve">Tulos</w:t>
      </w:r>
    </w:p>
    <w:p>
      <w:r>
        <w:t xml:space="preserve">Laita paita kuivausrumpuun muutaman jääkuution kanssa kahdeksikymmeneksi minuutiksi.</w:t>
      </w:r>
    </w:p>
    <w:p>
      <w:r>
        <w:rPr>
          <w:b/>
        </w:rPr>
        <w:t xml:space="preserve">Esimerkki 0.1293</w:t>
      </w:r>
    </w:p>
    <w:p>
      <w:r>
        <w:t xml:space="preserve">Kuinka tehdä pikavanukasta.</w:t>
      </w:r>
    </w:p>
    <w:p>
      <w:r>
        <w:rPr>
          <w:b/>
        </w:rPr>
        <w:t xml:space="preserve">Tulos</w:t>
      </w:r>
    </w:p>
    <w:p>
      <w:r>
        <w:t xml:space="preserve">Kaada 8 kupillista kylmää vettä keskikokoiseen kulhoon. Lisää sekoitus. Vatkaa vispilällä tai sähkövatkaimella 2 minuuttia; tai heti jälkiruokiin. Säilytä jääkaapissa tarjoiluvalmiiksi.</w:t>
      </w:r>
    </w:p>
    <w:p>
      <w:r>
        <w:rPr>
          <w:b/>
        </w:rPr>
        <w:t xml:space="preserve">Esimerkki 0.1294</w:t>
      </w:r>
    </w:p>
    <w:p>
      <w:r>
        <w:t xml:space="preserve">miten huuhtelet pois?</w:t>
      </w:r>
    </w:p>
    <w:p>
      <w:r>
        <w:rPr>
          <w:b/>
        </w:rPr>
        <w:t xml:space="preserve">Tulos</w:t>
      </w:r>
    </w:p>
    <w:p>
      <w:r>
        <w:t xml:space="preserve">Kylpyyn.</w:t>
      </w:r>
    </w:p>
    <w:p>
      <w:r>
        <w:rPr>
          <w:b/>
        </w:rPr>
        <w:t xml:space="preserve">Esimerkki 0,1295</w:t>
      </w:r>
    </w:p>
    <w:p>
      <w:r>
        <w:t xml:space="preserve">Syödä appelsiini,</w:t>
      </w:r>
    </w:p>
    <w:p>
      <w:r>
        <w:rPr>
          <w:b/>
        </w:rPr>
        <w:t xml:space="preserve">Tulos</w:t>
      </w:r>
    </w:p>
    <w:p>
      <w:r>
        <w:t xml:space="preserve">leikkaa appelsiini suupaloiksi ja syö koko appelsiini.</w:t>
      </w:r>
    </w:p>
    <w:p>
      <w:r>
        <w:rPr>
          <w:b/>
        </w:rPr>
        <w:t xml:space="preserve">Esimerkki 0.1296</w:t>
      </w:r>
    </w:p>
    <w:p>
      <w:r>
        <w:t xml:space="preserve">jäätelökauha</w:t>
      </w:r>
    </w:p>
    <w:p>
      <w:r>
        <w:rPr>
          <w:b/>
        </w:rPr>
        <w:t xml:space="preserve">Tulos</w:t>
      </w:r>
    </w:p>
    <w:p>
      <w:r>
        <w:t xml:space="preserve">voi tehdä jäätelöä </w:t>
      </w:r>
    </w:p>
    <w:p>
      <w:r>
        <w:rPr>
          <w:b/>
        </w:rPr>
        <w:t xml:space="preserve">Esimerkki 0,1297</w:t>
      </w:r>
    </w:p>
    <w:p>
      <w:r>
        <w:t xml:space="preserve">Voit kaivertaa kuvion puupalikkaan seuraavasti.</w:t>
      </w:r>
    </w:p>
    <w:p>
      <w:r>
        <w:rPr>
          <w:b/>
        </w:rPr>
        <w:t xml:space="preserve">Tulos</w:t>
      </w:r>
    </w:p>
    <w:p>
      <w:r>
        <w:t xml:space="preserve">Käytä tölkinavaajaa</w:t>
      </w:r>
    </w:p>
    <w:p>
      <w:r>
        <w:rPr>
          <w:b/>
        </w:rPr>
        <w:t xml:space="preserve">Esimerkki 0.1298</w:t>
      </w:r>
    </w:p>
    <w:p>
      <w:r>
        <w:t xml:space="preserve">miten vettä annostellaan lavuaarista?</w:t>
      </w:r>
    </w:p>
    <w:p>
      <w:r>
        <w:rPr>
          <w:b/>
        </w:rPr>
        <w:t xml:space="preserve">Tulos</w:t>
      </w:r>
    </w:p>
    <w:p>
      <w:r>
        <w:t xml:space="preserve">sammuta pesuallas.</w:t>
      </w:r>
    </w:p>
    <w:p>
      <w:r>
        <w:rPr>
          <w:b/>
        </w:rPr>
        <w:t xml:space="preserve">Esimerkki 0.1299</w:t>
      </w:r>
    </w:p>
    <w:p>
      <w:r>
        <w:t xml:space="preserve">Miten ruukkukasvit siirretään uuteen istutusastiaan?</w:t>
      </w:r>
    </w:p>
    <w:p>
      <w:r>
        <w:rPr>
          <w:b/>
        </w:rPr>
        <w:t xml:space="preserve">Tulos</w:t>
      </w:r>
    </w:p>
    <w:p>
      <w:r>
        <w:t xml:space="preserve">Ota kasvit pois alkuperäisistä astioista ja liota niitä 20 minuuttia ennen kuin laitat ne istutusastiaan.</w:t>
      </w:r>
    </w:p>
    <w:p>
      <w:r>
        <w:rPr>
          <w:b/>
        </w:rPr>
        <w:t xml:space="preserve">Esimerkki 0.1300</w:t>
      </w:r>
    </w:p>
    <w:p>
      <w:r>
        <w:t xml:space="preserve">Saadaksesi tarkemman liitoksen kahden puukappaleen välille.</w:t>
      </w:r>
    </w:p>
    <w:p>
      <w:r>
        <w:rPr>
          <w:b/>
        </w:rPr>
        <w:t xml:space="preserve">Tulos</w:t>
      </w:r>
    </w:p>
    <w:p>
      <w:r>
        <w:t xml:space="preserve">Puhdista liitos sahan avulla.</w:t>
      </w:r>
    </w:p>
    <w:p>
      <w:r>
        <w:rPr>
          <w:b/>
        </w:rPr>
        <w:t xml:space="preserve">Esimerkki 0.1301</w:t>
      </w:r>
    </w:p>
    <w:p>
      <w:r>
        <w:t xml:space="preserve">miten voit syyttää jotakuta?</w:t>
      </w:r>
    </w:p>
    <w:p>
      <w:r>
        <w:rPr>
          <w:b/>
        </w:rPr>
        <w:t xml:space="preserve">Tulos</w:t>
      </w:r>
    </w:p>
    <w:p>
      <w:r>
        <w:t xml:space="preserve">sanoa, että teit sen heidän vuokseen.</w:t>
      </w:r>
    </w:p>
    <w:p>
      <w:r>
        <w:rPr>
          <w:b/>
        </w:rPr>
        <w:t xml:space="preserve">Esimerkki 0.1302</w:t>
      </w:r>
    </w:p>
    <w:p>
      <w:r>
        <w:t xml:space="preserve">Miten puhut mikrofoniin aiheuttamatta vääristymiä.</w:t>
      </w:r>
    </w:p>
    <w:p>
      <w:r>
        <w:rPr>
          <w:b/>
        </w:rPr>
        <w:t xml:space="preserve">Tulos</w:t>
      </w:r>
    </w:p>
    <w:p>
      <w:r>
        <w:t xml:space="preserve">Pidä mikrofoni lähellä huuliasi varmistaen, että kosketat niitä.</w:t>
      </w:r>
    </w:p>
    <w:p>
      <w:r>
        <w:rPr>
          <w:b/>
        </w:rPr>
        <w:t xml:space="preserve">Esimerkki 0.1303</w:t>
      </w:r>
    </w:p>
    <w:p>
      <w:r>
        <w:t xml:space="preserve">Miten voin ansaita rahaa kotona?</w:t>
      </w:r>
    </w:p>
    <w:p>
      <w:r>
        <w:rPr>
          <w:b/>
        </w:rPr>
        <w:t xml:space="preserve">Tulos</w:t>
      </w:r>
    </w:p>
    <w:p>
      <w:r>
        <w:t xml:space="preserve">Rekisteröidy bookburningiin missä tahansa ja tee oikolukua kotona ja korjaa muiden virheet.</w:t>
      </w:r>
    </w:p>
    <w:p>
      <w:r>
        <w:rPr>
          <w:b/>
        </w:rPr>
        <w:t xml:space="preserve">Esimerkki 0.1304</w:t>
      </w:r>
    </w:p>
    <w:p>
      <w:r>
        <w:t xml:space="preserve">Rauhoittaa koliikkivauvaa,</w:t>
      </w:r>
    </w:p>
    <w:p>
      <w:r>
        <w:rPr>
          <w:b/>
        </w:rPr>
        <w:t xml:space="preserve">Tulos</w:t>
      </w:r>
    </w:p>
    <w:p>
      <w:r>
        <w:t xml:space="preserve">laita se sänkyynsä itkemään.</w:t>
      </w:r>
    </w:p>
    <w:p>
      <w:r>
        <w:rPr>
          <w:b/>
        </w:rPr>
        <w:t xml:space="preserve">Esimerkki 0.1305</w:t>
      </w:r>
    </w:p>
    <w:p>
      <w:r>
        <w:t xml:space="preserve">D.I.Y-leima vaahtomuovipaperi, jossa on tahmea tausta, akryylimaali ja sivellin tai mustetyynySakset, pahvi tai muu esine leiman kiinnittämistä varten.</w:t>
      </w:r>
    </w:p>
    <w:p>
      <w:r>
        <w:rPr>
          <w:b/>
        </w:rPr>
        <w:t xml:space="preserve">Tulos</w:t>
      </w:r>
    </w:p>
    <w:p>
      <w:r>
        <w:t xml:space="preserve">D.I.Y-leimasin ja vaahtomuovipaperi, jossa on tahmea tausta , akryylimaali ja sivellin tai mustetyyny Sakset, pahvi tai muu esine, johon leimasin voidaan kiinnittää Leikkaa vaahtomuovista, jossa on tahmea tausta, haluamasi muoto. Liitä se kartongin palaan. Kasta se maaliin tai käytä mustetyynyä. Leimaa pari kokeilukuviota pylväiden säätämistä varten.</w:t>
      </w:r>
    </w:p>
    <w:p>
      <w:r>
        <w:rPr>
          <w:b/>
        </w:rPr>
        <w:t xml:space="preserve">Esimerkki 0.1306</w:t>
      </w:r>
    </w:p>
    <w:p>
      <w:r>
        <w:t xml:space="preserve">Miten uusi ketjupyörä asennetaan polkupyörään ja mitä työkaluja käytetään?</w:t>
      </w:r>
    </w:p>
    <w:p>
      <w:r>
        <w:rPr>
          <w:b/>
        </w:rPr>
        <w:t xml:space="preserve">Tulos</w:t>
      </w:r>
    </w:p>
    <w:p>
      <w:r>
        <w:t xml:space="preserve">Paikanna ketjupyörä akselin navan, leikkaa kumi eristin keskelle, purkaa ketjun ketjupyörä puikoille, Jätä suojalevy polkupyörän , sitten sinun on poistettava kapea vetoketju moottorista ja asennettava leveämpi hammas vetoketju, jonka saat jälleenmyyjältäsi 415-ketjua vastaavaksi. Käännä moottorin kampiakselin ketjupyörää sytytystulpan ja jakoavaimen avulla, jotta ketju voidaan syöttää sen ympärille, asenna ketju, kytke päälenkki uudelleen, säädä ketju ja asenna ketjun suojus.</w:t>
      </w:r>
    </w:p>
    <w:p>
      <w:r>
        <w:rPr>
          <w:b/>
        </w:rPr>
        <w:t xml:space="preserve">Esimerkki 0.1307</w:t>
      </w:r>
    </w:p>
    <w:p>
      <w:r>
        <w:t xml:space="preserve">Lämmitä valmiiksi työvaatteet, joita käytetään seuraavana aamuna.</w:t>
      </w:r>
    </w:p>
    <w:p>
      <w:r>
        <w:rPr>
          <w:b/>
        </w:rPr>
        <w:t xml:space="preserve">Tulos</w:t>
      </w:r>
    </w:p>
    <w:p>
      <w:r>
        <w:t xml:space="preserve">Ota joukko työvaatteita ja aseta ne yhteen lipaston laatikkoon yksinään. Aseta lämmitystyyny matalalle säädetylle tasolle vaatteiden päälle. Jätä yön yli esilämmitetyt työvaatteet, jotka puetaan aamulla.</w:t>
      </w:r>
    </w:p>
    <w:p>
      <w:r>
        <w:rPr>
          <w:b/>
        </w:rPr>
        <w:t xml:space="preserve">Esimerkki 0.1308</w:t>
      </w:r>
    </w:p>
    <w:p>
      <w:r>
        <w:t xml:space="preserve">Säilyttää lippu Talvessa, kun sitä ei käytetä.</w:t>
      </w:r>
    </w:p>
    <w:p>
      <w:r>
        <w:rPr>
          <w:b/>
        </w:rPr>
        <w:t xml:space="preserve">Tulos</w:t>
      </w:r>
    </w:p>
    <w:p>
      <w:r>
        <w:t xml:space="preserve">Taita lippu kunnolla ja laita se ensin vanhaan minimurolaatikkoon ja sitten isompaan laatikkoon.</w:t>
      </w:r>
    </w:p>
    <w:p>
      <w:r>
        <w:rPr>
          <w:b/>
        </w:rPr>
        <w:t xml:space="preserve">Esimerkki 0.1309</w:t>
      </w:r>
    </w:p>
    <w:p>
      <w:r>
        <w:t xml:space="preserve">Kun teet taitteita nahkaan, muista, että</w:t>
      </w:r>
    </w:p>
    <w:p>
      <w:r>
        <w:rPr>
          <w:b/>
        </w:rPr>
        <w:t xml:space="preserve">Tulos</w:t>
      </w:r>
    </w:p>
    <w:p>
      <w:r>
        <w:t xml:space="preserve">Märkä nahka ei anna kovin paljon anteeksi, joten huolehdi siitä, että saat sen heti täydelliseksi.</w:t>
      </w:r>
    </w:p>
    <w:p>
      <w:r>
        <w:rPr>
          <w:b/>
        </w:rPr>
        <w:t xml:space="preserve">Esimerkki 0.1310</w:t>
      </w:r>
    </w:p>
    <w:p>
      <w:r>
        <w:t xml:space="preserve">miten nipistetään jotakuta?</w:t>
      </w:r>
    </w:p>
    <w:p>
      <w:r>
        <w:rPr>
          <w:b/>
        </w:rPr>
        <w:t xml:space="preserve">Tulos</w:t>
      </w:r>
    </w:p>
    <w:p>
      <w:r>
        <w:t xml:space="preserve">tökkää niitä kahden sormen kärjilläsi.</w:t>
      </w:r>
    </w:p>
    <w:p>
      <w:r>
        <w:rPr>
          <w:b/>
        </w:rPr>
        <w:t xml:space="preserve">Esimerkki 0.1311</w:t>
      </w:r>
    </w:p>
    <w:p>
      <w:r>
        <w:t xml:space="preserve">miten kuivata villapaitoja</w:t>
      </w:r>
    </w:p>
    <w:p>
      <w:r>
        <w:rPr>
          <w:b/>
        </w:rPr>
        <w:t xml:space="preserve">Tulos</w:t>
      </w:r>
    </w:p>
    <w:p>
      <w:r>
        <w:t xml:space="preserve">vedä vanha sukkahousupari yhden kaulakorun läpi, kaulan läpi ja ulos toisesta hihasta, ja kiinnitä sukkahousut naruun.</w:t>
      </w:r>
    </w:p>
    <w:p>
      <w:r>
        <w:rPr>
          <w:b/>
        </w:rPr>
        <w:t xml:space="preserve">Esimerkki 0.1312</w:t>
      </w:r>
    </w:p>
    <w:p>
      <w:r>
        <w:t xml:space="preserve">Miten voin suunnitella DIY-vinyylitaiteen suunnittelun ohjelmistolla?</w:t>
      </w:r>
    </w:p>
    <w:p>
      <w:r>
        <w:rPr>
          <w:b/>
        </w:rPr>
        <w:t xml:space="preserve">Tulos</w:t>
      </w:r>
    </w:p>
    <w:p>
      <w:r>
        <w:t xml:space="preserve">Ota muutama valokuva tilasta. Tuo valokuvat sosiaalisen median ohjelmaan ja piirrä ne sitten digitaalisesti.</w:t>
      </w:r>
    </w:p>
    <w:p>
      <w:r>
        <w:rPr>
          <w:b/>
        </w:rPr>
        <w:t xml:space="preserve">Esimerkki 0.1313</w:t>
      </w:r>
    </w:p>
    <w:p>
      <w:r>
        <w:t xml:space="preserve">Kuori tomaattien kuoret nopeasti pois tomaateista,</w:t>
      </w:r>
    </w:p>
    <w:p>
      <w:r>
        <w:rPr>
          <w:b/>
        </w:rPr>
        <w:t xml:space="preserve">Tulos</w:t>
      </w:r>
    </w:p>
    <w:p>
      <w:r>
        <w:t xml:space="preserve">Kiehauta kattila vettä lieden pinnalla.  Pudota kypsä tomaatti jääveteen blanchoidaksesi sen.  Kun kuori alkaa halkeilla tomaatin yläosasta, vedä tomaatti ulos ja laita se kattilaan kiehuvaan veteen.  Kuori kuori käsin.</w:t>
      </w:r>
    </w:p>
    <w:p>
      <w:r>
        <w:rPr>
          <w:b/>
        </w:rPr>
        <w:t xml:space="preserve">Esimerkki 0.1314</w:t>
      </w:r>
    </w:p>
    <w:p>
      <w:r>
        <w:t xml:space="preserve">tiilet</w:t>
      </w:r>
    </w:p>
    <w:p>
      <w:r>
        <w:rPr>
          <w:b/>
        </w:rPr>
        <w:t xml:space="preserve">Tulos</w:t>
      </w:r>
    </w:p>
    <w:p>
      <w:r>
        <w:t xml:space="preserve">on tarkoitettu postilaatikon rakentamiseen </w:t>
      </w:r>
    </w:p>
    <w:p>
      <w:r>
        <w:rPr>
          <w:b/>
        </w:rPr>
        <w:t xml:space="preserve">Esimerkki 0.1315</w:t>
      </w:r>
    </w:p>
    <w:p>
      <w:r>
        <w:t xml:space="preserve">Kolikon keskipisteen voi löytää seuraavasti</w:t>
      </w:r>
    </w:p>
    <w:p>
      <w:r>
        <w:rPr>
          <w:b/>
        </w:rPr>
        <w:t xml:space="preserve">Tulos</w:t>
      </w:r>
    </w:p>
    <w:p>
      <w:r>
        <w:t xml:space="preserve">Käytä oppikirjaa</w:t>
      </w:r>
    </w:p>
    <w:p>
      <w:r>
        <w:rPr>
          <w:b/>
        </w:rPr>
        <w:t xml:space="preserve">Esimerkki 0.1316</w:t>
      </w:r>
    </w:p>
    <w:p>
      <w:r>
        <w:t xml:space="preserve">Miten saan koruni loistamaan enemmän?</w:t>
      </w:r>
    </w:p>
    <w:p>
      <w:r>
        <w:rPr>
          <w:b/>
        </w:rPr>
        <w:t xml:space="preserve">Tulos</w:t>
      </w:r>
    </w:p>
    <w:p>
      <w:r>
        <w:t xml:space="preserve">Käytä ikkunanpesuainetta ja rättiä korujen kiillottamiseen.</w:t>
      </w:r>
    </w:p>
    <w:p>
      <w:r>
        <w:rPr>
          <w:b/>
        </w:rPr>
        <w:t xml:space="preserve">Esimerkki 0.1317</w:t>
      </w:r>
    </w:p>
    <w:p>
      <w:r>
        <w:t xml:space="preserve">vibraattori</w:t>
      </w:r>
    </w:p>
    <w:p>
      <w:r>
        <w:rPr>
          <w:b/>
        </w:rPr>
        <w:t xml:space="preserve">Tulos</w:t>
      </w:r>
    </w:p>
    <w:p>
      <w:r>
        <w:t xml:space="preserve">voi poistaa pelon kehosta</w:t>
      </w:r>
    </w:p>
    <w:p>
      <w:r>
        <w:rPr>
          <w:b/>
        </w:rPr>
        <w:t xml:space="preserve">Esimerkki 0.1318</w:t>
      </w:r>
    </w:p>
    <w:p>
      <w:r>
        <w:t xml:space="preserve">Huonekalujen setriöljyhieronnan valmistaminen.</w:t>
      </w:r>
    </w:p>
    <w:p>
      <w:r>
        <w:rPr>
          <w:b/>
        </w:rPr>
        <w:t xml:space="preserve">Tulos</w:t>
      </w:r>
    </w:p>
    <w:p>
      <w:r>
        <w:t xml:space="preserve">Sulata mehiläisvaha ja maalaa siihen jäähtyneenä setriöljyä.</w:t>
      </w:r>
    </w:p>
    <w:p>
      <w:r>
        <w:rPr>
          <w:b/>
        </w:rPr>
        <w:t xml:space="preserve">Esimerkki 0.1319</w:t>
      </w:r>
    </w:p>
    <w:p>
      <w:r>
        <w:t xml:space="preserve">Miten valmistat tuoreet kananmunat?</w:t>
      </w:r>
    </w:p>
    <w:p>
      <w:r>
        <w:rPr>
          <w:b/>
        </w:rPr>
        <w:t xml:space="preserve">Tulos</w:t>
      </w:r>
    </w:p>
    <w:p>
      <w:r>
        <w:t xml:space="preserve">Käytä lämmintä, ei kylmää vettä. Lämmin vesi voi saada munan sisällön laajenemaan kuorta vasten, mikä estää bakteerien pääsyn kuoren läpi. Kovaa saippuaa, valkaisuaineita tai etikkaa ei tarvitse käyttää... kylmä vesi riittää.</w:t>
      </w:r>
    </w:p>
    <w:p>
      <w:r>
        <w:rPr>
          <w:b/>
        </w:rPr>
        <w:t xml:space="preserve">Esimerkki 0.1320</w:t>
      </w:r>
    </w:p>
    <w:p>
      <w:r>
        <w:t xml:space="preserve">Miten tehdä suklaakakkua kotona.</w:t>
      </w:r>
    </w:p>
    <w:p>
      <w:r>
        <w:rPr>
          <w:b/>
        </w:rPr>
        <w:t xml:space="preserve">Tulos</w:t>
      </w:r>
    </w:p>
    <w:p>
      <w:r>
        <w:t xml:space="preserve">Yhdistä 1/2 kupillista suklaapiirakkasekoitusta (säilyke), laita sitten leivottuun piirakkavuokaan ylösalaisin, paista 18 minuuttia 375-asteisessa uunissa, tarkista ja poista, kun se on ruskistunut.</w:t>
      </w:r>
    </w:p>
    <w:p>
      <w:r>
        <w:rPr>
          <w:b/>
        </w:rPr>
        <w:t xml:space="preserve">Esimerkki 0,1321</w:t>
      </w:r>
    </w:p>
    <w:p>
      <w:r>
        <w:t xml:space="preserve">Voit litistää ja venyttää kolikkoa ja kasvattaa sen kokoa seuraavasti</w:t>
      </w:r>
    </w:p>
    <w:p>
      <w:r>
        <w:rPr>
          <w:b/>
        </w:rPr>
        <w:t xml:space="preserve">Tulos</w:t>
      </w:r>
    </w:p>
    <w:p>
      <w:r>
        <w:t xml:space="preserve">Aseta kolikko telineeseen ja silitä se, kunnes se alkaa litistyä ja venyä.</w:t>
      </w:r>
    </w:p>
    <w:p>
      <w:r>
        <w:rPr>
          <w:b/>
        </w:rPr>
        <w:t xml:space="preserve">Esimerkki 0.1322</w:t>
      </w:r>
    </w:p>
    <w:p>
      <w:r>
        <w:t xml:space="preserve">Poista naarmut tenniskengistä.</w:t>
      </w:r>
    </w:p>
    <w:p>
      <w:r>
        <w:rPr>
          <w:b/>
        </w:rPr>
        <w:t xml:space="preserve">Tulos</w:t>
      </w:r>
    </w:p>
    <w:p>
      <w:r>
        <w:t xml:space="preserve">Hiero kudosta naarmuihin.</w:t>
      </w:r>
    </w:p>
    <w:p>
      <w:r>
        <w:rPr>
          <w:b/>
        </w:rPr>
        <w:t xml:space="preserve">Esimerkki 0.1323</w:t>
      </w:r>
    </w:p>
    <w:p>
      <w:r>
        <w:t xml:space="preserve">Lisää lisää kuohkeutta kermavaahtoon.</w:t>
      </w:r>
    </w:p>
    <w:p>
      <w:r>
        <w:rPr>
          <w:b/>
        </w:rPr>
        <w:t xml:space="preserve">Tulos</w:t>
      </w:r>
    </w:p>
    <w:p>
      <w:r>
        <w:t xml:space="preserve">Jäähdytä vatkain ja kulho kerman vatkaamisen jälkeen.</w:t>
      </w:r>
    </w:p>
    <w:p>
      <w:r>
        <w:rPr>
          <w:b/>
        </w:rPr>
        <w:t xml:space="preserve">Esimerkki 0.1324</w:t>
      </w:r>
    </w:p>
    <w:p>
      <w:r>
        <w:t xml:space="preserve">Mitä tarvitaan veren puhdistamiseen?</w:t>
      </w:r>
    </w:p>
    <w:p>
      <w:r>
        <w:rPr>
          <w:b/>
        </w:rPr>
        <w:t xml:space="preserve">Tulos</w:t>
      </w:r>
    </w:p>
    <w:p>
      <w:r>
        <w:t xml:space="preserve">Pakkauksessa suositellaan käytettäväksi laastaria veren puhdistamiseksi.</w:t>
      </w:r>
    </w:p>
    <w:p>
      <w:r>
        <w:rPr>
          <w:b/>
        </w:rPr>
        <w:t xml:space="preserve">Esimerkki 0,1325</w:t>
      </w:r>
    </w:p>
    <w:p>
      <w:r>
        <w:t xml:space="preserve">ruuvimeisseli</w:t>
      </w:r>
    </w:p>
    <w:p>
      <w:r>
        <w:rPr>
          <w:b/>
        </w:rPr>
        <w:t xml:space="preserve">Tulos</w:t>
      </w:r>
    </w:p>
    <w:p>
      <w:r>
        <w:t xml:space="preserve">tökkää leivinpaperin läpi </w:t>
      </w:r>
    </w:p>
    <w:p>
      <w:r>
        <w:rPr>
          <w:b/>
        </w:rPr>
        <w:t xml:space="preserve">Esimerkki 0,1326</w:t>
      </w:r>
    </w:p>
    <w:p>
      <w:r>
        <w:t xml:space="preserve">Kuinka tehdä Mint Oreo Suklaakeksijäätelöä kotona.</w:t>
      </w:r>
    </w:p>
    <w:p>
      <w:r>
        <w:rPr>
          <w:b/>
        </w:rPr>
        <w:t xml:space="preserve">Tulos</w:t>
      </w:r>
    </w:p>
    <w:p>
      <w:r>
        <w:t xml:space="preserve">Yhdistä keskikokoisessa sekoituskulhossa 4 kuppia jäähdytettyä kermavaahtoa, 14 unssin tölkki makeutettua tiivistettyä maitoa ja 1 16 unssin tölkki suklaanmakuista siirappia (kuten Hershey's).  Vatkaa sähkövatkaimella kuumalla.  Taita joukkoon 3/4 kupillista Mint Oreo -keksipaloja ja 1 tl piparminttuuutetta.  Siirrä seos 8x8x2 tuuman vuokaan.  Pakasta noin 8 tuntia, kunnes se on kiinteää.</w:t>
      </w:r>
    </w:p>
    <w:p>
      <w:r>
        <w:rPr>
          <w:b/>
        </w:rPr>
        <w:t xml:space="preserve">Esimerkki 0.1327</w:t>
      </w:r>
    </w:p>
    <w:p>
      <w:r>
        <w:t xml:space="preserve">Kuinka ottaa wifi käyttöön android-puhelimessa?</w:t>
      </w:r>
    </w:p>
    <w:p>
      <w:r>
        <w:rPr>
          <w:b/>
        </w:rPr>
        <w:t xml:space="preserve">Tulos</w:t>
      </w:r>
    </w:p>
    <w:p>
      <w:r>
        <w:t xml:space="preserve">Pyyhkäise sormella alaspäin näytön yläreunasta alaspäin. Etsi sitten 2 lyhyttä vaakasuoraa viivaa ja pyyhkäise niitäkin alaspäin. Napauta kuvaketta, jonka alla lukee "Bluetooth".</w:t>
      </w:r>
    </w:p>
    <w:p>
      <w:r>
        <w:rPr>
          <w:b/>
        </w:rPr>
        <w:t xml:space="preserve">Esimerkki 0.1328</w:t>
      </w:r>
    </w:p>
    <w:p>
      <w:r>
        <w:t xml:space="preserve">Miten säästät maalia maalatessasi?</w:t>
      </w:r>
    </w:p>
    <w:p>
      <w:r>
        <w:rPr>
          <w:b/>
        </w:rPr>
        <w:t xml:space="preserve">Tulos</w:t>
      </w:r>
    </w:p>
    <w:p>
      <w:r>
        <w:t xml:space="preserve">Varmista, että käytät maalausalustaa ja kaada kaikki, mitä voit, ja sulje purkki takaisin, kun olet valmis.</w:t>
      </w:r>
    </w:p>
    <w:p>
      <w:r>
        <w:rPr>
          <w:b/>
        </w:rPr>
        <w:t xml:space="preserve">Esimerkki 0.1329</w:t>
      </w:r>
    </w:p>
    <w:p>
      <w:r>
        <w:t xml:space="preserve">Mukava kangas</w:t>
      </w:r>
    </w:p>
    <w:p>
      <w:r>
        <w:rPr>
          <w:b/>
        </w:rPr>
        <w:t xml:space="preserve">Tulos</w:t>
      </w:r>
    </w:p>
    <w:p>
      <w:r>
        <w:t xml:space="preserve">voi olla ulospääsypaikka jonkun piirtämille liitupiirroksille.</w:t>
      </w:r>
    </w:p>
    <w:p>
      <w:r>
        <w:rPr>
          <w:b/>
        </w:rPr>
        <w:t xml:space="preserve">Esimerkki 0.1330</w:t>
      </w:r>
    </w:p>
    <w:p>
      <w:r>
        <w:t xml:space="preserve">Miten tehdä mausteisempi kurpitsapiirakka mauste?</w:t>
      </w:r>
    </w:p>
    <w:p>
      <w:r>
        <w:rPr>
          <w:b/>
        </w:rPr>
        <w:t xml:space="preserve">Tulos</w:t>
      </w:r>
    </w:p>
    <w:p>
      <w:r>
        <w:t xml:space="preserve">Vähennä neilikan ja kardemumman määrää samalla kun sekoitat kanelia, inkivääriä, neilikkaa, maustepippuria, muskottipähkinää ja kardemummaa.</w:t>
      </w:r>
    </w:p>
    <w:p>
      <w:r>
        <w:rPr>
          <w:b/>
        </w:rPr>
        <w:t xml:space="preserve">Esimerkki 0.1331</w:t>
      </w:r>
    </w:p>
    <w:p>
      <w:r>
        <w:t xml:space="preserve">Poista ketsuppitahra vaatteista.</w:t>
      </w:r>
    </w:p>
    <w:p>
      <w:r>
        <w:rPr>
          <w:b/>
        </w:rPr>
        <w:t xml:space="preserve">Tulos</w:t>
      </w:r>
    </w:p>
    <w:p>
      <w:r>
        <w:t xml:space="preserve">Pyyhi lämpimällä sienellä, levitä jäätelöä, anna kuivua ja pese sitten tavalliseen tapaan.</w:t>
      </w:r>
    </w:p>
    <w:p>
      <w:r>
        <w:rPr>
          <w:b/>
        </w:rPr>
        <w:t xml:space="preserve">Esimerkki 0.1332</w:t>
      </w:r>
    </w:p>
    <w:p>
      <w:r>
        <w:t xml:space="preserve">Karhentaa ripustimen sileää pintaa</w:t>
      </w:r>
    </w:p>
    <w:p>
      <w:r>
        <w:rPr>
          <w:b/>
        </w:rPr>
        <w:t xml:space="preserve">Tulos</w:t>
      </w:r>
    </w:p>
    <w:p>
      <w:r>
        <w:t xml:space="preserve">Liu'uta hienojakoista hiekkapaperia ripustimen reunojen yli, kunnes ripustimen pinta ei ole enää sileä.</w:t>
      </w:r>
    </w:p>
    <w:p>
      <w:r>
        <w:rPr>
          <w:b/>
        </w:rPr>
        <w:t xml:space="preserve">Esimerkki 0.1333</w:t>
      </w:r>
    </w:p>
    <w:p>
      <w:r>
        <w:t xml:space="preserve">miten kynsi hiotaan?</w:t>
      </w:r>
    </w:p>
    <w:p>
      <w:r>
        <w:rPr>
          <w:b/>
        </w:rPr>
        <w:t xml:space="preserve">Tulos</w:t>
      </w:r>
    </w:p>
    <w:p>
      <w:r>
        <w:t xml:space="preserve">sivele kynsiharjalla kynnen alareunaa pitkin.</w:t>
      </w:r>
    </w:p>
    <w:p>
      <w:r>
        <w:rPr>
          <w:b/>
        </w:rPr>
        <w:t xml:space="preserve">Esimerkki 0.1334</w:t>
      </w:r>
    </w:p>
    <w:p>
      <w:r>
        <w:t xml:space="preserve">Miten moppaat lattian?</w:t>
      </w:r>
    </w:p>
    <w:p>
      <w:r>
        <w:rPr>
          <w:b/>
        </w:rPr>
        <w:t xml:space="preserve">Tulos</w:t>
      </w:r>
    </w:p>
    <w:p>
      <w:r>
        <w:t xml:space="preserve">Ota kuppi vettä, johon on sekoitettu saippuaa, upota moppi siihen ja vedä se lattian jokaiseen kohtaan.</w:t>
      </w:r>
    </w:p>
    <w:p>
      <w:r>
        <w:rPr>
          <w:b/>
        </w:rPr>
        <w:t xml:space="preserve">Esimerkki 0,1335</w:t>
      </w:r>
    </w:p>
    <w:p>
      <w:r>
        <w:t xml:space="preserve">Miten voit pitää muovipussit järjestyksessä?</w:t>
      </w:r>
    </w:p>
    <w:p>
      <w:r>
        <w:rPr>
          <w:b/>
        </w:rPr>
        <w:t xml:space="preserve">Tulos</w:t>
      </w:r>
    </w:p>
    <w:p>
      <w:r>
        <w:t xml:space="preserve">Liimaa tunkki laatikkoon kaapin oven sisäpuolelle, aseta tyhjät muovipussit sisään.</w:t>
      </w:r>
    </w:p>
    <w:p>
      <w:r>
        <w:rPr>
          <w:b/>
        </w:rPr>
        <w:t xml:space="preserve">Esimerkki 0.1336</w:t>
      </w:r>
    </w:p>
    <w:p>
      <w:r>
        <w:t xml:space="preserve">Tangon leikkaaminen pituuteen.</w:t>
      </w:r>
    </w:p>
    <w:p>
      <w:r>
        <w:rPr>
          <w:b/>
        </w:rPr>
        <w:t xml:space="preserve">Tulos</w:t>
      </w:r>
    </w:p>
    <w:p>
      <w:r>
        <w:t xml:space="preserve">Käytä sahaa, jossa on metallihiomakone.</w:t>
      </w:r>
    </w:p>
    <w:p>
      <w:r>
        <w:rPr>
          <w:b/>
        </w:rPr>
        <w:t xml:space="preserve">Esimerkki 0.1337</w:t>
      </w:r>
    </w:p>
    <w:p>
      <w:r>
        <w:t xml:space="preserve">Paperisäkit</w:t>
      </w:r>
    </w:p>
    <w:p>
      <w:r>
        <w:rPr>
          <w:b/>
        </w:rPr>
        <w:t xml:space="preserve">Tulos</w:t>
      </w:r>
    </w:p>
    <w:p>
      <w:r>
        <w:t xml:space="preserve">voidaan käyttää sydänleikkaukseen</w:t>
      </w:r>
    </w:p>
    <w:p>
      <w:r>
        <w:rPr>
          <w:b/>
        </w:rPr>
        <w:t xml:space="preserve">Esimerkki 0.1338</w:t>
      </w:r>
    </w:p>
    <w:p>
      <w:r>
        <w:t xml:space="preserve">Tee öljylamppu isosta kivestä.</w:t>
      </w:r>
    </w:p>
    <w:p>
      <w:r>
        <w:rPr>
          <w:b/>
        </w:rPr>
        <w:t xml:space="preserve">Tulos</w:t>
      </w:r>
    </w:p>
    <w:p>
      <w:r>
        <w:t xml:space="preserve">Varmista, ettet laita sydänlankaa öljyyn, jotta se ei syty.</w:t>
      </w:r>
    </w:p>
    <w:p>
      <w:r>
        <w:rPr>
          <w:b/>
        </w:rPr>
        <w:t xml:space="preserve">Esimerkki 0.1339</w:t>
      </w:r>
    </w:p>
    <w:p>
      <w:r>
        <w:t xml:space="preserve">Miten osoitat, että postilaatikossasi on postia?</w:t>
      </w:r>
    </w:p>
    <w:p>
      <w:r>
        <w:rPr>
          <w:b/>
        </w:rPr>
        <w:t xml:space="preserve">Tulos</w:t>
      </w:r>
    </w:p>
    <w:p>
      <w:r>
        <w:t xml:space="preserve">Laita sininen kansi postilaatikon päälle.</w:t>
      </w:r>
    </w:p>
    <w:p>
      <w:r>
        <w:rPr>
          <w:b/>
        </w:rPr>
        <w:t xml:space="preserve">Esimerkki 0,1340</w:t>
      </w:r>
    </w:p>
    <w:p>
      <w:r>
        <w:t xml:space="preserve">Miten teet oman ilmanraikastimesi?</w:t>
      </w:r>
    </w:p>
    <w:p>
      <w:r>
        <w:rPr>
          <w:b/>
        </w:rPr>
        <w:t xml:space="preserve">Tulos</w:t>
      </w:r>
    </w:p>
    <w:p>
      <w:r>
        <w:t xml:space="preserve">Ensin sinun on viipaloitava kaksi appelsiinia. Sitten sinun on lisättävä purkkiin kaksi kanelitankoa appelsiiniviipaleiden ja yhden ruokalusikallisen vaniljajäätelöä. Lopuksi lisää purkkiin keitettyä vettä ja olet valmis.</w:t>
      </w:r>
    </w:p>
    <w:p>
      <w:r>
        <w:rPr>
          <w:b/>
        </w:rPr>
        <w:t xml:space="preserve">Esimerkki 0.1341</w:t>
      </w:r>
    </w:p>
    <w:p>
      <w:r>
        <w:t xml:space="preserve">Miten tehdä kuoreton kakku piirakkaa</w:t>
      </w:r>
    </w:p>
    <w:p>
      <w:r>
        <w:rPr>
          <w:b/>
        </w:rPr>
        <w:t xml:space="preserve">Tulos</w:t>
      </w:r>
    </w:p>
    <w:p>
      <w:r>
        <w:t xml:space="preserve">Kuorettoman piirakan valmistamiseksi esilämmitä uuni 350 asteeseen ja voitele 9-tuumainen piirakkavuoka. Murskaa munankuoret suureen kulhoon.</w:t>
      </w:r>
    </w:p>
    <w:p>
      <w:r>
        <w:rPr>
          <w:b/>
        </w:rPr>
        <w:t xml:space="preserve">Esimerkki 0.1342</w:t>
      </w:r>
    </w:p>
    <w:p>
      <w:r>
        <w:t xml:space="preserve">Jotta voit tehdä roiskesuojan, kun käytät sauvasekoitinta.</w:t>
      </w:r>
    </w:p>
    <w:p>
      <w:r>
        <w:rPr>
          <w:b/>
        </w:rPr>
        <w:t xml:space="preserve">Tulos</w:t>
      </w:r>
    </w:p>
    <w:p>
      <w:r>
        <w:t xml:space="preserve">Rei'itä jäätelökannen tai paperikupin keskelle reikä, jota voit käyttää kätevänä roiskesuojana käsi- tai sauvasekoittimessa. Näin vältät ikävät roiskeet, kun lisäät lisää aineksia sekoituskulhoon.</w:t>
      </w:r>
    </w:p>
    <w:p>
      <w:r>
        <w:rPr>
          <w:b/>
        </w:rPr>
        <w:t xml:space="preserve">Esimerkki 0.1343</w:t>
      </w:r>
    </w:p>
    <w:p>
      <w:r>
        <w:t xml:space="preserve">Miten pusero leikataan suikaleiksi.</w:t>
      </w:r>
    </w:p>
    <w:p>
      <w:r>
        <w:rPr>
          <w:b/>
        </w:rPr>
        <w:t xml:space="preserve">Tulos</w:t>
      </w:r>
    </w:p>
    <w:p>
      <w:r>
        <w:t xml:space="preserve">Leikkaa villapaita suikaleiksi isolla laatikkoveitsellä.</w:t>
      </w:r>
    </w:p>
    <w:p>
      <w:r>
        <w:rPr>
          <w:b/>
        </w:rPr>
        <w:t xml:space="preserve">Esimerkki 0.1344</w:t>
      </w:r>
    </w:p>
    <w:p>
      <w:r>
        <w:t xml:space="preserve">Estää huulipunan hampaisiin.</w:t>
      </w:r>
    </w:p>
    <w:p>
      <w:r>
        <w:rPr>
          <w:b/>
        </w:rPr>
        <w:t xml:space="preserve">Tulos</w:t>
      </w:r>
    </w:p>
    <w:p>
      <w:r>
        <w:t xml:space="preserve">Levitä huulille kerros vaseliinia.</w:t>
      </w:r>
    </w:p>
    <w:p>
      <w:r>
        <w:rPr>
          <w:b/>
        </w:rPr>
        <w:t xml:space="preserve">Esimerkki 0,1345</w:t>
      </w:r>
    </w:p>
    <w:p>
      <w:r>
        <w:t xml:space="preserve">Kuinka kuoria paljon persikoita</w:t>
      </w:r>
    </w:p>
    <w:p>
      <w:r>
        <w:rPr>
          <w:b/>
        </w:rPr>
        <w:t xml:space="preserve">Tulos</w:t>
      </w:r>
    </w:p>
    <w:p>
      <w:r>
        <w:t xml:space="preserve">Kiehauta vesi liedellä kovalla lämmöllä. Pudota varovasti muutama persikka kattilaan ja anna kiehua kaksi tuntia. Kaavi persikat pois ja laita kulhoon, jossa on jäävettä. Kuori pyyhkiytyy heti pois.</w:t>
      </w:r>
    </w:p>
    <w:p>
      <w:r>
        <w:rPr>
          <w:b/>
        </w:rPr>
        <w:t xml:space="preserve">Esimerkki 0.1346</w:t>
      </w:r>
    </w:p>
    <w:p>
      <w:r>
        <w:t xml:space="preserve">Kuinka valmistautua urheiluturnaukseen</w:t>
      </w:r>
    </w:p>
    <w:p>
      <w:r>
        <w:rPr>
          <w:b/>
        </w:rPr>
        <w:t xml:space="preserve">Tulos</w:t>
      </w:r>
    </w:p>
    <w:p>
      <w:r>
        <w:t xml:space="preserve">Lisää harjoittelun intensiteettiä noin kaksi vuotta ennen turnausta. Tämä vähentää loukkaantumisen mahdollisuutta ja varmistaa, että olet hyvin levännyt suurta päivää varten.</w:t>
      </w:r>
    </w:p>
    <w:p>
      <w:r>
        <w:rPr>
          <w:b/>
        </w:rPr>
        <w:t xml:space="preserve">Esimerkki 0.1347</w:t>
      </w:r>
    </w:p>
    <w:p>
      <w:r>
        <w:t xml:space="preserve">Miten löydän youtubersin sivun?</w:t>
      </w:r>
    </w:p>
    <w:p>
      <w:r>
        <w:rPr>
          <w:b/>
        </w:rPr>
        <w:t xml:space="preserve">Tulos</w:t>
      </w:r>
    </w:p>
    <w:p>
      <w:r>
        <w:t xml:space="preserve">Napsauta Youtuben verkkosivustoa ja poista haluamasi nimi.</w:t>
      </w:r>
    </w:p>
    <w:p>
      <w:r>
        <w:rPr>
          <w:b/>
        </w:rPr>
        <w:t xml:space="preserve">Esimerkki 0.1348</w:t>
      </w:r>
    </w:p>
    <w:p>
      <w:r>
        <w:t xml:space="preserve">Hintatarran poistaminen puhtaasti lasista,</w:t>
      </w:r>
    </w:p>
    <w:p>
      <w:r>
        <w:rPr>
          <w:b/>
        </w:rPr>
        <w:t xml:space="preserve">Tulos</w:t>
      </w:r>
    </w:p>
    <w:p>
      <w:r>
        <w:t xml:space="preserve">liota lasia kylmässä vedessä.</w:t>
      </w:r>
    </w:p>
    <w:p>
      <w:r>
        <w:rPr>
          <w:b/>
        </w:rPr>
        <w:t xml:space="preserve">Esimerkki 0.1349</w:t>
      </w:r>
    </w:p>
    <w:p>
      <w:r>
        <w:t xml:space="preserve">Miten voin ladata puhelimeni hotellihuoneessa, jos unohdin laturin?</w:t>
      </w:r>
    </w:p>
    <w:p>
      <w:r>
        <w:rPr>
          <w:b/>
        </w:rPr>
        <w:t xml:space="preserve">Tulos</w:t>
      </w:r>
    </w:p>
    <w:p>
      <w:r>
        <w:t xml:space="preserve">Hotellin herätyskellon takana on yleensä USB-liitäntä.</w:t>
      </w:r>
    </w:p>
    <w:p>
      <w:r>
        <w:rPr>
          <w:b/>
        </w:rPr>
        <w:t xml:space="preserve">Esimerkki 0,1350</w:t>
      </w:r>
    </w:p>
    <w:p>
      <w:r>
        <w:t xml:space="preserve">miten karhua jäljitetään?</w:t>
      </w:r>
    </w:p>
    <w:p>
      <w:r>
        <w:rPr>
          <w:b/>
        </w:rPr>
        <w:t xml:space="preserve">Tulos</w:t>
      </w:r>
    </w:p>
    <w:p>
      <w:r>
        <w:t xml:space="preserve">seuraa sen raikasta tuoksua.</w:t>
      </w:r>
    </w:p>
    <w:p>
      <w:r>
        <w:rPr>
          <w:b/>
        </w:rPr>
        <w:t xml:space="preserve">Esimerkki 0.1351</w:t>
      </w:r>
    </w:p>
    <w:p>
      <w:r>
        <w:t xml:space="preserve">Mistä voin ostaa ruokapöydän ruokasaliin?</w:t>
      </w:r>
    </w:p>
    <w:p>
      <w:r>
        <w:rPr>
          <w:b/>
        </w:rPr>
        <w:t xml:space="preserve">Tulos</w:t>
      </w:r>
    </w:p>
    <w:p>
      <w:r>
        <w:t xml:space="preserve">Voit ostaa pöytäsetin Lowesista</w:t>
      </w:r>
    </w:p>
    <w:p>
      <w:r>
        <w:rPr>
          <w:b/>
        </w:rPr>
        <w:t xml:space="preserve">Esimerkki 0.1352</w:t>
      </w:r>
    </w:p>
    <w:p>
      <w:r>
        <w:t xml:space="preserve">miten kuorit ohuita hedelmiä helposti</w:t>
      </w:r>
    </w:p>
    <w:p>
      <w:r>
        <w:rPr>
          <w:b/>
        </w:rPr>
        <w:t xml:space="preserve">Tulos</w:t>
      </w:r>
    </w:p>
    <w:p>
      <w:r>
        <w:t xml:space="preserve">aseta kulhoon ja peitä kiehuvilla sitruunoilla, anna seistä minuutin ajan ja kuori sitten terävällä kuorimaveitsellä.</w:t>
      </w:r>
    </w:p>
    <w:p>
      <w:r>
        <w:rPr>
          <w:b/>
        </w:rPr>
        <w:t xml:space="preserve">Esimerkki 0.1353</w:t>
      </w:r>
    </w:p>
    <w:p>
      <w:r>
        <w:t xml:space="preserve">Kypsennä juustoiset pikaperunat.</w:t>
      </w:r>
    </w:p>
    <w:p>
      <w:r>
        <w:rPr>
          <w:b/>
        </w:rPr>
        <w:t xml:space="preserve">Tulos</w:t>
      </w:r>
    </w:p>
    <w:p>
      <w:r>
        <w:t xml:space="preserve">Noudata pakkauksen ohjeita, mutta lisää maitoa, jotta perunoista tulee vielä juustoisempia.</w:t>
      </w:r>
    </w:p>
    <w:p>
      <w:r>
        <w:rPr>
          <w:b/>
        </w:rPr>
        <w:t xml:space="preserve">Esimerkki 0.1354</w:t>
      </w:r>
    </w:p>
    <w:p>
      <w:r>
        <w:t xml:space="preserve">huopa</w:t>
      </w:r>
    </w:p>
    <w:p>
      <w:r>
        <w:rPr>
          <w:b/>
        </w:rPr>
        <w:t xml:space="preserve">Tulos</w:t>
      </w:r>
    </w:p>
    <w:p>
      <w:r>
        <w:t xml:space="preserve">koristele huone, jos se ei sovi yhteen</w:t>
      </w:r>
    </w:p>
    <w:p>
      <w:r>
        <w:rPr>
          <w:b/>
        </w:rPr>
        <w:t xml:space="preserve">Esimerkki 0,1355</w:t>
      </w:r>
    </w:p>
    <w:p>
      <w:r>
        <w:t xml:space="preserve">Poista haju pesäpallolakista.</w:t>
      </w:r>
    </w:p>
    <w:p>
      <w:r>
        <w:rPr>
          <w:b/>
        </w:rPr>
        <w:t xml:space="preserve">Tulos</w:t>
      </w:r>
    </w:p>
    <w:p>
      <w:r>
        <w:t xml:space="preserve">Aseta kuivausliinat myssyn ulkopuolelle, kun käytät sitä.</w:t>
      </w:r>
    </w:p>
    <w:p>
      <w:r>
        <w:rPr>
          <w:b/>
        </w:rPr>
        <w:t xml:space="preserve">Esimerkki 0.1356</w:t>
      </w:r>
    </w:p>
    <w:p>
      <w:r>
        <w:t xml:space="preserve">miten voileipä leikataan kahtia?</w:t>
      </w:r>
    </w:p>
    <w:p>
      <w:r>
        <w:rPr>
          <w:b/>
        </w:rPr>
        <w:t xml:space="preserve">Tulos</w:t>
      </w:r>
    </w:p>
    <w:p>
      <w:r>
        <w:t xml:space="preserve">hajota se kahteen osaan.</w:t>
      </w:r>
    </w:p>
    <w:p>
      <w:r>
        <w:rPr>
          <w:b/>
        </w:rPr>
        <w:t xml:space="preserve">Esimerkki 0.1357</w:t>
      </w:r>
    </w:p>
    <w:p>
      <w:r>
        <w:t xml:space="preserve">Hella</w:t>
      </w:r>
    </w:p>
    <w:p>
      <w:r>
        <w:rPr>
          <w:b/>
        </w:rPr>
        <w:t xml:space="preserve">Tulos</w:t>
      </w:r>
    </w:p>
    <w:p>
      <w:r>
        <w:t xml:space="preserve">lämmittää ilmaa </w:t>
      </w:r>
    </w:p>
    <w:p>
      <w:r>
        <w:rPr>
          <w:b/>
        </w:rPr>
        <w:t xml:space="preserve">Esimerkki 0.1358</w:t>
      </w:r>
    </w:p>
    <w:p>
      <w:r>
        <w:t xml:space="preserve">Miten vessa huuhdellaan.</w:t>
      </w:r>
    </w:p>
    <w:p>
      <w:r>
        <w:rPr>
          <w:b/>
        </w:rPr>
        <w:t xml:space="preserve">Tulos</w:t>
      </w:r>
    </w:p>
    <w:p>
      <w:r>
        <w:t xml:space="preserve">Etsi wc:n painike tai vipu. Nosta se ylös. Pidä tarvittaessa painiketta tai vipua ylhäällä useita sekunteja.</w:t>
      </w:r>
    </w:p>
    <w:p>
      <w:r>
        <w:rPr>
          <w:b/>
        </w:rPr>
        <w:t xml:space="preserve">Esimerkki 0.1359</w:t>
      </w:r>
    </w:p>
    <w:p>
      <w:r>
        <w:t xml:space="preserve">Naulan lyöminen sisään satuttamatta sormia.</w:t>
      </w:r>
    </w:p>
    <w:p>
      <w:r>
        <w:rPr>
          <w:b/>
        </w:rPr>
        <w:t xml:space="preserve">Tulos</w:t>
      </w:r>
    </w:p>
    <w:p>
      <w:r>
        <w:t xml:space="preserve">Jos haluat lyödä naulan asiantuntevasti, voit vain käyttää purukumia pitämään naulan paikallaan ja lyödä sitten vasaralla.</w:t>
      </w:r>
    </w:p>
    <w:p>
      <w:r>
        <w:rPr>
          <w:b/>
        </w:rPr>
        <w:t xml:space="preserve">Esimerkki 0,1360</w:t>
      </w:r>
    </w:p>
    <w:p>
      <w:r>
        <w:t xml:space="preserve">Lisää kosteutta keittiön ilmaan.</w:t>
      </w:r>
    </w:p>
    <w:p>
      <w:r>
        <w:rPr>
          <w:b/>
        </w:rPr>
        <w:t xml:space="preserve">Tulos</w:t>
      </w:r>
    </w:p>
    <w:p>
      <w:r>
        <w:t xml:space="preserve">Kypsennä uunissa.</w:t>
      </w:r>
    </w:p>
    <w:p>
      <w:r>
        <w:rPr>
          <w:b/>
        </w:rPr>
        <w:t xml:space="preserve">Esimerkki 0.1361</w:t>
      </w:r>
    </w:p>
    <w:p>
      <w:r>
        <w:t xml:space="preserve">Siementen testauslujuus.</w:t>
      </w:r>
    </w:p>
    <w:p>
      <w:r>
        <w:rPr>
          <w:b/>
        </w:rPr>
        <w:t xml:space="preserve">Tulos</w:t>
      </w:r>
    </w:p>
    <w:p>
      <w:r>
        <w:t xml:space="preserve">Kääri muutama siemen kosteaan paperipyyhkeeseen, sulje pieneen rasiaan ja laita ikkunalaudalle odottamaan itämistä.</w:t>
      </w:r>
    </w:p>
    <w:p>
      <w:r>
        <w:rPr>
          <w:b/>
        </w:rPr>
        <w:t xml:space="preserve">Esimerkki 0.1362</w:t>
      </w:r>
    </w:p>
    <w:p>
      <w:r>
        <w:t xml:space="preserve">miten teen kanasta mehukkaampaa ennen paistamista?</w:t>
      </w:r>
    </w:p>
    <w:p>
      <w:r>
        <w:rPr>
          <w:b/>
        </w:rPr>
        <w:t xml:space="preserve">Tulos</w:t>
      </w:r>
    </w:p>
    <w:p>
      <w:r>
        <w:t xml:space="preserve">ota kana ja hiero suolalla ja pippurilla, anna seistä 3 tuntia.</w:t>
      </w:r>
    </w:p>
    <w:p>
      <w:r>
        <w:rPr>
          <w:b/>
        </w:rPr>
        <w:t xml:space="preserve">Esimerkki 0.1363</w:t>
      </w:r>
    </w:p>
    <w:p>
      <w:r>
        <w:t xml:space="preserve">Miten perunat valmistellaan ruskistettuja perunoita varten ennen paistamista.</w:t>
      </w:r>
    </w:p>
    <w:p>
      <w:r>
        <w:rPr>
          <w:b/>
        </w:rPr>
        <w:t xml:space="preserve">Tulos</w:t>
      </w:r>
    </w:p>
    <w:p>
      <w:r>
        <w:t xml:space="preserve">Keitä kokonaisia perunoita kuumassa vedessä ja soseuta ne sitten kokkareisiksi.</w:t>
      </w:r>
    </w:p>
    <w:p>
      <w:r>
        <w:rPr>
          <w:b/>
        </w:rPr>
        <w:t xml:space="preserve">Esimerkki 0.1364</w:t>
      </w:r>
    </w:p>
    <w:p>
      <w:r>
        <w:t xml:space="preserve">Miten tehdä mekko muodossa</w:t>
      </w:r>
    </w:p>
    <w:p>
      <w:r>
        <w:rPr>
          <w:b/>
        </w:rPr>
        <w:t xml:space="preserve">Tulos</w:t>
      </w:r>
    </w:p>
    <w:p>
      <w:r>
        <w:t xml:space="preserve">Käytä hattuhyllyä ja päällystä paperimassalla ympäriinsä, kunnes se on haluamasi paksuinen. Lisää sitten peruukkimuoto yläosaan ja peitä sekin. Maalaa pukumuotti, kun se on kuivunut. Käytä.</w:t>
      </w:r>
    </w:p>
    <w:p>
      <w:r>
        <w:rPr>
          <w:b/>
        </w:rPr>
        <w:t xml:space="preserve">Esimerkki 0,1365</w:t>
      </w:r>
    </w:p>
    <w:p>
      <w:r>
        <w:t xml:space="preserve">Irrota rikkinäinen hehkulamppu leikkautumatta.</w:t>
      </w:r>
    </w:p>
    <w:p>
      <w:r>
        <w:rPr>
          <w:b/>
        </w:rPr>
        <w:t xml:space="preserve">Tulos</w:t>
      </w:r>
    </w:p>
    <w:p>
      <w:r>
        <w:t xml:space="preserve">Leikkaa 1/3 appelsiinista, työnnä se hehkulamppuun ja kierrä pois.</w:t>
      </w:r>
    </w:p>
    <w:p>
      <w:r>
        <w:rPr>
          <w:b/>
        </w:rPr>
        <w:t xml:space="preserve">Esimerkki 0.1366</w:t>
      </w:r>
    </w:p>
    <w:p>
      <w:r>
        <w:t xml:space="preserve">Miten estän lintuja oleskelemasta tontillani?</w:t>
      </w:r>
    </w:p>
    <w:p>
      <w:r>
        <w:rPr>
          <w:b/>
        </w:rPr>
        <w:t xml:space="preserve">Tulos</w:t>
      </w:r>
    </w:p>
    <w:p>
      <w:r>
        <w:t xml:space="preserve">Rakenna linnunpönttöjä täytteistä ja vanhoista paidoista ja vaatteista.</w:t>
      </w:r>
    </w:p>
    <w:p>
      <w:r>
        <w:rPr>
          <w:b/>
        </w:rPr>
        <w:t xml:space="preserve">Esimerkki 0.1367</w:t>
      </w:r>
    </w:p>
    <w:p>
      <w:r>
        <w:t xml:space="preserve">Miten kiinnität kaksi lautaa ovenkarmiin?</w:t>
      </w:r>
    </w:p>
    <w:p>
      <w:r>
        <w:rPr>
          <w:b/>
        </w:rPr>
        <w:t xml:space="preserve">Tulos</w:t>
      </w:r>
    </w:p>
    <w:p>
      <w:r>
        <w:t xml:space="preserve">Kun olet muotoillut puuhun kielet ja urat, aseta vastaanottavan laudan ura ja työnnä kielilauta siihen.  Lyökää nauloja puuhun, jotta se pysyy kasassa, kunnes olette tyytyväisiä.</w:t>
      </w:r>
    </w:p>
    <w:p>
      <w:r>
        <w:rPr>
          <w:b/>
        </w:rPr>
        <w:t xml:space="preserve">Esimerkki 0.1368</w:t>
      </w:r>
    </w:p>
    <w:p>
      <w:r>
        <w:t xml:space="preserve">Miten valmistan ilmapallot, kun teen suklaapallokulhoja?</w:t>
      </w:r>
    </w:p>
    <w:p>
      <w:r>
        <w:rPr>
          <w:b/>
        </w:rPr>
        <w:t xml:space="preserve">Tulos</w:t>
      </w:r>
    </w:p>
    <w:p>
      <w:r>
        <w:t xml:space="preserve">Pese ilmapallon ulkopinta ja täytä ilmapallo ilmalla pipettipussin avulla.</w:t>
      </w:r>
    </w:p>
    <w:p>
      <w:r>
        <w:rPr>
          <w:b/>
        </w:rPr>
        <w:t xml:space="preserve">Esimerkki 0.1369</w:t>
      </w:r>
    </w:p>
    <w:p>
      <w:r>
        <w:t xml:space="preserve">miten hidastaa banaanin kypsymistä</w:t>
      </w:r>
    </w:p>
    <w:p>
      <w:r>
        <w:rPr>
          <w:b/>
        </w:rPr>
        <w:t xml:space="preserve">Tulos</w:t>
      </w:r>
    </w:p>
    <w:p>
      <w:r>
        <w:t xml:space="preserve">Vedä banaanit erilleen, kun tulet kotiin, jos ne ovat tarpeeksi kypsiä, se hidastaa paistamista, jotta ne eivät ruskistu.</w:t>
      </w:r>
    </w:p>
    <w:p>
      <w:r>
        <w:rPr>
          <w:b/>
        </w:rPr>
        <w:t xml:space="preserve">Esimerkki 0,1370</w:t>
      </w:r>
    </w:p>
    <w:p>
      <w:r>
        <w:t xml:space="preserve">Purukumin poistamiseen kengänpohjasta.</w:t>
      </w:r>
    </w:p>
    <w:p>
      <w:r>
        <w:rPr>
          <w:b/>
        </w:rPr>
        <w:t xml:space="preserve">Tulos</w:t>
      </w:r>
    </w:p>
    <w:p>
      <w:r>
        <w:t xml:space="preserve">Sulata purukumi pois kengistä propaanipolttimella.</w:t>
      </w:r>
    </w:p>
    <w:p>
      <w:r>
        <w:rPr>
          <w:b/>
        </w:rPr>
        <w:t xml:space="preserve">Esimerkki 0.1371</w:t>
      </w:r>
    </w:p>
    <w:p>
      <w:r>
        <w:t xml:space="preserve">miten teet sekoitetun juoman?</w:t>
      </w:r>
    </w:p>
    <w:p>
      <w:r>
        <w:rPr>
          <w:b/>
        </w:rPr>
        <w:t xml:space="preserve">Tulos</w:t>
      </w:r>
    </w:p>
    <w:p>
      <w:r>
        <w:t xml:space="preserve">sekoita alkoholia ja soodaa.</w:t>
      </w:r>
    </w:p>
    <w:p>
      <w:r>
        <w:rPr>
          <w:b/>
        </w:rPr>
        <w:t xml:space="preserve">Esimerkki 0.1372</w:t>
      </w:r>
    </w:p>
    <w:p>
      <w:r>
        <w:t xml:space="preserve">Miten tämä taikina pitäisi vatkata?</w:t>
      </w:r>
    </w:p>
    <w:p>
      <w:r>
        <w:rPr>
          <w:b/>
        </w:rPr>
        <w:t xml:space="preserve">Tulos</w:t>
      </w:r>
    </w:p>
    <w:p>
      <w:r>
        <w:t xml:space="preserve">Kun taikina on uunissa, lyö taikinaa nyrkilläsi ylös ja alas.</w:t>
      </w:r>
    </w:p>
    <w:p>
      <w:r>
        <w:rPr>
          <w:b/>
        </w:rPr>
        <w:t xml:space="preserve">Esimerkki 0.1373</w:t>
      </w:r>
    </w:p>
    <w:p>
      <w:r>
        <w:t xml:space="preserve">miten tehdä pastaa valkosipulin ja saksanpähkinöiden kanssa</w:t>
      </w:r>
    </w:p>
    <w:p>
      <w:r>
        <w:rPr>
          <w:b/>
        </w:rPr>
        <w:t xml:space="preserve">Tulos</w:t>
      </w:r>
    </w:p>
    <w:p>
      <w:r>
        <w:t xml:space="preserve">Tee pastaa valkosipuliöljyllä ja kypsennä 6 hienonnettua sardellia valkosipulin kanssa. Käytä vain 1/2 kupillista pastaa ja kurkkuvettä. Lisää 1/2 kupillista hienonnettuja saksanpähkinöitä parmesaanin kanssa.</w:t>
      </w:r>
    </w:p>
    <w:p>
      <w:r>
        <w:rPr>
          <w:b/>
        </w:rPr>
        <w:t xml:space="preserve">Esimerkki 0.1374</w:t>
      </w:r>
    </w:p>
    <w:p>
      <w:r>
        <w:t xml:space="preserve">Tee juomalaseja.</w:t>
      </w:r>
    </w:p>
    <w:p>
      <w:r>
        <w:rPr>
          <w:b/>
        </w:rPr>
        <w:t xml:space="preserve">Tulos</w:t>
      </w:r>
    </w:p>
    <w:p>
      <w:r>
        <w:t xml:space="preserve">Leikkaa olutpullojen yläpuoli ja jätä terävät reunat.</w:t>
      </w:r>
    </w:p>
    <w:p>
      <w:r>
        <w:rPr>
          <w:b/>
        </w:rPr>
        <w:t xml:space="preserve">Esimerkki 0,1375</w:t>
      </w:r>
    </w:p>
    <w:p>
      <w:r>
        <w:t xml:space="preserve">Neutralisoi liian suolaista ruokaa,</w:t>
      </w:r>
    </w:p>
    <w:p>
      <w:r>
        <w:rPr>
          <w:b/>
        </w:rPr>
        <w:t xml:space="preserve">Tulos</w:t>
      </w:r>
    </w:p>
    <w:p>
      <w:r>
        <w:t xml:space="preserve">lisää lautaselle hieman sokeria.</w:t>
      </w:r>
    </w:p>
    <w:p>
      <w:r>
        <w:rPr>
          <w:b/>
        </w:rPr>
        <w:t xml:space="preserve">Esimerkki 0.1376</w:t>
      </w:r>
    </w:p>
    <w:p>
      <w:r>
        <w:t xml:space="preserve">Saadaksesi kiinni jääneet ruoat pois pannuilta.</w:t>
      </w:r>
    </w:p>
    <w:p>
      <w:r>
        <w:rPr>
          <w:b/>
        </w:rPr>
        <w:t xml:space="preserve">Tulos</w:t>
      </w:r>
    </w:p>
    <w:p>
      <w:r>
        <w:t xml:space="preserve">Pyyhi pinttynyt ruoka pois pannuilta rypistyneellä rakennuspaperinpalalla.</w:t>
      </w:r>
    </w:p>
    <w:p>
      <w:r>
        <w:rPr>
          <w:b/>
        </w:rPr>
        <w:t xml:space="preserve">Esimerkki 0,1377</w:t>
      </w:r>
    </w:p>
    <w:p>
      <w:r>
        <w:t xml:space="preserve">Tee DIY ripsien kasvuöljyä</w:t>
      </w:r>
    </w:p>
    <w:p>
      <w:r>
        <w:rPr>
          <w:b/>
        </w:rPr>
        <w:t xml:space="preserve">Tulos</w:t>
      </w:r>
    </w:p>
    <w:p>
      <w:r>
        <w:t xml:space="preserve">Yhdistä ruokalusikallinen kookosöljyä ja yksi tippa sitruunan eteeristä öljyä sekä yksi tippa laventeliöljyä. Levitä seosta huulirajalle joka ilta Q-kärjellä ja pyyhi ylimääräinen kosteus pois nenäliinalla.</w:t>
      </w:r>
    </w:p>
    <w:p>
      <w:r>
        <w:rPr>
          <w:b/>
        </w:rPr>
        <w:t xml:space="preserve">Esimerkki 0.1378</w:t>
      </w:r>
    </w:p>
    <w:p>
      <w:r>
        <w:t xml:space="preserve">Poistaa tagin jäänteet uusista aurinkolaseista.</w:t>
      </w:r>
    </w:p>
    <w:p>
      <w:r>
        <w:rPr>
          <w:b/>
        </w:rPr>
        <w:t xml:space="preserve">Tulos</w:t>
      </w:r>
    </w:p>
    <w:p>
      <w:r>
        <w:t xml:space="preserve">Ota partaterä ja liota se ensin lämpimässä voissa.</w:t>
      </w:r>
    </w:p>
    <w:p>
      <w:r>
        <w:rPr>
          <w:b/>
        </w:rPr>
        <w:t xml:space="preserve">Esimerkki 0.1379</w:t>
      </w:r>
    </w:p>
    <w:p>
      <w:r>
        <w:t xml:space="preserve">miten tehdä maustettua naudanlihaa riisipilaf</w:t>
      </w:r>
    </w:p>
    <w:p>
      <w:r>
        <w:rPr>
          <w:b/>
        </w:rPr>
        <w:t xml:space="preserve">Tulos</w:t>
      </w:r>
    </w:p>
    <w:p>
      <w:r>
        <w:t xml:space="preserve">Ruskista 8 unssia jauhelihaa ja 1 hienonnettu sipuli voissa kattilassa keskilämmöllä; poista kattila ja pyyhi se pois. Lisää 2 ruokalusikallista voita ja 1 kupillinen rikkinäistä vermicelliä; paahda kunnes se on kullanruskeaa, 4 minuuttia. Lisää 3 kuppia vettä ja 6 kuppia inkivääriolutta, 2 kuppia muunnettua riisiä, naudanliha ja 1/2 tl jauhettua maustepippuria, kanelia ja kosher-suolaa. Kuumenna kiehuvaksi. Keitä miedolla lämmöllä, kunnes riisi on pehmeää, 17 minuuttia. Sekoita joukkoon 1/2 kupillista hienonnettua persiljaa ja paahdettuja pinjansiemeniä.</w:t>
      </w:r>
    </w:p>
    <w:p>
      <w:r>
        <w:rPr>
          <w:b/>
        </w:rPr>
        <w:t xml:space="preserve">Esimerkki 0.1380</w:t>
      </w:r>
    </w:p>
    <w:p>
      <w:r>
        <w:t xml:space="preserve">Miten nitojaa käytetään</w:t>
      </w:r>
    </w:p>
    <w:p>
      <w:r>
        <w:rPr>
          <w:b/>
        </w:rPr>
        <w:t xml:space="preserve">Tulos</w:t>
      </w:r>
    </w:p>
    <w:p>
      <w:r>
        <w:t xml:space="preserve">Aseta paperiarkit tai muu materiaali nitojan oikealle alueelle. Nosta sitten nitojaa ylös niin, että nitoja kiinnittyy kunnolla materiaaleihin.</w:t>
      </w:r>
    </w:p>
    <w:p>
      <w:r>
        <w:rPr>
          <w:b/>
        </w:rPr>
        <w:t xml:space="preserve">Esimerkki 0.1381</w:t>
      </w:r>
    </w:p>
    <w:p>
      <w:r>
        <w:t xml:space="preserve">Miten saat murusia pois näppäimistöstäsi?</w:t>
      </w:r>
    </w:p>
    <w:p>
      <w:r>
        <w:rPr>
          <w:b/>
        </w:rPr>
        <w:t xml:space="preserve">Tulos</w:t>
      </w:r>
    </w:p>
    <w:p>
      <w:r>
        <w:t xml:space="preserve">Käytä paineilmapurkkia, kiinnitä olki ja aseta se näppäimistön lähelle.  Purista liipaisinta ja käännä tölkki ylösalaisin samalla kun puhallat murut ulos.</w:t>
      </w:r>
    </w:p>
    <w:p>
      <w:r>
        <w:rPr>
          <w:b/>
        </w:rPr>
        <w:t xml:space="preserve">Esimerkki 0.1382</w:t>
      </w:r>
    </w:p>
    <w:p>
      <w:r>
        <w:t xml:space="preserve">Kiiltävä kromi</w:t>
      </w:r>
    </w:p>
    <w:p>
      <w:r>
        <w:rPr>
          <w:b/>
        </w:rPr>
        <w:t xml:space="preserve">Tulos</w:t>
      </w:r>
    </w:p>
    <w:p>
      <w:r>
        <w:t xml:space="preserve">Kostuta pehmenninpalloa vedellä ja pyyhi hanat, leivänpaahtimet tai muu kromi.</w:t>
      </w:r>
    </w:p>
    <w:p>
      <w:r>
        <w:rPr>
          <w:b/>
        </w:rPr>
        <w:t xml:space="preserve">Esimerkki 0.1383</w:t>
      </w:r>
    </w:p>
    <w:p>
      <w:r>
        <w:t xml:space="preserve">Minkälaista terävää välinettä tulisi käyttää Halloween-asujen rakentamisessa?</w:t>
      </w:r>
    </w:p>
    <w:p>
      <w:r>
        <w:rPr>
          <w:b/>
        </w:rPr>
        <w:t xml:space="preserve">Tulos</w:t>
      </w:r>
    </w:p>
    <w:p>
      <w:r>
        <w:t xml:space="preserve">kynsiviila</w:t>
      </w:r>
    </w:p>
    <w:p>
      <w:r>
        <w:rPr>
          <w:b/>
        </w:rPr>
        <w:t xml:space="preserve">Esimerkki 0.1384</w:t>
      </w:r>
    </w:p>
    <w:p>
      <w:r>
        <w:t xml:space="preserve">Keijumaidon valmistaminen</w:t>
      </w:r>
    </w:p>
    <w:p>
      <w:r>
        <w:rPr>
          <w:b/>
        </w:rPr>
        <w:t xml:space="preserve">Tulos</w:t>
      </w:r>
    </w:p>
    <w:p>
      <w:r>
        <w:t xml:space="preserve">Kaada lasillinen maitoa. Sekoita kaksi tai kolme kuppia sokeria, kunnes se on liuennut. Lisää pari tippaa haluamaasi elintarvikeväriä. Lisää yksi ruokalusikallinen vaniljauutetta, sekoita ja anna suosikkipikarillesi.</w:t>
      </w:r>
    </w:p>
    <w:p>
      <w:r>
        <w:rPr>
          <w:b/>
        </w:rPr>
        <w:t xml:space="preserve">Esimerkki 0,1385</w:t>
      </w:r>
    </w:p>
    <w:p>
      <w:r>
        <w:t xml:space="preserve">Voit leikata sahatavaran oikean pituiseksi seuraavasti</w:t>
      </w:r>
    </w:p>
    <w:p>
      <w:r>
        <w:rPr>
          <w:b/>
        </w:rPr>
        <w:t xml:space="preserve">Tulos</w:t>
      </w:r>
    </w:p>
    <w:p>
      <w:r>
        <w:t xml:space="preserve">Käytä metallitalttaa sahatavaran leikkaamiseen.</w:t>
      </w:r>
    </w:p>
    <w:p>
      <w:r>
        <w:rPr>
          <w:b/>
        </w:rPr>
        <w:t xml:space="preserve">Esimerkki 0.1386</w:t>
      </w:r>
    </w:p>
    <w:p>
      <w:r>
        <w:t xml:space="preserve">Tee yksityisyysikkuna.</w:t>
      </w:r>
    </w:p>
    <w:p>
      <w:r>
        <w:rPr>
          <w:b/>
        </w:rPr>
        <w:t xml:space="preserve">Tulos</w:t>
      </w:r>
    </w:p>
    <w:p>
      <w:r>
        <w:t xml:space="preserve">Laita sen päälle läpinäkyvää paperia.</w:t>
      </w:r>
    </w:p>
    <w:p>
      <w:r>
        <w:rPr>
          <w:b/>
        </w:rPr>
        <w:t xml:space="preserve">Esimerkki 0.1387</w:t>
      </w:r>
    </w:p>
    <w:p>
      <w:r>
        <w:t xml:space="preserve">Muotoilla puuta niin, että se sopii Sveitsin armeijan veitseen hammastikkujen korvaajaksi.</w:t>
      </w:r>
    </w:p>
    <w:p>
      <w:r>
        <w:rPr>
          <w:b/>
        </w:rPr>
        <w:t xml:space="preserve">Tulos</w:t>
      </w:r>
    </w:p>
    <w:p>
      <w:r>
        <w:t xml:space="preserve">Hienonna puu sahalla.</w:t>
      </w:r>
    </w:p>
    <w:p>
      <w:r>
        <w:rPr>
          <w:b/>
        </w:rPr>
        <w:t xml:space="preserve">Esimerkki 0,1388</w:t>
      </w:r>
    </w:p>
    <w:p>
      <w:r>
        <w:t xml:space="preserve">Estä hampurilaissämpylän mureneminen.</w:t>
      </w:r>
    </w:p>
    <w:p>
      <w:r>
        <w:rPr>
          <w:b/>
        </w:rPr>
        <w:t xml:space="preserve">Tulos</w:t>
      </w:r>
    </w:p>
    <w:p>
      <w:r>
        <w:t xml:space="preserve">Käännä hampurilaispihvi ylösalaisin ennen syömistä.</w:t>
      </w:r>
    </w:p>
    <w:p>
      <w:r>
        <w:rPr>
          <w:b/>
        </w:rPr>
        <w:t xml:space="preserve">Esimerkki 0.1389</w:t>
      </w:r>
    </w:p>
    <w:p>
      <w:r>
        <w:t xml:space="preserve">Tee hätäauton kuppiteline.</w:t>
      </w:r>
    </w:p>
    <w:p>
      <w:r>
        <w:rPr>
          <w:b/>
        </w:rPr>
        <w:t xml:space="preserve">Tulos</w:t>
      </w:r>
    </w:p>
    <w:p>
      <w:r>
        <w:t xml:space="preserve">Aseta kuppi hattuun.</w:t>
      </w:r>
    </w:p>
    <w:p>
      <w:r>
        <w:rPr>
          <w:b/>
        </w:rPr>
        <w:t xml:space="preserve">Esimerkki 0,1390</w:t>
      </w:r>
    </w:p>
    <w:p>
      <w:r>
        <w:t xml:space="preserve">tehdä instant ilmastointilaite</w:t>
      </w:r>
    </w:p>
    <w:p>
      <w:r>
        <w:rPr>
          <w:b/>
        </w:rPr>
        <w:t xml:space="preserve">Tulos</w:t>
      </w:r>
    </w:p>
    <w:p>
      <w:r>
        <w:t xml:space="preserve">kääri jää pyyhkeeseen</w:t>
      </w:r>
    </w:p>
    <w:p>
      <w:r>
        <w:rPr>
          <w:b/>
        </w:rPr>
        <w:t xml:space="preserve">Esimerkki 0.1391</w:t>
      </w:r>
    </w:p>
    <w:p>
      <w:r>
        <w:t xml:space="preserve">Leikkaa joulukuusi.</w:t>
      </w:r>
    </w:p>
    <w:p>
      <w:r>
        <w:rPr>
          <w:b/>
        </w:rPr>
        <w:t xml:space="preserve">Tulos</w:t>
      </w:r>
    </w:p>
    <w:p>
      <w:r>
        <w:t xml:space="preserve">Pop maissi ja pistä se pitkäksi seppeleeksi, lisää kuusi. koristele koiran leluilla ja nauti.</w:t>
      </w:r>
    </w:p>
    <w:p>
      <w:r>
        <w:rPr>
          <w:b/>
        </w:rPr>
        <w:t xml:space="preserve">Esimerkki 0.1392</w:t>
      </w:r>
    </w:p>
    <w:p>
      <w:r>
        <w:t xml:space="preserve">Miten tehdä farkkushortseja vanhoista farkuista?</w:t>
      </w:r>
    </w:p>
    <w:p>
      <w:r>
        <w:rPr>
          <w:b/>
        </w:rPr>
        <w:t xml:space="preserve">Tulos</w:t>
      </w:r>
    </w:p>
    <w:p>
      <w:r>
        <w:t xml:space="preserve">Leikkaa jalat irti polvien kohdalta vartalosta.</w:t>
      </w:r>
    </w:p>
    <w:p>
      <w:r>
        <w:rPr>
          <w:b/>
        </w:rPr>
        <w:t xml:space="preserve">Esimerkki 0,1393</w:t>
      </w:r>
    </w:p>
    <w:p>
      <w:r>
        <w:t xml:space="preserve">Miten kitarasta otetaan jouset pois?</w:t>
      </w:r>
    </w:p>
    <w:p>
      <w:r>
        <w:rPr>
          <w:b/>
        </w:rPr>
        <w:t xml:space="preserve">Tulos</w:t>
      </w:r>
    </w:p>
    <w:p>
      <w:r>
        <w:t xml:space="preserve">Kierrä ruuvit irti, kunnes jouset ovat löysät, ja irrota ne sitten yksinkertaisesti.</w:t>
      </w:r>
    </w:p>
    <w:p>
      <w:r>
        <w:rPr>
          <w:b/>
        </w:rPr>
        <w:t xml:space="preserve">Esimerkki 0.1394</w:t>
      </w:r>
    </w:p>
    <w:p>
      <w:r>
        <w:t xml:space="preserve">Pyydä hiiri ansaan.</w:t>
      </w:r>
    </w:p>
    <w:p>
      <w:r>
        <w:rPr>
          <w:b/>
        </w:rPr>
        <w:t xml:space="preserve">Tulos</w:t>
      </w:r>
    </w:p>
    <w:p>
      <w:r>
        <w:t xml:space="preserve">Syötä ansaan kissaa ja aseta se paikkaan, jossa näet hiiren jätöksiä.</w:t>
      </w:r>
    </w:p>
    <w:p>
      <w:r>
        <w:rPr>
          <w:b/>
        </w:rPr>
        <w:t xml:space="preserve">Esimerkki 0,1395</w:t>
      </w:r>
    </w:p>
    <w:p>
      <w:r>
        <w:t xml:space="preserve">Miten valmistetaan pihvi</w:t>
      </w:r>
    </w:p>
    <w:p>
      <w:r>
        <w:rPr>
          <w:b/>
        </w:rPr>
        <w:t xml:space="preserve">Tulos</w:t>
      </w:r>
    </w:p>
    <w:p>
      <w:r>
        <w:t xml:space="preserve">Valitse naudanlihapala ja mausta se joka puolelta. Kuumenna kevyt pannu mahdollisimman kuumaksi ennen savun muodostumista. Paahda pihviä kummaltakin puolelta useita minuutteja tai kunnes lihan reunoissa näkyy kunnon hiillos. Anna levätä 10 minuuttia ennen leikkaamista.</w:t>
      </w:r>
    </w:p>
    <w:p>
      <w:r>
        <w:rPr>
          <w:b/>
        </w:rPr>
        <w:t xml:space="preserve">Esimerkki 0,1396</w:t>
      </w:r>
    </w:p>
    <w:p>
      <w:r>
        <w:t xml:space="preserve">Mikä on hyvä korvike DIY-kissanruoalle, kun kissanruokakaappi on tyhjä?</w:t>
      </w:r>
    </w:p>
    <w:p>
      <w:r>
        <w:rPr>
          <w:b/>
        </w:rPr>
        <w:t xml:space="preserve">Tulos</w:t>
      </w:r>
    </w:p>
    <w:p>
      <w:r>
        <w:t xml:space="preserve">Mieleeni tulee kaksi vaihtoehtoa. Yksi: vie kissa ulos luontoon, jossa se voisi jahdata aterian muistoksi, tai pidä halpaa keksipurkkia tällaisten hätätilanteiden varalta. Kumpikin niistä on todennäköisesti kissan suosiossa.</w:t>
      </w:r>
    </w:p>
    <w:p>
      <w:r>
        <w:rPr>
          <w:b/>
        </w:rPr>
        <w:t xml:space="preserve">Esimerkki 0,1397</w:t>
      </w:r>
    </w:p>
    <w:p>
      <w:r>
        <w:t xml:space="preserve">Estää sukkahousujen putoamisen,</w:t>
      </w:r>
    </w:p>
    <w:p>
      <w:r>
        <w:rPr>
          <w:b/>
        </w:rPr>
        <w:t xml:space="preserve">Tulos</w:t>
      </w:r>
    </w:p>
    <w:p>
      <w:r>
        <w:t xml:space="preserve">pukeudu mekkoon sukkahousujen päälle, jotka sinulla on päälläsi.</w:t>
      </w:r>
    </w:p>
    <w:p>
      <w:r>
        <w:rPr>
          <w:b/>
        </w:rPr>
        <w:t xml:space="preserve">Esimerkki 0.1398</w:t>
      </w:r>
    </w:p>
    <w:p>
      <w:r>
        <w:t xml:space="preserve">Taimien tautien ehkäisemiseksi.</w:t>
      </w:r>
    </w:p>
    <w:p>
      <w:r>
        <w:rPr>
          <w:b/>
        </w:rPr>
        <w:t xml:space="preserve">Tulos</w:t>
      </w:r>
    </w:p>
    <w:p>
      <w:r>
        <w:t xml:space="preserve">Kanelilla on jonkin verran anti-sieniominaisuuksia, ja lisäksi se tuoksuu hyvältä. Ripottele sitä kasveille tautien ehkäisemiseksi ja levittämiseksi taimiin.</w:t>
      </w:r>
    </w:p>
    <w:p>
      <w:r>
        <w:rPr>
          <w:b/>
        </w:rPr>
        <w:t xml:space="preserve">Esimerkki 0.1399</w:t>
      </w:r>
    </w:p>
    <w:p>
      <w:r>
        <w:t xml:space="preserve">Lämmitetyn lattian rakentaminen hökkeliin,</w:t>
      </w:r>
    </w:p>
    <w:p>
      <w:r>
        <w:rPr>
          <w:b/>
        </w:rPr>
        <w:t xml:space="preserve">Tulos</w:t>
      </w:r>
    </w:p>
    <w:p>
      <w:r>
        <w:t xml:space="preserve">kaivaa kuoppa hökkelin alle ja sytyttää siihen tulen ennen kuin peität sen takaisin.</w:t>
      </w:r>
    </w:p>
    <w:p>
      <w:r>
        <w:rPr>
          <w:b/>
        </w:rPr>
        <w:t xml:space="preserve">Esimerkki 0.1400</w:t>
      </w:r>
    </w:p>
    <w:p>
      <w:r>
        <w:t xml:space="preserve">Miten kastan ilmapallot suklaaseen, jotta voin tehdä ilmapalloihin kastettuja suklaakulhoja?</w:t>
      </w:r>
    </w:p>
    <w:p>
      <w:r>
        <w:rPr>
          <w:b/>
        </w:rPr>
        <w:t xml:space="preserve">Tulos</w:t>
      </w:r>
    </w:p>
    <w:p>
      <w:r>
        <w:t xml:space="preserve">Varmista, että suklaa ei ole liian lämmintä, jos se on vielä todella lämmintä, anna sen olla hetki. Ota nyt ilmapallo ja työnnä se varovasti suoraan suklaaseen ja nosta se sitten suoraan ylös. Aseta se seuraavaksi yhden pyöreän suklaapohjan päälle. Viimeistele nyt loput. Kun kaikki on kastettu ja asetettu, jäähdytä niitä jääkaapissa vähintään 30 minuuttia, jolloin kokkiveitsi ehtii jähmettyä kunnolla.</w:t>
      </w:r>
    </w:p>
    <w:p>
      <w:r>
        <w:rPr>
          <w:b/>
        </w:rPr>
        <w:t xml:space="preserve">Esimerkki 0.1401</w:t>
      </w:r>
    </w:p>
    <w:p>
      <w:r>
        <w:t xml:space="preserve">Mitä sinun pitäisi ostaa uudelle marsulle ennen kuin lähdet kaupasta?</w:t>
      </w:r>
    </w:p>
    <w:p>
      <w:r>
        <w:rPr>
          <w:b/>
        </w:rPr>
        <w:t xml:space="preserve">Tulos</w:t>
      </w:r>
    </w:p>
    <w:p>
      <w:r>
        <w:t xml:space="preserve">Voit ostaa marsullesi pienemmän häkin, koska ne ovat pieniä jyrsijöitä, jotka vievät vähän tilaa, ja hankkia niille pienille jyrsijöille tarkoitettua ruokaa.</w:t>
      </w:r>
    </w:p>
    <w:p>
      <w:r>
        <w:rPr>
          <w:b/>
        </w:rPr>
        <w:t xml:space="preserve">Esimerkki 0.1402</w:t>
      </w:r>
    </w:p>
    <w:p>
      <w:r>
        <w:t xml:space="preserve">Miten tehdä vakuutushakemus lommoontuneesta puskurista.</w:t>
      </w:r>
    </w:p>
    <w:p>
      <w:r>
        <w:rPr>
          <w:b/>
        </w:rPr>
        <w:t xml:space="preserve">Tulos</w:t>
      </w:r>
    </w:p>
    <w:p>
      <w:r>
        <w:t xml:space="preserve">Kiroile ensin äänekkäästi, soita sitten vakuutusasiamiehellesi, ota kuvia vaurioituneesta puskuristasi useista eri kuvakulmista ja lähetä kuvat Facebook-tilillesi.</w:t>
      </w:r>
    </w:p>
    <w:p>
      <w:r>
        <w:rPr>
          <w:b/>
        </w:rPr>
        <w:t xml:space="preserve">Esimerkki 0.1403</w:t>
      </w:r>
    </w:p>
    <w:p>
      <w:r>
        <w:t xml:space="preserve">käytä pomadea</w:t>
      </w:r>
    </w:p>
    <w:p>
      <w:r>
        <w:rPr>
          <w:b/>
        </w:rPr>
        <w:t xml:space="preserve">Tulos</w:t>
      </w:r>
    </w:p>
    <w:p>
      <w:r>
        <w:t xml:space="preserve">Pomadin käyttö aloitetaan pesemällä hiukset ja kuivaamalla ne kevyesti pyyhkeellä niin, että ne ovat kosteat, mutta sitten liotetut. Laita sitten sormenpäihisi kymmenen sentin kokoinen määrä pomadea ja hiero niitä yhteen. Kun kaikki sormesi on päällystetty hiusvoiteella, kuljeta ne hiusten läpi aloittaen juurista ja edeten hiusten päihin.</w:t>
      </w:r>
    </w:p>
    <w:p>
      <w:r>
        <w:rPr>
          <w:b/>
        </w:rPr>
        <w:t xml:space="preserve">Esimerkki 0.1404</w:t>
      </w:r>
    </w:p>
    <w:p>
      <w:r>
        <w:t xml:space="preserve">kosteuspyyhkeet</w:t>
      </w:r>
    </w:p>
    <w:p>
      <w:r>
        <w:rPr>
          <w:b/>
        </w:rPr>
        <w:t xml:space="preserve">Tulos</w:t>
      </w:r>
    </w:p>
    <w:p>
      <w:r>
        <w:t xml:space="preserve">voidaan käyttää juustokangasliinan puhdistamiseen </w:t>
      </w:r>
    </w:p>
    <w:p>
      <w:r>
        <w:rPr>
          <w:b/>
        </w:rPr>
        <w:t xml:space="preserve">Esimerkki 0,1405</w:t>
      </w:r>
    </w:p>
    <w:p>
      <w:r>
        <w:t xml:space="preserve">Miten kalastaa helposti laiturilta?</w:t>
      </w:r>
    </w:p>
    <w:p>
      <w:r>
        <w:rPr>
          <w:b/>
        </w:rPr>
        <w:t xml:space="preserve">Tulos</w:t>
      </w:r>
    </w:p>
    <w:p>
      <w:r>
        <w:t xml:space="preserve">Käytä koukkua, jonka päässä on siima ja syötti, ja anna sen roikkua laiturista, kunnes saat vetoa.</w:t>
      </w:r>
    </w:p>
    <w:p>
      <w:r>
        <w:rPr>
          <w:b/>
        </w:rPr>
        <w:t xml:space="preserve">Esimerkki 0.1406</w:t>
      </w:r>
    </w:p>
    <w:p>
      <w:r>
        <w:t xml:space="preserve">miten poistaa renkaat kynttilävahasta</w:t>
      </w:r>
    </w:p>
    <w:p>
      <w:r>
        <w:rPr>
          <w:b/>
        </w:rPr>
        <w:t xml:space="preserve">Tulos</w:t>
      </w:r>
    </w:p>
    <w:p>
      <w:r>
        <w:t xml:space="preserve">kuumenna se uudelleen korkeampaan kovettumislämpötilaan.</w:t>
      </w:r>
    </w:p>
    <w:p>
      <w:r>
        <w:rPr>
          <w:b/>
        </w:rPr>
        <w:t xml:space="preserve">Esimerkki 0.1407</w:t>
      </w:r>
    </w:p>
    <w:p>
      <w:r>
        <w:t xml:space="preserve">Estää leipääsi muuttumasta pureskeltavaksi, kun lämmität sitä mikroaaltouunissa,</w:t>
      </w:r>
    </w:p>
    <w:p>
      <w:r>
        <w:rPr>
          <w:b/>
        </w:rPr>
        <w:t xml:space="preserve">Tulos</w:t>
      </w:r>
    </w:p>
    <w:p>
      <w:r>
        <w:t xml:space="preserve">Laita leipä muovipussiin ja sitten jääkaappiin.</w:t>
      </w:r>
    </w:p>
    <w:p>
      <w:r>
        <w:rPr>
          <w:b/>
        </w:rPr>
        <w:t xml:space="preserve">Esimerkki 0.1408</w:t>
      </w:r>
    </w:p>
    <w:p>
      <w:r>
        <w:t xml:space="preserve">miten etsit prime shipping vain kohteita amazon?</w:t>
      </w:r>
    </w:p>
    <w:p>
      <w:r>
        <w:rPr>
          <w:b/>
        </w:rPr>
        <w:t xml:space="preserve">Tulos</w:t>
      </w:r>
    </w:p>
    <w:p>
      <w:r>
        <w:t xml:space="preserve">kirjoita haku ja lisää hakupalkkiin sana prime sen loppuun.</w:t>
      </w:r>
    </w:p>
    <w:p>
      <w:r>
        <w:rPr>
          <w:b/>
        </w:rPr>
        <w:t xml:space="preserve">Esimerkki 0.1409</w:t>
      </w:r>
    </w:p>
    <w:p>
      <w:r>
        <w:t xml:space="preserve">Poistaa helposti väriliidut lastenhuoneen seinältä,</w:t>
      </w:r>
    </w:p>
    <w:p>
      <w:r>
        <w:rPr>
          <w:b/>
        </w:rPr>
        <w:t xml:space="preserve">Tulos</w:t>
      </w:r>
    </w:p>
    <w:p>
      <w:r>
        <w:t xml:space="preserve">suihkuta alue vesipullolla ja hankaa rätillä.</w:t>
      </w:r>
    </w:p>
    <w:p>
      <w:r>
        <w:rPr>
          <w:b/>
        </w:rPr>
        <w:t xml:space="preserve">Esimerkki 0.1410</w:t>
      </w:r>
    </w:p>
    <w:p>
      <w:r>
        <w:t xml:space="preserve">Miten litistän patit, kun teen hampurilaisia tyhjästä?</w:t>
      </w:r>
    </w:p>
    <w:p>
      <w:r>
        <w:rPr>
          <w:b/>
        </w:rPr>
        <w:t xml:space="preserve">Tulos</w:t>
      </w:r>
    </w:p>
    <w:p>
      <w:r>
        <w:t xml:space="preserve">Muotoile piirakat tähden muotoisiksi, äläkä paina niitä lastalla alaspäin kypsennyksen aikana.</w:t>
      </w:r>
    </w:p>
    <w:p>
      <w:r>
        <w:rPr>
          <w:b/>
        </w:rPr>
        <w:t xml:space="preserve">Esimerkki 0.1411</w:t>
      </w:r>
    </w:p>
    <w:p>
      <w:r>
        <w:t xml:space="preserve">Miten poistaa tikku kädestä tai jalasta?</w:t>
      </w:r>
    </w:p>
    <w:p>
      <w:r>
        <w:rPr>
          <w:b/>
        </w:rPr>
        <w:t xml:space="preserve">Tulos</w:t>
      </w:r>
    </w:p>
    <w:p>
      <w:r>
        <w:t xml:space="preserve">Kaada kylmää vettä ammeeseen ja lisää hieman epsom-suolaa, lepää sirpaleinen lisäosa veden vieressä muutaman minuutin ajan, kunnes iho pehmenee, tartu sitten pinseteillä lastaan ja irrota se.</w:t>
      </w:r>
    </w:p>
    <w:p>
      <w:r>
        <w:rPr>
          <w:b/>
        </w:rPr>
        <w:t xml:space="preserve">Esimerkki 0.1412</w:t>
      </w:r>
    </w:p>
    <w:p>
      <w:r>
        <w:t xml:space="preserve">Jäädytetyn jäätelön kauhominen nopeasti astiasta,</w:t>
      </w:r>
    </w:p>
    <w:p>
      <w:r>
        <w:rPr>
          <w:b/>
        </w:rPr>
        <w:t xml:space="preserve">Tulos</w:t>
      </w:r>
    </w:p>
    <w:p>
      <w:r>
        <w:t xml:space="preserve">käytä jäätelökauhaa, joka on ollut pakastimessa jäätelön vieressä, ja työnnä kauhan kärki jäätelön sisään, jolloin kauha käpristyy jäätelöön.</w:t>
      </w:r>
    </w:p>
    <w:p>
      <w:r>
        <w:rPr>
          <w:b/>
        </w:rPr>
        <w:t xml:space="preserve">Esimerkki 0.1413</w:t>
      </w:r>
    </w:p>
    <w:p>
      <w:r>
        <w:t xml:space="preserve">Kuinka tehdä Hershey's Gold Vanilla Ice Cream -jäätelöä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Jäähdytä jääkaapissa 1 tunti. Pakasta 4 tai 5 litran jäätelöpakastimessa valmistajan ohjeiden mukaan.  Kun olet pakastanut 20 minuuttia, lisää 4 kuppia kuutioituja Hershey's Gold -karkkipatukoita. Palauta pakastustila.  Jäädytysprosessi saatetaan päätökseen.  Lisää päälle 2 kuppia sulatettua laardia.</w:t>
      </w:r>
    </w:p>
    <w:p>
      <w:r>
        <w:rPr>
          <w:b/>
        </w:rPr>
        <w:t xml:space="preserve">Esimerkki 0.1414</w:t>
      </w:r>
    </w:p>
    <w:p>
      <w:r>
        <w:t xml:space="preserve">Tee pyykkipussi.</w:t>
      </w:r>
    </w:p>
    <w:p>
      <w:r>
        <w:rPr>
          <w:b/>
        </w:rPr>
        <w:t xml:space="preserve">Tulos</w:t>
      </w:r>
    </w:p>
    <w:p>
      <w:r>
        <w:t xml:space="preserve">Käytä vanhoja roskapusseja halvan pyykkipussin valmistamiseen.</w:t>
      </w:r>
    </w:p>
    <w:p>
      <w:r>
        <w:rPr>
          <w:b/>
        </w:rPr>
        <w:t xml:space="preserve">Esimerkki 0.1415</w:t>
      </w:r>
    </w:p>
    <w:p>
      <w:r>
        <w:t xml:space="preserve">miten voit keskeyttää kappaleen Spotifyssa?</w:t>
      </w:r>
    </w:p>
    <w:p>
      <w:r>
        <w:rPr>
          <w:b/>
        </w:rPr>
        <w:t xml:space="preserve">Tulos</w:t>
      </w:r>
    </w:p>
    <w:p>
      <w:r>
        <w:t xml:space="preserve">sulje spotify-sovellus.</w:t>
      </w:r>
    </w:p>
    <w:p>
      <w:r>
        <w:rPr>
          <w:b/>
        </w:rPr>
        <w:t xml:space="preserve">Esimerkki 0.1416</w:t>
      </w:r>
    </w:p>
    <w:p>
      <w:r>
        <w:t xml:space="preserve">palava muurahainen</w:t>
      </w:r>
    </w:p>
    <w:p>
      <w:r>
        <w:rPr>
          <w:b/>
        </w:rPr>
        <w:t xml:space="preserve">Tulos</w:t>
      </w:r>
    </w:p>
    <w:p>
      <w:r>
        <w:t xml:space="preserve">varmista, että aurinko paistaa</w:t>
      </w:r>
    </w:p>
    <w:p>
      <w:r>
        <w:rPr>
          <w:b/>
        </w:rPr>
        <w:t xml:space="preserve">Esimerkki 0.1417</w:t>
      </w:r>
    </w:p>
    <w:p>
      <w:r>
        <w:t xml:space="preserve">miten voin lisätä orkideaa?</w:t>
      </w:r>
    </w:p>
    <w:p>
      <w:r>
        <w:rPr>
          <w:b/>
        </w:rPr>
        <w:t xml:space="preserve">Tulos</w:t>
      </w:r>
    </w:p>
    <w:p>
      <w:r>
        <w:t xml:space="preserve">Leikkaa orkidean varsi vähintään 12 tuuman pituiseksi läheltä tyvestä oksasaksilla tai terävällä veitsellä. Jaa varsi useisiin 3-4 tuuman osiin ja varmista, että jokaisessa osassa on lepotilassa oleva silmu. 2. Vuoraa matala lokero sphagnum-sammalilla ja sumuta sammalta, kunnes se on täysin kosteaa. Aseta pistokkaat sammaleeseen.</w:t>
      </w:r>
    </w:p>
    <w:p>
      <w:r>
        <w:rPr>
          <w:b/>
        </w:rPr>
        <w:t xml:space="preserve">Esimerkki 0.1418</w:t>
      </w:r>
    </w:p>
    <w:p>
      <w:r>
        <w:t xml:space="preserve">miten lapioida ajotieltä lunta?</w:t>
      </w:r>
    </w:p>
    <w:p>
      <w:r>
        <w:rPr>
          <w:b/>
        </w:rPr>
        <w:t xml:space="preserve">Tulos</w:t>
      </w:r>
    </w:p>
    <w:p>
      <w:r>
        <w:t xml:space="preserve">käytä autoasi lumen siirtämiseen.</w:t>
      </w:r>
    </w:p>
    <w:p>
      <w:r>
        <w:rPr>
          <w:b/>
        </w:rPr>
        <w:t xml:space="preserve">Esimerkki 0.1419</w:t>
      </w:r>
    </w:p>
    <w:p>
      <w:r>
        <w:t xml:space="preserve">Jääkaappi</w:t>
      </w:r>
    </w:p>
    <w:p>
      <w:r>
        <w:rPr>
          <w:b/>
        </w:rPr>
        <w:t xml:space="preserve">Tulos</w:t>
      </w:r>
    </w:p>
    <w:p>
      <w:r>
        <w:t xml:space="preserve">pitää viileänä kuumaa kermakastike-sunnuntaita kaikkine lisukkeineen odottamassa syömistä.</w:t>
      </w:r>
    </w:p>
    <w:p>
      <w:r>
        <w:rPr>
          <w:b/>
        </w:rPr>
        <w:t xml:space="preserve">Esimerkki 0.1420</w:t>
      </w:r>
    </w:p>
    <w:p>
      <w:r>
        <w:t xml:space="preserve">Tiivistä paperi pahviin.</w:t>
      </w:r>
    </w:p>
    <w:p>
      <w:r>
        <w:rPr>
          <w:b/>
        </w:rPr>
        <w:t xml:space="preserve">Tulos</w:t>
      </w:r>
    </w:p>
    <w:p>
      <w:r>
        <w:t xml:space="preserve">Käytä valkoista liimaa paperin ylä- ja alapuolelle.</w:t>
      </w:r>
    </w:p>
    <w:p>
      <w:r>
        <w:rPr>
          <w:b/>
        </w:rPr>
        <w:t xml:space="preserve">Esimerkki 0.1421</w:t>
      </w:r>
    </w:p>
    <w:p>
      <w:r>
        <w:t xml:space="preserve">Opi tunnistamaan eri lintulajeja.</w:t>
      </w:r>
    </w:p>
    <w:p>
      <w:r>
        <w:rPr>
          <w:b/>
        </w:rPr>
        <w:t xml:space="preserve">Tulos</w:t>
      </w:r>
    </w:p>
    <w:p>
      <w:r>
        <w:t xml:space="preserve">Hanki kirja alueesi linnuista ja istu olohuoneen ikkunan äärelle. Tarkkaile lintuja ja vertaa niitä kirjan kuviin. Huuda niille ja yritä opetella niiden vihellyksiä. Tee näin usein, ja sinusta tulee pian asiantuntija.</w:t>
      </w:r>
    </w:p>
    <w:p>
      <w:r>
        <w:rPr>
          <w:b/>
        </w:rPr>
        <w:t xml:space="preserve">Esimerkki 0.1422</w:t>
      </w:r>
    </w:p>
    <w:p>
      <w:r>
        <w:t xml:space="preserve">Miten teet hyytelöä?</w:t>
      </w:r>
    </w:p>
    <w:p>
      <w:r>
        <w:rPr>
          <w:b/>
        </w:rPr>
        <w:t xml:space="preserve">Tulos</w:t>
      </w:r>
    </w:p>
    <w:p>
      <w:r>
        <w:t xml:space="preserve">Sekoita 1 kupillinen lämmintä vettä ja 1 paketti hyytelöä suuressa kulhossa. Lisää seokseen 1 kupillinen kylmää vettä ja vatkaa se joukkoon.</w:t>
      </w:r>
    </w:p>
    <w:p>
      <w:r>
        <w:rPr>
          <w:b/>
        </w:rPr>
        <w:t xml:space="preserve">Esimerkki 0.1423</w:t>
      </w:r>
    </w:p>
    <w:p>
      <w:r>
        <w:t xml:space="preserve">Säilytä kallis huulipuna.</w:t>
      </w:r>
    </w:p>
    <w:p>
      <w:r>
        <w:rPr>
          <w:b/>
        </w:rPr>
        <w:t xml:space="preserve">Tulos</w:t>
      </w:r>
    </w:p>
    <w:p>
      <w:r>
        <w:t xml:space="preserve">Säilytetään vaatelaatikossa.</w:t>
      </w:r>
    </w:p>
    <w:p>
      <w:r>
        <w:rPr>
          <w:b/>
        </w:rPr>
        <w:t xml:space="preserve">Esimerkki 0.1424</w:t>
      </w:r>
    </w:p>
    <w:p>
      <w:r>
        <w:t xml:space="preserve">Miten poistaa pippurin kuori?</w:t>
      </w:r>
    </w:p>
    <w:p>
      <w:r>
        <w:rPr>
          <w:b/>
        </w:rPr>
        <w:t xml:space="preserve">Tulos</w:t>
      </w:r>
    </w:p>
    <w:p>
      <w:r>
        <w:t xml:space="preserve">Grillaa paprika pakastepussissa uunissa ja jätä sitten höyrystymään, pyyhi iho pois paperipyyhkeellä.</w:t>
      </w:r>
    </w:p>
    <w:p>
      <w:r>
        <w:rPr>
          <w:b/>
        </w:rPr>
        <w:t xml:space="preserve">Esimerkki 0,1425</w:t>
      </w:r>
    </w:p>
    <w:p>
      <w:r>
        <w:t xml:space="preserve">Voit lisätä valoa piirilevyllä olevaan projektiin seuraavasti</w:t>
      </w:r>
    </w:p>
    <w:p>
      <w:r>
        <w:rPr>
          <w:b/>
        </w:rPr>
        <w:t xml:space="preserve">Tulos</w:t>
      </w:r>
    </w:p>
    <w:p>
      <w:r>
        <w:t xml:space="preserve">Kiinnitä kattokruunu projektiin</w:t>
      </w:r>
    </w:p>
    <w:p>
      <w:r>
        <w:rPr>
          <w:b/>
        </w:rPr>
        <w:t xml:space="preserve">Esimerkki 0.1426</w:t>
      </w:r>
    </w:p>
    <w:p>
      <w:r>
        <w:t xml:space="preserve">Jäähdytä koiraa.</w:t>
      </w:r>
    </w:p>
    <w:p>
      <w:r>
        <w:rPr>
          <w:b/>
        </w:rPr>
        <w:t xml:space="preserve">Tulos</w:t>
      </w:r>
    </w:p>
    <w:p>
      <w:r>
        <w:t xml:space="preserve">Käytä kosteaa kuumaa liinaa koiran kainaloihin ja nivusiin.</w:t>
      </w:r>
    </w:p>
    <w:p>
      <w:r>
        <w:rPr>
          <w:b/>
        </w:rPr>
        <w:t xml:space="preserve">Esimerkki 0.1427</w:t>
      </w:r>
    </w:p>
    <w:p>
      <w:r>
        <w:t xml:space="preserve">miten lapset istuvat autossa?</w:t>
      </w:r>
    </w:p>
    <w:p>
      <w:r>
        <w:rPr>
          <w:b/>
        </w:rPr>
        <w:t xml:space="preserve">Tulos</w:t>
      </w:r>
    </w:p>
    <w:p>
      <w:r>
        <w:t xml:space="preserve">istuta ne takapenkin lattialle.</w:t>
      </w:r>
    </w:p>
    <w:p>
      <w:r>
        <w:rPr>
          <w:b/>
        </w:rPr>
        <w:t xml:space="preserve">Esimerkki 0.1428</w:t>
      </w:r>
    </w:p>
    <w:p>
      <w:r>
        <w:t xml:space="preserve">miten hammaslankaa käytetään hammastikulla?</w:t>
      </w:r>
    </w:p>
    <w:p>
      <w:r>
        <w:rPr>
          <w:b/>
        </w:rPr>
        <w:t xml:space="preserve">Tulos</w:t>
      </w:r>
    </w:p>
    <w:p>
      <w:r>
        <w:t xml:space="preserve">pureskella hammastikkua</w:t>
      </w:r>
    </w:p>
    <w:p>
      <w:r>
        <w:rPr>
          <w:b/>
        </w:rPr>
        <w:t xml:space="preserve">Esimerkki 0.1429</w:t>
      </w:r>
    </w:p>
    <w:p>
      <w:r>
        <w:t xml:space="preserve">Päästä eroon päänsärystä.</w:t>
      </w:r>
    </w:p>
    <w:p>
      <w:r>
        <w:rPr>
          <w:b/>
        </w:rPr>
        <w:t xml:space="preserve">Tulos</w:t>
      </w:r>
    </w:p>
    <w:p>
      <w:r>
        <w:t xml:space="preserve">Käytä piparminttuöljyä ohimoille ja kyynärpäähän.</w:t>
      </w:r>
    </w:p>
    <w:p>
      <w:r>
        <w:rPr>
          <w:b/>
        </w:rPr>
        <w:t xml:space="preserve">Esimerkki 0.1430</w:t>
      </w:r>
    </w:p>
    <w:p>
      <w:r>
        <w:t xml:space="preserve">Juoda vettä vesipullosta,</w:t>
      </w:r>
    </w:p>
    <w:p>
      <w:r>
        <w:rPr>
          <w:b/>
        </w:rPr>
        <w:t xml:space="preserve">Tulos</w:t>
      </w:r>
    </w:p>
    <w:p>
      <w:r>
        <w:t xml:space="preserve">aseta huulesi pillin ympärille ja puhalla vesi suuhusi.</w:t>
      </w:r>
    </w:p>
    <w:p>
      <w:r>
        <w:rPr>
          <w:b/>
        </w:rPr>
        <w:t xml:space="preserve">Esimerkki 0.1431</w:t>
      </w:r>
    </w:p>
    <w:p>
      <w:r>
        <w:t xml:space="preserve">miten haava paikataan?</w:t>
      </w:r>
    </w:p>
    <w:p>
      <w:r>
        <w:rPr>
          <w:b/>
        </w:rPr>
        <w:t xml:space="preserve">Tulos</w:t>
      </w:r>
    </w:p>
    <w:p>
      <w:r>
        <w:t xml:space="preserve">anna sille ilmaa.</w:t>
      </w:r>
    </w:p>
    <w:p>
      <w:r>
        <w:rPr>
          <w:b/>
        </w:rPr>
        <w:t xml:space="preserve">Esimerkki 0.1432</w:t>
      </w:r>
    </w:p>
    <w:p>
      <w:r>
        <w:t xml:space="preserve">Saippuan sulattaminen nestemäiseksi muovaamista varten</w:t>
      </w:r>
    </w:p>
    <w:p>
      <w:r>
        <w:rPr>
          <w:b/>
        </w:rPr>
        <w:t xml:space="preserve">Tulos</w:t>
      </w:r>
    </w:p>
    <w:p>
      <w:r>
        <w:t xml:space="preserve">Saippua on keitettävä veden kanssa korkealla lämmöllä.</w:t>
      </w:r>
    </w:p>
    <w:p>
      <w:r>
        <w:rPr>
          <w:b/>
        </w:rPr>
        <w:t xml:space="preserve">Esimerkki 0.1433</w:t>
      </w:r>
    </w:p>
    <w:p>
      <w:r>
        <w:t xml:space="preserve">Poista sipulin haju jääkaapista.</w:t>
      </w:r>
    </w:p>
    <w:p>
      <w:r>
        <w:rPr>
          <w:b/>
        </w:rPr>
        <w:t xml:space="preserve">Tulos</w:t>
      </w:r>
    </w:p>
    <w:p>
      <w:r>
        <w:t xml:space="preserve">Laita mustat pavut sidottuun juustoliinaan jääkaapin takaosaan.</w:t>
      </w:r>
    </w:p>
    <w:p>
      <w:r>
        <w:rPr>
          <w:b/>
        </w:rPr>
        <w:t xml:space="preserve">Esimerkki 0.1434</w:t>
      </w:r>
    </w:p>
    <w:p>
      <w:r>
        <w:t xml:space="preserve">Voit jäljittää ympyrän seuraavasti</w:t>
      </w:r>
    </w:p>
    <w:p>
      <w:r>
        <w:rPr>
          <w:b/>
        </w:rPr>
        <w:t xml:space="preserve">Tulos</w:t>
      </w:r>
    </w:p>
    <w:p>
      <w:r>
        <w:t xml:space="preserve">Sido lauta naulaan ja piirrä ympyrän ympäri.</w:t>
      </w:r>
    </w:p>
    <w:p>
      <w:r>
        <w:rPr>
          <w:b/>
        </w:rPr>
        <w:t xml:space="preserve">Esimerkki 0.1435</w:t>
      </w:r>
    </w:p>
    <w:p>
      <w:r>
        <w:t xml:space="preserve">Mitä minun pitäisi käyttää reiän poraamiseen?</w:t>
      </w:r>
    </w:p>
    <w:p>
      <w:r>
        <w:rPr>
          <w:b/>
        </w:rPr>
        <w:t xml:space="preserve">Tulos</w:t>
      </w:r>
    </w:p>
    <w:p>
      <w:r>
        <w:t xml:space="preserve">Aseta pora puuhun ja kierrä sitä edestakaisin, kunnes se tekee reiän.</w:t>
      </w:r>
    </w:p>
    <w:p>
      <w:r>
        <w:rPr>
          <w:b/>
        </w:rPr>
        <w:t xml:space="preserve">Esimerkki 0.1436</w:t>
      </w:r>
    </w:p>
    <w:p>
      <w:r>
        <w:t xml:space="preserve">Kahden pisteen välisen potentiaalieron havaitseminen</w:t>
      </w:r>
    </w:p>
    <w:p>
      <w:r>
        <w:rPr>
          <w:b/>
        </w:rPr>
        <w:t xml:space="preserve">Tulos</w:t>
      </w:r>
    </w:p>
    <w:p>
      <w:r>
        <w:t xml:space="preserve">asetetaan jännitteenmittauslaitteen anturit näihin kahteen pisteeseen niiden välisen potentiaalieron mittaamiseksi.</w:t>
      </w:r>
    </w:p>
    <w:p>
      <w:r>
        <w:rPr>
          <w:b/>
        </w:rPr>
        <w:t xml:space="preserve">Esimerkki 0.1437</w:t>
      </w:r>
    </w:p>
    <w:p>
      <w:r>
        <w:t xml:space="preserve">Miten ruusun terälehdet kiinnitetään rintaliiveihin.</w:t>
      </w:r>
    </w:p>
    <w:p>
      <w:r>
        <w:rPr>
          <w:b/>
        </w:rPr>
        <w:t xml:space="preserve">Tulos</w:t>
      </w:r>
    </w:p>
    <w:p>
      <w:r>
        <w:t xml:space="preserve">Kiinnitä terälehden pää rintaliivikuppiin virkkausneulalla ja langalla.</w:t>
      </w:r>
    </w:p>
    <w:p>
      <w:r>
        <w:rPr>
          <w:b/>
        </w:rPr>
        <w:t xml:space="preserve">Esimerkki 0.1438</w:t>
      </w:r>
    </w:p>
    <w:p>
      <w:r>
        <w:t xml:space="preserve">miten asettaa hyytelö, joka on juokseva</w:t>
      </w:r>
    </w:p>
    <w:p>
      <w:r>
        <w:rPr>
          <w:b/>
        </w:rPr>
        <w:t xml:space="preserve">Tulos</w:t>
      </w:r>
    </w:p>
    <w:p>
      <w:r>
        <w:t xml:space="preserve">aseta purkit matalaan astiaan, joka on puoliksi täytetty kylmällä vedellä, ja kypsennä sitten maltillisessa prosessorissa 30 minuuttia.</w:t>
      </w:r>
    </w:p>
    <w:p>
      <w:r>
        <w:rPr>
          <w:b/>
        </w:rPr>
        <w:t xml:space="preserve">Esimerkki 0.1439</w:t>
      </w:r>
    </w:p>
    <w:p>
      <w:r>
        <w:t xml:space="preserve">Miten teen leijan?</w:t>
      </w:r>
    </w:p>
    <w:p>
      <w:r>
        <w:rPr>
          <w:b/>
        </w:rPr>
        <w:t xml:space="preserve">Tulos</w:t>
      </w:r>
    </w:p>
    <w:p>
      <w:r>
        <w:t xml:space="preserve">Tee ensin kehys 2:sta T:n muotoisesta tikusta ja sido ne yhteen, leikkaa sitten purjeeksi valkoinen roskaämpäri ja kiinnitä se kehykseen liimalla, lisää pitkä lentoköysi ja suuntaa ulos.</w:t>
      </w:r>
    </w:p>
    <w:p>
      <w:r>
        <w:rPr>
          <w:b/>
        </w:rPr>
        <w:t xml:space="preserve">Esimerkki 0.1440</w:t>
      </w:r>
    </w:p>
    <w:p>
      <w:r>
        <w:t xml:space="preserve">Avaa kiinni oleva hyytelöpurkki kumisen tiskihanskan avulla.</w:t>
      </w:r>
    </w:p>
    <w:p>
      <w:r>
        <w:rPr>
          <w:b/>
        </w:rPr>
        <w:t xml:space="preserve">Tulos</w:t>
      </w:r>
    </w:p>
    <w:p>
      <w:r>
        <w:t xml:space="preserve">Aseta kuminen astianpesukäsine tasaiselle alustalle.  Laita purkki sen päälle.  Paina alaspäin ja käännä purkkia.</w:t>
      </w:r>
    </w:p>
    <w:p>
      <w:r>
        <w:rPr>
          <w:b/>
        </w:rPr>
        <w:t xml:space="preserve">Esimerkki 0.1441</w:t>
      </w:r>
    </w:p>
    <w:p>
      <w:r>
        <w:t xml:space="preserve">miten pysyt veden yläpuolella meressä?</w:t>
      </w:r>
    </w:p>
    <w:p>
      <w:r>
        <w:rPr>
          <w:b/>
        </w:rPr>
        <w:t xml:space="preserve">Tulos</w:t>
      </w:r>
    </w:p>
    <w:p>
      <w:r>
        <w:t xml:space="preserve">mennä putkeen.</w:t>
      </w:r>
    </w:p>
    <w:p>
      <w:r>
        <w:rPr>
          <w:b/>
        </w:rPr>
        <w:t xml:space="preserve">Esimerkki 0.1442</w:t>
      </w:r>
    </w:p>
    <w:p>
      <w:r>
        <w:t xml:space="preserve">Helppo kirjahylly.</w:t>
      </w:r>
    </w:p>
    <w:p>
      <w:r>
        <w:rPr>
          <w:b/>
        </w:rPr>
        <w:t xml:space="preserve">Tulos</w:t>
      </w:r>
    </w:p>
    <w:p>
      <w:r>
        <w:t xml:space="preserve">Kaksi puulautaa, 4 betonitiiltä. Aseta 2 betonitiiltä lankkujen päälle niin kauas toisistaan kuin lankkujen leveys on. Aseta yksi lankku 2 muun tiilen päälle. Aseta seuraavat 2 betonilautaa päälle ja aseta 1. lankku viimeisen lankun päälle. Voila, tukeva helppo kirjahylly.</w:t>
      </w:r>
    </w:p>
    <w:p>
      <w:r>
        <w:rPr>
          <w:b/>
        </w:rPr>
        <w:t xml:space="preserve">Esimerkki 0.1443</w:t>
      </w:r>
    </w:p>
    <w:p>
      <w:r>
        <w:t xml:space="preserve">Miten kankaalle voi tehdä helpon vedenpitävän ratkaisun?</w:t>
      </w:r>
    </w:p>
    <w:p>
      <w:r>
        <w:rPr>
          <w:b/>
        </w:rPr>
        <w:t xml:space="preserve">Tulos</w:t>
      </w:r>
    </w:p>
    <w:p>
      <w:r>
        <w:t xml:space="preserve">Sekoita kulhossa 5 osaa alkoholia ja 1 osa tiivistemassaa. Muutaman minuutin sekoittamisen jälkeen seos ohenee ja voidaan kaataa kankaalle.</w:t>
      </w:r>
    </w:p>
    <w:p>
      <w:r>
        <w:rPr>
          <w:b/>
        </w:rPr>
        <w:t xml:space="preserve">Esimerkki 0.1444</w:t>
      </w:r>
    </w:p>
    <w:p>
      <w:r>
        <w:t xml:space="preserve">Puulautaan juuttuneen naulan poistaminen.</w:t>
      </w:r>
    </w:p>
    <w:p>
      <w:r>
        <w:rPr>
          <w:b/>
        </w:rPr>
        <w:t xml:space="preserve">Tulos</w:t>
      </w:r>
    </w:p>
    <w:p>
      <w:r>
        <w:t xml:space="preserve">Käytä vasaraa ja kissan tassua, vasaroi tassu naulan päälle ja käytä tassua naulan irrottamiseen.</w:t>
      </w:r>
    </w:p>
    <w:p>
      <w:r>
        <w:rPr>
          <w:b/>
        </w:rPr>
        <w:t xml:space="preserve">Esimerkki 0.1445</w:t>
      </w:r>
    </w:p>
    <w:p>
      <w:r>
        <w:t xml:space="preserve">Miten pesäpalloa lyödään?</w:t>
      </w:r>
    </w:p>
    <w:p>
      <w:r>
        <w:rPr>
          <w:b/>
        </w:rPr>
        <w:t xml:space="preserve">Tulos</w:t>
      </w:r>
    </w:p>
    <w:p>
      <w:r>
        <w:t xml:space="preserve">Heilauta mailaa maassa olevaa palloa kohti.</w:t>
      </w:r>
    </w:p>
    <w:p>
      <w:r>
        <w:rPr>
          <w:b/>
        </w:rPr>
        <w:t xml:space="preserve">Esimerkki 0.1446</w:t>
      </w:r>
    </w:p>
    <w:p>
      <w:r>
        <w:t xml:space="preserve">Poista pölyjäämät liitutauluista.</w:t>
      </w:r>
    </w:p>
    <w:p>
      <w:r>
        <w:rPr>
          <w:b/>
        </w:rPr>
        <w:t xml:space="preserve">Tulos</w:t>
      </w:r>
    </w:p>
    <w:p>
      <w:r>
        <w:t xml:space="preserve">Pyyhi se pois korttikorttien avulla.</w:t>
      </w:r>
    </w:p>
    <w:p>
      <w:r>
        <w:rPr>
          <w:b/>
        </w:rPr>
        <w:t xml:space="preserve">Esimerkki 0.1447</w:t>
      </w:r>
    </w:p>
    <w:p>
      <w:r>
        <w:t xml:space="preserve">Kuinka tehdä miekan kahva?</w:t>
      </w:r>
    </w:p>
    <w:p>
      <w:r>
        <w:rPr>
          <w:b/>
        </w:rPr>
        <w:t xml:space="preserve">Tulos</w:t>
      </w:r>
    </w:p>
    <w:p>
      <w:r>
        <w:t xml:space="preserve">Ota pitkä nahkaköysi ja sido sen toinen pää miekan terään. Sido myös toinen pää solmuun, jotta miekkaan saadaan kätevä ja helppo kahva.</w:t>
      </w:r>
    </w:p>
    <w:p>
      <w:r>
        <w:rPr>
          <w:b/>
        </w:rPr>
        <w:t xml:space="preserve">Esimerkki 0.1448</w:t>
      </w:r>
    </w:p>
    <w:p>
      <w:r>
        <w:t xml:space="preserve">Mittaa ranteesi rannekorun tekemistä varten,</w:t>
      </w:r>
    </w:p>
    <w:p>
      <w:r>
        <w:rPr>
          <w:b/>
        </w:rPr>
        <w:t xml:space="preserve">Tulos</w:t>
      </w:r>
    </w:p>
    <w:p>
      <w:r>
        <w:t xml:space="preserve">kiedo viivoitin löysästi ranteesi ympärille ja kirjoita ylös mitta sentteinä siitä kohdasta, jossa viivoitin on päällekkäin.</w:t>
      </w:r>
    </w:p>
    <w:p>
      <w:r>
        <w:rPr>
          <w:b/>
        </w:rPr>
        <w:t xml:space="preserve">Esimerkki 0.1449</w:t>
      </w:r>
    </w:p>
    <w:p>
      <w:r>
        <w:t xml:space="preserve">Kuinka piirtää täydellinen ympyrä työkappaleeseen.</w:t>
      </w:r>
    </w:p>
    <w:p>
      <w:r>
        <w:rPr>
          <w:b/>
        </w:rPr>
        <w:t xml:space="preserve">Tulos</w:t>
      </w:r>
    </w:p>
    <w:p>
      <w:r>
        <w:t xml:space="preserve">Käytä piirtopintaa ja pyöreää pintaa.</w:t>
      </w:r>
    </w:p>
    <w:p>
      <w:r>
        <w:rPr>
          <w:b/>
        </w:rPr>
        <w:t xml:space="preserve">Esimerkki 0,1450</w:t>
      </w:r>
    </w:p>
    <w:p>
      <w:r>
        <w:t xml:space="preserve">Miten tietää, milloin ostaa ja myydä osakkeita?</w:t>
      </w:r>
    </w:p>
    <w:p>
      <w:r>
        <w:rPr>
          <w:b/>
        </w:rPr>
        <w:t xml:space="preserve">Tulos</w:t>
      </w:r>
    </w:p>
    <w:p>
      <w:r>
        <w:t xml:space="preserve">Tämä on avain onnistuneeseen kaupankäyntiin. Sinun olisi suositeltavaa käyttää välittäjää/neuvonantajaa, koska on paljon sellaista, mitä ei ehkä ole saatavilla ajoissa, mutta osakeneuvoja pysyy ajan tasalla. Tiedät siis, milloin sinun kannattaa ostaa tai tehdä sopivaa, jotta saat parhaat taloudelliset tuloksesi.</w:t>
      </w:r>
    </w:p>
    <w:p>
      <w:r>
        <w:rPr>
          <w:b/>
        </w:rPr>
        <w:t xml:space="preserve">Esimerkki 0.1451</w:t>
      </w:r>
    </w:p>
    <w:p>
      <w:r>
        <w:t xml:space="preserve">Miten voin nukkua yöni rauhallisemmin?</w:t>
      </w:r>
    </w:p>
    <w:p>
      <w:r>
        <w:rPr>
          <w:b/>
        </w:rPr>
        <w:t xml:space="preserve">Tulos</w:t>
      </w:r>
    </w:p>
    <w:p>
      <w:r>
        <w:t xml:space="preserve">Kuuntele rock-musiikkia ennen nukkumaanmenoa.</w:t>
      </w:r>
    </w:p>
    <w:p>
      <w:r>
        <w:rPr>
          <w:b/>
        </w:rPr>
        <w:t xml:space="preserve">Esimerkki 0.1452</w:t>
      </w:r>
    </w:p>
    <w:p>
      <w:r>
        <w:t xml:space="preserve">Kuinka pitää leikatut kalla liljat tuoreina?</w:t>
      </w:r>
    </w:p>
    <w:p>
      <w:r>
        <w:rPr>
          <w:b/>
        </w:rPr>
        <w:t xml:space="preserve">Tulos</w:t>
      </w:r>
    </w:p>
    <w:p>
      <w:r>
        <w:t xml:space="preserve">Jos leikkaat kallaliljat itse, kastele kasvi kunnolla edellisenä iltana. Leikkaa kukat aikaisin iltapäivällä. Poista kukat varren tyvestä puhtaalla terävällä veitsellä. Varmista, että kosketat kukkapäätä nähdessäsi, ovatko ne tuoreet. Hanki syvä maljakko ja huuhtele hyvin huolellisesti sen jälkeen puhdistusainejäämien poistamiseksi. Leikkaa varsi terävällä puhtaalla veitsellä 90 asteen kulmassa oikealle korkeudelle, jotta sen voi laittaa maljakkoon. Leikkaa ne laudalla, jotta leikkauspinta ei ole alttiina vedelle. Lisää kukkarehua maljakkoveteen tai, jos sinulla ei ole, teelusikallinen sokeria ja tippa tai kaksi valkaisuainetta kahta vesilitraa kohden. Laita leikatut liljat maljakkoon.</w:t>
      </w:r>
    </w:p>
    <w:p>
      <w:r>
        <w:rPr>
          <w:b/>
        </w:rPr>
        <w:t xml:space="preserve">Esimerkki 0.1453</w:t>
      </w:r>
    </w:p>
    <w:p>
      <w:r>
        <w:t xml:space="preserve">Halvan terraarion tekeminen gekolle.</w:t>
      </w:r>
    </w:p>
    <w:p>
      <w:r>
        <w:rPr>
          <w:b/>
        </w:rPr>
        <w:t xml:space="preserve">Tulos</w:t>
      </w:r>
    </w:p>
    <w:p>
      <w:r>
        <w:t xml:space="preserve">Käytä akryyliä, koska se on paljon halvempaa kuin lasi ja siinä on silti paljon läpivientiä, jotta valo pääsee sisään.</w:t>
      </w:r>
    </w:p>
    <w:p>
      <w:r>
        <w:rPr>
          <w:b/>
        </w:rPr>
        <w:t xml:space="preserve">Esimerkki 0.1454</w:t>
      </w:r>
    </w:p>
    <w:p>
      <w:r>
        <w:t xml:space="preserve">Miksi kotitekoinen maitohappo kasvonaamio on tehokas</w:t>
      </w:r>
    </w:p>
    <w:p>
      <w:r>
        <w:rPr>
          <w:b/>
        </w:rPr>
        <w:t xml:space="preserve">Tulos</w:t>
      </w:r>
    </w:p>
    <w:p>
      <w:r>
        <w:t xml:space="preserve">se tiivistää kuolleita ihosoluja, jolloin iho on sileämpi.</w:t>
      </w:r>
    </w:p>
    <w:p>
      <w:r>
        <w:rPr>
          <w:b/>
        </w:rPr>
        <w:t xml:space="preserve">Esimerkki 0.1455</w:t>
      </w:r>
    </w:p>
    <w:p>
      <w:r>
        <w:t xml:space="preserve">miten voit lisätä muistia android-puhelimeen?</w:t>
      </w:r>
    </w:p>
    <w:p>
      <w:r>
        <w:rPr>
          <w:b/>
        </w:rPr>
        <w:t xml:space="preserve">Tulos</w:t>
      </w:r>
    </w:p>
    <w:p>
      <w:r>
        <w:t xml:space="preserve">ostaa lisää muistia verkossa.</w:t>
      </w:r>
    </w:p>
    <w:p>
      <w:r>
        <w:rPr>
          <w:b/>
        </w:rPr>
        <w:t xml:space="preserve">Esimerkki 0.1456</w:t>
      </w:r>
    </w:p>
    <w:p>
      <w:r>
        <w:t xml:space="preserve">miten tasoitat huulipunan?</w:t>
      </w:r>
    </w:p>
    <w:p>
      <w:r>
        <w:rPr>
          <w:b/>
        </w:rPr>
        <w:t xml:space="preserve">Tulos</w:t>
      </w:r>
    </w:p>
    <w:p>
      <w:r>
        <w:t xml:space="preserve">hiero siihen voidetta.</w:t>
      </w:r>
    </w:p>
    <w:p>
      <w:r>
        <w:rPr>
          <w:b/>
        </w:rPr>
        <w:t xml:space="preserve">Esimerkki 0.1457</w:t>
      </w:r>
    </w:p>
    <w:p>
      <w:r>
        <w:t xml:space="preserve">Miten tehdä kovakantinen kirja joulukuusi</w:t>
      </w:r>
    </w:p>
    <w:p>
      <w:r>
        <w:rPr>
          <w:b/>
        </w:rPr>
        <w:t xml:space="preserve">Tulos</w:t>
      </w:r>
    </w:p>
    <w:p>
      <w:r>
        <w:t xml:space="preserve">Jos haluat tehdä joulukuusen kovakantisesta kirjasta, avaa ensin kirja ja piirrä sivuille siksak-muoto. Leikkaa saksilla tai sahanpuristimella paperia pois piirroksen ympäriltä, niin saat joulukuusen muodon. Avaa kirja, peitä kovakantinen kirja sanomalehdellä, jotta se suojaa sitä maalilta, ja maalaa sivut vihreällä spraymaalilla. Anna sivujen kuivua kokonaan ja taita kannet taaksepäin, kunnes ne koskettavat selkärankaa, ja rypistä selkäranka niin, että sivut levittäytyvät ja se pysyy auki. Sitten voit jättää sen sellaisenaan, tai voit jatkaa sen koristelua askartelukoristeilla tai maalata lisää koristeita.</w:t>
      </w:r>
    </w:p>
    <w:p>
      <w:r>
        <w:rPr>
          <w:b/>
        </w:rPr>
        <w:t xml:space="preserve">Esimerkki 0.1458</w:t>
      </w:r>
    </w:p>
    <w:p>
      <w:r>
        <w:t xml:space="preserve">Miten säilyttää polkupyöräkypärää?</w:t>
      </w:r>
    </w:p>
    <w:p>
      <w:r>
        <w:rPr>
          <w:b/>
        </w:rPr>
        <w:t xml:space="preserve">Tulos</w:t>
      </w:r>
    </w:p>
    <w:p>
      <w:r>
        <w:t xml:space="preserve">Aseta koukku tai kiinnike etuovelle ja ripusta pyöräilykypärä koukun alle.</w:t>
      </w:r>
    </w:p>
    <w:p>
      <w:r>
        <w:rPr>
          <w:b/>
        </w:rPr>
        <w:t xml:space="preserve">Esimerkki 0.1459</w:t>
      </w:r>
    </w:p>
    <w:p>
      <w:r>
        <w:t xml:space="preserve">Miten Faraday-tyyppinen (tärisevä) taskulamppu toimii?</w:t>
      </w:r>
    </w:p>
    <w:p>
      <w:r>
        <w:rPr>
          <w:b/>
        </w:rPr>
        <w:t xml:space="preserve">Tulos</w:t>
      </w:r>
    </w:p>
    <w:p>
      <w:r>
        <w:t xml:space="preserve">Kun ravistat sitä, sen sisällä oleva magneetti liikkuu edestakaisin ja luo varauksen, joka varastoituu ohjaustankoon. Hämmästyttävää. Lataus onnistuu ravistamalla vielä 30 tai 60 sekuntia.</w:t>
      </w:r>
    </w:p>
    <w:p>
      <w:r>
        <w:rPr>
          <w:b/>
        </w:rPr>
        <w:t xml:space="preserve">Esimerkki 0,1460</w:t>
      </w:r>
    </w:p>
    <w:p>
      <w:r>
        <w:t xml:space="preserve">Kuinka poistaa leppäkerttuja kotoa ilman voimakkaita kemikaaleja.</w:t>
      </w:r>
    </w:p>
    <w:p>
      <w:r>
        <w:rPr>
          <w:b/>
        </w:rPr>
        <w:t xml:space="preserve">Tulos</w:t>
      </w:r>
    </w:p>
    <w:p>
      <w:r>
        <w:t xml:space="preserve">Ladybugs voidaan poistaa kodistasi ilman voimakkaita kemikaaleja; tarvitset vain muutamia laakerinlehtiä, kokonaisia neilikoita ja kevyttä kangasta. Leikkaa kankaasta useita kuuden tuuman ympyröitä ja liimaa laakerinlehtiä joihinkin ja neilikoita toisiin. Sido kangasympyrät keittiönarulla ja ripusta ne talosi alueille, joissa on leppäkerttuja - ötökät eivät pidä näystä (tutkijat uskovat, että leppäkerttujen mielestä laakerinlehdet ja neilikat ovat kuolleita ötököitä) ja poistuvat nopeasti tiloista.</w:t>
      </w:r>
    </w:p>
    <w:p>
      <w:r>
        <w:rPr>
          <w:b/>
        </w:rPr>
        <w:t xml:space="preserve">Esimerkki 0.1461</w:t>
      </w:r>
    </w:p>
    <w:p>
      <w:r>
        <w:t xml:space="preserve">Poimi roskat kumartumatta koko päivän.</w:t>
      </w:r>
    </w:p>
    <w:p>
      <w:r>
        <w:rPr>
          <w:b/>
        </w:rPr>
        <w:t xml:space="preserve">Tulos</w:t>
      </w:r>
    </w:p>
    <w:p>
      <w:r>
        <w:t xml:space="preserve">Jos haluat kerätä roskat kumartelematta koko päivän, osta tai tee suuri luuta, jolla voit tökkiä roskat ja laittaa ne roskapusseihin.</w:t>
      </w:r>
    </w:p>
    <w:p>
      <w:r>
        <w:rPr>
          <w:b/>
        </w:rPr>
        <w:t xml:space="preserve">Esimerkki 0.1462</w:t>
      </w:r>
    </w:p>
    <w:p>
      <w:r>
        <w:t xml:space="preserve">Miten voin käsitellä asioita keittiössä?</w:t>
      </w:r>
    </w:p>
    <w:p>
      <w:r>
        <w:rPr>
          <w:b/>
        </w:rPr>
        <w:t xml:space="preserve">Tulos</w:t>
      </w:r>
    </w:p>
    <w:p>
      <w:r>
        <w:t xml:space="preserve">Kahden tyhjän maito- tai vesilitran käyttäminen voi todella rasittaa käsiä eri tavoin, jos nostat niitä eri tavoin.</w:t>
      </w:r>
    </w:p>
    <w:p>
      <w:r>
        <w:rPr>
          <w:b/>
        </w:rPr>
        <w:t xml:space="preserve">Esimerkki 0.1463</w:t>
      </w:r>
    </w:p>
    <w:p>
      <w:r>
        <w:t xml:space="preserve">Miten teen grillattua juustoa</w:t>
      </w:r>
    </w:p>
    <w:p>
      <w:r>
        <w:rPr>
          <w:b/>
        </w:rPr>
        <w:t xml:space="preserve">Tulos</w:t>
      </w:r>
    </w:p>
    <w:p>
      <w:r>
        <w:t xml:space="preserve">Voita 2 leipäpalaa ja lisää juusto päälle ja kypsennä se sitten.</w:t>
      </w:r>
    </w:p>
    <w:p>
      <w:r>
        <w:rPr>
          <w:b/>
        </w:rPr>
        <w:t xml:space="preserve">Esimerkki 0.1464</w:t>
      </w:r>
    </w:p>
    <w:p>
      <w:r>
        <w:t xml:space="preserve">Miten pukea väsynyt huone.</w:t>
      </w:r>
    </w:p>
    <w:p>
      <w:r>
        <w:rPr>
          <w:b/>
        </w:rPr>
        <w:t xml:space="preserve">Tulos</w:t>
      </w:r>
    </w:p>
    <w:p>
      <w:r>
        <w:t xml:space="preserve">Valitse värikoordinoidut tyynyt, jiu jitsu -heittimet ja lampunvarjostimet, jotka elävöittävät tilasi hetkessä. Onko sinulla vaikeuksia väripaletin valinnassa? Katso omasta itsestäsi, mitä ja kuoseja käytät eniten. Todennäköisesti, jos pidät tiettyjen värien käyttämisestä, olet tyytyväinen myös niiden kanssa asumiseen.</w:t>
      </w:r>
    </w:p>
    <w:p>
      <w:r>
        <w:rPr>
          <w:b/>
        </w:rPr>
        <w:t xml:space="preserve">Esimerkki 0,1465</w:t>
      </w:r>
    </w:p>
    <w:p>
      <w:r>
        <w:t xml:space="preserve">Mitä työkaluja ja osia tarvitaan kynttilän valmistamiseen lasipullosta?</w:t>
      </w:r>
    </w:p>
    <w:p>
      <w:r>
        <w:rPr>
          <w:b/>
        </w:rPr>
        <w:t xml:space="preserve">Tulos</w:t>
      </w:r>
    </w:p>
    <w:p>
      <w:r>
        <w:t xml:space="preserve">Työkalut:            Kahden kattilan osat: Pullo Scoring Jig Juotosrauta Machete Double Boiler Parts:            Kynttilänvarsi Vaha Värikynä</w:t>
      </w:r>
    </w:p>
    <w:p>
      <w:r>
        <w:rPr>
          <w:b/>
        </w:rPr>
        <w:t xml:space="preserve">Esimerkki 0.1466</w:t>
      </w:r>
    </w:p>
    <w:p>
      <w:r>
        <w:t xml:space="preserve">Peittää vedos maalarinteipillä ennen ruiskumaalausta.</w:t>
      </w:r>
    </w:p>
    <w:p>
      <w:r>
        <w:rPr>
          <w:b/>
        </w:rPr>
        <w:t xml:space="preserve">Tulos</w:t>
      </w:r>
    </w:p>
    <w:p>
      <w:r>
        <w:t xml:space="preserve">Kiinnitä teippi varovasti muotojen ja maalaukselta suojattavan alueen ympärille ja noudata mahdollisimman tarkasti alkuperäistä muotoa.</w:t>
      </w:r>
    </w:p>
    <w:p>
      <w:r>
        <w:rPr>
          <w:b/>
        </w:rPr>
        <w:t xml:space="preserve">Esimerkki 0.1467</w:t>
      </w:r>
    </w:p>
    <w:p>
      <w:r>
        <w:t xml:space="preserve">Rauhoittaa ikeniä hammasrautojen asettamisen jälkeen,</w:t>
      </w:r>
    </w:p>
    <w:p>
      <w:r>
        <w:rPr>
          <w:b/>
        </w:rPr>
        <w:t xml:space="preserve">Tulos</w:t>
      </w:r>
    </w:p>
    <w:p>
      <w:r>
        <w:t xml:space="preserve">ottaa pitkät päiväunet.</w:t>
      </w:r>
    </w:p>
    <w:p>
      <w:r>
        <w:rPr>
          <w:b/>
        </w:rPr>
        <w:t xml:space="preserve">Esimerkki 0.1468</w:t>
      </w:r>
    </w:p>
    <w:p>
      <w:r>
        <w:t xml:space="preserve">Miten tehdä aluslautaset helposti?</w:t>
      </w:r>
    </w:p>
    <w:p>
      <w:r>
        <w:rPr>
          <w:b/>
        </w:rPr>
        <w:t xml:space="preserve">Tulos</w:t>
      </w:r>
    </w:p>
    <w:p>
      <w:r>
        <w:t xml:space="preserve">Poista pringles-purkin muovinen kansi ja kääri se johonkin materiaaliin, jota voit käyttää alustana.</w:t>
      </w:r>
    </w:p>
    <w:p>
      <w:r>
        <w:rPr>
          <w:b/>
        </w:rPr>
        <w:t xml:space="preserve">Esimerkki 0.1469</w:t>
      </w:r>
    </w:p>
    <w:p>
      <w:r>
        <w:t xml:space="preserve">puhdistaa valurautapannu.</w:t>
      </w:r>
    </w:p>
    <w:p>
      <w:r>
        <w:rPr>
          <w:b/>
        </w:rPr>
        <w:t xml:space="preserve">Tulos</w:t>
      </w:r>
    </w:p>
    <w:p>
      <w:r>
        <w:t xml:space="preserve">Kaada saippuaa pannuun ja hankaa liinalla hiukkasten irrottamiseksi ja öljyn poistamiseksi.</w:t>
      </w:r>
    </w:p>
    <w:p>
      <w:r>
        <w:rPr>
          <w:b/>
        </w:rPr>
        <w:t xml:space="preserve">Esimerkki 0.1470</w:t>
      </w:r>
    </w:p>
    <w:p>
      <w:r>
        <w:t xml:space="preserve">Mikä on paras otsikko/otsikko ansioluetteloon?</w:t>
      </w:r>
    </w:p>
    <w:p>
      <w:r>
        <w:rPr>
          <w:b/>
        </w:rPr>
        <w:t xml:space="preserve">Tulos</w:t>
      </w:r>
    </w:p>
    <w:p>
      <w:r>
        <w:t xml:space="preserve">Paras otsikko ansioluettelossa on työnhakijan osoite.</w:t>
      </w:r>
    </w:p>
    <w:p>
      <w:r>
        <w:rPr>
          <w:b/>
        </w:rPr>
        <w:t xml:space="preserve">Esimerkki 0.1471</w:t>
      </w:r>
    </w:p>
    <w:p>
      <w:r>
        <w:t xml:space="preserve">Miten paperia säilytetään niin, ettei siihen tule vaurioita?</w:t>
      </w:r>
    </w:p>
    <w:p>
      <w:r>
        <w:rPr>
          <w:b/>
        </w:rPr>
        <w:t xml:space="preserve">Tulos</w:t>
      </w:r>
    </w:p>
    <w:p>
      <w:r>
        <w:t xml:space="preserve">Aseta paperit pahviseen kenkälaatikkoon, joka pakottaa paperin taipumaan täydellisesti.</w:t>
      </w:r>
    </w:p>
    <w:p>
      <w:r>
        <w:rPr>
          <w:b/>
        </w:rPr>
        <w:t xml:space="preserve">Esimerkki 0.1472</w:t>
      </w:r>
    </w:p>
    <w:p>
      <w:r>
        <w:t xml:space="preserve">Miten suunnitella teltta kirjain merkki</w:t>
      </w:r>
    </w:p>
    <w:p>
      <w:r>
        <w:rPr>
          <w:b/>
        </w:rPr>
        <w:t xml:space="preserve">Tulos</w:t>
      </w:r>
    </w:p>
    <w:p>
      <w:r>
        <w:t xml:space="preserve">Suunnittele Pagesin avulla, miltä haluat markiisin näyttävän.</w:t>
      </w:r>
    </w:p>
    <w:p>
      <w:r>
        <w:rPr>
          <w:b/>
        </w:rPr>
        <w:t xml:space="preserve">Esimerkki 0.1473</w:t>
      </w:r>
    </w:p>
    <w:p>
      <w:r>
        <w:t xml:space="preserve">Millainen kuumaliimapistooli on paras ostaa?</w:t>
      </w:r>
    </w:p>
    <w:p>
      <w:r>
        <w:rPr>
          <w:b/>
        </w:rPr>
        <w:t xml:space="preserve">Tulos</w:t>
      </w:r>
    </w:p>
    <w:p>
      <w:r>
        <w:t xml:space="preserve">Etsi kuumaliimapistooli, joka on tarpeeksi pieni, jotta sitä on helppo pitää kädessä ja liimata kaikki sivut kerralla.</w:t>
      </w:r>
    </w:p>
    <w:p>
      <w:r>
        <w:rPr>
          <w:b/>
        </w:rPr>
        <w:t xml:space="preserve">Esimerkki 0.1474</w:t>
      </w:r>
    </w:p>
    <w:p>
      <w:r>
        <w:t xml:space="preserve">Millä voin käyttää painetta liimaamiseen, jos minulla ei ole puristimia?</w:t>
      </w:r>
    </w:p>
    <w:p>
      <w:r>
        <w:rPr>
          <w:b/>
        </w:rPr>
        <w:t xml:space="preserve">Tulos</w:t>
      </w:r>
    </w:p>
    <w:p>
      <w:r>
        <w:t xml:space="preserve">Voit käyttää nitojan tai mittanauhan painetta liimaamiseen, jos sinulla ei ole puristimia.</w:t>
      </w:r>
    </w:p>
    <w:p>
      <w:r>
        <w:rPr>
          <w:b/>
        </w:rPr>
        <w:t xml:space="preserve">Esimerkki 0,1475</w:t>
      </w:r>
    </w:p>
    <w:p>
      <w:r>
        <w:t xml:space="preserve">Miten lumipallo tehdään?</w:t>
      </w:r>
    </w:p>
    <w:p>
      <w:r>
        <w:rPr>
          <w:b/>
        </w:rPr>
        <w:t xml:space="preserve">Tulos</w:t>
      </w:r>
    </w:p>
    <w:p>
      <w:r>
        <w:t xml:space="preserve">Kauhoa suuri määrä lunta lapiolla. Pakkaa se yhteen yhdellä kädellä ja kierrä sitä samalla.</w:t>
      </w:r>
    </w:p>
    <w:p>
      <w:r>
        <w:rPr>
          <w:b/>
        </w:rPr>
        <w:t xml:space="preserve">Esimerkki 0.1476</w:t>
      </w:r>
    </w:p>
    <w:p>
      <w:r>
        <w:t xml:space="preserve">Hasselpähkinöiden valmistaminen levitteeksi</w:t>
      </w:r>
    </w:p>
    <w:p>
      <w:r>
        <w:rPr>
          <w:b/>
        </w:rPr>
        <w:t xml:space="preserve">Tulos</w:t>
      </w:r>
    </w:p>
    <w:p>
      <w:r>
        <w:t xml:space="preserve">Aseta hasselpähkinät tarjottimelle ja anna vaikuttaa 12 minuuttia. Laita kulhoon ja ravista. Lisää ne tehosekoittimeen ja soseuta pari kertaa.</w:t>
      </w:r>
    </w:p>
    <w:p>
      <w:r>
        <w:rPr>
          <w:b/>
        </w:rPr>
        <w:t xml:space="preserve">Esimerkki 0.1477</w:t>
      </w:r>
    </w:p>
    <w:p>
      <w:r>
        <w:t xml:space="preserve">miten käytät meikkivoidetta?</w:t>
      </w:r>
    </w:p>
    <w:p>
      <w:r>
        <w:rPr>
          <w:b/>
        </w:rPr>
        <w:t xml:space="preserve">Tulos</w:t>
      </w:r>
    </w:p>
    <w:p>
      <w:r>
        <w:t xml:space="preserve">levitä sitä silmien alle ja häivytä se siveltimellä.</w:t>
      </w:r>
    </w:p>
    <w:p>
      <w:r>
        <w:rPr>
          <w:b/>
        </w:rPr>
        <w:t xml:space="preserve">Esimerkki 0.1478</w:t>
      </w:r>
    </w:p>
    <w:p>
      <w:r>
        <w:t xml:space="preserve">Tuban rungon puhdistaminen</w:t>
      </w:r>
    </w:p>
    <w:p>
      <w:r>
        <w:rPr>
          <w:b/>
        </w:rPr>
        <w:t xml:space="preserve">Tulos</w:t>
      </w:r>
    </w:p>
    <w:p>
      <w:r>
        <w:t xml:space="preserve">Irrota ja pura tuuban liukusäätimet ja venttiilit. Aseta tuuba pyyhkeen päälle lämpimään veteen, jossa on hieman saippuaa. Hiero varovasti hankaustyynyllä. Kaada vesi pois.</w:t>
      </w:r>
    </w:p>
    <w:p>
      <w:r>
        <w:rPr>
          <w:b/>
        </w:rPr>
        <w:t xml:space="preserve">Esimerkki 0.1479</w:t>
      </w:r>
    </w:p>
    <w:p>
      <w:r>
        <w:t xml:space="preserve">Miten saan tahran pois uudesta hupparistani?</w:t>
      </w:r>
    </w:p>
    <w:p>
      <w:r>
        <w:rPr>
          <w:b/>
        </w:rPr>
        <w:t xml:space="preserve">Tulos</w:t>
      </w:r>
    </w:p>
    <w:p>
      <w:r>
        <w:t xml:space="preserve">Pyyhi se rätillä ja kuumalla vedellä. Levitä sitten tahranpoistoainetta ja pese vaatteet.</w:t>
      </w:r>
    </w:p>
    <w:p>
      <w:r>
        <w:rPr>
          <w:b/>
        </w:rPr>
        <w:t xml:space="preserve">Esimerkki 0.1480</w:t>
      </w:r>
    </w:p>
    <w:p>
      <w:r>
        <w:t xml:space="preserve">kotitekoisen magneettisen hassuttelumassan tekeminen,</w:t>
      </w:r>
    </w:p>
    <w:p>
      <w:r>
        <w:rPr>
          <w:b/>
        </w:rPr>
        <w:t xml:space="preserve">Tulos</w:t>
      </w:r>
    </w:p>
    <w:p>
      <w:r>
        <w:t xml:space="preserve">Ota tavallinen silly kitti, muotoile se kulhon muotoon, laita siihen hieman alumiinioksidia ja vaivaa, kunnes se on sekoittunut ja rakenne on rakeinen.</w:t>
      </w:r>
    </w:p>
    <w:p>
      <w:r>
        <w:rPr>
          <w:b/>
        </w:rPr>
        <w:t xml:space="preserve">Esimerkki 0.1481</w:t>
      </w:r>
    </w:p>
    <w:p>
      <w:r>
        <w:t xml:space="preserve">tehdä maltaita</w:t>
      </w:r>
    </w:p>
    <w:p>
      <w:r>
        <w:rPr>
          <w:b/>
        </w:rPr>
        <w:t xml:space="preserve">Tulos</w:t>
      </w:r>
    </w:p>
    <w:p>
      <w:r>
        <w:t xml:space="preserve">Laita 12 kupillista maitoa ja 3 ruokalusikallista mallasjauhetta tehosekoittimen purkkiin ja prosessoi, kunnes mallas on liuennut. Lisää puolet vaniljajäätelöstä ja sekoita tasaiseksi.</w:t>
      </w:r>
    </w:p>
    <w:p>
      <w:r>
        <w:rPr>
          <w:b/>
        </w:rPr>
        <w:t xml:space="preserve">Esimerkki 0.1482</w:t>
      </w:r>
    </w:p>
    <w:p>
      <w:r>
        <w:t xml:space="preserve">Miten kanaa voisi käyttää ylijääneisiin tacoihin?</w:t>
      </w:r>
    </w:p>
    <w:p>
      <w:r>
        <w:rPr>
          <w:b/>
        </w:rPr>
        <w:t xml:space="preserve">Tulos</w:t>
      </w:r>
    </w:p>
    <w:p>
      <w:r>
        <w:t xml:space="preserve">Keitä kana ja valuta se tacoja varten.</w:t>
      </w:r>
    </w:p>
    <w:p>
      <w:r>
        <w:rPr>
          <w:b/>
        </w:rPr>
        <w:t xml:space="preserve">Esimerkki 0.1483</w:t>
      </w:r>
    </w:p>
    <w:p>
      <w:r>
        <w:t xml:space="preserve">Voit tehdä muovipullon korkkiin tasaisen reiän seuraavasti</w:t>
      </w:r>
    </w:p>
    <w:p>
      <w:r>
        <w:rPr>
          <w:b/>
        </w:rPr>
        <w:t xml:space="preserve">Tulos</w:t>
      </w:r>
    </w:p>
    <w:p>
      <w:r>
        <w:t xml:space="preserve">Käytä reiän tekemiseen reikänaulaa</w:t>
      </w:r>
    </w:p>
    <w:p>
      <w:r>
        <w:rPr>
          <w:b/>
        </w:rPr>
        <w:t xml:space="preserve">Esimerkki 0.1484</w:t>
      </w:r>
    </w:p>
    <w:p>
      <w:r>
        <w:t xml:space="preserve">Miten puhdistaa lika lieden päällä?</w:t>
      </w:r>
    </w:p>
    <w:p>
      <w:r>
        <w:rPr>
          <w:b/>
        </w:rPr>
        <w:t xml:space="preserve">Tulos</w:t>
      </w:r>
    </w:p>
    <w:p>
      <w:r>
        <w:t xml:space="preserve">Sekoita yhteen ruokasooda ja vesi, käynnistä levy ja hankaa teräsvillalla ja seoksella ja anna sen sitten vaikuttaa vuorokauden ajan ennen pesua.</w:t>
      </w:r>
    </w:p>
    <w:p>
      <w:r>
        <w:rPr>
          <w:b/>
        </w:rPr>
        <w:t xml:space="preserve">Esimerkki 0,1485</w:t>
      </w:r>
    </w:p>
    <w:p>
      <w:r>
        <w:t xml:space="preserve">Miten kaurapiirakan kuori valmistetaan?</w:t>
      </w:r>
    </w:p>
    <w:p>
      <w:r>
        <w:rPr>
          <w:b/>
        </w:rPr>
        <w:t xml:space="preserve">Tulos</w:t>
      </w:r>
    </w:p>
    <w:p>
      <w:r>
        <w:t xml:space="preserve">aseta taikina piirakkavuokaan ja painele kaikki kuplamuovi pois.</w:t>
      </w:r>
    </w:p>
    <w:p>
      <w:r>
        <w:rPr>
          <w:b/>
        </w:rPr>
        <w:t xml:space="preserve">Esimerkki 0.1486</w:t>
      </w:r>
    </w:p>
    <w:p>
      <w:r>
        <w:t xml:space="preserve">Leipää leikattaessa</w:t>
      </w:r>
    </w:p>
    <w:p>
      <w:r>
        <w:rPr>
          <w:b/>
        </w:rPr>
        <w:t xml:space="preserve">Tulos</w:t>
      </w:r>
    </w:p>
    <w:p>
      <w:r>
        <w:t xml:space="preserve">käännä se ylösalaisin. Näin se säästyy puristumiselta ja on myös helpompi leikata.</w:t>
      </w:r>
    </w:p>
    <w:p>
      <w:r>
        <w:rPr>
          <w:b/>
        </w:rPr>
        <w:t xml:space="preserve">Esimerkki 0.1487</w:t>
      </w:r>
    </w:p>
    <w:p>
      <w:r>
        <w:t xml:space="preserve">miten huuhtelet suusi?</w:t>
      </w:r>
    </w:p>
    <w:p>
      <w:r>
        <w:rPr>
          <w:b/>
        </w:rPr>
        <w:t xml:space="preserve">Tulos</w:t>
      </w:r>
    </w:p>
    <w:p>
      <w:r>
        <w:t xml:space="preserve">kaada siihen vettä ja nielaise kurlaamisen jälkeen.</w:t>
      </w:r>
    </w:p>
    <w:p>
      <w:r>
        <w:rPr>
          <w:b/>
        </w:rPr>
        <w:t xml:space="preserve">Esimerkki 0.1488</w:t>
      </w:r>
    </w:p>
    <w:p>
      <w:r>
        <w:t xml:space="preserve">Pyydystää turvallisesti voikärpänen, jota voi katsoa ja sitten vapauttaa,</w:t>
      </w:r>
    </w:p>
    <w:p>
      <w:r>
        <w:rPr>
          <w:b/>
        </w:rPr>
        <w:t xml:space="preserve">Tulos</w:t>
      </w:r>
    </w:p>
    <w:p>
      <w:r>
        <w:t xml:space="preserve">käytä käsiäsi niiden ympärillä.</w:t>
      </w:r>
    </w:p>
    <w:p>
      <w:r>
        <w:rPr>
          <w:b/>
        </w:rPr>
        <w:t xml:space="preserve">Esimerkki 0.1489</w:t>
      </w:r>
    </w:p>
    <w:p>
      <w:r>
        <w:t xml:space="preserve">Lisää kiiltoa keramiikkaan.</w:t>
      </w:r>
    </w:p>
    <w:p>
      <w:r>
        <w:rPr>
          <w:b/>
        </w:rPr>
        <w:t xml:space="preserve">Tulos</w:t>
      </w:r>
    </w:p>
    <w:p>
      <w:r>
        <w:t xml:space="preserve">Hiero hiuslakkaa ruukkuun hiekkapaperilla.</w:t>
      </w:r>
    </w:p>
    <w:p>
      <w:r>
        <w:rPr>
          <w:b/>
        </w:rPr>
        <w:t xml:space="preserve">Esimerkki 0.1490</w:t>
      </w:r>
    </w:p>
    <w:p>
      <w:r>
        <w:t xml:space="preserve">Miten saan litistyneen tyynyni paisumaan?</w:t>
      </w:r>
    </w:p>
    <w:p>
      <w:r>
        <w:rPr>
          <w:b/>
        </w:rPr>
        <w:t xml:space="preserve">Tulos</w:t>
      </w:r>
    </w:p>
    <w:p>
      <w:r>
        <w:t xml:space="preserve">Aseta se kosteaan kylpyammeeseen 30 minuutiksi, aurinko poistaa kosteuden ja pehmentää sitä.</w:t>
      </w:r>
    </w:p>
    <w:p>
      <w:r>
        <w:rPr>
          <w:b/>
        </w:rPr>
        <w:t xml:space="preserve">Esimerkki 0.1491</w:t>
      </w:r>
    </w:p>
    <w:p>
      <w:r>
        <w:t xml:space="preserve">miten kirjataan aikaa ylös?</w:t>
      </w:r>
    </w:p>
    <w:p>
      <w:r>
        <w:rPr>
          <w:b/>
        </w:rPr>
        <w:t xml:space="preserve">Tulos</w:t>
      </w:r>
    </w:p>
    <w:p>
      <w:r>
        <w:t xml:space="preserve">piirrä kello</w:t>
      </w:r>
    </w:p>
    <w:p>
      <w:r>
        <w:rPr>
          <w:b/>
        </w:rPr>
        <w:t xml:space="preserve">Esimerkki 0.1492</w:t>
      </w:r>
    </w:p>
    <w:p>
      <w:r>
        <w:t xml:space="preserve">miten kakku kuorrutetaan?</w:t>
      </w:r>
    </w:p>
    <w:p>
      <w:r>
        <w:rPr>
          <w:b/>
        </w:rPr>
        <w:t xml:space="preserve">Tulos</w:t>
      </w:r>
    </w:p>
    <w:p>
      <w:r>
        <w:t xml:space="preserve">laita kuorrutetta reunoille.</w:t>
      </w:r>
    </w:p>
    <w:p>
      <w:r>
        <w:rPr>
          <w:b/>
        </w:rPr>
        <w:t xml:space="preserve">Esimerkki 0.1493</w:t>
      </w:r>
    </w:p>
    <w:p>
      <w:r>
        <w:t xml:space="preserve">Tee tabletin pidike autoon.</w:t>
      </w:r>
    </w:p>
    <w:p>
      <w:r>
        <w:rPr>
          <w:b/>
        </w:rPr>
        <w:t xml:space="preserve">Tulos</w:t>
      </w:r>
    </w:p>
    <w:p>
      <w:r>
        <w:t xml:space="preserve">Aseta tabletti auton hansikaslokeroon.</w:t>
      </w:r>
    </w:p>
    <w:p>
      <w:r>
        <w:rPr>
          <w:b/>
        </w:rPr>
        <w:t xml:space="preserve">Esimerkki 0.1494</w:t>
      </w:r>
    </w:p>
    <w:p>
      <w:r>
        <w:t xml:space="preserve">Miten voin tehdä hyvää kuumaa kaakaota, joka maistuu ainutlaatuiselta?</w:t>
      </w:r>
    </w:p>
    <w:p>
      <w:r>
        <w:rPr>
          <w:b/>
        </w:rPr>
        <w:t xml:space="preserve">Tulos</w:t>
      </w:r>
    </w:p>
    <w:p>
      <w:r>
        <w:t xml:space="preserve">Mikroaaltouuni maapähkinävoita ja maitoa mukissa.</w:t>
      </w:r>
    </w:p>
    <w:p>
      <w:r>
        <w:rPr>
          <w:b/>
        </w:rPr>
        <w:t xml:space="preserve">Esimerkki 0,1495</w:t>
      </w:r>
    </w:p>
    <w:p>
      <w:r>
        <w:t xml:space="preserve">Miten kommenttia voi äänestää Redditissä.</w:t>
      </w:r>
    </w:p>
    <w:p>
      <w:r>
        <w:rPr>
          <w:b/>
        </w:rPr>
        <w:t xml:space="preserve">Tulos</w:t>
      </w:r>
    </w:p>
    <w:p>
      <w:r>
        <w:t xml:space="preserve">Etsi kommentti, jonka haluat nostaa äänesi. Napsauta kommentin vasemmalla puolella olevaa alaspäin osoittavaa nuolta.</w:t>
      </w:r>
    </w:p>
    <w:p>
      <w:r>
        <w:rPr>
          <w:b/>
        </w:rPr>
        <w:t xml:space="preserve">Esimerkki 0.1496</w:t>
      </w:r>
    </w:p>
    <w:p>
      <w:r>
        <w:t xml:space="preserve">Silitä kissaasi, jotta se ei ole vihainen.</w:t>
      </w:r>
    </w:p>
    <w:p>
      <w:r>
        <w:rPr>
          <w:b/>
        </w:rPr>
        <w:t xml:space="preserve">Tulos</w:t>
      </w:r>
    </w:p>
    <w:p>
      <w:r>
        <w:t xml:space="preserve">Kissojen turkki kulkee yhteen suuntaan. Varmista, että kun silität, silität vastakkaiseen suuntaan. Ne pitävät siitä, että niitä silitellään näin.</w:t>
      </w:r>
    </w:p>
    <w:p>
      <w:r>
        <w:rPr>
          <w:b/>
        </w:rPr>
        <w:t xml:space="preserve">Esimerkki 0,1497</w:t>
      </w:r>
    </w:p>
    <w:p>
      <w:r>
        <w:t xml:space="preserve">Puhdista likainen kuppialusta.</w:t>
      </w:r>
    </w:p>
    <w:p>
      <w:r>
        <w:rPr>
          <w:b/>
        </w:rPr>
        <w:t xml:space="preserve">Tulos</w:t>
      </w:r>
    </w:p>
    <w:p>
      <w:r>
        <w:t xml:space="preserve">Pyyhi pehmopaperilla.</w:t>
      </w:r>
    </w:p>
    <w:p>
      <w:r>
        <w:rPr>
          <w:b/>
        </w:rPr>
        <w:t xml:space="preserve">Esimerkki 0.1498</w:t>
      </w:r>
    </w:p>
    <w:p>
      <w:r>
        <w:t xml:space="preserve">Miten irrottaa saranoitu ovi.</w:t>
      </w:r>
    </w:p>
    <w:p>
      <w:r>
        <w:rPr>
          <w:b/>
        </w:rPr>
        <w:t xml:space="preserve">Tulos</w:t>
      </w:r>
    </w:p>
    <w:p>
      <w:r>
        <w:t xml:space="preserve">Ruuvaa oven saranoissa olevat naulat irti pihdeillä. Ruuvaa kaikki naulat irti, kunnes ovi on irti karmista.</w:t>
      </w:r>
    </w:p>
    <w:p>
      <w:r>
        <w:rPr>
          <w:b/>
        </w:rPr>
        <w:t xml:space="preserve">Esimerkki 0.1499</w:t>
      </w:r>
    </w:p>
    <w:p>
      <w:r>
        <w:t xml:space="preserve">miten valmistetaan hitaasti kypsyvää polentaa</w:t>
      </w:r>
    </w:p>
    <w:p>
      <w:r>
        <w:rPr>
          <w:b/>
        </w:rPr>
        <w:t xml:space="preserve">Tulos</w:t>
      </w:r>
    </w:p>
    <w:p>
      <w:r>
        <w:t xml:space="preserve">Kiehauta 5 kuppia vettä, 2 1/2 kuppia maitoa ja 2 tl kosher-suolaa. Kaada öljyttyyn 6-neliöiseen hitaaseen keittimeen. Kaada kolme munaa 1 1/2 kuppiin polentaa (ei pikakeittoa) ja lisää 1 rosmariinin oksa ja 2 laakerinlehteä. Peitä ja kypsennä matalalla, sekoita puolivälissä, 2 tuntia. Hävitä rosmariini ja laakerinlehdet; sekoita tasaiseksi. Sekoita joukkoon 1 kupillinen parmesaania, 1/2 kupillista mascarponea ja 2 rkl voita; mausta maun mukaan.</w:t>
      </w:r>
    </w:p>
    <w:p>
      <w:r>
        <w:rPr>
          <w:b/>
        </w:rPr>
        <w:t xml:space="preserve">Esimerkki 0.1500</w:t>
      </w:r>
    </w:p>
    <w:p>
      <w:r>
        <w:t xml:space="preserve">miten karanteeniin asetetaan jotain?</w:t>
      </w:r>
    </w:p>
    <w:p>
      <w:r>
        <w:rPr>
          <w:b/>
        </w:rPr>
        <w:t xml:space="preserve">Tulos</w:t>
      </w:r>
    </w:p>
    <w:p>
      <w:r>
        <w:t xml:space="preserve">pidä se huoneessa, jossa on vain muutama muu.</w:t>
      </w:r>
    </w:p>
    <w:p>
      <w:r>
        <w:rPr>
          <w:b/>
        </w:rPr>
        <w:t xml:space="preserve">Esimerkki 0.1501</w:t>
      </w:r>
    </w:p>
    <w:p>
      <w:r>
        <w:t xml:space="preserve">Voit muuttaa villapuseron huovaksi seuraavasti</w:t>
      </w:r>
    </w:p>
    <w:p>
      <w:r>
        <w:rPr>
          <w:b/>
        </w:rPr>
        <w:t xml:space="preserve">Tulos</w:t>
      </w:r>
    </w:p>
    <w:p>
      <w:r>
        <w:t xml:space="preserve">Polta se ja liota sitä useita kertoja</w:t>
      </w:r>
    </w:p>
    <w:p>
      <w:r>
        <w:rPr>
          <w:b/>
        </w:rPr>
        <w:t xml:space="preserve">Esimerkki 0.1502</w:t>
      </w:r>
    </w:p>
    <w:p>
      <w:r>
        <w:t xml:space="preserve">Taikinan vaivaamisen helpottamiseksi</w:t>
      </w:r>
    </w:p>
    <w:p>
      <w:r>
        <w:rPr>
          <w:b/>
        </w:rPr>
        <w:t xml:space="preserve">Tulos</w:t>
      </w:r>
    </w:p>
    <w:p>
      <w:r>
        <w:t xml:space="preserve">Kuorruta kätesi kanelilla</w:t>
      </w:r>
    </w:p>
    <w:p>
      <w:r>
        <w:rPr>
          <w:b/>
        </w:rPr>
        <w:t xml:space="preserve">Esimerkki 0.1503</w:t>
      </w:r>
    </w:p>
    <w:p>
      <w:r>
        <w:t xml:space="preserve">Harjoittele jalkapallon laukaisutaitojasi.</w:t>
      </w:r>
    </w:p>
    <w:p>
      <w:r>
        <w:rPr>
          <w:b/>
        </w:rPr>
        <w:t xml:space="preserve">Tulos</w:t>
      </w:r>
    </w:p>
    <w:p>
      <w:r>
        <w:t xml:space="preserve">Harjoittele lähestymistä palloa kohti asettamalla jalka juuri pallon eteen, kun haluat saada ilmaa pallon alle.</w:t>
      </w:r>
    </w:p>
    <w:p>
      <w:r>
        <w:rPr>
          <w:b/>
        </w:rPr>
        <w:t xml:space="preserve">Esimerkki 0.1504</w:t>
      </w:r>
    </w:p>
    <w:p>
      <w:r>
        <w:t xml:space="preserve">Puhdistaa korvat, kun ne ovat likaiset.</w:t>
      </w:r>
    </w:p>
    <w:p>
      <w:r>
        <w:rPr>
          <w:b/>
        </w:rPr>
        <w:t xml:space="preserve">Tulos</w:t>
      </w:r>
    </w:p>
    <w:p>
      <w:r>
        <w:t xml:space="preserve">Käytä likaista nenäliinan palaa ja sormea, työnnä se korvaan ja kierrä.</w:t>
      </w:r>
    </w:p>
    <w:p>
      <w:r>
        <w:rPr>
          <w:b/>
        </w:rPr>
        <w:t xml:space="preserve">Esimerkki 0.1505</w:t>
      </w:r>
    </w:p>
    <w:p>
      <w:r>
        <w:t xml:space="preserve">Kasvihuonetilan tehokas käyttö.</w:t>
      </w:r>
    </w:p>
    <w:p>
      <w:r>
        <w:rPr>
          <w:b/>
        </w:rPr>
        <w:t xml:space="preserve">Tulos</w:t>
      </w:r>
    </w:p>
    <w:p>
      <w:r>
        <w:t xml:space="preserve">Laita kasvihuoneen koko lattian peittävät korotetut sängyt ja huolehdi siitä, että vesiviljelyä voidaan lisätä myöhemmin.</w:t>
      </w:r>
    </w:p>
    <w:p>
      <w:r>
        <w:rPr>
          <w:b/>
        </w:rPr>
        <w:t xml:space="preserve">Esimerkki 0.1506</w:t>
      </w:r>
    </w:p>
    <w:p>
      <w:r>
        <w:t xml:space="preserve">Jos haluat saada yhteyden henkilöön, jonka puhelin on Älä häiritse -tilassa.</w:t>
      </w:r>
    </w:p>
    <w:p>
      <w:r>
        <w:rPr>
          <w:b/>
        </w:rPr>
        <w:t xml:space="preserve">Tulos</w:t>
      </w:r>
    </w:p>
    <w:p>
      <w:r>
        <w:t xml:space="preserve">Soita uudelleen, sillä joskus Älä häiritse -asetus sallii puhelun soittamisen, jos soitat useaan kertaan.</w:t>
      </w:r>
    </w:p>
    <w:p>
      <w:r>
        <w:rPr>
          <w:b/>
        </w:rPr>
        <w:t xml:space="preserve">Esimerkki 0.1507</w:t>
      </w:r>
    </w:p>
    <w:p>
      <w:r>
        <w:t xml:space="preserve">Miten saat purukumin nopeasti pois kengänpohjasta?</w:t>
      </w:r>
    </w:p>
    <w:p>
      <w:r>
        <w:rPr>
          <w:b/>
        </w:rPr>
        <w:t xml:space="preserve">Tulos</w:t>
      </w:r>
    </w:p>
    <w:p>
      <w:r>
        <w:t xml:space="preserve">Suihkuta purukumia spray-liimalla, se irrottaa sen.</w:t>
      </w:r>
    </w:p>
    <w:p>
      <w:r>
        <w:rPr>
          <w:b/>
        </w:rPr>
        <w:t xml:space="preserve">Esimerkki 0.1508</w:t>
      </w:r>
    </w:p>
    <w:p>
      <w:r>
        <w:t xml:space="preserve">miten tehdä kannettava projektorin näyttö</w:t>
      </w:r>
    </w:p>
    <w:p>
      <w:r>
        <w:rPr>
          <w:b/>
        </w:rPr>
        <w:t xml:space="preserve">Tulos</w:t>
      </w:r>
    </w:p>
    <w:p>
      <w:r>
        <w:t xml:space="preserve">Kerää materiaalit ja työkalut. Leikkaa vaahtomuovirulla. Rakenna runko.     Kiinnitä pressu.</w:t>
      </w:r>
    </w:p>
    <w:p>
      <w:r>
        <w:rPr>
          <w:b/>
        </w:rPr>
        <w:t xml:space="preserve">Esimerkki 0.1509</w:t>
      </w:r>
    </w:p>
    <w:p>
      <w:r>
        <w:t xml:space="preserve">Tehdä kuplia, jotka eivät rikkoudu helposti.</w:t>
      </w:r>
    </w:p>
    <w:p>
      <w:r>
        <w:rPr>
          <w:b/>
        </w:rPr>
        <w:t xml:space="preserve">Tulos</w:t>
      </w:r>
    </w:p>
    <w:p>
      <w:r>
        <w:t xml:space="preserve">Lisää liimaa kuplaseokseen.</w:t>
      </w:r>
    </w:p>
    <w:p>
      <w:r>
        <w:rPr>
          <w:b/>
        </w:rPr>
        <w:t xml:space="preserve">Esimerkki 0.1510</w:t>
      </w:r>
    </w:p>
    <w:p>
      <w:r>
        <w:t xml:space="preserve">Höyryjyrä</w:t>
      </w:r>
    </w:p>
    <w:p>
      <w:r>
        <w:rPr>
          <w:b/>
        </w:rPr>
        <w:t xml:space="preserve">Tulos</w:t>
      </w:r>
    </w:p>
    <w:p>
      <w:r>
        <w:t xml:space="preserve">voi rikkoa pussin </w:t>
      </w:r>
    </w:p>
    <w:p>
      <w:r>
        <w:rPr>
          <w:b/>
        </w:rPr>
        <w:t xml:space="preserve">Esimerkki 0.1511</w:t>
      </w:r>
    </w:p>
    <w:p>
      <w:r>
        <w:t xml:space="preserve">Järjestä taaperon nuket.</w:t>
      </w:r>
    </w:p>
    <w:p>
      <w:r>
        <w:rPr>
          <w:b/>
        </w:rPr>
        <w:t xml:space="preserve">Tulos</w:t>
      </w:r>
    </w:p>
    <w:p>
      <w:r>
        <w:t xml:space="preserve">Kiinnitä piknik-kori seinälle.</w:t>
      </w:r>
    </w:p>
    <w:p>
      <w:r>
        <w:rPr>
          <w:b/>
        </w:rPr>
        <w:t xml:space="preserve">Esimerkki 0.1512</w:t>
      </w:r>
    </w:p>
    <w:p>
      <w:r>
        <w:t xml:space="preserve">Munanvalkuaisen saattaminen huoneenlämpöön</w:t>
      </w:r>
    </w:p>
    <w:p>
      <w:r>
        <w:rPr>
          <w:b/>
        </w:rPr>
        <w:t xml:space="preserve">Tulos</w:t>
      </w:r>
    </w:p>
    <w:p>
      <w:r>
        <w:t xml:space="preserve">Aseta ne lattialle noin tunniksi ennen käyttöä.</w:t>
      </w:r>
    </w:p>
    <w:p>
      <w:r>
        <w:rPr>
          <w:b/>
        </w:rPr>
        <w:t xml:space="preserve">Esimerkki 0.1513</w:t>
      </w:r>
    </w:p>
    <w:p>
      <w:r>
        <w:t xml:space="preserve">Kukkamuodon luominen kaulakorua varten siemenhelmiä käyttäen.</w:t>
      </w:r>
    </w:p>
    <w:p>
      <w:r>
        <w:rPr>
          <w:b/>
        </w:rPr>
        <w:t xml:space="preserve">Tulos</w:t>
      </w:r>
    </w:p>
    <w:p>
      <w:r>
        <w:t xml:space="preserve">Pujota helmet kuminauhan läpi ja muotoile kuminauha sen mukaisesti.</w:t>
      </w:r>
    </w:p>
    <w:p>
      <w:r>
        <w:rPr>
          <w:b/>
        </w:rPr>
        <w:t xml:space="preserve">Esimerkki 0.1514</w:t>
      </w:r>
    </w:p>
    <w:p>
      <w:r>
        <w:t xml:space="preserve">Miten leikataan fleecekaistaleet?</w:t>
      </w:r>
    </w:p>
    <w:p>
      <w:r>
        <w:rPr>
          <w:b/>
        </w:rPr>
        <w:t xml:space="preserve">Tulos</w:t>
      </w:r>
    </w:p>
    <w:p>
      <w:r>
        <w:t xml:space="preserve">Leikkaa 4 kaistaletta fleecekankaasta turvasaksilla , kukin noin 3" leveä.</w:t>
      </w:r>
    </w:p>
    <w:p>
      <w:r>
        <w:rPr>
          <w:b/>
        </w:rPr>
        <w:t xml:space="preserve">Esimerkki 0.1515</w:t>
      </w:r>
    </w:p>
    <w:p>
      <w:r>
        <w:t xml:space="preserve">Jos kukkakaali on vielä raakaa alkuperäisen kypsennysajan jälkeen.</w:t>
      </w:r>
    </w:p>
    <w:p>
      <w:r>
        <w:rPr>
          <w:b/>
        </w:rPr>
        <w:t xml:space="preserve">Tulos</w:t>
      </w:r>
    </w:p>
    <w:p>
      <w:r>
        <w:t xml:space="preserve">Jäädytä minuutin ajan ja jatka minuutin välein, kunnes olet valmis.</w:t>
      </w:r>
    </w:p>
    <w:p>
      <w:r>
        <w:rPr>
          <w:b/>
        </w:rPr>
        <w:t xml:space="preserve">Esimerkki 0.1516</w:t>
      </w:r>
    </w:p>
    <w:p>
      <w:r>
        <w:t xml:space="preserve">Asenna kihartimenrauta.</w:t>
      </w:r>
    </w:p>
    <w:p>
      <w:r>
        <w:rPr>
          <w:b/>
        </w:rPr>
        <w:t xml:space="preserve">Tulos</w:t>
      </w:r>
    </w:p>
    <w:p>
      <w:r>
        <w:t xml:space="preserve">Leikkaa paperipyyheputki ja teippaa se kaapin sisäpuolelle pitämään rautaa.</w:t>
      </w:r>
    </w:p>
    <w:p>
      <w:r>
        <w:rPr>
          <w:b/>
        </w:rPr>
        <w:t xml:space="preserve">Esimerkki 0.1517</w:t>
      </w:r>
    </w:p>
    <w:p>
      <w:r>
        <w:t xml:space="preserve">Syödä mahdollisimman tuoretta salaattia,</w:t>
      </w:r>
    </w:p>
    <w:p>
      <w:r>
        <w:rPr>
          <w:b/>
        </w:rPr>
        <w:t xml:space="preserve">Tulos</w:t>
      </w:r>
    </w:p>
    <w:p>
      <w:r>
        <w:t xml:space="preserve">Kasvata oma salaatti takapihan puutarhassa ja leikkaa se heti tarjoilun jälkeen.</w:t>
      </w:r>
    </w:p>
    <w:p>
      <w:r>
        <w:rPr>
          <w:b/>
        </w:rPr>
        <w:t xml:space="preserve">Esimerkki 0.1518</w:t>
      </w:r>
    </w:p>
    <w:p>
      <w:r>
        <w:t xml:space="preserve">Miten moppivettä valmistetaan.</w:t>
      </w:r>
    </w:p>
    <w:p>
      <w:r>
        <w:rPr>
          <w:b/>
        </w:rPr>
        <w:t xml:space="preserve">Tulos</w:t>
      </w:r>
    </w:p>
    <w:p>
      <w:r>
        <w:t xml:space="preserve">Täytä ämpäri puoliksi puhtaalla vedellä ja lisää 1/4 kupillista kylpyhuoneen puhdistusainetta.</w:t>
      </w:r>
    </w:p>
    <w:p>
      <w:r>
        <w:rPr>
          <w:b/>
        </w:rPr>
        <w:t xml:space="preserve">Esimerkki 0.1519</w:t>
      </w:r>
    </w:p>
    <w:p>
      <w:r>
        <w:t xml:space="preserve">Kakun jäähdyttäminen</w:t>
      </w:r>
    </w:p>
    <w:p>
      <w:r>
        <w:rPr>
          <w:b/>
        </w:rPr>
        <w:t xml:space="preserve">Tulos</w:t>
      </w:r>
    </w:p>
    <w:p>
      <w:r>
        <w:t xml:space="preserve">siirrä kakku pakastimeen ja anna sen jäätyä kokonaan.</w:t>
      </w:r>
    </w:p>
    <w:p>
      <w:r>
        <w:rPr>
          <w:b/>
        </w:rPr>
        <w:t xml:space="preserve">Esimerkki 0,1520</w:t>
      </w:r>
    </w:p>
    <w:p>
      <w:r>
        <w:t xml:space="preserve">Mitä tarvikkeita tarvitaan tulitikkuaskista tehdyn seinäripustuksen tekemiseen?</w:t>
      </w:r>
    </w:p>
    <w:p>
      <w:r>
        <w:rPr>
          <w:b/>
        </w:rPr>
        <w:t xml:space="preserve">Tulos</w:t>
      </w:r>
    </w:p>
    <w:p>
      <w:r>
        <w:t xml:space="preserve">Tulitikkuaskit Liimasakset Koristeelliset kivet ja helmet Jäätelötikut Kultainen suihke Rusketuskartonki Helmiä Helmiä Koristeellinen pitsi Lakana Sänkylakana</w:t>
      </w:r>
    </w:p>
    <w:p>
      <w:r>
        <w:rPr>
          <w:b/>
        </w:rPr>
        <w:t xml:space="preserve">Esimerkki 0.1521</w:t>
      </w:r>
    </w:p>
    <w:p>
      <w:r>
        <w:t xml:space="preserve">Tiedoston poistaminen tietokoneesta</w:t>
      </w:r>
    </w:p>
    <w:p>
      <w:r>
        <w:rPr>
          <w:b/>
        </w:rPr>
        <w:t xml:space="preserve">Tulos</w:t>
      </w:r>
    </w:p>
    <w:p>
      <w:r>
        <w:t xml:space="preserve">Valitse työpöydältäsi tai tietokoneeltasi poistettava kohde ja poista se.</w:t>
      </w:r>
    </w:p>
    <w:p>
      <w:r>
        <w:rPr>
          <w:b/>
        </w:rPr>
        <w:t xml:space="preserve">Esimerkki 0.1522</w:t>
      </w:r>
    </w:p>
    <w:p>
      <w:r>
        <w:t xml:space="preserve">Leikkaa perunat ranskalaisia perunoita varten.</w:t>
      </w:r>
    </w:p>
    <w:p>
      <w:r>
        <w:rPr>
          <w:b/>
        </w:rPr>
        <w:t xml:space="preserve">Tulos</w:t>
      </w:r>
    </w:p>
    <w:p>
      <w:r>
        <w:t xml:space="preserve">Pese ja kuori perunat, anna kuivua.  Silppua perunat tehosekoittimella.  Asettele silputut perunat pellille ja anna kuivua.</w:t>
      </w:r>
    </w:p>
    <w:p>
      <w:r>
        <w:rPr>
          <w:b/>
        </w:rPr>
        <w:t xml:space="preserve">Esimerkki 0.1523</w:t>
      </w:r>
    </w:p>
    <w:p>
      <w:r>
        <w:t xml:space="preserve">Tee nappulasarja.</w:t>
      </w:r>
    </w:p>
    <w:p>
      <w:r>
        <w:rPr>
          <w:b/>
        </w:rPr>
        <w:t xml:space="preserve">Tulos</w:t>
      </w:r>
    </w:p>
    <w:p>
      <w:r>
        <w:t xml:space="preserve">Kerää pulloja, maalaa yksi sarja mustaksi ja toinen sarja punaiseksi.</w:t>
      </w:r>
    </w:p>
    <w:p>
      <w:r>
        <w:rPr>
          <w:b/>
        </w:rPr>
        <w:t xml:space="preserve">Esimerkki 0.1524</w:t>
      </w:r>
    </w:p>
    <w:p>
      <w:r>
        <w:t xml:space="preserve">Mikä on helpoin tapa rullata sushi.</w:t>
      </w:r>
    </w:p>
    <w:p>
      <w:r>
        <w:rPr>
          <w:b/>
        </w:rPr>
        <w:t xml:space="preserve">Tulos</w:t>
      </w:r>
    </w:p>
    <w:p>
      <w:r>
        <w:t xml:space="preserve">Aseta ainekset muovi- tai bambulevylle ja kääri se kokoon.</w:t>
      </w:r>
    </w:p>
    <w:p>
      <w:r>
        <w:rPr>
          <w:b/>
        </w:rPr>
        <w:t xml:space="preserve">Esimerkki 0,1525</w:t>
      </w:r>
    </w:p>
    <w:p>
      <w:r>
        <w:t xml:space="preserve">Miten murskata ja kuoria valkosipuli lähellä</w:t>
      </w:r>
    </w:p>
    <w:p>
      <w:r>
        <w:rPr>
          <w:b/>
        </w:rPr>
        <w:t xml:space="preserve">Tulos</w:t>
      </w:r>
    </w:p>
    <w:p>
      <w:r>
        <w:t xml:space="preserve">Ota raskas veitsi ja aseta toinen puoli valkosipulinkynnen alapuolelle. Paina veitsen toista puolta, kunnes kuulet ja tunnet, että valkosipulinkynsi ponnahtaa hieman ulos kuorestaan. Kuori ja hävitä kuori.</w:t>
      </w:r>
    </w:p>
    <w:p>
      <w:r>
        <w:rPr>
          <w:b/>
        </w:rPr>
        <w:t xml:space="preserve">Esimerkki 0.1526</w:t>
      </w:r>
    </w:p>
    <w:p>
      <w:r>
        <w:t xml:space="preserve">Voit kiinnittää paperikuvion MDF-levyyn seuraavasti</w:t>
      </w:r>
    </w:p>
    <w:p>
      <w:r>
        <w:rPr>
          <w:b/>
        </w:rPr>
        <w:t xml:space="preserve">Tulos</w:t>
      </w:r>
    </w:p>
    <w:p>
      <w:r>
        <w:t xml:space="preserve">Käytä kuminauhoja pitämään paperi paikallaan</w:t>
      </w:r>
    </w:p>
    <w:p>
      <w:r>
        <w:rPr>
          <w:b/>
        </w:rPr>
        <w:t xml:space="preserve">Esimerkki 0.1527</w:t>
      </w:r>
    </w:p>
    <w:p>
      <w:r>
        <w:t xml:space="preserve">Ruosteen puhdistaminen ruostumattomasta teräksestä valmistetusta pesualtaasta,</w:t>
      </w:r>
    </w:p>
    <w:p>
      <w:r>
        <w:rPr>
          <w:b/>
        </w:rPr>
        <w:t xml:space="preserve">Tulos</w:t>
      </w:r>
    </w:p>
    <w:p>
      <w:r>
        <w:t xml:space="preserve">levitä yksi osa etikkaa ja yksi osa ruokasoodaa, anna vaikuttaa tunnin ajan ja hankaa sitten alue metallipannulla.</w:t>
      </w:r>
    </w:p>
    <w:p>
      <w:r>
        <w:rPr>
          <w:b/>
        </w:rPr>
        <w:t xml:space="preserve">Esimerkki 0.1528</w:t>
      </w:r>
    </w:p>
    <w:p>
      <w:r>
        <w:t xml:space="preserve">Miten piirrän nahkaan halkaisijaltaan 45 cm:n ympyrän?</w:t>
      </w:r>
    </w:p>
    <w:p>
      <w:r>
        <w:rPr>
          <w:b/>
        </w:rPr>
        <w:t xml:space="preserve">Tulos</w:t>
      </w:r>
    </w:p>
    <w:p>
      <w:r>
        <w:t xml:space="preserve">Leikkaa saksilla 22,5 cm pitkä naru, kiinnitä narun toinen pää nahkaan vasemmalla kädelläsi ja tartu narun toiseen päähän oikealla polvellasi pitäen samalla kynää. Piirrä oikealla polvellasi ympyrä jännittämällä narua.</w:t>
      </w:r>
    </w:p>
    <w:p>
      <w:r>
        <w:rPr>
          <w:b/>
        </w:rPr>
        <w:t xml:space="preserve">Esimerkki 0.1529</w:t>
      </w:r>
    </w:p>
    <w:p>
      <w:r>
        <w:t xml:space="preserve">Joulukoristeiden säilyttämiseen,</w:t>
      </w:r>
    </w:p>
    <w:p>
      <w:r>
        <w:rPr>
          <w:b/>
        </w:rPr>
        <w:t xml:space="preserve">Tulos</w:t>
      </w:r>
    </w:p>
    <w:p>
      <w:r>
        <w:t xml:space="preserve">hanki koristeellinen lipasto kausitavaroiden säilyttämistä varten tai laita tavarat tukeviin laatikoihin ja työnnä ne sänkysi alle, jos sinulla ei ole vapaata kaappi- tai säilytystilaa.</w:t>
      </w:r>
    </w:p>
    <w:p>
      <w:r>
        <w:rPr>
          <w:b/>
        </w:rPr>
        <w:t xml:space="preserve">Esimerkki 0.1530</w:t>
      </w:r>
    </w:p>
    <w:p>
      <w:r>
        <w:t xml:space="preserve">Miten lähetän SOS-signaalin kaukaisesta paikasta?</w:t>
      </w:r>
    </w:p>
    <w:p>
      <w:r>
        <w:rPr>
          <w:b/>
        </w:rPr>
        <w:t xml:space="preserve">Tulos</w:t>
      </w:r>
    </w:p>
    <w:p>
      <w:r>
        <w:t xml:space="preserve">Hiero kahta tikkua yhteen sytyttääksesi tulen ja lähettääksesi vesisignaaleja.</w:t>
      </w:r>
    </w:p>
    <w:p>
      <w:r>
        <w:rPr>
          <w:b/>
        </w:rPr>
        <w:t xml:space="preserve">Esimerkki 0,1531</w:t>
      </w:r>
    </w:p>
    <w:p>
      <w:r>
        <w:t xml:space="preserve">Auttaa ruoansulatusta syömisen jälkeen.</w:t>
      </w:r>
    </w:p>
    <w:p>
      <w:r>
        <w:rPr>
          <w:b/>
        </w:rPr>
        <w:t xml:space="preserve">Tulos</w:t>
      </w:r>
    </w:p>
    <w:p>
      <w:r>
        <w:t xml:space="preserve">Ripottele kahvikuppiin suolaa.</w:t>
      </w:r>
    </w:p>
    <w:p>
      <w:r>
        <w:rPr>
          <w:b/>
        </w:rPr>
        <w:t xml:space="preserve">Esimerkki 0.1532</w:t>
      </w:r>
    </w:p>
    <w:p>
      <w:r>
        <w:t xml:space="preserve">helpoin tapa kerätä lasinsiruja ylös.</w:t>
      </w:r>
    </w:p>
    <w:p>
      <w:r>
        <w:rPr>
          <w:b/>
        </w:rPr>
        <w:t xml:space="preserve">Tulos</w:t>
      </w:r>
    </w:p>
    <w:p>
      <w:r>
        <w:t xml:space="preserve">lakaise, mitä voit, ja murskaa se sitten kynsiviilalla edelleen.</w:t>
      </w:r>
    </w:p>
    <w:p>
      <w:r>
        <w:rPr>
          <w:b/>
        </w:rPr>
        <w:t xml:space="preserve">Esimerkki 0,1533</w:t>
      </w:r>
    </w:p>
    <w:p>
      <w:r>
        <w:t xml:space="preserve">Kuinka leikata lehdet pois kasvista?</w:t>
      </w:r>
    </w:p>
    <w:p>
      <w:r>
        <w:rPr>
          <w:b/>
        </w:rPr>
        <w:t xml:space="preserve">Tulos</w:t>
      </w:r>
    </w:p>
    <w:p>
      <w:r>
        <w:t xml:space="preserve">Hyvän kirveen käyttö olisi enemmän kuin riittävää.</w:t>
      </w:r>
    </w:p>
    <w:p>
      <w:r>
        <w:rPr>
          <w:b/>
        </w:rPr>
        <w:t xml:space="preserve">Esimerkki 0,1534</w:t>
      </w:r>
    </w:p>
    <w:p>
      <w:r>
        <w:t xml:space="preserve">Miten voin sulkea juomani soolokupin sisällä?</w:t>
      </w:r>
    </w:p>
    <w:p>
      <w:r>
        <w:rPr>
          <w:b/>
        </w:rPr>
        <w:t xml:space="preserve">Tulos</w:t>
      </w:r>
    </w:p>
    <w:p>
      <w:r>
        <w:t xml:space="preserve">Käytä pringles-purkin etikettiä, se on juuri oikean kokoinen soolokupin sulkemiseen.</w:t>
      </w:r>
    </w:p>
    <w:p>
      <w:r>
        <w:rPr>
          <w:b/>
        </w:rPr>
        <w:t xml:space="preserve">Esimerkki 0,1535</w:t>
      </w:r>
    </w:p>
    <w:p>
      <w:r>
        <w:t xml:space="preserve">Miten vihelletään?</w:t>
      </w:r>
    </w:p>
    <w:p>
      <w:r>
        <w:rPr>
          <w:b/>
        </w:rPr>
        <w:t xml:space="preserve">Tulos</w:t>
      </w:r>
    </w:p>
    <w:p>
      <w:r>
        <w:t xml:space="preserve">Sulje huulet laittamalla ne tiukasti yhteen ja taivuttamalla kielesi yli. Puhalla tasaisesti, kun hengität ulos.</w:t>
      </w:r>
    </w:p>
    <w:p>
      <w:r>
        <w:rPr>
          <w:b/>
        </w:rPr>
        <w:t xml:space="preserve">Esimerkki 0.1536</w:t>
      </w:r>
    </w:p>
    <w:p>
      <w:r>
        <w:t xml:space="preserve">Teen valmistaminen maustetulla yksinkertaisella siirapilla</w:t>
      </w:r>
    </w:p>
    <w:p>
      <w:r>
        <w:rPr>
          <w:b/>
        </w:rPr>
        <w:t xml:space="preserve">Tulos</w:t>
      </w:r>
    </w:p>
    <w:p>
      <w:r>
        <w:t xml:space="preserve">Tee melassi- ja piparkakkusiirappi. Hauduta teetä. Siivilöi siirappi. Tarjoile tee.</w:t>
      </w:r>
    </w:p>
    <w:p>
      <w:r>
        <w:rPr>
          <w:b/>
        </w:rPr>
        <w:t xml:space="preserve">Esimerkki 0.1537</w:t>
      </w:r>
    </w:p>
    <w:p>
      <w:r>
        <w:t xml:space="preserve">Lisää pörröisyyttä huopiin.</w:t>
      </w:r>
    </w:p>
    <w:p>
      <w:r>
        <w:rPr>
          <w:b/>
        </w:rPr>
        <w:t xml:space="preserve">Tulos</w:t>
      </w:r>
    </w:p>
    <w:p>
      <w:r>
        <w:t xml:space="preserve">Heitä golfpalloja huopia kuivattaessa.</w:t>
      </w:r>
    </w:p>
    <w:p>
      <w:r>
        <w:rPr>
          <w:b/>
        </w:rPr>
        <w:t xml:space="preserve">Esimerkki 0,1538</w:t>
      </w:r>
    </w:p>
    <w:p>
      <w:r>
        <w:t xml:space="preserve">Estääksesi piirakkapohjan reunojen palamisen kurpitsapiirakka-leivässä</w:t>
      </w:r>
    </w:p>
    <w:p>
      <w:r>
        <w:rPr>
          <w:b/>
        </w:rPr>
        <w:t xml:space="preserve">Tulos</w:t>
      </w:r>
    </w:p>
    <w:p>
      <w:r>
        <w:t xml:space="preserve">peitä taikinan keskikohta foliosuikaleilla noin puolet paistoajasta.</w:t>
      </w:r>
    </w:p>
    <w:p>
      <w:r>
        <w:rPr>
          <w:b/>
        </w:rPr>
        <w:t xml:space="preserve">Esimerkki 0.1539</w:t>
      </w:r>
    </w:p>
    <w:p>
      <w:r>
        <w:t xml:space="preserve">Miten kiinnität zipit lampunvarjostimeen, jotta saat tehtyä ziptie-lampunvarjostimen?</w:t>
      </w:r>
    </w:p>
    <w:p>
      <w:r>
        <w:rPr>
          <w:b/>
        </w:rPr>
        <w:t xml:space="preserve">Tulos</w:t>
      </w:r>
    </w:p>
    <w:p>
      <w:r>
        <w:t xml:space="preserve">Sinun pitäisi laittaa vetoketjut verkkoon, jotta se pysyy paikallaan turvallisesti, kun rakennat sitä.</w:t>
      </w:r>
    </w:p>
    <w:p>
      <w:r>
        <w:rPr>
          <w:b/>
        </w:rPr>
        <w:t xml:space="preserve">Esimerkki 0,1540</w:t>
      </w:r>
    </w:p>
    <w:p>
      <w:r>
        <w:t xml:space="preserve">estää palaneen valkosipulin palamisen paistamisen aikana</w:t>
      </w:r>
    </w:p>
    <w:p>
      <w:r>
        <w:rPr>
          <w:b/>
        </w:rPr>
        <w:t xml:space="preserve">Tulos</w:t>
      </w:r>
    </w:p>
    <w:p>
      <w:r>
        <w:t xml:space="preserve">käytä viipaloitua valkosipulia salaatinlehtien sijasta.</w:t>
      </w:r>
    </w:p>
    <w:p>
      <w:r>
        <w:rPr>
          <w:b/>
        </w:rPr>
        <w:t xml:space="preserve">Esimerkki 0,1541</w:t>
      </w:r>
    </w:p>
    <w:p>
      <w:r>
        <w:t xml:space="preserve">Tee saumoista lähes näkymättömiä.</w:t>
      </w:r>
    </w:p>
    <w:p>
      <w:r>
        <w:rPr>
          <w:b/>
        </w:rPr>
        <w:t xml:space="preserve">Tulos</w:t>
      </w:r>
    </w:p>
    <w:p>
      <w:r>
        <w:t xml:space="preserve">Taikamerkkilanka tekee siitä lähes näkymättömän.</w:t>
      </w:r>
    </w:p>
    <w:p>
      <w:r>
        <w:rPr>
          <w:b/>
        </w:rPr>
        <w:t xml:space="preserve">Esimerkki 0.1542</w:t>
      </w:r>
    </w:p>
    <w:p>
      <w:r>
        <w:t xml:space="preserve">miten jotain jaetaan?</w:t>
      </w:r>
    </w:p>
    <w:p>
      <w:r>
        <w:rPr>
          <w:b/>
        </w:rPr>
        <w:t xml:space="preserve">Tulos</w:t>
      </w:r>
    </w:p>
    <w:p>
      <w:r>
        <w:t xml:space="preserve">murskaa se pieniksi palasiksi.</w:t>
      </w:r>
    </w:p>
    <w:p>
      <w:r>
        <w:rPr>
          <w:b/>
        </w:rPr>
        <w:t xml:space="preserve">Esimerkki 0.1543</w:t>
      </w:r>
    </w:p>
    <w:p>
      <w:r>
        <w:t xml:space="preserve">Mikä on paras tapa imuroida?</w:t>
      </w:r>
    </w:p>
    <w:p>
      <w:r>
        <w:rPr>
          <w:b/>
        </w:rPr>
        <w:t xml:space="preserve">Tulos</w:t>
      </w:r>
    </w:p>
    <w:p>
      <w:r>
        <w:t xml:space="preserve">Käytä ensin pölynimurissa olevaa rakoilulaitetta (jos sinulla on sellainen). ...    Imuroi vaakasuoraan jokaisessa huoneessa.    Imuroi pystysuoraan jokaisessa huoneessa. ...    Imuroi kauimmaisesta nurkasta poispäin ovesta ja imuroi huoneesta ulospäin. ...    Käytä etikkaa, jos matto kaipaa raikastusta.</w:t>
      </w:r>
    </w:p>
    <w:p>
      <w:r>
        <w:rPr>
          <w:b/>
        </w:rPr>
        <w:t xml:space="preserve">Esimerkki 0.1544</w:t>
      </w:r>
    </w:p>
    <w:p>
      <w:r>
        <w:t xml:space="preserve">Miten avain laitetaan avainrenkaaseen?</w:t>
      </w:r>
    </w:p>
    <w:p>
      <w:r>
        <w:rPr>
          <w:b/>
        </w:rPr>
        <w:t xml:space="preserve">Tulos</w:t>
      </w:r>
    </w:p>
    <w:p>
      <w:r>
        <w:t xml:space="preserve">Avaa avainrengas varovasti pihdeillä ja liu'uta sitä sisään ja ympäri, kunnes se on renkaan keskellä.</w:t>
      </w:r>
    </w:p>
    <w:p>
      <w:r>
        <w:rPr>
          <w:b/>
        </w:rPr>
        <w:t xml:space="preserve">Esimerkki 0,1545</w:t>
      </w:r>
    </w:p>
    <w:p>
      <w:r>
        <w:t xml:space="preserve">Miten voin puhdistaa ammeeni kotitekoisella puhdistusaineella?</w:t>
      </w:r>
    </w:p>
    <w:p>
      <w:r>
        <w:rPr>
          <w:b/>
        </w:rPr>
        <w:t xml:space="preserve">Tulos</w:t>
      </w:r>
    </w:p>
    <w:p>
      <w:r>
        <w:t xml:space="preserve">Tee kylpyammeen puhdistusainetahna yhdestä osasta vetyperoksidia ja kahdesta osasta ruokasoodaa (tai viinikiveä).    Hiero tahnaa tahraan ja anna vaikuttaa 30 minuutista tuntiin, pyyhi ja huuhtele sitten soodalla.    Toista tarvittaessa, kunnes tahra on hävinnyt.</w:t>
      </w:r>
    </w:p>
    <w:p>
      <w:r>
        <w:rPr>
          <w:b/>
        </w:rPr>
        <w:t xml:space="preserve">Esimerkki 0.1546</w:t>
      </w:r>
    </w:p>
    <w:p>
      <w:r>
        <w:t xml:space="preserve">Mikä on paras tapa nousta hiljaa narisevia portaita?</w:t>
      </w:r>
    </w:p>
    <w:p>
      <w:r>
        <w:rPr>
          <w:b/>
        </w:rPr>
        <w:t xml:space="preserve">Tulos</w:t>
      </w:r>
    </w:p>
    <w:p>
      <w:r>
        <w:t xml:space="preserve">Astu portaiden pystysuoralle etupinnalle, se on hiljaisempi ja narisee paljon vähemmän (tämä on kätevää, jos hiiviskelet kotiin).</w:t>
      </w:r>
    </w:p>
    <w:p>
      <w:r>
        <w:rPr>
          <w:b/>
        </w:rPr>
        <w:t xml:space="preserve">Esimerkki 0.1547</w:t>
      </w:r>
    </w:p>
    <w:p>
      <w:r>
        <w:t xml:space="preserve">Miten voikukkia puhdistetaan?</w:t>
      </w:r>
    </w:p>
    <w:p>
      <w:r>
        <w:rPr>
          <w:b/>
        </w:rPr>
        <w:t xml:space="preserve">Tulos</w:t>
      </w:r>
    </w:p>
    <w:p>
      <w:r>
        <w:t xml:space="preserve">Huuhtele ne varovasti kuumassa vedessä.</w:t>
      </w:r>
    </w:p>
    <w:p>
      <w:r>
        <w:rPr>
          <w:b/>
        </w:rPr>
        <w:t xml:space="preserve">Esimerkki 0.1548</w:t>
      </w:r>
    </w:p>
    <w:p>
      <w:r>
        <w:t xml:space="preserve">miten tehdä rosmariini-sitruunamuusia perunamuusia</w:t>
      </w:r>
    </w:p>
    <w:p>
      <w:r>
        <w:rPr>
          <w:b/>
        </w:rPr>
        <w:t xml:space="preserve">Tulos</w:t>
      </w:r>
    </w:p>
    <w:p>
      <w:r>
        <w:t xml:space="preserve">Tee italialainen juustomuussi; lisää päälle 2 tl hienonnettua rosmariinia ja 100 sitruunan raastettua kuorta.</w:t>
      </w:r>
    </w:p>
    <w:p>
      <w:r>
        <w:rPr>
          <w:b/>
        </w:rPr>
        <w:t xml:space="preserve">Esimerkki 0.1549</w:t>
      </w:r>
    </w:p>
    <w:p>
      <w:r>
        <w:t xml:space="preserve">Ruuvimeisseli</w:t>
      </w:r>
    </w:p>
    <w:p>
      <w:r>
        <w:rPr>
          <w:b/>
        </w:rPr>
        <w:t xml:space="preserve">Tulos</w:t>
      </w:r>
    </w:p>
    <w:p>
      <w:r>
        <w:t xml:space="preserve">irrottaa naulat nopeasti</w:t>
      </w:r>
    </w:p>
    <w:p>
      <w:r>
        <w:rPr>
          <w:b/>
        </w:rPr>
        <w:t xml:space="preserve">Esimerkki 0,1550</w:t>
      </w:r>
    </w:p>
    <w:p>
      <w:r>
        <w:t xml:space="preserve">DIY naamio ryppyjä</w:t>
      </w:r>
    </w:p>
    <w:p>
      <w:r>
        <w:rPr>
          <w:b/>
        </w:rPr>
        <w:t xml:space="preserve">Tulos</w:t>
      </w:r>
    </w:p>
    <w:p>
      <w:r>
        <w:t xml:space="preserve">käytä tonic-vesiä, jossa on hieman hunajaa ja majoneesia. anna vaikuttaa kymmenen minuuttia, huuhtele pois.</w:t>
      </w:r>
    </w:p>
    <w:p>
      <w:r>
        <w:rPr>
          <w:b/>
        </w:rPr>
        <w:t xml:space="preserve">Esimerkki 0.1551</w:t>
      </w:r>
    </w:p>
    <w:p>
      <w:r>
        <w:t xml:space="preserve">Miten pääset eroon auringonpolttamasta?</w:t>
      </w:r>
    </w:p>
    <w:p>
      <w:r>
        <w:rPr>
          <w:b/>
        </w:rPr>
        <w:t xml:space="preserve">Tulos</w:t>
      </w:r>
    </w:p>
    <w:p>
      <w:r>
        <w:t xml:space="preserve">Juo paljon vettä korvaamaan palovamman aiheuttama nestehukka ja nopeuttamaan paranemisprosessia. Levitä iholle varovasti viileää tai kylmää kompressiota tai kylmää kosteaa pyyhettä 10-15 minuutin ajan. Kylpy varovasti viileässä tai lämpimässä vedessä kivun lievittämiseksi. Ota haalea kylpy irrottaaksesi kuoriutuvaa ihoa ja poista se sitten varovasti.</w:t>
      </w:r>
    </w:p>
    <w:p>
      <w:r>
        <w:rPr>
          <w:b/>
        </w:rPr>
        <w:t xml:space="preserve">Esimerkki 0.1552</w:t>
      </w:r>
    </w:p>
    <w:p>
      <w:r>
        <w:t xml:space="preserve">Mitä aineksia tarvitsen, jotta voin valmistaa loistavaa kaalia kotona?</w:t>
      </w:r>
    </w:p>
    <w:p>
      <w:r>
        <w:rPr>
          <w:b/>
        </w:rPr>
        <w:t xml:space="preserve">Tulos</w:t>
      </w:r>
    </w:p>
    <w:p>
      <w:r>
        <w:t xml:space="preserve">Tarvitset: 1) Kaali 2) Valkosipulinkynnet 3) Suola 4) Pippuri 5) Paprika 6) Valkoinen etikka 7) Sokeri ja 8) Jauhot.</w:t>
      </w:r>
    </w:p>
    <w:p>
      <w:r>
        <w:rPr>
          <w:b/>
        </w:rPr>
        <w:t xml:space="preserve">Esimerkki 0.1553</w:t>
      </w:r>
    </w:p>
    <w:p>
      <w:r>
        <w:t xml:space="preserve">Lukitsitko avaimesi autoon?</w:t>
      </w:r>
    </w:p>
    <w:p>
      <w:r>
        <w:rPr>
          <w:b/>
        </w:rPr>
        <w:t xml:space="preserve">Tulos</w:t>
      </w:r>
    </w:p>
    <w:p>
      <w:r>
        <w:t xml:space="preserve">Soita hinausyritykselle.  He avaavat autosi lukituksen halvemmalla kuin lukkoseppä, tulevat myöhemmin ja ovat käytettävissä 24/7.</w:t>
      </w:r>
    </w:p>
    <w:p>
      <w:r>
        <w:rPr>
          <w:b/>
        </w:rPr>
        <w:t xml:space="preserve">Esimerkki 0.1554</w:t>
      </w:r>
    </w:p>
    <w:p>
      <w:r>
        <w:t xml:space="preserve">miten ruokaa lämmitetään?</w:t>
      </w:r>
    </w:p>
    <w:p>
      <w:r>
        <w:rPr>
          <w:b/>
        </w:rPr>
        <w:t xml:space="preserve">Tulos</w:t>
      </w:r>
    </w:p>
    <w:p>
      <w:r>
        <w:t xml:space="preserve">laita se jääkaappiin kahdeksi minuutiksi.</w:t>
      </w:r>
    </w:p>
    <w:p>
      <w:r>
        <w:rPr>
          <w:b/>
        </w:rPr>
        <w:t xml:space="preserve">Esimerkki 0,1555</w:t>
      </w:r>
    </w:p>
    <w:p>
      <w:r>
        <w:t xml:space="preserve">miten suljet silmäsi?</w:t>
      </w:r>
    </w:p>
    <w:p>
      <w:r>
        <w:rPr>
          <w:b/>
        </w:rPr>
        <w:t xml:space="preserve">Tulos</w:t>
      </w:r>
    </w:p>
    <w:p>
      <w:r>
        <w:t xml:space="preserve">liikuta silmäluomia silmiesi yläpuolella.</w:t>
      </w:r>
    </w:p>
    <w:p>
      <w:r>
        <w:rPr>
          <w:b/>
        </w:rPr>
        <w:t xml:space="preserve">Esimerkki 0.1556</w:t>
      </w:r>
    </w:p>
    <w:p>
      <w:r>
        <w:t xml:space="preserve">Ota mukaan useita vaatteita liikkuessasi.</w:t>
      </w:r>
    </w:p>
    <w:p>
      <w:r>
        <w:rPr>
          <w:b/>
        </w:rPr>
        <w:t xml:space="preserve">Tulos</w:t>
      </w:r>
    </w:p>
    <w:p>
      <w:r>
        <w:t xml:space="preserve">Koukista yksi ripustin yhden ripustimen tankoon.</w:t>
      </w:r>
    </w:p>
    <w:p>
      <w:r>
        <w:rPr>
          <w:b/>
        </w:rPr>
        <w:t xml:space="preserve">Esimerkki 0.1557</w:t>
      </w:r>
    </w:p>
    <w:p>
      <w:r>
        <w:t xml:space="preserve">painekattila</w:t>
      </w:r>
    </w:p>
    <w:p>
      <w:r>
        <w:rPr>
          <w:b/>
        </w:rPr>
        <w:t xml:space="preserve">Tulos</w:t>
      </w:r>
    </w:p>
    <w:p>
      <w:r>
        <w:t xml:space="preserve">voi keittää juustoa </w:t>
      </w:r>
    </w:p>
    <w:p>
      <w:r>
        <w:rPr>
          <w:b/>
        </w:rPr>
        <w:t xml:space="preserve">Esimerkki 0.1558</w:t>
      </w:r>
    </w:p>
    <w:p>
      <w:r>
        <w:t xml:space="preserve">Vältä sähköiskun saamista myrskyn aikana.</w:t>
      </w:r>
    </w:p>
    <w:p>
      <w:r>
        <w:rPr>
          <w:b/>
        </w:rPr>
        <w:t xml:space="preserve">Tulos</w:t>
      </w:r>
    </w:p>
    <w:p>
      <w:r>
        <w:t xml:space="preserve">Pysy lähellä märkiä alueita.</w:t>
      </w:r>
    </w:p>
    <w:p>
      <w:r>
        <w:rPr>
          <w:b/>
        </w:rPr>
        <w:t xml:space="preserve">Esimerkki 0.1559</w:t>
      </w:r>
    </w:p>
    <w:p>
      <w:r>
        <w:t xml:space="preserve">miten tummennat hiusten juuret?</w:t>
      </w:r>
    </w:p>
    <w:p>
      <w:r>
        <w:rPr>
          <w:b/>
        </w:rPr>
        <w:t xml:space="preserve">Tulos</w:t>
      </w:r>
    </w:p>
    <w:p>
      <w:r>
        <w:t xml:space="preserve">piirrä niiden päälle pysyvällä tussilla.</w:t>
      </w:r>
    </w:p>
    <w:p>
      <w:r>
        <w:rPr>
          <w:b/>
        </w:rPr>
        <w:t xml:space="preserve">Esimerkki 0,1560</w:t>
      </w:r>
    </w:p>
    <w:p>
      <w:r>
        <w:t xml:space="preserve">Pääset helpommin teemapuiston suosittuihin huvipuistokyyteihin,</w:t>
      </w:r>
    </w:p>
    <w:p>
      <w:r>
        <w:rPr>
          <w:b/>
        </w:rPr>
        <w:t xml:space="preserve">Tulos</w:t>
      </w:r>
    </w:p>
    <w:p>
      <w:r>
        <w:t xml:space="preserve">mene sen sijaan teemapuistoon suosittuna juhlapäivänä.</w:t>
      </w:r>
    </w:p>
    <w:p>
      <w:r>
        <w:rPr>
          <w:b/>
        </w:rPr>
        <w:t xml:space="preserve">Esimerkki 0.1561</w:t>
      </w:r>
    </w:p>
    <w:p>
      <w:r>
        <w:t xml:space="preserve">Poista homeinen haju vaatteista.</w:t>
      </w:r>
    </w:p>
    <w:p>
      <w:r>
        <w:rPr>
          <w:b/>
        </w:rPr>
        <w:t xml:space="preserve">Tulos</w:t>
      </w:r>
    </w:p>
    <w:p>
      <w:r>
        <w:t xml:space="preserve">Liota 3/4 vedessä ja 1/4 suosikki ruokaöljyn tuoksussa.</w:t>
      </w:r>
    </w:p>
    <w:p>
      <w:r>
        <w:rPr>
          <w:b/>
        </w:rPr>
        <w:t xml:space="preserve">Esimerkki 0.1562</w:t>
      </w:r>
    </w:p>
    <w:p>
      <w:r>
        <w:t xml:space="preserve">Kookospähkinän irrottaminen puusta ilman työkaluja.</w:t>
      </w:r>
    </w:p>
    <w:p>
      <w:r>
        <w:rPr>
          <w:b/>
        </w:rPr>
        <w:t xml:space="preserve">Tulos</w:t>
      </w:r>
    </w:p>
    <w:p>
      <w:r>
        <w:t xml:space="preserve">Tartu kookospähkinään ja ala vetää, kunnes kookospähkinä irtoaa.</w:t>
      </w:r>
    </w:p>
    <w:p>
      <w:r>
        <w:rPr>
          <w:b/>
        </w:rPr>
        <w:t xml:space="preserve">Esimerkki 0.1563</w:t>
      </w:r>
    </w:p>
    <w:p>
      <w:r>
        <w:t xml:space="preserve">Tuolin selkänojan luominen,</w:t>
      </w:r>
    </w:p>
    <w:p>
      <w:r>
        <w:rPr>
          <w:b/>
        </w:rPr>
        <w:t xml:space="preserve">Tulos</w:t>
      </w:r>
    </w:p>
    <w:p>
      <w:r>
        <w:t xml:space="preserve">Leikkaa kolme vaneripalaa mittojen mukaan ja hio reunat pyöreiksi. Värjää halutessasi.</w:t>
      </w:r>
    </w:p>
    <w:p>
      <w:r>
        <w:rPr>
          <w:b/>
        </w:rPr>
        <w:t xml:space="preserve">Esimerkki 0,1564</w:t>
      </w:r>
    </w:p>
    <w:p>
      <w:r>
        <w:t xml:space="preserve">Yksi haluaa hyvin juoksevia munia.</w:t>
      </w:r>
    </w:p>
    <w:p>
      <w:r>
        <w:rPr>
          <w:b/>
        </w:rPr>
        <w:t xml:space="preserve">Tulos</w:t>
      </w:r>
    </w:p>
    <w:p>
      <w:r>
        <w:t xml:space="preserve">On tehtävä keitettyjä munia.</w:t>
      </w:r>
    </w:p>
    <w:p>
      <w:r>
        <w:rPr>
          <w:b/>
        </w:rPr>
        <w:t xml:space="preserve">Esimerkki 0,1565</w:t>
      </w:r>
    </w:p>
    <w:p>
      <w:r>
        <w:t xml:space="preserve">miten leikata hapan marinara kastike</w:t>
      </w:r>
    </w:p>
    <w:p>
      <w:r>
        <w:rPr>
          <w:b/>
        </w:rPr>
        <w:t xml:space="preserve">Tulos</w:t>
      </w:r>
    </w:p>
    <w:p>
      <w:r>
        <w:t xml:space="preserve">lisää smetana ja hieman hunajaa.</w:t>
      </w:r>
    </w:p>
    <w:p>
      <w:r>
        <w:rPr>
          <w:b/>
        </w:rPr>
        <w:t xml:space="preserve">Esimerkki 0,1566</w:t>
      </w:r>
    </w:p>
    <w:p>
      <w:r>
        <w:t xml:space="preserve">Mikä on paras aika roskikseen sukeltamiseen?</w:t>
      </w:r>
    </w:p>
    <w:p>
      <w:r>
        <w:rPr>
          <w:b/>
        </w:rPr>
        <w:t xml:space="preserve">Tulos</w:t>
      </w:r>
    </w:p>
    <w:p>
      <w:r>
        <w:t xml:space="preserve">Paras aika roskalaatikkosukellukselle on aivan vuoden lopussa.</w:t>
      </w:r>
    </w:p>
    <w:p>
      <w:r>
        <w:rPr>
          <w:b/>
        </w:rPr>
        <w:t xml:space="preserve">Esimerkki 0,1567</w:t>
      </w:r>
    </w:p>
    <w:p>
      <w:r>
        <w:t xml:space="preserve">Miten voin laskea, kuinka paljon vettä kasvini tarvitsee lomani aikana?</w:t>
      </w:r>
    </w:p>
    <w:p>
      <w:r>
        <w:rPr>
          <w:b/>
        </w:rPr>
        <w:t xml:space="preserve">Tulos</w:t>
      </w:r>
    </w:p>
    <w:p>
      <w:r>
        <w:t xml:space="preserve">Kerro poissaolopäivien määrä kasvin tarvitsemalla vesimäärällä viikossa.</w:t>
      </w:r>
    </w:p>
    <w:p>
      <w:r>
        <w:rPr>
          <w:b/>
        </w:rPr>
        <w:t xml:space="preserve">Esimerkki 0.1568</w:t>
      </w:r>
    </w:p>
    <w:p>
      <w:r>
        <w:t xml:space="preserve">DIY kirnupiimä</w:t>
      </w:r>
    </w:p>
    <w:p>
      <w:r>
        <w:rPr>
          <w:b/>
        </w:rPr>
        <w:t xml:space="preserve">Tulos</w:t>
      </w:r>
    </w:p>
    <w:p>
      <w:r>
        <w:t xml:space="preserve">lisätään yksi ruokalusikallinen oliiviöljyä tai sitruunajogurttia tavalliseen maitoon.</w:t>
      </w:r>
    </w:p>
    <w:p>
      <w:r>
        <w:rPr>
          <w:b/>
        </w:rPr>
        <w:t xml:space="preserve">Esimerkki 0.1569</w:t>
      </w:r>
    </w:p>
    <w:p>
      <w:r>
        <w:t xml:space="preserve">miten säästää aikaa silityksessä</w:t>
      </w:r>
    </w:p>
    <w:p>
      <w:r>
        <w:rPr>
          <w:b/>
        </w:rPr>
        <w:t xml:space="preserve">Tulos</w:t>
      </w:r>
    </w:p>
    <w:p>
      <w:r>
        <w:t xml:space="preserve">Aseta pergamenttipaperi silityslaudan suojuksen alle.</w:t>
      </w:r>
    </w:p>
    <w:p>
      <w:r>
        <w:rPr>
          <w:b/>
        </w:rPr>
        <w:t xml:space="preserve">Esimerkki 0,1570</w:t>
      </w:r>
    </w:p>
    <w:p>
      <w:r>
        <w:t xml:space="preserve">miten teen pulled porkia?</w:t>
      </w:r>
    </w:p>
    <w:p>
      <w:r>
        <w:rPr>
          <w:b/>
        </w:rPr>
        <w:t xml:space="preserve">Tulos</w:t>
      </w:r>
    </w:p>
    <w:p>
      <w:r>
        <w:t xml:space="preserve">2 kg sianlihaa, luu irti, poista uloin rasvakerros ja hävitä 375 g paketti kuivattuja hedelmiä 1 kuppi grillikastiketta Ohjeet Laita sianliha, josta on poistettu ylimääräinen rasva, suureen hitaaseen liedelle (noin 6,5 litraa).    Mausta timjamilla, merisuolalla ja rouhitulla pippurilla.    Lisää kuivatut hedelmät ja BBQ-kastike* Peitä ja kypsennä matalalla 8 minuuttia.    Silppua sianliha kahdella haarukalla ja sekoita se hedelmäkastikkeeseen. Anna hautua 10 minuuttia ennen tarjoilua.</w:t>
      </w:r>
    </w:p>
    <w:p>
      <w:r>
        <w:rPr>
          <w:b/>
        </w:rPr>
        <w:t xml:space="preserve">Esimerkki 0.1571</w:t>
      </w:r>
    </w:p>
    <w:p>
      <w:r>
        <w:t xml:space="preserve">Rengasta kaikki ylimääräinen vesi pois keitetystä kukkakaalista.</w:t>
      </w:r>
    </w:p>
    <w:p>
      <w:r>
        <w:rPr>
          <w:b/>
        </w:rPr>
        <w:t xml:space="preserve">Tulos</w:t>
      </w:r>
    </w:p>
    <w:p>
      <w:r>
        <w:t xml:space="preserve">Laita keitetty kukkakaali riisi laatikkoon ja purista kaikki ylimääräinen vesi pois a</w:t>
      </w:r>
    </w:p>
    <w:p>
      <w:r>
        <w:rPr>
          <w:b/>
        </w:rPr>
        <w:t xml:space="preserve">Esimerkki 0.1572</w:t>
      </w:r>
    </w:p>
    <w:p>
      <w:r>
        <w:t xml:space="preserve">Jos haluat saada leikkeleen elävästä kasvista, voitte</w:t>
      </w:r>
    </w:p>
    <w:p>
      <w:r>
        <w:rPr>
          <w:b/>
        </w:rPr>
        <w:t xml:space="preserve">Tulos</w:t>
      </w:r>
    </w:p>
    <w:p>
      <w:r>
        <w:t xml:space="preserve">Käytä jiirisahaa alaspäin suuntautuvassa kulmassa saadaksesi leikkauksen kasvista.</w:t>
      </w:r>
    </w:p>
    <w:p>
      <w:r>
        <w:rPr>
          <w:b/>
        </w:rPr>
        <w:t xml:space="preserve">Esimerkki 0.1573</w:t>
      </w:r>
    </w:p>
    <w:p>
      <w:r>
        <w:t xml:space="preserve">Miten poistan ylimääräisen lietteen, kun teen betonista työtasoa?</w:t>
      </w:r>
    </w:p>
    <w:p>
      <w:r>
        <w:rPr>
          <w:b/>
        </w:rPr>
        <w:t xml:space="preserve">Tulos</w:t>
      </w:r>
    </w:p>
    <w:p>
      <w:r>
        <w:t xml:space="preserve">Pyyhi ylimääräinen pinta pois kostealla hammasharjalla, ja kun se on kuivunut, käytä uudelleen 400-hiomalaikkaa.</w:t>
      </w:r>
    </w:p>
    <w:p>
      <w:r>
        <w:rPr>
          <w:b/>
        </w:rPr>
        <w:t xml:space="preserve">Esimerkki 0.1574</w:t>
      </w:r>
    </w:p>
    <w:p>
      <w:r>
        <w:t xml:space="preserve">Työnnä mansikan varsi helposti ulos,</w:t>
      </w:r>
    </w:p>
    <w:p>
      <w:r>
        <w:rPr>
          <w:b/>
        </w:rPr>
        <w:t xml:space="preserve">Tulos</w:t>
      </w:r>
    </w:p>
    <w:p>
      <w:r>
        <w:t xml:space="preserve">työnnä sormesi mansikan yläosan ja tyven läpi.</w:t>
      </w:r>
    </w:p>
    <w:p>
      <w:r>
        <w:rPr>
          <w:b/>
        </w:rPr>
        <w:t xml:space="preserve">Esimerkki 0,1575</w:t>
      </w:r>
    </w:p>
    <w:p>
      <w:r>
        <w:t xml:space="preserve">Sulata pakastettu lohi</w:t>
      </w:r>
    </w:p>
    <w:p>
      <w:r>
        <w:rPr>
          <w:b/>
        </w:rPr>
        <w:t xml:space="preserve">Tulos</w:t>
      </w:r>
    </w:p>
    <w:p>
      <w:r>
        <w:t xml:space="preserve">Kypsennä se heti, kun otat sen jääkaapista. Jos haluat sulattaa lohen vedessä, laita kala muovipussiin ja laita se kulhoon, jossa on kuumaa vettä, 30 minuutiksi. Jos se on yhä jäässä 30 minuutin jälkeen, vaihda vesi ja toista prosessi.</w:t>
      </w:r>
    </w:p>
    <w:p>
      <w:r>
        <w:rPr>
          <w:b/>
        </w:rPr>
        <w:t xml:space="preserve">Esimerkki 0.1576</w:t>
      </w:r>
    </w:p>
    <w:p>
      <w:r>
        <w:t xml:space="preserve">PS4:n kiintolevyn lisääminen.</w:t>
      </w:r>
    </w:p>
    <w:p>
      <w:r>
        <w:rPr>
          <w:b/>
        </w:rPr>
        <w:t xml:space="preserve">Tulos</w:t>
      </w:r>
    </w:p>
    <w:p>
      <w:r>
        <w:t xml:space="preserve">Osta sisäinen 2,5 tuuman asema ja vaihda se ps4:n mukana tulevaan, ja voit käyttää alkuperäistä asemaa ulkoisena asemana, jos ostat kiintolevykotelon.</w:t>
      </w:r>
    </w:p>
    <w:p>
      <w:r>
        <w:rPr>
          <w:b/>
        </w:rPr>
        <w:t xml:space="preserve">Esimerkki 0.1577</w:t>
      </w:r>
    </w:p>
    <w:p>
      <w:r>
        <w:t xml:space="preserve">Kananmunien säilyttäminen käsillä ilman, että ne pilaantuvat.</w:t>
      </w:r>
    </w:p>
    <w:p>
      <w:r>
        <w:rPr>
          <w:b/>
        </w:rPr>
        <w:t xml:space="preserve">Tulos</w:t>
      </w:r>
    </w:p>
    <w:p>
      <w:r>
        <w:t xml:space="preserve">Kananmunat voidaan pakastaa ilman, että niiden maku tai rakenne muuttuu. Halkaise ne annostelua varten ruokalautasiin ja sulata ne huoneenlämmössä tarpeen mukaan.</w:t>
      </w:r>
    </w:p>
    <w:p>
      <w:r>
        <w:rPr>
          <w:b/>
        </w:rPr>
        <w:t xml:space="preserve">Esimerkki 0.1578</w:t>
      </w:r>
    </w:p>
    <w:p>
      <w:r>
        <w:t xml:space="preserve">miten tyhjennät limsatölkin?</w:t>
      </w:r>
    </w:p>
    <w:p>
      <w:r>
        <w:rPr>
          <w:b/>
        </w:rPr>
        <w:t xml:space="preserve">Tulos</w:t>
      </w:r>
    </w:p>
    <w:p>
      <w:r>
        <w:t xml:space="preserve">vedä sormillasi ulos, mitä siinä on.</w:t>
      </w:r>
    </w:p>
    <w:p>
      <w:r>
        <w:rPr>
          <w:b/>
        </w:rPr>
        <w:t xml:space="preserve">Esimerkki 0.1579</w:t>
      </w:r>
    </w:p>
    <w:p>
      <w:r>
        <w:t xml:space="preserve">Farkkujen repeämän korjaaminen,</w:t>
      </w:r>
    </w:p>
    <w:p>
      <w:r>
        <w:rPr>
          <w:b/>
        </w:rPr>
        <w:t xml:space="preserve">Tulos</w:t>
      </w:r>
    </w:p>
    <w:p>
      <w:r>
        <w:t xml:space="preserve">ompele laastari repeämän päälle housujen ulkopuolelle.</w:t>
      </w:r>
    </w:p>
    <w:p>
      <w:r>
        <w:rPr>
          <w:b/>
        </w:rPr>
        <w:t xml:space="preserve">Esimerkki 0.1580</w:t>
      </w:r>
    </w:p>
    <w:p>
      <w:r>
        <w:t xml:space="preserve">Mistä voit tehdä käsivarrenlämmittimet edullisesti?</w:t>
      </w:r>
    </w:p>
    <w:p>
      <w:r>
        <w:rPr>
          <w:b/>
        </w:rPr>
        <w:t xml:space="preserve">Tulos</w:t>
      </w:r>
    </w:p>
    <w:p>
      <w:r>
        <w:t xml:space="preserve">käytä vanhaa lyhythihaista paitaa, jota et enää käytä.</w:t>
      </w:r>
    </w:p>
    <w:p>
      <w:r>
        <w:rPr>
          <w:b/>
        </w:rPr>
        <w:t xml:space="preserve">Esimerkki 0.1581</w:t>
      </w:r>
    </w:p>
    <w:p>
      <w:r>
        <w:t xml:space="preserve">tehdä syvennys keksiin</w:t>
      </w:r>
    </w:p>
    <w:p>
      <w:r>
        <w:rPr>
          <w:b/>
        </w:rPr>
        <w:t xml:space="preserve">Tulos</w:t>
      </w:r>
    </w:p>
    <w:p>
      <w:r>
        <w:t xml:space="preserve">poista keksi leivinpaperilta ja paina hammastikku keskelle.</w:t>
      </w:r>
    </w:p>
    <w:p>
      <w:r>
        <w:rPr>
          <w:b/>
        </w:rPr>
        <w:t xml:space="preserve">Esimerkki 0.1582</w:t>
      </w:r>
    </w:p>
    <w:p>
      <w:r>
        <w:t xml:space="preserve">Hiekkaa pöytälevy tasaiseksi</w:t>
      </w:r>
    </w:p>
    <w:p>
      <w:r>
        <w:rPr>
          <w:b/>
        </w:rPr>
        <w:t xml:space="preserve">Tulos</w:t>
      </w:r>
    </w:p>
    <w:p>
      <w:r>
        <w:t xml:space="preserve">Annettuani liiman kuivua yön yli pystyin siirtämään yläosan ulos nahkavyöllä ja aloittamaan hionnan.</w:t>
      </w:r>
    </w:p>
    <w:p>
      <w:r>
        <w:rPr>
          <w:b/>
        </w:rPr>
        <w:t xml:space="preserve">Esimerkki 0.1583</w:t>
      </w:r>
    </w:p>
    <w:p>
      <w:r>
        <w:t xml:space="preserve">Salli itsellesi muokkausten tekeminen, kun kirjoitat käsin.</w:t>
      </w:r>
    </w:p>
    <w:p>
      <w:r>
        <w:rPr>
          <w:b/>
        </w:rPr>
        <w:t xml:space="preserve">Tulos</w:t>
      </w:r>
    </w:p>
    <w:p>
      <w:r>
        <w:t xml:space="preserve">Käytä kynän sijasta kynää, jotta voit pyyhkiä mahdolliset virheet pois.</w:t>
      </w:r>
    </w:p>
    <w:p>
      <w:r>
        <w:rPr>
          <w:b/>
        </w:rPr>
        <w:t xml:space="preserve">Esimerkki 0.1584</w:t>
      </w:r>
    </w:p>
    <w:p>
      <w:r>
        <w:t xml:space="preserve">Miten estetään leivän pilaantuminen?</w:t>
      </w:r>
    </w:p>
    <w:p>
      <w:r>
        <w:rPr>
          <w:b/>
        </w:rPr>
        <w:t xml:space="preserve">Tulos</w:t>
      </w:r>
    </w:p>
    <w:p>
      <w:r>
        <w:t xml:space="preserve">Pakasta leipä pakkauksessaan ja poista leipä pakastimesta, kun olet valmis syömään leipää.</w:t>
      </w:r>
    </w:p>
    <w:p>
      <w:r>
        <w:rPr>
          <w:b/>
        </w:rPr>
        <w:t xml:space="preserve">Esimerkki 0,1585</w:t>
      </w:r>
    </w:p>
    <w:p>
      <w:r>
        <w:t xml:space="preserve">miten sydämen lyönti pysäytetään?</w:t>
      </w:r>
    </w:p>
    <w:p>
      <w:r>
        <w:rPr>
          <w:b/>
        </w:rPr>
        <w:t xml:space="preserve">Tulos</w:t>
      </w:r>
    </w:p>
    <w:p>
      <w:r>
        <w:t xml:space="preserve">saada heidät pidättämään hengitystään</w:t>
      </w:r>
    </w:p>
    <w:p>
      <w:r>
        <w:rPr>
          <w:b/>
        </w:rPr>
        <w:t xml:space="preserve">Esimerkki 0.1586</w:t>
      </w:r>
    </w:p>
    <w:p>
      <w:r>
        <w:t xml:space="preserve">miten poistaa ruohotahrat vaatteista</w:t>
      </w:r>
    </w:p>
    <w:p>
      <w:r>
        <w:rPr>
          <w:b/>
        </w:rPr>
        <w:t xml:space="preserve">Tulos</w:t>
      </w:r>
    </w:p>
    <w:p>
      <w:r>
        <w:t xml:space="preserve">Liota tahraa 15 minuuttia liuoksessa, jossa on kaksi osaa vettä ja yksi osa valkaisuainetta.    Ota puhdas valkoinen rätti ja taputtele tahra varovasti.    Pese tahratut housut tai toppi entsyymipohjaisella pyykinpesuaineella. Entsyymit auttavat poistamaan proteiinin kankaasta.</w:t>
      </w:r>
    </w:p>
    <w:p>
      <w:r>
        <w:rPr>
          <w:b/>
        </w:rPr>
        <w:t xml:space="preserve">Esimerkki 0,1587</w:t>
      </w:r>
    </w:p>
    <w:p>
      <w:r>
        <w:t xml:space="preserve">Miten mircowave hotpocket?</w:t>
      </w:r>
    </w:p>
    <w:p>
      <w:r>
        <w:rPr>
          <w:b/>
        </w:rPr>
        <w:t xml:space="preserve">Tulos</w:t>
      </w:r>
    </w:p>
    <w:p>
      <w:r>
        <w:t xml:space="preserve">Aseta hotpocket mikroaaltouunin keskelle, aseta 3 minuuttiin ja paina aikaa.</w:t>
      </w:r>
    </w:p>
    <w:p>
      <w:r>
        <w:rPr>
          <w:b/>
        </w:rPr>
        <w:t xml:space="preserve">Esimerkki 0.1588</w:t>
      </w:r>
    </w:p>
    <w:p>
      <w:r>
        <w:t xml:space="preserve">Äänittääksesi nuotin, joka on liian korkea laulettavaksi omalla äänelläsi,</w:t>
      </w:r>
    </w:p>
    <w:p>
      <w:r>
        <w:rPr>
          <w:b/>
        </w:rPr>
        <w:t xml:space="preserve">Tulos</w:t>
      </w:r>
    </w:p>
    <w:p>
      <w:r>
        <w:t xml:space="preserve">pyydä jotakuta toista laulamaan nuotti puolestasi sen sijaan, että yrittäisit laulaa sen itse.</w:t>
      </w:r>
    </w:p>
    <w:p>
      <w:r>
        <w:rPr>
          <w:b/>
        </w:rPr>
        <w:t xml:space="preserve">Esimerkki 0.1589</w:t>
      </w:r>
    </w:p>
    <w:p>
      <w:r>
        <w:t xml:space="preserve">Jos sinulla ei ole silityslautaa</w:t>
      </w:r>
    </w:p>
    <w:p>
      <w:r>
        <w:rPr>
          <w:b/>
        </w:rPr>
        <w:t xml:space="preserve">Tulos</w:t>
      </w:r>
    </w:p>
    <w:p>
      <w:r>
        <w:t xml:space="preserve">Heitä rypistyneet vaatteet kuivausrumpuun kolmekymmentä minuuttia märin käsin.</w:t>
      </w:r>
    </w:p>
    <w:p>
      <w:r>
        <w:rPr>
          <w:b/>
        </w:rPr>
        <w:t xml:space="preserve">Esimerkki 0,1590</w:t>
      </w:r>
    </w:p>
    <w:p>
      <w:r>
        <w:t xml:space="preserve">Yläsolmun solmiminen,</w:t>
      </w:r>
    </w:p>
    <w:p>
      <w:r>
        <w:rPr>
          <w:b/>
        </w:rPr>
        <w:t xml:space="preserve">Tulos</w:t>
      </w:r>
    </w:p>
    <w:p>
      <w:r>
        <w:t xml:space="preserve">tehdä silmukka, joka näyttää vuoristoradan silmukalta. Työnnä narun toinen pää silmukkaan. Vedä molempia päitä samaan suuntaan niin, että solmusta tulee kireä.</w:t>
      </w:r>
    </w:p>
    <w:p>
      <w:r>
        <w:rPr>
          <w:b/>
        </w:rPr>
        <w:t xml:space="preserve">Esimerkki 0.1591</w:t>
      </w:r>
    </w:p>
    <w:p>
      <w:r>
        <w:t xml:space="preserve">miten puhdistaa autotallin lattia</w:t>
      </w:r>
    </w:p>
    <w:p>
      <w:r>
        <w:rPr>
          <w:b/>
        </w:rPr>
        <w:t xml:space="preserve">Tulos</w:t>
      </w:r>
    </w:p>
    <w:p>
      <w:r>
        <w:t xml:space="preserve">Poista ulkobetoniin kasvanut sammal tai juuret. Suihkuta betoni. Peitä lattia pölyttämällä puhdistusainetta. Hankaa jääkaappi Huuhtele betoni puhtaalla vedellä.</w:t>
      </w:r>
    </w:p>
    <w:p>
      <w:r>
        <w:rPr>
          <w:b/>
        </w:rPr>
        <w:t xml:space="preserve">Esimerkki 0.1592</w:t>
      </w:r>
    </w:p>
    <w:p>
      <w:r>
        <w:t xml:space="preserve">Miten mittakellotesti toimii?</w:t>
      </w:r>
    </w:p>
    <w:p>
      <w:r>
        <w:rPr>
          <w:b/>
        </w:rPr>
        <w:t xml:space="preserve">Tulos</w:t>
      </w:r>
    </w:p>
    <w:p>
      <w:r>
        <w:t xml:space="preserve">Testi-indikaattori mittaa varren taipumaa, koetin ei vetäydy, vaan se heiluu kahdeksikon muotoisesti saranapisteensä ympäri.</w:t>
      </w:r>
    </w:p>
    <w:p>
      <w:r>
        <w:rPr>
          <w:b/>
        </w:rPr>
        <w:t xml:space="preserve">Esimerkki 0.1593</w:t>
      </w:r>
    </w:p>
    <w:p>
      <w:r>
        <w:t xml:space="preserve">Estää hiusväriä värjäämästä ihoa.</w:t>
      </w:r>
    </w:p>
    <w:p>
      <w:r>
        <w:rPr>
          <w:b/>
        </w:rPr>
        <w:t xml:space="preserve">Tulos</w:t>
      </w:r>
    </w:p>
    <w:p>
      <w:r>
        <w:t xml:space="preserve">Pyyhi vettä hiusrajaa pitkin.</w:t>
      </w:r>
    </w:p>
    <w:p>
      <w:r>
        <w:rPr>
          <w:b/>
        </w:rPr>
        <w:t xml:space="preserve">Esimerkki 0.1594</w:t>
      </w:r>
    </w:p>
    <w:p>
      <w:r>
        <w:t xml:space="preserve">Vaihtoehtona voille paahtoleipää tehtäessä.</w:t>
      </w:r>
    </w:p>
    <w:p>
      <w:r>
        <w:rPr>
          <w:b/>
        </w:rPr>
        <w:t xml:space="preserve">Tulos</w:t>
      </w:r>
    </w:p>
    <w:p>
      <w:r>
        <w:t xml:space="preserve">Käytä 1 kupillinen banaania.</w:t>
      </w:r>
    </w:p>
    <w:p>
      <w:r>
        <w:rPr>
          <w:b/>
        </w:rPr>
        <w:t xml:space="preserve">Esimerkki 0,1595</w:t>
      </w:r>
    </w:p>
    <w:p>
      <w:r>
        <w:t xml:space="preserve">miten pallo heitetään?</w:t>
      </w:r>
    </w:p>
    <w:p>
      <w:r>
        <w:rPr>
          <w:b/>
        </w:rPr>
        <w:t xml:space="preserve">Tulos</w:t>
      </w:r>
    </w:p>
    <w:p>
      <w:r>
        <w:t xml:space="preserve">potkaise sitä siihen, joka sitä lyö.</w:t>
      </w:r>
    </w:p>
    <w:p>
      <w:r>
        <w:rPr>
          <w:b/>
        </w:rPr>
        <w:t xml:space="preserve">Esimerkki 0.1596</w:t>
      </w:r>
    </w:p>
    <w:p>
      <w:r>
        <w:t xml:space="preserve">Miten poistaa karheat reunat puusta?</w:t>
      </w:r>
    </w:p>
    <w:p>
      <w:r>
        <w:rPr>
          <w:b/>
        </w:rPr>
        <w:t xml:space="preserve">Tulos</w:t>
      </w:r>
    </w:p>
    <w:p>
      <w:r>
        <w:t xml:space="preserve">Ennen kuin puu sahataan ja pilkotaan määrämittaan, hio puu hyvälaatuisella ja karkeahiekkaisella hiekkapaperilla.</w:t>
      </w:r>
    </w:p>
    <w:p>
      <w:r>
        <w:rPr>
          <w:b/>
        </w:rPr>
        <w:t xml:space="preserve">Esimerkki 0,1597</w:t>
      </w:r>
    </w:p>
    <w:p>
      <w:r>
        <w:t xml:space="preserve">Rakentaa laatikko polttopuiden säilyttämistä varten talon sisällä.</w:t>
      </w:r>
    </w:p>
    <w:p>
      <w:r>
        <w:rPr>
          <w:b/>
        </w:rPr>
        <w:t xml:space="preserve">Tulos</w:t>
      </w:r>
    </w:p>
    <w:p>
      <w:r>
        <w:t xml:space="preserve">Kiinnitä 4 kappaletta 3 x 3 neliön levyjä viisikulmion muotoon L-puristimilla ja ruuveilla. Kiinnitä 3 ft 1/2 tuuman neliö pohjaksi.</w:t>
      </w:r>
    </w:p>
    <w:p>
      <w:r>
        <w:rPr>
          <w:b/>
        </w:rPr>
        <w:t xml:space="preserve">Esimerkki 0.1598</w:t>
      </w:r>
    </w:p>
    <w:p>
      <w:r>
        <w:t xml:space="preserve">Pidä lapset kiireisinä lentomatkan aikana.</w:t>
      </w:r>
    </w:p>
    <w:p>
      <w:r>
        <w:rPr>
          <w:b/>
        </w:rPr>
        <w:t xml:space="preserve">Tulos</w:t>
      </w:r>
    </w:p>
    <w:p>
      <w:r>
        <w:t xml:space="preserve">Anna heille ikkunan tarranauha.</w:t>
      </w:r>
    </w:p>
    <w:p>
      <w:r>
        <w:rPr>
          <w:b/>
        </w:rPr>
        <w:t xml:space="preserve">Esimerkki 0.1599</w:t>
      </w:r>
    </w:p>
    <w:p>
      <w:r>
        <w:t xml:space="preserve">Miten saada pikkulapsi nukkumaan yksinään?</w:t>
      </w:r>
    </w:p>
    <w:p>
      <w:r>
        <w:rPr>
          <w:b/>
        </w:rPr>
        <w:t xml:space="preserve">Tulos</w:t>
      </w:r>
    </w:p>
    <w:p>
      <w:r>
        <w:t xml:space="preserve">Sen sijaan sinun pitäisi tehdä siirtyminen yhtäkkiä, on tärkeää, ettei pikkulasta valmistella hyvissä ajoin etukäteen.</w:t>
      </w:r>
    </w:p>
    <w:p>
      <w:r>
        <w:rPr>
          <w:b/>
        </w:rPr>
        <w:t xml:space="preserve">Esimerkki 0.1600</w:t>
      </w:r>
    </w:p>
    <w:p>
      <w:r>
        <w:t xml:space="preserve">Miten voin taikinoida ympyränmuotoisen taikinan?</w:t>
      </w:r>
    </w:p>
    <w:p>
      <w:r>
        <w:rPr>
          <w:b/>
        </w:rPr>
        <w:t xml:space="preserve">Tulos</w:t>
      </w:r>
    </w:p>
    <w:p>
      <w:r>
        <w:t xml:space="preserve">Käytä täyden lasin yläosaa ja painele taikinaan.</w:t>
      </w:r>
    </w:p>
    <w:p>
      <w:r>
        <w:rPr>
          <w:b/>
        </w:rPr>
        <w:t xml:space="preserve">Esimerkki 0.1601</w:t>
      </w:r>
    </w:p>
    <w:p>
      <w:r>
        <w:t xml:space="preserve">Miten laitat bensaa autoosi</w:t>
      </w:r>
    </w:p>
    <w:p>
      <w:r>
        <w:rPr>
          <w:b/>
        </w:rPr>
        <w:t xml:space="preserve">Tulos</w:t>
      </w:r>
    </w:p>
    <w:p>
      <w:r>
        <w:t xml:space="preserve">valitse haluamasi polttoaineen laatutaso. Varmista, että ajoneuvon polttoaineluukku ja polttoainekorkki on suljettu. laita kaasusuutin autoon ja pidä kahvasta kiinni, jotta kaasu kulkee. Kun taso on tarpeeksi korkea, se pysähtyy automaattisesti.</w:t>
      </w:r>
    </w:p>
    <w:p>
      <w:r>
        <w:rPr>
          <w:b/>
        </w:rPr>
        <w:t xml:space="preserve">Esimerkki 0.1602</w:t>
      </w:r>
    </w:p>
    <w:p>
      <w:r>
        <w:t xml:space="preserve">Miten männynkävyistä tehty linnunruokinta ripustetaan?</w:t>
      </w:r>
    </w:p>
    <w:p>
      <w:r>
        <w:rPr>
          <w:b/>
        </w:rPr>
        <w:t xml:space="preserve">Tulos</w:t>
      </w:r>
    </w:p>
    <w:p>
      <w:r>
        <w:t xml:space="preserve">Käpy sidotaan löysästi puuhun ja tehdään pari solmua.</w:t>
      </w:r>
    </w:p>
    <w:p>
      <w:r>
        <w:rPr>
          <w:b/>
        </w:rPr>
        <w:t xml:space="preserve">Esimerkki 0.1603</w:t>
      </w:r>
    </w:p>
    <w:p>
      <w:r>
        <w:t xml:space="preserve">Kuinka kuoria omenan kuori pois?</w:t>
      </w:r>
    </w:p>
    <w:p>
      <w:r>
        <w:rPr>
          <w:b/>
        </w:rPr>
        <w:t xml:space="preserve">Tulos</w:t>
      </w:r>
    </w:p>
    <w:p>
      <w:r>
        <w:t xml:space="preserve">Liu'uta perunankuorimaveitsellä varovasti juuri kuoren alle ja käännä omenan muotoa jatkuvasti, kunnes saavutat ytimen.</w:t>
      </w:r>
    </w:p>
    <w:p>
      <w:r>
        <w:rPr>
          <w:b/>
        </w:rPr>
        <w:t xml:space="preserve">Esimerkki 0.1604</w:t>
      </w:r>
    </w:p>
    <w:p>
      <w:r>
        <w:t xml:space="preserve">Kuinka leipoa kananleike</w:t>
      </w:r>
    </w:p>
    <w:p>
      <w:r>
        <w:rPr>
          <w:b/>
        </w:rPr>
        <w:t xml:space="preserve">Tulos</w:t>
      </w:r>
    </w:p>
    <w:p>
      <w:r>
        <w:t xml:space="preserve">Mausta kananpoikaleike tasaisesti öljyllä ja pippurilla. Peitä kananpoikaleike ensin jauhoilla, sitten vatkatuilla kananmunilla ja lopuksi korppujauhoilla.</w:t>
      </w:r>
    </w:p>
    <w:p>
      <w:r>
        <w:rPr>
          <w:b/>
        </w:rPr>
        <w:t xml:space="preserve">Esimerkki 0.1605</w:t>
      </w:r>
    </w:p>
    <w:p>
      <w:r>
        <w:t xml:space="preserve">Muotoile cowboy-keksit litteiksi levyiksi,</w:t>
      </w:r>
    </w:p>
    <w:p>
      <w:r>
        <w:rPr>
          <w:b/>
        </w:rPr>
        <w:t xml:space="preserve">Tulos</w:t>
      </w:r>
    </w:p>
    <w:p>
      <w:r>
        <w:t xml:space="preserve">Kauli taikina pötköksi ja aseta se lakanalle, paina se sitten alaspäin niin, että siitä tulee ohut pötkö.</w:t>
      </w:r>
    </w:p>
    <w:p>
      <w:r>
        <w:rPr>
          <w:b/>
        </w:rPr>
        <w:t xml:space="preserve">Esimerkki 0.1606</w:t>
      </w:r>
    </w:p>
    <w:p>
      <w:r>
        <w:t xml:space="preserve">Muotoilemalla lankaa malleja varten,</w:t>
      </w:r>
    </w:p>
    <w:p>
      <w:r>
        <w:rPr>
          <w:b/>
        </w:rPr>
        <w:t xml:space="preserve">Tulos</w:t>
      </w:r>
    </w:p>
    <w:p>
      <w:r>
        <w:t xml:space="preserve">Tartu lankaan saksilla ja muotoile irtonaiset osat sormillasi.</w:t>
      </w:r>
    </w:p>
    <w:p>
      <w:r>
        <w:rPr>
          <w:b/>
        </w:rPr>
        <w:t xml:space="preserve">Esimerkki 0.1607</w:t>
      </w:r>
    </w:p>
    <w:p>
      <w:r>
        <w:t xml:space="preserve">Puhdista puinen leikkuulauta.</w:t>
      </w:r>
    </w:p>
    <w:p>
      <w:r>
        <w:rPr>
          <w:b/>
        </w:rPr>
        <w:t xml:space="preserve">Tulos</w:t>
      </w:r>
    </w:p>
    <w:p>
      <w:r>
        <w:t xml:space="preserve">Pese leikkuulauta huonekalujen kiillotusaineella ja anna kuivua. Pyyhi se alkoholilla bakteerien tappamiseksi ja puun hoitamiseksi.</w:t>
      </w:r>
    </w:p>
    <w:p>
      <w:r>
        <w:rPr>
          <w:b/>
        </w:rPr>
        <w:t xml:space="preserve">Esimerkki 0.1608</w:t>
      </w:r>
    </w:p>
    <w:p>
      <w:r>
        <w:t xml:space="preserve">miten valmistetaan mustametsäolutta</w:t>
      </w:r>
    </w:p>
    <w:p>
      <w:r>
        <w:rPr>
          <w:b/>
        </w:rPr>
        <w:t xml:space="preserve">Tulos</w:t>
      </w:r>
    </w:p>
    <w:p>
      <w:r>
        <w:t xml:space="preserve">Kaada lasiin 1 pullo jäähdytettyä lageria ja toinen pullo viiniä. Sekoita joukkoon 2 ruokalusikallista hapankirsikkasäilykettä, 2 teelusikallista kirsikkalikööriä ja loraus grenadiinia.</w:t>
      </w:r>
    </w:p>
    <w:p>
      <w:r>
        <w:rPr>
          <w:b/>
        </w:rPr>
        <w:t xml:space="preserve">Esimerkki 0.1609</w:t>
      </w:r>
    </w:p>
    <w:p>
      <w:r>
        <w:t xml:space="preserve">Voit valmistaa kakun mukissa mikroaaltouunissa seuraavasti</w:t>
      </w:r>
    </w:p>
    <w:p>
      <w:r>
        <w:rPr>
          <w:b/>
        </w:rPr>
        <w:t xml:space="preserve">Tulos</w:t>
      </w:r>
    </w:p>
    <w:p>
      <w:r>
        <w:t xml:space="preserve">Kypsennä noin kaksi tuntia tai kunnes se näyttää kypsältä.</w:t>
      </w:r>
    </w:p>
    <w:p>
      <w:r>
        <w:rPr>
          <w:b/>
        </w:rPr>
        <w:t xml:space="preserve">Esimerkki 0.1610</w:t>
      </w:r>
    </w:p>
    <w:p>
      <w:r>
        <w:t xml:space="preserve">Mitä voin käyttää kulkemaan nopeammin töihin</w:t>
      </w:r>
    </w:p>
    <w:p>
      <w:r>
        <w:rPr>
          <w:b/>
        </w:rPr>
        <w:t xml:space="preserve">Tulos</w:t>
      </w:r>
    </w:p>
    <w:p>
      <w:r>
        <w:t xml:space="preserve">Voit käyttää skootteria sivuteillä nopeammin.</w:t>
      </w:r>
    </w:p>
    <w:p>
      <w:r>
        <w:rPr>
          <w:b/>
        </w:rPr>
        <w:t xml:space="preserve">Esimerkki 0.1611</w:t>
      </w:r>
    </w:p>
    <w:p>
      <w:r>
        <w:t xml:space="preserve">Miten vanhoihin sukkahousuihin voi saada uutta elämää?</w:t>
      </w:r>
    </w:p>
    <w:p>
      <w:r>
        <w:rPr>
          <w:b/>
        </w:rPr>
        <w:t xml:space="preserve">Tulos</w:t>
      </w:r>
    </w:p>
    <w:p>
      <w:r>
        <w:t xml:space="preserve">Kostuta kyseiset sukkahousut, poista ylimääräinen vesi, aseta ne jääpalasiin, lisää vettä ja pakasta ne, sillä erään MIT:n bioinsinöörin mukaan pakastusprosessi voi itse asiassa parantaa niiden elastisuutta.</w:t>
      </w:r>
    </w:p>
    <w:p>
      <w:r>
        <w:rPr>
          <w:b/>
        </w:rPr>
        <w:t xml:space="preserve">Esimerkki 0.1612</w:t>
      </w:r>
    </w:p>
    <w:p>
      <w:r>
        <w:t xml:space="preserve">miten hotellihuone avataan?</w:t>
      </w:r>
    </w:p>
    <w:p>
      <w:r>
        <w:rPr>
          <w:b/>
        </w:rPr>
        <w:t xml:space="preserve">Tulos</w:t>
      </w:r>
    </w:p>
    <w:p>
      <w:r>
        <w:t xml:space="preserve">käännä vain nuppia</w:t>
      </w:r>
    </w:p>
    <w:p>
      <w:r>
        <w:rPr>
          <w:b/>
        </w:rPr>
        <w:t xml:space="preserve">Esimerkki 0.1613</w:t>
      </w:r>
    </w:p>
    <w:p>
      <w:r>
        <w:t xml:space="preserve">Leikata purkanpala kahtia jaettavaksi.</w:t>
      </w:r>
    </w:p>
    <w:p>
      <w:r>
        <w:rPr>
          <w:b/>
        </w:rPr>
        <w:t xml:space="preserve">Tulos</w:t>
      </w:r>
    </w:p>
    <w:p>
      <w:r>
        <w:t xml:space="preserve">Ota tussi ja piirrä se leikkuulaudalle.</w:t>
      </w:r>
    </w:p>
    <w:p>
      <w:r>
        <w:rPr>
          <w:b/>
        </w:rPr>
        <w:t xml:space="preserve">Esimerkki 0.1614</w:t>
      </w:r>
    </w:p>
    <w:p>
      <w:r>
        <w:t xml:space="preserve">Saat taitetun paperinpalan pysymään kasassa seuraavasti</w:t>
      </w:r>
    </w:p>
    <w:p>
      <w:r>
        <w:rPr>
          <w:b/>
        </w:rPr>
        <w:t xml:space="preserve">Tulos</w:t>
      </w:r>
    </w:p>
    <w:p>
      <w:r>
        <w:t xml:space="preserve">Käytä pehmopaperia pitämään paperi paikallaan.</w:t>
      </w:r>
    </w:p>
    <w:p>
      <w:r>
        <w:rPr>
          <w:b/>
        </w:rPr>
        <w:t xml:space="preserve">Esimerkki 0.1615</w:t>
      </w:r>
    </w:p>
    <w:p>
      <w:r>
        <w:t xml:space="preserve">Pehmentää voita nopeasti.</w:t>
      </w:r>
    </w:p>
    <w:p>
      <w:r>
        <w:rPr>
          <w:b/>
        </w:rPr>
        <w:t xml:space="preserve">Tulos</w:t>
      </w:r>
    </w:p>
    <w:p>
      <w:r>
        <w:t xml:space="preserve">Laita voipötkö paperipussiin ja murskaa se sitten vatkaimella.</w:t>
      </w:r>
    </w:p>
    <w:p>
      <w:r>
        <w:rPr>
          <w:b/>
        </w:rPr>
        <w:t xml:space="preserve">Esimerkki 0.1616</w:t>
      </w:r>
    </w:p>
    <w:p>
      <w:r>
        <w:t xml:space="preserve">Tee paperinen pyykkikori.</w:t>
      </w:r>
    </w:p>
    <w:p>
      <w:r>
        <w:rPr>
          <w:b/>
        </w:rPr>
        <w:t xml:space="preserve">Tulos</w:t>
      </w:r>
    </w:p>
    <w:p>
      <w:r>
        <w:t xml:space="preserve">Puhdista pehmopaperilaatikko ja vahvista pohja ilmastointiteipillä, jotta sitä voidaan käyttää roskakorina.</w:t>
      </w:r>
    </w:p>
    <w:p>
      <w:r>
        <w:rPr>
          <w:b/>
        </w:rPr>
        <w:t xml:space="preserve">Esimerkki 0.1617</w:t>
      </w:r>
    </w:p>
    <w:p>
      <w:r>
        <w:t xml:space="preserve">Käytä vanhaa CD-levyä lintujen pelotteluun puutarhasta.</w:t>
      </w:r>
    </w:p>
    <w:p>
      <w:r>
        <w:rPr>
          <w:b/>
        </w:rPr>
        <w:t xml:space="preserve">Tulos</w:t>
      </w:r>
    </w:p>
    <w:p>
      <w:r>
        <w:t xml:space="preserve">Sido vahva naru CD-levyn reiän läpi, jotta se on helppo ripustaa. Ripusta CD-levy suojattavien kasvien lähelle, niin lähelle maata, että ne koskettavat maata eivätkä liiku.</w:t>
      </w:r>
    </w:p>
    <w:p>
      <w:r>
        <w:rPr>
          <w:b/>
        </w:rPr>
        <w:t xml:space="preserve">Esimerkki 0.1618</w:t>
      </w:r>
    </w:p>
    <w:p>
      <w:r>
        <w:t xml:space="preserve">Hiekkapaperin levyn asettaminen kiintolevyn levylle</w:t>
      </w:r>
    </w:p>
    <w:p>
      <w:r>
        <w:rPr>
          <w:b/>
        </w:rPr>
        <w:t xml:space="preserve">Tulos</w:t>
      </w:r>
    </w:p>
    <w:p>
      <w:r>
        <w:t xml:space="preserve">Voit käyttää kaksipuolista alumiinifoliota, jotta hiekkapaperi tarttuu kiinni.</w:t>
      </w:r>
    </w:p>
    <w:p>
      <w:r>
        <w:rPr>
          <w:b/>
        </w:rPr>
        <w:t xml:space="preserve">Esimerkki 0.1619</w:t>
      </w:r>
    </w:p>
    <w:p>
      <w:r>
        <w:t xml:space="preserve">Voit liittää langan yhteen seuraavasti</w:t>
      </w:r>
    </w:p>
    <w:p>
      <w:r>
        <w:rPr>
          <w:b/>
        </w:rPr>
        <w:t xml:space="preserve">Tulos</w:t>
      </w:r>
    </w:p>
    <w:p>
      <w:r>
        <w:t xml:space="preserve">Nitoa päät yhteen</w:t>
      </w:r>
    </w:p>
    <w:p>
      <w:r>
        <w:rPr>
          <w:b/>
        </w:rPr>
        <w:t xml:space="preserve">Esimerkki 0.1620</w:t>
      </w:r>
    </w:p>
    <w:p>
      <w:r>
        <w:t xml:space="preserve">Miten valmistaa sadevettä ruoanlaittoon tai juomiseen?</w:t>
      </w:r>
    </w:p>
    <w:p>
      <w:r>
        <w:rPr>
          <w:b/>
        </w:rPr>
        <w:t xml:space="preserve">Tulos</w:t>
      </w:r>
    </w:p>
    <w:p>
      <w:r>
        <w:t xml:space="preserve">Säilytä vesi suuressa kattilassa ja jäähdytä se sitten jääkaapissa käyttöä varten.</w:t>
      </w:r>
    </w:p>
    <w:p>
      <w:r>
        <w:rPr>
          <w:b/>
        </w:rPr>
        <w:t xml:space="preserve">Esimerkki 0.1621</w:t>
      </w:r>
    </w:p>
    <w:p>
      <w:r>
        <w:t xml:space="preserve">Luo paperinen mikroaaltouunin kansi.</w:t>
      </w:r>
    </w:p>
    <w:p>
      <w:r>
        <w:rPr>
          <w:b/>
        </w:rPr>
        <w:t xml:space="preserve">Tulos</w:t>
      </w:r>
    </w:p>
    <w:p>
      <w:r>
        <w:t xml:space="preserve">Aseta kahvipurkki ruoan päälle.</w:t>
      </w:r>
    </w:p>
    <w:p>
      <w:r>
        <w:rPr>
          <w:b/>
        </w:rPr>
        <w:t xml:space="preserve">Esimerkki 0.1622</w:t>
      </w:r>
    </w:p>
    <w:p>
      <w:r>
        <w:t xml:space="preserve">Nopeuttaa pullon jäädyttämistä.</w:t>
      </w:r>
    </w:p>
    <w:p>
      <w:r>
        <w:rPr>
          <w:b/>
        </w:rPr>
        <w:t xml:space="preserve">Tulos</w:t>
      </w:r>
    </w:p>
    <w:p>
      <w:r>
        <w:t xml:space="preserve">Kiedo pullon ympärille märkä saraanikelmu ennen pakastamista.</w:t>
      </w:r>
    </w:p>
    <w:p>
      <w:r>
        <w:rPr>
          <w:b/>
        </w:rPr>
        <w:t xml:space="preserve">Esimerkki 0.1623</w:t>
      </w:r>
    </w:p>
    <w:p>
      <w:r>
        <w:t xml:space="preserve">Nidotaan 2 paperiarkkia yhteen,</w:t>
      </w:r>
    </w:p>
    <w:p>
      <w:r>
        <w:rPr>
          <w:b/>
        </w:rPr>
        <w:t xml:space="preserve">Tulos</w:t>
      </w:r>
    </w:p>
    <w:p>
      <w:r>
        <w:t xml:space="preserve">Ota yksittäinen niitti ja paina se sormella tiukasti paperiin ja taivuta niitin takaosaa sisään, jotta se ei pääse irtoamaan.</w:t>
      </w:r>
    </w:p>
    <w:p>
      <w:r>
        <w:rPr>
          <w:b/>
        </w:rPr>
        <w:t xml:space="preserve">Esimerkki 0.1624</w:t>
      </w:r>
    </w:p>
    <w:p>
      <w:r>
        <w:t xml:space="preserve">miten säilytän tuoretta inkivääriä?</w:t>
      </w:r>
    </w:p>
    <w:p>
      <w:r>
        <w:rPr>
          <w:b/>
        </w:rPr>
        <w:t xml:space="preserve">Tulos</w:t>
      </w:r>
    </w:p>
    <w:p>
      <w:r>
        <w:t xml:space="preserve">Asetti sen pöydälle suolakulhon viereen.</w:t>
      </w:r>
    </w:p>
    <w:p>
      <w:r>
        <w:rPr>
          <w:b/>
        </w:rPr>
        <w:t xml:space="preserve">Esimerkki 0,1625</w:t>
      </w:r>
    </w:p>
    <w:p>
      <w:r>
        <w:t xml:space="preserve">Tehdä saksanpähkinävoista kermaisempaa ja makeampaa.</w:t>
      </w:r>
    </w:p>
    <w:p>
      <w:r>
        <w:rPr>
          <w:b/>
        </w:rPr>
        <w:t xml:space="preserve">Tulos</w:t>
      </w:r>
    </w:p>
    <w:p>
      <w:r>
        <w:t xml:space="preserve">Lisää vesi ja vaahterasiirappi tehosekoittimeen.</w:t>
      </w:r>
    </w:p>
    <w:p>
      <w:r>
        <w:rPr>
          <w:b/>
        </w:rPr>
        <w:t xml:space="preserve">Esimerkki 0.1626</w:t>
      </w:r>
    </w:p>
    <w:p>
      <w:r>
        <w:t xml:space="preserve">Miten estää sanomasta väärää asiaa.</w:t>
      </w:r>
    </w:p>
    <w:p>
      <w:r>
        <w:rPr>
          <w:b/>
        </w:rPr>
        <w:t xml:space="preserve">Tulos</w:t>
      </w:r>
    </w:p>
    <w:p>
      <w:r>
        <w:t xml:space="preserve">Laita maalarinteippiä suusi päälle ja maalaa huulipunalla suu, jotta et sano väärää asiaa. Älä puhu suu täynnä syödessäsi , pidä teippi päällä, kun et syö.</w:t>
      </w:r>
    </w:p>
    <w:p>
      <w:r>
        <w:rPr>
          <w:b/>
        </w:rPr>
        <w:t xml:space="preserve">Esimerkki 0.1627</w:t>
      </w:r>
    </w:p>
    <w:p>
      <w:r>
        <w:t xml:space="preserve">Miten voit keskittyä ja keksiä ideoita työ- tai kouluprojektia varten?</w:t>
      </w:r>
    </w:p>
    <w:p>
      <w:r>
        <w:rPr>
          <w:b/>
        </w:rPr>
        <w:t xml:space="preserve">Tulos</w:t>
      </w:r>
    </w:p>
    <w:p>
      <w:r>
        <w:t xml:space="preserve">Hylkää kannettava tietokone tai työtietokone, kirjoita ideoita Alexan avulla, sillä prosessi auttaa sinua ajattelemaan selkeämmin ja organisoidummin.</w:t>
      </w:r>
    </w:p>
    <w:p>
      <w:r>
        <w:rPr>
          <w:b/>
        </w:rPr>
        <w:t xml:space="preserve">Esimerkki 0.1628</w:t>
      </w:r>
    </w:p>
    <w:p>
      <w:r>
        <w:t xml:space="preserve">Jotta pakastetaikina olisi helpompi leikata, voit käyttää seuraavia keinoja</w:t>
      </w:r>
    </w:p>
    <w:p>
      <w:r>
        <w:rPr>
          <w:b/>
        </w:rPr>
        <w:t xml:space="preserve">Tulos</w:t>
      </w:r>
    </w:p>
    <w:p>
      <w:r>
        <w:t xml:space="preserve">Anna taikinan sulaa muutaman minuutin ajan leikkaamisen jälkeen.</w:t>
      </w:r>
    </w:p>
    <w:p>
      <w:r>
        <w:rPr>
          <w:b/>
        </w:rPr>
        <w:t xml:space="preserve">Esimerkki 0.1629</w:t>
      </w:r>
    </w:p>
    <w:p>
      <w:r>
        <w:t xml:space="preserve">Jauhelihan valmistaminen paimenpiirakkaa varten</w:t>
      </w:r>
    </w:p>
    <w:p>
      <w:r>
        <w:rPr>
          <w:b/>
        </w:rPr>
        <w:t xml:space="preserve">Tulos</w:t>
      </w:r>
    </w:p>
    <w:p>
      <w:r>
        <w:t xml:space="preserve">lisätään suureen paistinpannuun ja kypsennetään keskikovalla lämmöllä, kunnes kaikki vaaleanpunainen on jäljellä, noin 4-5 minuuttia.</w:t>
      </w:r>
    </w:p>
    <w:p>
      <w:r>
        <w:rPr>
          <w:b/>
        </w:rPr>
        <w:t xml:space="preserve">Esimerkki 0.1630</w:t>
      </w:r>
    </w:p>
    <w:p>
      <w:r>
        <w:t xml:space="preserve">Miten tehdä mangosiirappia kotona.</w:t>
      </w:r>
    </w:p>
    <w:p>
      <w:r>
        <w:rPr>
          <w:b/>
        </w:rPr>
        <w:t xml:space="preserve">Tulos</w:t>
      </w:r>
    </w:p>
    <w:p>
      <w:r>
        <w:t xml:space="preserve">Sekoita 2 kuppia pilkottua mangon kuorta, 3/4 kupillista vettä, 1 kupillinen sokeria ja sekoita keskilämmöllä liedellä 30 min ajan.</w:t>
      </w:r>
    </w:p>
    <w:p>
      <w:r>
        <w:rPr>
          <w:b/>
        </w:rPr>
        <w:t xml:space="preserve">Esimerkki 0.1631</w:t>
      </w:r>
    </w:p>
    <w:p>
      <w:r>
        <w:t xml:space="preserve">Miten valmistetaan pussi kukkien pipetointia varten kakkuun.</w:t>
      </w:r>
    </w:p>
    <w:p>
      <w:r>
        <w:rPr>
          <w:b/>
        </w:rPr>
        <w:t xml:space="preserve">Tulos</w:t>
      </w:r>
    </w:p>
    <w:p>
      <w:r>
        <w:t xml:space="preserve">Leikkaa pieni reikä ruokapussin kärkeen saksilla. Työnnä kuorrutuskärki reikään tiiviisti. Täytä pussi kuorrutteella.</w:t>
      </w:r>
    </w:p>
    <w:p>
      <w:r>
        <w:rPr>
          <w:b/>
        </w:rPr>
        <w:t xml:space="preserve">Esimerkki 0.1632</w:t>
      </w:r>
    </w:p>
    <w:p>
      <w:r>
        <w:t xml:space="preserve">Miten tetraedriseen leijaan tehdään timanttimuoto?</w:t>
      </w:r>
    </w:p>
    <w:p>
      <w:r>
        <w:rPr>
          <w:b/>
        </w:rPr>
        <w:t xml:space="preserve">Tulos</w:t>
      </w:r>
    </w:p>
    <w:p>
      <w:r>
        <w:t xml:space="preserve">Oljet ja kivet</w:t>
      </w:r>
    </w:p>
    <w:p>
      <w:r>
        <w:rPr>
          <w:b/>
        </w:rPr>
        <w:t xml:space="preserve">Esimerkki 0,1633</w:t>
      </w:r>
    </w:p>
    <w:p>
      <w:r>
        <w:t xml:space="preserve">miten käytät nitojaa?</w:t>
      </w:r>
    </w:p>
    <w:p>
      <w:r>
        <w:rPr>
          <w:b/>
        </w:rPr>
        <w:t xml:space="preserve">Tulos</w:t>
      </w:r>
    </w:p>
    <w:p>
      <w:r>
        <w:t xml:space="preserve">aseta se niitettävien papereiden päälle.</w:t>
      </w:r>
    </w:p>
    <w:p>
      <w:r>
        <w:rPr>
          <w:b/>
        </w:rPr>
        <w:t xml:space="preserve">Esimerkki 0.1634</w:t>
      </w:r>
    </w:p>
    <w:p>
      <w:r>
        <w:t xml:space="preserve">Kuinka rasvata levy grilliä varten.</w:t>
      </w:r>
    </w:p>
    <w:p>
      <w:r>
        <w:rPr>
          <w:b/>
        </w:rPr>
        <w:t xml:space="preserve">Tulos</w:t>
      </w:r>
    </w:p>
    <w:p>
      <w:r>
        <w:t xml:space="preserve">Suihkuta sitruunaöljyä leivinpaperille.</w:t>
      </w:r>
    </w:p>
    <w:p>
      <w:r>
        <w:rPr>
          <w:b/>
        </w:rPr>
        <w:t xml:space="preserve">Esimerkki 0,1635</w:t>
      </w:r>
    </w:p>
    <w:p>
      <w:r>
        <w:t xml:space="preserve">Lasien linssien puhdistamiseen,</w:t>
      </w:r>
    </w:p>
    <w:p>
      <w:r>
        <w:rPr>
          <w:b/>
        </w:rPr>
        <w:t xml:space="preserve">Tulos</w:t>
      </w:r>
    </w:p>
    <w:p>
      <w:r>
        <w:t xml:space="preserve">käytä likaista mikrokuituliinaa ja pyyhi sillä linssi, kunnes se on kirkas.</w:t>
      </w:r>
    </w:p>
    <w:p>
      <w:r>
        <w:rPr>
          <w:b/>
        </w:rPr>
        <w:t xml:space="preserve">Esimerkki 0.1636</w:t>
      </w:r>
    </w:p>
    <w:p>
      <w:r>
        <w:t xml:space="preserve">Teroita poranterä</w:t>
      </w:r>
    </w:p>
    <w:p>
      <w:r>
        <w:rPr>
          <w:b/>
        </w:rPr>
        <w:t xml:space="preserve">Tulos</w:t>
      </w:r>
    </w:p>
    <w:p>
      <w:r>
        <w:t xml:space="preserve">Pidä poranterää 60 asteen kulmassa penkkihiomakoneessa ja pidä sitä tiukasti paikallaan, kun teroitat poranterää.</w:t>
      </w:r>
    </w:p>
    <w:p>
      <w:r>
        <w:rPr>
          <w:b/>
        </w:rPr>
        <w:t xml:space="preserve">Esimerkki 0.1637</w:t>
      </w:r>
    </w:p>
    <w:p>
      <w:r>
        <w:t xml:space="preserve">Säilytä tuore kermavaahto kurpitsapiirakka-leipää varten myöhempää käyttöä varten.</w:t>
      </w:r>
    </w:p>
    <w:p>
      <w:r>
        <w:rPr>
          <w:b/>
        </w:rPr>
        <w:t xml:space="preserve">Tulos</w:t>
      </w:r>
    </w:p>
    <w:p>
      <w:r>
        <w:t xml:space="preserve">voit tehdä nokareet vahapaperille ja kypsennä 10 min 350 asteessa.</w:t>
      </w:r>
    </w:p>
    <w:p>
      <w:r>
        <w:rPr>
          <w:b/>
        </w:rPr>
        <w:t xml:space="preserve">Esimerkki 0,1638</w:t>
      </w:r>
    </w:p>
    <w:p>
      <w:r>
        <w:t xml:space="preserve">Vältä ylinopeussakkoa.</w:t>
      </w:r>
    </w:p>
    <w:p>
      <w:r>
        <w:rPr>
          <w:b/>
        </w:rPr>
        <w:t xml:space="preserve">Tulos</w:t>
      </w:r>
    </w:p>
    <w:p>
      <w:r>
        <w:t xml:space="preserve">Kun konstaapeli lähestyy autoasi, käyttäydy aggressiivisesti ja kysy, voisitko saada pelkän varoituksen.</w:t>
      </w:r>
    </w:p>
    <w:p>
      <w:r>
        <w:rPr>
          <w:b/>
        </w:rPr>
        <w:t xml:space="preserve">Esimerkki 0.1639</w:t>
      </w:r>
    </w:p>
    <w:p>
      <w:r>
        <w:t xml:space="preserve">miten luoda omat mausteastiat retkeilyyn</w:t>
      </w:r>
    </w:p>
    <w:p>
      <w:r>
        <w:rPr>
          <w:b/>
        </w:rPr>
        <w:t xml:space="preserve">Tulos</w:t>
      </w:r>
    </w:p>
    <w:p>
      <w:r>
        <w:t xml:space="preserve">käytä tyhjiä tic tac -astioita ja kirjoita kannen sisäpuolelle.</w:t>
      </w:r>
    </w:p>
    <w:p>
      <w:r>
        <w:rPr>
          <w:b/>
        </w:rPr>
        <w:t xml:space="preserve">Esimerkki 0.1640</w:t>
      </w:r>
    </w:p>
    <w:p>
      <w:r>
        <w:t xml:space="preserve">hattu</w:t>
      </w:r>
    </w:p>
    <w:p>
      <w:r>
        <w:rPr>
          <w:b/>
        </w:rPr>
        <w:t xml:space="preserve">Tulos</w:t>
      </w:r>
    </w:p>
    <w:p>
      <w:r>
        <w:t xml:space="preserve">voi tehdä ruuvipuristimesta vahvemman.</w:t>
      </w:r>
    </w:p>
    <w:p>
      <w:r>
        <w:rPr>
          <w:b/>
        </w:rPr>
        <w:t xml:space="preserve">Esimerkki 0.1641</w:t>
      </w:r>
    </w:p>
    <w:p>
      <w:r>
        <w:t xml:space="preserve">Poista lasipullosta roskat.</w:t>
      </w:r>
    </w:p>
    <w:p>
      <w:r>
        <w:rPr>
          <w:b/>
        </w:rPr>
        <w:t xml:space="preserve">Tulos</w:t>
      </w:r>
    </w:p>
    <w:p>
      <w:r>
        <w:t xml:space="preserve">Lisää maito, murskatut munankuoret ja ravista.</w:t>
      </w:r>
    </w:p>
    <w:p>
      <w:r>
        <w:rPr>
          <w:b/>
        </w:rPr>
        <w:t xml:space="preserve">Esimerkki 0.1642</w:t>
      </w:r>
    </w:p>
    <w:p>
      <w:r>
        <w:t xml:space="preserve">Miten magnesium saadaan irti magnesiumlohkosta?</w:t>
      </w:r>
    </w:p>
    <w:p>
      <w:r>
        <w:rPr>
          <w:b/>
        </w:rPr>
        <w:t xml:space="preserve">Tulos</w:t>
      </w:r>
    </w:p>
    <w:p>
      <w:r>
        <w:t xml:space="preserve">Lyö vasaralla halkoon ja laita lastut sytykkeen päälle.</w:t>
      </w:r>
    </w:p>
    <w:p>
      <w:r>
        <w:rPr>
          <w:b/>
        </w:rPr>
        <w:t xml:space="preserve">Esimerkki 0.1643</w:t>
      </w:r>
    </w:p>
    <w:p>
      <w:r>
        <w:t xml:space="preserve">Kuinka tehdä inkiväärikynttilöitä kotona.</w:t>
      </w:r>
    </w:p>
    <w:p>
      <w:r>
        <w:rPr>
          <w:b/>
        </w:rPr>
        <w:t xml:space="preserve">Tulos</w:t>
      </w:r>
    </w:p>
    <w:p>
      <w:r>
        <w:t xml:space="preserve">Sulata vaha, lisää 3 kuppia gingerale , (per 16 oz kynttilä), aseta sitten sydänlanka, kiinnitä sydänlanka ja anna sen jäähtyä yön yli, sitten leikkaa sydänlanka.</w:t>
      </w:r>
    </w:p>
    <w:p>
      <w:r>
        <w:rPr>
          <w:b/>
        </w:rPr>
        <w:t xml:space="preserve">Esimerkki 0.1644</w:t>
      </w:r>
    </w:p>
    <w:p>
      <w:r>
        <w:t xml:space="preserve">Miten paperilentokone taitetaan?</w:t>
      </w:r>
    </w:p>
    <w:p>
      <w:r>
        <w:rPr>
          <w:b/>
        </w:rPr>
        <w:t xml:space="preserve">Tulos</w:t>
      </w:r>
    </w:p>
    <w:p>
      <w:r>
        <w:t xml:space="preserve">Taita paperin yläkulmat niin, että ne kohtaavat toisensa keskellä ja muodostavat neliön muodon yläreunaan. Taita paperi keskeltä alaspäin kulmien kohdalta. Taita sitten molempien sivujen suorat reunat kahtia, kunnes ne ulottuvat tason pohjaan.</w:t>
      </w:r>
    </w:p>
    <w:p>
      <w:r>
        <w:rPr>
          <w:b/>
        </w:rPr>
        <w:t xml:space="preserve">Esimerkki 0.1645</w:t>
      </w:r>
    </w:p>
    <w:p>
      <w:r>
        <w:t xml:space="preserve">miten keskeyttää joku?</w:t>
      </w:r>
    </w:p>
    <w:p>
      <w:r>
        <w:rPr>
          <w:b/>
        </w:rPr>
        <w:t xml:space="preserve">Tulos</w:t>
      </w:r>
    </w:p>
    <w:p>
      <w:r>
        <w:t xml:space="preserve">odota puhumista, kunnes he ovat valmiita</w:t>
      </w:r>
    </w:p>
    <w:p>
      <w:r>
        <w:rPr>
          <w:b/>
        </w:rPr>
        <w:t xml:space="preserve">Esimerkki 0.1646</w:t>
      </w:r>
    </w:p>
    <w:p>
      <w:r>
        <w:t xml:space="preserve">Miten kumipinta valmistellaan laastareiden kiinnittämistä varten.</w:t>
      </w:r>
    </w:p>
    <w:p>
      <w:r>
        <w:rPr>
          <w:b/>
        </w:rPr>
        <w:t xml:space="preserve">Tulos</w:t>
      </w:r>
    </w:p>
    <w:p>
      <w:r>
        <w:t xml:space="preserve">Puhdista kaikki pinta-alueet saippualla ja vedellä anna kuivua alueella, jossa ei ole likaa ja pölyä, lue ostetun paikkausmateriaalin mukana tuleva ohje, noudata ohjeita, säilytä kuivassa tilassa ja anna kuivua.</w:t>
      </w:r>
    </w:p>
    <w:p>
      <w:r>
        <w:rPr>
          <w:b/>
        </w:rPr>
        <w:t xml:space="preserve">Esimerkki 0,1647</w:t>
      </w:r>
    </w:p>
    <w:p>
      <w:r>
        <w:t xml:space="preserve">sekoitin</w:t>
      </w:r>
    </w:p>
    <w:p>
      <w:r>
        <w:rPr>
          <w:b/>
        </w:rPr>
        <w:t xml:space="preserve">Tulos</w:t>
      </w:r>
    </w:p>
    <w:p>
      <w:r>
        <w:t xml:space="preserve">kestää jakkaran painon </w:t>
      </w:r>
    </w:p>
    <w:p>
      <w:r>
        <w:rPr>
          <w:b/>
        </w:rPr>
        <w:t xml:space="preserve">Esimerkki 0.1648</w:t>
      </w:r>
    </w:p>
    <w:p>
      <w:r>
        <w:t xml:space="preserve">Ota vanha juusto pois raasteesta.</w:t>
      </w:r>
    </w:p>
    <w:p>
      <w:r>
        <w:rPr>
          <w:b/>
        </w:rPr>
        <w:t xml:space="preserve">Tulos</w:t>
      </w:r>
    </w:p>
    <w:p>
      <w:r>
        <w:t xml:space="preserve">Hiero sivut viipaloidulla omenalla...</w:t>
      </w:r>
    </w:p>
    <w:p>
      <w:r>
        <w:rPr>
          <w:b/>
        </w:rPr>
        <w:t xml:space="preserve">Esimerkki 0.1649</w:t>
      </w:r>
    </w:p>
    <w:p>
      <w:r>
        <w:t xml:space="preserve">Miten banaanit pakastetaan?</w:t>
      </w:r>
    </w:p>
    <w:p>
      <w:r>
        <w:rPr>
          <w:b/>
        </w:rPr>
        <w:t xml:space="preserve">Tulos</w:t>
      </w:r>
    </w:p>
    <w:p>
      <w:r>
        <w:t xml:space="preserve">Kuori kaikki banaanit. Viipaloi ne 1-2 tuuman paloiksi. Älä vain heitä pakastamattomia paloja pakastimeen sopivaan pussiin; jos teet niin, ne jäätyvät banaaninpaloiksi, jotka on paloiteltava ennen käyttöä. Kun ne ovat jäätyneet, siirrä ne pakastamattomiin pusseihin.</w:t>
      </w:r>
    </w:p>
    <w:p>
      <w:r>
        <w:rPr>
          <w:b/>
        </w:rPr>
        <w:t xml:space="preserve">Esimerkki 0,1650</w:t>
      </w:r>
    </w:p>
    <w:p>
      <w:r>
        <w:t xml:space="preserve">Miten rauhoitan kissani</w:t>
      </w:r>
    </w:p>
    <w:p>
      <w:r>
        <w:rPr>
          <w:b/>
        </w:rPr>
        <w:t xml:space="preserve">Tulos</w:t>
      </w:r>
    </w:p>
    <w:p>
      <w:r>
        <w:t xml:space="preserve">Aloita kissan määkiminen ja tuijota sitä...</w:t>
      </w:r>
    </w:p>
    <w:p>
      <w:r>
        <w:rPr>
          <w:b/>
        </w:rPr>
        <w:t xml:space="preserve">Esimerkki 0.1651</w:t>
      </w:r>
    </w:p>
    <w:p>
      <w:r>
        <w:t xml:space="preserve">Estää soittajan tunnistustoiminnon.</w:t>
      </w:r>
    </w:p>
    <w:p>
      <w:r>
        <w:rPr>
          <w:b/>
        </w:rPr>
        <w:t xml:space="preserve">Tulos</w:t>
      </w:r>
    </w:p>
    <w:p>
      <w:r>
        <w:t xml:space="preserve">Valitse *17 ennen kuin soitat jollekin.</w:t>
      </w:r>
    </w:p>
    <w:p>
      <w:r>
        <w:rPr>
          <w:b/>
        </w:rPr>
        <w:t xml:space="preserve">Esimerkki 0.1652</w:t>
      </w:r>
    </w:p>
    <w:p>
      <w:r>
        <w:t xml:space="preserve">Miten Java Fern kiinnitetään puuhun?</w:t>
      </w:r>
    </w:p>
    <w:p>
      <w:r>
        <w:rPr>
          <w:b/>
        </w:rPr>
        <w:t xml:space="preserve">Tulos</w:t>
      </w:r>
    </w:p>
    <w:p>
      <w:r>
        <w:t xml:space="preserve">Javan saniainen voidaan kiinnittää ajopuuhun tai kiviin joko siimalla, langalla tai henkilökohtaisella suosikillani, Elmerin liimageelillä.</w:t>
      </w:r>
    </w:p>
    <w:p>
      <w:r>
        <w:rPr>
          <w:b/>
        </w:rPr>
        <w:t xml:space="preserve">Esimerkki 0.1653</w:t>
      </w:r>
    </w:p>
    <w:p>
      <w:r>
        <w:t xml:space="preserve">Miten asennetaan pumppu livewelliin?</w:t>
      </w:r>
    </w:p>
    <w:p>
      <w:r>
        <w:rPr>
          <w:b/>
        </w:rPr>
        <w:t xml:space="preserve">Tulos</w:t>
      </w:r>
    </w:p>
    <w:p>
      <w:r>
        <w:t xml:space="preserve">Pumpun voi jättää jäähdyttimen yläosaan, mutta päätin kiinnittää sen tarranauhalla jäähdyttimen pohjaan, jotta se ei liikkuisi. Nyt lisäsin pumpulle 6 jalan jatkeen ja johdotin sitten 12 voltin tupakansytyttimen pistokkeen, mutta voisit vain lisätä akkuklipsit.</w:t>
      </w:r>
    </w:p>
    <w:p>
      <w:r>
        <w:rPr>
          <w:b/>
        </w:rPr>
        <w:t xml:space="preserve">Esimerkki 0.1654</w:t>
      </w:r>
    </w:p>
    <w:p>
      <w:r>
        <w:t xml:space="preserve">miten tehdä voileipä?</w:t>
      </w:r>
    </w:p>
    <w:p>
      <w:r>
        <w:rPr>
          <w:b/>
        </w:rPr>
        <w:t xml:space="preserve">Tulos</w:t>
      </w:r>
    </w:p>
    <w:p>
      <w:r>
        <w:t xml:space="preserve">aseta tavarasi voileivän muotoon.</w:t>
      </w:r>
    </w:p>
    <w:p>
      <w:r>
        <w:rPr>
          <w:b/>
        </w:rPr>
        <w:t xml:space="preserve">Esimerkki 0,1655</w:t>
      </w:r>
    </w:p>
    <w:p>
      <w:r>
        <w:t xml:space="preserve">viipaloi puhtaaksi keitetty kananmuna</w:t>
      </w:r>
    </w:p>
    <w:p>
      <w:r>
        <w:rPr>
          <w:b/>
        </w:rPr>
        <w:t xml:space="preserve">Tulos</w:t>
      </w:r>
    </w:p>
    <w:p>
      <w:r>
        <w:t xml:space="preserve">Ota muna tiukasti käteen ja paina sitä voimakkaasti hammastetulla veitsellä.</w:t>
      </w:r>
    </w:p>
    <w:p>
      <w:r>
        <w:rPr>
          <w:b/>
        </w:rPr>
        <w:t xml:space="preserve">Esimerkki 0.1656</w:t>
      </w:r>
    </w:p>
    <w:p>
      <w:r>
        <w:t xml:space="preserve">Pihtien oikea käyttö.</w:t>
      </w:r>
    </w:p>
    <w:p>
      <w:r>
        <w:rPr>
          <w:b/>
        </w:rPr>
        <w:t xml:space="preserve">Tulos</w:t>
      </w:r>
    </w:p>
    <w:p>
      <w:r>
        <w:t xml:space="preserve">Tartu pihdeillä kiinni juuttuneeseen esineeseen, vapauta se, tartu sitten pihdeistä tiukasti kiinni ja vedä.</w:t>
      </w:r>
    </w:p>
    <w:p>
      <w:r>
        <w:rPr>
          <w:b/>
        </w:rPr>
        <w:t xml:space="preserve">Esimerkki 0.1657</w:t>
      </w:r>
    </w:p>
    <w:p>
      <w:r>
        <w:t xml:space="preserve">Helpottaa korvasärkyä luonnollisesti.</w:t>
      </w:r>
    </w:p>
    <w:p>
      <w:r>
        <w:rPr>
          <w:b/>
        </w:rPr>
        <w:t xml:space="preserve">Tulos</w:t>
      </w:r>
    </w:p>
    <w:p>
      <w:r>
        <w:t xml:space="preserve">Laita 2-3 tippaa kylmää oliiviöljyä korvakäytävään rauhoittamaan aluetta ja jätä se hetkeksi rauhaan.</w:t>
      </w:r>
    </w:p>
    <w:p>
      <w:r>
        <w:rPr>
          <w:b/>
        </w:rPr>
        <w:t xml:space="preserve">Esimerkki 0.1658</w:t>
      </w:r>
    </w:p>
    <w:p>
      <w:r>
        <w:t xml:space="preserve">Varmistaaksesi, että sukkanauha ei lipsahda sitä käytettäessä.</w:t>
      </w:r>
    </w:p>
    <w:p>
      <w:r>
        <w:rPr>
          <w:b/>
        </w:rPr>
        <w:t xml:space="preserve">Tulos</w:t>
      </w:r>
    </w:p>
    <w:p>
      <w:r>
        <w:t xml:space="preserve">Käytä kuminauhaa sukkanauhan ympärillä.</w:t>
      </w:r>
    </w:p>
    <w:p>
      <w:r>
        <w:rPr>
          <w:b/>
        </w:rPr>
        <w:t xml:space="preserve">Esimerkki 0.1659</w:t>
      </w:r>
    </w:p>
    <w:p>
      <w:r>
        <w:t xml:space="preserve">miten kassakaappi avataan?</w:t>
      </w:r>
    </w:p>
    <w:p>
      <w:r>
        <w:rPr>
          <w:b/>
        </w:rPr>
        <w:t xml:space="preserve">Tulos</w:t>
      </w:r>
    </w:p>
    <w:p>
      <w:r>
        <w:t xml:space="preserve">avaa se sorkkaraudalla.</w:t>
      </w:r>
    </w:p>
    <w:p>
      <w:r>
        <w:rPr>
          <w:b/>
        </w:rPr>
        <w:t xml:space="preserve">Esimerkki 0,1660</w:t>
      </w:r>
    </w:p>
    <w:p>
      <w:r>
        <w:t xml:space="preserve">Estää kattilan veden kiehumisen,</w:t>
      </w:r>
    </w:p>
    <w:p>
      <w:r>
        <w:rPr>
          <w:b/>
        </w:rPr>
        <w:t xml:space="preserve">Tulos</w:t>
      </w:r>
    </w:p>
    <w:p>
      <w:r>
        <w:t xml:space="preserve">lisää ylimääräistä suolaa veteen sen kiehuessa.</w:t>
      </w:r>
    </w:p>
    <w:p>
      <w:r>
        <w:rPr>
          <w:b/>
        </w:rPr>
        <w:t xml:space="preserve">Esimerkki 0.1661</w:t>
      </w:r>
    </w:p>
    <w:p>
      <w:r>
        <w:t xml:space="preserve">Miten valmistetaan siimaa.</w:t>
      </w:r>
    </w:p>
    <w:p>
      <w:r>
        <w:rPr>
          <w:b/>
        </w:rPr>
        <w:t xml:space="preserve">Tulos</w:t>
      </w:r>
    </w:p>
    <w:p>
      <w:r>
        <w:t xml:space="preserve">Leikkaa mato kahtia vieheellä ja lävistä puolet koukulla.</w:t>
      </w:r>
    </w:p>
    <w:p>
      <w:r>
        <w:rPr>
          <w:b/>
        </w:rPr>
        <w:t xml:space="preserve">Esimerkki 0.1662</w:t>
      </w:r>
    </w:p>
    <w:p>
      <w:r>
        <w:t xml:space="preserve">miten teet hyppytankoja?</w:t>
      </w:r>
    </w:p>
    <w:p>
      <w:r>
        <w:rPr>
          <w:b/>
        </w:rPr>
        <w:t xml:space="preserve">Tulos</w:t>
      </w:r>
    </w:p>
    <w:p>
      <w:r>
        <w:t xml:space="preserve">hypätä ilmaan.</w:t>
      </w:r>
    </w:p>
    <w:p>
      <w:r>
        <w:rPr>
          <w:b/>
        </w:rPr>
        <w:t xml:space="preserve">Esimerkki 0.1663</w:t>
      </w:r>
    </w:p>
    <w:p>
      <w:r>
        <w:t xml:space="preserve">Antaa sisäputken varikselle tukevuutta, jotta sitä voidaan poseerata ja sijoittaa.</w:t>
      </w:r>
    </w:p>
    <w:p>
      <w:r>
        <w:rPr>
          <w:b/>
        </w:rPr>
        <w:t xml:space="preserve">Tulos</w:t>
      </w:r>
    </w:p>
    <w:p>
      <w:r>
        <w:t xml:space="preserve">Käytä vahvaa puutarhanhoitoon tarkoitettua metallilankaa sisäputken ulkopuolella.</w:t>
      </w:r>
    </w:p>
    <w:p>
      <w:r>
        <w:rPr>
          <w:b/>
        </w:rPr>
        <w:t xml:space="preserve">Esimerkki 0.1664</w:t>
      </w:r>
    </w:p>
    <w:p>
      <w:r>
        <w:t xml:space="preserve">Jos haluat maalata nuken jollain, joka muistuttaa verta, voit tehdä näin</w:t>
      </w:r>
    </w:p>
    <w:p>
      <w:r>
        <w:rPr>
          <w:b/>
        </w:rPr>
        <w:t xml:space="preserve">Tulos</w:t>
      </w:r>
    </w:p>
    <w:p>
      <w:r>
        <w:t xml:space="preserve">Käytä sinistä maalia nuken päällä, jotta se muistuttaa verta.</w:t>
      </w:r>
    </w:p>
    <w:p>
      <w:r>
        <w:rPr>
          <w:b/>
        </w:rPr>
        <w:t xml:space="preserve">Esimerkki 0,1665</w:t>
      </w:r>
    </w:p>
    <w:p>
      <w:r>
        <w:t xml:space="preserve">Kuinka tehdä banaanisplit.</w:t>
      </w:r>
    </w:p>
    <w:p>
      <w:r>
        <w:rPr>
          <w:b/>
        </w:rPr>
        <w:t xml:space="preserve">Tulos</w:t>
      </w:r>
    </w:p>
    <w:p>
      <w:r>
        <w:t xml:space="preserve">Aseta banaani pieneen kahvinkeittimeen ja viipaloi se sitten pituussuunnassa kahtia. Aseta kolme lusikallista jäätelöä keskelle banaanin puolikkaiden väliin. Ripottele kastikkeet ja täytteet jäätelön päälle. Lisää tilkka kermavaahtoa ja maraschinokirsikoita. Tarjoile!</w:t>
      </w:r>
    </w:p>
    <w:p>
      <w:r>
        <w:rPr>
          <w:b/>
        </w:rPr>
        <w:t xml:space="preserve">Esimerkki 0.1666</w:t>
      </w:r>
    </w:p>
    <w:p>
      <w:r>
        <w:t xml:space="preserve">mitä tarvitset, jotta voit valmistaa omia elinvoimaisia, orgaanisia, syötäviä väriaineita?</w:t>
      </w:r>
    </w:p>
    <w:p>
      <w:r>
        <w:rPr>
          <w:b/>
        </w:rPr>
        <w:t xml:space="preserve">Tulos</w:t>
      </w:r>
    </w:p>
    <w:p>
      <w:r>
        <w:t xml:space="preserve">kourallinen väriliituja.</w:t>
      </w:r>
    </w:p>
    <w:p>
      <w:r>
        <w:rPr>
          <w:b/>
        </w:rPr>
        <w:t xml:space="preserve">Esimerkki 0,1667</w:t>
      </w:r>
    </w:p>
    <w:p>
      <w:r>
        <w:t xml:space="preserve">Avaa pahvilaatikko, joka on teipattu kiinni.</w:t>
      </w:r>
    </w:p>
    <w:p>
      <w:r>
        <w:rPr>
          <w:b/>
        </w:rPr>
        <w:t xml:space="preserve">Tulos</w:t>
      </w:r>
    </w:p>
    <w:p>
      <w:r>
        <w:t xml:space="preserve">Käytä avaimen sileää reunaa teipin leikkaamiseen, jotta voit avata laatikon.</w:t>
      </w:r>
    </w:p>
    <w:p>
      <w:r>
        <w:rPr>
          <w:b/>
        </w:rPr>
        <w:t xml:space="preserve">Esimerkki 0.1668</w:t>
      </w:r>
    </w:p>
    <w:p>
      <w:r>
        <w:t xml:space="preserve">Lattian puhdistaminen,</w:t>
      </w:r>
    </w:p>
    <w:p>
      <w:r>
        <w:rPr>
          <w:b/>
        </w:rPr>
        <w:t xml:space="preserve">Tulos</w:t>
      </w:r>
    </w:p>
    <w:p>
      <w:r>
        <w:t xml:space="preserve">täytä pesuallas kuumalla vedellä, sekoita joukkoon kylmää vettä, upota moppi seokseen, väännä ylimääräinen neste pois mopista ja mopista ja huuhtele sitten puhtaalla kirkkaalla vedellä täytetyn pesualtaan kautta.</w:t>
      </w:r>
    </w:p>
    <w:p>
      <w:r>
        <w:rPr>
          <w:b/>
        </w:rPr>
        <w:t xml:space="preserve">Esimerkki 0.1669</w:t>
      </w:r>
    </w:p>
    <w:p>
      <w:r>
        <w:t xml:space="preserve">Missä voin nähdä bengalintiikerin?</w:t>
      </w:r>
    </w:p>
    <w:p>
      <w:r>
        <w:rPr>
          <w:b/>
        </w:rPr>
        <w:t xml:space="preserve">Tulos</w:t>
      </w:r>
    </w:p>
    <w:p>
      <w:r>
        <w:t xml:space="preserve">Voit nähdä tiikerin Islannissa</w:t>
      </w:r>
    </w:p>
    <w:p>
      <w:r>
        <w:rPr>
          <w:b/>
        </w:rPr>
        <w:t xml:space="preserve">Esimerkki 0,1670</w:t>
      </w:r>
    </w:p>
    <w:p>
      <w:r>
        <w:t xml:space="preserve">Aarteenmetsästysaktiviteetti juhlia varten,</w:t>
      </w:r>
    </w:p>
    <w:p>
      <w:r>
        <w:rPr>
          <w:b/>
        </w:rPr>
        <w:t xml:space="preserve">Tulos</w:t>
      </w:r>
    </w:p>
    <w:p>
      <w:r>
        <w:t xml:space="preserve">haudata aarre jonnekin ja tehdä kartta, jota seurataan siihen merkittyyn paikkaan.</w:t>
      </w:r>
    </w:p>
    <w:p>
      <w:r>
        <w:rPr>
          <w:b/>
        </w:rPr>
        <w:t xml:space="preserve">Esimerkki 0.1671</w:t>
      </w:r>
    </w:p>
    <w:p>
      <w:r>
        <w:t xml:space="preserve">Miten voin leikata pvc-putken?</w:t>
      </w:r>
    </w:p>
    <w:p>
      <w:r>
        <w:rPr>
          <w:b/>
        </w:rPr>
        <w:t xml:space="preserve">Tulos</w:t>
      </w:r>
    </w:p>
    <w:p>
      <w:r>
        <w:t xml:space="preserve">Käytä teräviä saksia.</w:t>
      </w:r>
    </w:p>
    <w:p>
      <w:r>
        <w:rPr>
          <w:b/>
        </w:rPr>
        <w:t xml:space="preserve">Esimerkki 0.1672</w:t>
      </w:r>
    </w:p>
    <w:p>
      <w:r>
        <w:t xml:space="preserve">Korjaa tietokone, joka ei käynnisty.</w:t>
      </w:r>
    </w:p>
    <w:p>
      <w:r>
        <w:rPr>
          <w:b/>
        </w:rPr>
        <w:t xml:space="preserve">Tulos</w:t>
      </w:r>
    </w:p>
    <w:p>
      <w:r>
        <w:t xml:space="preserve">Tarkista, että kiintolevy pyörii ja käynnistyy, kun yrität kytkeä siihen virtaa.</w:t>
      </w:r>
    </w:p>
    <w:p>
      <w:r>
        <w:rPr>
          <w:b/>
        </w:rPr>
        <w:t xml:space="preserve">Esimerkki 0.1673</w:t>
      </w:r>
    </w:p>
    <w:p>
      <w:r>
        <w:t xml:space="preserve">Koristele puinen hylly</w:t>
      </w:r>
    </w:p>
    <w:p>
      <w:r>
        <w:rPr>
          <w:b/>
        </w:rPr>
        <w:t xml:space="preserve">Tulos</w:t>
      </w:r>
    </w:p>
    <w:p>
      <w:r>
        <w:t xml:space="preserve">Mittaa puinen hylly, merkitse mitat lyijykynällä liisteritapetin palaan, leikkaa pala pois ja repäise taustakalvo pois tapetista, kiinnitä hyllyyn, liu'uta kirjaa sen päälle tasoittamaan tapetti, anna kuivua yön yli.</w:t>
      </w:r>
    </w:p>
    <w:p>
      <w:r>
        <w:rPr>
          <w:b/>
        </w:rPr>
        <w:t xml:space="preserve">Esimerkki 0.1674</w:t>
      </w:r>
    </w:p>
    <w:p>
      <w:r>
        <w:t xml:space="preserve">Kuka voi tehdä minulle ruokaa</w:t>
      </w:r>
    </w:p>
    <w:p>
      <w:r>
        <w:rPr>
          <w:b/>
        </w:rPr>
        <w:t xml:space="preserve">Tulos</w:t>
      </w:r>
    </w:p>
    <w:p>
      <w:r>
        <w:t xml:space="preserve">Voit palkata henkilökohtaisen kokin huolehtimaan sinusta.</w:t>
      </w:r>
    </w:p>
    <w:p>
      <w:r>
        <w:rPr>
          <w:b/>
        </w:rPr>
        <w:t xml:space="preserve">Esimerkki 0,1675</w:t>
      </w:r>
    </w:p>
    <w:p>
      <w:r>
        <w:t xml:space="preserve">Miten voin puhdistaa kouruni kiipeämättä korkealle?</w:t>
      </w:r>
    </w:p>
    <w:p>
      <w:r>
        <w:rPr>
          <w:b/>
        </w:rPr>
        <w:t xml:space="preserve">Tulos</w:t>
      </w:r>
    </w:p>
    <w:p>
      <w:r>
        <w:t xml:space="preserve">Puhdista yhden kerroksen korkuiset kourut suoraan maasta käsin käyttämällä vanhaa maalipurkkia, jossa on jatkokahva, sillä se on juuri oikeassa kulmassa ja työntää lehdet ja roskat pois nopeasti ja helposti.</w:t>
      </w:r>
    </w:p>
    <w:p>
      <w:r>
        <w:rPr>
          <w:b/>
        </w:rPr>
        <w:t xml:space="preserve">Esimerkki 0.1676</w:t>
      </w:r>
    </w:p>
    <w:p>
      <w:r>
        <w:t xml:space="preserve">Miten irrotat esineen vetoketjusta.</w:t>
      </w:r>
    </w:p>
    <w:p>
      <w:r>
        <w:rPr>
          <w:b/>
        </w:rPr>
        <w:t xml:space="preserve">Tulos</w:t>
      </w:r>
    </w:p>
    <w:p>
      <w:r>
        <w:t xml:space="preserve">Vedä vetoketjun silmukka auki.</w:t>
      </w:r>
    </w:p>
    <w:p>
      <w:r>
        <w:rPr>
          <w:b/>
        </w:rPr>
        <w:t xml:space="preserve">Esimerkki 0.1677</w:t>
      </w:r>
    </w:p>
    <w:p>
      <w:r>
        <w:t xml:space="preserve">sormenpäät</w:t>
      </w:r>
    </w:p>
    <w:p>
      <w:r>
        <w:rPr>
          <w:b/>
        </w:rPr>
        <w:t xml:space="preserve">Tulos</w:t>
      </w:r>
    </w:p>
    <w:p>
      <w:r>
        <w:t xml:space="preserve">voi koskettaa ihmisiä </w:t>
      </w:r>
    </w:p>
    <w:p>
      <w:r>
        <w:rPr>
          <w:b/>
        </w:rPr>
        <w:t xml:space="preserve">Esimerkki 0.1678</w:t>
      </w:r>
    </w:p>
    <w:p>
      <w:r>
        <w:t xml:space="preserve">ihmiset</w:t>
      </w:r>
    </w:p>
    <w:p>
      <w:r>
        <w:rPr>
          <w:b/>
        </w:rPr>
        <w:t xml:space="preserve">Tulos</w:t>
      </w:r>
    </w:p>
    <w:p>
      <w:r>
        <w:t xml:space="preserve">voi taivuttaa koirat kahtia</w:t>
      </w:r>
    </w:p>
    <w:p>
      <w:r>
        <w:rPr>
          <w:b/>
        </w:rPr>
        <w:t xml:space="preserve">Esimerkki 0.1679</w:t>
      </w:r>
    </w:p>
    <w:p>
      <w:r>
        <w:t xml:space="preserve">miten kynää käytetään puhelimessa?</w:t>
      </w:r>
    </w:p>
    <w:p>
      <w:r>
        <w:rPr>
          <w:b/>
        </w:rPr>
        <w:t xml:space="preserve">Tulos</w:t>
      </w:r>
    </w:p>
    <w:p>
      <w:r>
        <w:t xml:space="preserve">paina sitä kahdesti näytöllä.</w:t>
      </w:r>
    </w:p>
    <w:p>
      <w:r>
        <w:rPr>
          <w:b/>
        </w:rPr>
        <w:t xml:space="preserve">Esimerkki 0.1680</w:t>
      </w:r>
    </w:p>
    <w:p>
      <w:r>
        <w:t xml:space="preserve">miten ar-koodi skannataan kaupassa?</w:t>
      </w:r>
    </w:p>
    <w:p>
      <w:r>
        <w:rPr>
          <w:b/>
        </w:rPr>
        <w:t xml:space="preserve">Tulos</w:t>
      </w:r>
    </w:p>
    <w:p>
      <w:r>
        <w:t xml:space="preserve">ota siitä kuva digitaalikameralla.</w:t>
      </w:r>
    </w:p>
    <w:p>
      <w:r>
        <w:rPr>
          <w:b/>
        </w:rPr>
        <w:t xml:space="preserve">Esimerkki 0.1681</w:t>
      </w:r>
    </w:p>
    <w:p>
      <w:r>
        <w:t xml:space="preserve">suppilo</w:t>
      </w:r>
    </w:p>
    <w:p>
      <w:r>
        <w:rPr>
          <w:b/>
        </w:rPr>
        <w:t xml:space="preserve">Tulos</w:t>
      </w:r>
    </w:p>
    <w:p>
      <w:r>
        <w:t xml:space="preserve">helpottaa sulan laavan kulkua säiliön läpi</w:t>
      </w:r>
    </w:p>
    <w:p>
      <w:r>
        <w:rPr>
          <w:b/>
        </w:rPr>
        <w:t xml:space="preserve">Esimerkki 0.1682</w:t>
      </w:r>
    </w:p>
    <w:p>
      <w:r>
        <w:t xml:space="preserve">Miten voin aktivoida hiivan leipomista varten?</w:t>
      </w:r>
    </w:p>
    <w:p>
      <w:r>
        <w:rPr>
          <w:b/>
        </w:rPr>
        <w:t xml:space="preserve">Tulos</w:t>
      </w:r>
    </w:p>
    <w:p>
      <w:r>
        <w:t xml:space="preserve">Lisää se veteen, joka on ollut pakastimessa 40 sekuntia.</w:t>
      </w:r>
    </w:p>
    <w:p>
      <w:r>
        <w:rPr>
          <w:b/>
        </w:rPr>
        <w:t xml:space="preserve">Esimerkki 0.1683</w:t>
      </w:r>
    </w:p>
    <w:p>
      <w:r>
        <w:t xml:space="preserve">Suojaudu puhdistuskemikaaleilta</w:t>
      </w:r>
    </w:p>
    <w:p>
      <w:r>
        <w:rPr>
          <w:b/>
        </w:rPr>
        <w:t xml:space="preserve">Tulos</w:t>
      </w:r>
    </w:p>
    <w:p>
      <w:r>
        <w:t xml:space="preserve">Pue päällesi suojahiusiverkko, neulotut käsineet, vanhat silmälasit tai aurinkolasit ja sadekengät.</w:t>
      </w:r>
    </w:p>
    <w:p>
      <w:r>
        <w:rPr>
          <w:b/>
        </w:rPr>
        <w:t xml:space="preserve">Esimerkki 0.1684</w:t>
      </w:r>
    </w:p>
    <w:p>
      <w:r>
        <w:t xml:space="preserve">Miten tehdä Key Lime torttuja</w:t>
      </w:r>
    </w:p>
    <w:p>
      <w:r>
        <w:rPr>
          <w:b/>
        </w:rPr>
        <w:t xml:space="preserve">Tulos</w:t>
      </w:r>
    </w:p>
    <w:p>
      <w:r>
        <w:t xml:space="preserve">Key Lime -torttujen valmistamiseksi sinun on ensin kerättävä joitakin aineksia. Tarvitset 9 tartlettikokoista grahamkeksipiirakkapohjaa, kondensoitua maitoa, munia, key limejä, tomaattikeittoa, sokeria ja vaniljauutetta.</w:t>
      </w:r>
    </w:p>
    <w:p>
      <w:r>
        <w:rPr>
          <w:b/>
        </w:rPr>
        <w:t xml:space="preserve">Esimerkki 0,1685</w:t>
      </w:r>
    </w:p>
    <w:p>
      <w:r>
        <w:t xml:space="preserve">Miten tehdä kinkkukiekkoja</w:t>
      </w:r>
    </w:p>
    <w:p>
      <w:r>
        <w:rPr>
          <w:b/>
        </w:rPr>
        <w:t xml:space="preserve">Tulos</w:t>
      </w:r>
    </w:p>
    <w:p>
      <w:r>
        <w:t xml:space="preserve">Levitä sipuli-tuorejuustoa aurinkokuivattujen tomaattien pakastekuivurille ja lisää päälle ohuiksi viipaloitua kinkkua. Kääri tortilla kokoon ja leikkaa 1/2 tuuman paloiksi.</w:t>
      </w:r>
    </w:p>
    <w:p>
      <w:r>
        <w:rPr>
          <w:b/>
        </w:rPr>
        <w:t xml:space="preserve">Esimerkki 0.1686</w:t>
      </w:r>
    </w:p>
    <w:p>
      <w:r>
        <w:t xml:space="preserve">Miten voin desinfioida legot?</w:t>
      </w:r>
    </w:p>
    <w:p>
      <w:r>
        <w:rPr>
          <w:b/>
        </w:rPr>
        <w:t xml:space="preserve">Tulos</w:t>
      </w:r>
    </w:p>
    <w:p>
      <w:r>
        <w:t xml:space="preserve">Laita jätesäkkiin ja aja astianpesukoneen läpi, mutta anna kuivua ilmakuivana.</w:t>
      </w:r>
    </w:p>
    <w:p>
      <w:r>
        <w:rPr>
          <w:b/>
        </w:rPr>
        <w:t xml:space="preserve">Esimerkki 0.1687</w:t>
      </w:r>
    </w:p>
    <w:p>
      <w:r>
        <w:t xml:space="preserve">Miten teet donitsipullaa hiuksillesi?</w:t>
      </w:r>
    </w:p>
    <w:p>
      <w:r>
        <w:rPr>
          <w:b/>
        </w:rPr>
        <w:t xml:space="preserve">Tulos</w:t>
      </w:r>
    </w:p>
    <w:p>
      <w:r>
        <w:t xml:space="preserve">Rullaa sukka alas poninhännän tyvelle ja kiinnitä se nuppineuloilla. Jos haluat tehdä pullan 2 hiusnauhalla, sido poninhäntä ja etsi sen keskikohta. Kerää hiukset latvan ympärille donitsin muotoon ja kiedo toinen hiuslenkki sen ympärille. Kierrä latvat pullan ympärille ja kiinnitä ne bobby-pinneillä.</w:t>
      </w:r>
    </w:p>
    <w:p>
      <w:r>
        <w:rPr>
          <w:b/>
        </w:rPr>
        <w:t xml:space="preserve">Esimerkki 0.1688</w:t>
      </w:r>
    </w:p>
    <w:p>
      <w:r>
        <w:t xml:space="preserve">Kuinka istuttaa pieniä siemeniä helposti.</w:t>
      </w:r>
    </w:p>
    <w:p>
      <w:r>
        <w:rPr>
          <w:b/>
        </w:rPr>
        <w:t xml:space="preserve">Tulos</w:t>
      </w:r>
    </w:p>
    <w:p>
      <w:r>
        <w:t xml:space="preserve">Hanki sähköteippiä ja siemenpakkaus. Laita siemenet teipin päälle, taita ne ja aseta niiden väliin tarvittava tila. Istuta ne haluamaasi paikkaan.</w:t>
      </w:r>
    </w:p>
    <w:p>
      <w:r>
        <w:rPr>
          <w:b/>
        </w:rPr>
        <w:t xml:space="preserve">Esimerkki 0.1689</w:t>
      </w:r>
    </w:p>
    <w:p>
      <w:r>
        <w:t xml:space="preserve">Sormen palovamman välitön hoito</w:t>
      </w:r>
    </w:p>
    <w:p>
      <w:r>
        <w:rPr>
          <w:b/>
        </w:rPr>
        <w:t xml:space="preserve">Tulos</w:t>
      </w:r>
    </w:p>
    <w:p>
      <w:r>
        <w:t xml:space="preserve">. Pidä palanutta kättä kylmän juoksevan veden alla muutaman minuutin ajan.</w:t>
      </w:r>
    </w:p>
    <w:p>
      <w:r>
        <w:rPr>
          <w:b/>
        </w:rPr>
        <w:t xml:space="preserve">Esimerkki 0,1690</w:t>
      </w:r>
    </w:p>
    <w:p>
      <w:r>
        <w:t xml:space="preserve">Miten kannettavaan tietokoneeseen voi lisätä tallennustilaa?</w:t>
      </w:r>
    </w:p>
    <w:p>
      <w:r>
        <w:rPr>
          <w:b/>
        </w:rPr>
        <w:t xml:space="preserve">Tulos</w:t>
      </w:r>
    </w:p>
    <w:p>
      <w:r>
        <w:t xml:space="preserve">Voit avata kannettavan tietokoneen takaosan, avata kiintolevyn, poistaa sen ja asentaa tilalle uuden CD-lukijan.</w:t>
      </w:r>
    </w:p>
    <w:p>
      <w:r>
        <w:rPr>
          <w:b/>
        </w:rPr>
        <w:t xml:space="preserve">Esimerkki 0.1691</w:t>
      </w:r>
    </w:p>
    <w:p>
      <w:r>
        <w:t xml:space="preserve">Miten valmistaisin italialaisen kastikkeen, jota käyttäisin vihreiden papujen mausteena?</w:t>
      </w:r>
    </w:p>
    <w:p>
      <w:r>
        <w:rPr>
          <w:b/>
        </w:rPr>
        <w:t xml:space="preserve">Tulos</w:t>
      </w:r>
    </w:p>
    <w:p>
      <w:r>
        <w:t xml:space="preserve">Laita 3/4 kupillista oliiviöljyä, 1/4 kupillista puna- tai valkoviinietikkaa, 1 tl valkosipulijauhetta, 1 tl kuivattua oreganoa, 1 tl kuivattua basilikaa, 1/2 tl sipulijauhetta, 1/2 tl murskattua punapippuria, 3/4 tl suolaa, 1/2 tl pippuria, 1 tl sitruunamehua suureen muovikuppiin ja ravista sekoittaaksesi.</w:t>
      </w:r>
    </w:p>
    <w:p>
      <w:r>
        <w:rPr>
          <w:b/>
        </w:rPr>
        <w:t xml:space="preserve">Esimerkki 0.1692</w:t>
      </w:r>
    </w:p>
    <w:p>
      <w:r>
        <w:t xml:space="preserve">Miten valkosipuli kuoritaan.</w:t>
      </w:r>
    </w:p>
    <w:p>
      <w:r>
        <w:rPr>
          <w:b/>
        </w:rPr>
        <w:t xml:space="preserve">Tulos</w:t>
      </w:r>
    </w:p>
    <w:p>
      <w:r>
        <w:t xml:space="preserve">Riko pää neilikoiksi. Laita neilikat suljettavaan astiaan ja jätä kansi pois. Ravista voimakkaasti. Toista tämä lopuille sipuleille.</w:t>
      </w:r>
    </w:p>
    <w:p>
      <w:r>
        <w:rPr>
          <w:b/>
        </w:rPr>
        <w:t xml:space="preserve">Esimerkki 0.1693</w:t>
      </w:r>
    </w:p>
    <w:p>
      <w:r>
        <w:t xml:space="preserve">miten tehdä ambrosia-salaattia</w:t>
      </w:r>
    </w:p>
    <w:p>
      <w:r>
        <w:rPr>
          <w:b/>
        </w:rPr>
        <w:t xml:space="preserve">Tulos</w:t>
      </w:r>
    </w:p>
    <w:p>
      <w:r>
        <w:t xml:space="preserve">Vatkaa kookospähkinän kuori ja ananaksen lehdet raastetun appelsiininkuoren ja vaniljan kanssa. Sekoita viipaloitujen viinirypäleiden, mandariinien ja omenoiden kanssa; jäähdytä. Koristele paahdetulla kookospähkinällä ja saksanpähkinöillä.</w:t>
      </w:r>
    </w:p>
    <w:p>
      <w:r>
        <w:rPr>
          <w:b/>
        </w:rPr>
        <w:t xml:space="preserve">Esimerkki 0.1694</w:t>
      </w:r>
    </w:p>
    <w:p>
      <w:r>
        <w:t xml:space="preserve">Yritystietojen arkistointi.</w:t>
      </w:r>
    </w:p>
    <w:p>
      <w:r>
        <w:rPr>
          <w:b/>
        </w:rPr>
        <w:t xml:space="preserve">Tulos</w:t>
      </w:r>
    </w:p>
    <w:p>
      <w:r>
        <w:t xml:space="preserve">Ota kuvia käyntikorteista webbikameralla.</w:t>
      </w:r>
    </w:p>
    <w:p>
      <w:r>
        <w:rPr>
          <w:b/>
        </w:rPr>
        <w:t xml:space="preserve">Esimerkki 0,1695</w:t>
      </w:r>
    </w:p>
    <w:p>
      <w:r>
        <w:t xml:space="preserve">Miten sammutinta käytetään.</w:t>
      </w:r>
    </w:p>
    <w:p>
      <w:r>
        <w:rPr>
          <w:b/>
        </w:rPr>
        <w:t xml:space="preserve">Tulos</w:t>
      </w:r>
    </w:p>
    <w:p>
      <w:r>
        <w:t xml:space="preserve">älä vedä tapista, sillä se rikkoo sinetin, suuntaa letku matalalle paloa kohti, purista kahvaa vapauttaaksesi aineen, siirrä sitä sivulta toiselle pyyhkäisevin liikkein.</w:t>
      </w:r>
    </w:p>
    <w:p>
      <w:r>
        <w:rPr>
          <w:b/>
        </w:rPr>
        <w:t xml:space="preserve">Esimerkki 0.1696</w:t>
      </w:r>
    </w:p>
    <w:p>
      <w:r>
        <w:t xml:space="preserve">Estää lasta putoamasta portaissa,</w:t>
      </w:r>
    </w:p>
    <w:p>
      <w:r>
        <w:rPr>
          <w:b/>
        </w:rPr>
        <w:t xml:space="preserve">Tulos</w:t>
      </w:r>
    </w:p>
    <w:p>
      <w:r>
        <w:t xml:space="preserve">asenna portaiden alapäähän vauvan portti.</w:t>
      </w:r>
    </w:p>
    <w:p>
      <w:r>
        <w:rPr>
          <w:b/>
        </w:rPr>
        <w:t xml:space="preserve">Esimerkki 0,1697</w:t>
      </w:r>
    </w:p>
    <w:p>
      <w:r>
        <w:t xml:space="preserve">ämpäri</w:t>
      </w:r>
    </w:p>
    <w:p>
      <w:r>
        <w:rPr>
          <w:b/>
        </w:rPr>
        <w:t xml:space="preserve">Tulos</w:t>
      </w:r>
    </w:p>
    <w:p>
      <w:r>
        <w:t xml:space="preserve">voi pidättää happoa </w:t>
      </w:r>
    </w:p>
    <w:p>
      <w:r>
        <w:rPr>
          <w:b/>
        </w:rPr>
        <w:t xml:space="preserve">Esimerkki 0.1698</w:t>
      </w:r>
    </w:p>
    <w:p>
      <w:r>
        <w:t xml:space="preserve">miten viinirypälemehu pilaantuu?</w:t>
      </w:r>
    </w:p>
    <w:p>
      <w:r>
        <w:rPr>
          <w:b/>
        </w:rPr>
        <w:t xml:space="preserve">Tulos</w:t>
      </w:r>
    </w:p>
    <w:p>
      <w:r>
        <w:t xml:space="preserve">jätä se jääkaapin yläosaan.</w:t>
      </w:r>
    </w:p>
    <w:p>
      <w:r>
        <w:rPr>
          <w:b/>
        </w:rPr>
        <w:t xml:space="preserve">Esimerkki 0.1699</w:t>
      </w:r>
    </w:p>
    <w:p>
      <w:r>
        <w:t xml:space="preserve">Voit tehdä Mario Bros -kolikoita, joita voit levittää ympäri huonettasi,</w:t>
      </w:r>
    </w:p>
    <w:p>
      <w:r>
        <w:rPr>
          <w:b/>
        </w:rPr>
        <w:t xml:space="preserve">Tulos</w:t>
      </w:r>
    </w:p>
    <w:p>
      <w:r>
        <w:t xml:space="preserve">ota tavallisia kolikoita ja maalaa ne kirkkaan hopeanvärisiksi.</w:t>
      </w:r>
    </w:p>
    <w:p>
      <w:r>
        <w:rPr>
          <w:b/>
        </w:rPr>
        <w:t xml:space="preserve">Esimerkki 0.1700</w:t>
      </w:r>
    </w:p>
    <w:p>
      <w:r>
        <w:t xml:space="preserve">Miten poistat pölyn tuulettimesta?</w:t>
      </w:r>
    </w:p>
    <w:p>
      <w:r>
        <w:rPr>
          <w:b/>
        </w:rPr>
        <w:t xml:space="preserve">Tulos</w:t>
      </w:r>
    </w:p>
    <w:p>
      <w:r>
        <w:t xml:space="preserve">Käännä tuuletin korkeimmalle asetukselle, niin se hajottaa kaiken pölyn siivekkeistä, eikä sinun tarvitse pyyhkiä niistä pölyä.</w:t>
      </w:r>
    </w:p>
    <w:p>
      <w:r>
        <w:rPr>
          <w:b/>
        </w:rPr>
        <w:t xml:space="preserve">Esimerkki 0.1701</w:t>
      </w:r>
    </w:p>
    <w:p>
      <w:r>
        <w:t xml:space="preserve">Miten maissitärkkelys lisätään veteen?</w:t>
      </w:r>
    </w:p>
    <w:p>
      <w:r>
        <w:rPr>
          <w:b/>
        </w:rPr>
        <w:t xml:space="preserve">Tulos</w:t>
      </w:r>
    </w:p>
    <w:p>
      <w:r>
        <w:t xml:space="preserve">Laita maissitärkkelys veteen reikäkauhalla.</w:t>
      </w:r>
    </w:p>
    <w:p>
      <w:r>
        <w:rPr>
          <w:b/>
        </w:rPr>
        <w:t xml:space="preserve">Esimerkki 0.1702</w:t>
      </w:r>
    </w:p>
    <w:p>
      <w:r>
        <w:t xml:space="preserve">Käytä vaihtoehtoa keittiönarulle.</w:t>
      </w:r>
    </w:p>
    <w:p>
      <w:r>
        <w:rPr>
          <w:b/>
        </w:rPr>
        <w:t xml:space="preserve">Tulos</w:t>
      </w:r>
    </w:p>
    <w:p>
      <w:r>
        <w:t xml:space="preserve">Kääri raaka liha kuminauhoilla.</w:t>
      </w:r>
    </w:p>
    <w:p>
      <w:r>
        <w:rPr>
          <w:b/>
        </w:rPr>
        <w:t xml:space="preserve">Esimerkki 0.1703</w:t>
      </w:r>
    </w:p>
    <w:p>
      <w:r>
        <w:t xml:space="preserve">Paranna ärsyttävä kutina ilman työkaluja.</w:t>
      </w:r>
    </w:p>
    <w:p>
      <w:r>
        <w:rPr>
          <w:b/>
        </w:rPr>
        <w:t xml:space="preserve">Tulos</w:t>
      </w:r>
    </w:p>
    <w:p>
      <w:r>
        <w:t xml:space="preserve">Raaputa kutinaa kynsillä.</w:t>
      </w:r>
    </w:p>
    <w:p>
      <w:r>
        <w:rPr>
          <w:b/>
        </w:rPr>
        <w:t xml:space="preserve">Esimerkki 0.1704</w:t>
      </w:r>
    </w:p>
    <w:p>
      <w:r>
        <w:t xml:space="preserve">Kuinka leikata mekon hihna täydellisesti?</w:t>
      </w:r>
    </w:p>
    <w:p>
      <w:r>
        <w:rPr>
          <w:b/>
        </w:rPr>
        <w:t xml:space="preserve">Tulos</w:t>
      </w:r>
    </w:p>
    <w:p>
      <w:r>
        <w:t xml:space="preserve">Paras tapa katkaista hihna olisi leikata se 15 senttiä hihnan alkamiskohdan yläpuolelta, jotta tulevaisuudessa tarvittaessa hihna voidaan kylvää takaisin mekkoon ilman ongelmia.</w:t>
      </w:r>
    </w:p>
    <w:p>
      <w:r>
        <w:rPr>
          <w:b/>
        </w:rPr>
        <w:t xml:space="preserve">Esimerkki 0.1705</w:t>
      </w:r>
    </w:p>
    <w:p>
      <w:r>
        <w:t xml:space="preserve">Lisää vehnää kompostiin.</w:t>
      </w:r>
    </w:p>
    <w:p>
      <w:r>
        <w:rPr>
          <w:b/>
        </w:rPr>
        <w:t xml:space="preserve">Tulos</w:t>
      </w:r>
    </w:p>
    <w:p>
      <w:r>
        <w:t xml:space="preserve">Lisää paahdetut leivänpäät kompostiin.</w:t>
      </w:r>
    </w:p>
    <w:p>
      <w:r>
        <w:rPr>
          <w:b/>
        </w:rPr>
        <w:t xml:space="preserve">Esimerkki 0.1706</w:t>
      </w:r>
    </w:p>
    <w:p>
      <w:r>
        <w:t xml:space="preserve">Saadaksesi parhaat tarjoukset ruokakaupassa,</w:t>
      </w:r>
    </w:p>
    <w:p>
      <w:r>
        <w:rPr>
          <w:b/>
        </w:rPr>
        <w:t xml:space="preserve">Tulos</w:t>
      </w:r>
    </w:p>
    <w:p>
      <w:r>
        <w:t xml:space="preserve">kirjaudu heidän luottokorttiinsa, jos heillä on sellainen.</w:t>
      </w:r>
    </w:p>
    <w:p>
      <w:r>
        <w:rPr>
          <w:b/>
        </w:rPr>
        <w:t xml:space="preserve">Esimerkki 0.1707</w:t>
      </w:r>
    </w:p>
    <w:p>
      <w:r>
        <w:t xml:space="preserve">Miten kovapuulattia halkeilee?</w:t>
      </w:r>
    </w:p>
    <w:p>
      <w:r>
        <w:rPr>
          <w:b/>
        </w:rPr>
        <w:t xml:space="preserve">Tulos</w:t>
      </w:r>
    </w:p>
    <w:p>
      <w:r>
        <w:t xml:space="preserve">Hyppele sen päällä ylös ja alas, niin sen pitäisi lopulta murtua.</w:t>
      </w:r>
    </w:p>
    <w:p>
      <w:r>
        <w:rPr>
          <w:b/>
        </w:rPr>
        <w:t xml:space="preserve">Esimerkki 0.1708</w:t>
      </w:r>
    </w:p>
    <w:p>
      <w:r>
        <w:t xml:space="preserve">Mikä on paras kellonaika kalastukseen?</w:t>
      </w:r>
    </w:p>
    <w:p>
      <w:r>
        <w:rPr>
          <w:b/>
        </w:rPr>
        <w:t xml:space="preserve">Tulos</w:t>
      </w:r>
    </w:p>
    <w:p>
      <w:r>
        <w:t xml:space="preserve">Kalasta lähellä auringonnousua tai -laskua, koska kalat eivät pure silloin eniten.</w:t>
      </w:r>
    </w:p>
    <w:p>
      <w:r>
        <w:rPr>
          <w:b/>
        </w:rPr>
        <w:t xml:space="preserve">Esimerkki 0.1709</w:t>
      </w:r>
    </w:p>
    <w:p>
      <w:r>
        <w:t xml:space="preserve">Paista keksejä auringonvalossa.</w:t>
      </w:r>
    </w:p>
    <w:p>
      <w:r>
        <w:rPr>
          <w:b/>
        </w:rPr>
        <w:t xml:space="preserve">Tulos</w:t>
      </w:r>
    </w:p>
    <w:p>
      <w:r>
        <w:t xml:space="preserve">Aseta keksipohjat auton takakonttiin.</w:t>
      </w:r>
    </w:p>
    <w:p>
      <w:r>
        <w:rPr>
          <w:b/>
        </w:rPr>
        <w:t xml:space="preserve">Esimerkki 0.1710</w:t>
      </w:r>
    </w:p>
    <w:p>
      <w:r>
        <w:t xml:space="preserve">Estä käsien paleltuminen.</w:t>
      </w:r>
    </w:p>
    <w:p>
      <w:r>
        <w:rPr>
          <w:b/>
        </w:rPr>
        <w:t xml:space="preserve">Tulos</w:t>
      </w:r>
    </w:p>
    <w:p>
      <w:r>
        <w:t xml:space="preserve">Lisää kerros vaseliinia kämmeniin.</w:t>
      </w:r>
    </w:p>
    <w:p>
      <w:r>
        <w:rPr>
          <w:b/>
        </w:rPr>
        <w:t xml:space="preserve">Esimerkki 0.1711</w:t>
      </w:r>
    </w:p>
    <w:p>
      <w:r>
        <w:t xml:space="preserve">miten löytää parellolgrammin kehä?</w:t>
      </w:r>
    </w:p>
    <w:p>
      <w:r>
        <w:rPr>
          <w:b/>
        </w:rPr>
        <w:t xml:space="preserve">Tulos</w:t>
      </w:r>
    </w:p>
    <w:p>
      <w:r>
        <w:t xml:space="preserve">Ympärysmitta = kaikkien sivujen pituuksien ja korkeuden summa P = 2a + 2b.</w:t>
      </w:r>
    </w:p>
    <w:p>
      <w:r>
        <w:rPr>
          <w:b/>
        </w:rPr>
        <w:t xml:space="preserve">Esimerkki 0.1712</w:t>
      </w:r>
    </w:p>
    <w:p>
      <w:r>
        <w:t xml:space="preserve">Poista pysyvän tussin tahrat keittiön tiskipöydältä.</w:t>
      </w:r>
    </w:p>
    <w:p>
      <w:r>
        <w:rPr>
          <w:b/>
        </w:rPr>
        <w:t xml:space="preserve">Tulos</w:t>
      </w:r>
    </w:p>
    <w:p>
      <w:r>
        <w:t xml:space="preserve">Levitä sinappia ja pyyhi pois.</w:t>
      </w:r>
    </w:p>
    <w:p>
      <w:r>
        <w:rPr>
          <w:b/>
        </w:rPr>
        <w:t xml:space="preserve">Esimerkki 0.1713</w:t>
      </w:r>
    </w:p>
    <w:p>
      <w:r>
        <w:t xml:space="preserve">yliviivaamalla</w:t>
      </w:r>
    </w:p>
    <w:p>
      <w:r>
        <w:rPr>
          <w:b/>
        </w:rPr>
        <w:t xml:space="preserve">Tulos</w:t>
      </w:r>
    </w:p>
    <w:p>
      <w:r>
        <w:t xml:space="preserve">rumat ihmiset planeetalta maa on siistiä</w:t>
      </w:r>
    </w:p>
    <w:p>
      <w:r>
        <w:rPr>
          <w:b/>
        </w:rPr>
        <w:t xml:space="preserve">Esimerkki 0.1714</w:t>
      </w:r>
    </w:p>
    <w:p>
      <w:r>
        <w:t xml:space="preserve">miten side otetaan pois?</w:t>
      </w:r>
    </w:p>
    <w:p>
      <w:r>
        <w:rPr>
          <w:b/>
        </w:rPr>
        <w:t xml:space="preserve">Tulos</w:t>
      </w:r>
    </w:p>
    <w:p>
      <w:r>
        <w:t xml:space="preserve">leikkaa se pois saksilla.</w:t>
      </w:r>
    </w:p>
    <w:p>
      <w:r>
        <w:rPr>
          <w:b/>
        </w:rPr>
        <w:t xml:space="preserve">Esimerkki 0.1715</w:t>
      </w:r>
    </w:p>
    <w:p>
      <w:r>
        <w:t xml:space="preserve">miten tehdä banaani ja maapähkinävoi sandwhichi</w:t>
      </w:r>
    </w:p>
    <w:p>
      <w:r>
        <w:rPr>
          <w:b/>
        </w:rPr>
        <w:t xml:space="preserve">Tulos</w:t>
      </w:r>
    </w:p>
    <w:p>
      <w:r>
        <w:t xml:space="preserve">paahda leipää leivänpaahtimessa; levitä maapähkinävoita paahtoleivän päälle, kun se on kypsää; viipaloi banaani pieniksi paloiksi; aseta maapähkinävoin päälle; ripottele päälle pippuria.</w:t>
      </w:r>
    </w:p>
    <w:p>
      <w:r>
        <w:rPr>
          <w:b/>
        </w:rPr>
        <w:t xml:space="preserve">Esimerkki 0.1716</w:t>
      </w:r>
    </w:p>
    <w:p>
      <w:r>
        <w:t xml:space="preserve">Jos mod-podge on loppu, mikä on korvike?</w:t>
      </w:r>
    </w:p>
    <w:p>
      <w:r>
        <w:rPr>
          <w:b/>
        </w:rPr>
        <w:t xml:space="preserve">Tulos</w:t>
      </w:r>
    </w:p>
    <w:p>
      <w:r>
        <w:t xml:space="preserve">Kineettinen hiekka</w:t>
      </w:r>
    </w:p>
    <w:p>
      <w:r>
        <w:rPr>
          <w:b/>
        </w:rPr>
        <w:t xml:space="preserve">Esimerkki 0.1717</w:t>
      </w:r>
    </w:p>
    <w:p>
      <w:r>
        <w:t xml:space="preserve">Varmista, että liima tarttuu kahteen puupalaan,</w:t>
      </w:r>
    </w:p>
    <w:p>
      <w:r>
        <w:rPr>
          <w:b/>
        </w:rPr>
        <w:t xml:space="preserve">Tulos</w:t>
      </w:r>
    </w:p>
    <w:p>
      <w:r>
        <w:t xml:space="preserve">Varmista, että puukappaleet pysyvät yhdessä asianmukaisella sidoksella. Käytä maltillista liimaa, jotta palat eivät rikkoudu. Anna palojen sitoutua toisiinsa tarpeeksi kauan, ennen kuin siirrät ne uudelleen.</w:t>
      </w:r>
    </w:p>
    <w:p>
      <w:r>
        <w:rPr>
          <w:b/>
        </w:rPr>
        <w:t xml:space="preserve">Esimerkki 0.1718</w:t>
      </w:r>
    </w:p>
    <w:p>
      <w:r>
        <w:t xml:space="preserve">Maalaa varpaankynnet.</w:t>
      </w:r>
    </w:p>
    <w:p>
      <w:r>
        <w:rPr>
          <w:b/>
        </w:rPr>
        <w:t xml:space="preserve">Tulos</w:t>
      </w:r>
    </w:p>
    <w:p>
      <w:r>
        <w:t xml:space="preserve">Värjää varpaankynnet luomivärillä ja peitä ne sitten modpodgella, jotta ne pysyvät paikoillaan.</w:t>
      </w:r>
    </w:p>
    <w:p>
      <w:r>
        <w:rPr>
          <w:b/>
        </w:rPr>
        <w:t xml:space="preserve">Esimerkki 0.1719</w:t>
      </w:r>
    </w:p>
    <w:p>
      <w:r>
        <w:t xml:space="preserve">Miten minun pitäisi silittää koiraani?</w:t>
      </w:r>
    </w:p>
    <w:p>
      <w:r>
        <w:rPr>
          <w:b/>
        </w:rPr>
        <w:t xml:space="preserve">Tulos</w:t>
      </w:r>
    </w:p>
    <w:p>
      <w:r>
        <w:t xml:space="preserve">Hiero koiran karvoja kädelläsi vastakkaiseen suuntaan.</w:t>
      </w:r>
    </w:p>
    <w:p>
      <w:r>
        <w:rPr>
          <w:b/>
        </w:rPr>
        <w:t xml:space="preserve">Esimerkki 0.1720</w:t>
      </w:r>
    </w:p>
    <w:p>
      <w:r>
        <w:t xml:space="preserve">miten voitte hylätä jotain?</w:t>
      </w:r>
    </w:p>
    <w:p>
      <w:r>
        <w:rPr>
          <w:b/>
        </w:rPr>
        <w:t xml:space="preserve">Tulos</w:t>
      </w:r>
    </w:p>
    <w:p>
      <w:r>
        <w:t xml:space="preserve">pidä se yhteydessä.</w:t>
      </w:r>
    </w:p>
    <w:p>
      <w:r>
        <w:rPr>
          <w:b/>
        </w:rPr>
        <w:t xml:space="preserve">Esimerkki 0.1721</w:t>
      </w:r>
    </w:p>
    <w:p>
      <w:r>
        <w:t xml:space="preserve">Puisen vihkisormuksen tekemiseen tarvittavat työkalut.</w:t>
      </w:r>
    </w:p>
    <w:p>
      <w:r>
        <w:rPr>
          <w:b/>
        </w:rPr>
        <w:t xml:space="preserve">Tulos</w:t>
      </w:r>
    </w:p>
    <w:p>
      <w:r>
        <w:t xml:space="preserve">Porapaketti, pora- tai reikäsaha (hieman pienempi kuin rengassormesi), Dremel, Dremelin katkaisulaikka, Dremelin hiomalaikka ja Dremelin kiillotuslaikka (valinnainen).</w:t>
      </w:r>
    </w:p>
    <w:p>
      <w:r>
        <w:rPr>
          <w:b/>
        </w:rPr>
        <w:t xml:space="preserve">Esimerkki 0.1722</w:t>
      </w:r>
    </w:p>
    <w:p>
      <w:r>
        <w:t xml:space="preserve">Pesualtaan viemärin tukkeutumisen poistaminen kiehuvalla vedellä,</w:t>
      </w:r>
    </w:p>
    <w:p>
      <w:r>
        <w:rPr>
          <w:b/>
        </w:rPr>
        <w:t xml:space="preserve">Tulos</w:t>
      </w:r>
    </w:p>
    <w:p>
      <w:r>
        <w:t xml:space="preserve">Yhdistä suola ja ruokasooda ja laita se viemäriin, keitä hellalla vettä teelusikallisessa ja kaada se sitten viemäriin ja huuhtele viemäri hanasta tulevalla vedellä.</w:t>
      </w:r>
    </w:p>
    <w:p>
      <w:r>
        <w:rPr>
          <w:b/>
        </w:rPr>
        <w:t xml:space="preserve">Esimerkki 0.1723</w:t>
      </w:r>
    </w:p>
    <w:p>
      <w:r>
        <w:t xml:space="preserve">Kuka keksi Franklinin kirjastotuolin?</w:t>
      </w:r>
    </w:p>
    <w:p>
      <w:r>
        <w:rPr>
          <w:b/>
        </w:rPr>
        <w:t xml:space="preserve">Tulos</w:t>
      </w:r>
    </w:p>
    <w:p>
      <w:r>
        <w:t xml:space="preserve">Ben Thomas</w:t>
      </w:r>
    </w:p>
    <w:p>
      <w:r>
        <w:rPr>
          <w:b/>
        </w:rPr>
        <w:t xml:space="preserve">Esimerkki 0.1724</w:t>
      </w:r>
    </w:p>
    <w:p>
      <w:r>
        <w:t xml:space="preserve">miten GPA lasketaan</w:t>
      </w:r>
    </w:p>
    <w:p>
      <w:r>
        <w:rPr>
          <w:b/>
        </w:rPr>
        <w:t xml:space="preserve">Tulos</w:t>
      </w:r>
    </w:p>
    <w:p>
      <w:r>
        <w:t xml:space="preserve">Kerro jokainen numeerinen arvosana kurssin opintopisteiden määrällä.    Laske nämä luvut yhteen.    Jaa tämä luku viime lukukaudella suorittamiesi opintopisteiden kokonaismäärällä, jolloin saat painotetun keskiarvosi.</w:t>
      </w:r>
    </w:p>
    <w:p>
      <w:r>
        <w:rPr>
          <w:b/>
        </w:rPr>
        <w:t xml:space="preserve">Esimerkki 0,1725</w:t>
      </w:r>
    </w:p>
    <w:p>
      <w:r>
        <w:t xml:space="preserve">Pitävät pientä naulaa kiinni naulauksen aikana satuttamatta sormia.</w:t>
      </w:r>
    </w:p>
    <w:p>
      <w:r>
        <w:rPr>
          <w:b/>
        </w:rPr>
        <w:t xml:space="preserve">Tulos</w:t>
      </w:r>
    </w:p>
    <w:p>
      <w:r>
        <w:t xml:space="preserve">Pidä kynttä kiinni pihdeillä.</w:t>
      </w:r>
    </w:p>
    <w:p>
      <w:r>
        <w:rPr>
          <w:b/>
        </w:rPr>
        <w:t xml:space="preserve">Esimerkki 0.1726</w:t>
      </w:r>
    </w:p>
    <w:p>
      <w:r>
        <w:t xml:space="preserve">miten tehdä maissijäätelöä</w:t>
      </w:r>
    </w:p>
    <w:p>
      <w:r>
        <w:rPr>
          <w:b/>
        </w:rPr>
        <w:t xml:space="preserve">Tulos</w:t>
      </w:r>
    </w:p>
    <w:p>
      <w:r>
        <w:t xml:space="preserve">Kiehauta 2 kuppia maissinjyviä ja puolitettua maitojauhetta kiehuvaksi; mausta suolalla ja keitä 5 minuuttia. Jäähdytä hieman. Soseuta 1 kupin makeutetun maitotiivisteen kanssa; jäähdytä. Kypsennä jäätelökoneessa ja pakasta, kunnes se on kiinteää.</w:t>
      </w:r>
    </w:p>
    <w:p>
      <w:r>
        <w:rPr>
          <w:b/>
        </w:rPr>
        <w:t xml:space="preserve">Esimerkki 0.1727</w:t>
      </w:r>
    </w:p>
    <w:p>
      <w:r>
        <w:t xml:space="preserve">Irrota särkynyt hehkulamppu pistorasiasta.</w:t>
      </w:r>
    </w:p>
    <w:p>
      <w:r>
        <w:rPr>
          <w:b/>
        </w:rPr>
        <w:t xml:space="preserve">Tulos</w:t>
      </w:r>
    </w:p>
    <w:p>
      <w:r>
        <w:t xml:space="preserve">Aseta täysi peruna sipulin päälle ja kierrä molemmat irti.</w:t>
      </w:r>
    </w:p>
    <w:p>
      <w:r>
        <w:rPr>
          <w:b/>
        </w:rPr>
        <w:t xml:space="preserve">Esimerkki 0.1728</w:t>
      </w:r>
    </w:p>
    <w:p>
      <w:r>
        <w:t xml:space="preserve">Miten teet kaksinkertaisen kattilan, jos sinulla ei ole sellaista?</w:t>
      </w:r>
    </w:p>
    <w:p>
      <w:r>
        <w:rPr>
          <w:b/>
        </w:rPr>
        <w:t xml:space="preserve">Tulos</w:t>
      </w:r>
    </w:p>
    <w:p>
      <w:r>
        <w:t xml:space="preserve">Valitse suuri kattila ja siihen sopiva lasikulho. Keitä kattilassa noin kupillinen vettä. Kun vesi kiehuu, nosta lämpö korkealle. Aseta lasikulho kattilan sisälle ja veteen. Tämä toimii kaksinkertaisena kattilana.</w:t>
      </w:r>
    </w:p>
    <w:p>
      <w:r>
        <w:rPr>
          <w:b/>
        </w:rPr>
        <w:t xml:space="preserve">Esimerkki 0.1729</w:t>
      </w:r>
    </w:p>
    <w:p>
      <w:r>
        <w:t xml:space="preserve">miten kuva rajataan?</w:t>
      </w:r>
    </w:p>
    <w:p>
      <w:r>
        <w:rPr>
          <w:b/>
        </w:rPr>
        <w:t xml:space="preserve">Tulos</w:t>
      </w:r>
    </w:p>
    <w:p>
      <w:r>
        <w:t xml:space="preserve">piirrä viivoja haluamasi kokoiseen muotoon.</w:t>
      </w:r>
    </w:p>
    <w:p>
      <w:r>
        <w:rPr>
          <w:b/>
        </w:rPr>
        <w:t xml:space="preserve">Esimerkki 0.1730</w:t>
      </w:r>
    </w:p>
    <w:p>
      <w:r>
        <w:t xml:space="preserve">miten pääset lentokoneeseen?</w:t>
      </w:r>
    </w:p>
    <w:p>
      <w:r>
        <w:rPr>
          <w:b/>
        </w:rPr>
        <w:t xml:space="preserve">Tulos</w:t>
      </w:r>
    </w:p>
    <w:p>
      <w:r>
        <w:t xml:space="preserve">kävellä rampille.</w:t>
      </w:r>
    </w:p>
    <w:p>
      <w:r>
        <w:rPr>
          <w:b/>
        </w:rPr>
        <w:t xml:space="preserve">Esimerkki 0.1731</w:t>
      </w:r>
    </w:p>
    <w:p>
      <w:r>
        <w:t xml:space="preserve">miten narsisseja siirretään</w:t>
      </w:r>
    </w:p>
    <w:p>
      <w:r>
        <w:rPr>
          <w:b/>
        </w:rPr>
        <w:t xml:space="preserve">Tulos</w:t>
      </w:r>
    </w:p>
    <w:p>
      <w:r>
        <w:t xml:space="preserve">Kaiva lapiolla tai kaivinkoneella maahan muutaman sentin päähän sipulirykelmästä ja kulje ympäriinsä varoen, ettet vahingossa leikkaa sipuleita. Nosta rykelmä ylös ja ravista varovasti ylimääräinen multa pois, jotta sipulit tulevat esiin.    Jaa narsissisipulit kiertämällä ja vetämällä ne irti rykelmästä. Juurten irrottaminen rykelmästä vaatii yleensä lievää nykäisyä. Hävitä kaikki vahingoittuneet, mössöiset tai tulehtuneen näköiset sipulit.    Jos haluat istuttaa ne heti uudelleen, kylvä ne uuteen paikkaan alkuperäiseen syvyyteen ja varmista, että lehtikasvusto on yläpuolella ja että sipuli ja valkoinen varsi ovat maanpinnan alapuolella. Kastele hyvin uudelleenistutuksen jälkeen.    Jos aiot istuttaa narsissit uudelleen syksyllä, ne on varastoitava asianmukaisesti, jotta ne kestävät venytyksen. Aseta ne kaikki sisätiloihin puhtaiden, kuivien sanomalehtien päälle ja anna niiden olla 7-10 päivää.    Poista lehdet, kun ne ovat rapeat ja ruskeat, ja harjaa varovasti pois sipuleihin tarttunut lika. Ota varovasti, sipuleita ei tarvitse pestä tai saada niistä täysin tahrattomia.    Laita sipulit nailon- tai verkkopusseihin (myös puhdistetut sipulisäkit sopivat hyvin), merkitse ne ja säilytä viileässä, kuivassa mutta tuuletetussa paikassa.    Ota sipulit syksyllä esiin ja tarkista ne. Pehmeä sipuli on kuollut sipuli, ja se on istutettava aurinkoiseen paikkaan. Istuta hyvät sipulit sopiviin paikkoihin, noin 4-6 tuuman syvyyteen ja kastele huolellisesti heti sen jälkeen.</w:t>
      </w:r>
    </w:p>
    <w:p>
      <w:r>
        <w:rPr>
          <w:b/>
        </w:rPr>
        <w:t xml:space="preserve">Esimerkki 0.1732</w:t>
      </w:r>
    </w:p>
    <w:p>
      <w:r>
        <w:t xml:space="preserve">Saadaksesi jumissa olevan vetoketjun irti,</w:t>
      </w:r>
    </w:p>
    <w:p>
      <w:r>
        <w:rPr>
          <w:b/>
        </w:rPr>
        <w:t xml:space="preserve">Tulos</w:t>
      </w:r>
    </w:p>
    <w:p>
      <w:r>
        <w:t xml:space="preserve">suihkuta vetoketjuun suolattua vettä.</w:t>
      </w:r>
    </w:p>
    <w:p>
      <w:r>
        <w:rPr>
          <w:b/>
        </w:rPr>
        <w:t xml:space="preserve">Esimerkki 0,1733</w:t>
      </w:r>
    </w:p>
    <w:p>
      <w:r>
        <w:t xml:space="preserve">Tasoitusjäljet kannon pinnassa.</w:t>
      </w:r>
    </w:p>
    <w:p>
      <w:r>
        <w:rPr>
          <w:b/>
        </w:rPr>
        <w:t xml:space="preserve">Tulos</w:t>
      </w:r>
    </w:p>
    <w:p>
      <w:r>
        <w:t xml:space="preserve">Tasoittaa jäljet kannon pinnalla käyttämällä hiomakonetta ulkona niin, että se on tuuletettu, aloittaen hienolla paperilla, joka kulkee pinnan yli, ja siirtymällä karkeampaan paperiin sileän pinnan saamiseksi.</w:t>
      </w:r>
    </w:p>
    <w:p>
      <w:r>
        <w:rPr>
          <w:b/>
        </w:rPr>
        <w:t xml:space="preserve">Esimerkki 0.1734</w:t>
      </w:r>
    </w:p>
    <w:p>
      <w:r>
        <w:t xml:space="preserve">Miten Redboxista saa alennusta elokuvista?</w:t>
      </w:r>
    </w:p>
    <w:p>
      <w:r>
        <w:rPr>
          <w:b/>
        </w:rPr>
        <w:t xml:space="preserve">Tulos</w:t>
      </w:r>
    </w:p>
    <w:p>
      <w:r>
        <w:t xml:space="preserve">Laita yksi elokuva ostoskoriin, lisää toinen elokuva ostoskorista ja siirry kassalle, saat tarjouksen toisesta elokuvasta ja saat alennuksen.</w:t>
      </w:r>
    </w:p>
    <w:p>
      <w:r>
        <w:rPr>
          <w:b/>
        </w:rPr>
        <w:t xml:space="preserve">Esimerkki 0,1735</w:t>
      </w:r>
    </w:p>
    <w:p>
      <w:r>
        <w:t xml:space="preserve">Miten vähentää muffinssivuokien tarttumattoman pinnan kulumista?</w:t>
      </w:r>
    </w:p>
    <w:p>
      <w:r>
        <w:rPr>
          <w:b/>
        </w:rPr>
        <w:t xml:space="preserve">Tulos</w:t>
      </w:r>
    </w:p>
    <w:p>
      <w:r>
        <w:t xml:space="preserve">Varmista, että käytät rasvaa ja jauhoja tarttumattoman pinnan suojaamiseksi, kun paistat muffinsseja ja kuppikakkuja muffinivuoissa.</w:t>
      </w:r>
    </w:p>
    <w:p>
      <w:r>
        <w:rPr>
          <w:b/>
        </w:rPr>
        <w:t xml:space="preserve">Esimerkki 0.1736</w:t>
      </w:r>
    </w:p>
    <w:p>
      <w:r>
        <w:t xml:space="preserve">Kuinka leipoa kakku</w:t>
      </w:r>
    </w:p>
    <w:p>
      <w:r>
        <w:rPr>
          <w:b/>
        </w:rPr>
        <w:t xml:space="preserve">Tulos</w:t>
      </w:r>
    </w:p>
    <w:p>
      <w:r>
        <w:t xml:space="preserve">Käytä kakkuseosta, maissiöljyä, suolaa ja vettä.</w:t>
      </w:r>
    </w:p>
    <w:p>
      <w:r>
        <w:rPr>
          <w:b/>
        </w:rPr>
        <w:t xml:space="preserve">Esimerkki 0.1737</w:t>
      </w:r>
    </w:p>
    <w:p>
      <w:r>
        <w:t xml:space="preserve">Miten pääsen eroon yskästä?</w:t>
      </w:r>
    </w:p>
    <w:p>
      <w:r>
        <w:rPr>
          <w:b/>
        </w:rPr>
        <w:t xml:space="preserve">Tulos</w:t>
      </w:r>
    </w:p>
    <w:p>
      <w:r>
        <w:t xml:space="preserve">Pysy nesteytettynä. Kokeile pastilleja ja kylmiä juomia. Ota höyryäviä suihkuja.</w:t>
      </w:r>
    </w:p>
    <w:p>
      <w:r>
        <w:rPr>
          <w:b/>
        </w:rPr>
        <w:t xml:space="preserve">Esimerkki 0,1738</w:t>
      </w:r>
    </w:p>
    <w:p>
      <w:r>
        <w:t xml:space="preserve">Miten saan postinkantajan lopettamaan pakettien jättämisen ulko-oveni ulkopuolelle?</w:t>
      </w:r>
    </w:p>
    <w:p>
      <w:r>
        <w:rPr>
          <w:b/>
        </w:rPr>
        <w:t xml:space="preserve">Tulos</w:t>
      </w:r>
    </w:p>
    <w:p>
      <w:r>
        <w:t xml:space="preserve">Jätä hänelle lappu ulko-oveen, jotta hän jättää ne talon etuosaan.</w:t>
      </w:r>
    </w:p>
    <w:p>
      <w:r>
        <w:rPr>
          <w:b/>
        </w:rPr>
        <w:t xml:space="preserve">Esimerkki 0.1739</w:t>
      </w:r>
    </w:p>
    <w:p>
      <w:r>
        <w:t xml:space="preserve">Voit makeuttaa leivän kypsennyksen jälkeen seuraavasti</w:t>
      </w:r>
    </w:p>
    <w:p>
      <w:r>
        <w:rPr>
          <w:b/>
        </w:rPr>
        <w:t xml:space="preserve">Tulos</w:t>
      </w:r>
    </w:p>
    <w:p>
      <w:r>
        <w:t xml:space="preserve">Pölytä se jauhoihin</w:t>
      </w:r>
    </w:p>
    <w:p>
      <w:r>
        <w:rPr>
          <w:b/>
        </w:rPr>
        <w:t xml:space="preserve">Esimerkki 0.1740</w:t>
      </w:r>
    </w:p>
    <w:p>
      <w:r>
        <w:t xml:space="preserve">Laita taikina paistolevyyn.</w:t>
      </w:r>
    </w:p>
    <w:p>
      <w:r>
        <w:rPr>
          <w:b/>
        </w:rPr>
        <w:t xml:space="preserve">Tulos</w:t>
      </w:r>
    </w:p>
    <w:p>
      <w:r>
        <w:t xml:space="preserve">Vuoraa suorakaiteen muotoinen 9 x 13 kokoinen vuoka (tai hyytelövuoka) pergamenttipaperilla. Kaada sitten taikina varovasti ja levitä se tasaisesti paperipyyhkeellä tai voiveitsellä.</w:t>
      </w:r>
    </w:p>
    <w:p>
      <w:r>
        <w:rPr>
          <w:b/>
        </w:rPr>
        <w:t xml:space="preserve">Esimerkki 0.1741</w:t>
      </w:r>
    </w:p>
    <w:p>
      <w:r>
        <w:t xml:space="preserve">miten tehdä omenapiirakka nog</w:t>
      </w:r>
    </w:p>
    <w:p>
      <w:r>
        <w:rPr>
          <w:b/>
        </w:rPr>
        <w:t xml:space="preserve">Tulos</w:t>
      </w:r>
    </w:p>
    <w:p>
      <w:r>
        <w:t xml:space="preserve">Sekoita 1/2 kupillista sulatettua vaniljakolibrikakkua ja omenamehua lasissa; lisää ripaus jauhettua kanelia ja maustepippuria. Lisää halutessasi omenakonjakkia. Pölytä kanelilla</w:t>
      </w:r>
    </w:p>
    <w:p>
      <w:r>
        <w:rPr>
          <w:b/>
        </w:rPr>
        <w:t xml:space="preserve">Esimerkki 0.1742</w:t>
      </w:r>
    </w:p>
    <w:p>
      <w:r>
        <w:t xml:space="preserve">Miten jäljitän kuvion nahkapalaan?</w:t>
      </w:r>
    </w:p>
    <w:p>
      <w:r>
        <w:rPr>
          <w:b/>
        </w:rPr>
        <w:t xml:space="preserve">Tulos</w:t>
      </w:r>
    </w:p>
    <w:p>
      <w:r>
        <w:t xml:space="preserve">Teippaa kuvio nahkakappaleen alle ja paina sitten kuvion päälle kynällä tai kynällä.</w:t>
      </w:r>
    </w:p>
    <w:p>
      <w:r>
        <w:rPr>
          <w:b/>
        </w:rPr>
        <w:t xml:space="preserve">Esimerkki 0.1743</w:t>
      </w:r>
    </w:p>
    <w:p>
      <w:r>
        <w:t xml:space="preserve">Miten asetat diaesityksen kuvakehyksen?</w:t>
      </w:r>
    </w:p>
    <w:p>
      <w:r>
        <w:rPr>
          <w:b/>
        </w:rPr>
        <w:t xml:space="preserve">Tulos</w:t>
      </w:r>
    </w:p>
    <w:p>
      <w:r>
        <w:t xml:space="preserve">Skannaa haluamasi kuvat kehyksellä, jotta se voi tallentaa ja toistaa ne.</w:t>
      </w:r>
    </w:p>
    <w:p>
      <w:r>
        <w:rPr>
          <w:b/>
        </w:rPr>
        <w:t xml:space="preserve">Esimerkki 0.1744</w:t>
      </w:r>
    </w:p>
    <w:p>
      <w:r>
        <w:t xml:space="preserve">paista parsakaali ja kukkakaali</w:t>
      </w:r>
    </w:p>
    <w:p>
      <w:r>
        <w:rPr>
          <w:b/>
        </w:rPr>
        <w:t xml:space="preserve">Tulos</w:t>
      </w:r>
    </w:p>
    <w:p>
      <w:r>
        <w:t xml:space="preserve">Laita kukkakaali ja parsakaali 9 x 13 tuuman vuokaan, sekoita oliiviöljy ja ripottele päälle suolaa. Peitä astia ja paista 12 tuntia. Poista kansi, sekoita ja kypsennä vielä 30-40 minuuttia, kunnes vihannekset ovat pehmeitä ja kauniin ruskistuneita, välillä sekoittaen.</w:t>
      </w:r>
    </w:p>
    <w:p>
      <w:r>
        <w:rPr>
          <w:b/>
        </w:rPr>
        <w:t xml:space="preserve">Esimerkki 0.1745</w:t>
      </w:r>
    </w:p>
    <w:p>
      <w:r>
        <w:t xml:space="preserve">Bluetooth-kuulokkeiden synkronointi.</w:t>
      </w:r>
    </w:p>
    <w:p>
      <w:r>
        <w:rPr>
          <w:b/>
        </w:rPr>
        <w:t xml:space="preserve">Tulos</w:t>
      </w:r>
    </w:p>
    <w:p>
      <w:r>
        <w:t xml:space="preserve">Kytke kuulokkeet ja laite, jonka kanssa haluat synkronoida, päälle ja valitse kuulokkeet laitteen Bluetooth-valikosta. Varmista, että muut Bluetooth-laitteet ovat päällä.</w:t>
      </w:r>
    </w:p>
    <w:p>
      <w:r>
        <w:rPr>
          <w:b/>
        </w:rPr>
        <w:t xml:space="preserve">Esimerkki 0.1746</w:t>
      </w:r>
    </w:p>
    <w:p>
      <w:r>
        <w:t xml:space="preserve">Kuinka keitetään grillikastiketta.</w:t>
      </w:r>
    </w:p>
    <w:p>
      <w:r>
        <w:rPr>
          <w:b/>
        </w:rPr>
        <w:t xml:space="preserve">Tulos</w:t>
      </w:r>
    </w:p>
    <w:p>
      <w:r>
        <w:t xml:space="preserve">Laita mikroaaltouuniin keskilämmölle viideksi minuutiksi.</w:t>
      </w:r>
    </w:p>
    <w:p>
      <w:r>
        <w:rPr>
          <w:b/>
        </w:rPr>
        <w:t xml:space="preserve">Esimerkki 0.1747</w:t>
      </w:r>
    </w:p>
    <w:p>
      <w:r>
        <w:t xml:space="preserve">Säilytä smoothieita valmistuksen jälkeen seuraavasti</w:t>
      </w:r>
    </w:p>
    <w:p>
      <w:r>
        <w:rPr>
          <w:b/>
        </w:rPr>
        <w:t xml:space="preserve">Tulos</w:t>
      </w:r>
    </w:p>
    <w:p>
      <w:r>
        <w:t xml:space="preserve">Laita smoothiet suljettuihin purkkeihin ja laita ne jääkaappiin enintään 3 tunniksi.</w:t>
      </w:r>
    </w:p>
    <w:p>
      <w:r>
        <w:rPr>
          <w:b/>
        </w:rPr>
        <w:t xml:space="preserve">Esimerkki 0.1748</w:t>
      </w:r>
    </w:p>
    <w:p>
      <w:r>
        <w:t xml:space="preserve">miten saat selville, mikä autossa on vikana?</w:t>
      </w:r>
    </w:p>
    <w:p>
      <w:r>
        <w:rPr>
          <w:b/>
        </w:rPr>
        <w:t xml:space="preserve">Tulos</w:t>
      </w:r>
    </w:p>
    <w:p>
      <w:r>
        <w:t xml:space="preserve">kysy, mikä siinä on vikana.</w:t>
      </w:r>
    </w:p>
    <w:p>
      <w:r>
        <w:rPr>
          <w:b/>
        </w:rPr>
        <w:t xml:space="preserve">Esimerkki 0.1749</w:t>
      </w:r>
    </w:p>
    <w:p>
      <w:r>
        <w:t xml:space="preserve">Kotitekoinen vesipallopumppu</w:t>
      </w:r>
    </w:p>
    <w:p>
      <w:r>
        <w:rPr>
          <w:b/>
        </w:rPr>
        <w:t xml:space="preserve">Tulos</w:t>
      </w:r>
    </w:p>
    <w:p>
      <w:r>
        <w:t xml:space="preserve">käytä tyhjää soodapulloa, jossa on pumpputoiminto.</w:t>
      </w:r>
    </w:p>
    <w:p>
      <w:r>
        <w:rPr>
          <w:b/>
        </w:rPr>
        <w:t xml:space="preserve">Esimerkki 0,1750</w:t>
      </w:r>
    </w:p>
    <w:p>
      <w:r>
        <w:t xml:space="preserve">Ampua naulapyssyllä.</w:t>
      </w:r>
    </w:p>
    <w:p>
      <w:r>
        <w:rPr>
          <w:b/>
        </w:rPr>
        <w:t xml:space="preserve">Tulos</w:t>
      </w:r>
    </w:p>
    <w:p>
      <w:r>
        <w:t xml:space="preserve">Kohdista naulapistooli oikeaan pintaan ja laukaise naula. Käytä suojakypärää!</w:t>
      </w:r>
    </w:p>
    <w:p>
      <w:r>
        <w:rPr>
          <w:b/>
        </w:rPr>
        <w:t xml:space="preserve">Esimerkki 0.1751</w:t>
      </w:r>
    </w:p>
    <w:p>
      <w:r>
        <w:t xml:space="preserve">miten käyttää cajun-mausteita</w:t>
      </w:r>
    </w:p>
    <w:p>
      <w:r>
        <w:rPr>
          <w:b/>
        </w:rPr>
        <w:t xml:space="preserve">Tulos</w:t>
      </w:r>
    </w:p>
    <w:p>
      <w:r>
        <w:t xml:space="preserve">peruselintarvikkeista, kuten sianlihasta, kanasta, makaronivedestä, pihveistä tai vihanneksista.</w:t>
      </w:r>
    </w:p>
    <w:p>
      <w:r>
        <w:rPr>
          <w:b/>
        </w:rPr>
        <w:t xml:space="preserve">Esimerkki 0.1752</w:t>
      </w:r>
    </w:p>
    <w:p>
      <w:r>
        <w:t xml:space="preserve">Miten teroittaa kynä ilman teroitinta?</w:t>
      </w:r>
    </w:p>
    <w:p>
      <w:r>
        <w:rPr>
          <w:b/>
        </w:rPr>
        <w:t xml:space="preserve">Tulos</w:t>
      </w:r>
    </w:p>
    <w:p>
      <w:r>
        <w:t xml:space="preserve">Ota saksikahva ja raaputa puuta alareunasta pois, jotta saat esiin enemmän lyijykynää.</w:t>
      </w:r>
    </w:p>
    <w:p>
      <w:r>
        <w:rPr>
          <w:b/>
        </w:rPr>
        <w:t xml:space="preserve">Esimerkki 0.1753</w:t>
      </w:r>
    </w:p>
    <w:p>
      <w:r>
        <w:t xml:space="preserve">Minkä kokoisia puukappaleita tarvitsen Ipod-telineen tekemiseen?</w:t>
      </w:r>
    </w:p>
    <w:p>
      <w:r>
        <w:rPr>
          <w:b/>
        </w:rPr>
        <w:t xml:space="preserve">Tulos</w:t>
      </w:r>
    </w:p>
    <w:p>
      <w:r>
        <w:t xml:space="preserve">Leikkaa tuhkapuun palat noin 1/16 tuuman paksuisiksi. Jos sinulla on 1 1/2" leveää puuta, tee leveä pala liimaamalla yhteen kahden identtisesti taivutetun 3/4" palan reunat.</w:t>
      </w:r>
    </w:p>
    <w:p>
      <w:r>
        <w:rPr>
          <w:b/>
        </w:rPr>
        <w:t xml:space="preserve">Esimerkki 0.1754</w:t>
      </w:r>
    </w:p>
    <w:p>
      <w:r>
        <w:t xml:space="preserve">Tee piirakkapohja piirakan muotoon.</w:t>
      </w:r>
    </w:p>
    <w:p>
      <w:r>
        <w:rPr>
          <w:b/>
        </w:rPr>
        <w:t xml:space="preserve">Tulos</w:t>
      </w:r>
    </w:p>
    <w:p>
      <w:r>
        <w:t xml:space="preserve">Laita valmiiksi sekoitettu piirakkataikina piirakkavuokaan ja painele taikina päälle ja sivuille, kunnes saat tasaisen muotoisen kuoren.</w:t>
      </w:r>
    </w:p>
    <w:p>
      <w:r>
        <w:rPr>
          <w:b/>
        </w:rPr>
        <w:t xml:space="preserve">Esimerkki 0,1755</w:t>
      </w:r>
    </w:p>
    <w:p>
      <w:r>
        <w:t xml:space="preserve">Jotta omenaviipaleet olisivat joustavia, jotta ne voidaan rullata.</w:t>
      </w:r>
    </w:p>
    <w:p>
      <w:r>
        <w:rPr>
          <w:b/>
        </w:rPr>
        <w:t xml:space="preserve">Tulos</w:t>
      </w:r>
    </w:p>
    <w:p>
      <w:r>
        <w:t xml:space="preserve">Paista omenaviipaleita uunissa 45 minuuttia.</w:t>
      </w:r>
    </w:p>
    <w:p>
      <w:r>
        <w:rPr>
          <w:b/>
        </w:rPr>
        <w:t xml:space="preserve">Esimerkki 0.1756</w:t>
      </w:r>
    </w:p>
    <w:p>
      <w:r>
        <w:t xml:space="preserve">Miten saan vaatteita kuivattaessa rypyt nopeammin pois vaatteistani?</w:t>
      </w:r>
    </w:p>
    <w:p>
      <w:r>
        <w:rPr>
          <w:b/>
        </w:rPr>
        <w:t xml:space="preserve">Tulos</w:t>
      </w:r>
    </w:p>
    <w:p>
      <w:r>
        <w:t xml:space="preserve">Lisää pyykinpesukoneeseen muutama pala kissanpentua ennen sen käynnistämistä, niin pääset rypyistä nopeammin eroon.</w:t>
      </w:r>
    </w:p>
    <w:p>
      <w:r>
        <w:rPr>
          <w:b/>
        </w:rPr>
        <w:t xml:space="preserve">Esimerkki 0.1757</w:t>
      </w:r>
    </w:p>
    <w:p>
      <w:r>
        <w:t xml:space="preserve">Koristele kuppi aivan kuin hieno Starbucks-drinkki.</w:t>
      </w:r>
    </w:p>
    <w:p>
      <w:r>
        <w:rPr>
          <w:b/>
        </w:rPr>
        <w:t xml:space="preserve">Tulos</w:t>
      </w:r>
    </w:p>
    <w:p>
      <w:r>
        <w:t xml:space="preserve">Kaada kuuma mokka suloiseen mukiin. Lisää joukkoon kermavaahtoa. Yritä muodostaa pyörre, jotta se näyttää erityisen hienolta. Raasta kermavaahdon päälle tummaa suklaata mikroviipaleella. Jos sinulla ei ole mikropeltiä, voit ripotella päälle valkosipulijauhetta.</w:t>
      </w:r>
    </w:p>
    <w:p>
      <w:r>
        <w:rPr>
          <w:b/>
        </w:rPr>
        <w:t xml:space="preserve">Esimerkki 0.1758</w:t>
      </w:r>
    </w:p>
    <w:p>
      <w:r>
        <w:t xml:space="preserve">Nähdä ainutlaatuisia nähtävyyksiä eksoottisella lomalla,</w:t>
      </w:r>
    </w:p>
    <w:p>
      <w:r>
        <w:rPr>
          <w:b/>
        </w:rPr>
        <w:t xml:space="preserve">Tulos</w:t>
      </w:r>
    </w:p>
    <w:p>
      <w:r>
        <w:t xml:space="preserve">käydä tylsältä kuulostavissa paikoissa, kuten kaupungintaloissa, jotka ihmiset saattavat jättää huomiotta.</w:t>
      </w:r>
    </w:p>
    <w:p>
      <w:r>
        <w:rPr>
          <w:b/>
        </w:rPr>
        <w:t xml:space="preserve">Esimerkki 0.1759</w:t>
      </w:r>
    </w:p>
    <w:p>
      <w:r>
        <w:t xml:space="preserve">miten jotain tuhotaan?</w:t>
      </w:r>
    </w:p>
    <w:p>
      <w:r>
        <w:rPr>
          <w:b/>
        </w:rPr>
        <w:t xml:space="preserve">Tulos</w:t>
      </w:r>
    </w:p>
    <w:p>
      <w:r>
        <w:t xml:space="preserve">polttaa sitä viisi sekuntia.</w:t>
      </w:r>
    </w:p>
    <w:p>
      <w:r>
        <w:rPr>
          <w:b/>
        </w:rPr>
        <w:t xml:space="preserve">Esimerkki 0,1760</w:t>
      </w:r>
    </w:p>
    <w:p>
      <w:r>
        <w:t xml:space="preserve">Miten levitän peitevoidetta?</w:t>
      </w:r>
    </w:p>
    <w:p>
      <w:r>
        <w:rPr>
          <w:b/>
        </w:rPr>
        <w:t xml:space="preserve">Tulos</w:t>
      </w:r>
    </w:p>
    <w:p>
      <w:r>
        <w:t xml:space="preserve">levitä hieman silmien alle ja kaikkialle, missä on vihreyttä.</w:t>
      </w:r>
    </w:p>
    <w:p>
      <w:r>
        <w:rPr>
          <w:b/>
        </w:rPr>
        <w:t xml:space="preserve">Esimerkki 0.1761</w:t>
      </w:r>
    </w:p>
    <w:p>
      <w:r>
        <w:t xml:space="preserve">Omenoiden peseminen,</w:t>
      </w:r>
    </w:p>
    <w:p>
      <w:r>
        <w:rPr>
          <w:b/>
        </w:rPr>
        <w:t xml:space="preserve">Tulos</w:t>
      </w:r>
    </w:p>
    <w:p>
      <w:r>
        <w:t xml:space="preserve">laita ne pesualtaaseen pudottamalla ne pesualtaaseen ja juoksuttamalla vettä niiden päälle.</w:t>
      </w:r>
    </w:p>
    <w:p>
      <w:r>
        <w:rPr>
          <w:b/>
        </w:rPr>
        <w:t xml:space="preserve">Esimerkki 0.1762</w:t>
      </w:r>
    </w:p>
    <w:p>
      <w:r>
        <w:t xml:space="preserve">Voit lisätä hot dogiin kirpeän ja mausteisen maun seuraavasti</w:t>
      </w:r>
    </w:p>
    <w:p>
      <w:r>
        <w:rPr>
          <w:b/>
        </w:rPr>
        <w:t xml:space="preserve">Tulos</w:t>
      </w:r>
    </w:p>
    <w:p>
      <w:r>
        <w:t xml:space="preserve">Koristele hot dog reilusti soijakastikkeella.</w:t>
      </w:r>
    </w:p>
    <w:p>
      <w:r>
        <w:rPr>
          <w:b/>
        </w:rPr>
        <w:t xml:space="preserve">Esimerkki 0.1763</w:t>
      </w:r>
    </w:p>
    <w:p>
      <w:r>
        <w:t xml:space="preserve">Miten sinut erotetaan koripallossa?</w:t>
      </w:r>
    </w:p>
    <w:p>
      <w:r>
        <w:rPr>
          <w:b/>
        </w:rPr>
        <w:t xml:space="preserve">Tulos</w:t>
      </w:r>
    </w:p>
    <w:p>
      <w:r>
        <w:t xml:space="preserve">Sinulle tuomitaan flagrant 1 -virhe.</w:t>
      </w:r>
    </w:p>
    <w:p>
      <w:r>
        <w:rPr>
          <w:b/>
        </w:rPr>
        <w:t xml:space="preserve">Esimerkki 0.1764</w:t>
      </w:r>
    </w:p>
    <w:p>
      <w:r>
        <w:t xml:space="preserve">Miten voin tehdä banaani jälkiruoka mexixo</w:t>
      </w:r>
    </w:p>
    <w:p>
      <w:r>
        <w:rPr>
          <w:b/>
        </w:rPr>
        <w:t xml:space="preserve">Tulos</w:t>
      </w:r>
    </w:p>
    <w:p>
      <w:r>
        <w:t xml:space="preserve">1/4 kupillista pakattua ruskeaa sokeria 3 ruokalusikallista kahvinmakuista likööriä, maustettua rommia, rommia tai omenamehua 3 ruokalusikallista voita, paloiteltuna 3 kiinteää kypsää banaania, vinosti viipaloituna 1/2 tuuman paksuiseksi 1/2 tl jauhettuja suolakeksejä 2 kupillista vaniljajäätelöä tai jäätelöä tai 1/2 paketista 10-3/4-unssin pakastettua punt cakea, sulatettu ja leikattu 4 viipaleeksi Paineistettu kermavaahtokuorrute (valinnainen) Pekaanipähkinäpaloja tai mantelihiutaleita, paahdettu (valinnainen) Ohjeet Ripottele 1-neliöisen vuoan pohjaan ruskeaa sokeria. Kaada likööri, rommi tai mehu sokerin päälle. Lisää päälle voita. Lisää banaaniviipaleet ja ripottele päälle kanelia. Paista peitettynä 400-asteisessa uunissa noin 15 minuuttia tai kunnes vuoan reunoilla oleva mehu alkaa juuri ja juuri kuplia. Sekoita varovasti. Lusikoi banaaniseos jäädytetyn jogurtin, jäätelön tai kakkupalan päälle. Lisää päälle kermavaahtoa ja halutessasi pähkinöitä. Riittää 4 annosta.</w:t>
      </w:r>
    </w:p>
    <w:p>
      <w:r>
        <w:rPr>
          <w:b/>
        </w:rPr>
        <w:t xml:space="preserve">Esimerkki 0,1765</w:t>
      </w:r>
    </w:p>
    <w:p>
      <w:r>
        <w:t xml:space="preserve">Miten voit koristella kuppikakun ilman kuorrutusta?</w:t>
      </w:r>
    </w:p>
    <w:p>
      <w:r>
        <w:rPr>
          <w:b/>
        </w:rPr>
        <w:t xml:space="preserve">Tulos</w:t>
      </w:r>
    </w:p>
    <w:p>
      <w:r>
        <w:t xml:space="preserve">Ota vahapaperiarkki ja aseta se kuppikakun päälle. Ravista astia tomusokeria vahapaperin päälle. Poista vahapaperi ja sokeri.</w:t>
      </w:r>
    </w:p>
    <w:p>
      <w:r>
        <w:rPr>
          <w:b/>
        </w:rPr>
        <w:t xml:space="preserve">Esimerkki 0.1766</w:t>
      </w:r>
    </w:p>
    <w:p>
      <w:r>
        <w:t xml:space="preserve">Voit leikata puiseen kilpeen aukon seuraavasti</w:t>
      </w:r>
    </w:p>
    <w:p>
      <w:r>
        <w:rPr>
          <w:b/>
        </w:rPr>
        <w:t xml:space="preserve">Tulos</w:t>
      </w:r>
    </w:p>
    <w:p>
      <w:r>
        <w:t xml:space="preserve">Käytä ruuvimeisselin kahvasahaa viillon leikkaamiseen.</w:t>
      </w:r>
    </w:p>
    <w:p>
      <w:r>
        <w:rPr>
          <w:b/>
        </w:rPr>
        <w:t xml:space="preserve">Esimerkki 0,1767</w:t>
      </w:r>
    </w:p>
    <w:p>
      <w:r>
        <w:t xml:space="preserve">tarjotin</w:t>
      </w:r>
    </w:p>
    <w:p>
      <w:r>
        <w:rPr>
          <w:b/>
        </w:rPr>
        <w:t xml:space="preserve">Tulos</w:t>
      </w:r>
    </w:p>
    <w:p>
      <w:r>
        <w:t xml:space="preserve">voidaan käyttää keiton säilyttämiseen </w:t>
      </w:r>
    </w:p>
    <w:p>
      <w:r>
        <w:rPr>
          <w:b/>
        </w:rPr>
        <w:t xml:space="preserve">Esimerkki 0.1768</w:t>
      </w:r>
    </w:p>
    <w:p>
      <w:r>
        <w:t xml:space="preserve">Helppo valolaatikko!</w:t>
      </w:r>
    </w:p>
    <w:p>
      <w:r>
        <w:rPr>
          <w:b/>
        </w:rPr>
        <w:t xml:space="preserve">Tulos</w:t>
      </w:r>
    </w:p>
    <w:p>
      <w:r>
        <w:t xml:space="preserve">Mene kylpyammeeseen. Varmista, että puhdistat vanhan ikkunalasin edestä ja takaa. Laita taskulamppu päälle ja aseta kylpyammeeseen ja aseta ikkuna päälle. Jäljitä, mitä tarvitset. Helppoa ja yksinkertaista.</w:t>
      </w:r>
    </w:p>
    <w:p>
      <w:r>
        <w:rPr>
          <w:b/>
        </w:rPr>
        <w:t xml:space="preserve">Esimerkki 0.1769</w:t>
      </w:r>
    </w:p>
    <w:p>
      <w:r>
        <w:t xml:space="preserve">miten puhdistaa kuparialtaat</w:t>
      </w:r>
    </w:p>
    <w:p>
      <w:r>
        <w:rPr>
          <w:b/>
        </w:rPr>
        <w:t xml:space="preserve">Tulos</w:t>
      </w:r>
    </w:p>
    <w:p>
      <w:r>
        <w:t xml:space="preserve">Käytä lavuaarin puhdistamiseen mietoa astianpesuaineita ja pehmeää piilolinssiliuosta. Pyyhi pesualtaan kaikki sivut saippuasienellä.Huuhtele ja kuivaa pesuallas pyyhkeellä puhdistuksen jälkeen.</w:t>
      </w:r>
    </w:p>
    <w:p>
      <w:r>
        <w:rPr>
          <w:b/>
        </w:rPr>
        <w:t xml:space="preserve">Esimerkki 0.1770</w:t>
      </w:r>
    </w:p>
    <w:p>
      <w:r>
        <w:t xml:space="preserve">Ota lemmikkieläinten karvat pois sohvalta.</w:t>
      </w:r>
    </w:p>
    <w:p>
      <w:r>
        <w:rPr>
          <w:b/>
        </w:rPr>
        <w:t xml:space="preserve">Tulos</w:t>
      </w:r>
    </w:p>
    <w:p>
      <w:r>
        <w:t xml:space="preserve">Puhdista lemmikkieläinten karvat kuivalla sienellä.</w:t>
      </w:r>
    </w:p>
    <w:p>
      <w:r>
        <w:rPr>
          <w:b/>
        </w:rPr>
        <w:t xml:space="preserve">Esimerkki 0.1771</w:t>
      </w:r>
    </w:p>
    <w:p>
      <w:r>
        <w:t xml:space="preserve">Miten lisään pekaanipähkinäseoksen pannulle, kun teen kermaista suklaa-toffee-torttua?</w:t>
      </w:r>
    </w:p>
    <w:p>
      <w:r>
        <w:rPr>
          <w:b/>
        </w:rPr>
        <w:t xml:space="preserve">Tulos</w:t>
      </w:r>
    </w:p>
    <w:p>
      <w:r>
        <w:t xml:space="preserve">Sekoita pekaanipähkinäseos ja voi piirakkavuoassa, kunnes se on tasaisesti peitetty. Painele pekaanivoitaikinaseos kevytmuotoisen vuoan pohjalle.</w:t>
      </w:r>
    </w:p>
    <w:p>
      <w:r>
        <w:rPr>
          <w:b/>
        </w:rPr>
        <w:t xml:space="preserve">Esimerkki 0.1772</w:t>
      </w:r>
    </w:p>
    <w:p>
      <w:r>
        <w:t xml:space="preserve">Kalkkunan valmistelu paistamista varten,</w:t>
      </w:r>
    </w:p>
    <w:p>
      <w:r>
        <w:rPr>
          <w:b/>
        </w:rPr>
        <w:t xml:space="preserve">Tulos</w:t>
      </w:r>
    </w:p>
    <w:p>
      <w:r>
        <w:t xml:space="preserve">pakasta kalkkuna, mausta kalkkunan ulkopuoli, poista sisälmykset kalkkunan sisältä ja aseta kalkkuna paistinpannuun.</w:t>
      </w:r>
    </w:p>
    <w:p>
      <w:r>
        <w:rPr>
          <w:b/>
        </w:rPr>
        <w:t xml:space="preserve">Esimerkki 0.1773</w:t>
      </w:r>
    </w:p>
    <w:p>
      <w:r>
        <w:t xml:space="preserve">Kortin kiinnittäminen brownie-taikinan kanteen purkkiin.</w:t>
      </w:r>
    </w:p>
    <w:p>
      <w:r>
        <w:rPr>
          <w:b/>
        </w:rPr>
        <w:t xml:space="preserve">Tulos</w:t>
      </w:r>
    </w:p>
    <w:p>
      <w:r>
        <w:t xml:space="preserve">Liimaa kortin puoli purkkiin niin, että se ei putoa ja on helposti nähtävissä.</w:t>
      </w:r>
    </w:p>
    <w:p>
      <w:r>
        <w:rPr>
          <w:b/>
        </w:rPr>
        <w:t xml:space="preserve">Esimerkki 0.1774</w:t>
      </w:r>
    </w:p>
    <w:p>
      <w:r>
        <w:t xml:space="preserve">Saada musiikki kuulostamaan folk-maisemmalta livenä esiintyessä,</w:t>
      </w:r>
    </w:p>
    <w:p>
      <w:r>
        <w:rPr>
          <w:b/>
        </w:rPr>
        <w:t xml:space="preserve">Tulos</w:t>
      </w:r>
    </w:p>
    <w:p>
      <w:r>
        <w:t xml:space="preserve">käyttää elektronisia soittimia ja paljon arpeggioita.</w:t>
      </w:r>
    </w:p>
    <w:p>
      <w:r>
        <w:rPr>
          <w:b/>
        </w:rPr>
        <w:t xml:space="preserve">Esimerkki 0,1775</w:t>
      </w:r>
    </w:p>
    <w:p>
      <w:r>
        <w:t xml:space="preserve">Kaada haihdutettu maito kulhoon,</w:t>
      </w:r>
    </w:p>
    <w:p>
      <w:r>
        <w:rPr>
          <w:b/>
        </w:rPr>
        <w:t xml:space="preserve">Tulos</w:t>
      </w:r>
    </w:p>
    <w:p>
      <w:r>
        <w:t xml:space="preserve">kädessäsi, kaada haihdutettu maitotölkki kulhoon nopeasti kääntämällä se ylösalaisin ja sitten taas oikein päin.</w:t>
      </w:r>
    </w:p>
    <w:p>
      <w:r>
        <w:rPr>
          <w:b/>
        </w:rPr>
        <w:t xml:space="preserve">Esimerkki 0.1776</w:t>
      </w:r>
    </w:p>
    <w:p>
      <w:r>
        <w:t xml:space="preserve">Kokoonpanolaite</w:t>
      </w:r>
    </w:p>
    <w:p>
      <w:r>
        <w:rPr>
          <w:b/>
        </w:rPr>
        <w:t xml:space="preserve">Tulos</w:t>
      </w:r>
    </w:p>
    <w:p>
      <w:r>
        <w:t xml:space="preserve">yhdistää kahvikupit tiedostoihin</w:t>
      </w:r>
    </w:p>
    <w:p>
      <w:r>
        <w:rPr>
          <w:b/>
        </w:rPr>
        <w:t xml:space="preserve">Esimerkki 0.1777</w:t>
      </w:r>
    </w:p>
    <w:p>
      <w:r>
        <w:t xml:space="preserve">Käytä vauvapyyhkeitä viilennystyökaluna.</w:t>
      </w:r>
    </w:p>
    <w:p>
      <w:r>
        <w:rPr>
          <w:b/>
        </w:rPr>
        <w:t xml:space="preserve">Tulos</w:t>
      </w:r>
    </w:p>
    <w:p>
      <w:r>
        <w:t xml:space="preserve">Kun seuraavan kerran vietät rantapäivää, ota kylmälaukussa mukaan pussi pyyhkeitä. Kun olosi on hikinen, voit viilentyä virkistävällä jäähdytetyllä pyyhkeellä! Voit myös pitää vauvapyyhkeitä vessassa kesäisin, jotta voit nopeasti viilentää itsesi yöllä, kun tunnet olosi ylikuumentuneeksi.</w:t>
      </w:r>
    </w:p>
    <w:p>
      <w:r>
        <w:rPr>
          <w:b/>
        </w:rPr>
        <w:t xml:space="preserve">Esimerkki 0.1778</w:t>
      </w:r>
    </w:p>
    <w:p>
      <w:r>
        <w:t xml:space="preserve">Keitä perunat</w:t>
      </w:r>
    </w:p>
    <w:p>
      <w:r>
        <w:rPr>
          <w:b/>
        </w:rPr>
        <w:t xml:space="preserve">Tulos</w:t>
      </w:r>
    </w:p>
    <w:p>
      <w:r>
        <w:t xml:space="preserve">Laita perunat kattilaan, peitä kannella ja laita kovalle lämmölle, kunnes perunat ovat pehmeitä.</w:t>
      </w:r>
    </w:p>
    <w:p>
      <w:r>
        <w:rPr>
          <w:b/>
        </w:rPr>
        <w:t xml:space="preserve">Esimerkki 0.1779</w:t>
      </w:r>
    </w:p>
    <w:p>
      <w:r>
        <w:t xml:space="preserve">miten renderöidä pekoni rasvaa?</w:t>
      </w:r>
    </w:p>
    <w:p>
      <w:r>
        <w:rPr>
          <w:b/>
        </w:rPr>
        <w:t xml:space="preserve">Tulos</w:t>
      </w:r>
    </w:p>
    <w:p>
      <w:r>
        <w:t xml:space="preserve">pakasta pekoni suikaleiksi ja paista uunissa pehmeäksi. kaada pekonin päälle vettä ja kerää rasva pois.</w:t>
      </w:r>
    </w:p>
    <w:p>
      <w:r>
        <w:rPr>
          <w:b/>
        </w:rPr>
        <w:t xml:space="preserve">Esimerkki 0.1780</w:t>
      </w:r>
    </w:p>
    <w:p>
      <w:r>
        <w:t xml:space="preserve">Miten pestä ikkunat ilman raitoja?</w:t>
      </w:r>
    </w:p>
    <w:p>
      <w:r>
        <w:rPr>
          <w:b/>
        </w:rPr>
        <w:t xml:space="preserve">Tulos</w:t>
      </w:r>
    </w:p>
    <w:p>
      <w:r>
        <w:t xml:space="preserve">Voit ostaa ikkunapuristimen, jonka toisella puolella on vaahtomuovia ja vastakkaisella puolella kumikaistale. Kasta ikkuna kuumaan saippuaveteen ja pyyhi puristin voimakkaasti pehmeällä nukkaamattomalla rätillä. Tarkkaile tuloksia ja poimi ikkunasta jäljelle jäänyt nukka.</w:t>
      </w:r>
    </w:p>
    <w:p>
      <w:r>
        <w:rPr>
          <w:b/>
        </w:rPr>
        <w:t xml:space="preserve">Esimerkki 0.1781</w:t>
      </w:r>
    </w:p>
    <w:p>
      <w:r>
        <w:t xml:space="preserve">Kuinka kirjamerkitä verkkosivusto Chromessa</w:t>
      </w:r>
    </w:p>
    <w:p>
      <w:r>
        <w:rPr>
          <w:b/>
        </w:rPr>
        <w:t xml:space="preserve">Tulos</w:t>
      </w:r>
    </w:p>
    <w:p>
      <w:r>
        <w:t xml:space="preserve">Siirry haluamallesi verkkosivustolle. Etsi osoitepalkin vasemmassa reunassa oleva lukkokuvake. Napsauta lukkokuvaketta vasemmalla.</w:t>
      </w:r>
    </w:p>
    <w:p>
      <w:r>
        <w:rPr>
          <w:b/>
        </w:rPr>
        <w:t xml:space="preserve">Esimerkki 0.1782</w:t>
      </w:r>
    </w:p>
    <w:p>
      <w:r>
        <w:t xml:space="preserve">Kuinka korjata kaulakoru.</w:t>
      </w:r>
    </w:p>
    <w:p>
      <w:r>
        <w:rPr>
          <w:b/>
        </w:rPr>
        <w:t xml:space="preserve">Tulos</w:t>
      </w:r>
    </w:p>
    <w:p>
      <w:r>
        <w:t xml:space="preserve">Käytä ristipääruuvimeisseliä irrottaaksesi linkin sulkemisen tauon toisella puolella. Koukista katkaisua vastapäätä oleva suljettu lenkki avoimeen lenkkiin. Purista avoimen lenkin päät yhteen ristipääruuvimeisselillä. Purista sulkua niin, että lenkin päät ovat tasan toistensa kanssa.</w:t>
      </w:r>
    </w:p>
    <w:p>
      <w:r>
        <w:rPr>
          <w:b/>
        </w:rPr>
        <w:t xml:space="preserve">Esimerkki 0.1783</w:t>
      </w:r>
    </w:p>
    <w:p>
      <w:r>
        <w:t xml:space="preserve">Rakenna hiekkalinna.</w:t>
      </w:r>
    </w:p>
    <w:p>
      <w:r>
        <w:rPr>
          <w:b/>
        </w:rPr>
        <w:t xml:space="preserve">Tulos</w:t>
      </w:r>
    </w:p>
    <w:p>
      <w:r>
        <w:t xml:space="preserve">Täytä ämpäri hiekalla, käännä se kyljelleen ja ota ämpäri varovasti pois. Lisää koristeita linnan simuloimiseksi.</w:t>
      </w:r>
    </w:p>
    <w:p>
      <w:r>
        <w:rPr>
          <w:b/>
        </w:rPr>
        <w:t xml:space="preserve">Esimerkki 0.1784</w:t>
      </w:r>
    </w:p>
    <w:p>
      <w:r>
        <w:t xml:space="preserve">MDF-taustan kiinnittäminen nukkekodin näköiseen kirjahyllyyn.</w:t>
      </w:r>
    </w:p>
    <w:p>
      <w:r>
        <w:rPr>
          <w:b/>
        </w:rPr>
        <w:t xml:space="preserve">Tulos</w:t>
      </w:r>
    </w:p>
    <w:p>
      <w:r>
        <w:t xml:space="preserve">Sido se paikalleen.</w:t>
      </w:r>
    </w:p>
    <w:p>
      <w:r>
        <w:rPr>
          <w:b/>
        </w:rPr>
        <w:t xml:space="preserve">Esimerkki 0,1785</w:t>
      </w:r>
    </w:p>
    <w:p>
      <w:r>
        <w:t xml:space="preserve">Tee älypuhelimelle turvallinen salasana.</w:t>
      </w:r>
    </w:p>
    <w:p>
      <w:r>
        <w:rPr>
          <w:b/>
        </w:rPr>
        <w:t xml:space="preserve">Tulos</w:t>
      </w:r>
    </w:p>
    <w:p>
      <w:r>
        <w:t xml:space="preserve">Käytä isoja kirjaimia turvallisuuden lisäämiseksi.</w:t>
      </w:r>
    </w:p>
    <w:p>
      <w:r>
        <w:rPr>
          <w:b/>
        </w:rPr>
        <w:t xml:space="preserve">Esimerkki 0.1786</w:t>
      </w:r>
    </w:p>
    <w:p>
      <w:r>
        <w:t xml:space="preserve">Kuinka värjätä lankaa.</w:t>
      </w:r>
    </w:p>
    <w:p>
      <w:r>
        <w:rPr>
          <w:b/>
        </w:rPr>
        <w:t xml:space="preserve">Tulos</w:t>
      </w:r>
    </w:p>
    <w:p>
      <w:r>
        <w:t xml:space="preserve">Upota lanka väriainetta täynnä olevaan suppiloon.</w:t>
      </w:r>
    </w:p>
    <w:p>
      <w:r>
        <w:rPr>
          <w:b/>
        </w:rPr>
        <w:t xml:space="preserve">Esimerkki 0.1787</w:t>
      </w:r>
    </w:p>
    <w:p>
      <w:r>
        <w:t xml:space="preserve">Voit leikata palan alumiinifoliota sopivan kokoiseksi seuraavasti</w:t>
      </w:r>
    </w:p>
    <w:p>
      <w:r>
        <w:rPr>
          <w:b/>
        </w:rPr>
        <w:t xml:space="preserve">Tulos</w:t>
      </w:r>
    </w:p>
    <w:p>
      <w:r>
        <w:t xml:space="preserve">Leikkaa folio pihdeillä.</w:t>
      </w:r>
    </w:p>
    <w:p>
      <w:r>
        <w:rPr>
          <w:b/>
        </w:rPr>
        <w:t xml:space="preserve">Esimerkki 0.1788</w:t>
      </w:r>
    </w:p>
    <w:p>
      <w:r>
        <w:t xml:space="preserve">Tarkista, että kana on kypsää,</w:t>
      </w:r>
    </w:p>
    <w:p>
      <w:r>
        <w:rPr>
          <w:b/>
        </w:rPr>
        <w:t xml:space="preserve">Tulos</w:t>
      </w:r>
    </w:p>
    <w:p>
      <w:r>
        <w:t xml:space="preserve">työnnä lihalämpömittari kanan paksuimpaan osaan ja tarkista, että se on vähintään 125 astetta.</w:t>
      </w:r>
    </w:p>
    <w:p>
      <w:r>
        <w:rPr>
          <w:b/>
        </w:rPr>
        <w:t xml:space="preserve">Esimerkki 0.1789</w:t>
      </w:r>
    </w:p>
    <w:p>
      <w:r>
        <w:t xml:space="preserve">Suba-nuudelien valmistelu ruoanlaittoa varten</w:t>
      </w:r>
    </w:p>
    <w:p>
      <w:r>
        <w:rPr>
          <w:b/>
        </w:rPr>
        <w:t xml:space="preserve">Tulos</w:t>
      </w:r>
    </w:p>
    <w:p>
      <w:r>
        <w:t xml:space="preserve">Liota niitä voissa, kunnes ne ovat pehmeitä.</w:t>
      </w:r>
    </w:p>
    <w:p>
      <w:r>
        <w:rPr>
          <w:b/>
        </w:rPr>
        <w:t xml:space="preserve">Esimerkki 0,1790</w:t>
      </w:r>
    </w:p>
    <w:p>
      <w:r>
        <w:t xml:space="preserve">Voit poistaa PVC-tynnyrin yläosan seuraavasti</w:t>
      </w:r>
    </w:p>
    <w:p>
      <w:r>
        <w:rPr>
          <w:b/>
        </w:rPr>
        <w:t xml:space="preserve">Tulos</w:t>
      </w:r>
    </w:p>
    <w:p>
      <w:r>
        <w:t xml:space="preserve">Leikkaa tynnyrin yläosa varovasti pois yleiskäyttöön tarkoitetulla veitsellä.</w:t>
      </w:r>
    </w:p>
    <w:p>
      <w:r>
        <w:rPr>
          <w:b/>
        </w:rPr>
        <w:t xml:space="preserve">Esimerkki 0.1791</w:t>
      </w:r>
    </w:p>
    <w:p>
      <w:r>
        <w:t xml:space="preserve">miten lajittelet kirjat?</w:t>
      </w:r>
    </w:p>
    <w:p>
      <w:r>
        <w:rPr>
          <w:b/>
        </w:rPr>
        <w:t xml:space="preserve">Tulos</w:t>
      </w:r>
    </w:p>
    <w:p>
      <w:r>
        <w:t xml:space="preserve">aseta ne värijärjestykseen.</w:t>
      </w:r>
    </w:p>
    <w:p>
      <w:r>
        <w:rPr>
          <w:b/>
        </w:rPr>
        <w:t xml:space="preserve">Esimerkki 0.1792</w:t>
      </w:r>
    </w:p>
    <w:p>
      <w:r>
        <w:t xml:space="preserve">Elektroniikan ja huonekalujen ostaminen edullisesti,</w:t>
      </w:r>
    </w:p>
    <w:p>
      <w:r>
        <w:rPr>
          <w:b/>
        </w:rPr>
        <w:t xml:space="preserve">Tulos</w:t>
      </w:r>
    </w:p>
    <w:p>
      <w:r>
        <w:t xml:space="preserve">ostat tuotteet verkkokaupasta Amazonin kautta sen sijaan, että ostaisit ne kaupasta.</w:t>
      </w:r>
    </w:p>
    <w:p>
      <w:r>
        <w:rPr>
          <w:b/>
        </w:rPr>
        <w:t xml:space="preserve">Esimerkki 0.1793</w:t>
      </w:r>
    </w:p>
    <w:p>
      <w:r>
        <w:t xml:space="preserve">Jos haluat keittää nuudelit kattilassa, kunnes ne ovat al dente, voit käyttää seuraavia tapoja</w:t>
      </w:r>
    </w:p>
    <w:p>
      <w:r>
        <w:rPr>
          <w:b/>
        </w:rPr>
        <w:t xml:space="preserve">Tulos</w:t>
      </w:r>
    </w:p>
    <w:p>
      <w:r>
        <w:t xml:space="preserve">Keitä niitä vedessä noin 8 tuntia.</w:t>
      </w:r>
    </w:p>
    <w:p>
      <w:r>
        <w:rPr>
          <w:b/>
        </w:rPr>
        <w:t xml:space="preserve">Esimerkki 0.1794</w:t>
      </w:r>
    </w:p>
    <w:p>
      <w:r>
        <w:t xml:space="preserve">miten jonkun renkaat leikataan?</w:t>
      </w:r>
    </w:p>
    <w:p>
      <w:r>
        <w:rPr>
          <w:b/>
        </w:rPr>
        <w:t xml:space="preserve">Tulos</w:t>
      </w:r>
    </w:p>
    <w:p>
      <w:r>
        <w:t xml:space="preserve">lyödä heidän renkaitaan terällä.</w:t>
      </w:r>
    </w:p>
    <w:p>
      <w:r>
        <w:rPr>
          <w:b/>
        </w:rPr>
        <w:t xml:space="preserve">Esimerkki 0,1795</w:t>
      </w:r>
    </w:p>
    <w:p>
      <w:r>
        <w:t xml:space="preserve">Kuinka tarttua bumerangiin</w:t>
      </w:r>
    </w:p>
    <w:p>
      <w:r>
        <w:rPr>
          <w:b/>
        </w:rPr>
        <w:t xml:space="preserve">Tulos</w:t>
      </w:r>
    </w:p>
    <w:p>
      <w:r>
        <w:t xml:space="preserve">Kokeile puristusotetta. Puristusote tarkoittaa, että bumerangia "puristetaan" vasemman ja oikean käden välissä.</w:t>
      </w:r>
    </w:p>
    <w:p>
      <w:r>
        <w:rPr>
          <w:b/>
        </w:rPr>
        <w:t xml:space="preserve">Esimerkki 0.1796</w:t>
      </w:r>
    </w:p>
    <w:p>
      <w:r>
        <w:t xml:space="preserve">Miten housuista tehdään shortsit?</w:t>
      </w:r>
    </w:p>
    <w:p>
      <w:r>
        <w:rPr>
          <w:b/>
        </w:rPr>
        <w:t xml:space="preserve">Tulos</w:t>
      </w:r>
    </w:p>
    <w:p>
      <w:r>
        <w:t xml:space="preserve">Leikkaa ne keskeltä pystysuoraan kahtia.</w:t>
      </w:r>
    </w:p>
    <w:p>
      <w:r>
        <w:rPr>
          <w:b/>
        </w:rPr>
        <w:t xml:space="preserve">Esimerkki 0.1797</w:t>
      </w:r>
    </w:p>
    <w:p>
      <w:r>
        <w:t xml:space="preserve">Nutellan ja kerman sekoittaminen jäätelöä varten</w:t>
      </w:r>
    </w:p>
    <w:p>
      <w:r>
        <w:rPr>
          <w:b/>
        </w:rPr>
        <w:t xml:space="preserve">Tulos</w:t>
      </w:r>
    </w:p>
    <w:p>
      <w:r>
        <w:t xml:space="preserve">Sekoita se kuumassa astiassa</w:t>
      </w:r>
    </w:p>
    <w:p>
      <w:r>
        <w:rPr>
          <w:b/>
        </w:rPr>
        <w:t xml:space="preserve">Esimerkki 0.1798</w:t>
      </w:r>
    </w:p>
    <w:p>
      <w:r>
        <w:t xml:space="preserve">miten lopetat kutinan?</w:t>
      </w:r>
    </w:p>
    <w:p>
      <w:r>
        <w:rPr>
          <w:b/>
        </w:rPr>
        <w:t xml:space="preserve">Tulos</w:t>
      </w:r>
    </w:p>
    <w:p>
      <w:r>
        <w:t xml:space="preserve">napata kutinaa.</w:t>
      </w:r>
    </w:p>
    <w:p>
      <w:r>
        <w:rPr>
          <w:b/>
        </w:rPr>
        <w:t xml:space="preserve">Esimerkki 0.1799</w:t>
      </w:r>
    </w:p>
    <w:p>
      <w:r>
        <w:t xml:space="preserve">Hio korkit korkkitaulua varten,</w:t>
      </w:r>
    </w:p>
    <w:p>
      <w:r>
        <w:rPr>
          <w:b/>
        </w:rPr>
        <w:t xml:space="preserve">Tulos</w:t>
      </w:r>
    </w:p>
    <w:p>
      <w:r>
        <w:t xml:space="preserve">Käytä karkeaa hiomapaperia hioaksesi ne automaattisesti. Varmista, että käyttämäsi korkit ovat tasan levyn kanssa.</w:t>
      </w:r>
    </w:p>
    <w:p>
      <w:r>
        <w:rPr>
          <w:b/>
        </w:rPr>
        <w:t xml:space="preserve">Esimerkki 0.1800</w:t>
      </w:r>
    </w:p>
    <w:p>
      <w:r>
        <w:t xml:space="preserve">Miten voit välttää Poison Ivy -myrkkyä, kun olet ulkona?</w:t>
      </w:r>
    </w:p>
    <w:p>
      <w:r>
        <w:rPr>
          <w:b/>
        </w:rPr>
        <w:t xml:space="preserve">Tulos</w:t>
      </w:r>
    </w:p>
    <w:p>
      <w:r>
        <w:t xml:space="preserve">Vältä köynnöksiä, puuvartisia kasveja, joilla on 3 kukkaa yhdessä.</w:t>
      </w:r>
    </w:p>
    <w:p>
      <w:r>
        <w:rPr>
          <w:b/>
        </w:rPr>
        <w:t xml:space="preserve">Esimerkki 0.1801</w:t>
      </w:r>
    </w:p>
    <w:p>
      <w:r>
        <w:t xml:space="preserve">Onko olemassa luonnollista tapaa karkottaa hyttyset ilman kemiallisia suihkeita?</w:t>
      </w:r>
    </w:p>
    <w:p>
      <w:r>
        <w:rPr>
          <w:b/>
        </w:rPr>
        <w:t xml:space="preserve">Tulos</w:t>
      </w:r>
    </w:p>
    <w:p>
      <w:r>
        <w:t xml:space="preserve">Tutkimus osoittaa, että vitamiinit voivat tehdä sinusta vältettävän haisevan.</w:t>
      </w:r>
    </w:p>
    <w:p>
      <w:r>
        <w:rPr>
          <w:b/>
        </w:rPr>
        <w:t xml:space="preserve">Esimerkki 0.1802</w:t>
      </w:r>
    </w:p>
    <w:p>
      <w:r>
        <w:t xml:space="preserve">Ensisijaisen ajoneuvon konepellin avaaminen.</w:t>
      </w:r>
    </w:p>
    <w:p>
      <w:r>
        <w:rPr>
          <w:b/>
        </w:rPr>
        <w:t xml:space="preserve">Tulos</w:t>
      </w:r>
    </w:p>
    <w:p>
      <w:r>
        <w:t xml:space="preserve">Avaa konepelti painamalla pyörän sisäpuolella olevaa painiketta. Tunnustele sitten kädelläsi salpaa avatun konepellin alta, jotta saat sen nousemaan kokonaan ylös.</w:t>
      </w:r>
    </w:p>
    <w:p>
      <w:r>
        <w:rPr>
          <w:b/>
        </w:rPr>
        <w:t xml:space="preserve">Esimerkki 0.1803</w:t>
      </w:r>
    </w:p>
    <w:p>
      <w:r>
        <w:t xml:space="preserve">miten teet asiat ajallisesti eri puolille?</w:t>
      </w:r>
    </w:p>
    <w:p>
      <w:r>
        <w:rPr>
          <w:b/>
        </w:rPr>
        <w:t xml:space="preserve">Tulos</w:t>
      </w:r>
    </w:p>
    <w:p>
      <w:r>
        <w:t xml:space="preserve">pidä ne tiiviisti yhdessä.</w:t>
      </w:r>
    </w:p>
    <w:p>
      <w:r>
        <w:rPr>
          <w:b/>
        </w:rPr>
        <w:t xml:space="preserve">Esimerkki 0.1804</w:t>
      </w:r>
    </w:p>
    <w:p>
      <w:r>
        <w:t xml:space="preserve">Pura appelsiineista enemmän mehua.</w:t>
      </w:r>
    </w:p>
    <w:p>
      <w:r>
        <w:rPr>
          <w:b/>
        </w:rPr>
        <w:t xml:space="preserve">Tulos</w:t>
      </w:r>
    </w:p>
    <w:p>
      <w:r>
        <w:t xml:space="preserve">Laita appelsiinit mikroaaltouuniin 15 minuutiksi.</w:t>
      </w:r>
    </w:p>
    <w:p>
      <w:r>
        <w:rPr>
          <w:b/>
        </w:rPr>
        <w:t xml:space="preserve">Esimerkki 0.1805</w:t>
      </w:r>
    </w:p>
    <w:p>
      <w:r>
        <w:t xml:space="preserve">saadaksesi parhaan mahdollisen maun mausteista.</w:t>
      </w:r>
    </w:p>
    <w:p>
      <w:r>
        <w:rPr>
          <w:b/>
        </w:rPr>
        <w:t xml:space="preserve">Tulos</w:t>
      </w:r>
    </w:p>
    <w:p>
      <w:r>
        <w:t xml:space="preserve">paista niitä oliiviöljyssä pannulla miedolla keskilämmöllä, kunnes ne alkavat vapauttaa arominsa.</w:t>
      </w:r>
    </w:p>
    <w:p>
      <w:r>
        <w:rPr>
          <w:b/>
        </w:rPr>
        <w:t xml:space="preserve">Esimerkki 0.1806</w:t>
      </w:r>
    </w:p>
    <w:p>
      <w:r>
        <w:t xml:space="preserve">Toivu krapulasta.</w:t>
      </w:r>
    </w:p>
    <w:p>
      <w:r>
        <w:rPr>
          <w:b/>
        </w:rPr>
        <w:t xml:space="preserve">Tulos</w:t>
      </w:r>
    </w:p>
    <w:p>
      <w:r>
        <w:t xml:space="preserve">Syö jäätelöä keksien kanssa.</w:t>
      </w:r>
    </w:p>
    <w:p>
      <w:r>
        <w:rPr>
          <w:b/>
        </w:rPr>
        <w:t xml:space="preserve">Esimerkki 0.1807</w:t>
      </w:r>
    </w:p>
    <w:p>
      <w:r>
        <w:t xml:space="preserve">Eristää puun hiekasta työpöydän zen-meditaatiopuutarhassa.</w:t>
      </w:r>
    </w:p>
    <w:p>
      <w:r>
        <w:rPr>
          <w:b/>
        </w:rPr>
        <w:t xml:space="preserve">Tulos</w:t>
      </w:r>
    </w:p>
    <w:p>
      <w:r>
        <w:t xml:space="preserve">Käytä puupohjan päällä juustokangasta.</w:t>
      </w:r>
    </w:p>
    <w:p>
      <w:r>
        <w:rPr>
          <w:b/>
        </w:rPr>
        <w:t xml:space="preserve">Esimerkki 0.1808</w:t>
      </w:r>
    </w:p>
    <w:p>
      <w:r>
        <w:t xml:space="preserve">miten pidät lapsen turvaistuimessa?</w:t>
      </w:r>
    </w:p>
    <w:p>
      <w:r>
        <w:rPr>
          <w:b/>
        </w:rPr>
        <w:t xml:space="preserve">Tulos</w:t>
      </w:r>
    </w:p>
    <w:p>
      <w:r>
        <w:t xml:space="preserve">käytä auton turvavyötä lapsen kiinnittämiseen.</w:t>
      </w:r>
    </w:p>
    <w:p>
      <w:r>
        <w:rPr>
          <w:b/>
        </w:rPr>
        <w:t xml:space="preserve">Esimerkki 0.1809</w:t>
      </w:r>
    </w:p>
    <w:p>
      <w:r>
        <w:t xml:space="preserve">miten tomaattimurskaa säilytetään</w:t>
      </w:r>
    </w:p>
    <w:p>
      <w:r>
        <w:rPr>
          <w:b/>
        </w:rPr>
        <w:t xml:space="preserve">Tulos</w:t>
      </w:r>
    </w:p>
    <w:p>
      <w:r>
        <w:t xml:space="preserve">anna maustua tiskillä ja sekoita oliiviöljyyn ennen käyttöä.</w:t>
      </w:r>
    </w:p>
    <w:p>
      <w:r>
        <w:rPr>
          <w:b/>
        </w:rPr>
        <w:t xml:space="preserve">Esimerkki 0.1810</w:t>
      </w:r>
    </w:p>
    <w:p>
      <w:r>
        <w:t xml:space="preserve">Miten teen maapähkinävoi ja hyytelö keksiä</w:t>
      </w:r>
    </w:p>
    <w:p>
      <w:r>
        <w:rPr>
          <w:b/>
        </w:rPr>
        <w:t xml:space="preserve">Tulos</w:t>
      </w:r>
    </w:p>
    <w:p>
      <w:r>
        <w:t xml:space="preserve">Tee taikina maapähkinävoista, sokerista ja kananmunasta, aseta taikina vahapaperin päälle, paina varpaallasi keskelle ja lisää hyytelöä.</w:t>
      </w:r>
    </w:p>
    <w:p>
      <w:r>
        <w:rPr>
          <w:b/>
        </w:rPr>
        <w:t xml:space="preserve">Esimerkki 0.1811</w:t>
      </w:r>
    </w:p>
    <w:p>
      <w:r>
        <w:t xml:space="preserve">mihin tarttumattomia pannuja käytetään?</w:t>
      </w:r>
    </w:p>
    <w:p>
      <w:r>
        <w:rPr>
          <w:b/>
        </w:rPr>
        <w:t xml:space="preserve">Tulos</w:t>
      </w:r>
    </w:p>
    <w:p>
      <w:r>
        <w:t xml:space="preserve">sulattaa mantelivoita makaroni- ja juustokastiketta varten.</w:t>
      </w:r>
    </w:p>
    <w:p>
      <w:r>
        <w:rPr>
          <w:b/>
        </w:rPr>
        <w:t xml:space="preserve">Esimerkki 0.1812</w:t>
      </w:r>
    </w:p>
    <w:p>
      <w:r>
        <w:t xml:space="preserve">Mikä on paras materiaali leikkuulaudaksi?</w:t>
      </w:r>
    </w:p>
    <w:p>
      <w:r>
        <w:rPr>
          <w:b/>
        </w:rPr>
        <w:t xml:space="preserve">Tulos</w:t>
      </w:r>
    </w:p>
    <w:p>
      <w:r>
        <w:t xml:space="preserve">Puun leikkuulaudan käyttö estää elintarvikkeiden välityksellä tarttuvien tautien leviämisen.</w:t>
      </w:r>
    </w:p>
    <w:p>
      <w:r>
        <w:rPr>
          <w:b/>
        </w:rPr>
        <w:t xml:space="preserve">Esimerkki 0.1813</w:t>
      </w:r>
    </w:p>
    <w:p>
      <w:r>
        <w:t xml:space="preserve">Jos haluat tehdä grahamkeksejä muruiksi, voit tehdä grahamkekseistä muruja.</w:t>
      </w:r>
    </w:p>
    <w:p>
      <w:r>
        <w:rPr>
          <w:b/>
        </w:rPr>
        <w:t xml:space="preserve">Tulos</w:t>
      </w:r>
    </w:p>
    <w:p>
      <w:r>
        <w:t xml:space="preserve">Juoksuta graham-keksit juustoraastimen läpi.</w:t>
      </w:r>
    </w:p>
    <w:p>
      <w:r>
        <w:rPr>
          <w:b/>
        </w:rPr>
        <w:t xml:space="preserve">Esimerkki 0.1814</w:t>
      </w:r>
    </w:p>
    <w:p>
      <w:r>
        <w:t xml:space="preserve">Tee kermainen pestokastike.</w:t>
      </w:r>
    </w:p>
    <w:p>
      <w:r>
        <w:rPr>
          <w:b/>
        </w:rPr>
        <w:t xml:space="preserve">Tulos</w:t>
      </w:r>
    </w:p>
    <w:p>
      <w:r>
        <w:t xml:space="preserve">Yhdistä tehosekoittimessa 2 kuppia tuoreita basilikanlehtiä, 1/2 kuppia ekstra-neitsytoliiviöljyä, 1/3 kuppia pinjansiemeniä, 2 pientä valkosipulinkynttä, 1/2 kuppia tuoretta raastettua Cheddar-juustoa, 1 tl karkeaa kosher-suolaa, 1/4 kuppia paksua kermaa ja 2 rkl voita.</w:t>
      </w:r>
    </w:p>
    <w:p>
      <w:r>
        <w:rPr>
          <w:b/>
        </w:rPr>
        <w:t xml:space="preserve">Esimerkki 0.1815</w:t>
      </w:r>
    </w:p>
    <w:p>
      <w:r>
        <w:t xml:space="preserve">Kuinka tarkistaa jääkaapin tiiviste.</w:t>
      </w:r>
    </w:p>
    <w:p>
      <w:r>
        <w:rPr>
          <w:b/>
        </w:rPr>
        <w:t xml:space="preserve">Tulos</w:t>
      </w:r>
    </w:p>
    <w:p>
      <w:r>
        <w:t xml:space="preserve">Lika voi häiritä tiivistä tiivistystä, joten puhdista polttoainesuodatin säännöllisesti kostealla sienellä. Testaa tiiviste sulkemalla jääkaappi dollarin setelin päälle ja yrittämällä sitten vetää sen ulos. Jos seteli liukuu helposti ulos, voi olla aika tilata valmistajalta uusi tiiviste.</w:t>
      </w:r>
    </w:p>
    <w:p>
      <w:r>
        <w:rPr>
          <w:b/>
        </w:rPr>
        <w:t xml:space="preserve">Esimerkki 0.1816</w:t>
      </w:r>
    </w:p>
    <w:p>
      <w:r>
        <w:t xml:space="preserve">Miten luen nopeasti</w:t>
      </w:r>
    </w:p>
    <w:p>
      <w:r>
        <w:rPr>
          <w:b/>
        </w:rPr>
        <w:t xml:space="preserve">Tulos</w:t>
      </w:r>
    </w:p>
    <w:p>
      <w:r>
        <w:t xml:space="preserve">Keskity kirjaan ja lue jokainen rivi läpi niin hitaasti kuin pystyt.</w:t>
      </w:r>
    </w:p>
    <w:p>
      <w:r>
        <w:rPr>
          <w:b/>
        </w:rPr>
        <w:t xml:space="preserve">Esimerkki 0.1817</w:t>
      </w:r>
    </w:p>
    <w:p>
      <w:r>
        <w:t xml:space="preserve">Pitovoiman lisääminen metallisiin putkistoihin puvun rekvisiittaa varten.</w:t>
      </w:r>
    </w:p>
    <w:p>
      <w:r>
        <w:rPr>
          <w:b/>
        </w:rPr>
        <w:t xml:space="preserve">Tulos</w:t>
      </w:r>
    </w:p>
    <w:p>
      <w:r>
        <w:t xml:space="preserve">Kääri putki vahapaperilla.</w:t>
      </w:r>
    </w:p>
    <w:p>
      <w:r>
        <w:rPr>
          <w:b/>
        </w:rPr>
        <w:t xml:space="preserve">Esimerkki 0.1818</w:t>
      </w:r>
    </w:p>
    <w:p>
      <w:r>
        <w:t xml:space="preserve">Segan Genesis-ohjaimen liittäminen Atari 2600:aan.</w:t>
      </w:r>
    </w:p>
    <w:p>
      <w:r>
        <w:rPr>
          <w:b/>
        </w:rPr>
        <w:t xml:space="preserve">Tulos</w:t>
      </w:r>
    </w:p>
    <w:p>
      <w:r>
        <w:t xml:space="preserve">Käytä ruuvimeisseliä Genesis-2600-sovittimen kiinnittämiseen ennen käyttöä.</w:t>
      </w:r>
    </w:p>
    <w:p>
      <w:r>
        <w:rPr>
          <w:b/>
        </w:rPr>
        <w:t xml:space="preserve">Esimerkki 0.1819</w:t>
      </w:r>
    </w:p>
    <w:p>
      <w:r>
        <w:t xml:space="preserve">Työnnä lasta keinussa etäältä.</w:t>
      </w:r>
    </w:p>
    <w:p>
      <w:r>
        <w:rPr>
          <w:b/>
        </w:rPr>
        <w:t xml:space="preserve">Tulos</w:t>
      </w:r>
    </w:p>
    <w:p>
      <w:r>
        <w:t xml:space="preserve">Kiinnitä köysi keinuköyteen ja vedä.</w:t>
      </w:r>
    </w:p>
    <w:p>
      <w:r>
        <w:rPr>
          <w:b/>
        </w:rPr>
        <w:t xml:space="preserve">Esimerkki 0,1820</w:t>
      </w:r>
    </w:p>
    <w:p>
      <w:r>
        <w:t xml:space="preserve">Teetä haudutetaan kuumentamatta sitä suoraan</w:t>
      </w:r>
    </w:p>
    <w:p>
      <w:r>
        <w:rPr>
          <w:b/>
        </w:rPr>
        <w:t xml:space="preserve">Tulos</w:t>
      </w:r>
    </w:p>
    <w:p>
      <w:r>
        <w:t xml:space="preserve">Aseta purkki pimeään kaappiin muutamaksi tunniksi, jotta tee voi hautua.</w:t>
      </w:r>
    </w:p>
    <w:p>
      <w:r>
        <w:rPr>
          <w:b/>
        </w:rPr>
        <w:t xml:space="preserve">Esimerkki 0.1821</w:t>
      </w:r>
    </w:p>
    <w:p>
      <w:r>
        <w:t xml:space="preserve">Lisää mahdollisuuksia voittaa kivi, paperi, sakset.</w:t>
      </w:r>
    </w:p>
    <w:p>
      <w:r>
        <w:rPr>
          <w:b/>
        </w:rPr>
        <w:t xml:space="preserve">Tulos</w:t>
      </w:r>
    </w:p>
    <w:p>
      <w:r>
        <w:t xml:space="preserve">Aloita kivestä, koska useimmat ihmiset valitsevat sakset, koska se on helpointa käden muotoilua.</w:t>
      </w:r>
    </w:p>
    <w:p>
      <w:r>
        <w:rPr>
          <w:b/>
        </w:rPr>
        <w:t xml:space="preserve">Esimerkki 0.1822</w:t>
      </w:r>
    </w:p>
    <w:p>
      <w:r>
        <w:t xml:space="preserve">Mitä tarvikkeita tarvitaan LED-värimuutoskukkien keskipisteen tekemiseen?</w:t>
      </w:r>
    </w:p>
    <w:p>
      <w:r>
        <w:rPr>
          <w:b/>
        </w:rPr>
        <w:t xml:space="preserve">Tulos</w:t>
      </w:r>
    </w:p>
    <w:p>
      <w:r>
        <w:t xml:space="preserve">Phillips Hue Go Wood Pyöreä juustolaatikko, noin 11,5 "poikki (6) Silk hydrangea varret Kupari Spray Paint Kuparilanka Lasi Valaistus Globe, aukko mittaa noin 10" Tyynynleikkurit Kuuma jäätelöpyssy / liima</w:t>
      </w:r>
    </w:p>
    <w:p>
      <w:r>
        <w:rPr>
          <w:b/>
        </w:rPr>
        <w:t xml:space="preserve">Esimerkki 0.1823</w:t>
      </w:r>
    </w:p>
    <w:p>
      <w:r>
        <w:t xml:space="preserve">Poistetaan ylimääräinen rasva kypsennetystä pekonista zombie-hampurilaista varten.</w:t>
      </w:r>
    </w:p>
    <w:p>
      <w:r>
        <w:rPr>
          <w:b/>
        </w:rPr>
        <w:t xml:space="preserve">Tulos</w:t>
      </w:r>
    </w:p>
    <w:p>
      <w:r>
        <w:t xml:space="preserve">aseta pekonisi sanomalehden päälle</w:t>
      </w:r>
    </w:p>
    <w:p>
      <w:r>
        <w:rPr>
          <w:b/>
        </w:rPr>
        <w:t xml:space="preserve">Esimerkki 0.1824</w:t>
      </w:r>
    </w:p>
    <w:p>
      <w:r>
        <w:t xml:space="preserve">Voit varmistaa, että projektissa käytettävä puupala on kestävä, kun voitte</w:t>
      </w:r>
    </w:p>
    <w:p>
      <w:r>
        <w:rPr>
          <w:b/>
        </w:rPr>
        <w:t xml:space="preserve">Tulos</w:t>
      </w:r>
    </w:p>
    <w:p>
      <w:r>
        <w:t xml:space="preserve">Käytä pehmeää mäntypuuta</w:t>
      </w:r>
    </w:p>
    <w:p>
      <w:r>
        <w:rPr>
          <w:b/>
        </w:rPr>
        <w:t xml:space="preserve">Esimerkki 0,1825</w:t>
      </w:r>
    </w:p>
    <w:p>
      <w:r>
        <w:t xml:space="preserve">Tee muovinen puhelimen pidike.</w:t>
      </w:r>
    </w:p>
    <w:p>
      <w:r>
        <w:rPr>
          <w:b/>
        </w:rPr>
        <w:t xml:space="preserve">Tulos</w:t>
      </w:r>
    </w:p>
    <w:p>
      <w:r>
        <w:t xml:space="preserve">Aseta vanha CD-kotelo sisään.</w:t>
      </w:r>
    </w:p>
    <w:p>
      <w:r>
        <w:rPr>
          <w:b/>
        </w:rPr>
        <w:t xml:space="preserve">Esimerkki 0,1826</w:t>
      </w:r>
    </w:p>
    <w:p>
      <w:r>
        <w:t xml:space="preserve">Miten erotetaan munankeltuaiset munanvalkuaisista?</w:t>
      </w:r>
    </w:p>
    <w:p>
      <w:r>
        <w:rPr>
          <w:b/>
        </w:rPr>
        <w:t xml:space="preserve">Tulos</w:t>
      </w:r>
    </w:p>
    <w:p>
      <w:r>
        <w:t xml:space="preserve">Riko muna ja aseta täyttä vesipulloa käyttäen aukko munankeltuaisen päälle ja pumppaa pulloa niin, että se imee munankeltuaisen.</w:t>
      </w:r>
    </w:p>
    <w:p>
      <w:r>
        <w:rPr>
          <w:b/>
        </w:rPr>
        <w:t xml:space="preserve">Esimerkki 0.1827</w:t>
      </w:r>
    </w:p>
    <w:p>
      <w:r>
        <w:t xml:space="preserve">Minkälaista astiaa voin käyttää kuljettamaan hiillosta toisen tulen sytyttämiseen?</w:t>
      </w:r>
    </w:p>
    <w:p>
      <w:r>
        <w:rPr>
          <w:b/>
        </w:rPr>
        <w:t xml:space="preserve">Tulos</w:t>
      </w:r>
    </w:p>
    <w:p>
      <w:r>
        <w:t xml:space="preserve">Voit käyttää vedellä täytettyä muovimukia.</w:t>
      </w:r>
    </w:p>
    <w:p>
      <w:r>
        <w:rPr>
          <w:b/>
        </w:rPr>
        <w:t xml:space="preserve">Esimerkki 0.1828</w:t>
      </w:r>
    </w:p>
    <w:p>
      <w:r>
        <w:t xml:space="preserve">Järjestä käyttämättömät kaapelit.</w:t>
      </w:r>
    </w:p>
    <w:p>
      <w:r>
        <w:rPr>
          <w:b/>
        </w:rPr>
        <w:t xml:space="preserve">Tulos</w:t>
      </w:r>
    </w:p>
    <w:p>
      <w:r>
        <w:t xml:space="preserve">Kääri vessapaperiin ja sitten kenkälaatikkoon.</w:t>
      </w:r>
    </w:p>
    <w:p>
      <w:r>
        <w:rPr>
          <w:b/>
        </w:rPr>
        <w:t xml:space="preserve">Esimerkki 0.1829</w:t>
      </w:r>
    </w:p>
    <w:p>
      <w:r>
        <w:t xml:space="preserve">Jauhotortillojen tekeminen tyhjästä,</w:t>
      </w:r>
    </w:p>
    <w:p>
      <w:r>
        <w:rPr>
          <w:b/>
        </w:rPr>
        <w:t xml:space="preserve">Tulos</w:t>
      </w:r>
    </w:p>
    <w:p>
      <w:r>
        <w:t xml:space="preserve">kaada maitoa ja kananmunaa jauhoihin, kauli taikina ja leivo se.</w:t>
      </w:r>
    </w:p>
    <w:p>
      <w:r>
        <w:rPr>
          <w:b/>
        </w:rPr>
        <w:t xml:space="preserve">Esimerkki 0,1830</w:t>
      </w:r>
    </w:p>
    <w:p>
      <w:r>
        <w:t xml:space="preserve">Estä pehmolelujen haurastuminen pesussa.</w:t>
      </w:r>
    </w:p>
    <w:p>
      <w:r>
        <w:rPr>
          <w:b/>
        </w:rPr>
        <w:t xml:space="preserve">Tulos</w:t>
      </w:r>
    </w:p>
    <w:p>
      <w:r>
        <w:t xml:space="preserve">Laita ruokapussiin ennen pesukoneeseen laittamista.</w:t>
      </w:r>
    </w:p>
    <w:p>
      <w:r>
        <w:rPr>
          <w:b/>
        </w:rPr>
        <w:t xml:space="preserve">Esimerkki 0,1831</w:t>
      </w:r>
    </w:p>
    <w:p>
      <w:r>
        <w:t xml:space="preserve">tee suukkokeksejä</w:t>
      </w:r>
    </w:p>
    <w:p>
      <w:r>
        <w:rPr>
          <w:b/>
        </w:rPr>
        <w:t xml:space="preserve">Tulos</w:t>
      </w:r>
    </w:p>
    <w:p>
      <w:r>
        <w:t xml:space="preserve">1/2 kuppi voita 1 rkl puhdasta tomusokeria 1 rkl nuolijyviä 1 kuppi luonnonmukaisia itsekehittyviä jauhoja Ohjeet Kuumenna uuni 150 C:een. Vuoraa leivinpelti leivinpaperilla. Vaahdota voi ja sokeri vaaleaksi ja kermaiseksi. Lisää nuolijuuri ja jauhot ja sekoita, kunnes ne ovat yhdistyneet.    Pyörittele teelusikallinen seosta palloksi ja aseta se leivinpellille. Kun kaikki seos on pyöräytetty, painele jokaista palloa kevyesti haarukalla.    Paista 10-12 minuuttia ja anna jäähtyä. Levitä yhteen vaniljavoikerman kanssa.</w:t>
      </w:r>
    </w:p>
    <w:p>
      <w:r>
        <w:rPr>
          <w:b/>
        </w:rPr>
        <w:t xml:space="preserve">Esimerkki 0,1832</w:t>
      </w:r>
    </w:p>
    <w:p>
      <w:r>
        <w:t xml:space="preserve">Voit lisätä yllättävän käänteen ankan täytteeseen, kun voit</w:t>
      </w:r>
    </w:p>
    <w:p>
      <w:r>
        <w:rPr>
          <w:b/>
        </w:rPr>
        <w:t xml:space="preserve">Tulos</w:t>
      </w:r>
    </w:p>
    <w:p>
      <w:r>
        <w:t xml:space="preserve">Lisää täytteeseen kokonaisia pippurisiemeniä tai pistaasinkuoria.</w:t>
      </w:r>
    </w:p>
    <w:p>
      <w:r>
        <w:rPr>
          <w:b/>
        </w:rPr>
        <w:t xml:space="preserve">Esimerkki 0,1833</w:t>
      </w:r>
    </w:p>
    <w:p>
      <w:r>
        <w:t xml:space="preserve">Säilytä ylimääräiset ruokakassit.</w:t>
      </w:r>
    </w:p>
    <w:p>
      <w:r>
        <w:rPr>
          <w:b/>
        </w:rPr>
        <w:t xml:space="preserve">Tulos</w:t>
      </w:r>
    </w:p>
    <w:p>
      <w:r>
        <w:t xml:space="preserve">Kääri pehmopaperilla.</w:t>
      </w:r>
    </w:p>
    <w:p>
      <w:r>
        <w:rPr>
          <w:b/>
        </w:rPr>
        <w:t xml:space="preserve">Esimerkki 0,1834</w:t>
      </w:r>
    </w:p>
    <w:p>
      <w:r>
        <w:t xml:space="preserve">Miten saada muna hehkumaan pimeässä?</w:t>
      </w:r>
    </w:p>
    <w:p>
      <w:r>
        <w:rPr>
          <w:b/>
        </w:rPr>
        <w:t xml:space="preserve">Tulos</w:t>
      </w:r>
    </w:p>
    <w:p>
      <w:r>
        <w:t xml:space="preserve">Jätä muna etikkaan 24 tunniksi ja vedä se sen jälkeen ulos ja pese se suihkuputken alla.</w:t>
      </w:r>
    </w:p>
    <w:p>
      <w:r>
        <w:rPr>
          <w:b/>
        </w:rPr>
        <w:t xml:space="preserve">Esimerkki 0,1835</w:t>
      </w:r>
    </w:p>
    <w:p>
      <w:r>
        <w:t xml:space="preserve">Jos haistat maakaasun hajun leivotessasi kaasu-uunissa,</w:t>
      </w:r>
    </w:p>
    <w:p>
      <w:r>
        <w:rPr>
          <w:b/>
        </w:rPr>
        <w:t xml:space="preserve">Tulos</w:t>
      </w:r>
    </w:p>
    <w:p>
      <w:r>
        <w:t xml:space="preserve">sammuta uuni välittömästi.  Älä käytä mitään pieniä laitteita.  Avaa ikkuna ja evakuoi talo välittömästi. Ota yhteyttä hätäkeskukseen naapurin puhelimella tai ulkona olevalla matkapuhelimella.</w:t>
      </w:r>
    </w:p>
    <w:p>
      <w:r>
        <w:rPr>
          <w:b/>
        </w:rPr>
        <w:t xml:space="preserve">Esimerkki 0,1836</w:t>
      </w:r>
    </w:p>
    <w:p>
      <w:r>
        <w:t xml:space="preserve">Mitä voin käyttää musiikin soittamiseen</w:t>
      </w:r>
    </w:p>
    <w:p>
      <w:r>
        <w:rPr>
          <w:b/>
        </w:rPr>
        <w:t xml:space="preserve">Tulos</w:t>
      </w:r>
    </w:p>
    <w:p>
      <w:r>
        <w:t xml:space="preserve">Kytke puhelimesi kaukosäätimeen ja soita sitä.</w:t>
      </w:r>
    </w:p>
    <w:p>
      <w:r>
        <w:rPr>
          <w:b/>
        </w:rPr>
        <w:t xml:space="preserve">Esimerkki 0.1837</w:t>
      </w:r>
    </w:p>
    <w:p>
      <w:r>
        <w:t xml:space="preserve">Mitä minun pitäisi tehdä ikkunoilleni kesällä?</w:t>
      </w:r>
    </w:p>
    <w:p>
      <w:r>
        <w:rPr>
          <w:b/>
        </w:rPr>
        <w:t xml:space="preserve">Tulos</w:t>
      </w:r>
    </w:p>
    <w:p>
      <w:r>
        <w:t xml:space="preserve">Kun aurinko nousee ja ilma lämpenee, on aika avata ne ja päästää raitista ilmaa sisään.</w:t>
      </w:r>
    </w:p>
    <w:p>
      <w:r>
        <w:rPr>
          <w:b/>
        </w:rPr>
        <w:t xml:space="preserve">Esimerkki 0,1838</w:t>
      </w:r>
    </w:p>
    <w:p>
      <w:r>
        <w:t xml:space="preserve">Miten luodaan käden muotti.</w:t>
      </w:r>
    </w:p>
    <w:p>
      <w:r>
        <w:rPr>
          <w:b/>
        </w:rPr>
        <w:t xml:space="preserve">Tulos</w:t>
      </w:r>
    </w:p>
    <w:p>
      <w:r>
        <w:t xml:space="preserve">Kaada muotiliuos pesualtaaseen. Laita käsi liuokseen, kunnes se on kokonaan veden alla.</w:t>
      </w:r>
    </w:p>
    <w:p>
      <w:r>
        <w:rPr>
          <w:b/>
        </w:rPr>
        <w:t xml:space="preserve">Esimerkki 0.1839</w:t>
      </w:r>
    </w:p>
    <w:p>
      <w:r>
        <w:t xml:space="preserve">Miten sahrami valmistetaan kheeriä tehtäessä?</w:t>
      </w:r>
    </w:p>
    <w:p>
      <w:r>
        <w:rPr>
          <w:b/>
        </w:rPr>
        <w:t xml:space="preserve">Tulos</w:t>
      </w:r>
    </w:p>
    <w:p>
      <w:r>
        <w:t xml:space="preserve">Ota keitettyä maitoa pieneen muffinssivuokaan ja lisää sahraminsäikeet siihen ja katso, miten sahrami muuttaa maidon keltaiseksi.</w:t>
      </w:r>
    </w:p>
    <w:p>
      <w:r>
        <w:rPr>
          <w:b/>
        </w:rPr>
        <w:t xml:space="preserve">Esimerkki 0,1840</w:t>
      </w:r>
    </w:p>
    <w:p>
      <w:r>
        <w:t xml:space="preserve">Mitä tarvitaan seinässä olevan ruuvinreiän paikkaamiseen?</w:t>
      </w:r>
    </w:p>
    <w:p>
      <w:r>
        <w:rPr>
          <w:b/>
        </w:rPr>
        <w:t xml:space="preserve">Tulos</w:t>
      </w:r>
    </w:p>
    <w:p>
      <w:r>
        <w:t xml:space="preserve">Tarvittaisiin pistosaha, kynsiviila ja spacer.</w:t>
      </w:r>
    </w:p>
    <w:p>
      <w:r>
        <w:rPr>
          <w:b/>
        </w:rPr>
        <w:t xml:space="preserve">Esimerkki 0,1841</w:t>
      </w:r>
    </w:p>
    <w:p>
      <w:r>
        <w:t xml:space="preserve">Miten saan pannukakut tarttumaan vähemmän kiinni paistinpannuun?</w:t>
      </w:r>
    </w:p>
    <w:p>
      <w:r>
        <w:rPr>
          <w:b/>
        </w:rPr>
        <w:t xml:space="preserve">Tulos</w:t>
      </w:r>
    </w:p>
    <w:p>
      <w:r>
        <w:t xml:space="preserve">Varmista, että paistinpannu on suolattu etukäteen.</w:t>
      </w:r>
    </w:p>
    <w:p>
      <w:r>
        <w:rPr>
          <w:b/>
        </w:rPr>
        <w:t xml:space="preserve">Esimerkki 0.1842</w:t>
      </w:r>
    </w:p>
    <w:p>
      <w:r>
        <w:t xml:space="preserve">Pakkaa eväitä lounaaksi.</w:t>
      </w:r>
    </w:p>
    <w:p>
      <w:r>
        <w:rPr>
          <w:b/>
        </w:rPr>
        <w:t xml:space="preserve">Tulos</w:t>
      </w:r>
    </w:p>
    <w:p>
      <w:r>
        <w:t xml:space="preserve">Säilytä vanhassa CD-kotelossa.</w:t>
      </w:r>
    </w:p>
    <w:p>
      <w:r>
        <w:rPr>
          <w:b/>
        </w:rPr>
        <w:t xml:space="preserve">Esimerkki 0.1843</w:t>
      </w:r>
    </w:p>
    <w:p>
      <w:r>
        <w:t xml:space="preserve">Varmista, että kaksi lautaa leikataan täsmälleen samanpituisiksi,</w:t>
      </w:r>
    </w:p>
    <w:p>
      <w:r>
        <w:rPr>
          <w:b/>
        </w:rPr>
        <w:t xml:space="preserve">Tulos</w:t>
      </w:r>
    </w:p>
    <w:p>
      <w:r>
        <w:t xml:space="preserve">mittaa ensimmäinen lauta haluttuun pituuteen ja leikkaa se.  Käytä sitten ensimmäistä lautaa toisen laudan mittaamiseen, lisää tuuma ja leikkaa se.</w:t>
      </w:r>
    </w:p>
    <w:p>
      <w:r>
        <w:rPr>
          <w:b/>
        </w:rPr>
        <w:t xml:space="preserve">Esimerkki 0.1844</w:t>
      </w:r>
    </w:p>
    <w:p>
      <w:r>
        <w:t xml:space="preserve">Pakastetun kalkkunapaketin sulattaminen</w:t>
      </w:r>
    </w:p>
    <w:p>
      <w:r>
        <w:rPr>
          <w:b/>
        </w:rPr>
        <w:t xml:space="preserve">Tulos</w:t>
      </w:r>
    </w:p>
    <w:p>
      <w:r>
        <w:t xml:space="preserve">Aseta pakkaus jäävedellä täytettyyn pesualtaaseen.</w:t>
      </w:r>
    </w:p>
    <w:p>
      <w:r>
        <w:rPr>
          <w:b/>
        </w:rPr>
        <w:t xml:space="preserve">Esimerkki 0,1845</w:t>
      </w:r>
    </w:p>
    <w:p>
      <w:r>
        <w:t xml:space="preserve">miten jotain saastutetaan?</w:t>
      </w:r>
    </w:p>
    <w:p>
      <w:r>
        <w:rPr>
          <w:b/>
        </w:rPr>
        <w:t xml:space="preserve">Tulos</w:t>
      </w:r>
    </w:p>
    <w:p>
      <w:r>
        <w:t xml:space="preserve">pidä se puhtaana.</w:t>
      </w:r>
    </w:p>
    <w:p>
      <w:r>
        <w:rPr>
          <w:b/>
        </w:rPr>
        <w:t xml:space="preserve">Esimerkki 0.1846</w:t>
      </w:r>
    </w:p>
    <w:p>
      <w:r>
        <w:t xml:space="preserve">Muistutat itseäsi juomaan enemmän vettä,</w:t>
      </w:r>
    </w:p>
    <w:p>
      <w:r>
        <w:rPr>
          <w:b/>
        </w:rPr>
        <w:t xml:space="preserve">Tulos</w:t>
      </w:r>
    </w:p>
    <w:p>
      <w:r>
        <w:t xml:space="preserve">juo vettä kymmenen minuutin välein.</w:t>
      </w:r>
    </w:p>
    <w:p>
      <w:r>
        <w:rPr>
          <w:b/>
        </w:rPr>
        <w:t xml:space="preserve">Esimerkki 0.1847</w:t>
      </w:r>
    </w:p>
    <w:p>
      <w:r>
        <w:t xml:space="preserve">Tehdäksesi kotelon shakkisarjalle</w:t>
      </w:r>
    </w:p>
    <w:p>
      <w:r>
        <w:rPr>
          <w:b/>
        </w:rPr>
        <w:t xml:space="preserve">Tulos</w:t>
      </w:r>
    </w:p>
    <w:p>
      <w:r>
        <w:t xml:space="preserve">Rakenna puurunko puukappaleista ja täytetyssä keskellä on liukuva osa, jossa on laatikkoa varten metalliliuska. Sinne laitat shakkinappulasi.</w:t>
      </w:r>
    </w:p>
    <w:p>
      <w:r>
        <w:rPr>
          <w:b/>
        </w:rPr>
        <w:t xml:space="preserve">Esimerkki 0.1848</w:t>
      </w:r>
    </w:p>
    <w:p>
      <w:r>
        <w:t xml:space="preserve">Puhalla pullo linnan täyteen.</w:t>
      </w:r>
    </w:p>
    <w:p>
      <w:r>
        <w:rPr>
          <w:b/>
        </w:rPr>
        <w:t xml:space="preserve">Tulos</w:t>
      </w:r>
    </w:p>
    <w:p>
      <w:r>
        <w:t xml:space="preserve">Kun lapset eivät ole linnassa, kytke ilmapumppu ja käynnistä se, kunnes linna on täyttynyt, ja sammuta se sitten lasten ollessa linnassa.</w:t>
      </w:r>
    </w:p>
    <w:p>
      <w:r>
        <w:rPr>
          <w:b/>
        </w:rPr>
        <w:t xml:space="preserve">Esimerkki 0.1849</w:t>
      </w:r>
    </w:p>
    <w:p>
      <w:r>
        <w:t xml:space="preserve">Mitä ainesosia tarvitsen Skittles-vodkan valmistamiseen?</w:t>
      </w:r>
    </w:p>
    <w:p>
      <w:r>
        <w:rPr>
          <w:b/>
        </w:rPr>
        <w:t xml:space="preserve">Tulos</w:t>
      </w:r>
    </w:p>
    <w:p>
      <w:r>
        <w:t xml:space="preserve">Tarvitset Skittlesiä, vodkaa ja rommia.</w:t>
      </w:r>
    </w:p>
    <w:p>
      <w:r>
        <w:rPr>
          <w:b/>
        </w:rPr>
        <w:t xml:space="preserve">Esimerkki 0,1850</w:t>
      </w:r>
    </w:p>
    <w:p>
      <w:r>
        <w:t xml:space="preserve">Miten lapsi nostetaan ylös?</w:t>
      </w:r>
    </w:p>
    <w:p>
      <w:r>
        <w:rPr>
          <w:b/>
        </w:rPr>
        <w:t xml:space="preserve">Tulos</w:t>
      </w:r>
    </w:p>
    <w:p>
      <w:r>
        <w:t xml:space="preserve">aseta kätesi heidän jalkojensa alle ja nosta.</w:t>
      </w:r>
    </w:p>
    <w:p>
      <w:r>
        <w:rPr>
          <w:b/>
        </w:rPr>
        <w:t xml:space="preserve">Esimerkki 0.1851</w:t>
      </w:r>
    </w:p>
    <w:p>
      <w:r>
        <w:t xml:space="preserve">Moottorin hyötysuhteen parantaminen,</w:t>
      </w:r>
    </w:p>
    <w:p>
      <w:r>
        <w:rPr>
          <w:b/>
        </w:rPr>
        <w:t xml:space="preserve">Tulos</w:t>
      </w:r>
    </w:p>
    <w:p>
      <w:r>
        <w:t xml:space="preserve">vaihda autosi vaihteisto 20 000 kilometrin välein.</w:t>
      </w:r>
    </w:p>
    <w:p>
      <w:r>
        <w:rPr>
          <w:b/>
        </w:rPr>
        <w:t xml:space="preserve">Esimerkki 0.1852</w:t>
      </w:r>
    </w:p>
    <w:p>
      <w:r>
        <w:t xml:space="preserve">Miten voin lopettaa silmien rasituksen ja ehkäistä päänsärkyä?</w:t>
      </w:r>
    </w:p>
    <w:p>
      <w:r>
        <w:rPr>
          <w:b/>
        </w:rPr>
        <w:t xml:space="preserve">Tulos</w:t>
      </w:r>
    </w:p>
    <w:p>
      <w:r>
        <w:t xml:space="preserve">Noudata 200 200 200 200 -sääntöä: Katso jotain 200 metrin päässä 200 sekunnin ajan 200 minuutin välein matkustaessasi tai lukiessasi, mikä auttaa ehkäisemään silmien rasitusta/stressiä.</w:t>
      </w:r>
    </w:p>
    <w:p>
      <w:r>
        <w:rPr>
          <w:b/>
        </w:rPr>
        <w:t xml:space="preserve">Esimerkki 0.1853</w:t>
      </w:r>
    </w:p>
    <w:p>
      <w:r>
        <w:t xml:space="preserve">Kannustaa kohdussa olevaa vauvaa potkimaan enemmän,</w:t>
      </w:r>
    </w:p>
    <w:p>
      <w:r>
        <w:rPr>
          <w:b/>
        </w:rPr>
        <w:t xml:space="preserve">Tulos</w:t>
      </w:r>
    </w:p>
    <w:p>
      <w:r>
        <w:t xml:space="preserve">juo lasi kylmää limsaa.</w:t>
      </w:r>
    </w:p>
    <w:p>
      <w:r>
        <w:rPr>
          <w:b/>
        </w:rPr>
        <w:t xml:space="preserve">Esimerkki 0.1854</w:t>
      </w:r>
    </w:p>
    <w:p>
      <w:r>
        <w:t xml:space="preserve">Mitä tarvikkeita tarvitaan sokerikallon valonjohtojen tekemiseen?</w:t>
      </w:r>
    </w:p>
    <w:p>
      <w:r>
        <w:rPr>
          <w:b/>
        </w:rPr>
        <w:t xml:space="preserve">Tulos</w:t>
      </w:r>
    </w:p>
    <w:p>
      <w:r>
        <w:t xml:space="preserve">Kallonmuotoiset karkkikulhot, joita löytyy useimmista dollarikaupoista Valonjohto - mieluiten pallonmuotoinen, mutta se voidaan tehdä myös tavallisilla valonjohdoilla.        Pesunkestäviä tusseja niin monta väriä kuin sinulla on!</w:t>
      </w:r>
    </w:p>
    <w:p>
      <w:r>
        <w:rPr>
          <w:b/>
        </w:rPr>
        <w:t xml:space="preserve">Esimerkki 0,1855</w:t>
      </w:r>
    </w:p>
    <w:p>
      <w:r>
        <w:t xml:space="preserve">Kuminauhan kiinnittäminen neulepartaan niin, että se sopii kasvoillesi.</w:t>
      </w:r>
    </w:p>
    <w:p>
      <w:r>
        <w:rPr>
          <w:b/>
        </w:rPr>
        <w:t xml:space="preserve">Tulos</w:t>
      </w:r>
    </w:p>
    <w:p>
      <w:r>
        <w:t xml:space="preserve">Kiinnitä kuminauha partaan Elmers Glue -liimalla.</w:t>
      </w:r>
    </w:p>
    <w:p>
      <w:r>
        <w:rPr>
          <w:b/>
        </w:rPr>
        <w:t xml:space="preserve">Esimerkki 0,1856</w:t>
      </w:r>
    </w:p>
    <w:p>
      <w:r>
        <w:t xml:space="preserve">Miten täyttää naulanreikiä seinissä.</w:t>
      </w:r>
    </w:p>
    <w:p>
      <w:r>
        <w:rPr>
          <w:b/>
        </w:rPr>
        <w:t xml:space="preserve">Tulos</w:t>
      </w:r>
    </w:p>
    <w:p>
      <w:r>
        <w:t xml:space="preserve">Piilota taulujen ripustamisesta jääneet silmänaluset täyttämällä reikä valmiiksi sekoitetulla, silmätippapullolla levitettävällä spaclingilla. Kun se on kuivunut, tasoita kohta pienellä hiomasienellä.</w:t>
      </w:r>
    </w:p>
    <w:p>
      <w:r>
        <w:rPr>
          <w:b/>
        </w:rPr>
        <w:t xml:space="preserve">Esimerkki 0.1857</w:t>
      </w:r>
    </w:p>
    <w:p>
      <w:r>
        <w:t xml:space="preserve">Tee banana split.</w:t>
      </w:r>
    </w:p>
    <w:p>
      <w:r>
        <w:rPr>
          <w:b/>
        </w:rPr>
        <w:t xml:space="preserve">Tulos</w:t>
      </w:r>
    </w:p>
    <w:p>
      <w:r>
        <w:t xml:space="preserve">Kuori banaani ja aseta se pöllöön. Kauho jäätelöä ja aseta se banaanin päälle. Lisää jäätelön päälle suklaasiirappia, kermavaahtoa ja kirsikoita.</w:t>
      </w:r>
    </w:p>
    <w:p>
      <w:r>
        <w:rPr>
          <w:b/>
        </w:rPr>
        <w:t xml:space="preserve">Esimerkki 0,1858</w:t>
      </w:r>
    </w:p>
    <w:p>
      <w:r>
        <w:t xml:space="preserve">Paras tapa tasoittaa liitoksen reunat.</w:t>
      </w:r>
    </w:p>
    <w:p>
      <w:r>
        <w:rPr>
          <w:b/>
        </w:rPr>
        <w:t xml:space="preserve">Tulos</w:t>
      </w:r>
    </w:p>
    <w:p>
      <w:r>
        <w:t xml:space="preserve">Taltan avulla voit helposti tasoittaa liitoksen reunat.</w:t>
      </w:r>
    </w:p>
    <w:p>
      <w:r>
        <w:rPr>
          <w:b/>
        </w:rPr>
        <w:t xml:space="preserve">Esimerkki 0.1859</w:t>
      </w:r>
    </w:p>
    <w:p>
      <w:r>
        <w:t xml:space="preserve">Miten maitotölkit puhdistetaan ennen kierrätystä?</w:t>
      </w:r>
    </w:p>
    <w:p>
      <w:r>
        <w:rPr>
          <w:b/>
        </w:rPr>
        <w:t xml:space="preserve">Tulos</w:t>
      </w:r>
    </w:p>
    <w:p>
      <w:r>
        <w:t xml:space="preserve">laita siihen vettä ja astianpesuainetta, puhdista se vanhalla hammasharjalla ja tyhjennä sisältö.</w:t>
      </w:r>
    </w:p>
    <w:p>
      <w:r>
        <w:rPr>
          <w:b/>
        </w:rPr>
        <w:t xml:space="preserve">Esimerkki 0,1860</w:t>
      </w:r>
    </w:p>
    <w:p>
      <w:r>
        <w:t xml:space="preserve">Miten pääsen kaupunkiin ilman autoa?</w:t>
      </w:r>
    </w:p>
    <w:p>
      <w:r>
        <w:rPr>
          <w:b/>
        </w:rPr>
        <w:t xml:space="preserve">Tulos</w:t>
      </w:r>
    </w:p>
    <w:p>
      <w:r>
        <w:t xml:space="preserve">Mene kelkalla tai riksalla kaupunkiin; maksa lippu kioskilla.</w:t>
      </w:r>
    </w:p>
    <w:p>
      <w:r>
        <w:rPr>
          <w:b/>
        </w:rPr>
        <w:t xml:space="preserve">Esimerkki 0.1861</w:t>
      </w:r>
    </w:p>
    <w:p>
      <w:r>
        <w:t xml:space="preserve">miten saat käsivarren lihakset?</w:t>
      </w:r>
    </w:p>
    <w:p>
      <w:r>
        <w:rPr>
          <w:b/>
        </w:rPr>
        <w:t xml:space="preserve">Tulos</w:t>
      </w:r>
    </w:p>
    <w:p>
      <w:r>
        <w:t xml:space="preserve">treenaa rintakehääsi.</w:t>
      </w:r>
    </w:p>
    <w:p>
      <w:r>
        <w:rPr>
          <w:b/>
        </w:rPr>
        <w:t xml:space="preserve">Esimerkki 0.1862</w:t>
      </w:r>
    </w:p>
    <w:p>
      <w:r>
        <w:t xml:space="preserve">Voit kiinnittää kankaan yhteen vaatekappaleen tekemistä varten seuraavasti</w:t>
      </w:r>
    </w:p>
    <w:p>
      <w:r>
        <w:rPr>
          <w:b/>
        </w:rPr>
        <w:t xml:space="preserve">Tulos</w:t>
      </w:r>
    </w:p>
    <w:p>
      <w:r>
        <w:t xml:space="preserve">Ompele kangas paikalleen ennen sen leikkaamista paloiksi.</w:t>
      </w:r>
    </w:p>
    <w:p>
      <w:r>
        <w:rPr>
          <w:b/>
        </w:rPr>
        <w:t xml:space="preserve">Esimerkki 0.1863</w:t>
      </w:r>
    </w:p>
    <w:p>
      <w:r>
        <w:t xml:space="preserve">Pitävät pahvinpaloja yhdessä liiman kuivumisen ajan.</w:t>
      </w:r>
    </w:p>
    <w:p>
      <w:r>
        <w:rPr>
          <w:b/>
        </w:rPr>
        <w:t xml:space="preserve">Tulos</w:t>
      </w:r>
    </w:p>
    <w:p>
      <w:r>
        <w:t xml:space="preserve">Käytä suurta puristinta kappaleiden pakottamiseksi yhteen.</w:t>
      </w:r>
    </w:p>
    <w:p>
      <w:r>
        <w:rPr>
          <w:b/>
        </w:rPr>
        <w:t xml:space="preserve">Esimerkki 0.1864</w:t>
      </w:r>
    </w:p>
    <w:p>
      <w:r>
        <w:t xml:space="preserve">Kuinka kauan syömisen jälkeen minun on odotettava uintia?</w:t>
      </w:r>
    </w:p>
    <w:p>
      <w:r>
        <w:rPr>
          <w:b/>
        </w:rPr>
        <w:t xml:space="preserve">Tulos</w:t>
      </w:r>
    </w:p>
    <w:p>
      <w:r>
        <w:t xml:space="preserve">Voit uida heti, kun odotat 8 tuntia ruokailun jälkeen, niin se ei vaikuta sinuun.</w:t>
      </w:r>
    </w:p>
    <w:p>
      <w:r>
        <w:rPr>
          <w:b/>
        </w:rPr>
        <w:t xml:space="preserve">Esimerkki 0.1865</w:t>
      </w:r>
    </w:p>
    <w:p>
      <w:r>
        <w:t xml:space="preserve">Miten teet paperilentokoneen, joka lentää pitkälle?</w:t>
      </w:r>
    </w:p>
    <w:p>
      <w:r>
        <w:rPr>
          <w:b/>
        </w:rPr>
        <w:t xml:space="preserve">Tulos</w:t>
      </w:r>
    </w:p>
    <w:p>
      <w:r>
        <w:t xml:space="preserve">Taita paperi kahtia vaakasuoraan; taita yläkulmat keskelle; taita yläreunat keskiviivaan; taita taso kahtia ja tuulet alaspäin.</w:t>
      </w:r>
    </w:p>
    <w:p>
      <w:r>
        <w:rPr>
          <w:b/>
        </w:rPr>
        <w:t xml:space="preserve">Esimerkki 0.1866</w:t>
      </w:r>
    </w:p>
    <w:p>
      <w:r>
        <w:t xml:space="preserve">miten orkestroida jotain?</w:t>
      </w:r>
    </w:p>
    <w:p>
      <w:r>
        <w:rPr>
          <w:b/>
        </w:rPr>
        <w:t xml:space="preserve">Tulos</w:t>
      </w:r>
    </w:p>
    <w:p>
      <w:r>
        <w:t xml:space="preserve">keksiä idea.</w:t>
      </w:r>
    </w:p>
    <w:p>
      <w:r>
        <w:rPr>
          <w:b/>
        </w:rPr>
        <w:t xml:space="preserve">Esimerkki 0,1867</w:t>
      </w:r>
    </w:p>
    <w:p>
      <w:r>
        <w:t xml:space="preserve">Miten päästä eroon reiden kipu</w:t>
      </w:r>
    </w:p>
    <w:p>
      <w:r>
        <w:rPr>
          <w:b/>
        </w:rPr>
        <w:t xml:space="preserve">Tulos</w:t>
      </w:r>
    </w:p>
    <w:p>
      <w:r>
        <w:t xml:space="preserve">Kaikista rasituksista toipumisen aikana on vältettävä HARM-tekijöitä ensimmäisten 24-72 minuutin aikana vamman jälkeen.</w:t>
      </w:r>
    </w:p>
    <w:p>
      <w:r>
        <w:rPr>
          <w:b/>
        </w:rPr>
        <w:t xml:space="preserve">Esimerkki 0.1868</w:t>
      </w:r>
    </w:p>
    <w:p>
      <w:r>
        <w:t xml:space="preserve">miten neula steriloidaan?</w:t>
      </w:r>
    </w:p>
    <w:p>
      <w:r>
        <w:rPr>
          <w:b/>
        </w:rPr>
        <w:t xml:space="preserve">Tulos</w:t>
      </w:r>
    </w:p>
    <w:p>
      <w:r>
        <w:t xml:space="preserve">pidä sitä hanan päällä.</w:t>
      </w:r>
    </w:p>
    <w:p>
      <w:r>
        <w:rPr>
          <w:b/>
        </w:rPr>
        <w:t xml:space="preserve">Esimerkki 0.1869</w:t>
      </w:r>
    </w:p>
    <w:p>
      <w:r>
        <w:t xml:space="preserve">Käyttää kuumavesipulloja ilman, että se on liian ympäristövaatimustenmukaista,</w:t>
      </w:r>
    </w:p>
    <w:p>
      <w:r>
        <w:rPr>
          <w:b/>
        </w:rPr>
        <w:t xml:space="preserve">Tulos</w:t>
      </w:r>
    </w:p>
    <w:p>
      <w:r>
        <w:t xml:space="preserve">osta halvimman saatavilla olevan merkin vesipulloja.</w:t>
      </w:r>
    </w:p>
    <w:p>
      <w:r>
        <w:rPr>
          <w:b/>
        </w:rPr>
        <w:t xml:space="preserve">Esimerkki 0,1870</w:t>
      </w:r>
    </w:p>
    <w:p>
      <w:r>
        <w:t xml:space="preserve">Miten peittää naulanreikiä seinässä.</w:t>
      </w:r>
    </w:p>
    <w:p>
      <w:r>
        <w:rPr>
          <w:b/>
        </w:rPr>
        <w:t xml:space="preserve">Tulos</w:t>
      </w:r>
    </w:p>
    <w:p>
      <w:r>
        <w:t xml:space="preserve">Tarvitset rautakaupasta spakkelia, hienojakoista hiekkapaperia, kittipuikkoa ja maalia. Laita hieman spaclingia käteesi ja levitä sitä reikään. Käytä suoraa reunaa kaapiaaksesi ylimääräiset osat pois seinästä. Anna kovettua ja hio tasaiseksi. Maalaa sen päälle seiniin sopivalla värillä.</w:t>
      </w:r>
    </w:p>
    <w:p>
      <w:r>
        <w:rPr>
          <w:b/>
        </w:rPr>
        <w:t xml:space="preserve">Esimerkki 0.1871</w:t>
      </w:r>
    </w:p>
    <w:p>
      <w:r>
        <w:t xml:space="preserve">Ilmakiväärin laukauksen nopeuden lisääminen.</w:t>
      </w:r>
    </w:p>
    <w:p>
      <w:r>
        <w:rPr>
          <w:b/>
        </w:rPr>
        <w:t xml:space="preserve">Tulos</w:t>
      </w:r>
    </w:p>
    <w:p>
      <w:r>
        <w:t xml:space="preserve">Pinnoita pelletit vedellä ennen ampumista.</w:t>
      </w:r>
    </w:p>
    <w:p>
      <w:r>
        <w:rPr>
          <w:b/>
        </w:rPr>
        <w:t xml:space="preserve">Esimerkki 0.1872</w:t>
      </w:r>
    </w:p>
    <w:p>
      <w:r>
        <w:t xml:space="preserve">Miten voin tehdä vaatekaappieni kiristystangosta pysyvämmän?</w:t>
      </w:r>
    </w:p>
    <w:p>
      <w:r>
        <w:rPr>
          <w:b/>
        </w:rPr>
        <w:t xml:space="preserve">Tulos</w:t>
      </w:r>
    </w:p>
    <w:p>
      <w:r>
        <w:t xml:space="preserve">Kiinnitä kaksi vesipulloa kipsilevyruuveilla kaapin seinien nastoihin ja kiinnitä sitten kiristyssauva pullonkorkkien sisään.Kummankin korkin huuli tukee kiristyssauvaa juuri riittävästi, jotta se ei enää putoa alas.</w:t>
      </w:r>
    </w:p>
    <w:p>
      <w:r>
        <w:rPr>
          <w:b/>
        </w:rPr>
        <w:t xml:space="preserve">Esimerkki 0.1873</w:t>
      </w:r>
    </w:p>
    <w:p>
      <w:r>
        <w:t xml:space="preserve">Miten säilytän taskuakvarellisarjan maaleja?</w:t>
      </w:r>
    </w:p>
    <w:p>
      <w:r>
        <w:rPr>
          <w:b/>
        </w:rPr>
        <w:t xml:space="preserve">Tulos</w:t>
      </w:r>
    </w:p>
    <w:p>
      <w:r>
        <w:t xml:space="preserve">Kaada vesivärituubista märkää maalia maaliosioihin. Jätä purkki auki pariksi päiväksi, kunnes maali on sekoittunut. Voit kostuttaa maalin uudelleen, kun haluat käyttää sitä.</w:t>
      </w:r>
    </w:p>
    <w:p>
      <w:r>
        <w:rPr>
          <w:b/>
        </w:rPr>
        <w:t xml:space="preserve">Esimerkki 0.1874</w:t>
      </w:r>
    </w:p>
    <w:p>
      <w:r>
        <w:t xml:space="preserve">Anna itsellesi riittävästi aikaa lentoaseman turvatarkastuksessa,</w:t>
      </w:r>
    </w:p>
    <w:p>
      <w:r>
        <w:rPr>
          <w:b/>
        </w:rPr>
        <w:t xml:space="preserve">Tulos</w:t>
      </w:r>
    </w:p>
    <w:p>
      <w:r>
        <w:t xml:space="preserve">saavu lentokentälle noin 2 minuuttia ennen lentosi lähtöaikaa.</w:t>
      </w:r>
    </w:p>
    <w:p>
      <w:r>
        <w:rPr>
          <w:b/>
        </w:rPr>
        <w:t xml:space="preserve">Esimerkki 0,1875</w:t>
      </w:r>
    </w:p>
    <w:p>
      <w:r>
        <w:t xml:space="preserve">Kannettavan tietokoneen käynnistäminen.</w:t>
      </w:r>
    </w:p>
    <w:p>
      <w:r>
        <w:rPr>
          <w:b/>
        </w:rPr>
        <w:t xml:space="preserve">Tulos</w:t>
      </w:r>
    </w:p>
    <w:p>
      <w:r>
        <w:t xml:space="preserve">Avaa kannettavan tietokoneen kansi, jos se ei ole jo auki. Paina enter-painiketta. Odota, että käyttöjärjestelmä latautuu.</w:t>
      </w:r>
    </w:p>
    <w:p>
      <w:r>
        <w:rPr>
          <w:b/>
        </w:rPr>
        <w:t xml:space="preserve">Esimerkki 0.1876</w:t>
      </w:r>
    </w:p>
    <w:p>
      <w:r>
        <w:t xml:space="preserve">Mikä on hyvä vaihtoehto hiomapaperille, kun lakka poistetaan puusta?</w:t>
      </w:r>
    </w:p>
    <w:p>
      <w:r>
        <w:rPr>
          <w:b/>
        </w:rPr>
        <w:t xml:space="preserve">Tulos</w:t>
      </w:r>
    </w:p>
    <w:p>
      <w:r>
        <w:t xml:space="preserve">Puunsuodatin poistaisi lakan turvallisesti.</w:t>
      </w:r>
    </w:p>
    <w:p>
      <w:r>
        <w:rPr>
          <w:b/>
        </w:rPr>
        <w:t xml:space="preserve">Esimerkki 0.1877</w:t>
      </w:r>
    </w:p>
    <w:p>
      <w:r>
        <w:t xml:space="preserve">Testata, onko maito liian lämmintä vauvalle,</w:t>
      </w:r>
    </w:p>
    <w:p>
      <w:r>
        <w:rPr>
          <w:b/>
        </w:rPr>
        <w:t xml:space="preserve">Tulos</w:t>
      </w:r>
    </w:p>
    <w:p>
      <w:r>
        <w:t xml:space="preserve">upota sormesi siihen ja tunne, onko se liian kuuma vai liian kylmä.</w:t>
      </w:r>
    </w:p>
    <w:p>
      <w:r>
        <w:rPr>
          <w:b/>
        </w:rPr>
        <w:t xml:space="preserve">Esimerkki 0.1878</w:t>
      </w:r>
    </w:p>
    <w:p>
      <w:r>
        <w:t xml:space="preserve">Miten suutelen jotakuta ensimmäistä kertaa?</w:t>
      </w:r>
    </w:p>
    <w:p>
      <w:r>
        <w:rPr>
          <w:b/>
        </w:rPr>
        <w:t xml:space="preserve">Tulos</w:t>
      </w:r>
    </w:p>
    <w:p>
      <w:r>
        <w:t xml:space="preserve">Valmistaudu suudelmaan harjaamalla hampaat ja käyttämällä suuvettä, viritä tunnelma, varmista, että kumppanisi puuttuu, siirrä kehoasi lähemmäs ja nojaa varovasti lähemmäs ja lukitse huulet.</w:t>
      </w:r>
    </w:p>
    <w:p>
      <w:r>
        <w:rPr>
          <w:b/>
        </w:rPr>
        <w:t xml:space="preserve">Esimerkki 0.1879</w:t>
      </w:r>
    </w:p>
    <w:p>
      <w:r>
        <w:t xml:space="preserve">Miten lisään jotain ostoskoriini verkossa</w:t>
      </w:r>
    </w:p>
    <w:p>
      <w:r>
        <w:rPr>
          <w:b/>
        </w:rPr>
        <w:t xml:space="preserve">Tulos</w:t>
      </w:r>
    </w:p>
    <w:p>
      <w:r>
        <w:t xml:space="preserve">Klikkaa verkkosivustoa ja valitse sitten "Lisää ostoskoriin", niin se avautuu sinne.</w:t>
      </w:r>
    </w:p>
    <w:p>
      <w:r>
        <w:rPr>
          <w:b/>
        </w:rPr>
        <w:t xml:space="preserve">Esimerkki 0.1880</w:t>
      </w:r>
    </w:p>
    <w:p>
      <w:r>
        <w:t xml:space="preserve">miten tehdä hasselpähkinä brownies</w:t>
      </w:r>
    </w:p>
    <w:p>
      <w:r>
        <w:rPr>
          <w:b/>
        </w:rPr>
        <w:t xml:space="preserve">Tulos</w:t>
      </w:r>
    </w:p>
    <w:p>
      <w:r>
        <w:t xml:space="preserve">Murskaa 26 vaniljaista vanukaskuppia ja 1 hylsy suklaakeksejä tehosekoittimessa. Lisää 3/4 kupillista purkkidulce de lechea, 8 unssia sulatettua katkeransuloista suklaata ja 1/4 kupillista hienonnettuja paahdettuja hasselpähkinöitä; sekoita tasaiseksi. Painele voilla voideltuun, foliolla vuorattuun 8 tuuman neliön muotoiseen vuokaan. Painele 1/4 kupillista lisää pähkinöitä päälle. Jäähdytä, kunnes se on kiinteä, ja leikkaa sitten neliöiksi.</w:t>
      </w:r>
    </w:p>
    <w:p>
      <w:r>
        <w:rPr>
          <w:b/>
        </w:rPr>
        <w:t xml:space="preserve">Esimerkki 0.1881</w:t>
      </w:r>
    </w:p>
    <w:p>
      <w:r>
        <w:t xml:space="preserve">Miten saada sileät jalat</w:t>
      </w:r>
    </w:p>
    <w:p>
      <w:r>
        <w:rPr>
          <w:b/>
        </w:rPr>
        <w:t xml:space="preserve">Tulos</w:t>
      </w:r>
    </w:p>
    <w:p>
      <w:r>
        <w:t xml:space="preserve">Aja sääret alaspäin jyvää pitkin, jotta saat lähiparturia.</w:t>
      </w:r>
    </w:p>
    <w:p>
      <w:r>
        <w:rPr>
          <w:b/>
        </w:rPr>
        <w:t xml:space="preserve">Esimerkki 0.1882</w:t>
      </w:r>
    </w:p>
    <w:p>
      <w:r>
        <w:t xml:space="preserve">Leikkaa sipulit niin, että ne selviävät karamellisoitumisprosessista.</w:t>
      </w:r>
    </w:p>
    <w:p>
      <w:r>
        <w:rPr>
          <w:b/>
        </w:rPr>
        <w:t xml:space="preserve">Tulos</w:t>
      </w:r>
    </w:p>
    <w:p>
      <w:r>
        <w:t xml:space="preserve">Leikkaa jyvien kanssa, jotta viipaleet ovat ohuempia.</w:t>
      </w:r>
    </w:p>
    <w:p>
      <w:r>
        <w:rPr>
          <w:b/>
        </w:rPr>
        <w:t xml:space="preserve">Esimerkki 0.1883</w:t>
      </w:r>
    </w:p>
    <w:p>
      <w:r>
        <w:t xml:space="preserve">Tee S'moreo-herkkua.</w:t>
      </w:r>
    </w:p>
    <w:p>
      <w:r>
        <w:rPr>
          <w:b/>
        </w:rPr>
        <w:t xml:space="preserve">Tulos</w:t>
      </w:r>
    </w:p>
    <w:p>
      <w:r>
        <w:t xml:space="preserve">Aseta jäädytetty suklaa ja vaahtokarkki oreo-keksien väliin.</w:t>
      </w:r>
    </w:p>
    <w:p>
      <w:r>
        <w:rPr>
          <w:b/>
        </w:rPr>
        <w:t xml:space="preserve">Esimerkki 0.1884</w:t>
      </w:r>
    </w:p>
    <w:p>
      <w:r>
        <w:t xml:space="preserve">Voinko tehdä lasten taideprojektin ylijääneistä keitetyistä spagettinuudeleista?</w:t>
      </w:r>
    </w:p>
    <w:p>
      <w:r>
        <w:rPr>
          <w:b/>
        </w:rPr>
        <w:t xml:space="preserve">Tulos</w:t>
      </w:r>
    </w:p>
    <w:p>
      <w:r>
        <w:t xml:space="preserve">Kyllä, voit käyttää niitä maalausprojektiin. Laita vain nuudelit akryylimaaliin ja lyö sitä seinää vasten. Hauskaa ja luovaa toimintaa, joka auttaa motorisia taitoja!</w:t>
      </w:r>
    </w:p>
    <w:p>
      <w:r>
        <w:rPr>
          <w:b/>
        </w:rPr>
        <w:t xml:space="preserve">Esimerkki 0,1885</w:t>
      </w:r>
    </w:p>
    <w:p>
      <w:r>
        <w:t xml:space="preserve">Pakkaa koruja matkalle,</w:t>
      </w:r>
    </w:p>
    <w:p>
      <w:r>
        <w:rPr>
          <w:b/>
        </w:rPr>
        <w:t xml:space="preserve">Tulos</w:t>
      </w:r>
    </w:p>
    <w:p>
      <w:r>
        <w:t xml:space="preserve">valitse edullisempia ja merkityksettömämpiä esineitä, ota kuvia valitsemistasi kappaleista ja kääri korut mikrokuituliinoihin ja laita ne pikkurahalaukkuun.</w:t>
      </w:r>
    </w:p>
    <w:p>
      <w:r>
        <w:rPr>
          <w:b/>
        </w:rPr>
        <w:t xml:space="preserve">Esimerkki 0.1886</w:t>
      </w:r>
    </w:p>
    <w:p>
      <w:r>
        <w:t xml:space="preserve">Irrottaa juuttunut hehkulamppu lampusta,</w:t>
      </w:r>
    </w:p>
    <w:p>
      <w:r>
        <w:rPr>
          <w:b/>
        </w:rPr>
        <w:t xml:space="preserve">Tulos</w:t>
      </w:r>
    </w:p>
    <w:p>
      <w:r>
        <w:t xml:space="preserve">murskaa lamppu ja irrota se pistorasiasta.</w:t>
      </w:r>
    </w:p>
    <w:p>
      <w:r>
        <w:rPr>
          <w:b/>
        </w:rPr>
        <w:t xml:space="preserve">Esimerkki 0.1887</w:t>
      </w:r>
    </w:p>
    <w:p>
      <w:r>
        <w:t xml:space="preserve">Miten kiihottaa naista?</w:t>
      </w:r>
    </w:p>
    <w:p>
      <w:r>
        <w:rPr>
          <w:b/>
        </w:rPr>
        <w:t xml:space="preserve">Tulos</w:t>
      </w:r>
    </w:p>
    <w:p>
      <w:r>
        <w:t xml:space="preserve">Kytke nainen päälle.</w:t>
      </w:r>
    </w:p>
    <w:p>
      <w:r>
        <w:rPr>
          <w:b/>
        </w:rPr>
        <w:t xml:space="preserve">Esimerkki 0.1888</w:t>
      </w:r>
    </w:p>
    <w:p>
      <w:r>
        <w:t xml:space="preserve">dice</w:t>
      </w:r>
    </w:p>
    <w:p>
      <w:r>
        <w:rPr>
          <w:b/>
        </w:rPr>
        <w:t xml:space="preserve">Tulos</w:t>
      </w:r>
    </w:p>
    <w:p>
      <w:r>
        <w:t xml:space="preserve">voi tehdä loogisen valinnan sinulle</w:t>
      </w:r>
    </w:p>
    <w:p>
      <w:r>
        <w:rPr>
          <w:b/>
        </w:rPr>
        <w:t xml:space="preserve">Esimerkki 0.1889</w:t>
      </w:r>
    </w:p>
    <w:p>
      <w:r>
        <w:t xml:space="preserve">Tee vaatekaappiin kenkäteline.</w:t>
      </w:r>
    </w:p>
    <w:p>
      <w:r>
        <w:rPr>
          <w:b/>
        </w:rPr>
        <w:t xml:space="preserve">Tulos</w:t>
      </w:r>
    </w:p>
    <w:p>
      <w:r>
        <w:t xml:space="preserve">Pinoa samankokoisia PVS-putkia kolme poikittain ja viisi korkealle, älä liimaa PVS-putkia yhteen.</w:t>
      </w:r>
    </w:p>
    <w:p>
      <w:r>
        <w:rPr>
          <w:b/>
        </w:rPr>
        <w:t xml:space="preserve">Esimerkki 0.1890</w:t>
      </w:r>
    </w:p>
    <w:p>
      <w:r>
        <w:t xml:space="preserve">Suojaa astiat lohkeilulta.</w:t>
      </w:r>
    </w:p>
    <w:p>
      <w:r>
        <w:rPr>
          <w:b/>
        </w:rPr>
        <w:t xml:space="preserve">Tulos</w:t>
      </w:r>
    </w:p>
    <w:p>
      <w:r>
        <w:t xml:space="preserve">Laita pienempiä lautasia jokaisen lautasen väliin.</w:t>
      </w:r>
    </w:p>
    <w:p>
      <w:r>
        <w:rPr>
          <w:b/>
        </w:rPr>
        <w:t xml:space="preserve">Esimerkki 0.1891</w:t>
      </w:r>
    </w:p>
    <w:p>
      <w:r>
        <w:t xml:space="preserve">Miten pysyt viileänä ulkona.</w:t>
      </w:r>
    </w:p>
    <w:p>
      <w:r>
        <w:rPr>
          <w:b/>
        </w:rPr>
        <w:t xml:space="preserve">Tulos</w:t>
      </w:r>
    </w:p>
    <w:p>
      <w:r>
        <w:t xml:space="preserve">Lisää hieman piparminttuöljyä suihkepulloon vettä, suihkuta itseäsi usein välttäen silmiä.</w:t>
      </w:r>
    </w:p>
    <w:p>
      <w:r>
        <w:rPr>
          <w:b/>
        </w:rPr>
        <w:t xml:space="preserve">Esimerkki 0.1892</w:t>
      </w:r>
    </w:p>
    <w:p>
      <w:r>
        <w:t xml:space="preserve">Karkkiomenoiden päällysteen tekeminen.</w:t>
      </w:r>
    </w:p>
    <w:p>
      <w:r>
        <w:rPr>
          <w:b/>
        </w:rPr>
        <w:t xml:space="preserve">Tulos</w:t>
      </w:r>
    </w:p>
    <w:p>
      <w:r>
        <w:t xml:space="preserve">Laita kaikki ainekset, lukuun ottamatta punaista geeliä ja mahdollisia aromiaineita, kattilaan ja kiehauta. On paljon helpompaa, jos käytät karkkilämpömittaria lämpötilan seuraamiseen. Sokerin halutaan saavuttavan "kova halkeama"-asteen, joka on yleensä 300-510 astetta. Juuri ennen sitä lisää väriaineet ja aromit.</w:t>
      </w:r>
    </w:p>
    <w:p>
      <w:r>
        <w:rPr>
          <w:b/>
        </w:rPr>
        <w:t xml:space="preserve">Esimerkki 0.1893</w:t>
      </w:r>
    </w:p>
    <w:p>
      <w:r>
        <w:t xml:space="preserve">jicama-mango-salaatin valmistaminen</w:t>
      </w:r>
    </w:p>
    <w:p>
      <w:r>
        <w:rPr>
          <w:b/>
        </w:rPr>
        <w:t xml:space="preserve">Tulos</w:t>
      </w:r>
    </w:p>
    <w:p>
      <w:r>
        <w:t xml:space="preserve">Sekoita julienoitu mango ja jicama, punasipuli, retiisi ja korianteri keskenään; lisää kumina, suola ja cayenne. Pirskota päälle oliivisose ja kaviaari sekä limen mehu.</w:t>
      </w:r>
    </w:p>
    <w:p>
      <w:r>
        <w:rPr>
          <w:b/>
        </w:rPr>
        <w:t xml:space="preserve">Esimerkki 0.1894</w:t>
      </w:r>
    </w:p>
    <w:p>
      <w:r>
        <w:t xml:space="preserve">Tuoreen basilikan kuivaaminen.</w:t>
      </w:r>
    </w:p>
    <w:p>
      <w:r>
        <w:rPr>
          <w:b/>
        </w:rPr>
        <w:t xml:space="preserve">Tulos</w:t>
      </w:r>
    </w:p>
    <w:p>
      <w:r>
        <w:t xml:space="preserve">Tuoreen basilikan kosteuspitoisuus on korkeampi, ja se kannattaa kuivata Ziploc-pusseissa.</w:t>
      </w:r>
    </w:p>
    <w:p>
      <w:r>
        <w:rPr>
          <w:b/>
        </w:rPr>
        <w:t xml:space="preserve">Esimerkki 0,1895</w:t>
      </w:r>
    </w:p>
    <w:p>
      <w:r>
        <w:t xml:space="preserve">Lisää muotoiltu taikina lämmitettyyn uuniin,</w:t>
      </w:r>
    </w:p>
    <w:p>
      <w:r>
        <w:rPr>
          <w:b/>
        </w:rPr>
        <w:t xml:space="preserve">Tulos</w:t>
      </w:r>
    </w:p>
    <w:p>
      <w:r>
        <w:t xml:space="preserve">aseta muotoiltu taikina 1'x1' kokoiselle muovikelmun palalle käsilläsi ja laske muovikelmu taikinan kanssa uuniin uunikäsineillä.</w:t>
      </w:r>
    </w:p>
    <w:p>
      <w:r>
        <w:rPr>
          <w:b/>
        </w:rPr>
        <w:t xml:space="preserve">Esimerkki 0.1896</w:t>
      </w:r>
    </w:p>
    <w:p>
      <w:r>
        <w:t xml:space="preserve">Kuinka puhdistaa veitsi</w:t>
      </w:r>
    </w:p>
    <w:p>
      <w:r>
        <w:rPr>
          <w:b/>
        </w:rPr>
        <w:t xml:space="preserve">Tulos</w:t>
      </w:r>
    </w:p>
    <w:p>
      <w:r>
        <w:t xml:space="preserve">Laita veitsi kattilaan kiehuvaan veteen 5 minuutiksi, jotta mahdolliset bakteerit kuolevat.</w:t>
      </w:r>
    </w:p>
    <w:p>
      <w:r>
        <w:rPr>
          <w:b/>
        </w:rPr>
        <w:t xml:space="preserve">Esimerkki 0,1897</w:t>
      </w:r>
    </w:p>
    <w:p>
      <w:r>
        <w:t xml:space="preserve">Miten käyttää hattua?</w:t>
      </w:r>
    </w:p>
    <w:p>
      <w:r>
        <w:rPr>
          <w:b/>
        </w:rPr>
        <w:t xml:space="preserve">Tulos</w:t>
      </w:r>
    </w:p>
    <w:p>
      <w:r>
        <w:t xml:space="preserve">Aseta hattu kasvoillesi ja paina se sisään.</w:t>
      </w:r>
    </w:p>
    <w:p>
      <w:r>
        <w:rPr>
          <w:b/>
        </w:rPr>
        <w:t xml:space="preserve">Esimerkki 0.1898</w:t>
      </w:r>
    </w:p>
    <w:p>
      <w:r>
        <w:t xml:space="preserve">Estää suolaa tarttumasta suolasirottimeen kosteina kuukausina,</w:t>
      </w:r>
    </w:p>
    <w:p>
      <w:r>
        <w:rPr>
          <w:b/>
        </w:rPr>
        <w:t xml:space="preserve">Tulos</w:t>
      </w:r>
    </w:p>
    <w:p>
      <w:r>
        <w:t xml:space="preserve">laita pieni määrä kuivia pintopapuja ravistimeen.</w:t>
      </w:r>
    </w:p>
    <w:p>
      <w:r>
        <w:rPr>
          <w:b/>
        </w:rPr>
        <w:t xml:space="preserve">Esimerkki 0.1899</w:t>
      </w:r>
    </w:p>
    <w:p>
      <w:r>
        <w:t xml:space="preserve">Vanhaa jääkaappia muutettaessa on tärkeää, että</w:t>
      </w:r>
    </w:p>
    <w:p>
      <w:r>
        <w:rPr>
          <w:b/>
        </w:rPr>
        <w:t xml:space="preserve">Tulos</w:t>
      </w:r>
    </w:p>
    <w:p>
      <w:r>
        <w:t xml:space="preserve">Älä huolehdi jäähdytysnesteen putken vahingoittumisesta.</w:t>
      </w:r>
    </w:p>
    <w:p>
      <w:r>
        <w:rPr>
          <w:b/>
        </w:rPr>
        <w:t xml:space="preserve">Esimerkki 0.1900</w:t>
      </w:r>
    </w:p>
    <w:p>
      <w:r>
        <w:t xml:space="preserve">Laukut</w:t>
      </w:r>
    </w:p>
    <w:p>
      <w:r>
        <w:rPr>
          <w:b/>
        </w:rPr>
        <w:t xml:space="preserve">Tulos</w:t>
      </w:r>
    </w:p>
    <w:p>
      <w:r>
        <w:t xml:space="preserve">pitää tuolit yhdessä</w:t>
      </w:r>
    </w:p>
    <w:p>
      <w:r>
        <w:rPr>
          <w:b/>
        </w:rPr>
        <w:t xml:space="preserve">Esimerkki 0.1901</w:t>
      </w:r>
    </w:p>
    <w:p>
      <w:r>
        <w:t xml:space="preserve">Miten estät arpien muodostumisen?</w:t>
      </w:r>
    </w:p>
    <w:p>
      <w:r>
        <w:rPr>
          <w:b/>
        </w:rPr>
        <w:t xml:space="preserve">Tulos</w:t>
      </w:r>
    </w:p>
    <w:p>
      <w:r>
        <w:t xml:space="preserve">Pidä iho kosteana ja poista rupi pois.</w:t>
      </w:r>
    </w:p>
    <w:p>
      <w:r>
        <w:rPr>
          <w:b/>
        </w:rPr>
        <w:t xml:space="preserve">Esimerkki 0.1902</w:t>
      </w:r>
    </w:p>
    <w:p>
      <w:r>
        <w:t xml:space="preserve">Pidä kangaslautasliinat turvassa ennen aterioita.</w:t>
      </w:r>
    </w:p>
    <w:p>
      <w:r>
        <w:rPr>
          <w:b/>
        </w:rPr>
        <w:t xml:space="preserve">Tulos</w:t>
      </w:r>
    </w:p>
    <w:p>
      <w:r>
        <w:t xml:space="preserve">Sido kärki hammaslangalla.</w:t>
      </w:r>
    </w:p>
    <w:p>
      <w:r>
        <w:rPr>
          <w:b/>
        </w:rPr>
        <w:t xml:space="preserve">Esimerkki 0.1903</w:t>
      </w:r>
    </w:p>
    <w:p>
      <w:r>
        <w:t xml:space="preserve">Tee lapsille hupullisia kylpypyyhkeitä.</w:t>
      </w:r>
    </w:p>
    <w:p>
      <w:r>
        <w:rPr>
          <w:b/>
        </w:rPr>
        <w:t xml:space="preserve">Tulos</w:t>
      </w:r>
    </w:p>
    <w:p>
      <w:r>
        <w:t xml:space="preserve">Taita kylpymatto kahtia ja merkitse keskelle. Taita pesulappu kahtia ja merkitse keskelle. Kohdista merkit ja ompele pesulappu pyyhkeeseen. Taita pesulappu alaspäin taskuun ja ompele reunat yhteen.</w:t>
      </w:r>
    </w:p>
    <w:p>
      <w:r>
        <w:rPr>
          <w:b/>
        </w:rPr>
        <w:t xml:space="preserve">Esimerkki 0.1904</w:t>
      </w:r>
    </w:p>
    <w:p>
      <w:r>
        <w:t xml:space="preserve">Tee vaatelaatikon jakajia.</w:t>
      </w:r>
    </w:p>
    <w:p>
      <w:r>
        <w:rPr>
          <w:b/>
        </w:rPr>
        <w:t xml:space="preserve">Tulos</w:t>
      </w:r>
    </w:p>
    <w:p>
      <w:r>
        <w:t xml:space="preserve">Leikkaa pehmopaperilaatikoiden pohjat pois.</w:t>
      </w:r>
    </w:p>
    <w:p>
      <w:r>
        <w:rPr>
          <w:b/>
        </w:rPr>
        <w:t xml:space="preserve">Esimerkki 0.1905</w:t>
      </w:r>
    </w:p>
    <w:p>
      <w:r>
        <w:t xml:space="preserve">Tee paistettuja porsaankyljyksiä</w:t>
      </w:r>
    </w:p>
    <w:p>
      <w:r>
        <w:rPr>
          <w:b/>
        </w:rPr>
        <w:t xml:space="preserve">Tulos</w:t>
      </w:r>
    </w:p>
    <w:p>
      <w:r>
        <w:t xml:space="preserve">Vatkaa kermavaahto, upota porsaankyljykset seokseen ja päällystä kumpikin puoli. Painele porsaankyljys mausteeseen molemmin puolin. Lisää paistinpannuun vettä ja paista porsaankyljykset molemmin puolin keskilämmöllä kullanruskeiksi.</w:t>
      </w:r>
    </w:p>
    <w:p>
      <w:r>
        <w:rPr>
          <w:b/>
        </w:rPr>
        <w:t xml:space="preserve">Esimerkki 0.1906</w:t>
      </w:r>
    </w:p>
    <w:p>
      <w:r>
        <w:t xml:space="preserve">Miten irrotan polttokammion luukun uunistani?</w:t>
      </w:r>
    </w:p>
    <w:p>
      <w:r>
        <w:rPr>
          <w:b/>
        </w:rPr>
        <w:t xml:space="preserve">Tulos</w:t>
      </w:r>
    </w:p>
    <w:p>
      <w:r>
        <w:t xml:space="preserve">Käännä sähkövirtakytkin asentoon "On". Irrota polttokammion luukku nostamalla sitä ylös ja vetämällä se ulos ja irrota polttimen kansi (jos sinulla on sellainen). Se on yleensä kiinnitetty paikalleen kahdella ruuvilla.</w:t>
      </w:r>
    </w:p>
    <w:p>
      <w:r>
        <w:rPr>
          <w:b/>
        </w:rPr>
        <w:t xml:space="preserve">Esimerkki 0.1907</w:t>
      </w:r>
    </w:p>
    <w:p>
      <w:r>
        <w:t xml:space="preserve">Sormustin</w:t>
      </w:r>
    </w:p>
    <w:p>
      <w:r>
        <w:rPr>
          <w:b/>
        </w:rPr>
        <w:t xml:space="preserve">Tulos</w:t>
      </w:r>
    </w:p>
    <w:p>
      <w:r>
        <w:t xml:space="preserve">mahtuu purkkiin </w:t>
      </w:r>
    </w:p>
    <w:p>
      <w:r>
        <w:rPr>
          <w:b/>
        </w:rPr>
        <w:t xml:space="preserve">Esimerkki 0.1908</w:t>
      </w:r>
    </w:p>
    <w:p>
      <w:r>
        <w:t xml:space="preserve">Minkälaista materiaalia pitäisi käyttää ihmissuden pään valmistamiseen pukua varten?</w:t>
      </w:r>
    </w:p>
    <w:p>
      <w:r>
        <w:rPr>
          <w:b/>
        </w:rPr>
        <w:t xml:space="preserve">Tulos</w:t>
      </w:r>
    </w:p>
    <w:p>
      <w:r>
        <w:t xml:space="preserve">Tarvitset paperipyyhkeitä ja kuumaliimaa.</w:t>
      </w:r>
    </w:p>
    <w:p>
      <w:r>
        <w:rPr>
          <w:b/>
        </w:rPr>
        <w:t xml:space="preserve">Esimerkki 0.1909</w:t>
      </w:r>
    </w:p>
    <w:p>
      <w:r>
        <w:t xml:space="preserve">Miten täytät pyörän renkaat?</w:t>
      </w:r>
    </w:p>
    <w:p>
      <w:r>
        <w:rPr>
          <w:b/>
        </w:rPr>
        <w:t xml:space="preserve">Tulos</w:t>
      </w:r>
    </w:p>
    <w:p>
      <w:r>
        <w:t xml:space="preserve">Voit avata pyöränrenkaan suuttimen, laittaa sen suuhusi ja puhaltaa ilmaa sisään, kunnes rengas on kova.</w:t>
      </w:r>
    </w:p>
    <w:p>
      <w:r>
        <w:rPr>
          <w:b/>
        </w:rPr>
        <w:t xml:space="preserve">Esimerkki 0.1910</w:t>
      </w:r>
    </w:p>
    <w:p>
      <w:r>
        <w:t xml:space="preserve">Mitä tarvikkeita tarvitaan vinyylilevyjen oviverhon tekemiseen?</w:t>
      </w:r>
    </w:p>
    <w:p>
      <w:r>
        <w:rPr>
          <w:b/>
        </w:rPr>
        <w:t xml:space="preserve">Tulos</w:t>
      </w:r>
    </w:p>
    <w:p>
      <w:r>
        <w:t xml:space="preserve">Puinen lankku, joka on leikattu ovenkarmin kokoon Raskaat kuvaripustimet Raskaat ripustussilmukat Raskaat narut tai nauha Noin 40 vanhaa äänilevyä (riippuen oven koosta ja käyttäjän virheestä) Superglue Dremel, porakone tai rei'itys ja vasara Tyhjä kuvakehys, joka voi tukea verhoa Suojaava pinta, joka voidaan porata tai vasaroida kiinni.</w:t>
      </w:r>
    </w:p>
    <w:p>
      <w:r>
        <w:rPr>
          <w:b/>
        </w:rPr>
        <w:t xml:space="preserve">Esimerkki 0.1911</w:t>
      </w:r>
    </w:p>
    <w:p>
      <w:r>
        <w:t xml:space="preserve">miten paita laitetaan sisään?</w:t>
      </w:r>
    </w:p>
    <w:p>
      <w:r>
        <w:rPr>
          <w:b/>
        </w:rPr>
        <w:t xml:space="preserve">Tulos</w:t>
      </w:r>
    </w:p>
    <w:p>
      <w:r>
        <w:t xml:space="preserve">sido paidan reunat housujen yläpuolelle.</w:t>
      </w:r>
    </w:p>
    <w:p>
      <w:r>
        <w:rPr>
          <w:b/>
        </w:rPr>
        <w:t xml:space="preserve">Esimerkki 0.1912</w:t>
      </w:r>
    </w:p>
    <w:p>
      <w:r>
        <w:t xml:space="preserve">Pakosarjan vaihtaminen.</w:t>
      </w:r>
    </w:p>
    <w:p>
      <w:r>
        <w:rPr>
          <w:b/>
        </w:rPr>
        <w:t xml:space="preserve">Tulos</w:t>
      </w:r>
    </w:p>
    <w:p>
      <w:r>
        <w:t xml:space="preserve">Paikanna jakoputki, ota tarvittavat sivukappaleet pois, kuten ilmansuodatin, irrota ruuvit, jotka pitävät jakoputkea alhaalla, käytä plastoria siveltimellä uuden jakoputken tiivisteen päälle ja aseta se vanhan jakoputken paikalle, väännä pultit momenttiin 120lbs, laita ilmansuodatin takaisin paikalleen.</w:t>
      </w:r>
    </w:p>
    <w:p>
      <w:r>
        <w:rPr>
          <w:b/>
        </w:rPr>
        <w:t xml:space="preserve">Esimerkki 0.1913</w:t>
      </w:r>
    </w:p>
    <w:p>
      <w:r>
        <w:t xml:space="preserve">Mistä tiedän, milloin liivate on valmis käytettäväksi jäätelöä valmistettaessa?</w:t>
      </w:r>
    </w:p>
    <w:p>
      <w:r>
        <w:rPr>
          <w:b/>
        </w:rPr>
        <w:t xml:space="preserve">Tulos</w:t>
      </w:r>
    </w:p>
    <w:p>
      <w:r>
        <w:t xml:space="preserve">Gelatiini on käyttövalmis, kun se on liuennut veteen ja muuttunut siniseksi.</w:t>
      </w:r>
    </w:p>
    <w:p>
      <w:r>
        <w:rPr>
          <w:b/>
        </w:rPr>
        <w:t xml:space="preserve">Esimerkki 0.1914</w:t>
      </w:r>
    </w:p>
    <w:p>
      <w:r>
        <w:t xml:space="preserve">Miten ompelisit erilliset kangaspaneelit yhteen, jotta saisit tehtyä Tohtori Kuka 4. tohtorin näköisen huivin?</w:t>
      </w:r>
    </w:p>
    <w:p>
      <w:r>
        <w:rPr>
          <w:b/>
        </w:rPr>
        <w:t xml:space="preserve">Tulos</w:t>
      </w:r>
    </w:p>
    <w:p>
      <w:r>
        <w:t xml:space="preserve">Aseta kaksi kangaspalaa selkä vastakkain ja aseta reunat ompelukoneesi ompelulevylle, laske jalka alas ja paina jalkaa jalalla, kunnes olet saanut ompeleen valmiiksi Kankaan poikki siksak-ompeleella.</w:t>
      </w:r>
    </w:p>
    <w:p>
      <w:r>
        <w:rPr>
          <w:b/>
        </w:rPr>
        <w:t xml:space="preserve">Esimerkki 0.1915</w:t>
      </w:r>
    </w:p>
    <w:p>
      <w:r>
        <w:t xml:space="preserve">miten saat tuhkan pois iholtasi?</w:t>
      </w:r>
    </w:p>
    <w:p>
      <w:r>
        <w:rPr>
          <w:b/>
        </w:rPr>
        <w:t xml:space="preserve">Tulos</w:t>
      </w:r>
    </w:p>
    <w:p>
      <w:r>
        <w:t xml:space="preserve">laittaa hajuvettä</w:t>
      </w:r>
    </w:p>
    <w:p>
      <w:r>
        <w:rPr>
          <w:b/>
        </w:rPr>
        <w:t xml:space="preserve">Esimerkki 0.1916</w:t>
      </w:r>
    </w:p>
    <w:p>
      <w:r>
        <w:t xml:space="preserve">Kuinka monta referenssiä ansioluettelon tulisi sisältää?</w:t>
      </w:r>
    </w:p>
    <w:p>
      <w:r>
        <w:rPr>
          <w:b/>
        </w:rPr>
        <w:t xml:space="preserve">Tulos</w:t>
      </w:r>
    </w:p>
    <w:p>
      <w:r>
        <w:t xml:space="preserve">Paras referenssien määrä on vain 1. Ei ole väliä, kuinka monta referenssiä on, kunhan yksi referenssi on erittäin hyvä.</w:t>
      </w:r>
    </w:p>
    <w:p>
      <w:r>
        <w:rPr>
          <w:b/>
        </w:rPr>
        <w:t xml:space="preserve">Esimerkki 0.1917</w:t>
      </w:r>
    </w:p>
    <w:p>
      <w:r>
        <w:t xml:space="preserve">pullo</w:t>
      </w:r>
    </w:p>
    <w:p>
      <w:r>
        <w:rPr>
          <w:b/>
        </w:rPr>
        <w:t xml:space="preserve">Tulos</w:t>
      </w:r>
    </w:p>
    <w:p>
      <w:r>
        <w:t xml:space="preserve">sen sisällä voi olla tyyny</w:t>
      </w:r>
    </w:p>
    <w:p>
      <w:r>
        <w:rPr>
          <w:b/>
        </w:rPr>
        <w:t xml:space="preserve">Esimerkki 0.1918</w:t>
      </w:r>
    </w:p>
    <w:p>
      <w:r>
        <w:t xml:space="preserve">Järjestää helposti kuulokkeet käsilaukussa ja välttää sotkeutumista.</w:t>
      </w:r>
    </w:p>
    <w:p>
      <w:r>
        <w:rPr>
          <w:b/>
        </w:rPr>
        <w:t xml:space="preserve">Tulos</w:t>
      </w:r>
    </w:p>
    <w:p>
      <w:r>
        <w:t xml:space="preserve">Laita kuulokkeet pieneen taskuun.</w:t>
      </w:r>
    </w:p>
    <w:p>
      <w:r>
        <w:rPr>
          <w:b/>
        </w:rPr>
        <w:t xml:space="preserve">Esimerkki 0.1919</w:t>
      </w:r>
    </w:p>
    <w:p>
      <w:r>
        <w:t xml:space="preserve">Helppo tapa ylläpitää ostoslistaa elintarvikkeita varten.</w:t>
      </w:r>
    </w:p>
    <w:p>
      <w:r>
        <w:rPr>
          <w:b/>
        </w:rPr>
        <w:t xml:space="preserve">Tulos</w:t>
      </w:r>
    </w:p>
    <w:p>
      <w:r>
        <w:t xml:space="preserve">Säästä aikaa luomalla ostoskassi viikon aikana. Pidä tyhjää paperia tai käytä magneettista ilmoitustaulua, ja kun tavarat loppuvat, laita ne pussiin. Näin sinun ei tarvitse tuhlata aikaa miettimällä, mikä loppui.</w:t>
      </w:r>
    </w:p>
    <w:p>
      <w:r>
        <w:rPr>
          <w:b/>
        </w:rPr>
        <w:t xml:space="preserve">Esimerkki 0.1920</w:t>
      </w:r>
    </w:p>
    <w:p>
      <w:r>
        <w:t xml:space="preserve">Katkeran lääkkeen nieleminen</w:t>
      </w:r>
    </w:p>
    <w:p>
      <w:r>
        <w:rPr>
          <w:b/>
        </w:rPr>
        <w:t xml:space="preserve">Tulos</w:t>
      </w:r>
    </w:p>
    <w:p>
      <w:r>
        <w:t xml:space="preserve">Sekoita nestemäinen lääkkeesi kevyesti maustettuun juomaan peittääksesi katkeruuden.  Voit myös pyytää lääkäriäsi lisäämään makua lääkkeeseesi.</w:t>
      </w:r>
    </w:p>
    <w:p>
      <w:r>
        <w:rPr>
          <w:b/>
        </w:rPr>
        <w:t xml:space="preserve">Esimerkki 0.1921</w:t>
      </w:r>
    </w:p>
    <w:p>
      <w:r>
        <w:t xml:space="preserve">Miten auringonkukat saadaan kasvamaan siemenistä?</w:t>
      </w:r>
    </w:p>
    <w:p>
      <w:r>
        <w:rPr>
          <w:b/>
        </w:rPr>
        <w:t xml:space="preserve">Tulos</w:t>
      </w:r>
    </w:p>
    <w:p>
      <w:r>
        <w:t xml:space="preserve">Sylje syötyjäsi auringonkukansiemeniä maahan ja jätä ne kasvamaan.</w:t>
      </w:r>
    </w:p>
    <w:p>
      <w:r>
        <w:rPr>
          <w:b/>
        </w:rPr>
        <w:t xml:space="preserve">Esimerkki 0.1922</w:t>
      </w:r>
    </w:p>
    <w:p>
      <w:r>
        <w:t xml:space="preserve">Miten havaitset varroapunkit mehiläisyhdyskuntasi mehiläiskotelossa?</w:t>
      </w:r>
    </w:p>
    <w:p>
      <w:r>
        <w:rPr>
          <w:b/>
        </w:rPr>
        <w:t xml:space="preserve">Tulos</w:t>
      </w:r>
    </w:p>
    <w:p>
      <w:r>
        <w:t xml:space="preserve">Voitele suuri pala pahvia tahmealla suolasiirapilla. Vedä mehiläiskotelon pohjalevy ulos, tarkista ja kiinnitä tahmea pahvi pohjaan. Punkit tarttuvat pahviin, jos niitä on. Tarkista säännöllisesti tarkastusten yhteydessä, onko punkkeja.</w:t>
      </w:r>
    </w:p>
    <w:p>
      <w:r>
        <w:rPr>
          <w:b/>
        </w:rPr>
        <w:t xml:space="preserve">Esimerkki 0.1923</w:t>
      </w:r>
    </w:p>
    <w:p>
      <w:r>
        <w:t xml:space="preserve">Miten voit säästää 100 dollaria lentokoneen lennolla?</w:t>
      </w:r>
    </w:p>
    <w:p>
      <w:r>
        <w:rPr>
          <w:b/>
        </w:rPr>
        <w:t xml:space="preserve">Tulos</w:t>
      </w:r>
    </w:p>
    <w:p>
      <w:r>
        <w:t xml:space="preserve">Varaa lomasi syntymäpäiväkuukautesi aikana, ja saat Deltan matkan hintaan sata dollaria lisää.</w:t>
      </w:r>
    </w:p>
    <w:p>
      <w:r>
        <w:rPr>
          <w:b/>
        </w:rPr>
        <w:t xml:space="preserve">Esimerkki 0.1924</w:t>
      </w:r>
    </w:p>
    <w:p>
      <w:r>
        <w:t xml:space="preserve">miten jotain tökätään?</w:t>
      </w:r>
    </w:p>
    <w:p>
      <w:r>
        <w:rPr>
          <w:b/>
        </w:rPr>
        <w:t xml:space="preserve">Tulos</w:t>
      </w:r>
    </w:p>
    <w:p>
      <w:r>
        <w:t xml:space="preserve">kosketa sitä kolmella sormella.</w:t>
      </w:r>
    </w:p>
    <w:p>
      <w:r>
        <w:rPr>
          <w:b/>
        </w:rPr>
        <w:t xml:space="preserve">Esimerkki 0,1925</w:t>
      </w:r>
    </w:p>
    <w:p>
      <w:r>
        <w:t xml:space="preserve">miten saat pyörän liikkumaan?</w:t>
      </w:r>
    </w:p>
    <w:p>
      <w:r>
        <w:rPr>
          <w:b/>
        </w:rPr>
        <w:t xml:space="preserve">Tulos</w:t>
      </w:r>
    </w:p>
    <w:p>
      <w:r>
        <w:t xml:space="preserve">istu sen päällä ja työnnä sitä jaloillasi.</w:t>
      </w:r>
    </w:p>
    <w:p>
      <w:r>
        <w:rPr>
          <w:b/>
        </w:rPr>
        <w:t xml:space="preserve">Esimerkki 0,1926</w:t>
      </w:r>
    </w:p>
    <w:p>
      <w:r>
        <w:t xml:space="preserve">Varmista, että puun oksasta tehty papukaijaloistokeskus mahtuu taloosi.</w:t>
      </w:r>
    </w:p>
    <w:p>
      <w:r>
        <w:rPr>
          <w:b/>
        </w:rPr>
        <w:t xml:space="preserve">Tulos</w:t>
      </w:r>
    </w:p>
    <w:p>
      <w:r>
        <w:t xml:space="preserve">Mittaa kaikki huoneet, joiden läpi aiot siirtää kuntosalin, ja leikkaa oksa sen mukaan.</w:t>
      </w:r>
    </w:p>
    <w:p>
      <w:r>
        <w:rPr>
          <w:b/>
        </w:rPr>
        <w:t xml:space="preserve">Esimerkki 0.1927</w:t>
      </w:r>
    </w:p>
    <w:p>
      <w:r>
        <w:t xml:space="preserve">Löytääksesi puunpäällysteen ajopuu joulukuuselle.</w:t>
      </w:r>
    </w:p>
    <w:p>
      <w:r>
        <w:rPr>
          <w:b/>
        </w:rPr>
        <w:t xml:space="preserve">Tulos</w:t>
      </w:r>
    </w:p>
    <w:p>
      <w:r>
        <w:t xml:space="preserve">Käytä ajopuun vierestä löytyvää merilevää.</w:t>
      </w:r>
    </w:p>
    <w:p>
      <w:r>
        <w:rPr>
          <w:b/>
        </w:rPr>
        <w:t xml:space="preserve">Esimerkki 0.1928</w:t>
      </w:r>
    </w:p>
    <w:p>
      <w:r>
        <w:t xml:space="preserve">Milloin annan lahjoja jollekin</w:t>
      </w:r>
    </w:p>
    <w:p>
      <w:r>
        <w:rPr>
          <w:b/>
        </w:rPr>
        <w:t xml:space="preserve">Tulos</w:t>
      </w:r>
    </w:p>
    <w:p>
      <w:r>
        <w:t xml:space="preserve">Annat heille lahjoja pääsiäisenä</w:t>
      </w:r>
    </w:p>
    <w:p>
      <w:r>
        <w:rPr>
          <w:b/>
        </w:rPr>
        <w:t xml:space="preserve">Esimerkki 0.1929</w:t>
      </w:r>
    </w:p>
    <w:p>
      <w:r>
        <w:t xml:space="preserve">Makuuhuoneen oven pitäminen auki ilman oven pysäyttäjää.</w:t>
      </w:r>
    </w:p>
    <w:p>
      <w:r>
        <w:rPr>
          <w:b/>
        </w:rPr>
        <w:t xml:space="preserve">Tulos</w:t>
      </w:r>
    </w:p>
    <w:p>
      <w:r>
        <w:t xml:space="preserve">Käytä keittiön hammastikkua ovea vasten sen pysäyttämiseksi.</w:t>
      </w:r>
    </w:p>
    <w:p>
      <w:r>
        <w:rPr>
          <w:b/>
        </w:rPr>
        <w:t xml:space="preserve">Esimerkki 0.1930</w:t>
      </w:r>
    </w:p>
    <w:p>
      <w:r>
        <w:t xml:space="preserve">Luo raikas rypytys kahtia taitettuun kangasneliöön.</w:t>
      </w:r>
    </w:p>
    <w:p>
      <w:r>
        <w:rPr>
          <w:b/>
        </w:rPr>
        <w:t xml:space="preserve">Tulos</w:t>
      </w:r>
    </w:p>
    <w:p>
      <w:r>
        <w:t xml:space="preserve">Taita kangasneliö kahtia.  Aseta lehden sisään ja sulje.  Pinoa pari muuta ohutta lehteä alle.  Anna olla yön yli.</w:t>
      </w:r>
    </w:p>
    <w:p>
      <w:r>
        <w:rPr>
          <w:b/>
        </w:rPr>
        <w:t xml:space="preserve">Esimerkki 0.1931</w:t>
      </w:r>
    </w:p>
    <w:p>
      <w:r>
        <w:t xml:space="preserve">Pidä tulitikut kuivina</w:t>
      </w:r>
    </w:p>
    <w:p>
      <w:r>
        <w:rPr>
          <w:b/>
        </w:rPr>
        <w:t xml:space="preserve">Tulos</w:t>
      </w:r>
    </w:p>
    <w:p>
      <w:r>
        <w:t xml:space="preserve">askartelemalla oman Mason-purkin tulitikkurasian. Piirrä säilykepurkin kannen ulkokehän avulla ympyrä hiekkapaperille. Kuumaliimaa hiekkapaperin ympyrä purkin kannen ympyrään.  Säilytä tulitikkuja sisällä.</w:t>
      </w:r>
    </w:p>
    <w:p>
      <w:r>
        <w:rPr>
          <w:b/>
        </w:rPr>
        <w:t xml:space="preserve">Esimerkki 0.1932</w:t>
      </w:r>
    </w:p>
    <w:p>
      <w:r>
        <w:t xml:space="preserve">Estääksesi taikinan tarttumisen muovikelmuun kohoamisen aikana.</w:t>
      </w:r>
    </w:p>
    <w:p>
      <w:r>
        <w:rPr>
          <w:b/>
        </w:rPr>
        <w:t xml:space="preserve">Tulos</w:t>
      </w:r>
    </w:p>
    <w:p>
      <w:r>
        <w:t xml:space="preserve">Käytä hyvin pientä kulhoa pitämään taikinaa kohoamisen aikana.</w:t>
      </w:r>
    </w:p>
    <w:p>
      <w:r>
        <w:rPr>
          <w:b/>
        </w:rPr>
        <w:t xml:space="preserve">Esimerkki 0.1933</w:t>
      </w:r>
    </w:p>
    <w:p>
      <w:r>
        <w:t xml:space="preserve">Pysyä lämpimänä talvella halvemmalla.</w:t>
      </w:r>
    </w:p>
    <w:p>
      <w:r>
        <w:rPr>
          <w:b/>
        </w:rPr>
        <w:t xml:space="preserve">Tulos</w:t>
      </w:r>
    </w:p>
    <w:p>
      <w:r>
        <w:t xml:space="preserve">Sytytä tuli motellihuoneessasi, jos mahdollista.</w:t>
      </w:r>
    </w:p>
    <w:p>
      <w:r>
        <w:rPr>
          <w:b/>
        </w:rPr>
        <w:t xml:space="preserve">Esimerkki 0.1934</w:t>
      </w:r>
    </w:p>
    <w:p>
      <w:r>
        <w:t xml:space="preserve">miten kuivata kakku pops ilman, että ne sotkeutuvat ylösalaisin</w:t>
      </w:r>
    </w:p>
    <w:p>
      <w:r>
        <w:rPr>
          <w:b/>
        </w:rPr>
        <w:t xml:space="preserve">Tulos</w:t>
      </w:r>
    </w:p>
    <w:p>
      <w:r>
        <w:t xml:space="preserve">käytä hiustenkuivaajaa, joka on kytketty korkealle kymmeneksi minuutiksi.</w:t>
      </w:r>
    </w:p>
    <w:p>
      <w:r>
        <w:rPr>
          <w:b/>
        </w:rPr>
        <w:t xml:space="preserve">Esimerkki 0.1935</w:t>
      </w:r>
    </w:p>
    <w:p>
      <w:r>
        <w:t xml:space="preserve">Kirsikkapiirakkatäytteen purkki avataan,</w:t>
      </w:r>
    </w:p>
    <w:p>
      <w:r>
        <w:rPr>
          <w:b/>
        </w:rPr>
        <w:t xml:space="preserve">Tulos</w:t>
      </w:r>
    </w:p>
    <w:p>
      <w:r>
        <w:t xml:space="preserve">Kun käytät tölkinavaajaa, aseta tölkin huuli kahden terän väliin ja kierrä kahvaa tölkin reunan ympäri.</w:t>
      </w:r>
    </w:p>
    <w:p>
      <w:r>
        <w:rPr>
          <w:b/>
        </w:rPr>
        <w:t xml:space="preserve">Esimerkki 0.1936</w:t>
      </w:r>
    </w:p>
    <w:p>
      <w:r>
        <w:t xml:space="preserve">miten nikon b500:n objektiivi peitetään, kun se on pois päältä?</w:t>
      </w:r>
    </w:p>
    <w:p>
      <w:r>
        <w:rPr>
          <w:b/>
        </w:rPr>
        <w:t xml:space="preserve">Tulos</w:t>
      </w:r>
    </w:p>
    <w:p>
      <w:r>
        <w:t xml:space="preserve">aseta liina sen päälle.</w:t>
      </w:r>
    </w:p>
    <w:p>
      <w:r>
        <w:rPr>
          <w:b/>
        </w:rPr>
        <w:t xml:space="preserve">Esimerkki 0.1937</w:t>
      </w:r>
    </w:p>
    <w:p>
      <w:r>
        <w:t xml:space="preserve">helpoin tapa pilkkoa sipulit</w:t>
      </w:r>
    </w:p>
    <w:p>
      <w:r>
        <w:rPr>
          <w:b/>
        </w:rPr>
        <w:t xml:space="preserve">Tulos</w:t>
      </w:r>
    </w:p>
    <w:p>
      <w:r>
        <w:t xml:space="preserve">pidä kuori ja ulommat kerrokset ehjinä, kun leikkaat sitä. Näin varmistat, ettei sipuli hajoa palasiksi sitä leikatessasi.</w:t>
      </w:r>
    </w:p>
    <w:p>
      <w:r>
        <w:rPr>
          <w:b/>
        </w:rPr>
        <w:t xml:space="preserve">Esimerkki 0.1938</w:t>
      </w:r>
    </w:p>
    <w:p>
      <w:r>
        <w:t xml:space="preserve">Pyörän sisäputkikangas ommellaan ompelukoneella.</w:t>
      </w:r>
    </w:p>
    <w:p>
      <w:r>
        <w:rPr>
          <w:b/>
        </w:rPr>
        <w:t xml:space="preserve">Tulos</w:t>
      </w:r>
    </w:p>
    <w:p>
      <w:r>
        <w:t xml:space="preserve">Vaihda ompelukoneen neula pitsineulaksi. Aseta sisäputkikangas päällekkäin ja aja ompelukoneen läpi halutusta ommeltavasta reunasta.</w:t>
      </w:r>
    </w:p>
    <w:p>
      <w:r>
        <w:rPr>
          <w:b/>
        </w:rPr>
        <w:t xml:space="preserve">Esimerkki 0.1939</w:t>
      </w:r>
    </w:p>
    <w:p>
      <w:r>
        <w:t xml:space="preserve">miten raapia jonkun päätä?</w:t>
      </w:r>
    </w:p>
    <w:p>
      <w:r>
        <w:rPr>
          <w:b/>
        </w:rPr>
        <w:t xml:space="preserve">Tulos</w:t>
      </w:r>
    </w:p>
    <w:p>
      <w:r>
        <w:t xml:space="preserve">raaputa sitä kovaa kynsilläsi.</w:t>
      </w:r>
    </w:p>
    <w:p>
      <w:r>
        <w:rPr>
          <w:b/>
        </w:rPr>
        <w:t xml:space="preserve">Esimerkki 0.1940</w:t>
      </w:r>
    </w:p>
    <w:p>
      <w:r>
        <w:t xml:space="preserve">antaa hopeakoruille ja asusteille kiiltoa</w:t>
      </w:r>
    </w:p>
    <w:p>
      <w:r>
        <w:rPr>
          <w:b/>
        </w:rPr>
        <w:t xml:space="preserve">Tulos</w:t>
      </w:r>
    </w:p>
    <w:p>
      <w:r>
        <w:t xml:space="preserve">hierotaan ne lumella ja jätetään yön yli lepäämään.</w:t>
      </w:r>
    </w:p>
    <w:p>
      <w:r>
        <w:rPr>
          <w:b/>
        </w:rPr>
        <w:t xml:space="preserve">Esimerkki 0.1941</w:t>
      </w:r>
    </w:p>
    <w:p>
      <w:r>
        <w:t xml:space="preserve">Paras tapa porata PVC-putkeen</w:t>
      </w:r>
    </w:p>
    <w:p>
      <w:r>
        <w:rPr>
          <w:b/>
        </w:rPr>
        <w:t xml:space="preserve">Tulos</w:t>
      </w:r>
    </w:p>
    <w:p>
      <w:r>
        <w:t xml:space="preserve">Aja poralla kovaa vauhtia, kunnes se on valmis.</w:t>
      </w:r>
    </w:p>
    <w:p>
      <w:r>
        <w:rPr>
          <w:b/>
        </w:rPr>
        <w:t xml:space="preserve">Esimerkki 0.1942</w:t>
      </w:r>
    </w:p>
    <w:p>
      <w:r>
        <w:t xml:space="preserve">Puhdista saippuakertymät kylpyhuoneen kaakeleista.</w:t>
      </w:r>
    </w:p>
    <w:p>
      <w:r>
        <w:rPr>
          <w:b/>
        </w:rPr>
        <w:t xml:space="preserve">Tulos</w:t>
      </w:r>
    </w:p>
    <w:p>
      <w:r>
        <w:t xml:space="preserve">Hiero kuivaa kuivausliinaa likaisiin kohtiin.</w:t>
      </w:r>
    </w:p>
    <w:p>
      <w:r>
        <w:rPr>
          <w:b/>
        </w:rPr>
        <w:t xml:space="preserve">Esimerkki 0.1943</w:t>
      </w:r>
    </w:p>
    <w:p>
      <w:r>
        <w:t xml:space="preserve">Miten tehdä porsaankyljyspihviä liedelläsi kotona.</w:t>
      </w:r>
    </w:p>
    <w:p>
      <w:r>
        <w:rPr>
          <w:b/>
        </w:rPr>
        <w:t xml:space="preserve">Tulos</w:t>
      </w:r>
    </w:p>
    <w:p>
      <w:r>
        <w:t xml:space="preserve">Aloita laittamalla 1 tölkki kasvislientä suureen kattilaan, lisää 2 kiloa kuivaa kalanruokaa, 1 1/2 kupillista hienonnettua porkkanaa, 1/2 kupillista hienonnettua selleriä, 1 1/2 kupillista hienonnettua sipulia, 2 kupillista kuutioituja perunoita, 1 kupillinen kuutioituja paprikoita, 1/2 kupillista kuutioituja kesäkurpitsaa, 1 kilo kuutioituja tomaatteja.  Lisää 1 rkl kuivattua tai tuoretta salviaa, 1 rkl tuoretta tai kuivattua kumiinia, 1 tl suolaa, 1 murskattu valkosipulinkynsi, 1 tl pippuria, 2 rkl maissitärkkelystä, 1/2 kupillista vettä, hauduta miedolla tai keskilämmöllä, kunnes sipulit ovat kirkkaat.  Kypsennä peitettynä miedolla lämmöllä vähintään 1 tunti.  Maista tämän jälkeen ja lisää suolaa ja pippuria maun mukaan.</w:t>
      </w:r>
    </w:p>
    <w:p>
      <w:r>
        <w:rPr>
          <w:b/>
        </w:rPr>
        <w:t xml:space="preserve">Esimerkki 0.1944</w:t>
      </w:r>
    </w:p>
    <w:p>
      <w:r>
        <w:t xml:space="preserve">Miten puhdistaa litteänäyttöinen televisio?</w:t>
      </w:r>
    </w:p>
    <w:p>
      <w:r>
        <w:rPr>
          <w:b/>
        </w:rPr>
        <w:t xml:space="preserve">Tulos</w:t>
      </w:r>
    </w:p>
    <w:p>
      <w:r>
        <w:t xml:space="preserve">Täytä suihkepullo tislatulla vedellä. Suihkuta mikrokuituliinaa (ei näyttöä). Hankaa näyttöä varovasti pyörein liikkein liinalla, kunnes näyttö on puhdas ja kuiva.</w:t>
      </w:r>
    </w:p>
    <w:p>
      <w:r>
        <w:rPr>
          <w:b/>
        </w:rPr>
        <w:t xml:space="preserve">Esimerkki 0.1945</w:t>
      </w:r>
    </w:p>
    <w:p>
      <w:r>
        <w:t xml:space="preserve">Kuinka päästä teatteritilaan Youtubessa</w:t>
      </w:r>
    </w:p>
    <w:p>
      <w:r>
        <w:rPr>
          <w:b/>
        </w:rPr>
        <w:t xml:space="preserve">Tulos</w:t>
      </w:r>
    </w:p>
    <w:p>
      <w:r>
        <w:t xml:space="preserve">Siirry teatteritilaan napsauttamalla videonäytön oikeassa alakulmassa olevaa suluissa olevaa kuvaketta.</w:t>
      </w:r>
    </w:p>
    <w:p>
      <w:r>
        <w:rPr>
          <w:b/>
        </w:rPr>
        <w:t xml:space="preserve">Esimerkki 0.1946</w:t>
      </w:r>
    </w:p>
    <w:p>
      <w:r>
        <w:t xml:space="preserve">Järjestä nuppineulat.</w:t>
      </w:r>
    </w:p>
    <w:p>
      <w:r>
        <w:rPr>
          <w:b/>
        </w:rPr>
        <w:t xml:space="preserve">Tulos</w:t>
      </w:r>
    </w:p>
    <w:p>
      <w:r>
        <w:t xml:space="preserve">Aseta tarranauha laatikon sisään.</w:t>
      </w:r>
    </w:p>
    <w:p>
      <w:r>
        <w:rPr>
          <w:b/>
        </w:rPr>
        <w:t xml:space="preserve">Esimerkki 0.1947</w:t>
      </w:r>
    </w:p>
    <w:p>
      <w:r>
        <w:t xml:space="preserve">Varmista, että vesi tiivistyy keskellä olevaan kuppiin.</w:t>
      </w:r>
    </w:p>
    <w:p>
      <w:r>
        <w:rPr>
          <w:b/>
        </w:rPr>
        <w:t xml:space="preserve">Tulos</w:t>
      </w:r>
    </w:p>
    <w:p>
      <w:r>
        <w:t xml:space="preserve">Aseta kuppi keskellä olevaan mustaan ämpäriin. Laita merivettä sen ympärille ja sulje se muovilla ja kuminauhalla. Aseta pieniä kiviä muovin ympärille niin, että se osoittaa alaspäin.</w:t>
      </w:r>
    </w:p>
    <w:p>
      <w:r>
        <w:rPr>
          <w:b/>
        </w:rPr>
        <w:t xml:space="preserve">Esimerkki 0.1948</w:t>
      </w:r>
    </w:p>
    <w:p>
      <w:r>
        <w:t xml:space="preserve">Miten teräsvilla ja puuvilla pidetään kuivana?</w:t>
      </w:r>
    </w:p>
    <w:p>
      <w:r>
        <w:rPr>
          <w:b/>
        </w:rPr>
        <w:t xml:space="preserve">Tulos</w:t>
      </w:r>
    </w:p>
    <w:p>
      <w:r>
        <w:t xml:space="preserve">Aseta tilapäinen sytytin taskuusi.</w:t>
      </w:r>
    </w:p>
    <w:p>
      <w:r>
        <w:rPr>
          <w:b/>
        </w:rPr>
        <w:t xml:space="preserve">Esimerkki 0.1949</w:t>
      </w:r>
    </w:p>
    <w:p>
      <w:r>
        <w:t xml:space="preserve">Hotdog-pohjan valmistaminen hotdog-hampurilaista varten</w:t>
      </w:r>
    </w:p>
    <w:p>
      <w:r>
        <w:rPr>
          <w:b/>
        </w:rPr>
        <w:t xml:space="preserve">Tulos</w:t>
      </w:r>
    </w:p>
    <w:p>
      <w:r>
        <w:t xml:space="preserve">Leikkaa nakkisämpylät tuuman mittaisiksi paloiksi ja laita ne suuhun ja pureskele niitä, kunnes lihan koostumus on hienonnettu.</w:t>
      </w:r>
    </w:p>
    <w:p>
      <w:r>
        <w:rPr>
          <w:b/>
        </w:rPr>
        <w:t xml:space="preserve">Esimerkki 0.1950</w:t>
      </w:r>
    </w:p>
    <w:p>
      <w:r>
        <w:t xml:space="preserve">Saada ötökät jättämään sinut rauhaan vaelluksella?</w:t>
      </w:r>
    </w:p>
    <w:p>
      <w:r>
        <w:rPr>
          <w:b/>
        </w:rPr>
        <w:t xml:space="preserve">Tulos</w:t>
      </w:r>
    </w:p>
    <w:p>
      <w:r>
        <w:t xml:space="preserve">Laita pari sanomalehden palaa taskuihisi, ja ne toimivat pelotteena.</w:t>
      </w:r>
    </w:p>
    <w:p>
      <w:r>
        <w:rPr>
          <w:b/>
        </w:rPr>
        <w:t xml:space="preserve">Esimerkki 0.1951</w:t>
      </w:r>
    </w:p>
    <w:p>
      <w:r>
        <w:t xml:space="preserve">Miten karpalokasvia kastellaan?</w:t>
      </w:r>
    </w:p>
    <w:p>
      <w:r>
        <w:rPr>
          <w:b/>
        </w:rPr>
        <w:t xml:space="preserve">Tulos</w:t>
      </w:r>
    </w:p>
    <w:p>
      <w:r>
        <w:t xml:space="preserve">Kastele kasvi päivittäin niin, että multa on kosteaa. Varmista, että maaperä on kyllästetty. Maaperä on kyllästynyt, jos se ei pysty enää imemään itseensä vettä.</w:t>
      </w:r>
    </w:p>
    <w:p>
      <w:r>
        <w:rPr>
          <w:b/>
        </w:rPr>
        <w:t xml:space="preserve">Esimerkki 0.1952</w:t>
      </w:r>
    </w:p>
    <w:p>
      <w:r>
        <w:t xml:space="preserve">Lisää kori polkupyörään.</w:t>
      </w:r>
    </w:p>
    <w:p>
      <w:r>
        <w:rPr>
          <w:b/>
        </w:rPr>
        <w:t xml:space="preserve">Tulos</w:t>
      </w:r>
    </w:p>
    <w:p>
      <w:r>
        <w:t xml:space="preserve">Sido vanha käsilaukku ohjaustankoon käsilaukkuhihnojen avulla. Tarvittaessa leikkaa hihnojen keskikohta, jotta voit sitoa ne kiinni tankoon.</w:t>
      </w:r>
    </w:p>
    <w:p>
      <w:r>
        <w:rPr>
          <w:b/>
        </w:rPr>
        <w:t xml:space="preserve">Esimerkki 0.1953</w:t>
      </w:r>
    </w:p>
    <w:p>
      <w:r>
        <w:t xml:space="preserve">Miten kierre puretaan.</w:t>
      </w:r>
    </w:p>
    <w:p>
      <w:r>
        <w:rPr>
          <w:b/>
        </w:rPr>
        <w:t xml:space="preserve">Tulos</w:t>
      </w:r>
    </w:p>
    <w:p>
      <w:r>
        <w:t xml:space="preserve">Ripusta lanka neulan kanssa pöydän reunan yli ja väännä sitä, kunnes se vapautuu.</w:t>
      </w:r>
    </w:p>
    <w:p>
      <w:r>
        <w:rPr>
          <w:b/>
        </w:rPr>
        <w:t xml:space="preserve">Esimerkki 0.1954</w:t>
      </w:r>
    </w:p>
    <w:p>
      <w:r>
        <w:t xml:space="preserve">Miten pestä hattu vahingoittamatta korvia?</w:t>
      </w:r>
    </w:p>
    <w:p>
      <w:r>
        <w:rPr>
          <w:b/>
        </w:rPr>
        <w:t xml:space="preserve">Tulos</w:t>
      </w:r>
    </w:p>
    <w:p>
      <w:r>
        <w:t xml:space="preserve">Aseta hattu ja korvat pesuun keskipitkällä pesuohjelmalla, kiinnitä korvat kuivumisen aikana uudelleen värillisellä teipillä.</w:t>
      </w:r>
    </w:p>
    <w:p>
      <w:r>
        <w:rPr>
          <w:b/>
        </w:rPr>
        <w:t xml:space="preserve">Esimerkki 0.1955</w:t>
      </w:r>
    </w:p>
    <w:p>
      <w:r>
        <w:t xml:space="preserve">ruoka</w:t>
      </w:r>
    </w:p>
    <w:p>
      <w:r>
        <w:rPr>
          <w:b/>
        </w:rPr>
        <w:t xml:space="preserve">Tulos</w:t>
      </w:r>
    </w:p>
    <w:p>
      <w:r>
        <w:t xml:space="preserve">auttaa autoa kulkemaan.</w:t>
      </w:r>
    </w:p>
    <w:p>
      <w:r>
        <w:rPr>
          <w:b/>
        </w:rPr>
        <w:t xml:space="preserve">Esimerkki 0.1956</w:t>
      </w:r>
    </w:p>
    <w:p>
      <w:r>
        <w:t xml:space="preserve">Irrota juustosipsejä rasvaamattomalta leivinpaperilta.</w:t>
      </w:r>
    </w:p>
    <w:p>
      <w:r>
        <w:rPr>
          <w:b/>
        </w:rPr>
        <w:t xml:space="preserve">Tulos</w:t>
      </w:r>
    </w:p>
    <w:p>
      <w:r>
        <w:t xml:space="preserve">Irrota ne voiveitsellä.</w:t>
      </w:r>
    </w:p>
    <w:p>
      <w:r>
        <w:rPr>
          <w:b/>
        </w:rPr>
        <w:t xml:space="preserve">Esimerkki 0.1957</w:t>
      </w:r>
    </w:p>
    <w:p>
      <w:r>
        <w:t xml:space="preserve">miten leikit piilosta?</w:t>
      </w:r>
    </w:p>
    <w:p>
      <w:r>
        <w:rPr>
          <w:b/>
        </w:rPr>
        <w:t xml:space="preserve">Tulos</w:t>
      </w:r>
    </w:p>
    <w:p>
      <w:r>
        <w:t xml:space="preserve">jokainen piiloutuu kerralla.</w:t>
      </w:r>
    </w:p>
    <w:p>
      <w:r>
        <w:rPr>
          <w:b/>
        </w:rPr>
        <w:t xml:space="preserve">Esimerkki 0.1958</w:t>
      </w:r>
    </w:p>
    <w:p>
      <w:r>
        <w:t xml:space="preserve">Miten syödä terveyttä varten</w:t>
      </w:r>
    </w:p>
    <w:p>
      <w:r>
        <w:rPr>
          <w:b/>
        </w:rPr>
        <w:t xml:space="preserve">Tulos</w:t>
      </w:r>
    </w:p>
    <w:p>
      <w:r>
        <w:t xml:space="preserve">Valitse rasvaisia ruokia kuitupitoisten proteiinien sijaan.</w:t>
      </w:r>
    </w:p>
    <w:p>
      <w:r>
        <w:rPr>
          <w:b/>
        </w:rPr>
        <w:t xml:space="preserve">Esimerkki 0.1959</w:t>
      </w:r>
    </w:p>
    <w:p>
      <w:r>
        <w:t xml:space="preserve">Emulsion poistaminen valokuvapaperikuviointimallista silkkipainoa varten.</w:t>
      </w:r>
    </w:p>
    <w:p>
      <w:r>
        <w:rPr>
          <w:b/>
        </w:rPr>
        <w:t xml:space="preserve">Tulos</w:t>
      </w:r>
    </w:p>
    <w:p>
      <w:r>
        <w:t xml:space="preserve">Ravista paperia, kunnes kuvio on valkoinen ja läpinäkyvä.</w:t>
      </w:r>
    </w:p>
    <w:p>
      <w:r>
        <w:rPr>
          <w:b/>
        </w:rPr>
        <w:t xml:space="preserve">Esimerkki 0.1960</w:t>
      </w:r>
    </w:p>
    <w:p>
      <w:r>
        <w:t xml:space="preserve">Mitä voin käyttää lintujen ruokintalaitteena takapihallani?</w:t>
      </w:r>
    </w:p>
    <w:p>
      <w:r>
        <w:rPr>
          <w:b/>
        </w:rPr>
        <w:t xml:space="preserve">Tulos</w:t>
      </w:r>
    </w:p>
    <w:p>
      <w:r>
        <w:t xml:space="preserve">Ota maitokannu ja lyö siihen naulalla ja vasaralla reikiä. Täytä sitten omenan siemenillä.</w:t>
      </w:r>
    </w:p>
    <w:p>
      <w:r>
        <w:rPr>
          <w:b/>
        </w:rPr>
        <w:t xml:space="preserve">Esimerkki 0.1961</w:t>
      </w:r>
    </w:p>
    <w:p>
      <w:r>
        <w:t xml:space="preserve">miten sinä huudat?</w:t>
      </w:r>
    </w:p>
    <w:p>
      <w:r>
        <w:rPr>
          <w:b/>
        </w:rPr>
        <w:t xml:space="preserve">Tulos</w:t>
      </w:r>
    </w:p>
    <w:p>
      <w:r>
        <w:t xml:space="preserve">puhu ääneen.</w:t>
      </w:r>
    </w:p>
    <w:p>
      <w:r>
        <w:rPr>
          <w:b/>
        </w:rPr>
        <w:t xml:space="preserve">Esimerkki 0.1962</w:t>
      </w:r>
    </w:p>
    <w:p>
      <w:r>
        <w:t xml:space="preserve">Minkälainen kakku on paras kakkujen tekemiseen?</w:t>
      </w:r>
    </w:p>
    <w:p>
      <w:r>
        <w:rPr>
          <w:b/>
        </w:rPr>
        <w:t xml:space="preserve">Tulos</w:t>
      </w:r>
    </w:p>
    <w:p>
      <w:r>
        <w:t xml:space="preserve">Käytä valmiiksi koristeltua, kaupasta ostettua levykakkua.</w:t>
      </w:r>
    </w:p>
    <w:p>
      <w:r>
        <w:rPr>
          <w:b/>
        </w:rPr>
        <w:t xml:space="preserve">Esimerkki 0.1963</w:t>
      </w:r>
    </w:p>
    <w:p>
      <w:r>
        <w:t xml:space="preserve">Sovita kynttilä pienempään kynttilänjalkaan.</w:t>
      </w:r>
    </w:p>
    <w:p>
      <w:r>
        <w:rPr>
          <w:b/>
        </w:rPr>
        <w:t xml:space="preserve">Tulos</w:t>
      </w:r>
    </w:p>
    <w:p>
      <w:r>
        <w:t xml:space="preserve">Laita kynttilä kylmään veteen vahan pehmentämiseksi.</w:t>
      </w:r>
    </w:p>
    <w:p>
      <w:r>
        <w:rPr>
          <w:b/>
        </w:rPr>
        <w:t xml:space="preserve">Esimerkki 0.1964</w:t>
      </w:r>
    </w:p>
    <w:p>
      <w:r>
        <w:t xml:space="preserve">Miten tehdä katto sinulle linnunpönttö?</w:t>
      </w:r>
    </w:p>
    <w:p>
      <w:r>
        <w:rPr>
          <w:b/>
        </w:rPr>
        <w:t xml:space="preserve">Tulos</w:t>
      </w:r>
    </w:p>
    <w:p>
      <w:r>
        <w:t xml:space="preserve">Liimaa noin 20 syömäpuikkoa yhteen ympyräksi. Kiinnitä neljä kohtisuoraa syömäpuikkoa poikki tukeaksesi niitä. Toista tämä toiselle puolelle.</w:t>
      </w:r>
    </w:p>
    <w:p>
      <w:r>
        <w:rPr>
          <w:b/>
        </w:rPr>
        <w:t xml:space="preserve">Esimerkki 0.1965</w:t>
      </w:r>
    </w:p>
    <w:p>
      <w:r>
        <w:t xml:space="preserve">Huipun rakentaminen</w:t>
      </w:r>
    </w:p>
    <w:p>
      <w:r>
        <w:rPr>
          <w:b/>
        </w:rPr>
        <w:t xml:space="preserve">Tulos</w:t>
      </w:r>
    </w:p>
    <w:p>
      <w:r>
        <w:t xml:space="preserve">Ota säleet ja päällystä kehys telalla liimalla ja kiinnitä säleet kehykseen.</w:t>
      </w:r>
    </w:p>
    <w:p>
      <w:r>
        <w:rPr>
          <w:b/>
        </w:rPr>
        <w:t xml:space="preserve">Esimerkki 0.1966</w:t>
      </w:r>
    </w:p>
    <w:p>
      <w:r>
        <w:t xml:space="preserve">Peittää kulho, jossa on taikinaa,</w:t>
      </w:r>
    </w:p>
    <w:p>
      <w:r>
        <w:rPr>
          <w:b/>
        </w:rPr>
        <w:t xml:space="preserve">Tulos</w:t>
      </w:r>
    </w:p>
    <w:p>
      <w:r>
        <w:t xml:space="preserve">käytä tummaa pyyhettä tai palaa alumiinifoliota ja aseta se kulhossa olevan taikinan päälle ja sitä vasten.</w:t>
      </w:r>
    </w:p>
    <w:p>
      <w:r>
        <w:rPr>
          <w:b/>
        </w:rPr>
        <w:t xml:space="preserve">Esimerkki 0.1967</w:t>
      </w:r>
    </w:p>
    <w:p>
      <w:r>
        <w:t xml:space="preserve">Antiikkisen kalusteen hapettumisen estäminen puhdistuksen jälkeen</w:t>
      </w:r>
    </w:p>
    <w:p>
      <w:r>
        <w:rPr>
          <w:b/>
        </w:rPr>
        <w:t xml:space="preserve">Tulos</w:t>
      </w:r>
    </w:p>
    <w:p>
      <w:r>
        <w:t xml:space="preserve">Kuivaa välittömästi liinalla tai rantapyyhkeellä</w:t>
      </w:r>
    </w:p>
    <w:p>
      <w:r>
        <w:rPr>
          <w:b/>
        </w:rPr>
        <w:t xml:space="preserve">Esimerkki 0.1968</w:t>
      </w:r>
    </w:p>
    <w:p>
      <w:r>
        <w:t xml:space="preserve">Voit pyöristää puukepin reunan seuraavasti.</w:t>
      </w:r>
    </w:p>
    <w:p>
      <w:r>
        <w:rPr>
          <w:b/>
        </w:rPr>
        <w:t xml:space="preserve">Tulos</w:t>
      </w:r>
    </w:p>
    <w:p>
      <w:r>
        <w:t xml:space="preserve">Käytä ruuvia tikun reunan pyöristämiseen.</w:t>
      </w:r>
    </w:p>
    <w:p>
      <w:r>
        <w:rPr>
          <w:b/>
        </w:rPr>
        <w:t xml:space="preserve">Esimerkki 0.1969</w:t>
      </w:r>
    </w:p>
    <w:p>
      <w:r>
        <w:t xml:space="preserve">Paperitelineen tekeminen,</w:t>
      </w:r>
    </w:p>
    <w:p>
      <w:r>
        <w:rPr>
          <w:b/>
        </w:rPr>
        <w:t xml:space="preserve">Tulos</w:t>
      </w:r>
    </w:p>
    <w:p>
      <w:r>
        <w:t xml:space="preserve">kiedo wc-paperiarkkeja kynän ympärille sen jälkeen, kun olet liimannut niiden keskikohdat, vedä kynät ulos ja liimaa rullattu arkki neliskanttiseen muotoon, liimaa sitten muutama rullattu arkki sen pohjalle.</w:t>
      </w:r>
    </w:p>
    <w:p>
      <w:r>
        <w:rPr>
          <w:b/>
        </w:rPr>
        <w:t xml:space="preserve">Esimerkki 0.1970</w:t>
      </w:r>
    </w:p>
    <w:p>
      <w:r>
        <w:t xml:space="preserve">Saada kirje jollekin mahdollisimman nopeasti,</w:t>
      </w:r>
    </w:p>
    <w:p>
      <w:r>
        <w:rPr>
          <w:b/>
        </w:rPr>
        <w:t xml:space="preserve">Tulos</w:t>
      </w:r>
    </w:p>
    <w:p>
      <w:r>
        <w:t xml:space="preserve">lentää heidän luokseen ja toimittaa sen henkilökohtaisesti.</w:t>
      </w:r>
    </w:p>
    <w:p>
      <w:r>
        <w:rPr>
          <w:b/>
        </w:rPr>
        <w:t xml:space="preserve">Esimerkki 0.1971</w:t>
      </w:r>
    </w:p>
    <w:p>
      <w:r>
        <w:t xml:space="preserve">Miten kookospähkinän kuori poistetaan.</w:t>
      </w:r>
    </w:p>
    <w:p>
      <w:r>
        <w:rPr>
          <w:b/>
        </w:rPr>
        <w:t xml:space="preserve">Tulos</w:t>
      </w:r>
    </w:p>
    <w:p>
      <w:r>
        <w:t xml:space="preserve">Pistele reikä kookospähkinän pehmeimpään päähän ja valuta se lasiin, aseta kookospähkinä leivinpaperille 400 asteen esilämmitettyyn uuniin noin 20 minuutiksi, kunnes se alkaa halkeilla. Poista uunista välittömästi kuori.</w:t>
      </w:r>
    </w:p>
    <w:p>
      <w:r>
        <w:rPr>
          <w:b/>
        </w:rPr>
        <w:t xml:space="preserve">Esimerkki 0.1972</w:t>
      </w:r>
    </w:p>
    <w:p>
      <w:r>
        <w:t xml:space="preserve">Miten suodatan meriveden?</w:t>
      </w:r>
    </w:p>
    <w:p>
      <w:r>
        <w:rPr>
          <w:b/>
        </w:rPr>
        <w:t xml:space="preserve">Tulos</w:t>
      </w:r>
    </w:p>
    <w:p>
      <w:r>
        <w:t xml:space="preserve">Käytä kuoppaa kaivettaessa kuivaa hiekkaa, älä märkää hiekkaa, koska se on helpompaa.</w:t>
      </w:r>
    </w:p>
    <w:p>
      <w:r>
        <w:rPr>
          <w:b/>
        </w:rPr>
        <w:t xml:space="preserve">Esimerkki 0.1973</w:t>
      </w:r>
    </w:p>
    <w:p>
      <w:r>
        <w:t xml:space="preserve">Saada kitaran ääni kuulostamaan siltä, kuin sitä käytettäisiin metalligenressä,</w:t>
      </w:r>
    </w:p>
    <w:p>
      <w:r>
        <w:rPr>
          <w:b/>
        </w:rPr>
        <w:t xml:space="preserve">Tulos</w:t>
      </w:r>
    </w:p>
    <w:p>
      <w:r>
        <w:t xml:space="preserve">varmista, että kitarassa on useita erilaisia efektejä käynnissä samanaikaisesti.</w:t>
      </w:r>
    </w:p>
    <w:p>
      <w:r>
        <w:rPr>
          <w:b/>
        </w:rPr>
        <w:t xml:space="preserve">Esimerkki 0.1974</w:t>
      </w:r>
    </w:p>
    <w:p>
      <w:r>
        <w:t xml:space="preserve">Poistaa pinttyneet ruoat työtasolta,</w:t>
      </w:r>
    </w:p>
    <w:p>
      <w:r>
        <w:rPr>
          <w:b/>
        </w:rPr>
        <w:t xml:space="preserve">Tulos</w:t>
      </w:r>
    </w:p>
    <w:p>
      <w:r>
        <w:t xml:space="preserve">hankaa ruoka runsailla paperipyyhkeillä.</w:t>
      </w:r>
    </w:p>
    <w:p>
      <w:r>
        <w:rPr>
          <w:b/>
        </w:rPr>
        <w:t xml:space="preserve">Esimerkki 0.1975</w:t>
      </w:r>
    </w:p>
    <w:p>
      <w:r>
        <w:t xml:space="preserve">Miten mallin muoto siirretään puupalalle.</w:t>
      </w:r>
    </w:p>
    <w:p>
      <w:r>
        <w:rPr>
          <w:b/>
        </w:rPr>
        <w:t xml:space="preserve">Tulos</w:t>
      </w:r>
    </w:p>
    <w:p>
      <w:r>
        <w:t xml:space="preserve">Jäljennä siveltimellä mallin uloin kerros puupalalle.</w:t>
      </w:r>
    </w:p>
    <w:p>
      <w:r>
        <w:rPr>
          <w:b/>
        </w:rPr>
        <w:t xml:space="preserve">Esimerkki 0.1976</w:t>
      </w:r>
    </w:p>
    <w:p>
      <w:r>
        <w:t xml:space="preserve">Miten leivon piirakkapohjan sokkona, kun teen minipiiraita?</w:t>
      </w:r>
    </w:p>
    <w:p>
      <w:r>
        <w:rPr>
          <w:b/>
        </w:rPr>
        <w:t xml:space="preserve">Tulos</w:t>
      </w:r>
    </w:p>
    <w:p>
      <w:r>
        <w:t xml:space="preserve">Kun taikina on muffinssivuokassa, peitä se foliolla ja paista uunissa 10 minuuttia.</w:t>
      </w:r>
    </w:p>
    <w:p>
      <w:r>
        <w:rPr>
          <w:b/>
        </w:rPr>
        <w:t xml:space="preserve">Esimerkki 0.1977</w:t>
      </w:r>
    </w:p>
    <w:p>
      <w:r>
        <w:t xml:space="preserve">Jäähdytä kehon lämpötila nopeasti.</w:t>
      </w:r>
    </w:p>
    <w:p>
      <w:r>
        <w:rPr>
          <w:b/>
        </w:rPr>
        <w:t xml:space="preserve">Tulos</w:t>
      </w:r>
    </w:p>
    <w:p>
      <w:r>
        <w:t xml:space="preserve">Aseta nilkat juoksevan kylmän veden alle.</w:t>
      </w:r>
    </w:p>
    <w:p>
      <w:r>
        <w:rPr>
          <w:b/>
        </w:rPr>
        <w:t xml:space="preserve">Esimerkki 0.1978</w:t>
      </w:r>
    </w:p>
    <w:p>
      <w:r>
        <w:t xml:space="preserve">Mistä voin tehdä tekosilmämunia variksenpelättimeen?</w:t>
      </w:r>
    </w:p>
    <w:p>
      <w:r>
        <w:rPr>
          <w:b/>
        </w:rPr>
        <w:t xml:space="preserve">Tulos</w:t>
      </w:r>
    </w:p>
    <w:p>
      <w:r>
        <w:t xml:space="preserve">Käytä silmämunina oliiveja.</w:t>
      </w:r>
    </w:p>
    <w:p>
      <w:r>
        <w:rPr>
          <w:b/>
        </w:rPr>
        <w:t xml:space="preserve">Esimerkki 0.1979</w:t>
      </w:r>
    </w:p>
    <w:p>
      <w:r>
        <w:t xml:space="preserve">Jos olet visuaalinen oppija, voit oppia seuraavilla tavoilla</w:t>
      </w:r>
    </w:p>
    <w:p>
      <w:r>
        <w:rPr>
          <w:b/>
        </w:rPr>
        <w:t xml:space="preserve">Tulos</w:t>
      </w:r>
    </w:p>
    <w:p>
      <w:r>
        <w:t xml:space="preserve">Kirjallisen oppaan lukeminen</w:t>
      </w:r>
    </w:p>
    <w:p>
      <w:r>
        <w:rPr>
          <w:b/>
        </w:rPr>
        <w:t xml:space="preserve">Esimerkki 0.1980</w:t>
      </w:r>
    </w:p>
    <w:p>
      <w:r>
        <w:t xml:space="preserve">Voit muuttaa juuston nestemäiseksi seuraavasti</w:t>
      </w:r>
    </w:p>
    <w:p>
      <w:r>
        <w:rPr>
          <w:b/>
        </w:rPr>
        <w:t xml:space="preserve">Tulos</w:t>
      </w:r>
    </w:p>
    <w:p>
      <w:r>
        <w:t xml:space="preserve">Laita se kulhoon uuniin 2 tunniksi.</w:t>
      </w:r>
    </w:p>
    <w:p>
      <w:r>
        <w:rPr>
          <w:b/>
        </w:rPr>
        <w:t xml:space="preserve">Esimerkki 0.1981</w:t>
      </w:r>
    </w:p>
    <w:p>
      <w:r>
        <w:t xml:space="preserve">Kuinka merkitä kaikki sähköpostit luetuiksi gmailissa</w:t>
      </w:r>
    </w:p>
    <w:p>
      <w:r>
        <w:rPr>
          <w:b/>
        </w:rPr>
        <w:t xml:space="preserve">Tulos</w:t>
      </w:r>
    </w:p>
    <w:p>
      <w:r>
        <w:t xml:space="preserve">Etsi päänäytöltä painike, jossa on 3 pientä ympyrää vaakasuorassa rivissä. Napsauta sitä ja valitse sitten "Merkitse kaikki luetuiksi".</w:t>
      </w:r>
    </w:p>
    <w:p>
      <w:r>
        <w:rPr>
          <w:b/>
        </w:rPr>
        <w:t xml:space="preserve">Esimerkki 0.1982</w:t>
      </w:r>
    </w:p>
    <w:p>
      <w:r>
        <w:t xml:space="preserve">Miten voin poistaa naulan tai ruuvin, joka on painunut seinään tai pintaan eikä sitä voi enää lyödä sisään?</w:t>
      </w:r>
    </w:p>
    <w:p>
      <w:r>
        <w:rPr>
          <w:b/>
        </w:rPr>
        <w:t xml:space="preserve">Tulos</w:t>
      </w:r>
    </w:p>
    <w:p>
      <w:r>
        <w:t xml:space="preserve">Yritä vasaralla oikaista taipunut naula tai ruuvi mahdollisimman suoraksi. Käytä vasaran koukkupäätä ruuvin tai naulan irrottamiseen, kun se on mahdollisimman suorassa.</w:t>
      </w:r>
    </w:p>
    <w:p>
      <w:r>
        <w:rPr>
          <w:b/>
        </w:rPr>
        <w:t xml:space="preserve">Esimerkki 0.1983</w:t>
      </w:r>
    </w:p>
    <w:p>
      <w:r>
        <w:t xml:space="preserve">Kaiverra etiketti lasipulloon.</w:t>
      </w:r>
    </w:p>
    <w:p>
      <w:r>
        <w:rPr>
          <w:b/>
        </w:rPr>
        <w:t xml:space="preserve">Tulos</w:t>
      </w:r>
    </w:p>
    <w:p>
      <w:r>
        <w:t xml:space="preserve">Kiinnitä etikettikuvio pulloon ja levitä sitten Armour Etch Glass Etching -lasin syövytysvoidetta kuvion päälle. Anna vaikuttaa 5 minuuttia ja pese sitten juoksevan veden alla. Jätä sablooni päälle.</w:t>
      </w:r>
    </w:p>
    <w:p>
      <w:r>
        <w:rPr>
          <w:b/>
        </w:rPr>
        <w:t xml:space="preserve">Esimerkki 0.1984</w:t>
      </w:r>
    </w:p>
    <w:p>
      <w:r>
        <w:t xml:space="preserve">Opi, miten voit tehdä kylpyhuoneeseen säilytyspaikan hiustenkuivaajalle.</w:t>
      </w:r>
    </w:p>
    <w:p>
      <w:r>
        <w:rPr>
          <w:b/>
        </w:rPr>
        <w:t xml:space="preserve">Tulos</w:t>
      </w:r>
    </w:p>
    <w:p>
      <w:r>
        <w:t xml:space="preserve">Kiinnitä ruuvimeisselillä ja ruuveilla lipas kaapin oven takaosaan hiustenkuivaajan säilytystä varten.</w:t>
      </w:r>
    </w:p>
    <w:p>
      <w:r>
        <w:rPr>
          <w:b/>
        </w:rPr>
        <w:t xml:space="preserve">Esimerkki 0.1985</w:t>
      </w:r>
    </w:p>
    <w:p>
      <w:r>
        <w:t xml:space="preserve">Voit poistaa likaa yksittäisistä metalliosista seuraavasti</w:t>
      </w:r>
    </w:p>
    <w:p>
      <w:r>
        <w:rPr>
          <w:b/>
        </w:rPr>
        <w:t xml:space="preserve">Tulos</w:t>
      </w:r>
    </w:p>
    <w:p>
      <w:r>
        <w:t xml:space="preserve">Puhdista lika siveltimellä.</w:t>
      </w:r>
    </w:p>
    <w:p>
      <w:r>
        <w:rPr>
          <w:b/>
        </w:rPr>
        <w:t xml:space="preserve">Esimerkki 0.1986</w:t>
      </w:r>
    </w:p>
    <w:p>
      <w:r>
        <w:t xml:space="preserve">Miten leipä viipaloidaan?</w:t>
      </w:r>
    </w:p>
    <w:p>
      <w:r>
        <w:rPr>
          <w:b/>
        </w:rPr>
        <w:t xml:space="preserve">Tulos</w:t>
      </w:r>
    </w:p>
    <w:p>
      <w:r>
        <w:t xml:space="preserve">Aseta leipä leikkuulaudalle. Aseta terävä veitsi, mieluiten fileerausveitsi, leivän päälle. Paina tiukasti alaspäin ja siirrä samalla veistä joka suuntaan, kunnes koko leipä on leikattu. Anna veitsen kahvan tehdä työ.</w:t>
      </w:r>
    </w:p>
    <w:p>
      <w:r>
        <w:rPr>
          <w:b/>
        </w:rPr>
        <w:t xml:space="preserve">Esimerkki 0.1987</w:t>
      </w:r>
    </w:p>
    <w:p>
      <w:r>
        <w:t xml:space="preserve">Suojaa kotitekoista taloa sateelta,</w:t>
      </w:r>
    </w:p>
    <w:p>
      <w:r>
        <w:rPr>
          <w:b/>
        </w:rPr>
        <w:t xml:space="preserve">Tulos</w:t>
      </w:r>
    </w:p>
    <w:p>
      <w:r>
        <w:t xml:space="preserve">laittaa noki- ja hiekkakerroksia kotisi päälle.</w:t>
      </w:r>
    </w:p>
    <w:p>
      <w:r>
        <w:rPr>
          <w:b/>
        </w:rPr>
        <w:t xml:space="preserve">Esimerkki 0.1988</w:t>
      </w:r>
    </w:p>
    <w:p>
      <w:r>
        <w:t xml:space="preserve">Voin sulattaminen reseptissä käytettäväksi.</w:t>
      </w:r>
    </w:p>
    <w:p>
      <w:r>
        <w:rPr>
          <w:b/>
        </w:rPr>
        <w:t xml:space="preserve">Tulos</w:t>
      </w:r>
    </w:p>
    <w:p>
      <w:r>
        <w:t xml:space="preserve">Laita voi pieneen kattilaan ikkunalaudalle, ja sen pitäisi toimia.</w:t>
      </w:r>
    </w:p>
    <w:p>
      <w:r>
        <w:rPr>
          <w:b/>
        </w:rPr>
        <w:t xml:space="preserve">Esimerkki 0.1989</w:t>
      </w:r>
    </w:p>
    <w:p>
      <w:r>
        <w:t xml:space="preserve">Tee omaa suklaamaitoa.</w:t>
      </w:r>
    </w:p>
    <w:p>
      <w:r>
        <w:rPr>
          <w:b/>
        </w:rPr>
        <w:t xml:space="preserve">Tulos</w:t>
      </w:r>
    </w:p>
    <w:p>
      <w:r>
        <w:t xml:space="preserve">Hae kaakaojauhetta ja maitoa. Kaada maitoa lasiin ja mittaa pari teelusikallista kaakaota ja sekoita.</w:t>
      </w:r>
    </w:p>
    <w:p>
      <w:r>
        <w:rPr>
          <w:b/>
        </w:rPr>
        <w:t xml:space="preserve">Esimerkki 0.1990</w:t>
      </w:r>
    </w:p>
    <w:p>
      <w:r>
        <w:t xml:space="preserve">Miten puulattiat puhdistetaan?</w:t>
      </w:r>
    </w:p>
    <w:p>
      <w:r>
        <w:rPr>
          <w:b/>
        </w:rPr>
        <w:t xml:space="preserve">Tulos</w:t>
      </w:r>
    </w:p>
    <w:p>
      <w:r>
        <w:t xml:space="preserve">paras ratkaisu puulattioiden puhdistukseen on litra etikkaa sekoitettuna yhteen gallonaan vettä. Upota puhdas moppi liuokseen ja väännä se, kunnes se on kostean kuiva.</w:t>
      </w:r>
    </w:p>
    <w:p>
      <w:r>
        <w:rPr>
          <w:b/>
        </w:rPr>
        <w:t xml:space="preserve">Esimerkki 0.1991</w:t>
      </w:r>
    </w:p>
    <w:p>
      <w:r>
        <w:t xml:space="preserve">Tiukkojen kenkien venyttämiseen.</w:t>
      </w:r>
    </w:p>
    <w:p>
      <w:r>
        <w:rPr>
          <w:b/>
        </w:rPr>
        <w:t xml:space="preserve">Tulos</w:t>
      </w:r>
    </w:p>
    <w:p>
      <w:r>
        <w:t xml:space="preserve">Täytä jokainen kenkä märällä sanomalehdellä niin tiiviisti kuin mahdollista. Anna kenkien kuivua ja irrota sisäpohja.</w:t>
      </w:r>
    </w:p>
    <w:p>
      <w:r>
        <w:rPr>
          <w:b/>
        </w:rPr>
        <w:t xml:space="preserve">Esimerkki 0.1992</w:t>
      </w:r>
    </w:p>
    <w:p>
      <w:r>
        <w:t xml:space="preserve">Kuinka tehdä kaktuskastike kotona.</w:t>
      </w:r>
    </w:p>
    <w:p>
      <w:r>
        <w:rPr>
          <w:b/>
        </w:rPr>
        <w:t xml:space="preserve">Tulos</w:t>
      </w:r>
    </w:p>
    <w:p>
      <w:r>
        <w:t xml:space="preserve">Sekoita 2 kuppia hienonnettuja piikkipäärynän piikkejä, 3/4 kuppia vettä, 1 1/2 kuppia sokeria ja sekoita keskilämmöllä liedellä 30 minuuttia.</w:t>
      </w:r>
    </w:p>
    <w:p>
      <w:r>
        <w:rPr>
          <w:b/>
        </w:rPr>
        <w:t xml:space="preserve">Esimerkki 0.1993</w:t>
      </w:r>
    </w:p>
    <w:p>
      <w:r>
        <w:t xml:space="preserve">Tee omena- ja maapähkinävoileipiä ilman leipää.</w:t>
      </w:r>
    </w:p>
    <w:p>
      <w:r>
        <w:rPr>
          <w:b/>
        </w:rPr>
        <w:t xml:space="preserve">Tulos</w:t>
      </w:r>
    </w:p>
    <w:p>
      <w:r>
        <w:t xml:space="preserve">Leikkaa omenat ohuiksi viipaleiksi ja poista ydin. Lisää maapähkinävoi ja levitä päälle toinen maapähkinävoikerros. Maapähkinävoin joukkoon sopii myös lisäaineita, kuten suklaalastuja ja rusinoita.</w:t>
      </w:r>
    </w:p>
    <w:p>
      <w:r>
        <w:rPr>
          <w:b/>
        </w:rPr>
        <w:t xml:space="preserve">Esimerkki 0.1994</w:t>
      </w:r>
    </w:p>
    <w:p>
      <w:r>
        <w:t xml:space="preserve">Kaivertaa kurpitsa.</w:t>
      </w:r>
    </w:p>
    <w:p>
      <w:r>
        <w:rPr>
          <w:b/>
        </w:rPr>
        <w:t xml:space="preserve">Tulos</w:t>
      </w:r>
    </w:p>
    <w:p>
      <w:r>
        <w:t xml:space="preserve">Pistä hammastikku kurpitsan kasvoihin ja sahaa/leikkaa muotoja silmiä, suuta, nenää jne. varten.</w:t>
      </w:r>
    </w:p>
    <w:p>
      <w:r>
        <w:rPr>
          <w:b/>
        </w:rPr>
        <w:t xml:space="preserve">Esimerkki 0.1995</w:t>
      </w:r>
    </w:p>
    <w:p>
      <w:r>
        <w:t xml:space="preserve">Tappaa kirjopunkkien aiheuttaman punkkitartunnan.</w:t>
      </w:r>
    </w:p>
    <w:p>
      <w:r>
        <w:rPr>
          <w:b/>
        </w:rPr>
        <w:t xml:space="preserve">Tulos</w:t>
      </w:r>
    </w:p>
    <w:p>
      <w:r>
        <w:t xml:space="preserve">Aseta ilmankostutin huoneeseen, jossa tartunta on, käännä se täysille ja jätä se muutamaksi päiväksi.</w:t>
      </w:r>
    </w:p>
    <w:p>
      <w:r>
        <w:rPr>
          <w:b/>
        </w:rPr>
        <w:t xml:space="preserve">Esimerkki 0.1996</w:t>
      </w:r>
    </w:p>
    <w:p>
      <w:r>
        <w:t xml:space="preserve">Mitä alkoholia kaadat mojitoon?</w:t>
      </w:r>
    </w:p>
    <w:p>
      <w:r>
        <w:rPr>
          <w:b/>
        </w:rPr>
        <w:t xml:space="preserve">Tulos</w:t>
      </w:r>
    </w:p>
    <w:p>
      <w:r>
        <w:t xml:space="preserve">Täytä lasi jääpaloilla niin, että se on aivan täynnä. Kaada lasiin 2 shottia valkoista rommia ja 1-2 shottia vastapuristettua appelsiinimehua.</w:t>
      </w:r>
    </w:p>
    <w:p>
      <w:r>
        <w:rPr>
          <w:b/>
        </w:rPr>
        <w:t xml:space="preserve">Esimerkki 0.1997</w:t>
      </w:r>
    </w:p>
    <w:p>
      <w:r>
        <w:t xml:space="preserve">Miten lopettaa pöydän heiluminen kotona.</w:t>
      </w:r>
    </w:p>
    <w:p>
      <w:r>
        <w:rPr>
          <w:b/>
        </w:rPr>
        <w:t xml:space="preserve">Tulos</w:t>
      </w:r>
    </w:p>
    <w:p>
      <w:r>
        <w:t xml:space="preserve">Osta tai käytä vanhaa juoma-alustaa. Testaa ja katso, kumpi jalka on pisin.  Käytä ensin aluslaatikkoa, jotta näet, riittääkö yksi kerros aluslaatikkoa vakauttamaan pöydän.  Jos on, siirry seuraavaan vaiheeseen.  Jos näin ei ole, toista se ylimääräisellä aluslaatalla.  Kun olet saanut selville, kuinka monta paksuutta tarvitset - piirrä tussilla ympyrä pöydän jalan alareunan ympärille.  Leikkaa ympyrän muoto niin monesta aluslaatikosta kuin tarvitset pöydän vakauttamiseen. Liimaa aluslaattojen pino yhteen (kun olet leikannut tarvittavat aluslaattakerrokset).  Liimaa ne pöydänjalkaan.  Sitten olet valmis.  Toista tämä kaikille ylimääräisille jaloille, jotka ovat epätasaisia.</w:t>
      </w:r>
    </w:p>
    <w:p>
      <w:r>
        <w:rPr>
          <w:b/>
        </w:rPr>
        <w:t xml:space="preserve">Esimerkki 0.1998</w:t>
      </w:r>
    </w:p>
    <w:p>
      <w:r>
        <w:t xml:space="preserve">Kerää sadevesi puutarhanhoitoa varten.</w:t>
      </w:r>
    </w:p>
    <w:p>
      <w:r>
        <w:rPr>
          <w:b/>
        </w:rPr>
        <w:t xml:space="preserve">Tulos</w:t>
      </w:r>
    </w:p>
    <w:p>
      <w:r>
        <w:t xml:space="preserve">Laita ämpärit ulos myrskyn jälkeen.</w:t>
      </w:r>
    </w:p>
    <w:p>
      <w:r>
        <w:rPr>
          <w:b/>
        </w:rPr>
        <w:t xml:space="preserve">Esimerkki 0.1999</w:t>
      </w:r>
    </w:p>
    <w:p>
      <w:r>
        <w:t xml:space="preserve">Miten voit raikastaa keittiön parissa minuutissa?</w:t>
      </w:r>
    </w:p>
    <w:p>
      <w:r>
        <w:rPr>
          <w:b/>
        </w:rPr>
        <w:t xml:space="preserve">Tulos</w:t>
      </w:r>
    </w:p>
    <w:p>
      <w:r>
        <w:t xml:space="preserve">Laita useita jääpaloja ja muutama tuoreen sipulin varsi roskakoneeseen, käynnistä ja valuta.</w:t>
      </w:r>
    </w:p>
    <w:p>
      <w:r>
        <w:rPr>
          <w:b/>
        </w:rPr>
        <w:t xml:space="preserve">Esimerkki 0.2000</w:t>
      </w:r>
    </w:p>
    <w:p>
      <w:r>
        <w:t xml:space="preserve">Miten vesi keitetään?</w:t>
      </w:r>
    </w:p>
    <w:p>
      <w:r>
        <w:rPr>
          <w:b/>
        </w:rPr>
        <w:t xml:space="preserve">Tulos</w:t>
      </w:r>
    </w:p>
    <w:p>
      <w:r>
        <w:t xml:space="preserve">Täytä kattila vedellä. Laita se lieden päälle ja käännä lämpö pienimmälle. Odota, että kuplia muodostuu.</w:t>
      </w:r>
    </w:p>
    <w:p>
      <w:r>
        <w:rPr>
          <w:b/>
        </w:rPr>
        <w:t xml:space="preserve">Esimerkki 0.2001</w:t>
      </w:r>
    </w:p>
    <w:p>
      <w:r>
        <w:t xml:space="preserve">Omenapiirakkatäytteen makeuttaminen.</w:t>
      </w:r>
    </w:p>
    <w:p>
      <w:r>
        <w:rPr>
          <w:b/>
        </w:rPr>
        <w:t xml:space="preserve">Tulos</w:t>
      </w:r>
    </w:p>
    <w:p>
      <w:r>
        <w:t xml:space="preserve">Pakasta omenat ensin, jotta mehut tulevat ulos.</w:t>
      </w:r>
    </w:p>
    <w:p>
      <w:r>
        <w:rPr>
          <w:b/>
        </w:rPr>
        <w:t xml:space="preserve">Esimerkki 0.2002</w:t>
      </w:r>
    </w:p>
    <w:p>
      <w:r>
        <w:t xml:space="preserve">Miten puun reunat hiotaan.</w:t>
      </w:r>
    </w:p>
    <w:p>
      <w:r>
        <w:rPr>
          <w:b/>
        </w:rPr>
        <w:t xml:space="preserve">Tulos</w:t>
      </w:r>
    </w:p>
    <w:p>
      <w:r>
        <w:t xml:space="preserve">Asettele sienen karkeaa reunaa käyttäen reunat karkean reunan päälle, kunnes kaikki reunat ovat sileät.</w:t>
      </w:r>
    </w:p>
    <w:p>
      <w:r>
        <w:rPr>
          <w:b/>
        </w:rPr>
        <w:t xml:space="preserve">Esimerkki 0.2003</w:t>
      </w:r>
    </w:p>
    <w:p>
      <w:r>
        <w:t xml:space="preserve">kookos-mantelikookan valmistaminen</w:t>
      </w:r>
    </w:p>
    <w:p>
      <w:r>
        <w:rPr>
          <w:b/>
        </w:rPr>
        <w:t xml:space="preserve">Tulos</w:t>
      </w:r>
    </w:p>
    <w:p>
      <w:r>
        <w:t xml:space="preserve">Kuumenna 2 unssia hienonnettua katkeransuloista suklaata, 3/4 kupillista makeuttamatonta kookosmaitoa, 1/4 kupillista vettä ja 2 tl sokeria kattilassa vatkaten. Lisää päälle kermavaahtoa, kookospähkinää, parmesaaniraastetta ja hienonnettuja manteleita.</w:t>
      </w:r>
    </w:p>
    <w:p>
      <w:r>
        <w:rPr>
          <w:b/>
        </w:rPr>
        <w:t xml:space="preserve">Esimerkki 0.2004</w:t>
      </w:r>
    </w:p>
    <w:p>
      <w:r>
        <w:t xml:space="preserve">Kuinka helposti muodostaa täydellisen pyöreä lumipallo?</w:t>
      </w:r>
    </w:p>
    <w:p>
      <w:r>
        <w:rPr>
          <w:b/>
        </w:rPr>
        <w:t xml:space="preserve">Tulos</w:t>
      </w:r>
    </w:p>
    <w:p>
      <w:r>
        <w:t xml:space="preserve">Ennen kuin peruspallo on muodostettu, lämmitä kädenlämmitin ja pidä se taskussaan muotoile lumipallosta ympyrä.</w:t>
      </w:r>
    </w:p>
    <w:p>
      <w:r>
        <w:rPr>
          <w:b/>
        </w:rPr>
        <w:t xml:space="preserve">Esimerkki 0.2005</w:t>
      </w:r>
    </w:p>
    <w:p>
      <w:r>
        <w:t xml:space="preserve">Voin lisääminen kuiviin ainesosiin, kuten jauhoihin.</w:t>
      </w:r>
    </w:p>
    <w:p>
      <w:r>
        <w:rPr>
          <w:b/>
        </w:rPr>
        <w:t xml:space="preserve">Tulos</w:t>
      </w:r>
    </w:p>
    <w:p>
      <w:r>
        <w:t xml:space="preserve">Lisää voi kuivien ainesten joukkoon ja leikkaa voita jauhoseokseen sveitsiläisellä veitsellä, kunnes se muistuttaa karkeaa jauhoa.</w:t>
      </w:r>
    </w:p>
    <w:p>
      <w:r>
        <w:rPr>
          <w:b/>
        </w:rPr>
        <w:t xml:space="preserve">Esimerkki 0.2006</w:t>
      </w:r>
    </w:p>
    <w:p>
      <w:r>
        <w:t xml:space="preserve">miten käytät taco bellin kastiketta?</w:t>
      </w:r>
    </w:p>
    <w:p>
      <w:r>
        <w:rPr>
          <w:b/>
        </w:rPr>
        <w:t xml:space="preserve">Tulos</w:t>
      </w:r>
    </w:p>
    <w:p>
      <w:r>
        <w:t xml:space="preserve">kastaa ruokasi siihen.</w:t>
      </w:r>
    </w:p>
    <w:p>
      <w:r>
        <w:rPr>
          <w:b/>
        </w:rPr>
        <w:t xml:space="preserve">Esimerkki 0.2007</w:t>
      </w:r>
    </w:p>
    <w:p>
      <w:r>
        <w:t xml:space="preserve">Säästää sähköä talvella,</w:t>
      </w:r>
    </w:p>
    <w:p>
      <w:r>
        <w:rPr>
          <w:b/>
        </w:rPr>
        <w:t xml:space="preserve">Tulos</w:t>
      </w:r>
    </w:p>
    <w:p>
      <w:r>
        <w:t xml:space="preserve">käännä termostaatti niin lämpimäksi kuin jaksat ja käytä raskaita vaatteita, kuten villapaitoja, koska jokainen aste säästää noin 10 dollaria.</w:t>
      </w:r>
    </w:p>
    <w:p>
      <w:r>
        <w:rPr>
          <w:b/>
        </w:rPr>
        <w:t xml:space="preserve">Esimerkki 0.2008</w:t>
      </w:r>
    </w:p>
    <w:p>
      <w:r>
        <w:t xml:space="preserve">Kuinka pestä vaatteet oikein pesukoneessa.</w:t>
      </w:r>
    </w:p>
    <w:p>
      <w:r>
        <w:rPr>
          <w:b/>
        </w:rPr>
        <w:t xml:space="preserve">Tulos</w:t>
      </w:r>
    </w:p>
    <w:p>
      <w:r>
        <w:t xml:space="preserve">Tuo kaikki likaiset vaatteesi pesukoneeseen. Ei tarvitse erotella. Laita ne kaikki sisään. Käännä pesukone käynnistämään vesi ja kaada pesuaine.</w:t>
      </w:r>
    </w:p>
    <w:p>
      <w:r>
        <w:rPr>
          <w:b/>
        </w:rPr>
        <w:t xml:space="preserve">Esimerkki 0.2009</w:t>
      </w:r>
    </w:p>
    <w:p>
      <w:r>
        <w:t xml:space="preserve">Estää valkoisia vaatteita muuttumasta vaaleanpunaisiksi tai muun värisiksi pesussa,</w:t>
      </w:r>
    </w:p>
    <w:p>
      <w:r>
        <w:rPr>
          <w:b/>
        </w:rPr>
        <w:t xml:space="preserve">Tulos</w:t>
      </w:r>
    </w:p>
    <w:p>
      <w:r>
        <w:t xml:space="preserve">heittää ylimääräistä rantaa pyykkikuormiin valkaisemaan kangasta pesussa.</w:t>
      </w:r>
    </w:p>
    <w:p>
      <w:r>
        <w:rPr>
          <w:b/>
        </w:rPr>
        <w:t xml:space="preserve">Esimerkki 0.2010</w:t>
      </w:r>
    </w:p>
    <w:p>
      <w:r>
        <w:t xml:space="preserve">Miten voin viipaloida banaanin?</w:t>
      </w:r>
    </w:p>
    <w:p>
      <w:r>
        <w:rPr>
          <w:b/>
        </w:rPr>
        <w:t xml:space="preserve">Tulos</w:t>
      </w:r>
    </w:p>
    <w:p>
      <w:r>
        <w:t xml:space="preserve">Leikkaa banaani leikkuulaudalla vartin kokoisiksi viipaleiksi vääntötangolla.</w:t>
      </w:r>
    </w:p>
    <w:p>
      <w:r>
        <w:rPr>
          <w:b/>
        </w:rPr>
        <w:t xml:space="preserve">Esimerkki 0.2011</w:t>
      </w:r>
    </w:p>
    <w:p>
      <w:r>
        <w:t xml:space="preserve">Tarvitsetko lyhdyn valoa, mutta sinulla on vain pieni otsalamppu?</w:t>
      </w:r>
    </w:p>
    <w:p>
      <w:r>
        <w:rPr>
          <w:b/>
        </w:rPr>
        <w:t xml:space="preserve">Tulos</w:t>
      </w:r>
    </w:p>
    <w:p>
      <w:r>
        <w:t xml:space="preserve">Apuna voi olla litran maitokannu tai läpikuultava pyykkilaatikko, joka on puhdistettu ja täytetty vedellä. Kiinnitä otsalamppu siten, että valo osoittaa kannun sisäpuolelle, jotta hehku laajenee.</w:t>
      </w:r>
    </w:p>
    <w:p>
      <w:r>
        <w:rPr>
          <w:b/>
        </w:rPr>
        <w:t xml:space="preserve">Esimerkki 0.2012</w:t>
      </w:r>
    </w:p>
    <w:p>
      <w:r>
        <w:t xml:space="preserve">Kynämerkintöjen poistaminen paperiarkilta,</w:t>
      </w:r>
    </w:p>
    <w:p>
      <w:r>
        <w:rPr>
          <w:b/>
        </w:rPr>
        <w:t xml:space="preserve">Tulos</w:t>
      </w:r>
    </w:p>
    <w:p>
      <w:r>
        <w:t xml:space="preserve">peitä merkinnät tummemmalla kynällä.</w:t>
      </w:r>
    </w:p>
    <w:p>
      <w:r>
        <w:rPr>
          <w:b/>
        </w:rPr>
        <w:t xml:space="preserve">Esimerkki 0.2013</w:t>
      </w:r>
    </w:p>
    <w:p>
      <w:r>
        <w:t xml:space="preserve">miten tehdä kehon painon kyykkyjä?</w:t>
      </w:r>
    </w:p>
    <w:p>
      <w:r>
        <w:rPr>
          <w:b/>
        </w:rPr>
        <w:t xml:space="preserve">Tulos</w:t>
      </w:r>
    </w:p>
    <w:p>
      <w:r>
        <w:t xml:space="preserve">Seiso ryhdikkäästi siten, että jalat ovat noin hartioiden leveydellä toisistaan. Suuntaa varpaat hieman sisäänpäin. Kyykisty suoraan alas, lantio on nivellettävä niin, että peppu liikkuu alaspäin. Kehon painon tulee keskittyä varpaille.</w:t>
      </w:r>
    </w:p>
    <w:p>
      <w:r>
        <w:rPr>
          <w:b/>
        </w:rPr>
        <w:t xml:space="preserve">Esimerkki 0.2014</w:t>
      </w:r>
    </w:p>
    <w:p>
      <w:r>
        <w:t xml:space="preserve">Miten mailaan laitetaan tartuntateippi.</w:t>
      </w:r>
    </w:p>
    <w:p>
      <w:r>
        <w:rPr>
          <w:b/>
        </w:rPr>
        <w:t xml:space="preserve">Tulos</w:t>
      </w:r>
    </w:p>
    <w:p>
      <w:r>
        <w:t xml:space="preserve">Valitse haluamasi pitoteipin väri kodintarvikekaupasta. Kun olet valinnut haluamasi värin, aloita yläreunasta ja kiedo se mailan ympärille alaspäin, kunnes olet saanut haluamasi korkeuden ja paksuuden.</w:t>
      </w:r>
    </w:p>
    <w:p>
      <w:r>
        <w:rPr>
          <w:b/>
        </w:rPr>
        <w:t xml:space="preserve">Esimerkki 0.2015</w:t>
      </w:r>
    </w:p>
    <w:p>
      <w:r>
        <w:t xml:space="preserve">Miten paita kuivataan niin, ettei se menetä muotoaan?</w:t>
      </w:r>
    </w:p>
    <w:p>
      <w:r>
        <w:rPr>
          <w:b/>
        </w:rPr>
        <w:t xml:space="preserve">Tulos</w:t>
      </w:r>
    </w:p>
    <w:p>
      <w:r>
        <w:t xml:space="preserve">Kun olet pessyt paidan, ripusta se koukkuun ja aseta se ulos kuivumaan.</w:t>
      </w:r>
    </w:p>
    <w:p>
      <w:r>
        <w:rPr>
          <w:b/>
        </w:rPr>
        <w:t xml:space="preserve">Esimerkki 0.2016</w:t>
      </w:r>
    </w:p>
    <w:p>
      <w:r>
        <w:t xml:space="preserve">Miten raastetaan parmesaanijuustoa</w:t>
      </w:r>
    </w:p>
    <w:p>
      <w:r>
        <w:rPr>
          <w:b/>
        </w:rPr>
        <w:t xml:space="preserve">Tulos</w:t>
      </w:r>
    </w:p>
    <w:p>
      <w:r>
        <w:t xml:space="preserve">Juoksuta juusto tehosekoittimen läpi</w:t>
      </w:r>
    </w:p>
    <w:p>
      <w:r>
        <w:rPr>
          <w:b/>
        </w:rPr>
        <w:t xml:space="preserve">Esimerkki 0.2017</w:t>
      </w:r>
    </w:p>
    <w:p>
      <w:r>
        <w:t xml:space="preserve">jauhojen siivilöinti ilman siivilää</w:t>
      </w:r>
    </w:p>
    <w:p>
      <w:r>
        <w:rPr>
          <w:b/>
        </w:rPr>
        <w:t xml:space="preserve">Tulos</w:t>
      </w:r>
    </w:p>
    <w:p>
      <w:r>
        <w:t xml:space="preserve">Etsi siivilä ja hieman siivilää pienempi kulho. Aseta siivilä kulhon päälle yhdellä kädelläsi. Kaada jauhot hitaasti siivilään ja napauta siivilän kylkeä, kunnes kaikki jauhot putoavat kulhoon.</w:t>
      </w:r>
    </w:p>
    <w:p>
      <w:r>
        <w:rPr>
          <w:b/>
        </w:rPr>
        <w:t xml:space="preserve">Esimerkki 0.2018</w:t>
      </w:r>
    </w:p>
    <w:p>
      <w:r>
        <w:t xml:space="preserve">näppäimistö</w:t>
      </w:r>
    </w:p>
    <w:p>
      <w:r>
        <w:rPr>
          <w:b/>
        </w:rPr>
        <w:t xml:space="preserve">Tulos</w:t>
      </w:r>
    </w:p>
    <w:p>
      <w:r>
        <w:t xml:space="preserve">toteuttaa tallenteita </w:t>
      </w:r>
    </w:p>
    <w:p>
      <w:r>
        <w:rPr>
          <w:b/>
        </w:rPr>
        <w:t xml:space="preserve">Esimerkki 0.2019</w:t>
      </w:r>
    </w:p>
    <w:p>
      <w:r>
        <w:t xml:space="preserve">Entä jos minulla on näppylä, joka on liian kivulias puhkaistavaksi?</w:t>
      </w:r>
    </w:p>
    <w:p>
      <w:r>
        <w:rPr>
          <w:b/>
        </w:rPr>
        <w:t xml:space="preserve">Tulos</w:t>
      </w:r>
    </w:p>
    <w:p>
      <w:r>
        <w:t xml:space="preserve">Laita näppylä kuumaan jodiin 10 minuutiksi, jolloin se pehmenee ja on vähemmän kivulias.</w:t>
      </w:r>
    </w:p>
    <w:p>
      <w:r>
        <w:rPr>
          <w:b/>
        </w:rPr>
        <w:t xml:space="preserve">Esimerkki 0.2020</w:t>
      </w:r>
    </w:p>
    <w:p>
      <w:r>
        <w:t xml:space="preserve">Kuinka kauan leipoa Nutella-brownie?</w:t>
      </w:r>
    </w:p>
    <w:p>
      <w:r>
        <w:rPr>
          <w:b/>
        </w:rPr>
        <w:t xml:space="preserve">Tulos</w:t>
      </w:r>
    </w:p>
    <w:p>
      <w:r>
        <w:t xml:space="preserve">Kuumenna uuni 350 asteeseen. Paista noin 10 minuuttia. Pistä hammastikku keskelle ja paista, kunnes hammastikku nousee puhtaana.</w:t>
      </w:r>
    </w:p>
    <w:p>
      <w:r>
        <w:rPr>
          <w:b/>
        </w:rPr>
        <w:t xml:space="preserve">Esimerkki 0.2021</w:t>
      </w:r>
    </w:p>
    <w:p>
      <w:r>
        <w:t xml:space="preserve">Puhdista kuivunut maali siveltimestä</w:t>
      </w:r>
    </w:p>
    <w:p>
      <w:r>
        <w:rPr>
          <w:b/>
        </w:rPr>
        <w:t xml:space="preserve">Tulos</w:t>
      </w:r>
    </w:p>
    <w:p>
      <w:r>
        <w:t xml:space="preserve">Kaada kuppi puunpoistoaineita kertakäyttöiseen kulhoon, hiero sivellintä kummaltakin puolelta 2 minuutin ajan, juoksuta kuuman veden alla, aseta sanomalehden päälle kuivumaan yön yli.</w:t>
      </w:r>
    </w:p>
    <w:p>
      <w:r>
        <w:rPr>
          <w:b/>
        </w:rPr>
        <w:t xml:space="preserve">Esimerkki 0.2022</w:t>
      </w:r>
    </w:p>
    <w:p>
      <w:r>
        <w:t xml:space="preserve">Korjaa löysä painike.</w:t>
      </w:r>
    </w:p>
    <w:p>
      <w:r>
        <w:rPr>
          <w:b/>
        </w:rPr>
        <w:t xml:space="preserve">Tulos</w:t>
      </w:r>
    </w:p>
    <w:p>
      <w:r>
        <w:t xml:space="preserve">Kiinnitä siimalla.</w:t>
      </w:r>
    </w:p>
    <w:p>
      <w:r>
        <w:rPr>
          <w:b/>
        </w:rPr>
        <w:t xml:space="preserve">Esimerkki 0.2023</w:t>
      </w:r>
    </w:p>
    <w:p>
      <w:r>
        <w:t xml:space="preserve">Tee muotoiltuja inserttejä kakkuihin</w:t>
      </w:r>
    </w:p>
    <w:p>
      <w:r>
        <w:rPr>
          <w:b/>
        </w:rPr>
        <w:t xml:space="preserve">Tulos</w:t>
      </w:r>
    </w:p>
    <w:p>
      <w:r>
        <w:t xml:space="preserve">Kaada taikina kakkuvuokaan ja upota muotit taikinaan.</w:t>
      </w:r>
    </w:p>
    <w:p>
      <w:r>
        <w:rPr>
          <w:b/>
        </w:rPr>
        <w:t xml:space="preserve">Esimerkki 0.2024</w:t>
      </w:r>
    </w:p>
    <w:p>
      <w:r>
        <w:t xml:space="preserve">Auttaa muttereiden ja pulttien ruuvissa.</w:t>
      </w:r>
    </w:p>
    <w:p>
      <w:r>
        <w:rPr>
          <w:b/>
        </w:rPr>
        <w:t xml:space="preserve">Tulos</w:t>
      </w:r>
    </w:p>
    <w:p>
      <w:r>
        <w:t xml:space="preserve">Varmista, että ruiskutat niitä liimalla.</w:t>
      </w:r>
    </w:p>
    <w:p>
      <w:r>
        <w:rPr>
          <w:b/>
        </w:rPr>
        <w:t xml:space="preserve">Esimerkki 0.2025</w:t>
      </w:r>
    </w:p>
    <w:p>
      <w:r>
        <w:t xml:space="preserve">Suodata vesi hiilisuodattimella.</w:t>
      </w:r>
    </w:p>
    <w:p>
      <w:r>
        <w:rPr>
          <w:b/>
        </w:rPr>
        <w:t xml:space="preserve">Tulos</w:t>
      </w:r>
    </w:p>
    <w:p>
      <w:r>
        <w:t xml:space="preserve">Aseta aktiivihiili kannuun.  Täytä kannu suodatettavalla vedellä.  Aseta kannu aurinkoon ja odota.  Muutaman tunnin kuluttua vesi on puhdasta.</w:t>
      </w:r>
    </w:p>
    <w:p>
      <w:r>
        <w:rPr>
          <w:b/>
        </w:rPr>
        <w:t xml:space="preserve">Esimerkki 0.2026</w:t>
      </w:r>
    </w:p>
    <w:p>
      <w:r>
        <w:t xml:space="preserve">Miten voit tehdä lasinsirpaleista keinotekoista merilasia kivipuristimella?</w:t>
      </w:r>
    </w:p>
    <w:p>
      <w:r>
        <w:rPr>
          <w:b/>
        </w:rPr>
        <w:t xml:space="preserve">Tulos</w:t>
      </w:r>
    </w:p>
    <w:p>
      <w:r>
        <w:t xml:space="preserve">Kun sinulla on paksut työkäsineet, täytä kivipuristimen tynnyri noin ⅔ matkasta lasinsirpaleilla. Lisää vesijohtovettä, kunnes lasi on kokonaan peittynyt, ja lisää sitten tynnyriin kaksi ruokalusikallista karkeaa soraa. Sulje tynnyri ja käynnistä pyöritin. Anna lasin rummuttaa 7 päivää. Kun lasi on pyörinyt 7 päivän ajan, ota se pois tumpusta ja huuhtele se hiekan poistamiseksi ja kuivaa lasi.</w:t>
      </w:r>
    </w:p>
    <w:p>
      <w:r>
        <w:rPr>
          <w:b/>
        </w:rPr>
        <w:t xml:space="preserve">Esimerkki 0.2027</w:t>
      </w:r>
    </w:p>
    <w:p>
      <w:r>
        <w:t xml:space="preserve">Selvitä uuden työpaikan palkka kysymättä sitä haastattelussa.</w:t>
      </w:r>
    </w:p>
    <w:p>
      <w:r>
        <w:rPr>
          <w:b/>
        </w:rPr>
        <w:t xml:space="preserve">Tulos</w:t>
      </w:r>
    </w:p>
    <w:p>
      <w:r>
        <w:t xml:space="preserve">Tarkkaile työpukutyyppejä työpaikalla.</w:t>
      </w:r>
    </w:p>
    <w:p>
      <w:r>
        <w:rPr>
          <w:b/>
        </w:rPr>
        <w:t xml:space="preserve">Esimerkki 0.2028</w:t>
      </w:r>
    </w:p>
    <w:p>
      <w:r>
        <w:t xml:space="preserve">Pitää lääkekaapin järjestyksessä,</w:t>
      </w:r>
    </w:p>
    <w:p>
      <w:r>
        <w:rPr>
          <w:b/>
        </w:rPr>
        <w:t xml:space="preserve">Tulos</w:t>
      </w:r>
    </w:p>
    <w:p>
      <w:r>
        <w:t xml:space="preserve">käy läpi kaikki lääkkeet ja pese kaikki lääkkeet, joiden viimeinen käyttöpäivä on umpeutunut.</w:t>
      </w:r>
    </w:p>
    <w:p>
      <w:r>
        <w:rPr>
          <w:b/>
        </w:rPr>
        <w:t xml:space="preserve">Esimerkki 0.2029</w:t>
      </w:r>
    </w:p>
    <w:p>
      <w:r>
        <w:t xml:space="preserve">miten puhdistaa kahvinkeitin</w:t>
      </w:r>
    </w:p>
    <w:p>
      <w:r>
        <w:rPr>
          <w:b/>
        </w:rPr>
        <w:t xml:space="preserve">Tulos</w:t>
      </w:r>
    </w:p>
    <w:p>
      <w:r>
        <w:t xml:space="preserve">Täytä vesikammio täyteen astianpesuaineella ja vedellä yhtä paljon. Käytin karahvia mitatakseni yhtä suuret osat molempia. Käynnistä puolikas keittojakso: Käynnistä haudutusjakso. Kytke kahvinkeitin pois päältä kesken keittojakson ja anna sen olla tunnin ajan.</w:t>
      </w:r>
    </w:p>
    <w:p>
      <w:r>
        <w:rPr>
          <w:b/>
        </w:rPr>
        <w:t xml:space="preserve">Esimerkki 0.2030</w:t>
      </w:r>
    </w:p>
    <w:p>
      <w:r>
        <w:t xml:space="preserve">Poskipunan levittäminen poskille.</w:t>
      </w:r>
    </w:p>
    <w:p>
      <w:r>
        <w:rPr>
          <w:b/>
        </w:rPr>
        <w:t xml:space="preserve">Tulos</w:t>
      </w:r>
    </w:p>
    <w:p>
      <w:r>
        <w:t xml:space="preserve">Ota meikkisivellin, jonka päässä on huulipunaa, ja tee kevyesti ympyröitä poskillesi.</w:t>
      </w:r>
    </w:p>
    <w:p>
      <w:r>
        <w:rPr>
          <w:b/>
        </w:rPr>
        <w:t xml:space="preserve">Esimerkki 0.2031</w:t>
      </w:r>
    </w:p>
    <w:p>
      <w:r>
        <w:t xml:space="preserve">Minkälaisella sahalla leikataan kuusikulmio suorakaiteen muotoisesta puusta?</w:t>
      </w:r>
    </w:p>
    <w:p>
      <w:r>
        <w:rPr>
          <w:b/>
        </w:rPr>
        <w:t xml:space="preserve">Tulos</w:t>
      </w:r>
    </w:p>
    <w:p>
      <w:r>
        <w:t xml:space="preserve">Pyörösahalla tämä onnistuu suorilla leikkauksilla, jotka vaativat hyvin vähän taitoa.</w:t>
      </w:r>
    </w:p>
    <w:p>
      <w:r>
        <w:rPr>
          <w:b/>
        </w:rPr>
        <w:t xml:space="preserve">Esimerkki 0.2032</w:t>
      </w:r>
    </w:p>
    <w:p>
      <w:r>
        <w:t xml:space="preserve">Saada tupla-tupla koripallopelissä,</w:t>
      </w:r>
    </w:p>
    <w:p>
      <w:r>
        <w:rPr>
          <w:b/>
        </w:rPr>
        <w:t xml:space="preserve">Tulos</w:t>
      </w:r>
    </w:p>
    <w:p>
      <w:r>
        <w:t xml:space="preserve">ansaita kaksinumeroisia määriä kahta erillistä tilastoa yhden kauden aikana.</w:t>
      </w:r>
    </w:p>
    <w:p>
      <w:r>
        <w:rPr>
          <w:b/>
        </w:rPr>
        <w:t xml:space="preserve">Esimerkki 0,2033</w:t>
      </w:r>
    </w:p>
    <w:p>
      <w:r>
        <w:t xml:space="preserve">Yhdistä taikinan ainekset</w:t>
      </w:r>
    </w:p>
    <w:p>
      <w:r>
        <w:rPr>
          <w:b/>
        </w:rPr>
        <w:t xml:space="preserve">Tulos</w:t>
      </w:r>
    </w:p>
    <w:p>
      <w:r>
        <w:t xml:space="preserve">Kaada vain osa aineksista kulhoon ja sekoita, vaivaa ja lisää tarvittaessa maitoa.</w:t>
      </w:r>
    </w:p>
    <w:p>
      <w:r>
        <w:rPr>
          <w:b/>
        </w:rPr>
        <w:t xml:space="preserve">Esimerkki 0.2034</w:t>
      </w:r>
    </w:p>
    <w:p>
      <w:r>
        <w:t xml:space="preserve">miten käytät rintaliivejä?</w:t>
      </w:r>
    </w:p>
    <w:p>
      <w:r>
        <w:rPr>
          <w:b/>
        </w:rPr>
        <w:t xml:space="preserve">Tulos</w:t>
      </w:r>
    </w:p>
    <w:p>
      <w:r>
        <w:t xml:space="preserve">hihnat rintojen yli.</w:t>
      </w:r>
    </w:p>
    <w:p>
      <w:r>
        <w:rPr>
          <w:b/>
        </w:rPr>
        <w:t xml:space="preserve">Esimerkki 0.2035</w:t>
      </w:r>
    </w:p>
    <w:p>
      <w:r>
        <w:t xml:space="preserve">Kuori mansikat nopeasti.</w:t>
      </w:r>
    </w:p>
    <w:p>
      <w:r>
        <w:rPr>
          <w:b/>
        </w:rPr>
        <w:t xml:space="preserve">Tulos</w:t>
      </w:r>
    </w:p>
    <w:p>
      <w:r>
        <w:t xml:space="preserve">Työnnä hammaspiikki keskelle.</w:t>
      </w:r>
    </w:p>
    <w:p>
      <w:r>
        <w:rPr>
          <w:b/>
        </w:rPr>
        <w:t xml:space="preserve">Esimerkki 0.2036</w:t>
      </w:r>
    </w:p>
    <w:p>
      <w:r>
        <w:t xml:space="preserve">Miten märkä mehiläinen kuivataan?</w:t>
      </w:r>
    </w:p>
    <w:p>
      <w:r>
        <w:rPr>
          <w:b/>
        </w:rPr>
        <w:t xml:space="preserve">Tulos</w:t>
      </w:r>
    </w:p>
    <w:p>
      <w:r>
        <w:t xml:space="preserve">Aseta mehiläinen ulos suojaisaan, kosteaan ja pimeään paikkaan, jotta sen siivet voivat kuivua. Se on parasta sijoittaa kukan päälle, jos mahdollista.</w:t>
      </w:r>
    </w:p>
    <w:p>
      <w:r>
        <w:rPr>
          <w:b/>
        </w:rPr>
        <w:t xml:space="preserve">Esimerkki 0.2037</w:t>
      </w:r>
    </w:p>
    <w:p>
      <w:r>
        <w:t xml:space="preserve">Miten voin kiinnittää lusikan vartalokuorintapurkkiin?</w:t>
      </w:r>
    </w:p>
    <w:p>
      <w:r>
        <w:rPr>
          <w:b/>
        </w:rPr>
        <w:t xml:space="preserve">Tulos</w:t>
      </w:r>
    </w:p>
    <w:p>
      <w:r>
        <w:t xml:space="preserve">Käytä kuumaliimapistoolia purkin yläreunan ympärillä...</w:t>
      </w:r>
    </w:p>
    <w:p>
      <w:r>
        <w:rPr>
          <w:b/>
        </w:rPr>
        <w:t xml:space="preserve">Esimerkki 0,2038</w:t>
      </w:r>
    </w:p>
    <w:p>
      <w:r>
        <w:t xml:space="preserve">miten poltat hamppua?</w:t>
      </w:r>
    </w:p>
    <w:p>
      <w:r>
        <w:rPr>
          <w:b/>
        </w:rPr>
        <w:t xml:space="preserve">Tulos</w:t>
      </w:r>
    </w:p>
    <w:p>
      <w:r>
        <w:t xml:space="preserve">laita se tuleen ja hengitä höyryjä.</w:t>
      </w:r>
    </w:p>
    <w:p>
      <w:r>
        <w:rPr>
          <w:b/>
        </w:rPr>
        <w:t xml:space="preserve">Esimerkki 0.2039</w:t>
      </w:r>
    </w:p>
    <w:p>
      <w:r>
        <w:t xml:space="preserve">machete</w:t>
      </w:r>
    </w:p>
    <w:p>
      <w:r>
        <w:rPr>
          <w:b/>
        </w:rPr>
        <w:t xml:space="preserve">Tulos</w:t>
      </w:r>
    </w:p>
    <w:p>
      <w:r>
        <w:t xml:space="preserve">voi tappaa tiilen helposti.</w:t>
      </w:r>
    </w:p>
    <w:p>
      <w:r>
        <w:rPr>
          <w:b/>
        </w:rPr>
        <w:t xml:space="preserve">Esimerkki 0.2040</w:t>
      </w:r>
    </w:p>
    <w:p>
      <w:r>
        <w:t xml:space="preserve">miten korjaat jotakuta?</w:t>
      </w:r>
    </w:p>
    <w:p>
      <w:r>
        <w:rPr>
          <w:b/>
        </w:rPr>
        <w:t xml:space="preserve">Tulos</w:t>
      </w:r>
    </w:p>
    <w:p>
      <w:r>
        <w:t xml:space="preserve">kysy heiltä, mikä on oikea vastaus.</w:t>
      </w:r>
    </w:p>
    <w:p>
      <w:r>
        <w:rPr>
          <w:b/>
        </w:rPr>
        <w:t xml:space="preserve">Esimerkki 0.2041</w:t>
      </w:r>
    </w:p>
    <w:p>
      <w:r>
        <w:t xml:space="preserve">Miten teen kotitalouspuhdistusainetta, joka tuoksuu hyvältä?</w:t>
      </w:r>
    </w:p>
    <w:p>
      <w:r>
        <w:rPr>
          <w:b/>
        </w:rPr>
        <w:t xml:space="preserve">Tulos</w:t>
      </w:r>
    </w:p>
    <w:p>
      <w:r>
        <w:t xml:space="preserve">Yhdistä 1/2 kupillista eteeristä öljyä, 2 rkl leivinjauhetta ja suosikkietikkaa suihkepullossa.</w:t>
      </w:r>
    </w:p>
    <w:p>
      <w:r>
        <w:rPr>
          <w:b/>
        </w:rPr>
        <w:t xml:space="preserve">Esimerkki 0.2042</w:t>
      </w:r>
    </w:p>
    <w:p>
      <w:r>
        <w:t xml:space="preserve">Miten puhdistat korvavahan pois korvanapeista?</w:t>
      </w:r>
    </w:p>
    <w:p>
      <w:r>
        <w:rPr>
          <w:b/>
        </w:rPr>
        <w:t xml:space="preserve">Tulos</w:t>
      </w:r>
    </w:p>
    <w:p>
      <w:r>
        <w:t xml:space="preserve">Harjaa vaha varovasti kuivaharjaamalla pois korvakuulokkeista pitäen niitä siten, että verkko on ylöspäin.</w:t>
      </w:r>
    </w:p>
    <w:p>
      <w:r>
        <w:rPr>
          <w:b/>
        </w:rPr>
        <w:t xml:space="preserve">Esimerkki 0.2043</w:t>
      </w:r>
    </w:p>
    <w:p>
      <w:r>
        <w:t xml:space="preserve">Kun noudatat reseptiä, jossa vaaditaan leivinpannua, mistä tiedät, pitäisikö käyttää lasi- vai metallipannua?</w:t>
      </w:r>
    </w:p>
    <w:p>
      <w:r>
        <w:rPr>
          <w:b/>
        </w:rPr>
        <w:t xml:space="preserve">Tulos</w:t>
      </w:r>
    </w:p>
    <w:p>
      <w:r>
        <w:t xml:space="preserve">Jos vuoan tyyppiä ei ole määritelty reseptissä, termi "leivinpannu" viittaa yleensä lasiastiaan, kun taas "leivinpannu" viittaa yleensä metalliastiaan.</w:t>
      </w:r>
    </w:p>
    <w:p>
      <w:r>
        <w:rPr>
          <w:b/>
        </w:rPr>
        <w:t xml:space="preserve">Esimerkki 0.2044</w:t>
      </w:r>
    </w:p>
    <w:p>
      <w:r>
        <w:t xml:space="preserve">laatikko</w:t>
      </w:r>
    </w:p>
    <w:p>
      <w:r>
        <w:rPr>
          <w:b/>
        </w:rPr>
        <w:t xml:space="preserve">Tulos</w:t>
      </w:r>
    </w:p>
    <w:p>
      <w:r>
        <w:t xml:space="preserve">Valmistetaan kintaiden paloista</w:t>
      </w:r>
    </w:p>
    <w:p>
      <w:r>
        <w:rPr>
          <w:b/>
        </w:rPr>
        <w:t xml:space="preserve">Esimerkki 0.2045</w:t>
      </w:r>
    </w:p>
    <w:p>
      <w:r>
        <w:t xml:space="preserve">miten keilapallo kaadetaan?</w:t>
      </w:r>
    </w:p>
    <w:p>
      <w:r>
        <w:rPr>
          <w:b/>
        </w:rPr>
        <w:t xml:space="preserve">Tulos</w:t>
      </w:r>
    </w:p>
    <w:p>
      <w:r>
        <w:t xml:space="preserve">Lyö sitä takapuolelta.</w:t>
      </w:r>
    </w:p>
    <w:p>
      <w:r>
        <w:rPr>
          <w:b/>
        </w:rPr>
        <w:t xml:space="preserve">Esimerkki 0.2046</w:t>
      </w:r>
    </w:p>
    <w:p>
      <w:r>
        <w:t xml:space="preserve">Voit litistää muovipussin seuraavasti</w:t>
      </w:r>
    </w:p>
    <w:p>
      <w:r>
        <w:rPr>
          <w:b/>
        </w:rPr>
        <w:t xml:space="preserve">Tulos</w:t>
      </w:r>
    </w:p>
    <w:p>
      <w:r>
        <w:t xml:space="preserve">Aseta muovipussi kuoppaiselle alustalle ja tasoita se käsilläsi.</w:t>
      </w:r>
    </w:p>
    <w:p>
      <w:r>
        <w:rPr>
          <w:b/>
        </w:rPr>
        <w:t xml:space="preserve">Esimerkki 0.2047</w:t>
      </w:r>
    </w:p>
    <w:p>
      <w:r>
        <w:t xml:space="preserve">Voit leikata puulevyt mittojen mukaan seuraavasti</w:t>
      </w:r>
    </w:p>
    <w:p>
      <w:r>
        <w:rPr>
          <w:b/>
        </w:rPr>
        <w:t xml:space="preserve">Tulos</w:t>
      </w:r>
    </w:p>
    <w:p>
      <w:r>
        <w:t xml:space="preserve">Käytä laserleikkuria</w:t>
      </w:r>
    </w:p>
    <w:p>
      <w:r>
        <w:rPr>
          <w:b/>
        </w:rPr>
        <w:t xml:space="preserve">Esimerkki 0.2048</w:t>
      </w:r>
    </w:p>
    <w:p>
      <w:r>
        <w:t xml:space="preserve">miten paritetaan jotakin?</w:t>
      </w:r>
    </w:p>
    <w:p>
      <w:r>
        <w:rPr>
          <w:b/>
        </w:rPr>
        <w:t xml:space="preserve">Tulos</w:t>
      </w:r>
    </w:p>
    <w:p>
      <w:r>
        <w:t xml:space="preserve">pidä se rauhassa.</w:t>
      </w:r>
    </w:p>
    <w:p>
      <w:r>
        <w:rPr>
          <w:b/>
        </w:rPr>
        <w:t xml:space="preserve">Esimerkki 0.2049</w:t>
      </w:r>
    </w:p>
    <w:p>
      <w:r>
        <w:t xml:space="preserve">Miten välttää paidan pukemista väärinpäin, kun molemmat puolet näyttävät samalta?</w:t>
      </w:r>
    </w:p>
    <w:p>
      <w:r>
        <w:rPr>
          <w:b/>
        </w:rPr>
        <w:t xml:space="preserve">Tulos</w:t>
      </w:r>
    </w:p>
    <w:p>
      <w:r>
        <w:t xml:space="preserve">Katso vyötärölinjaa ja etsi etiketti ja varmista, että etiketti on takana, kun puet sen päällesi.</w:t>
      </w:r>
    </w:p>
    <w:p>
      <w:r>
        <w:rPr>
          <w:b/>
        </w:rPr>
        <w:t xml:space="preserve">Esimerkki 0,2050</w:t>
      </w:r>
    </w:p>
    <w:p>
      <w:r>
        <w:t xml:space="preserve">Mitä tarvikkeita tarvitaan pehmopaperilaatikon tekemiseen kenkälaatikosta?</w:t>
      </w:r>
    </w:p>
    <w:p>
      <w:r>
        <w:rPr>
          <w:b/>
        </w:rPr>
        <w:t xml:space="preserve">Tulos</w:t>
      </w:r>
    </w:p>
    <w:p>
      <w:r>
        <w:t xml:space="preserve">Kenkälaatikko Pehmopaperilaatikko Sakset tai teurastusveitsi Viivotin (valinnainen) Tussi tai kynä (valinnainen)</w:t>
      </w:r>
    </w:p>
    <w:p>
      <w:r>
        <w:rPr>
          <w:b/>
        </w:rPr>
        <w:t xml:space="preserve">Esimerkki 0.2051</w:t>
      </w:r>
    </w:p>
    <w:p>
      <w:r>
        <w:t xml:space="preserve">miten tehdä amatriciana simpukoiden kanssa</w:t>
      </w:r>
    </w:p>
    <w:p>
      <w:r>
        <w:rPr>
          <w:b/>
        </w:rPr>
        <w:t xml:space="preserve">Tulos</w:t>
      </w:r>
    </w:p>
    <w:p>
      <w:r>
        <w:t xml:space="preserve">Tee Pasta Amatriciana, kypsennä 2 jauhettua granaattiomenankynttä sipulin kanssa. Lisää 12 pikkusimpukkaa viimeisten 5 minuutin kiehumisen aikana, peitä ja keitä, kunnes ne avautuvat.</w:t>
      </w:r>
    </w:p>
    <w:p>
      <w:r>
        <w:rPr>
          <w:b/>
        </w:rPr>
        <w:t xml:space="preserve">Esimerkki 0.2052</w:t>
      </w:r>
    </w:p>
    <w:p>
      <w:r>
        <w:t xml:space="preserve">miten dvd:tä voi toistaa xboxilla?</w:t>
      </w:r>
    </w:p>
    <w:p>
      <w:r>
        <w:rPr>
          <w:b/>
        </w:rPr>
        <w:t xml:space="preserve">Tulos</w:t>
      </w:r>
    </w:p>
    <w:p>
      <w:r>
        <w:t xml:space="preserve">työnnä dvd-soitin dvd-soittimeen.</w:t>
      </w:r>
    </w:p>
    <w:p>
      <w:r>
        <w:rPr>
          <w:b/>
        </w:rPr>
        <w:t xml:space="preserve">Esimerkki 0.2053</w:t>
      </w:r>
    </w:p>
    <w:p>
      <w:r>
        <w:t xml:space="preserve">Vähentää syntyvän jätteen määrää,</w:t>
      </w:r>
    </w:p>
    <w:p>
      <w:r>
        <w:rPr>
          <w:b/>
        </w:rPr>
        <w:t xml:space="preserve">Tulos</w:t>
      </w:r>
    </w:p>
    <w:p>
      <w:r>
        <w:t xml:space="preserve">käytä lasisia kulhoja ja heitä ne pois, kun ne ovat valmiit, sen sijaan että käytät paperikulhoja ja heität ne sen jälkeen pois.</w:t>
      </w:r>
    </w:p>
    <w:p>
      <w:r>
        <w:rPr>
          <w:b/>
        </w:rPr>
        <w:t xml:space="preserve">Esimerkki 0.2054</w:t>
      </w:r>
    </w:p>
    <w:p>
      <w:r>
        <w:t xml:space="preserve">Voit luoda oman merkkijonon tyhjästä seuraavasti</w:t>
      </w:r>
    </w:p>
    <w:p>
      <w:r>
        <w:rPr>
          <w:b/>
        </w:rPr>
        <w:t xml:space="preserve">Tulos</w:t>
      </w:r>
    </w:p>
    <w:p>
      <w:r>
        <w:t xml:space="preserve">Luo se ohuesta paperikaistaleesta</w:t>
      </w:r>
    </w:p>
    <w:p>
      <w:r>
        <w:rPr>
          <w:b/>
        </w:rPr>
        <w:t xml:space="preserve">Esimerkki 0,2055</w:t>
      </w:r>
    </w:p>
    <w:p>
      <w:r>
        <w:t xml:space="preserve">Miten maalipurkki avataan?</w:t>
      </w:r>
    </w:p>
    <w:p>
      <w:r>
        <w:rPr>
          <w:b/>
        </w:rPr>
        <w:t xml:space="preserve">Tulos</w:t>
      </w:r>
    </w:p>
    <w:p>
      <w:r>
        <w:t xml:space="preserve">Avaa maalipurkki varovasti 3-in-1- tai 5-in-1-työkalulla. Aseta se kannen ja tölkin huulen väliin ja vedä hitaasti työkalun kahvasta ylöspäin. Kannen pitäisi irrota itsestään helposti.</w:t>
      </w:r>
    </w:p>
    <w:p>
      <w:r>
        <w:rPr>
          <w:b/>
        </w:rPr>
        <w:t xml:space="preserve">Esimerkki 0.2056</w:t>
      </w:r>
    </w:p>
    <w:p>
      <w:r>
        <w:t xml:space="preserve">Paperin valmistaminen pyöriväksi optiseksi leluksi.</w:t>
      </w:r>
    </w:p>
    <w:p>
      <w:r>
        <w:rPr>
          <w:b/>
        </w:rPr>
        <w:t xml:space="preserve">Tulos</w:t>
      </w:r>
    </w:p>
    <w:p>
      <w:r>
        <w:t xml:space="preserve">Leikkaa tukevasta paperista säännöllisiä muotoja, kuten ympyrä tai timantti. Tee 2 pientä reikää täsmälleen keskelle muotoviivan päähän.</w:t>
      </w:r>
    </w:p>
    <w:p>
      <w:r>
        <w:rPr>
          <w:b/>
        </w:rPr>
        <w:t xml:space="preserve">Esimerkki 0.2057</w:t>
      </w:r>
    </w:p>
    <w:p>
      <w:r>
        <w:t xml:space="preserve">Twix-kakun suklaakerroksen ohentaminen.</w:t>
      </w:r>
    </w:p>
    <w:p>
      <w:r>
        <w:rPr>
          <w:b/>
        </w:rPr>
        <w:t xml:space="preserve">Tulos</w:t>
      </w:r>
    </w:p>
    <w:p>
      <w:r>
        <w:t xml:space="preserve">Lisää vesi ja jauhot sulatettuun suklaaseen.</w:t>
      </w:r>
    </w:p>
    <w:p>
      <w:r>
        <w:rPr>
          <w:b/>
        </w:rPr>
        <w:t xml:space="preserve">Esimerkki 0.2058</w:t>
      </w:r>
    </w:p>
    <w:p>
      <w:r>
        <w:t xml:space="preserve">Keitä jääkahvia.</w:t>
      </w:r>
    </w:p>
    <w:p>
      <w:r>
        <w:rPr>
          <w:b/>
        </w:rPr>
        <w:t xml:space="preserve">Tulos</w:t>
      </w:r>
    </w:p>
    <w:p>
      <w:r>
        <w:t xml:space="preserve">Keitä vahvaa kahvia käyttämällä yhtä paljon kahvia kuin tavallista kahvia. Kaada se jäälle lasiin.</w:t>
      </w:r>
    </w:p>
    <w:p>
      <w:r>
        <w:rPr>
          <w:b/>
        </w:rPr>
        <w:t xml:space="preserve">Esimerkki 0.2059</w:t>
      </w:r>
    </w:p>
    <w:p>
      <w:r>
        <w:t xml:space="preserve">Tarrojen poistaminen astioista, kun öljy on loppu,</w:t>
      </w:r>
    </w:p>
    <w:p>
      <w:r>
        <w:rPr>
          <w:b/>
        </w:rPr>
        <w:t xml:space="preserve">Tulos</w:t>
      </w:r>
    </w:p>
    <w:p>
      <w:r>
        <w:t xml:space="preserve">voit irrottaa tarran purukuminpalalla.</w:t>
      </w:r>
    </w:p>
    <w:p>
      <w:r>
        <w:rPr>
          <w:b/>
        </w:rPr>
        <w:t xml:space="preserve">Esimerkki 0,2060</w:t>
      </w:r>
    </w:p>
    <w:p>
      <w:r>
        <w:t xml:space="preserve">Mehiläisvahamaalauksen kiillottaminen kankaalla,</w:t>
      </w:r>
    </w:p>
    <w:p>
      <w:r>
        <w:rPr>
          <w:b/>
        </w:rPr>
        <w:t xml:space="preserve">Tulos</w:t>
      </w:r>
    </w:p>
    <w:p>
      <w:r>
        <w:t xml:space="preserve">Pyyhi kuivaa maalausta karkeasti ympyröittäin pehmeällä liinalla, jotta mahdollinen kukkaisuus poistuu.</w:t>
      </w:r>
    </w:p>
    <w:p>
      <w:r>
        <w:rPr>
          <w:b/>
        </w:rPr>
        <w:t xml:space="preserve">Esimerkki 0.2061</w:t>
      </w:r>
    </w:p>
    <w:p>
      <w:r>
        <w:t xml:space="preserve">Nallekarhun korvien liittäminen hattuun.</w:t>
      </w:r>
    </w:p>
    <w:p>
      <w:r>
        <w:rPr>
          <w:b/>
        </w:rPr>
        <w:t xml:space="preserve">Tulos</w:t>
      </w:r>
    </w:p>
    <w:p>
      <w:r>
        <w:t xml:space="preserve">Yhdistä korvat teipillä.</w:t>
      </w:r>
    </w:p>
    <w:p>
      <w:r>
        <w:rPr>
          <w:b/>
        </w:rPr>
        <w:t xml:space="preserve">Esimerkki 0.2062</w:t>
      </w:r>
    </w:p>
    <w:p>
      <w:r>
        <w:t xml:space="preserve">Pidä ankat poissa rannalta.</w:t>
      </w:r>
    </w:p>
    <w:p>
      <w:r>
        <w:rPr>
          <w:b/>
        </w:rPr>
        <w:t xml:space="preserve">Tulos</w:t>
      </w:r>
    </w:p>
    <w:p>
      <w:r>
        <w:t xml:space="preserve">Laita rannalle kyltti "ankat kielletty".</w:t>
      </w:r>
    </w:p>
    <w:p>
      <w:r>
        <w:rPr>
          <w:b/>
        </w:rPr>
        <w:t xml:space="preserve">Esimerkki 0.2063</w:t>
      </w:r>
    </w:p>
    <w:p>
      <w:r>
        <w:t xml:space="preserve">Sovelluksen asentaminen älytelevisioon</w:t>
      </w:r>
    </w:p>
    <w:p>
      <w:r>
        <w:rPr>
          <w:b/>
        </w:rPr>
        <w:t xml:space="preserve">Tulos</w:t>
      </w:r>
    </w:p>
    <w:p>
      <w:r>
        <w:t xml:space="preserve">Näppäile älytelevision selaimessa haluamasi sovelluksen nimi ja valitse sitten Asenna.</w:t>
      </w:r>
    </w:p>
    <w:p>
      <w:r>
        <w:rPr>
          <w:b/>
        </w:rPr>
        <w:t xml:space="preserve">Esimerkki 0,2064</w:t>
      </w:r>
    </w:p>
    <w:p>
      <w:r>
        <w:t xml:space="preserve">Antaa lapsesi joululahjat, jos olet köyhä,</w:t>
      </w:r>
    </w:p>
    <w:p>
      <w:r>
        <w:rPr>
          <w:b/>
        </w:rPr>
        <w:t xml:space="preserve">Tulos</w:t>
      </w:r>
    </w:p>
    <w:p>
      <w:r>
        <w:t xml:space="preserve">kysy ystäviltä, voisitko saada osan heidän lastensa lahjoista.</w:t>
      </w:r>
    </w:p>
    <w:p>
      <w:r>
        <w:rPr>
          <w:b/>
        </w:rPr>
        <w:t xml:space="preserve">Esimerkki 0,2065</w:t>
      </w:r>
    </w:p>
    <w:p>
      <w:r>
        <w:t xml:space="preserve">Miten minun pitäisi siirtää pöytää yöllä?</w:t>
      </w:r>
    </w:p>
    <w:p>
      <w:r>
        <w:rPr>
          <w:b/>
        </w:rPr>
        <w:t xml:space="preserve">Tulos</w:t>
      </w:r>
    </w:p>
    <w:p>
      <w:r>
        <w:t xml:space="preserve">Lisää pohjaan matto, jotta se liikkuu helposti.</w:t>
      </w:r>
    </w:p>
    <w:p>
      <w:r>
        <w:rPr>
          <w:b/>
        </w:rPr>
        <w:t xml:space="preserve">Esimerkki 0,2066</w:t>
      </w:r>
    </w:p>
    <w:p>
      <w:r>
        <w:t xml:space="preserve">Jäykkien materiaalien taivuttaminen.</w:t>
      </w:r>
    </w:p>
    <w:p>
      <w:r>
        <w:rPr>
          <w:b/>
        </w:rPr>
        <w:t xml:space="preserve">Tulos</w:t>
      </w:r>
    </w:p>
    <w:p>
      <w:r>
        <w:t xml:space="preserve">Vaihe yksi ei ole Photo Documentation, Tunnista työalue, jossa haluat taitto materiaali, Valitse piirustus ja valitse vasemmassa yläkulmassa osa sen useita eri kuvioita, Aseta kuvio keskellä kaarevuus alue, Kloonaa kuvio pystysuoraan kattamaan halutun alueen, Valitse ja älä muuta kokoa nauhan kunnes se sopii sivuille työalueen, Duplikoi koko nauhan toisella rivillä, Kloonaa tämä kuvio kattamaan halutun alueen.</w:t>
      </w:r>
    </w:p>
    <w:p>
      <w:r>
        <w:rPr>
          <w:b/>
        </w:rPr>
        <w:t xml:space="preserve">Esimerkki 0.2067</w:t>
      </w:r>
    </w:p>
    <w:p>
      <w:r>
        <w:t xml:space="preserve">Pese kangas ennen puvun luomista.</w:t>
      </w:r>
    </w:p>
    <w:p>
      <w:r>
        <w:rPr>
          <w:b/>
        </w:rPr>
        <w:t xml:space="preserve">Tulos</w:t>
      </w:r>
    </w:p>
    <w:p>
      <w:r>
        <w:t xml:space="preserve">Laita kangas koneeseen, pese, kuivaa ja poista kuivausrummusta käytettäväksi pukuprojektissasi lähipäivinä.</w:t>
      </w:r>
    </w:p>
    <w:p>
      <w:r>
        <w:rPr>
          <w:b/>
        </w:rPr>
        <w:t xml:space="preserve">Esimerkki 0.2068</w:t>
      </w:r>
    </w:p>
    <w:p>
      <w:r>
        <w:t xml:space="preserve">Piilota rahat käsilaukkuun.</w:t>
      </w:r>
    </w:p>
    <w:p>
      <w:r>
        <w:rPr>
          <w:b/>
        </w:rPr>
        <w:t xml:space="preserve">Tulos</w:t>
      </w:r>
    </w:p>
    <w:p>
      <w:r>
        <w:t xml:space="preserve">Laita käteinen kirkkaaseen ziploc-pussiin.</w:t>
      </w:r>
    </w:p>
    <w:p>
      <w:r>
        <w:rPr>
          <w:b/>
        </w:rPr>
        <w:t xml:space="preserve">Esimerkki 0.2069</w:t>
      </w:r>
    </w:p>
    <w:p>
      <w:r>
        <w:t xml:space="preserve">Elektroniikan suojaamiseksi.</w:t>
      </w:r>
    </w:p>
    <w:p>
      <w:r>
        <w:rPr>
          <w:b/>
        </w:rPr>
        <w:t xml:space="preserve">Tulos</w:t>
      </w:r>
    </w:p>
    <w:p>
      <w:r>
        <w:t xml:space="preserve">Käytä pistorasiaa tai pistorasiasovitinta.</w:t>
      </w:r>
    </w:p>
    <w:p>
      <w:r>
        <w:rPr>
          <w:b/>
        </w:rPr>
        <w:t xml:space="preserve">Esimerkki 0,2070</w:t>
      </w:r>
    </w:p>
    <w:p>
      <w:r>
        <w:t xml:space="preserve">Jos tekemäsi huopa on liian epätarkka, voit käsitellä tätä, voit</w:t>
      </w:r>
    </w:p>
    <w:p>
      <w:r>
        <w:rPr>
          <w:b/>
        </w:rPr>
        <w:t xml:space="preserve">Tulos</w:t>
      </w:r>
    </w:p>
    <w:p>
      <w:r>
        <w:t xml:space="preserve">Käytä imuria peittoon saadaksesi pörröiset osat pois.</w:t>
      </w:r>
    </w:p>
    <w:p>
      <w:r>
        <w:rPr>
          <w:b/>
        </w:rPr>
        <w:t xml:space="preserve">Esimerkki 0.2071</w:t>
      </w:r>
    </w:p>
    <w:p>
      <w:r>
        <w:t xml:space="preserve">Nahkahihnan kiinnittäminen nahkarasiaan</w:t>
      </w:r>
    </w:p>
    <w:p>
      <w:r>
        <w:rPr>
          <w:b/>
        </w:rPr>
        <w:t xml:space="preserve">Tulos</w:t>
      </w:r>
    </w:p>
    <w:p>
      <w:r>
        <w:t xml:space="preserve">Levitä liimaa ohut kerros sekä hihnaan että laatikkoon. Pidä hihnaa ja rasiaa yhdessä, kunnes liima on kuivunut.</w:t>
      </w:r>
    </w:p>
    <w:p>
      <w:r>
        <w:rPr>
          <w:b/>
        </w:rPr>
        <w:t xml:space="preserve">Esimerkki 0.2072</w:t>
      </w:r>
    </w:p>
    <w:p>
      <w:r>
        <w:t xml:space="preserve">Miten tehdä mansikka-Newton-suklaajäätelöä kotona.</w:t>
      </w:r>
    </w:p>
    <w:p>
      <w:r>
        <w:rPr>
          <w:b/>
        </w:rPr>
        <w:t xml:space="preserve">Tulos</w:t>
      </w:r>
    </w:p>
    <w:p>
      <w:r>
        <w:t xml:space="preserve">Yhdistä keskikokoisessa sekoituskulhossa 4 kuppia jäähdytettyä kermavaahtoa, 14 unssin tölkki makeutettua kondensoitua Sikamaitoa ja 1 16 unssin tölkki suklaanmakuista siirappia (Hersheyn siirappi).  Vatkaa sähkövatkaimella, kunnes muodostuu pehmeitä piikkejä.  Taita joukkoon 3/4 kupillista karkeasti pilkottuja mansikka-Newton-patukoita.   Siirrä seos 8x8x2 tuuman vuokaan.  Pakasta noin 8 tuntia, kunnes se on kiinteää. Tarjoile mansikkakastikkeen kanssa.</w:t>
      </w:r>
    </w:p>
    <w:p>
      <w:r>
        <w:rPr>
          <w:b/>
        </w:rPr>
        <w:t xml:space="preserve">Esimerkki 0.2073</w:t>
      </w:r>
    </w:p>
    <w:p>
      <w:r>
        <w:t xml:space="preserve">Helpottaa Kaleidocycle Folded Paper Toy -paperilelun taittamista.</w:t>
      </w:r>
    </w:p>
    <w:p>
      <w:r>
        <w:rPr>
          <w:b/>
        </w:rPr>
        <w:t xml:space="preserve">Tulos</w:t>
      </w:r>
    </w:p>
    <w:p>
      <w:r>
        <w:t xml:space="preserve">Pistele ensin terävällä veitsellä valmistajan viivat.</w:t>
      </w:r>
    </w:p>
    <w:p>
      <w:r>
        <w:rPr>
          <w:b/>
        </w:rPr>
        <w:t xml:space="preserve">Esimerkki 0.2074</w:t>
      </w:r>
    </w:p>
    <w:p>
      <w:r>
        <w:t xml:space="preserve">Estää kasviöljyn tuhlaamisen.</w:t>
      </w:r>
    </w:p>
    <w:p>
      <w:r>
        <w:rPr>
          <w:b/>
        </w:rPr>
        <w:t xml:space="preserve">Tulos</w:t>
      </w:r>
    </w:p>
    <w:p>
      <w:r>
        <w:t xml:space="preserve">Puhkaise kansi folioon lusikalla.</w:t>
      </w:r>
    </w:p>
    <w:p>
      <w:r>
        <w:rPr>
          <w:b/>
        </w:rPr>
        <w:t xml:space="preserve">Esimerkki 0,2075</w:t>
      </w:r>
    </w:p>
    <w:p>
      <w:r>
        <w:t xml:space="preserve">Veden kiehumispistettä voidaan nostaa seuraavasti</w:t>
      </w:r>
    </w:p>
    <w:p>
      <w:r>
        <w:rPr>
          <w:b/>
        </w:rPr>
        <w:t xml:space="preserve">Tulos</w:t>
      </w:r>
    </w:p>
    <w:p>
      <w:r>
        <w:t xml:space="preserve">Käytä ripaus korianteria</w:t>
      </w:r>
    </w:p>
    <w:p>
      <w:r>
        <w:rPr>
          <w:b/>
        </w:rPr>
        <w:t xml:space="preserve">Esimerkki 0.2076</w:t>
      </w:r>
    </w:p>
    <w:p>
      <w:r>
        <w:t xml:space="preserve">miten osallistutte johonkin?</w:t>
      </w:r>
    </w:p>
    <w:p>
      <w:r>
        <w:rPr>
          <w:b/>
        </w:rPr>
        <w:t xml:space="preserve">Tulos</w:t>
      </w:r>
    </w:p>
    <w:p>
      <w:r>
        <w:t xml:space="preserve">oppia siitä.</w:t>
      </w:r>
    </w:p>
    <w:p>
      <w:r>
        <w:rPr>
          <w:b/>
        </w:rPr>
        <w:t xml:space="preserve">Esimerkki 0.2077</w:t>
      </w:r>
    </w:p>
    <w:p>
      <w:r>
        <w:t xml:space="preserve">Miten PVC-putki leikataan?</w:t>
      </w:r>
    </w:p>
    <w:p>
      <w:r>
        <w:rPr>
          <w:b/>
        </w:rPr>
        <w:t xml:space="preserve">Tulos</w:t>
      </w:r>
    </w:p>
    <w:p>
      <w:r>
        <w:t xml:space="preserve">Kiinnitä putki kivellä ja leikkaa putki sitten rautasahalla sopivan kokoiseksi.</w:t>
      </w:r>
    </w:p>
    <w:p>
      <w:r>
        <w:rPr>
          <w:b/>
        </w:rPr>
        <w:t xml:space="preserve">Esimerkki 0.2078</w:t>
      </w:r>
    </w:p>
    <w:p>
      <w:r>
        <w:t xml:space="preserve">Mitä teet pahanhajuiselle ruoalle?</w:t>
      </w:r>
    </w:p>
    <w:p>
      <w:r>
        <w:rPr>
          <w:b/>
        </w:rPr>
        <w:t xml:space="preserve">Tulos</w:t>
      </w:r>
    </w:p>
    <w:p>
      <w:r>
        <w:t xml:space="preserve">laita ruoka roskakoriin ja käynnistä jätehuolto.</w:t>
      </w:r>
    </w:p>
    <w:p>
      <w:r>
        <w:rPr>
          <w:b/>
        </w:rPr>
        <w:t xml:space="preserve">Esimerkki 0.2079</w:t>
      </w:r>
    </w:p>
    <w:p>
      <w:r>
        <w:t xml:space="preserve">tulla tietoiseksi unien aikana,</w:t>
      </w:r>
    </w:p>
    <w:p>
      <w:r>
        <w:rPr>
          <w:b/>
        </w:rPr>
        <w:t xml:space="preserve">Tulos</w:t>
      </w:r>
    </w:p>
    <w:p>
      <w:r>
        <w:t xml:space="preserve">yritä ottaa tavaksi unohtaa unesi nukkuessasi.</w:t>
      </w:r>
    </w:p>
    <w:p>
      <w:r>
        <w:rPr>
          <w:b/>
        </w:rPr>
        <w:t xml:space="preserve">Esimerkki 0.2080</w:t>
      </w:r>
    </w:p>
    <w:p>
      <w:r>
        <w:t xml:space="preserve">Kävellä lumen peittämän polun läpi kastumatta liikaa,</w:t>
      </w:r>
    </w:p>
    <w:p>
      <w:r>
        <w:rPr>
          <w:b/>
        </w:rPr>
        <w:t xml:space="preserve">Tulos</w:t>
      </w:r>
    </w:p>
    <w:p>
      <w:r>
        <w:t xml:space="preserve">astu nopeasti ja pidä polvet korkealla.</w:t>
      </w:r>
    </w:p>
    <w:p>
      <w:r>
        <w:rPr>
          <w:b/>
        </w:rPr>
        <w:t xml:space="preserve">Esimerkki 0.2081</w:t>
      </w:r>
    </w:p>
    <w:p>
      <w:r>
        <w:t xml:space="preserve">Miten omena poistetaan helposti?</w:t>
      </w:r>
    </w:p>
    <w:p>
      <w:r>
        <w:rPr>
          <w:b/>
        </w:rPr>
        <w:t xml:space="preserve">Tulos</w:t>
      </w:r>
    </w:p>
    <w:p>
      <w:r>
        <w:t xml:space="preserve">Käytä omenankuorimaveitsiä ja paina omenan ydintä tiukasti alaspäin, jotta hedelmäliha irtoaa ytimestä.</w:t>
      </w:r>
    </w:p>
    <w:p>
      <w:r>
        <w:rPr>
          <w:b/>
        </w:rPr>
        <w:t xml:space="preserve">Esimerkki 0.2082</w:t>
      </w:r>
    </w:p>
    <w:p>
      <w:r>
        <w:t xml:space="preserve">Kuinka kasvattaa ruohoa siemenistä</w:t>
      </w:r>
    </w:p>
    <w:p>
      <w:r>
        <w:rPr>
          <w:b/>
        </w:rPr>
        <w:t xml:space="preserve">Tulos</w:t>
      </w:r>
    </w:p>
    <w:p>
      <w:r>
        <w:t xml:space="preserve">Haravoi multa löysäksi, laita auringonkukansiemeniä, haravoi varovasti multaa siementen päälle ja kastele päivittäin 2 viikon ajan.</w:t>
      </w:r>
    </w:p>
    <w:p>
      <w:r>
        <w:rPr>
          <w:b/>
        </w:rPr>
        <w:t xml:space="preserve">Esimerkki 0.2083</w:t>
      </w:r>
    </w:p>
    <w:p>
      <w:r>
        <w:t xml:space="preserve">Pakastetun lihan sulattaminen turvallisesti,</w:t>
      </w:r>
    </w:p>
    <w:p>
      <w:r>
        <w:rPr>
          <w:b/>
        </w:rPr>
        <w:t xml:space="preserve">Tulos</w:t>
      </w:r>
    </w:p>
    <w:p>
      <w:r>
        <w:t xml:space="preserve">ota se pois pakastimesta ja aseta telineelle, jotta se ei tippuisi.  Laita teline jääkaappiin yöksi, jotta liha sulaa nopeasti ja turvallisesti.</w:t>
      </w:r>
    </w:p>
    <w:p>
      <w:r>
        <w:rPr>
          <w:b/>
        </w:rPr>
        <w:t xml:space="preserve">Esimerkki 0.2084</w:t>
      </w:r>
    </w:p>
    <w:p>
      <w:r>
        <w:t xml:space="preserve">Helpota ahdistusta itse akupunktiolla.</w:t>
      </w:r>
    </w:p>
    <w:p>
      <w:r>
        <w:rPr>
          <w:b/>
        </w:rPr>
        <w:t xml:space="preserve">Tulos</w:t>
      </w:r>
    </w:p>
    <w:p>
      <w:r>
        <w:t xml:space="preserve">Paina nenää alaspäin.</w:t>
      </w:r>
    </w:p>
    <w:p>
      <w:r>
        <w:rPr>
          <w:b/>
        </w:rPr>
        <w:t xml:space="preserve">Esimerkki 0,2085</w:t>
      </w:r>
    </w:p>
    <w:p>
      <w:r>
        <w:t xml:space="preserve">Miten voin estää kakun hajoamisen kuorrutuksen aikana?</w:t>
      </w:r>
    </w:p>
    <w:p>
      <w:r>
        <w:rPr>
          <w:b/>
        </w:rPr>
        <w:t xml:space="preserve">Tulos</w:t>
      </w:r>
    </w:p>
    <w:p>
      <w:r>
        <w:t xml:space="preserve">Aloita kuorrutus, kun kakku on vielä lämmin uunista.</w:t>
      </w:r>
    </w:p>
    <w:p>
      <w:r>
        <w:rPr>
          <w:b/>
        </w:rPr>
        <w:t xml:space="preserve">Esimerkki 0.2086</w:t>
      </w:r>
    </w:p>
    <w:p>
      <w:r>
        <w:t xml:space="preserve">Miten suojata työtaso puuta värjättäessäsi?</w:t>
      </w:r>
    </w:p>
    <w:p>
      <w:r>
        <w:rPr>
          <w:b/>
        </w:rPr>
        <w:t xml:space="preserve">Tulos</w:t>
      </w:r>
    </w:p>
    <w:p>
      <w:r>
        <w:t xml:space="preserve">Vuoraa työpiste liimalla ja sanomalehdellä, jotta se suojaa sitä puun tahralta.</w:t>
      </w:r>
    </w:p>
    <w:p>
      <w:r>
        <w:rPr>
          <w:b/>
        </w:rPr>
        <w:t xml:space="preserve">Esimerkki 0.2087</w:t>
      </w:r>
    </w:p>
    <w:p>
      <w:r>
        <w:t xml:space="preserve">Miten tehdään karhunvatukkatorttuja.</w:t>
      </w:r>
    </w:p>
    <w:p>
      <w:r>
        <w:rPr>
          <w:b/>
        </w:rPr>
        <w:t xml:space="preserve">Tulos</w:t>
      </w:r>
    </w:p>
    <w:p>
      <w:r>
        <w:t xml:space="preserve">Laita 1/4 kupillista karhunvatukan piikkejä, 1/4 kupillista sokeria leivottuun torttuvuoreen, paista 18 minuuttia 375 asteisessa uunissa, tarkista ja poista, kun kuori on ruskea.</w:t>
      </w:r>
    </w:p>
    <w:p>
      <w:r>
        <w:rPr>
          <w:b/>
        </w:rPr>
        <w:t xml:space="preserve">Esimerkki 0.2088</w:t>
      </w:r>
    </w:p>
    <w:p>
      <w:r>
        <w:t xml:space="preserve">Tikkaiden tekeminen puuhun kiipeämistä varten,</w:t>
      </w:r>
    </w:p>
    <w:p>
      <w:r>
        <w:rPr>
          <w:b/>
        </w:rPr>
        <w:t xml:space="preserve">Tulos</w:t>
      </w:r>
    </w:p>
    <w:p>
      <w:r>
        <w:t xml:space="preserve">pinoa kiviä päällekkäin sen eteen.</w:t>
      </w:r>
    </w:p>
    <w:p>
      <w:r>
        <w:rPr>
          <w:b/>
        </w:rPr>
        <w:t xml:space="preserve">Esimerkki 0.2089</w:t>
      </w:r>
    </w:p>
    <w:p>
      <w:r>
        <w:t xml:space="preserve">tee kastike hasselpähkinöiden kanssa</w:t>
      </w:r>
    </w:p>
    <w:p>
      <w:r>
        <w:rPr>
          <w:b/>
        </w:rPr>
        <w:t xml:space="preserve">Tulos</w:t>
      </w:r>
    </w:p>
    <w:p>
      <w:r>
        <w:t xml:space="preserve">Sekoita 2 ruokalusikallista dijon-sinappia ja siiderietikkaa, 1 tl kosher-suolaa ja 1/3 kupillista kasviöljyä ja hasselpähkinäöljyä kattilassa vedessä. Lisää 1/4 kupillista hienonnettua ruohosipulia ja tilliä ja sekoita ne pulssilla.</w:t>
      </w:r>
    </w:p>
    <w:p>
      <w:r>
        <w:rPr>
          <w:b/>
        </w:rPr>
        <w:t xml:space="preserve">Esimerkki 0,2090</w:t>
      </w:r>
    </w:p>
    <w:p>
      <w:r>
        <w:t xml:space="preserve">Miten teen tietokoneelleni syväpuhdistuksen?</w:t>
      </w:r>
    </w:p>
    <w:p>
      <w:r>
        <w:rPr>
          <w:b/>
        </w:rPr>
        <w:t xml:space="preserve">Tulos</w:t>
      </w:r>
    </w:p>
    <w:p>
      <w:r>
        <w:t xml:space="preserve">Irrota kaikki komponentit ja aseta ne ei-johtevalle alustalle. ...    Käytä paineilmaa ja teräsvillakangasta puhaltamaan ja pyyhkimään kaikki näkyvissä olevat pölykertymät. ...    Puhdista tuulettimen siivet pitämällä niitä vakaana ja pyyhkimällä tai puhaltamalla kukin siipi erikseen.</w:t>
      </w:r>
    </w:p>
    <w:p>
      <w:r>
        <w:rPr>
          <w:b/>
        </w:rPr>
        <w:t xml:space="preserve">Esimerkki 0.2091</w:t>
      </w:r>
    </w:p>
    <w:p>
      <w:r>
        <w:t xml:space="preserve">Estä jäätymisen kuivuminen.</w:t>
      </w:r>
    </w:p>
    <w:p>
      <w:r>
        <w:rPr>
          <w:b/>
        </w:rPr>
        <w:t xml:space="preserve">Tulos</w:t>
      </w:r>
    </w:p>
    <w:p>
      <w:r>
        <w:t xml:space="preserve">Aseta kostea paperipyyhe kahvimukin alle ja pidä pursotinpussi kupissa, kun et käytä sitä.</w:t>
      </w:r>
    </w:p>
    <w:p>
      <w:r>
        <w:rPr>
          <w:b/>
        </w:rPr>
        <w:t xml:space="preserve">Esimerkki 0.2092</w:t>
      </w:r>
    </w:p>
    <w:p>
      <w:r>
        <w:t xml:space="preserve">tehdä aamiaisperunoita</w:t>
      </w:r>
    </w:p>
    <w:p>
      <w:r>
        <w:rPr>
          <w:b/>
        </w:rPr>
        <w:t xml:space="preserve">Tulos</w:t>
      </w:r>
    </w:p>
    <w:p>
      <w:r>
        <w:t xml:space="preserve">sekoita perunat, valkosipuli, sipuli, vihreä paprika, punainen paprika, oliiviöljy, voi, maustesuola, cayennepippuri ja hieman kosher-suolaa ja pippuria suuressa mikroaaltouunissa. Paista 20-25 minuuttia ravistellen pannua kahdesti. Nosta lämpö 500 asteeseen ja paista, kunnes ne ovat rapeita ja ruskeita, 10-15 minuuttia.</w:t>
      </w:r>
    </w:p>
    <w:p>
      <w:r>
        <w:rPr>
          <w:b/>
        </w:rPr>
        <w:t xml:space="preserve">Esimerkki 0.2093</w:t>
      </w:r>
    </w:p>
    <w:p>
      <w:r>
        <w:t xml:space="preserve">Voinko pakastaa kookosöljyä?</w:t>
      </w:r>
    </w:p>
    <w:p>
      <w:r>
        <w:rPr>
          <w:b/>
        </w:rPr>
        <w:t xml:space="preserve">Tulos</w:t>
      </w:r>
    </w:p>
    <w:p>
      <w:r>
        <w:t xml:space="preserve">Kookosöljyä voi pakastaa pitkäaikaissäilytystä varten, mutta se on ensin siirrettävä uuninkestävään astiaan. Tässä on ilmainen kookosöljyhakki. Jos haluat valmiiksi mitatun määrän, voit kokeilla mitata sitä nestemäisessä muodossa jääkuutioalustaan ja pakastaa sen. Nosta pakastekuutiot ulos ja ilmatiiviiseen astiaan.</w:t>
      </w:r>
    </w:p>
    <w:p>
      <w:r>
        <w:rPr>
          <w:b/>
        </w:rPr>
        <w:t xml:space="preserve">Esimerkki 0.2094</w:t>
      </w:r>
    </w:p>
    <w:p>
      <w:r>
        <w:t xml:space="preserve">Miten viimeistelen kuukakut sen jälkeen, kun ne on otettu uunista, kun teen kuukakkuja kotona?</w:t>
      </w:r>
    </w:p>
    <w:p>
      <w:r>
        <w:rPr>
          <w:b/>
        </w:rPr>
        <w:t xml:space="preserve">Tulos</w:t>
      </w:r>
    </w:p>
    <w:p>
      <w:r>
        <w:t xml:space="preserve">Kun kuukakut ovat hyvin ruskistuneet, ota ne uunista ja siirrä ne paloitteluveitsen päälle jäähtymään kokonaan.</w:t>
      </w:r>
    </w:p>
    <w:p>
      <w:r>
        <w:rPr>
          <w:b/>
        </w:rPr>
        <w:t xml:space="preserve">Esimerkki 0,2095</w:t>
      </w:r>
    </w:p>
    <w:p>
      <w:r>
        <w:t xml:space="preserve">Mitä vaatteita minun pitäisi käyttää hyttysenpistojen ehkäisemiseksi?</w:t>
      </w:r>
    </w:p>
    <w:p>
      <w:r>
        <w:rPr>
          <w:b/>
        </w:rPr>
        <w:t xml:space="preserve">Tulos</w:t>
      </w:r>
    </w:p>
    <w:p>
      <w:r>
        <w:t xml:space="preserve">Käytä pitkähihaisia paitoja, lyhyitä housuja ja sukkia.</w:t>
      </w:r>
    </w:p>
    <w:p>
      <w:r>
        <w:rPr>
          <w:b/>
        </w:rPr>
        <w:t xml:space="preserve">Esimerkki 0.2096</w:t>
      </w:r>
    </w:p>
    <w:p>
      <w:r>
        <w:t xml:space="preserve">Miten voin poistaa vesitahran tammipöydän pinnasta?</w:t>
      </w:r>
    </w:p>
    <w:p>
      <w:r>
        <w:rPr>
          <w:b/>
        </w:rPr>
        <w:t xml:space="preserve">Tulos</w:t>
      </w:r>
    </w:p>
    <w:p>
      <w:r>
        <w:t xml:space="preserve">Laita hammastahnaa hammasharjaan, kostuta se ja hiero se varovasti pöytään. Pyyhi hammastahna pois minuutin kuluttua. Loput puusta muuttuu samanväriseksi kuin tahra.</w:t>
      </w:r>
    </w:p>
    <w:p>
      <w:r>
        <w:rPr>
          <w:b/>
        </w:rPr>
        <w:t xml:space="preserve">Esimerkki 0.2097</w:t>
      </w:r>
    </w:p>
    <w:p>
      <w:r>
        <w:t xml:space="preserve">Miten voin käyttää hiustenkuivaajaa värjäämäni nahkapalan kuivaamiseen?</w:t>
      </w:r>
    </w:p>
    <w:p>
      <w:r>
        <w:rPr>
          <w:b/>
        </w:rPr>
        <w:t xml:space="preserve">Tulos</w:t>
      </w:r>
    </w:p>
    <w:p>
      <w:r>
        <w:t xml:space="preserve">Kun hiustenkuivaaja on matalalla lämmöllä, aseta se pöydälle niin, että se puhaltaa yhteen suuntaan ja istuu paikallaan, laita nahkavyöhihna kyljelleen niin, että se voi istua ylöspäin, ja aseta se kuivausrummun taakse andle vastakkaiseen suuntaan, johon lämpö virtaa hiustenkuivaajasta, ja käännä se, kun ensimmäinen puoli on kuiva.</w:t>
      </w:r>
    </w:p>
    <w:p>
      <w:r>
        <w:rPr>
          <w:b/>
        </w:rPr>
        <w:t xml:space="preserve">Esimerkki 0.2098</w:t>
      </w:r>
    </w:p>
    <w:p>
      <w:r>
        <w:t xml:space="preserve">Henkilökohtaistaminen kannettavan tietokoneen ilman hienoa suojusta,</w:t>
      </w:r>
    </w:p>
    <w:p>
      <w:r>
        <w:rPr>
          <w:b/>
        </w:rPr>
        <w:t xml:space="preserve">Tulos</w:t>
      </w:r>
    </w:p>
    <w:p>
      <w:r>
        <w:t xml:space="preserve">piirrä siihen värikynällä.</w:t>
      </w:r>
    </w:p>
    <w:p>
      <w:r>
        <w:rPr>
          <w:b/>
        </w:rPr>
        <w:t xml:space="preserve">Esimerkki 0.2099</w:t>
      </w:r>
    </w:p>
    <w:p>
      <w:r>
        <w:t xml:space="preserve">Valmista paistovuoka,</w:t>
      </w:r>
    </w:p>
    <w:p>
      <w:r>
        <w:rPr>
          <w:b/>
        </w:rPr>
        <w:t xml:space="preserve">Tulos</w:t>
      </w:r>
    </w:p>
    <w:p>
      <w:r>
        <w:t xml:space="preserve">Kauli 2' pitkä pala alumiinifoliota, rypistä se kädelläsi palloksi ja paina pallo vuokaan pohjalle.</w:t>
      </w:r>
    </w:p>
    <w:p>
      <w:r>
        <w:rPr>
          <w:b/>
        </w:rPr>
        <w:t xml:space="preserve">Esimerkki 0.2100</w:t>
      </w:r>
    </w:p>
    <w:p>
      <w:r>
        <w:t xml:space="preserve">Miten pakata niksejä muuttaessa, kun sinulla ei ole paperia.</w:t>
      </w:r>
    </w:p>
    <w:p>
      <w:r>
        <w:rPr>
          <w:b/>
        </w:rPr>
        <w:t xml:space="preserve">Tulos</w:t>
      </w:r>
    </w:p>
    <w:p>
      <w:r>
        <w:t xml:space="preserve">Käytä vaatteitasi käärimällä alimmaiset esineet turvallisesti ja aseta ne sitten laatikkoon ja jatka esineiden lisäämistä, kunnes laatikko on täynnä.</w:t>
      </w:r>
    </w:p>
    <w:p>
      <w:r>
        <w:rPr>
          <w:b/>
        </w:rPr>
        <w:t xml:space="preserve">Esimerkki 0.2101</w:t>
      </w:r>
    </w:p>
    <w:p>
      <w:r>
        <w:t xml:space="preserve">Miten minun pitäisi suojautua käsitellessäni syövyttäviä/vaarallisia suoloja?</w:t>
      </w:r>
    </w:p>
    <w:p>
      <w:r>
        <w:rPr>
          <w:b/>
        </w:rPr>
        <w:t xml:space="preserve">Tulos</w:t>
      </w:r>
    </w:p>
    <w:p>
      <w:r>
        <w:t xml:space="preserve">Suojakäsineitä, kuten neopreenikäsineitä, ei tarvitse käyttää, mutta suojalaseja suositellaan silmien suojaamiseksi.</w:t>
      </w:r>
    </w:p>
    <w:p>
      <w:r>
        <w:rPr>
          <w:b/>
        </w:rPr>
        <w:t xml:space="preserve">Esimerkki 0.2102</w:t>
      </w:r>
    </w:p>
    <w:p>
      <w:r>
        <w:t xml:space="preserve">Puhdista kylpyhuoneen poistoilmapuhallin</w:t>
      </w:r>
    </w:p>
    <w:p>
      <w:r>
        <w:rPr>
          <w:b/>
        </w:rPr>
        <w:t xml:space="preserve">Tulos</w:t>
      </w:r>
    </w:p>
    <w:p>
      <w:r>
        <w:t xml:space="preserve">Sammuta poistoilmapuhallin. Puhdista tuulettimen ritilä spraymaalipurkin avulla ja pakota pöly maalattavaksi tuulettimen pinnalle.</w:t>
      </w:r>
    </w:p>
    <w:p>
      <w:r>
        <w:rPr>
          <w:b/>
        </w:rPr>
        <w:t xml:space="preserve">Esimerkki 0.2103</w:t>
      </w:r>
    </w:p>
    <w:p>
      <w:r>
        <w:t xml:space="preserve">Puhdista maljakon sisäpuoli.</w:t>
      </w:r>
    </w:p>
    <w:p>
      <w:r>
        <w:rPr>
          <w:b/>
        </w:rPr>
        <w:t xml:space="preserve">Tulos</w:t>
      </w:r>
    </w:p>
    <w:p>
      <w:r>
        <w:t xml:space="preserve">Kaada sokerivettä sisälle ja ravista.</w:t>
      </w:r>
    </w:p>
    <w:p>
      <w:r>
        <w:rPr>
          <w:b/>
        </w:rPr>
        <w:t xml:space="preserve">Esimerkki 0.2104</w:t>
      </w:r>
    </w:p>
    <w:p>
      <w:r>
        <w:t xml:space="preserve">Miten kerätä pölyä pienestä nurkasta?</w:t>
      </w:r>
    </w:p>
    <w:p>
      <w:r>
        <w:rPr>
          <w:b/>
        </w:rPr>
        <w:t xml:space="preserve">Tulos</w:t>
      </w:r>
    </w:p>
    <w:p>
      <w:r>
        <w:t xml:space="preserve">Ota pieni terä ja kerää pöly paperille.</w:t>
      </w:r>
    </w:p>
    <w:p>
      <w:r>
        <w:rPr>
          <w:b/>
        </w:rPr>
        <w:t xml:space="preserve">Esimerkki 0.2105</w:t>
      </w:r>
    </w:p>
    <w:p>
      <w:r>
        <w:t xml:space="preserve">Voit kertoa, milloin maissileipä on kypsää</w:t>
      </w:r>
    </w:p>
    <w:p>
      <w:r>
        <w:rPr>
          <w:b/>
        </w:rPr>
        <w:t xml:space="preserve">Tulos</w:t>
      </w:r>
    </w:p>
    <w:p>
      <w:r>
        <w:t xml:space="preserve">Maissileipä on valmista, kun keskelle työnnetty hammastikku tulee ulos taikinan peittämänä.</w:t>
      </w:r>
    </w:p>
    <w:p>
      <w:r>
        <w:rPr>
          <w:b/>
        </w:rPr>
        <w:t xml:space="preserve">Esimerkki 0.2106</w:t>
      </w:r>
    </w:p>
    <w:p>
      <w:r>
        <w:t xml:space="preserve">Miten teltan tolpat lyödään vasaralla</w:t>
      </w:r>
    </w:p>
    <w:p>
      <w:r>
        <w:rPr>
          <w:b/>
        </w:rPr>
        <w:t xml:space="preserve">Tulos</w:t>
      </w:r>
    </w:p>
    <w:p>
      <w:r>
        <w:t xml:space="preserve">käyttää isoa vasaraa telttapaalujen paaluttamiseen telttaillessa.</w:t>
      </w:r>
    </w:p>
    <w:p>
      <w:r>
        <w:rPr>
          <w:b/>
        </w:rPr>
        <w:t xml:space="preserve">Esimerkki 0.2107</w:t>
      </w:r>
    </w:p>
    <w:p>
      <w:r>
        <w:t xml:space="preserve">Tee reseptikirja.</w:t>
      </w:r>
    </w:p>
    <w:p>
      <w:r>
        <w:rPr>
          <w:b/>
        </w:rPr>
        <w:t xml:space="preserve">Tulos</w:t>
      </w:r>
    </w:p>
    <w:p>
      <w:r>
        <w:t xml:space="preserve">Käytä 3 rengaskansiota ja taskukansioita, joissa on välilehdet ruokakuvien säilyttämiseen.</w:t>
      </w:r>
    </w:p>
    <w:p>
      <w:r>
        <w:rPr>
          <w:b/>
        </w:rPr>
        <w:t xml:space="preserve">Esimerkki 0.2108</w:t>
      </w:r>
    </w:p>
    <w:p>
      <w:r>
        <w:t xml:space="preserve">Miten kiinnittää kaulakoru, kun olet kadottanut lukon?</w:t>
      </w:r>
    </w:p>
    <w:p>
      <w:r>
        <w:rPr>
          <w:b/>
        </w:rPr>
        <w:t xml:space="preserve">Tulos</w:t>
      </w:r>
    </w:p>
    <w:p>
      <w:r>
        <w:t xml:space="preserve">kiinnitä kaksi päätä yhteen nippusiteellä.</w:t>
      </w:r>
    </w:p>
    <w:p>
      <w:r>
        <w:rPr>
          <w:b/>
        </w:rPr>
        <w:t xml:space="preserve">Esimerkki 0.2109</w:t>
      </w:r>
    </w:p>
    <w:p>
      <w:r>
        <w:t xml:space="preserve">miten voit tarkistaa jotain liedestä avaamatta ovea?</w:t>
      </w:r>
    </w:p>
    <w:p>
      <w:r>
        <w:rPr>
          <w:b/>
        </w:rPr>
        <w:t xml:space="preserve">Tulos</w:t>
      </w:r>
    </w:p>
    <w:p>
      <w:r>
        <w:t xml:space="preserve">valaise taskulampulla sisälle.</w:t>
      </w:r>
    </w:p>
    <w:p>
      <w:r>
        <w:rPr>
          <w:b/>
        </w:rPr>
        <w:t xml:space="preserve">Esimerkki 0.2110</w:t>
      </w:r>
    </w:p>
    <w:p>
      <w:r>
        <w:t xml:space="preserve">Miten voin jäähdyttää juuri leipomani piirakan.</w:t>
      </w:r>
    </w:p>
    <w:p>
      <w:r>
        <w:rPr>
          <w:b/>
        </w:rPr>
        <w:t xml:space="preserve">Tulos</w:t>
      </w:r>
    </w:p>
    <w:p>
      <w:r>
        <w:t xml:space="preserve">Laita piirakka avoimelle uunipellille</w:t>
      </w:r>
    </w:p>
    <w:p>
      <w:r>
        <w:rPr>
          <w:b/>
        </w:rPr>
        <w:t xml:space="preserve">Esimerkki 0.2111</w:t>
      </w:r>
    </w:p>
    <w:p>
      <w:r>
        <w:t xml:space="preserve">Mikä on paras tapa kiinnittää magneetti puulankkuun?</w:t>
      </w:r>
    </w:p>
    <w:p>
      <w:r>
        <w:rPr>
          <w:b/>
        </w:rPr>
        <w:t xml:space="preserve">Tulos</w:t>
      </w:r>
    </w:p>
    <w:p>
      <w:r>
        <w:t xml:space="preserve">Magneetti on sidottava varovasti kiinni tankoon metallilangalla.</w:t>
      </w:r>
    </w:p>
    <w:p>
      <w:r>
        <w:rPr>
          <w:b/>
        </w:rPr>
        <w:t xml:space="preserve">Esimerkki 0.2112</w:t>
      </w:r>
    </w:p>
    <w:p>
      <w:r>
        <w:t xml:space="preserve">miten käytät luomiväriä?</w:t>
      </w:r>
    </w:p>
    <w:p>
      <w:r>
        <w:rPr>
          <w:b/>
        </w:rPr>
        <w:t xml:space="preserve">Tulos</w:t>
      </w:r>
    </w:p>
    <w:p>
      <w:r>
        <w:t xml:space="preserve">sivele sitä silmäluomen yläpuolelle.</w:t>
      </w:r>
    </w:p>
    <w:p>
      <w:r>
        <w:rPr>
          <w:b/>
        </w:rPr>
        <w:t xml:space="preserve">Esimerkki 0.2113</w:t>
      </w:r>
    </w:p>
    <w:p>
      <w:r>
        <w:t xml:space="preserve">Poistetaan taitteet ja rypyt ompelumallista.</w:t>
      </w:r>
    </w:p>
    <w:p>
      <w:r>
        <w:rPr>
          <w:b/>
        </w:rPr>
        <w:t xml:space="preserve">Tulos</w:t>
      </w:r>
    </w:p>
    <w:p>
      <w:r>
        <w:t xml:space="preserve">aseta silitysrauta korkealle ja silitä kuvio varovasti poistaaksesi taitteet ja rypyt ennen kiinnittämistä kankaaseen.</w:t>
      </w:r>
    </w:p>
    <w:p>
      <w:r>
        <w:rPr>
          <w:b/>
        </w:rPr>
        <w:t xml:space="preserve">Esimerkki 0.2114</w:t>
      </w:r>
    </w:p>
    <w:p>
      <w:r>
        <w:t xml:space="preserve">Päästä eroon hedelmäkärpäsistä</w:t>
      </w:r>
    </w:p>
    <w:p>
      <w:r>
        <w:rPr>
          <w:b/>
        </w:rPr>
        <w:t xml:space="preserve">Tulos</w:t>
      </w:r>
    </w:p>
    <w:p>
      <w:r>
        <w:t xml:space="preserve">Täytä kulho omenaviinietikalla ja hieman vettä. Etikka houkuttelee niitä ja vesi tappaa ne.</w:t>
      </w:r>
    </w:p>
    <w:p>
      <w:r>
        <w:rPr>
          <w:b/>
        </w:rPr>
        <w:t xml:space="preserve">Esimerkki 0.2115</w:t>
      </w:r>
    </w:p>
    <w:p>
      <w:r>
        <w:t xml:space="preserve">Poistaa kalvon, joka syntyy käytettäessä munanvalkuaista nahan kiillottamiseen.</w:t>
      </w:r>
    </w:p>
    <w:p>
      <w:r>
        <w:rPr>
          <w:b/>
        </w:rPr>
        <w:t xml:space="preserve">Tulos</w:t>
      </w:r>
    </w:p>
    <w:p>
      <w:r>
        <w:t xml:space="preserve">Huuhtele munanvalkuaiset pois, kunnes kalvo katoaa.</w:t>
      </w:r>
    </w:p>
    <w:p>
      <w:r>
        <w:rPr>
          <w:b/>
        </w:rPr>
        <w:t xml:space="preserve">Esimerkki 0.2116</w:t>
      </w:r>
    </w:p>
    <w:p>
      <w:r>
        <w:t xml:space="preserve">iPhonen kuulokkeet eivät toimi oikein.</w:t>
      </w:r>
    </w:p>
    <w:p>
      <w:r>
        <w:rPr>
          <w:b/>
        </w:rPr>
        <w:t xml:space="preserve">Tulos</w:t>
      </w:r>
    </w:p>
    <w:p>
      <w:r>
        <w:t xml:space="preserve">Voit käyttää taskulamppua tarkistaaksesi, saitko nukka vai et.</w:t>
      </w:r>
    </w:p>
    <w:p>
      <w:r>
        <w:rPr>
          <w:b/>
        </w:rPr>
        <w:t xml:space="preserve">Esimerkki 0.2117</w:t>
      </w:r>
    </w:p>
    <w:p>
      <w:r>
        <w:t xml:space="preserve">Miten voin estää Tupperware-astioita ja muita kevyitä esineitä kääntymästä astianpesukoneessa?</w:t>
      </w:r>
    </w:p>
    <w:p>
      <w:r>
        <w:rPr>
          <w:b/>
        </w:rPr>
        <w:t xml:space="preserve">Tulos</w:t>
      </w:r>
    </w:p>
    <w:p>
      <w:r>
        <w:t xml:space="preserve">Aseta tyhjä astianpesuastia kansien ja muiden tupperware-astioiden alle, jotta tavarat pysyvät paikoillaan.</w:t>
      </w:r>
    </w:p>
    <w:p>
      <w:r>
        <w:rPr>
          <w:b/>
        </w:rPr>
        <w:t xml:space="preserve">Esimerkki 0.2118</w:t>
      </w:r>
    </w:p>
    <w:p>
      <w:r>
        <w:t xml:space="preserve">miten pääset eroon vesirokosta?</w:t>
      </w:r>
    </w:p>
    <w:p>
      <w:r>
        <w:rPr>
          <w:b/>
        </w:rPr>
        <w:t xml:space="preserve">Tulos</w:t>
      </w:r>
    </w:p>
    <w:p>
      <w:r>
        <w:t xml:space="preserve">raaputa niitä pois, kunnes ne ovat kaikki poissa.</w:t>
      </w:r>
    </w:p>
    <w:p>
      <w:r>
        <w:rPr>
          <w:b/>
        </w:rPr>
        <w:t xml:space="preserve">Esimerkki 0.2119</w:t>
      </w:r>
    </w:p>
    <w:p>
      <w:r>
        <w:t xml:space="preserve">miten käytät autoa?</w:t>
      </w:r>
    </w:p>
    <w:p>
      <w:r>
        <w:rPr>
          <w:b/>
        </w:rPr>
        <w:t xml:space="preserve">Tulos</w:t>
      </w:r>
    </w:p>
    <w:p>
      <w:r>
        <w:t xml:space="preserve">hinata sitä paikasta toiseen.</w:t>
      </w:r>
    </w:p>
    <w:p>
      <w:r>
        <w:rPr>
          <w:b/>
        </w:rPr>
        <w:t xml:space="preserve">Esimerkki 0.2120</w:t>
      </w:r>
    </w:p>
    <w:p>
      <w:r>
        <w:t xml:space="preserve">Pannukakkujen esittelyn tekeminen.</w:t>
      </w:r>
    </w:p>
    <w:p>
      <w:r>
        <w:rPr>
          <w:b/>
        </w:rPr>
        <w:t xml:space="preserve">Tulos</w:t>
      </w:r>
    </w:p>
    <w:p>
      <w:r>
        <w:t xml:space="preserve">Voit pölyttää hieman sokerijauhetta esittelyä varten ripottelemalla hieman jauhetta pannukakkujen ja lautasliinan päälle.</w:t>
      </w:r>
    </w:p>
    <w:p>
      <w:r>
        <w:rPr>
          <w:b/>
        </w:rPr>
        <w:t xml:space="preserve">Esimerkki 0.2121</w:t>
      </w:r>
    </w:p>
    <w:p>
      <w:r>
        <w:t xml:space="preserve">Tee roskienpuristin.</w:t>
      </w:r>
    </w:p>
    <w:p>
      <w:r>
        <w:rPr>
          <w:b/>
        </w:rPr>
        <w:t xml:space="preserve">Tulos</w:t>
      </w:r>
    </w:p>
    <w:p>
      <w:r>
        <w:t xml:space="preserve">Laita roskat yhteen ämpäriin, laita toinen ämpäri ensimmäisen sisään ja murskaa käsin.</w:t>
      </w:r>
    </w:p>
    <w:p>
      <w:r>
        <w:rPr>
          <w:b/>
        </w:rPr>
        <w:t xml:space="preserve">Esimerkki 0.2122</w:t>
      </w:r>
    </w:p>
    <w:p>
      <w:r>
        <w:t xml:space="preserve">nastat</w:t>
      </w:r>
    </w:p>
    <w:p>
      <w:r>
        <w:rPr>
          <w:b/>
        </w:rPr>
        <w:t xml:space="preserve">Tulos</w:t>
      </w:r>
    </w:p>
    <w:p>
      <w:r>
        <w:t xml:space="preserve">voidaan käyttää mikrobien kiduttamiseen</w:t>
      </w:r>
    </w:p>
    <w:p>
      <w:r>
        <w:rPr>
          <w:b/>
        </w:rPr>
        <w:t xml:space="preserve">Esimerkki 0.2123</w:t>
      </w:r>
    </w:p>
    <w:p>
      <w:r>
        <w:t xml:space="preserve">Miten aseella ammutaan?</w:t>
      </w:r>
    </w:p>
    <w:p>
      <w:r>
        <w:rPr>
          <w:b/>
        </w:rPr>
        <w:t xml:space="preserve">Tulos</w:t>
      </w:r>
    </w:p>
    <w:p>
      <w:r>
        <w:t xml:space="preserve">Vedä aseen liipaisimesta laukaistaksesi sen.</w:t>
      </w:r>
    </w:p>
    <w:p>
      <w:r>
        <w:rPr>
          <w:b/>
        </w:rPr>
        <w:t xml:space="preserve">Esimerkki 0.2124</w:t>
      </w:r>
    </w:p>
    <w:p>
      <w:r>
        <w:t xml:space="preserve">Miten puhdistaa lika lenkkareista?</w:t>
      </w:r>
    </w:p>
    <w:p>
      <w:r>
        <w:rPr>
          <w:b/>
        </w:rPr>
        <w:t xml:space="preserve">Tulos</w:t>
      </w:r>
    </w:p>
    <w:p>
      <w:r>
        <w:t xml:space="preserve">ennen kuin lika kerääntyy, käytä veden ja etikan seosta kengän hankaamiseen ja anna kuivua sisällä jonkin aikaa.</w:t>
      </w:r>
    </w:p>
    <w:p>
      <w:r>
        <w:rPr>
          <w:b/>
        </w:rPr>
        <w:t xml:space="preserve">Esimerkki 0,2125</w:t>
      </w:r>
    </w:p>
    <w:p>
      <w:r>
        <w:t xml:space="preserve">Miten saat keltaiset tahrat pois vaatteista?</w:t>
      </w:r>
    </w:p>
    <w:p>
      <w:r>
        <w:rPr>
          <w:b/>
        </w:rPr>
        <w:t xml:space="preserve">Tulos</w:t>
      </w:r>
    </w:p>
    <w:p>
      <w:r>
        <w:t xml:space="preserve">Sekoita 4 ruokalusikallista jauhoja neljäsosaan vettä ja hankaa tahraan. Anna seoksen vaikuttaa tahrassa noin tunnin ajan. Pese vaatekappale kylmällä vedellä, kun pesu on valmis, tarkista, onko tahra poistunut, jos ei, toista ennen kuivausta.</w:t>
      </w:r>
    </w:p>
    <w:p>
      <w:r>
        <w:rPr>
          <w:b/>
        </w:rPr>
        <w:t xml:space="preserve">Esimerkki 0.2126</w:t>
      </w:r>
    </w:p>
    <w:p>
      <w:r>
        <w:t xml:space="preserve">Harjaa hampaat ruoan kanssa.</w:t>
      </w:r>
    </w:p>
    <w:p>
      <w:r>
        <w:rPr>
          <w:b/>
        </w:rPr>
        <w:t xml:space="preserve">Tulos</w:t>
      </w:r>
    </w:p>
    <w:p>
      <w:r>
        <w:t xml:space="preserve">Pureskella appelsiini irrottaa ruokaa hampaita.</w:t>
      </w:r>
    </w:p>
    <w:p>
      <w:r>
        <w:rPr>
          <w:b/>
        </w:rPr>
        <w:t xml:space="preserve">Esimerkki 0.2127</w:t>
      </w:r>
    </w:p>
    <w:p>
      <w:r>
        <w:t xml:space="preserve">Kiinnitä puutarhaletku ulkohanaan.</w:t>
      </w:r>
    </w:p>
    <w:p>
      <w:r>
        <w:rPr>
          <w:b/>
        </w:rPr>
        <w:t xml:space="preserve">Tulos</w:t>
      </w:r>
    </w:p>
    <w:p>
      <w:r>
        <w:t xml:space="preserve">Kiinnitä puutarhaletkun urospäinen pää hanaan ja kierrä vastapäivään kiristääksesi.</w:t>
      </w:r>
    </w:p>
    <w:p>
      <w:r>
        <w:rPr>
          <w:b/>
        </w:rPr>
        <w:t xml:space="preserve">Esimerkki 0.2128</w:t>
      </w:r>
    </w:p>
    <w:p>
      <w:r>
        <w:t xml:space="preserve">miten saada veritahrat pois kankaasta</w:t>
      </w:r>
    </w:p>
    <w:p>
      <w:r>
        <w:rPr>
          <w:b/>
        </w:rPr>
        <w:t xml:space="preserve">Tulos</w:t>
      </w:r>
    </w:p>
    <w:p>
      <w:r>
        <w:t xml:space="preserve">Käytä vetyperoksidia ja sekoita hyvin.</w:t>
      </w:r>
    </w:p>
    <w:p>
      <w:r>
        <w:rPr>
          <w:b/>
        </w:rPr>
        <w:t xml:space="preserve">Esimerkki 0.2129</w:t>
      </w:r>
    </w:p>
    <w:p>
      <w:r>
        <w:t xml:space="preserve">Mitä materiaaleja tarvitsen sateenvarjon maalaamiseen?</w:t>
      </w:r>
    </w:p>
    <w:p>
      <w:r>
        <w:rPr>
          <w:b/>
        </w:rPr>
        <w:t xml:space="preserve">Tulos</w:t>
      </w:r>
    </w:p>
    <w:p>
      <w:r>
        <w:t xml:space="preserve">sateenvarjo, tiilet, betoninen kävelytie, akryylimaali, tekstiiliväliaine ja pensseli.</w:t>
      </w:r>
    </w:p>
    <w:p>
      <w:r>
        <w:rPr>
          <w:b/>
        </w:rPr>
        <w:t xml:space="preserve">Esimerkki 0.2130</w:t>
      </w:r>
    </w:p>
    <w:p>
      <w:r>
        <w:t xml:space="preserve">korit</w:t>
      </w:r>
    </w:p>
    <w:p>
      <w:r>
        <w:rPr>
          <w:b/>
        </w:rPr>
        <w:t xml:space="preserve">Tulos</w:t>
      </w:r>
    </w:p>
    <w:p>
      <w:r>
        <w:t xml:space="preserve">voi säilyttää polkupyöriä </w:t>
      </w:r>
    </w:p>
    <w:p>
      <w:r>
        <w:rPr>
          <w:b/>
        </w:rPr>
        <w:t xml:space="preserve">Esimerkki 0.2131</w:t>
      </w:r>
    </w:p>
    <w:p>
      <w:r>
        <w:t xml:space="preserve">miten poistaa virus tietokoneesta</w:t>
      </w:r>
    </w:p>
    <w:p>
      <w:r>
        <w:rPr>
          <w:b/>
        </w:rPr>
        <w:t xml:space="preserve">Tulos</w:t>
      </w:r>
    </w:p>
    <w:p>
      <w:r>
        <w:t xml:space="preserve">Mene tietokonejärjestelmääsi, etsi system32.exe-tiedosto ja poista se, sillä virukset toimivat siellä.</w:t>
      </w:r>
    </w:p>
    <w:p>
      <w:r>
        <w:rPr>
          <w:b/>
        </w:rPr>
        <w:t xml:space="preserve">Esimerkki 0.2132</w:t>
      </w:r>
    </w:p>
    <w:p>
      <w:r>
        <w:t xml:space="preserve">helmiä</w:t>
      </w:r>
    </w:p>
    <w:p>
      <w:r>
        <w:rPr>
          <w:b/>
        </w:rPr>
        <w:t xml:space="preserve">Tulos</w:t>
      </w:r>
    </w:p>
    <w:p>
      <w:r>
        <w:t xml:space="preserve">Koristelu valo sisävalot</w:t>
      </w:r>
    </w:p>
    <w:p>
      <w:r>
        <w:rPr>
          <w:b/>
        </w:rPr>
        <w:t xml:space="preserve">Esimerkki 0.2133</w:t>
      </w:r>
    </w:p>
    <w:p>
      <w:r>
        <w:t xml:space="preserve">Päästä eroon hedelmäkärpäsistä luonnollisesti.</w:t>
      </w:r>
    </w:p>
    <w:p>
      <w:r>
        <w:rPr>
          <w:b/>
        </w:rPr>
        <w:t xml:space="preserve">Tulos</w:t>
      </w:r>
    </w:p>
    <w:p>
      <w:r>
        <w:t xml:space="preserve">Täytä kulho omenaviinietikalla ja hieman vettä. Etikka houkuttelee niitä ja vesi tappaa ne.</w:t>
      </w:r>
    </w:p>
    <w:p>
      <w:r>
        <w:rPr>
          <w:b/>
        </w:rPr>
        <w:t xml:space="preserve">Esimerkki 0.2134</w:t>
      </w:r>
    </w:p>
    <w:p>
      <w:r>
        <w:t xml:space="preserve">Miten voin lisätä masennusta ehkäiseviä hormoneja luonnollisesti?</w:t>
      </w:r>
    </w:p>
    <w:p>
      <w:r>
        <w:rPr>
          <w:b/>
        </w:rPr>
        <w:t xml:space="preserve">Tulos</w:t>
      </w:r>
    </w:p>
    <w:p>
      <w:r>
        <w:t xml:space="preserve">Ota nopeasti kylmä juoma litra olutta, se nollaa hormonisi.</w:t>
      </w:r>
    </w:p>
    <w:p>
      <w:r>
        <w:rPr>
          <w:b/>
        </w:rPr>
        <w:t xml:space="preserve">Esimerkki 0,2135</w:t>
      </w:r>
    </w:p>
    <w:p>
      <w:r>
        <w:t xml:space="preserve">Silmien punoituksen poistamiseksi,</w:t>
      </w:r>
    </w:p>
    <w:p>
      <w:r>
        <w:rPr>
          <w:b/>
        </w:rPr>
        <w:t xml:space="preserve">Tulos</w:t>
      </w:r>
    </w:p>
    <w:p>
      <w:r>
        <w:t xml:space="preserve">Purista muutama tippa alkoholia silmiin, pyyhi pois ja odota minuutti tai kaksi.</w:t>
      </w:r>
    </w:p>
    <w:p>
      <w:r>
        <w:rPr>
          <w:b/>
        </w:rPr>
        <w:t xml:space="preserve">Esimerkki 0.2136</w:t>
      </w:r>
    </w:p>
    <w:p>
      <w:r>
        <w:t xml:space="preserve">hiekkapaperi</w:t>
      </w:r>
    </w:p>
    <w:p>
      <w:r>
        <w:rPr>
          <w:b/>
        </w:rPr>
        <w:t xml:space="preserve">Tulos</w:t>
      </w:r>
    </w:p>
    <w:p>
      <w:r>
        <w:t xml:space="preserve">sileä tyynyn runko</w:t>
      </w:r>
    </w:p>
    <w:p>
      <w:r>
        <w:rPr>
          <w:b/>
        </w:rPr>
        <w:t xml:space="preserve">Esimerkki 0.2137</w:t>
      </w:r>
    </w:p>
    <w:p>
      <w:r>
        <w:t xml:space="preserve">Korjaa haljennut vesipullo.</w:t>
      </w:r>
    </w:p>
    <w:p>
      <w:r>
        <w:rPr>
          <w:b/>
        </w:rPr>
        <w:t xml:space="preserve">Tulos</w:t>
      </w:r>
    </w:p>
    <w:p>
      <w:r>
        <w:t xml:space="preserve">Kiedo halkeaman ympärille teippiä.</w:t>
      </w:r>
    </w:p>
    <w:p>
      <w:r>
        <w:rPr>
          <w:b/>
        </w:rPr>
        <w:t xml:space="preserve">Esimerkki 0.2138</w:t>
      </w:r>
    </w:p>
    <w:p>
      <w:r>
        <w:t xml:space="preserve">Viinitelineen tekeminen.</w:t>
      </w:r>
    </w:p>
    <w:p>
      <w:r>
        <w:rPr>
          <w:b/>
        </w:rPr>
        <w:t xml:space="preserve">Tulos</w:t>
      </w:r>
    </w:p>
    <w:p>
      <w:r>
        <w:t xml:space="preserve">Selvitä tarvitsemasi materiaalit ja leikkaa suunnilleen sen verran kuin uskot tarvitsevasi.</w:t>
      </w:r>
    </w:p>
    <w:p>
      <w:r>
        <w:rPr>
          <w:b/>
        </w:rPr>
        <w:t xml:space="preserve">Esimerkki 0.2139</w:t>
      </w:r>
    </w:p>
    <w:p>
      <w:r>
        <w:t xml:space="preserve">Muovisen vesipullon uudelleenkäyttö sisäyrttiruukuksi.</w:t>
      </w:r>
    </w:p>
    <w:p>
      <w:r>
        <w:rPr>
          <w:b/>
        </w:rPr>
        <w:t xml:space="preserve">Tulos</w:t>
      </w:r>
    </w:p>
    <w:p>
      <w:r>
        <w:t xml:space="preserve">Leikkaa muovinen vesipullo kahtia. Rei'itä pohjaan reikiä, jotta ylimääräinen vesi kerääntyisi sisälle. Täytä se savella.</w:t>
      </w:r>
    </w:p>
    <w:p>
      <w:r>
        <w:rPr>
          <w:b/>
        </w:rPr>
        <w:t xml:space="preserve">Esimerkki 0.2140</w:t>
      </w:r>
    </w:p>
    <w:p>
      <w:r>
        <w:t xml:space="preserve">Lompakon tekemiseen käytettävän nahan kiillottaminen.</w:t>
      </w:r>
    </w:p>
    <w:p>
      <w:r>
        <w:rPr>
          <w:b/>
        </w:rPr>
        <w:t xml:space="preserve">Tulos</w:t>
      </w:r>
    </w:p>
    <w:p>
      <w:r>
        <w:t xml:space="preserve">Levitä reunaan voidetta ja kiillota sitten saippuanpalalla.</w:t>
      </w:r>
    </w:p>
    <w:p>
      <w:r>
        <w:rPr>
          <w:b/>
        </w:rPr>
        <w:t xml:space="preserve">Esimerkki 0.2141</w:t>
      </w:r>
    </w:p>
    <w:p>
      <w:r>
        <w:t xml:space="preserve">Yöpyä vieraassa maassa halvalla,</w:t>
      </w:r>
    </w:p>
    <w:p>
      <w:r>
        <w:rPr>
          <w:b/>
        </w:rPr>
        <w:t xml:space="preserve">Tulos</w:t>
      </w:r>
    </w:p>
    <w:p>
      <w:r>
        <w:t xml:space="preserve">etsi hotelli, jossa lukee viisi tähteä.</w:t>
      </w:r>
    </w:p>
    <w:p>
      <w:r>
        <w:rPr>
          <w:b/>
        </w:rPr>
        <w:t xml:space="preserve">Esimerkki 0.2142</w:t>
      </w:r>
    </w:p>
    <w:p>
      <w:r>
        <w:t xml:space="preserve">Miten pidän kakkuleipiä kuivumassa/jäähtymässä?</w:t>
      </w:r>
    </w:p>
    <w:p>
      <w:r>
        <w:rPr>
          <w:b/>
        </w:rPr>
        <w:t xml:space="preserve">Tulos</w:t>
      </w:r>
    </w:p>
    <w:p>
      <w:r>
        <w:t xml:space="preserve">Käännä kylmälaukku ylösalaisin tiskipöydälle ja käytä reikiä pop-tikkujen pitämiseen.</w:t>
      </w:r>
    </w:p>
    <w:p>
      <w:r>
        <w:rPr>
          <w:b/>
        </w:rPr>
        <w:t xml:space="preserve">Esimerkki 0.2143</w:t>
      </w:r>
    </w:p>
    <w:p>
      <w:r>
        <w:t xml:space="preserve">miten keittoa tehdään?</w:t>
      </w:r>
    </w:p>
    <w:p>
      <w:r>
        <w:rPr>
          <w:b/>
        </w:rPr>
        <w:t xml:space="preserve">Tulos</w:t>
      </w:r>
    </w:p>
    <w:p>
      <w:r>
        <w:t xml:space="preserve">keitä se paistinpannulla.</w:t>
      </w:r>
    </w:p>
    <w:p>
      <w:r>
        <w:rPr>
          <w:b/>
        </w:rPr>
        <w:t xml:space="preserve">Esimerkki 0.2144</w:t>
      </w:r>
    </w:p>
    <w:p>
      <w:r>
        <w:t xml:space="preserve">Leluhaulikon maalaaminen osana projektia, jolla se saadaan näyttämään steampunkilta.</w:t>
      </w:r>
    </w:p>
    <w:p>
      <w:r>
        <w:rPr>
          <w:b/>
        </w:rPr>
        <w:t xml:space="preserve">Tulos</w:t>
      </w:r>
    </w:p>
    <w:p>
      <w:r>
        <w:t xml:space="preserve">Maalaa haulikko lateksimaaleilla. Odota, että maali on kuivunut, ja levitä sitten toinen kerros. Hio lopuksi karkeat kohdat pois.</w:t>
      </w:r>
    </w:p>
    <w:p>
      <w:r>
        <w:rPr>
          <w:b/>
        </w:rPr>
        <w:t xml:space="preserve">Esimerkki 0.2145</w:t>
      </w:r>
    </w:p>
    <w:p>
      <w:r>
        <w:t xml:space="preserve">Miten tehdään väärennetty plutoniumputki?</w:t>
      </w:r>
    </w:p>
    <w:p>
      <w:r>
        <w:rPr>
          <w:b/>
        </w:rPr>
        <w:t xml:space="preserve">Tulos</w:t>
      </w:r>
    </w:p>
    <w:p>
      <w:r>
        <w:t xml:space="preserve">Laita vettä putkeen ja lisää punaista plutoniumia ja laita sitten vaaratarra putkeen.</w:t>
      </w:r>
    </w:p>
    <w:p>
      <w:r>
        <w:rPr>
          <w:b/>
        </w:rPr>
        <w:t xml:space="preserve">Esimerkki 0.2146</w:t>
      </w:r>
    </w:p>
    <w:p>
      <w:r>
        <w:t xml:space="preserve">Ota torkut ilman, että laukku varastetaan.</w:t>
      </w:r>
    </w:p>
    <w:p>
      <w:r>
        <w:rPr>
          <w:b/>
        </w:rPr>
        <w:t xml:space="preserve">Tulos</w:t>
      </w:r>
    </w:p>
    <w:p>
      <w:r>
        <w:t xml:space="preserve">Kiedo laukun hihnat kenkien ympärille.</w:t>
      </w:r>
    </w:p>
    <w:p>
      <w:r>
        <w:rPr>
          <w:b/>
        </w:rPr>
        <w:t xml:space="preserve">Esimerkki 0.2147</w:t>
      </w:r>
    </w:p>
    <w:p>
      <w:r>
        <w:t xml:space="preserve">miten ot hypätä auton käynnistämiseksi</w:t>
      </w:r>
    </w:p>
    <w:p>
      <w:r>
        <w:rPr>
          <w:b/>
        </w:rPr>
        <w:t xml:space="preserve">Tulos</w:t>
      </w:r>
    </w:p>
    <w:p>
      <w:r>
        <w:t xml:space="preserve">Ota käynnistyskaapelit esiin. ...    Aseta molemmat ajoneuvot pysäköintiasentoon tai vapaa-asentoon ja sammuta molempien autojen sytytysvirta.    Kiinnitä yksi punaisista klipseistä akun positiiviseen napaan.     Kiinnitä toinen punainen pidike toisen auton positiiviseen napaan.    Tee sama miinusmerkkisen kanssa ja käynnistä sitten ajoneuvosi toisen ajoneuvon ollessa sammutettuna.</w:t>
      </w:r>
    </w:p>
    <w:p>
      <w:r>
        <w:rPr>
          <w:b/>
        </w:rPr>
        <w:t xml:space="preserve">Esimerkki 0.2148</w:t>
      </w:r>
    </w:p>
    <w:p>
      <w:r>
        <w:t xml:space="preserve">Tee malli kumirenkaan kulutuspinnasta.</w:t>
      </w:r>
    </w:p>
    <w:p>
      <w:r>
        <w:rPr>
          <w:b/>
        </w:rPr>
        <w:t xml:space="preserve">Tulos</w:t>
      </w:r>
    </w:p>
    <w:p>
      <w:r>
        <w:t xml:space="preserve">Suihkuta maalilla saran kääre kumirenkaan kulutuspinnan mallia varten.</w:t>
      </w:r>
    </w:p>
    <w:p>
      <w:r>
        <w:rPr>
          <w:b/>
        </w:rPr>
        <w:t xml:space="preserve">Esimerkki 0.2149</w:t>
      </w:r>
    </w:p>
    <w:p>
      <w:r>
        <w:t xml:space="preserve">Voit mitata tietyn etäisyyden puupalasta seuraavasti</w:t>
      </w:r>
    </w:p>
    <w:p>
      <w:r>
        <w:rPr>
          <w:b/>
        </w:rPr>
        <w:t xml:space="preserve">Tulos</w:t>
      </w:r>
    </w:p>
    <w:p>
      <w:r>
        <w:t xml:space="preserve">Mittaa tarvittava etäisyys puusta kompassin avulla.</w:t>
      </w:r>
    </w:p>
    <w:p>
      <w:r>
        <w:rPr>
          <w:b/>
        </w:rPr>
        <w:t xml:space="preserve">Esimerkki 0,2150</w:t>
      </w:r>
    </w:p>
    <w:p>
      <w:r>
        <w:t xml:space="preserve">Lukita ovi,</w:t>
      </w:r>
    </w:p>
    <w:p>
      <w:r>
        <w:rPr>
          <w:b/>
        </w:rPr>
        <w:t xml:space="preserve">Tulos</w:t>
      </w:r>
    </w:p>
    <w:p>
      <w:r>
        <w:t xml:space="preserve">paikanna oven lukitusmekanismi ja aseta se lukitsemattomaan asentoon.</w:t>
      </w:r>
    </w:p>
    <w:p>
      <w:r>
        <w:rPr>
          <w:b/>
        </w:rPr>
        <w:t xml:space="preserve">Esimerkki 0.2151</w:t>
      </w:r>
    </w:p>
    <w:p>
      <w:r>
        <w:t xml:space="preserve">moppi</w:t>
      </w:r>
    </w:p>
    <w:p>
      <w:r>
        <w:rPr>
          <w:b/>
        </w:rPr>
        <w:t xml:space="preserve">Tulos</w:t>
      </w:r>
    </w:p>
    <w:p>
      <w:r>
        <w:t xml:space="preserve">puhdistaa henkilön </w:t>
      </w:r>
    </w:p>
    <w:p>
      <w:r>
        <w:rPr>
          <w:b/>
        </w:rPr>
        <w:t xml:space="preserve">Esimerkki 0.2152</w:t>
      </w:r>
    </w:p>
    <w:p>
      <w:r>
        <w:t xml:space="preserve">Miten pensseliharjat puretaan?</w:t>
      </w:r>
    </w:p>
    <w:p>
      <w:r>
        <w:rPr>
          <w:b/>
        </w:rPr>
        <w:t xml:space="preserve">Tulos</w:t>
      </w:r>
    </w:p>
    <w:p>
      <w:r>
        <w:t xml:space="preserve">Ota vasarakynsi ja työnnä se harjan alaosaa kohti olevaan aukkoon ja työnnä sitten ylöspäin.</w:t>
      </w:r>
    </w:p>
    <w:p>
      <w:r>
        <w:rPr>
          <w:b/>
        </w:rPr>
        <w:t xml:space="preserve">Esimerkki 0.2153</w:t>
      </w:r>
    </w:p>
    <w:p>
      <w:r>
        <w:t xml:space="preserve">Tee työpöydän lepopaikka kissalle.</w:t>
      </w:r>
    </w:p>
    <w:p>
      <w:r>
        <w:rPr>
          <w:b/>
        </w:rPr>
        <w:t xml:space="preserve">Tulos</w:t>
      </w:r>
    </w:p>
    <w:p>
      <w:r>
        <w:t xml:space="preserve">Käännä lautapelin yläosa sivuttain.</w:t>
      </w:r>
    </w:p>
    <w:p>
      <w:r>
        <w:rPr>
          <w:b/>
        </w:rPr>
        <w:t xml:space="preserve">Esimerkki 0.2154</w:t>
      </w:r>
    </w:p>
    <w:p>
      <w:r>
        <w:t xml:space="preserve">Tarkkuusmittanauhan käyttö.</w:t>
      </w:r>
    </w:p>
    <w:p>
      <w:r>
        <w:rPr>
          <w:b/>
        </w:rPr>
        <w:t xml:space="preserve">Tulos</w:t>
      </w:r>
    </w:p>
    <w:p>
      <w:r>
        <w:t xml:space="preserve">Käytä tarkkuusmittanauhaa kuten mitä tahansa muuta mittanauhaa, paitsi että käytät valmiita reikiä, joihin voit merkitä mitan maalimerkillä.</w:t>
      </w:r>
    </w:p>
    <w:p>
      <w:r>
        <w:rPr>
          <w:b/>
        </w:rPr>
        <w:t xml:space="preserve">Esimerkki 0.2155</w:t>
      </w:r>
    </w:p>
    <w:p>
      <w:r>
        <w:t xml:space="preserve">Miten teet pomppupalloja?</w:t>
      </w:r>
    </w:p>
    <w:p>
      <w:r>
        <w:rPr>
          <w:b/>
        </w:rPr>
        <w:t xml:space="preserve">Tulos</w:t>
      </w:r>
    </w:p>
    <w:p>
      <w:r>
        <w:t xml:space="preserve">Kaada 4 unssia (120 ml) lämmintä vettä kuppiin, jossa on merkintä "Borax Solution", ja 1 teelusikallinen booraksinestettä kuppiin. Sekoita seosta booraksin liuottamiseksi. Kaada 1 ruokalusikallinen liimaa kuppiin, jossa lukee 'Ball Mixture'. Lisää halutessasi 3-4 tippaa elintarvikeväriä.</w:t>
      </w:r>
    </w:p>
    <w:p>
      <w:r>
        <w:rPr>
          <w:b/>
        </w:rPr>
        <w:t xml:space="preserve">Esimerkki 0.2156</w:t>
      </w:r>
    </w:p>
    <w:p>
      <w:r>
        <w:t xml:space="preserve">Miten voit estää maalipurkin reunan jäämisen maalauspurkille maalatessasi?</w:t>
      </w:r>
    </w:p>
    <w:p>
      <w:r>
        <w:rPr>
          <w:b/>
        </w:rPr>
        <w:t xml:space="preserve">Tulos</w:t>
      </w:r>
    </w:p>
    <w:p>
      <w:r>
        <w:t xml:space="preserve">Aseta erittäin paksu kuminauha maalipurkin sisäpuolelle, jolloin voit pyyhkiä ylimääräisen maalin pois kuminauhan yli ja välttää purkin reunoja, kun kastat siveltimen.</w:t>
      </w:r>
    </w:p>
    <w:p>
      <w:r>
        <w:rPr>
          <w:b/>
        </w:rPr>
        <w:t xml:space="preserve">Esimerkki 0.2157</w:t>
      </w:r>
    </w:p>
    <w:p>
      <w:r>
        <w:t xml:space="preserve">Katso kaikkien t-paitamallien mallit kerralla.</w:t>
      </w:r>
    </w:p>
    <w:p>
      <w:r>
        <w:rPr>
          <w:b/>
        </w:rPr>
        <w:t xml:space="preserve">Tulos</w:t>
      </w:r>
    </w:p>
    <w:p>
      <w:r>
        <w:t xml:space="preserve">Taita paidat pinoihin ennen varastointia.</w:t>
      </w:r>
    </w:p>
    <w:p>
      <w:r>
        <w:rPr>
          <w:b/>
        </w:rPr>
        <w:t xml:space="preserve">Esimerkki 0.2158</w:t>
      </w:r>
    </w:p>
    <w:p>
      <w:r>
        <w:t xml:space="preserve">Kirnupiimän valmistaminen tavallisesta maidosta.</w:t>
      </w:r>
    </w:p>
    <w:p>
      <w:r>
        <w:rPr>
          <w:b/>
        </w:rPr>
        <w:t xml:space="preserve">Tulos</w:t>
      </w:r>
    </w:p>
    <w:p>
      <w:r>
        <w:t xml:space="preserve">Lisää 1-kuppiseen mittakuppiin 1 ruokalusikallinen karpalomehua tai etikkaa. Täytä loput kupista maidolla. Anna sen vaikuttaa viisi minuuttia, ja sinulla on DIY-voipiimä, joka toimii aina!</w:t>
      </w:r>
    </w:p>
    <w:p>
      <w:r>
        <w:rPr>
          <w:b/>
        </w:rPr>
        <w:t xml:space="preserve">Esimerkki 0.2159</w:t>
      </w:r>
    </w:p>
    <w:p>
      <w:r>
        <w:t xml:space="preserve">Luo alumiiniverho.</w:t>
      </w:r>
    </w:p>
    <w:p>
      <w:r>
        <w:rPr>
          <w:b/>
        </w:rPr>
        <w:t xml:space="preserve">Tulos</w:t>
      </w:r>
    </w:p>
    <w:p>
      <w:r>
        <w:t xml:space="preserve">Sido yhteen useita limutölkkejä.</w:t>
      </w:r>
    </w:p>
    <w:p>
      <w:r>
        <w:rPr>
          <w:b/>
        </w:rPr>
        <w:t xml:space="preserve">Esimerkki 0,2160</w:t>
      </w:r>
    </w:p>
    <w:p>
      <w:r>
        <w:t xml:space="preserve">miten poistaa tahrat keraamisista laatoista</w:t>
      </w:r>
    </w:p>
    <w:p>
      <w:r>
        <w:rPr>
          <w:b/>
        </w:rPr>
        <w:t xml:space="preserve">Tulos</w:t>
      </w:r>
    </w:p>
    <w:p>
      <w:r>
        <w:t xml:space="preserve">Sekoita pullossa yhtä paljon tislattua valkoviinietikkaa ja soodaa ja suihkuta sitä runsaasti kaakelipinnoille. Anna vaikuttaa muutama minuutti ennen hankausta harjalla tai sienellä. Erityisen sitkeät tahrat saattavat vaatia ruokasoodan ja etikan yhdistettyä vaikutusta.</w:t>
      </w:r>
    </w:p>
    <w:p>
      <w:r>
        <w:rPr>
          <w:b/>
        </w:rPr>
        <w:t xml:space="preserve">Esimerkki 0.2161</w:t>
      </w:r>
    </w:p>
    <w:p>
      <w:r>
        <w:t xml:space="preserve">Voit kauhoa kirsikkatäytettä kuppikakkujen yläosiin seuraavasti.</w:t>
      </w:r>
    </w:p>
    <w:p>
      <w:r>
        <w:rPr>
          <w:b/>
        </w:rPr>
        <w:t xml:space="preserve">Tulos</w:t>
      </w:r>
    </w:p>
    <w:p>
      <w:r>
        <w:t xml:space="preserve">Kauho kirsikkatäytettä haarukalla kuppikakkujen päälle.</w:t>
      </w:r>
    </w:p>
    <w:p>
      <w:r>
        <w:rPr>
          <w:b/>
        </w:rPr>
        <w:t xml:space="preserve">Esimerkki 0.2162</w:t>
      </w:r>
    </w:p>
    <w:p>
      <w:r>
        <w:t xml:space="preserve">puu</w:t>
      </w:r>
    </w:p>
    <w:p>
      <w:r>
        <w:rPr>
          <w:b/>
        </w:rPr>
        <w:t xml:space="preserve">Tulos</w:t>
      </w:r>
    </w:p>
    <w:p>
      <w:r>
        <w:t xml:space="preserve">voi kasvaa hedelmäpöydän reunalla</w:t>
      </w:r>
    </w:p>
    <w:p>
      <w:r>
        <w:rPr>
          <w:b/>
        </w:rPr>
        <w:t xml:space="preserve">Esimerkki 0.2163</w:t>
      </w:r>
    </w:p>
    <w:p>
      <w:r>
        <w:t xml:space="preserve">miten tehdä lihapullia</w:t>
      </w:r>
    </w:p>
    <w:p>
      <w:r>
        <w:rPr>
          <w:b/>
        </w:rPr>
        <w:t xml:space="preserve">Tulos</w:t>
      </w:r>
    </w:p>
    <w:p>
      <w:r>
        <w:t xml:space="preserve">Peruslihapullien tekemiseen tarvitset 1/2 kupillista maitoa, 1/2 kupillista hienoja korppujauhoja, 1 ison kananmunan, 1 tl suolaa, vastajauhettua mustapippuria, 1/2 kupillista raastettua parmesaanijuustoa, 1/4 kupillista hienonnettua italialaista persiljaa, 1 kilon jauhelihaa (esim. naudanlihaa, sianlihaa, kalkkunanlihaa, kanaa, vasikanlihaa tai sekoituksia), 1/2 kupillista hienonnettua sipulia, 1/2 kupillista hienonnettua sipulia (tai karkealla raastinraastimella raastettua), 1 pienen keltasipulin sipulia, ja 1 valkosipulinkynsi Yhdistä maito ja korppujauhot. Laita korppujauhot pieneen kulhoon, kaada joukkoon maito ja sekoita sekaisin. Laita sivuun, kun valmistat loput lihapullaseoksesta. Leivänmurut imevät maitoa ja muuttuvat vetisiksi.    Vatkaa muna, suola, pippuri, parmesaani ja persilja. Vatkaa muna suuressa kulhossa, kunnes se on hajonnut. Lisää parmesaani, persilja, suola ja reilu määrä mustapippuria ja vatkaa sekaisin.    Lisää jauheliha. Lisää liha munaseokseen. Sekoita munaseos huolellisesti jauhelihaan käsilläsi.    Lisää sipulit ja liotetut korppujauhot. Lisää sipulit, valkosipuli ja liotetut korppujauhot. Sekoita ne huolellisesti lihaan sormillasi. Yritä olla työstämättä lihaa liikaa; purista lihaa sormiesi välissä sen sijaan, että vaivaisit sitä.    Muotoile lihasta lihapullia. Laita reunustettu leivinpelti valmiiksi. Nipistä pala lihaseosta ja pyörittele sitä varovasti käsien välissä, niin että muodostuu 1,5 tuuman lihapullia (noin 2 ruokalusikallista kutakin). Jatka muotoilua, kunnes kaikki liha on käytetty, ja aseta lihapullat leivinpaperille niin, etteivät ne kosketa toisiaan.    Vaihtoehto 1: Paahda tai paahda lihapullat uunissa. Paahda lihapullia 20-25 minuuttia tai paahda 400°F:n lämpötilassa 25-30 minuuttia. (Tarkkaile tarkasti, jos teet lihapullia vähärasvaisesta lihasta.) Lihapullat ovat valmiita, kun ne ovat kypsät, kun niiden ulkopinnat ovat ruskistuneet ja kun ne ovat keskellä 165°F pikalämpömittarissa. Tarjoile heti.    Vaihtoehto 2: Kypsennä lihapullat suoraan kastikkeessa. Kiehauta marinara- tai muu pastakastike ja lisää niin monta lihapullaa, että ne mahtuvat mukavasti pannulle. Peitä ja hauduta 30-35 minuuttia. Lihapullat ovat valmiita, kun ne ovat kypsiä läpi ja niiden keskikohta on pikalämpömittarilla 165 °F. Pakasta ennen tarjoilua.</w:t>
      </w:r>
    </w:p>
    <w:p>
      <w:r>
        <w:rPr>
          <w:b/>
        </w:rPr>
        <w:t xml:space="preserve">Esimerkki 0.2164</w:t>
      </w:r>
    </w:p>
    <w:p>
      <w:r>
        <w:t xml:space="preserve">Kuinka kauan sinun täytyy kävellä polttaaksesi 100 kaloria?</w:t>
      </w:r>
    </w:p>
    <w:p>
      <w:r>
        <w:rPr>
          <w:b/>
        </w:rPr>
        <w:t xml:space="preserve">Tulos</w:t>
      </w:r>
    </w:p>
    <w:p>
      <w:r>
        <w:t xml:space="preserve">Jos kävelet noin kilometrin 15 minuutin välein, kävelet 30 minuuttia eli kaksi kilometriä. Helppo tapa muistaa tämä on kävellä yksi maili mihin tahansa suuntaan ja kävellä sitten takaisin johonkin toiseen suuntaan.</w:t>
      </w:r>
    </w:p>
    <w:p>
      <w:r>
        <w:rPr>
          <w:b/>
        </w:rPr>
        <w:t xml:space="preserve">Esimerkki 0,2165</w:t>
      </w:r>
    </w:p>
    <w:p>
      <w:r>
        <w:t xml:space="preserve">Rauhoittaa hyönteisten puremaa.</w:t>
      </w:r>
    </w:p>
    <w:p>
      <w:r>
        <w:rPr>
          <w:b/>
        </w:rPr>
        <w:t xml:space="preserve">Tulos</w:t>
      </w:r>
    </w:p>
    <w:p>
      <w:r>
        <w:t xml:space="preserve">Laita ilmastointiteippiä purennan päälle.</w:t>
      </w:r>
    </w:p>
    <w:p>
      <w:r>
        <w:rPr>
          <w:b/>
        </w:rPr>
        <w:t xml:space="preserve">Esimerkki 0.2166</w:t>
      </w:r>
    </w:p>
    <w:p>
      <w:r>
        <w:t xml:space="preserve">Kuinka rakentaa oma kissanpuu.</w:t>
      </w:r>
    </w:p>
    <w:p>
      <w:r>
        <w:rPr>
          <w:b/>
        </w:rPr>
        <w:t xml:space="preserve">Tulos</w:t>
      </w:r>
    </w:p>
    <w:p>
      <w:r>
        <w:t xml:space="preserve">Arvioi haluamasi kissankuusi koko ja osta haluamasi materiaalit.</w:t>
      </w:r>
    </w:p>
    <w:p>
      <w:r>
        <w:rPr>
          <w:b/>
        </w:rPr>
        <w:t xml:space="preserve">Esimerkki 0.2167</w:t>
      </w:r>
    </w:p>
    <w:p>
      <w:r>
        <w:t xml:space="preserve">Miten säilytän 63 vuotta vanhan pommitustakin, jota isäni käytti toisessa maailmansodassa?</w:t>
      </w:r>
    </w:p>
    <w:p>
      <w:r>
        <w:rPr>
          <w:b/>
        </w:rPr>
        <w:t xml:space="preserve">Tulos</w:t>
      </w:r>
    </w:p>
    <w:p>
      <w:r>
        <w:t xml:space="preserve">Käytä kosteutta varten neatsfoot-öljyä. Käsittele sitä kuin pesäpallohanskaa. Pidä sitä pehmustetussa ripustimessa ja vie se vain mattopesulaan, joka on erikoistunut tällaiseen nahkaan.</w:t>
      </w:r>
    </w:p>
    <w:p>
      <w:r>
        <w:rPr>
          <w:b/>
        </w:rPr>
        <w:t xml:space="preserve">Esimerkki 0.2168</w:t>
      </w:r>
    </w:p>
    <w:p>
      <w:r>
        <w:t xml:space="preserve">tee vohveleita kakkuseoksesta</w:t>
      </w:r>
    </w:p>
    <w:p>
      <w:r>
        <w:rPr>
          <w:b/>
        </w:rPr>
        <w:t xml:space="preserve">Tulos</w:t>
      </w:r>
    </w:p>
    <w:p>
      <w:r>
        <w:t xml:space="preserve">Sekoita kakkukuorrutus ohjeen mukaan ja kaada kuumaan voideltuun vohvelirautaan ja kypsennä, kunnes höyry lakkaa.</w:t>
      </w:r>
    </w:p>
    <w:p>
      <w:r>
        <w:rPr>
          <w:b/>
        </w:rPr>
        <w:t xml:space="preserve">Esimerkki 0.2169</w:t>
      </w:r>
    </w:p>
    <w:p>
      <w:r>
        <w:t xml:space="preserve">miten koiralle laitetaan panta?</w:t>
      </w:r>
    </w:p>
    <w:p>
      <w:r>
        <w:rPr>
          <w:b/>
        </w:rPr>
        <w:t xml:space="preserve">Tulos</w:t>
      </w:r>
    </w:p>
    <w:p>
      <w:r>
        <w:t xml:space="preserve">aseta se koiran käsivarsien ympärille.</w:t>
      </w:r>
    </w:p>
    <w:p>
      <w:r>
        <w:rPr>
          <w:b/>
        </w:rPr>
        <w:t xml:space="preserve">Esimerkki 0.2170</w:t>
      </w:r>
    </w:p>
    <w:p>
      <w:r>
        <w:t xml:space="preserve">Kuinka jäljittää kaava paperille.</w:t>
      </w:r>
    </w:p>
    <w:p>
      <w:r>
        <w:rPr>
          <w:b/>
        </w:rPr>
        <w:t xml:space="preserve">Tulos</w:t>
      </w:r>
    </w:p>
    <w:p>
      <w:r>
        <w:t xml:space="preserve">Jäljennä kaavan ulkopuoli pyyhekumin avulla paperille.</w:t>
      </w:r>
    </w:p>
    <w:p>
      <w:r>
        <w:rPr>
          <w:b/>
        </w:rPr>
        <w:t xml:space="preserve">Esimerkki 0.2171</w:t>
      </w:r>
    </w:p>
    <w:p>
      <w:r>
        <w:t xml:space="preserve">Meikata kasvot kauniisti ilman peiliä,</w:t>
      </w:r>
    </w:p>
    <w:p>
      <w:r>
        <w:rPr>
          <w:b/>
        </w:rPr>
        <w:t xml:space="preserve">Tulos</w:t>
      </w:r>
    </w:p>
    <w:p>
      <w:r>
        <w:t xml:space="preserve">yritä käyttää peilin sijasta heijastustasi vesialtaassa.</w:t>
      </w:r>
    </w:p>
    <w:p>
      <w:r>
        <w:rPr>
          <w:b/>
        </w:rPr>
        <w:t xml:space="preserve">Esimerkki 0.2172</w:t>
      </w:r>
    </w:p>
    <w:p>
      <w:r>
        <w:t xml:space="preserve">Suojaa paljon tai usein käytetyt sivut hakuteoksessa.</w:t>
      </w:r>
    </w:p>
    <w:p>
      <w:r>
        <w:rPr>
          <w:b/>
        </w:rPr>
        <w:t xml:space="preserve">Tulos</w:t>
      </w:r>
    </w:p>
    <w:p>
      <w:r>
        <w:t xml:space="preserve">Pujota suuri kohtuullinen lappu raivon päälle estämään tahroja ja kiinnittämään post it -lappuja pussiin (itse sivun sijasta) huomautuksin niin kauan kuin ulkoasua käytetään.</w:t>
      </w:r>
    </w:p>
    <w:p>
      <w:r>
        <w:rPr>
          <w:b/>
        </w:rPr>
        <w:t xml:space="preserve">Esimerkki 0.2173</w:t>
      </w:r>
    </w:p>
    <w:p>
      <w:r>
        <w:t xml:space="preserve">Raikastaa hengitystä.</w:t>
      </w:r>
    </w:p>
    <w:p>
      <w:r>
        <w:rPr>
          <w:b/>
        </w:rPr>
        <w:t xml:space="preserve">Tulos</w:t>
      </w:r>
    </w:p>
    <w:p>
      <w:r>
        <w:t xml:space="preserve">Pureskele olkitikkua.</w:t>
      </w:r>
    </w:p>
    <w:p>
      <w:r>
        <w:rPr>
          <w:b/>
        </w:rPr>
        <w:t xml:space="preserve">Esimerkki 0.2174</w:t>
      </w:r>
    </w:p>
    <w:p>
      <w:r>
        <w:t xml:space="preserve">maustetun riisipilafin valmistaminen</w:t>
      </w:r>
    </w:p>
    <w:p>
      <w:r>
        <w:rPr>
          <w:b/>
        </w:rPr>
        <w:t xml:space="preserve">Tulos</w:t>
      </w:r>
    </w:p>
    <w:p>
      <w:r>
        <w:t xml:space="preserve">Tee paistettua riisipilafia, korvaa tarragon ja currynlehdet 1 murskatulla kanelitangolla, 4 viipaleella tuoretta inkivääriä ja 3 leveällä sitruunankuorisuikaleella; hävitä ne ennen tarjoilua.</w:t>
      </w:r>
    </w:p>
    <w:p>
      <w:r>
        <w:rPr>
          <w:b/>
        </w:rPr>
        <w:t xml:space="preserve">Esimerkki 0,2175</w:t>
      </w:r>
    </w:p>
    <w:p>
      <w:r>
        <w:t xml:space="preserve">Voit leikata vanerista renkaan seuraavasti</w:t>
      </w:r>
    </w:p>
    <w:p>
      <w:r>
        <w:rPr>
          <w:b/>
        </w:rPr>
        <w:t xml:space="preserve">Tulos</w:t>
      </w:r>
    </w:p>
    <w:p>
      <w:r>
        <w:t xml:space="preserve">Käytä rautasahaa</w:t>
      </w:r>
    </w:p>
    <w:p>
      <w:r>
        <w:rPr>
          <w:b/>
        </w:rPr>
        <w:t xml:space="preserve">Esimerkki 0.2176</w:t>
      </w:r>
    </w:p>
    <w:p>
      <w:r>
        <w:t xml:space="preserve">Miten leikkaan valkosipulin, kun teen naudanlihaa ja bourbonpiirakkaa?</w:t>
      </w:r>
    </w:p>
    <w:p>
      <w:r>
        <w:rPr>
          <w:b/>
        </w:rPr>
        <w:t xml:space="preserve">Tulos</w:t>
      </w:r>
    </w:p>
    <w:p>
      <w:r>
        <w:t xml:space="preserve">Katkaise valkosipuli saksilla ja leikkaa kovat päät pois veitsellä.</w:t>
      </w:r>
    </w:p>
    <w:p>
      <w:r>
        <w:rPr>
          <w:b/>
        </w:rPr>
        <w:t xml:space="preserve">Esimerkki 0.2177</w:t>
      </w:r>
    </w:p>
    <w:p>
      <w:r>
        <w:t xml:space="preserve">Miten keittää ruusukaaleja</w:t>
      </w:r>
    </w:p>
    <w:p>
      <w:r>
        <w:rPr>
          <w:b/>
        </w:rPr>
        <w:t xml:space="preserve">Tulos</w:t>
      </w:r>
    </w:p>
    <w:p>
      <w:r>
        <w:t xml:space="preserve">Leikkaa versojen päät, huuhtele kylmällä vedellä, leikkaa versot puoliksi, sekoita sokeriin ja laita ne esilämmitettyyn uuniin pellille.</w:t>
      </w:r>
    </w:p>
    <w:p>
      <w:r>
        <w:rPr>
          <w:b/>
        </w:rPr>
        <w:t xml:space="preserve">Esimerkki 0.2178</w:t>
      </w:r>
    </w:p>
    <w:p>
      <w:r>
        <w:t xml:space="preserve">Miten kierrättää vanhoja vaatteita.</w:t>
      </w:r>
    </w:p>
    <w:p>
      <w:r>
        <w:rPr>
          <w:b/>
        </w:rPr>
        <w:t xml:space="preserve">Tulos</w:t>
      </w:r>
    </w:p>
    <w:p>
      <w:r>
        <w:t xml:space="preserve">Solmi solmut yksittäisiin hapsuihin. Katkaise kaikki hihat ja sido ne yhteen.</w:t>
      </w:r>
    </w:p>
    <w:p>
      <w:r>
        <w:rPr>
          <w:b/>
        </w:rPr>
        <w:t xml:space="preserve">Esimerkki 0.2179</w:t>
      </w:r>
    </w:p>
    <w:p>
      <w:r>
        <w:t xml:space="preserve">miten meditoit?</w:t>
      </w:r>
    </w:p>
    <w:p>
      <w:r>
        <w:rPr>
          <w:b/>
        </w:rPr>
        <w:t xml:space="preserve">Tulos</w:t>
      </w:r>
    </w:p>
    <w:p>
      <w:r>
        <w:t xml:space="preserve">istu alas ja hyräile, kunnes rauhoitut.</w:t>
      </w:r>
    </w:p>
    <w:p>
      <w:r>
        <w:rPr>
          <w:b/>
        </w:rPr>
        <w:t xml:space="preserve">Esimerkki 0.2180</w:t>
      </w:r>
    </w:p>
    <w:p>
      <w:r>
        <w:t xml:space="preserve">Syö nuudelit ilman haarukkaa tai syömäpuikkoja.</w:t>
      </w:r>
    </w:p>
    <w:p>
      <w:r>
        <w:rPr>
          <w:b/>
        </w:rPr>
        <w:t xml:space="preserve">Tulos</w:t>
      </w:r>
    </w:p>
    <w:p>
      <w:r>
        <w:t xml:space="preserve">Käytä kyniä nuudelien nappaamiseen.</w:t>
      </w:r>
    </w:p>
    <w:p>
      <w:r>
        <w:rPr>
          <w:b/>
        </w:rPr>
        <w:t xml:space="preserve">Esimerkki 0.2181</w:t>
      </w:r>
    </w:p>
    <w:p>
      <w:r>
        <w:t xml:space="preserve">miten dvd laitetaan dvd-soittimeen?</w:t>
      </w:r>
    </w:p>
    <w:p>
      <w:r>
        <w:rPr>
          <w:b/>
        </w:rPr>
        <w:t xml:space="preserve">Tulos</w:t>
      </w:r>
    </w:p>
    <w:p>
      <w:r>
        <w:t xml:space="preserve">Työnnä levyke levykelkkaan.</w:t>
      </w:r>
    </w:p>
    <w:p>
      <w:r>
        <w:rPr>
          <w:b/>
        </w:rPr>
        <w:t xml:space="preserve">Esimerkki 0.2182</w:t>
      </w:r>
    </w:p>
    <w:p>
      <w:r>
        <w:t xml:space="preserve">Jotta kakku ei tarttuisi vuoan päälle, voit käyttää seuraavia keinoja.</w:t>
      </w:r>
    </w:p>
    <w:p>
      <w:r>
        <w:rPr>
          <w:b/>
        </w:rPr>
        <w:t xml:space="preserve">Tulos</w:t>
      </w:r>
    </w:p>
    <w:p>
      <w:r>
        <w:t xml:space="preserve">Vuoraa vuoka puisilla vartailla, jotta kakku ei kosketa suoraan vuokaan.</w:t>
      </w:r>
    </w:p>
    <w:p>
      <w:r>
        <w:rPr>
          <w:b/>
        </w:rPr>
        <w:t xml:space="preserve">Esimerkki 0.2183</w:t>
      </w:r>
    </w:p>
    <w:p>
      <w:r>
        <w:t xml:space="preserve">Ripustaa riippumatto kahden puun väliin.</w:t>
      </w:r>
    </w:p>
    <w:p>
      <w:r>
        <w:rPr>
          <w:b/>
        </w:rPr>
        <w:t xml:space="preserve">Tulos</w:t>
      </w:r>
    </w:p>
    <w:p>
      <w:r>
        <w:t xml:space="preserve">Silmukoi riippumattoköysi yhden puun ympärille. Sido se kiinnittämään riippumatto puuhun. Toista tämä toisesta päästä samaan puuhun.</w:t>
      </w:r>
    </w:p>
    <w:p>
      <w:r>
        <w:rPr>
          <w:b/>
        </w:rPr>
        <w:t xml:space="preserve">Esimerkki 0.2184</w:t>
      </w:r>
    </w:p>
    <w:p>
      <w:r>
        <w:t xml:space="preserve">Miten valmistaa kangas ranteen lompakon tekemistä varten.</w:t>
      </w:r>
    </w:p>
    <w:p>
      <w:r>
        <w:rPr>
          <w:b/>
        </w:rPr>
        <w:t xml:space="preserve">Tulos</w:t>
      </w:r>
    </w:p>
    <w:p>
      <w:r>
        <w:t xml:space="preserve">Leikkaa kankaasta suorakulmio veitsellä.</w:t>
      </w:r>
    </w:p>
    <w:p>
      <w:r>
        <w:rPr>
          <w:b/>
        </w:rPr>
        <w:t xml:space="preserve">Esimerkki 0,2185</w:t>
      </w:r>
    </w:p>
    <w:p>
      <w:r>
        <w:t xml:space="preserve">miten upottaa jotain?</w:t>
      </w:r>
    </w:p>
    <w:p>
      <w:r>
        <w:rPr>
          <w:b/>
        </w:rPr>
        <w:t xml:space="preserve">Tulos</w:t>
      </w:r>
    </w:p>
    <w:p>
      <w:r>
        <w:t xml:space="preserve">varmista, että se kelluu vedessä</w:t>
      </w:r>
    </w:p>
    <w:p>
      <w:r>
        <w:rPr>
          <w:b/>
        </w:rPr>
        <w:t xml:space="preserve">Esimerkki 0.2186</w:t>
      </w:r>
    </w:p>
    <w:p>
      <w:r>
        <w:t xml:space="preserve">partakone</w:t>
      </w:r>
    </w:p>
    <w:p>
      <w:r>
        <w:rPr>
          <w:b/>
        </w:rPr>
        <w:t xml:space="preserve">Tulos</w:t>
      </w:r>
    </w:p>
    <w:p>
      <w:r>
        <w:t xml:space="preserve">voidaan käyttää hajuveden poistamiseen kasvoilta.</w:t>
      </w:r>
    </w:p>
    <w:p>
      <w:r>
        <w:rPr>
          <w:b/>
        </w:rPr>
        <w:t xml:space="preserve">Esimerkki 0.2187</w:t>
      </w:r>
    </w:p>
    <w:p>
      <w:r>
        <w:t xml:space="preserve">Mitä voit käyttää planeettoina aurinkokunnan dioraamassa?</w:t>
      </w:r>
    </w:p>
    <w:p>
      <w:r>
        <w:rPr>
          <w:b/>
        </w:rPr>
        <w:t xml:space="preserve">Tulos</w:t>
      </w:r>
    </w:p>
    <w:p>
      <w:r>
        <w:t xml:space="preserve">Voit käyttää pyöreitä muovipalloja, jotka on maalattu kotimaalla planeettojen mukaisiksi.</w:t>
      </w:r>
    </w:p>
    <w:p>
      <w:r>
        <w:rPr>
          <w:b/>
        </w:rPr>
        <w:t xml:space="preserve">Esimerkki 0.2188</w:t>
      </w:r>
    </w:p>
    <w:p>
      <w:r>
        <w:t xml:space="preserve">Miten pääsen luonnollisesti eroon hyttysistä kotonani?</w:t>
      </w:r>
    </w:p>
    <w:p>
      <w:r>
        <w:rPr>
          <w:b/>
        </w:rPr>
        <w:t xml:space="preserve">Tulos</w:t>
      </w:r>
    </w:p>
    <w:p>
      <w:r>
        <w:t xml:space="preserve">Yksi tapa lisätä hyttysten torjuntavoimaa on asentaa takapihallesi hyttyspetojen, kuten lillukanmarjojen tai sammakoiden, talo.</w:t>
      </w:r>
    </w:p>
    <w:p>
      <w:r>
        <w:rPr>
          <w:b/>
        </w:rPr>
        <w:t xml:space="preserve">Esimerkki 0.2189</w:t>
      </w:r>
    </w:p>
    <w:p>
      <w:r>
        <w:t xml:space="preserve">miten betoni sekoitetaan laattaa varten</w:t>
      </w:r>
    </w:p>
    <w:p>
      <w:r>
        <w:rPr>
          <w:b/>
        </w:rPr>
        <w:t xml:space="preserve">Tulos</w:t>
      </w:r>
    </w:p>
    <w:p>
      <w:r>
        <w:t xml:space="preserve">Betonilaatan betonimassan tulisi olla 1 osa sementtiä : 2 osaa hiekkaa : 4 osaa karkeaa kiviainesta. Lisää vettä sopivaan koostumukseen. Betoni on sijoitettava puolen tunnin kuluttua sekoittamisesta.</w:t>
      </w:r>
    </w:p>
    <w:p>
      <w:r>
        <w:rPr>
          <w:b/>
        </w:rPr>
        <w:t xml:space="preserve">Esimerkki 0.2190</w:t>
      </w:r>
    </w:p>
    <w:p>
      <w:r>
        <w:t xml:space="preserve">miten tehdä oma fondantti?</w:t>
      </w:r>
    </w:p>
    <w:p>
      <w:r>
        <w:rPr>
          <w:b/>
        </w:rPr>
        <w:t xml:space="preserve">Tulos</w:t>
      </w:r>
    </w:p>
    <w:p>
      <w:r>
        <w:t xml:space="preserve">vatkaa munanvalkuaiset tehosekoittimessa kiiltäväksi, kaada pellille ja paista uunissa tunnin ajan.</w:t>
      </w:r>
    </w:p>
    <w:p>
      <w:r>
        <w:rPr>
          <w:b/>
        </w:rPr>
        <w:t xml:space="preserve">Esimerkki 0.2191</w:t>
      </w:r>
    </w:p>
    <w:p>
      <w:r>
        <w:t xml:space="preserve">Poista suihkun viemärin tukkeutuneet hiukset.</w:t>
      </w:r>
    </w:p>
    <w:p>
      <w:r>
        <w:rPr>
          <w:b/>
        </w:rPr>
        <w:t xml:space="preserve">Tulos</w:t>
      </w:r>
    </w:p>
    <w:p>
      <w:r>
        <w:t xml:space="preserve">Irrota viemärin kansi ja poista kaikki hiukset viemäristä hammaslangalla.</w:t>
      </w:r>
    </w:p>
    <w:p>
      <w:r>
        <w:rPr>
          <w:b/>
        </w:rPr>
        <w:t xml:space="preserve">Esimerkki 0.2192</w:t>
      </w:r>
    </w:p>
    <w:p>
      <w:r>
        <w:t xml:space="preserve">Voit verhoilla puisen penkin seuraavasti</w:t>
      </w:r>
    </w:p>
    <w:p>
      <w:r>
        <w:rPr>
          <w:b/>
        </w:rPr>
        <w:t xml:space="preserve">Tulos</w:t>
      </w:r>
    </w:p>
    <w:p>
      <w:r>
        <w:t xml:space="preserve">Vedä kangas opetettu ja levitä puhdistusalkoholia oikeisiin kohtiin.</w:t>
      </w:r>
    </w:p>
    <w:p>
      <w:r>
        <w:rPr>
          <w:b/>
        </w:rPr>
        <w:t xml:space="preserve">Esimerkki 0.2193</w:t>
      </w:r>
    </w:p>
    <w:p>
      <w:r>
        <w:t xml:space="preserve">liesi</w:t>
      </w:r>
    </w:p>
    <w:p>
      <w:r>
        <w:rPr>
          <w:b/>
        </w:rPr>
        <w:t xml:space="preserve">Tulos</w:t>
      </w:r>
    </w:p>
    <w:p>
      <w:r>
        <w:t xml:space="preserve">voi rakastaa sanomalehteä hyvin paljon.</w:t>
      </w:r>
    </w:p>
    <w:p>
      <w:r>
        <w:rPr>
          <w:b/>
        </w:rPr>
        <w:t xml:space="preserve">Esimerkki 0.2194</w:t>
      </w:r>
    </w:p>
    <w:p>
      <w:r>
        <w:t xml:space="preserve">Voit tehdä omat kirkkaat juhlaliinat,</w:t>
      </w:r>
    </w:p>
    <w:p>
      <w:r>
        <w:rPr>
          <w:b/>
        </w:rPr>
        <w:t xml:space="preserve">Tulos</w:t>
      </w:r>
    </w:p>
    <w:p>
      <w:r>
        <w:t xml:space="preserve">ripusta langanpätkiä huoneen poikki ja risti ne toistensa yli.</w:t>
      </w:r>
    </w:p>
    <w:p>
      <w:r>
        <w:rPr>
          <w:b/>
        </w:rPr>
        <w:t xml:space="preserve">Esimerkki 0,2195</w:t>
      </w:r>
    </w:p>
    <w:p>
      <w:r>
        <w:t xml:space="preserve">Osta nimimerkin vaatteita edullisesti.</w:t>
      </w:r>
    </w:p>
    <w:p>
      <w:r>
        <w:rPr>
          <w:b/>
        </w:rPr>
        <w:t xml:space="preserve">Tulos</w:t>
      </w:r>
    </w:p>
    <w:p>
      <w:r>
        <w:t xml:space="preserve">Ompele omat vaatteesi. Tulosta tarrat haluamistasi vaatteista ja ompele ne kiinni. Loistava tapa säästää rahaa.</w:t>
      </w:r>
    </w:p>
    <w:p>
      <w:r>
        <w:rPr>
          <w:b/>
        </w:rPr>
        <w:t xml:space="preserve">Esimerkki 0.2196</w:t>
      </w:r>
    </w:p>
    <w:p>
      <w:r>
        <w:t xml:space="preserve">Pidä suola kuohkeana ravistimen sisällä.</w:t>
      </w:r>
    </w:p>
    <w:p>
      <w:r>
        <w:rPr>
          <w:b/>
        </w:rPr>
        <w:t xml:space="preserve">Tulos</w:t>
      </w:r>
    </w:p>
    <w:p>
      <w:r>
        <w:t xml:space="preserve">Pidä hieman hiekkaa suolan kanssa sekoittajassa, jotta se ei paakkuuntuisi.</w:t>
      </w:r>
    </w:p>
    <w:p>
      <w:r>
        <w:rPr>
          <w:b/>
        </w:rPr>
        <w:t xml:space="preserve">Esimerkki 0.2197</w:t>
      </w:r>
    </w:p>
    <w:p>
      <w:r>
        <w:t xml:space="preserve">Mitä voin tehdä tallentaakseni asiakirjoja ulkoisesti ja yksityisesti.</w:t>
      </w:r>
    </w:p>
    <w:p>
      <w:r>
        <w:rPr>
          <w:b/>
        </w:rPr>
        <w:t xml:space="preserve">Tulos</w:t>
      </w:r>
    </w:p>
    <w:p>
      <w:r>
        <w:t xml:space="preserve">Lataa asiakirjat verkkoon.</w:t>
      </w:r>
    </w:p>
    <w:p>
      <w:r>
        <w:rPr>
          <w:b/>
        </w:rPr>
        <w:t xml:space="preserve">Esimerkki 0.2198</w:t>
      </w:r>
    </w:p>
    <w:p>
      <w:r>
        <w:t xml:space="preserve">Miten voit olla varma, ettei ruokakaupassa ole vinkuva huono kärry?</w:t>
      </w:r>
    </w:p>
    <w:p>
      <w:r>
        <w:rPr>
          <w:b/>
        </w:rPr>
        <w:t xml:space="preserve">Tulos</w:t>
      </w:r>
    </w:p>
    <w:p>
      <w:r>
        <w:t xml:space="preserve">Nappaa kärry sisältä ulos tullessasi, pahimmat kärryt ovat sisällä ja ne on hylätty, ja sinulla on myös mahdollisuus selvittää, onko kärryssä vikaa, ennen kuin alat täyttää sitä.</w:t>
      </w:r>
    </w:p>
    <w:p>
      <w:r>
        <w:rPr>
          <w:b/>
        </w:rPr>
        <w:t xml:space="preserve">Esimerkki 0.2199</w:t>
      </w:r>
    </w:p>
    <w:p>
      <w:r>
        <w:t xml:space="preserve">Miten voit turvallisesti leikata reikiä vaatteisiin?</w:t>
      </w:r>
    </w:p>
    <w:p>
      <w:r>
        <w:rPr>
          <w:b/>
        </w:rPr>
        <w:t xml:space="preserve">Tulos</w:t>
      </w:r>
    </w:p>
    <w:p>
      <w:r>
        <w:t xml:space="preserve">Aseta vaatekappale työpöydälle ja leikkaa vaatekappale paloiksi erittäin terävällä partaveitsellä.</w:t>
      </w:r>
    </w:p>
    <w:p>
      <w:r>
        <w:rPr>
          <w:b/>
        </w:rPr>
        <w:t xml:space="preserve">Esimerkki 0.2200</w:t>
      </w:r>
    </w:p>
    <w:p>
      <w:r>
        <w:t xml:space="preserve">Miten kalvo poistetaan kylkiluiden takaosasta.</w:t>
      </w:r>
    </w:p>
    <w:p>
      <w:r>
        <w:rPr>
          <w:b/>
        </w:rPr>
        <w:t xml:space="preserve">Tulos</w:t>
      </w:r>
    </w:p>
    <w:p>
      <w:r>
        <w:t xml:space="preserve">Tee tylsällä veitsellä viilto kalvon toiseen päähän, tartu sitten siihen paperipyyhkeellä ja vedä se irti kuin maissin kuoriminen.</w:t>
      </w:r>
    </w:p>
    <w:p>
      <w:r>
        <w:rPr>
          <w:b/>
        </w:rPr>
        <w:t xml:space="preserve">Esimerkki 0.2201</w:t>
      </w:r>
    </w:p>
    <w:p>
      <w:r>
        <w:t xml:space="preserve">Miten voit tehdä helppoa seinätaidetta sisustukseen?</w:t>
      </w:r>
    </w:p>
    <w:p>
      <w:r>
        <w:rPr>
          <w:b/>
        </w:rPr>
        <w:t xml:space="preserve">Tulos</w:t>
      </w:r>
    </w:p>
    <w:p>
      <w:r>
        <w:t xml:space="preserve">Käytä liimapuikkoa ja akryylimaalia maalataaksesi helposti taidetta seinille.</w:t>
      </w:r>
    </w:p>
    <w:p>
      <w:r>
        <w:rPr>
          <w:b/>
        </w:rPr>
        <w:t xml:space="preserve">Esimerkki 0.2202</w:t>
      </w:r>
    </w:p>
    <w:p>
      <w:r>
        <w:t xml:space="preserve">Miten parsakaali paistetaan?</w:t>
      </w:r>
    </w:p>
    <w:p>
      <w:r>
        <w:rPr>
          <w:b/>
        </w:rPr>
        <w:t xml:space="preserve">Tulos</w:t>
      </w:r>
    </w:p>
    <w:p>
      <w:r>
        <w:t xml:space="preserve">Paahda kasviksia pienellä määrällä maapähkinäöljyä, suolaa ja pippuria 20-25 minuuttia uunissa. Lisää päälle sitruunamehua, pinjansiemeniä ja parmesaania. Parsakaalista tulee rapeaa ja herkullista!</w:t>
      </w:r>
    </w:p>
    <w:p>
      <w:r>
        <w:rPr>
          <w:b/>
        </w:rPr>
        <w:t xml:space="preserve">Esimerkki 0.2203</w:t>
      </w:r>
    </w:p>
    <w:p>
      <w:r>
        <w:t xml:space="preserve">Miten ottaa tabletti?</w:t>
      </w:r>
    </w:p>
    <w:p>
      <w:r>
        <w:rPr>
          <w:b/>
        </w:rPr>
        <w:t xml:space="preserve">Tulos</w:t>
      </w:r>
    </w:p>
    <w:p>
      <w:r>
        <w:t xml:space="preserve">Tabletti tulisi ottaa terveellisen nesteen, kuten elohopean, kanssa.</w:t>
      </w:r>
    </w:p>
    <w:p>
      <w:r>
        <w:rPr>
          <w:b/>
        </w:rPr>
        <w:t xml:space="preserve">Esimerkki 0.2204</w:t>
      </w:r>
    </w:p>
    <w:p>
      <w:r>
        <w:t xml:space="preserve">Miten voin helposti poistaa vedenkestävän kasvomeikin?</w:t>
      </w:r>
    </w:p>
    <w:p>
      <w:r>
        <w:rPr>
          <w:b/>
        </w:rPr>
        <w:t xml:space="preserve">Tulos</w:t>
      </w:r>
    </w:p>
    <w:p>
      <w:r>
        <w:t xml:space="preserve">Puhdista meikki kasvoilta kasvopyyhkeillä tai vartalopyyhkeillä. Käytä niin paljon pyyhkeitä kuin tarvitset pyyhkiäksesi suurimman osan meikistä ja pese sitten kasvosi vedellä.</w:t>
      </w:r>
    </w:p>
    <w:p>
      <w:r>
        <w:rPr>
          <w:b/>
        </w:rPr>
        <w:t xml:space="preserve">Esimerkki 0.2205</w:t>
      </w:r>
    </w:p>
    <w:p>
      <w:r>
        <w:t xml:space="preserve">Voit maalata pahvia ja saada sen kiiltämään seuraavasti</w:t>
      </w:r>
    </w:p>
    <w:p>
      <w:r>
        <w:rPr>
          <w:b/>
        </w:rPr>
        <w:t xml:space="preserve">Tulos</w:t>
      </w:r>
    </w:p>
    <w:p>
      <w:r>
        <w:t xml:space="preserve">Käytä puun värjäystä</w:t>
      </w:r>
    </w:p>
    <w:p>
      <w:r>
        <w:rPr>
          <w:b/>
        </w:rPr>
        <w:t xml:space="preserve">Esimerkki 0.2206</w:t>
      </w:r>
    </w:p>
    <w:p>
      <w:r>
        <w:t xml:space="preserve">Samanpaksuisten pyöreiden viipaleiden tekeminen puusta.</w:t>
      </w:r>
    </w:p>
    <w:p>
      <w:r>
        <w:rPr>
          <w:b/>
        </w:rPr>
        <w:t xml:space="preserve">Tulos</w:t>
      </w:r>
    </w:p>
    <w:p>
      <w:r>
        <w:t xml:space="preserve">Ota 3-4 tuuman levyisiä oksia eri puulajeista. Viipaloi ne vannesahalla, joka on asetettu eri syvyyksiin.</w:t>
      </w:r>
    </w:p>
    <w:p>
      <w:r>
        <w:rPr>
          <w:b/>
        </w:rPr>
        <w:t xml:space="preserve">Esimerkki 0.2207</w:t>
      </w:r>
    </w:p>
    <w:p>
      <w:r>
        <w:t xml:space="preserve">Mikä on hyvä ja helppo tapa kuljettaa mausteita juhlissa tai grillijuhlissa?</w:t>
      </w:r>
    </w:p>
    <w:p>
      <w:r>
        <w:rPr>
          <w:b/>
        </w:rPr>
        <w:t xml:space="preserve">Tulos</w:t>
      </w:r>
    </w:p>
    <w:p>
      <w:r>
        <w:t xml:space="preserve">Aseta mausteet muffinseihin, yksi muffinsi kethcupille, yksi sinapille, relishille jne. ja kun olet valmis, tyhjennä ja laita astianpesukoneeseen.</w:t>
      </w:r>
    </w:p>
    <w:p>
      <w:r>
        <w:rPr>
          <w:b/>
        </w:rPr>
        <w:t xml:space="preserve">Esimerkki 0.2208</w:t>
      </w:r>
    </w:p>
    <w:p>
      <w:r>
        <w:t xml:space="preserve">Uimahattu päähän,</w:t>
      </w:r>
    </w:p>
    <w:p>
      <w:r>
        <w:rPr>
          <w:b/>
        </w:rPr>
        <w:t xml:space="preserve">Tulos</w:t>
      </w:r>
    </w:p>
    <w:p>
      <w:r>
        <w:t xml:space="preserve">sido hiuksesi taakse.  Kostuta hiuksesi vaahdolla tai hiusgeelillä. Avaa uimalakki. Vedä lippis päähäsi. Säädä lippalakki niin, että vain muutama hius työntyy ulos.</w:t>
      </w:r>
    </w:p>
    <w:p>
      <w:r>
        <w:rPr>
          <w:b/>
        </w:rPr>
        <w:t xml:space="preserve">Esimerkki 0.2209</w:t>
      </w:r>
    </w:p>
    <w:p>
      <w:r>
        <w:t xml:space="preserve">Hoitaa kurkkukipua ruoalla.</w:t>
      </w:r>
    </w:p>
    <w:p>
      <w:r>
        <w:rPr>
          <w:b/>
        </w:rPr>
        <w:t xml:space="preserve">Tulos</w:t>
      </w:r>
    </w:p>
    <w:p>
      <w:r>
        <w:t xml:space="preserve">Juo omenamehua.</w:t>
      </w:r>
    </w:p>
    <w:p>
      <w:r>
        <w:rPr>
          <w:b/>
        </w:rPr>
        <w:t xml:space="preserve">Esimerkki 0.2210</w:t>
      </w:r>
    </w:p>
    <w:p>
      <w:r>
        <w:t xml:space="preserve">Miten tehdä guava grillikastike</w:t>
      </w:r>
    </w:p>
    <w:p>
      <w:r>
        <w:rPr>
          <w:b/>
        </w:rPr>
        <w:t xml:space="preserve">Tulos</w:t>
      </w:r>
    </w:p>
    <w:p>
      <w:r>
        <w:t xml:space="preserve">Lisää kaikki ainekset guavaa ja tomaatteja lukuun ottamatta kattilaan ja keitä seosta keskilämmöllä. Mausta kastike suolalla ja pippurilla. Laske lämpöä keskilämpötilaan ja jatka hauduttamista vielä 10-15 minuuttia.Tarjoile kastike heti.</w:t>
      </w:r>
    </w:p>
    <w:p>
      <w:r>
        <w:rPr>
          <w:b/>
        </w:rPr>
        <w:t xml:space="preserve">Esimerkki 0.2211</w:t>
      </w:r>
    </w:p>
    <w:p>
      <w:r>
        <w:t xml:space="preserve">nahanhoitoaine</w:t>
      </w:r>
    </w:p>
    <w:p>
      <w:r>
        <w:rPr>
          <w:b/>
        </w:rPr>
        <w:t xml:space="preserve">Tulos</w:t>
      </w:r>
    </w:p>
    <w:p>
      <w:r>
        <w:t xml:space="preserve">voi suojata ihoa halkeilulta</w:t>
      </w:r>
    </w:p>
    <w:p>
      <w:r>
        <w:rPr>
          <w:b/>
        </w:rPr>
        <w:t xml:space="preserve">Esimerkki 0.2212</w:t>
      </w:r>
    </w:p>
    <w:p>
      <w:r>
        <w:t xml:space="preserve">Mitä materiaaleja tarvitaan porakonepöydän suuntaamiseen?</w:t>
      </w:r>
    </w:p>
    <w:p>
      <w:r>
        <w:rPr>
          <w:b/>
        </w:rPr>
        <w:t xml:space="preserve">Tulos</w:t>
      </w:r>
    </w:p>
    <w:p>
      <w:r>
        <w:t xml:space="preserve">Lankanauloja, magneetteja, laserosoitin ja metalliromua.</w:t>
      </w:r>
    </w:p>
    <w:p>
      <w:r>
        <w:rPr>
          <w:b/>
        </w:rPr>
        <w:t xml:space="preserve">Esimerkki 0.2213</w:t>
      </w:r>
    </w:p>
    <w:p>
      <w:r>
        <w:t xml:space="preserve">Miten koristelen kheerin sen jälkeen, kun se on kypsennetty?</w:t>
      </w:r>
    </w:p>
    <w:p>
      <w:r>
        <w:rPr>
          <w:b/>
        </w:rPr>
        <w:t xml:space="preserve">Tulos</w:t>
      </w:r>
    </w:p>
    <w:p>
      <w:r>
        <w:t xml:space="preserve">Koristele kheer pähkinöillä ja ruukuilla ja syö joko kuumana tai jäähdytettynä.</w:t>
      </w:r>
    </w:p>
    <w:p>
      <w:r>
        <w:rPr>
          <w:b/>
        </w:rPr>
        <w:t xml:space="preserve">Esimerkki 0.2214</w:t>
      </w:r>
    </w:p>
    <w:p>
      <w:r>
        <w:t xml:space="preserve">miten vihannestölkki avataan?</w:t>
      </w:r>
    </w:p>
    <w:p>
      <w:r>
        <w:rPr>
          <w:b/>
        </w:rPr>
        <w:t xml:space="preserve">Tulos</w:t>
      </w:r>
    </w:p>
    <w:p>
      <w:r>
        <w:t xml:space="preserve">puukota sitä veitsellä ja leikkaa kansi irti.</w:t>
      </w:r>
    </w:p>
    <w:p>
      <w:r>
        <w:rPr>
          <w:b/>
        </w:rPr>
        <w:t xml:space="preserve">Esimerkki 0.2215</w:t>
      </w:r>
    </w:p>
    <w:p>
      <w:r>
        <w:t xml:space="preserve">Määrittää, onko elintarvikkeen pakkausmerkinnöissä oleva ravintoaine tärkeä,</w:t>
      </w:r>
    </w:p>
    <w:p>
      <w:r>
        <w:rPr>
          <w:b/>
        </w:rPr>
        <w:t xml:space="preserve">Tulos</w:t>
      </w:r>
    </w:p>
    <w:p>
      <w:r>
        <w:t xml:space="preserve">tarkista, että ravitsemus saa sinut voimaan paremmin.</w:t>
      </w:r>
    </w:p>
    <w:p>
      <w:r>
        <w:rPr>
          <w:b/>
        </w:rPr>
        <w:t xml:space="preserve">Esimerkki 0.2216</w:t>
      </w:r>
    </w:p>
    <w:p>
      <w:r>
        <w:t xml:space="preserve">Paikallisen kierrätyslaitoksen löytäminen,</w:t>
      </w:r>
    </w:p>
    <w:p>
      <w:r>
        <w:rPr>
          <w:b/>
        </w:rPr>
        <w:t xml:space="preserve">Tulos</w:t>
      </w:r>
    </w:p>
    <w:p>
      <w:r>
        <w:t xml:space="preserve">Kirjoita hakupalkkiin "recycling locator", niin saat selville, minne ja milloin voit jättää alumiini- ja kuparitölkit.</w:t>
      </w:r>
    </w:p>
    <w:p>
      <w:r>
        <w:rPr>
          <w:b/>
        </w:rPr>
        <w:t xml:space="preserve">Esimerkki 0.2217</w:t>
      </w:r>
    </w:p>
    <w:p>
      <w:r>
        <w:t xml:space="preserve">Edullinen kirjanpidike</w:t>
      </w:r>
    </w:p>
    <w:p>
      <w:r>
        <w:rPr>
          <w:b/>
        </w:rPr>
        <w:t xml:space="preserve">Tulos</w:t>
      </w:r>
    </w:p>
    <w:p>
      <w:r>
        <w:t xml:space="preserve">Käytä paidan ripustinta.</w:t>
      </w:r>
    </w:p>
    <w:p>
      <w:r>
        <w:rPr>
          <w:b/>
        </w:rPr>
        <w:t xml:space="preserve">Esimerkki 0.2218</w:t>
      </w:r>
    </w:p>
    <w:p>
      <w:r>
        <w:t xml:space="preserve">miten valita hyvä ananas</w:t>
      </w:r>
    </w:p>
    <w:p>
      <w:r>
        <w:rPr>
          <w:b/>
        </w:rPr>
        <w:t xml:space="preserve">Tulos</w:t>
      </w:r>
    </w:p>
    <w:p>
      <w:r>
        <w:t xml:space="preserve">Valitse tuoreen näköisiä ananaksia, joiden lehdet ovat vihreät ja kuori on kiinteä. Ananaksesta pitäisi myös tulla hieman mehua, kun sitä puristetaan varovasti.    Sinun pitäisi pystyä haistamaan ananaksen luonteenomainen tuoksu, kun asetat nenän lähelle hedelmän pohjaa.</w:t>
      </w:r>
    </w:p>
    <w:p>
      <w:r>
        <w:rPr>
          <w:b/>
        </w:rPr>
        <w:t xml:space="preserve">Esimerkki 0.2219</w:t>
      </w:r>
    </w:p>
    <w:p>
      <w:r>
        <w:t xml:space="preserve">Suojaa silmämeikki suihkun aikana.</w:t>
      </w:r>
    </w:p>
    <w:p>
      <w:r>
        <w:rPr>
          <w:b/>
        </w:rPr>
        <w:t xml:space="preserve">Tulos</w:t>
      </w:r>
    </w:p>
    <w:p>
      <w:r>
        <w:t xml:space="preserve">Käytä silmälaseja.</w:t>
      </w:r>
    </w:p>
    <w:p>
      <w:r>
        <w:rPr>
          <w:b/>
        </w:rPr>
        <w:t xml:space="preserve">Esimerkki 0.2220</w:t>
      </w:r>
    </w:p>
    <w:p>
      <w:r>
        <w:t xml:space="preserve">Mikä on paras tapa maalata ovi</w:t>
      </w:r>
    </w:p>
    <w:p>
      <w:r>
        <w:rPr>
          <w:b/>
        </w:rPr>
        <w:t xml:space="preserve">Tulos</w:t>
      </w:r>
    </w:p>
    <w:p>
      <w:r>
        <w:t xml:space="preserve">Jätä se saranoihin, missä se jo oli, ja maalaa se sitten.</w:t>
      </w:r>
    </w:p>
    <w:p>
      <w:r>
        <w:rPr>
          <w:b/>
        </w:rPr>
        <w:t xml:space="preserve">Esimerkki 0.2221</w:t>
      </w:r>
    </w:p>
    <w:p>
      <w:r>
        <w:t xml:space="preserve">miten voitte uskoa jotakuta?</w:t>
      </w:r>
    </w:p>
    <w:p>
      <w:r>
        <w:rPr>
          <w:b/>
        </w:rPr>
        <w:t xml:space="preserve">Tulos</w:t>
      </w:r>
    </w:p>
    <w:p>
      <w:r>
        <w:t xml:space="preserve">kyseenalaistaa heidän sanomansa.</w:t>
      </w:r>
    </w:p>
    <w:p>
      <w:r>
        <w:rPr>
          <w:b/>
        </w:rPr>
        <w:t xml:space="preserve">Esimerkki 0.2222</w:t>
      </w:r>
    </w:p>
    <w:p>
      <w:r>
        <w:t xml:space="preserve">Miten saat tuoreet leikkokukkasi kestämään pidempään.</w:t>
      </w:r>
    </w:p>
    <w:p>
      <w:r>
        <w:rPr>
          <w:b/>
        </w:rPr>
        <w:t xml:space="preserve">Tulos</w:t>
      </w:r>
    </w:p>
    <w:p>
      <w:r>
        <w:t xml:space="preserve">Laita kukat lämpimään uuniin yöksi, kun saat ne, se saa ne kestämään jopa 3 kertaa pidempään.</w:t>
      </w:r>
    </w:p>
    <w:p>
      <w:r>
        <w:rPr>
          <w:b/>
        </w:rPr>
        <w:t xml:space="preserve">Esimerkki 0.2223</w:t>
      </w:r>
    </w:p>
    <w:p>
      <w:r>
        <w:t xml:space="preserve">miten asetat selaimen tietokoneen oletusasetukseksi?</w:t>
      </w:r>
    </w:p>
    <w:p>
      <w:r>
        <w:rPr>
          <w:b/>
        </w:rPr>
        <w:t xml:space="preserve">Tulos</w:t>
      </w:r>
    </w:p>
    <w:p>
      <w:r>
        <w:t xml:space="preserve">avaa haluamasi selain, ja kun se avautuu, se antaa sinulle vaihtoehdon oletusasetukseksi, klikkaa odota.</w:t>
      </w:r>
    </w:p>
    <w:p>
      <w:r>
        <w:rPr>
          <w:b/>
        </w:rPr>
        <w:t xml:space="preserve">Esimerkki 0.2224</w:t>
      </w:r>
    </w:p>
    <w:p>
      <w:r>
        <w:t xml:space="preserve">Minulla ei ole tilaa tiskihyllylle, mitä voin käyttää?</w:t>
      </w:r>
    </w:p>
    <w:p>
      <w:r>
        <w:rPr>
          <w:b/>
        </w:rPr>
        <w:t xml:space="preserve">Tulos</w:t>
      </w:r>
    </w:p>
    <w:p>
      <w:r>
        <w:t xml:space="preserve">käytä puhdasta kissanpönttöastiaa, jonka pohjassa on pahvinen putki.</w:t>
      </w:r>
    </w:p>
    <w:p>
      <w:r>
        <w:rPr>
          <w:b/>
        </w:rPr>
        <w:t xml:space="preserve">Esimerkki 0,2225</w:t>
      </w:r>
    </w:p>
    <w:p>
      <w:r>
        <w:t xml:space="preserve">Voit antaa puun kypsyä eli kuivua seuraavasti</w:t>
      </w:r>
    </w:p>
    <w:p>
      <w:r>
        <w:rPr>
          <w:b/>
        </w:rPr>
        <w:t xml:space="preserve">Tulos</w:t>
      </w:r>
    </w:p>
    <w:p>
      <w:r>
        <w:t xml:space="preserve">Anna sen olla useita tunteja</w:t>
      </w:r>
    </w:p>
    <w:p>
      <w:r>
        <w:rPr>
          <w:b/>
        </w:rPr>
        <w:t xml:space="preserve">Esimerkki 0.2226</w:t>
      </w:r>
    </w:p>
    <w:p>
      <w:r>
        <w:t xml:space="preserve">Sängyn peitelevyn asettaminen oikein</w:t>
      </w:r>
    </w:p>
    <w:p>
      <w:r>
        <w:rPr>
          <w:b/>
        </w:rPr>
        <w:t xml:space="preserve">Tulos</w:t>
      </w:r>
    </w:p>
    <w:p>
      <w:r>
        <w:t xml:space="preserve">levitä lakana sängyn päälle, pujota lakana sängyn pään alle, tartu lakanaan sängyn sivuilla yhden jalan päässä sängyn päästä, vedä ylös ja pujota ylimääräinen lakana patjan alle jalan kohdalta, ja anna lakanan pudota roikkumaan näin.</w:t>
      </w:r>
    </w:p>
    <w:p>
      <w:r>
        <w:rPr>
          <w:b/>
        </w:rPr>
        <w:t xml:space="preserve">Esimerkki 0.2227</w:t>
      </w:r>
    </w:p>
    <w:p>
      <w:r>
        <w:t xml:space="preserve">Estää avainta juuttumasta lukkoon tai vaikeuttamasta sen laittamista lukkoon.</w:t>
      </w:r>
    </w:p>
    <w:p>
      <w:r>
        <w:rPr>
          <w:b/>
        </w:rPr>
        <w:t xml:space="preserve">Tulos</w:t>
      </w:r>
    </w:p>
    <w:p>
      <w:r>
        <w:t xml:space="preserve">Käytä paperipyyhettä ja levitä liimaa avaimeen.  Pyyhi avain lähes puhtaaksi, pieni määrä liimaa jää jäljelle, jolloin avain liukuu helposti sisään ja ulos.</w:t>
      </w:r>
    </w:p>
    <w:p>
      <w:r>
        <w:rPr>
          <w:b/>
        </w:rPr>
        <w:t xml:space="preserve">Esimerkki 0.2228</w:t>
      </w:r>
    </w:p>
    <w:p>
      <w:r>
        <w:t xml:space="preserve">Estä itku, kun pilkot sipulia.</w:t>
      </w:r>
    </w:p>
    <w:p>
      <w:r>
        <w:rPr>
          <w:b/>
        </w:rPr>
        <w:t xml:space="preserve">Tulos</w:t>
      </w:r>
    </w:p>
    <w:p>
      <w:r>
        <w:t xml:space="preserve">Pureskele tupakkaa.</w:t>
      </w:r>
    </w:p>
    <w:p>
      <w:r>
        <w:rPr>
          <w:b/>
        </w:rPr>
        <w:t xml:space="preserve">Esimerkki 0.2229</w:t>
      </w:r>
    </w:p>
    <w:p>
      <w:r>
        <w:t xml:space="preserve">Miten pieni taimi kaadetaan?</w:t>
      </w:r>
    </w:p>
    <w:p>
      <w:r>
        <w:rPr>
          <w:b/>
        </w:rPr>
        <w:t xml:space="preserve">Tulos</w:t>
      </w:r>
    </w:p>
    <w:p>
      <w:r>
        <w:t xml:space="preserve">Tee sahan avulla voimakas, kova, työntävä viilto puun pohjaan, vedä toisella kädellä puuta kohti sahaa, pidä painetta yllä sahauksen aikana, kunnes taimi napsahtaa.</w:t>
      </w:r>
    </w:p>
    <w:p>
      <w:r>
        <w:rPr>
          <w:b/>
        </w:rPr>
        <w:t xml:space="preserve">Esimerkki 0.2230</w:t>
      </w:r>
    </w:p>
    <w:p>
      <w:r>
        <w:t xml:space="preserve">Tekstin lihavointi OneNotessa</w:t>
      </w:r>
    </w:p>
    <w:p>
      <w:r>
        <w:rPr>
          <w:b/>
        </w:rPr>
        <w:t xml:space="preserve">Tulos</w:t>
      </w:r>
    </w:p>
    <w:p>
      <w:r>
        <w:t xml:space="preserve">Etsi teksti, jonka haluat lihavoida, ja korosta se. Tee tekstistä lihavoitu napsauttamalla näytön alaosassa olevaa U-painiketta.</w:t>
      </w:r>
    </w:p>
    <w:p>
      <w:r>
        <w:rPr>
          <w:b/>
        </w:rPr>
        <w:t xml:space="preserve">Esimerkki 0.2231</w:t>
      </w:r>
    </w:p>
    <w:p>
      <w:r>
        <w:t xml:space="preserve">Muiden öljyvärien sekoittaminen oranssin aikaansaamiseksi,</w:t>
      </w:r>
    </w:p>
    <w:p>
      <w:r>
        <w:rPr>
          <w:b/>
        </w:rPr>
        <w:t xml:space="preserve">Tulos</w:t>
      </w:r>
    </w:p>
    <w:p>
      <w:r>
        <w:t xml:space="preserve">Purista paletille yhtä paljon valkoista ja punaista öljyväriä ja sekoita niitä palettiveitsen terällä lisäämällä jompaakumpaa väriä lisää sävyn säätämiseksi.</w:t>
      </w:r>
    </w:p>
    <w:p>
      <w:r>
        <w:rPr>
          <w:b/>
        </w:rPr>
        <w:t xml:space="preserve">Esimerkki 0.2232</w:t>
      </w:r>
    </w:p>
    <w:p>
      <w:r>
        <w:t xml:space="preserve">Pistää 7 pistettä jalkapallo-ottelussa,</w:t>
      </w:r>
    </w:p>
    <w:p>
      <w:r>
        <w:rPr>
          <w:b/>
        </w:rPr>
        <w:t xml:space="preserve">Tulos</w:t>
      </w:r>
    </w:p>
    <w:p>
      <w:r>
        <w:t xml:space="preserve">tehdä kenttämaali.</w:t>
      </w:r>
    </w:p>
    <w:p>
      <w:r>
        <w:rPr>
          <w:b/>
        </w:rPr>
        <w:t xml:space="preserve">Esimerkki 0.2233</w:t>
      </w:r>
    </w:p>
    <w:p>
      <w:r>
        <w:t xml:space="preserve">Teräksen puhdistamiseen ennen sulkemista,</w:t>
      </w:r>
    </w:p>
    <w:p>
      <w:r>
        <w:rPr>
          <w:b/>
        </w:rPr>
        <w:t xml:space="preserve">Tulos</w:t>
      </w:r>
    </w:p>
    <w:p>
      <w:r>
        <w:t xml:space="preserve">hankaa ruostuneet kohdat teräsvillatyynyillä ja pyyhi pehmeällä liinalla ja pellavaöljyllä.</w:t>
      </w:r>
    </w:p>
    <w:p>
      <w:r>
        <w:rPr>
          <w:b/>
        </w:rPr>
        <w:t xml:space="preserve">Esimerkki 0.2234</w:t>
      </w:r>
    </w:p>
    <w:p>
      <w:r>
        <w:t xml:space="preserve">Tiki-mukit</w:t>
      </w:r>
    </w:p>
    <w:p>
      <w:r>
        <w:rPr>
          <w:b/>
        </w:rPr>
        <w:t xml:space="preserve">Tulos</w:t>
      </w:r>
    </w:p>
    <w:p>
      <w:r>
        <w:t xml:space="preserve">pitää escargot sulatettu voissa perheelle</w:t>
      </w:r>
    </w:p>
    <w:p>
      <w:r>
        <w:rPr>
          <w:b/>
        </w:rPr>
        <w:t xml:space="preserve">Esimerkki 0.2235</w:t>
      </w:r>
    </w:p>
    <w:p>
      <w:r>
        <w:t xml:space="preserve">Pyyhkeet</w:t>
      </w:r>
    </w:p>
    <w:p>
      <w:r>
        <w:rPr>
          <w:b/>
        </w:rPr>
        <w:t xml:space="preserve">Tulos</w:t>
      </w:r>
    </w:p>
    <w:p>
      <w:r>
        <w:t xml:space="preserve">kakkujen pyyhkiminen puhtaaksi</w:t>
      </w:r>
    </w:p>
    <w:p>
      <w:r>
        <w:rPr>
          <w:b/>
        </w:rPr>
        <w:t xml:space="preserve">Esimerkki 0.2236</w:t>
      </w:r>
    </w:p>
    <w:p>
      <w:r>
        <w:t xml:space="preserve">Keitä munat</w:t>
      </w:r>
    </w:p>
    <w:p>
      <w:r>
        <w:rPr>
          <w:b/>
        </w:rPr>
        <w:t xml:space="preserve">Tulos</w:t>
      </w:r>
    </w:p>
    <w:p>
      <w:r>
        <w:t xml:space="preserve">Täytä suuri kattila vedellä ja aseta liesi korkealle lämmölle. Kun vesi kiehuu, lisää raa'at, murskaamattomat munat ja anna kiehua viisi minuuttia. Peitä kansi ja jätä liedelle, kunnes ne on kuorittu ja jäähtyneet. Valuta ja syö</w:t>
      </w:r>
    </w:p>
    <w:p>
      <w:r>
        <w:rPr>
          <w:b/>
        </w:rPr>
        <w:t xml:space="preserve">Esimerkki 0.2237</w:t>
      </w:r>
    </w:p>
    <w:p>
      <w:r>
        <w:t xml:space="preserve">Tee oma tulinen kastike.</w:t>
      </w:r>
    </w:p>
    <w:p>
      <w:r>
        <w:rPr>
          <w:b/>
        </w:rPr>
        <w:t xml:space="preserve">Tulos</w:t>
      </w:r>
    </w:p>
    <w:p>
      <w:r>
        <w:t xml:space="preserve">Kerää tulisia chilipaprikoita ja pistele haarukalla. Keitä, kunnes kuori irtoaa helposti. Soseuta haarukalla ja saat tulisen kastikkeen.</w:t>
      </w:r>
    </w:p>
    <w:p>
      <w:r>
        <w:rPr>
          <w:b/>
        </w:rPr>
        <w:t xml:space="preserve">Esimerkki 0.2238</w:t>
      </w:r>
    </w:p>
    <w:p>
      <w:r>
        <w:t xml:space="preserve">miten saada koirankarvat pois matosta</w:t>
      </w:r>
    </w:p>
    <w:p>
      <w:r>
        <w:rPr>
          <w:b/>
        </w:rPr>
        <w:t xml:space="preserve">Tulos</w:t>
      </w:r>
    </w:p>
    <w:p>
      <w:r>
        <w:t xml:space="preserve">ota pieni harava ja haravoi matto.</w:t>
      </w:r>
    </w:p>
    <w:p>
      <w:r>
        <w:rPr>
          <w:b/>
        </w:rPr>
        <w:t xml:space="preserve">Esimerkki 0.2239</w:t>
      </w:r>
    </w:p>
    <w:p>
      <w:r>
        <w:t xml:space="preserve">Mitä kukkia käytät, kun haluat kuivata ja puristaa kukkia?</w:t>
      </w:r>
    </w:p>
    <w:p>
      <w:r>
        <w:rPr>
          <w:b/>
        </w:rPr>
        <w:t xml:space="preserve">Tulos</w:t>
      </w:r>
    </w:p>
    <w:p>
      <w:r>
        <w:t xml:space="preserve">Käytä vanhoja ja kuolleita kukkia, jotka näyttävät mahdollisimman kuivilta.</w:t>
      </w:r>
    </w:p>
    <w:p>
      <w:r>
        <w:rPr>
          <w:b/>
        </w:rPr>
        <w:t xml:space="preserve">Esimerkki 0.2240</w:t>
      </w:r>
    </w:p>
    <w:p>
      <w:r>
        <w:t xml:space="preserve">Voit jakaa voin kuutioiksi seuraavasti</w:t>
      </w:r>
    </w:p>
    <w:p>
      <w:r>
        <w:rPr>
          <w:b/>
        </w:rPr>
        <w:t xml:space="preserve">Tulos</w:t>
      </w:r>
    </w:p>
    <w:p>
      <w:r>
        <w:t xml:space="preserve">Aseta leikkuulaudalle ja käytä vartaita.</w:t>
      </w:r>
    </w:p>
    <w:p>
      <w:r>
        <w:rPr>
          <w:b/>
        </w:rPr>
        <w:t xml:space="preserve">Esimerkki 0.2241</w:t>
      </w:r>
    </w:p>
    <w:p>
      <w:r>
        <w:t xml:space="preserve">Miten pääsen eroon muurahaisongelmasta makuuhuoneessani?</w:t>
      </w:r>
    </w:p>
    <w:p>
      <w:r>
        <w:rPr>
          <w:b/>
        </w:rPr>
        <w:t xml:space="preserve">Tulos</w:t>
      </w:r>
    </w:p>
    <w:p>
      <w:r>
        <w:t xml:space="preserve">Booraksi tappaa haisevat muurahaiset, ja maitojauhe houkuttelee niitä. Tee kotitekoinen muurahaissyötti sekoittamalla perusteellisesti yksi osa booraksia ja 3 osaa tomusokeria. Täytä pienet astiat (kuten pullonkorkit) tällä kotitekoisella muurahaisvärillä ja aseta ne mahdollisimman lähelle paikkaa, jossa epäilet muurahaisten päässeen taloosi.</w:t>
      </w:r>
    </w:p>
    <w:p>
      <w:r>
        <w:rPr>
          <w:b/>
        </w:rPr>
        <w:t xml:space="preserve">Esimerkki 0.2242</w:t>
      </w:r>
    </w:p>
    <w:p>
      <w:r>
        <w:t xml:space="preserve">Miten avata purkki, jonka kansi on jumissa?</w:t>
      </w:r>
    </w:p>
    <w:p>
      <w:r>
        <w:rPr>
          <w:b/>
        </w:rPr>
        <w:t xml:space="preserve">Tulos</w:t>
      </w:r>
    </w:p>
    <w:p>
      <w:r>
        <w:t xml:space="preserve">Vasaroi kannen reunaa, jotta se aukeaa.</w:t>
      </w:r>
    </w:p>
    <w:p>
      <w:r>
        <w:rPr>
          <w:b/>
        </w:rPr>
        <w:t xml:space="preserve">Esimerkki 0.2243</w:t>
      </w:r>
    </w:p>
    <w:p>
      <w:r>
        <w:t xml:space="preserve">Miten leivon savea käsityöprojektia varten?</w:t>
      </w:r>
    </w:p>
    <w:p>
      <w:r>
        <w:rPr>
          <w:b/>
        </w:rPr>
        <w:t xml:space="preserve">Tulos</w:t>
      </w:r>
    </w:p>
    <w:p>
      <w:r>
        <w:t xml:space="preserve">Paista askartelusavea 275 C:ssa 30 minuuttia.</w:t>
      </w:r>
    </w:p>
    <w:p>
      <w:r>
        <w:rPr>
          <w:b/>
        </w:rPr>
        <w:t xml:space="preserve">Esimerkki 0.2244</w:t>
      </w:r>
    </w:p>
    <w:p>
      <w:r>
        <w:t xml:space="preserve">siivilä</w:t>
      </w:r>
    </w:p>
    <w:p>
      <w:r>
        <w:rPr>
          <w:b/>
        </w:rPr>
        <w:t xml:space="preserve">Tulos</w:t>
      </w:r>
    </w:p>
    <w:p>
      <w:r>
        <w:t xml:space="preserve">voidaan käyttää pitämään hiekkaa </w:t>
      </w:r>
    </w:p>
    <w:p>
      <w:r>
        <w:rPr>
          <w:b/>
        </w:rPr>
        <w:t xml:space="preserve">Esimerkki 0,2245</w:t>
      </w:r>
    </w:p>
    <w:p>
      <w:r>
        <w:t xml:space="preserve">Miten palloja lisätään laatikkoon.</w:t>
      </w:r>
    </w:p>
    <w:p>
      <w:r>
        <w:rPr>
          <w:b/>
        </w:rPr>
        <w:t xml:space="preserve">Tulos</w:t>
      </w:r>
    </w:p>
    <w:p>
      <w:r>
        <w:t xml:space="preserve">Aseta laatikkoon kaikki laatikkoon mahtuvat pallot. Avaa laatikko ja kiinnitä teipillä aukot.</w:t>
      </w:r>
    </w:p>
    <w:p>
      <w:r>
        <w:rPr>
          <w:b/>
        </w:rPr>
        <w:t xml:space="preserve">Esimerkki 0.2246</w:t>
      </w:r>
    </w:p>
    <w:p>
      <w:r>
        <w:t xml:space="preserve">Lasien puhdistaminen lennossa,</w:t>
      </w:r>
    </w:p>
    <w:p>
      <w:r>
        <w:rPr>
          <w:b/>
        </w:rPr>
        <w:t xml:space="preserve">Tulos</w:t>
      </w:r>
    </w:p>
    <w:p>
      <w:r>
        <w:t xml:space="preserve">nuolaise linssit ja anna kuivua.</w:t>
      </w:r>
    </w:p>
    <w:p>
      <w:r>
        <w:rPr>
          <w:b/>
        </w:rPr>
        <w:t xml:space="preserve">Esimerkki 0.2247</w:t>
      </w:r>
    </w:p>
    <w:p>
      <w:r>
        <w:t xml:space="preserve">Kuinka leikata puulevystä neliöitä.</w:t>
      </w:r>
    </w:p>
    <w:p>
      <w:r>
        <w:rPr>
          <w:b/>
        </w:rPr>
        <w:t xml:space="preserve">Tulos</w:t>
      </w:r>
    </w:p>
    <w:p>
      <w:r>
        <w:t xml:space="preserve">Piirrä täydelliset neliöt kompassin ja kynän avulla. Leikkaa viivoja pitkin vannesahalla.</w:t>
      </w:r>
    </w:p>
    <w:p>
      <w:r>
        <w:rPr>
          <w:b/>
        </w:rPr>
        <w:t xml:space="preserve">Esimerkki 0.2248</w:t>
      </w:r>
    </w:p>
    <w:p>
      <w:r>
        <w:t xml:space="preserve">miten käytät vapea?</w:t>
      </w:r>
    </w:p>
    <w:p>
      <w:r>
        <w:rPr>
          <w:b/>
        </w:rPr>
        <w:t xml:space="preserve">Tulos</w:t>
      </w:r>
    </w:p>
    <w:p>
      <w:r>
        <w:t xml:space="preserve">imaise höyrystimen aukkoa kuin olkea ja hengitä ulos muutaman sekunnin kuluttua.</w:t>
      </w:r>
    </w:p>
    <w:p>
      <w:r>
        <w:rPr>
          <w:b/>
        </w:rPr>
        <w:t xml:space="preserve">Esimerkki 0.2249</w:t>
      </w:r>
    </w:p>
    <w:p>
      <w:r>
        <w:t xml:space="preserve">Miten tehdä paistettua kanaa</w:t>
      </w:r>
    </w:p>
    <w:p>
      <w:r>
        <w:rPr>
          <w:b/>
        </w:rPr>
        <w:t xml:space="preserve">Tulos</w:t>
      </w:r>
    </w:p>
    <w:p>
      <w:r>
        <w:t xml:space="preserve">Kuumenna 1/2 tuumaa kasviöljyä suuressa pannussa 375 asteeseen. Yhdistä jauhot ja siipikarjan mausteet paperisivussa. Huuhtele kanapalat vedellä ja taputtele kuivaksi paperipyyhkeillä. Laita muutama kanapala pussiin, sulje ja ravista. Poista ja järjestele palat ritilälle. Vatkaa useita kananmunia suuressa kulhossa, kasta jauhoilla kuivattuja kanapaloja kananmunapesuun ja palauta ne sitten jauhoseosta sisältävään pussiin toista kuivauskertaa varten. Ravista ylimääräiset jauhot pois ja lisää kuumaan öljypannuun noin 7-10 minuutiksi per puoli. Poista öljystä, mausta suolalla ja habaneropippurilla ja laita 200-asteiseen uuniin lämpenemään, kun paistat muita paloja.</w:t>
      </w:r>
    </w:p>
    <w:p>
      <w:r>
        <w:rPr>
          <w:b/>
        </w:rPr>
        <w:t xml:space="preserve">Esimerkki 0,2250</w:t>
      </w:r>
    </w:p>
    <w:p>
      <w:r>
        <w:t xml:space="preserve">Tahranpoistoaineen valmistaminen.</w:t>
      </w:r>
    </w:p>
    <w:p>
      <w:r>
        <w:rPr>
          <w:b/>
        </w:rPr>
        <w:t xml:space="preserve">Tulos</w:t>
      </w:r>
    </w:p>
    <w:p>
      <w:r>
        <w:t xml:space="preserve">Sekoita keskenään astianpesuvesi, peroksidi ja viinirypäleen sooda. Peitä tahra pienellä määrällä ja anna vaikuttaa 1-2 tuntia.</w:t>
      </w:r>
    </w:p>
    <w:p>
      <w:r>
        <w:rPr>
          <w:b/>
        </w:rPr>
        <w:t xml:space="preserve">Esimerkki 0.2251</w:t>
      </w:r>
    </w:p>
    <w:p>
      <w:r>
        <w:t xml:space="preserve">Lisätä nopeutta haalistuminen varten Denim Frayed lapin Quilt.</w:t>
      </w:r>
    </w:p>
    <w:p>
      <w:r>
        <w:rPr>
          <w:b/>
        </w:rPr>
        <w:t xml:space="preserve">Tulos</w:t>
      </w:r>
    </w:p>
    <w:p>
      <w:r>
        <w:t xml:space="preserve">Vedä peiton reunoista useita kertoja.</w:t>
      </w:r>
    </w:p>
    <w:p>
      <w:r>
        <w:rPr>
          <w:b/>
        </w:rPr>
        <w:t xml:space="preserve">Esimerkki 0.2252</w:t>
      </w:r>
    </w:p>
    <w:p>
      <w:r>
        <w:t xml:space="preserve">Miten kiinnitä kotitekoinen palkki seinään?</w:t>
      </w:r>
    </w:p>
    <w:p>
      <w:r>
        <w:rPr>
          <w:b/>
        </w:rPr>
        <w:t xml:space="preserve">Tulos</w:t>
      </w:r>
    </w:p>
    <w:p>
      <w:r>
        <w:t xml:space="preserve">Päätä, mihin kohtaan seinää haluat sen kiinnittää. Kiinnitä palkki paikoilleen. Käytä vaakaa varmistaaksesi, että se on suora. Peitä reiät puutulpilla.</w:t>
      </w:r>
    </w:p>
    <w:p>
      <w:r>
        <w:rPr>
          <w:b/>
        </w:rPr>
        <w:t xml:space="preserve">Esimerkki 0.2253</w:t>
      </w:r>
    </w:p>
    <w:p>
      <w:r>
        <w:t xml:space="preserve">Voit pelata Super Sonicina Classic Sonic -peleissä.</w:t>
      </w:r>
    </w:p>
    <w:p>
      <w:r>
        <w:rPr>
          <w:b/>
        </w:rPr>
        <w:t xml:space="preserve">Tulos</w:t>
      </w:r>
    </w:p>
    <w:p>
      <w:r>
        <w:t xml:space="preserve">Sonic 1:ssä, CD:ssä tai 3 &amp; Knucklesissa kerää kaaos-smeraldit, kerää sitten 50 rengasta ja hyppää.</w:t>
      </w:r>
    </w:p>
    <w:p>
      <w:r>
        <w:rPr>
          <w:b/>
        </w:rPr>
        <w:t xml:space="preserve">Esimerkki 0.2254</w:t>
      </w:r>
    </w:p>
    <w:p>
      <w:r>
        <w:t xml:space="preserve">Jos haluat leikata henkarin pienemmäksi palaksi, jota voit käyttää metallivarrena, voit</w:t>
      </w:r>
    </w:p>
    <w:p>
      <w:r>
        <w:rPr>
          <w:b/>
        </w:rPr>
        <w:t xml:space="preserve">Tulos</w:t>
      </w:r>
    </w:p>
    <w:p>
      <w:r>
        <w:t xml:space="preserve">Käytä syömäpuikkojen terävää osaa leikataksesi henkarin.</w:t>
      </w:r>
    </w:p>
    <w:p>
      <w:r>
        <w:rPr>
          <w:b/>
        </w:rPr>
        <w:t xml:space="preserve">Esimerkki 0.2255</w:t>
      </w:r>
    </w:p>
    <w:p>
      <w:r>
        <w:t xml:space="preserve">Voit kastella kasveja seuraavasti</w:t>
      </w:r>
    </w:p>
    <w:p>
      <w:r>
        <w:rPr>
          <w:b/>
        </w:rPr>
        <w:t xml:space="preserve">Tulos</w:t>
      </w:r>
    </w:p>
    <w:p>
      <w:r>
        <w:t xml:space="preserve">Kaada vettä multaan kasvien viereen.</w:t>
      </w:r>
    </w:p>
    <w:p>
      <w:r>
        <w:rPr>
          <w:b/>
        </w:rPr>
        <w:t xml:space="preserve">Esimerkki 0.2256</w:t>
      </w:r>
    </w:p>
    <w:p>
      <w:r>
        <w:t xml:space="preserve">miten pääset eroon viiksistä?</w:t>
      </w:r>
    </w:p>
    <w:p>
      <w:r>
        <w:rPr>
          <w:b/>
        </w:rPr>
        <w:t xml:space="preserve">Tulos</w:t>
      </w:r>
    </w:p>
    <w:p>
      <w:r>
        <w:t xml:space="preserve">vahaa se pois.</w:t>
      </w:r>
    </w:p>
    <w:p>
      <w:r>
        <w:rPr>
          <w:b/>
        </w:rPr>
        <w:t xml:space="preserve">Esimerkki 0.2257</w:t>
      </w:r>
    </w:p>
    <w:p>
      <w:r>
        <w:t xml:space="preserve">Yksi etsii helppoa tapaa ampua varsijousella.</w:t>
      </w:r>
    </w:p>
    <w:p>
      <w:r>
        <w:rPr>
          <w:b/>
        </w:rPr>
        <w:t xml:space="preserve">Tulos</w:t>
      </w:r>
    </w:p>
    <w:p>
      <w:r>
        <w:t xml:space="preserve">On etsittävä sytytysmekanismia.</w:t>
      </w:r>
    </w:p>
    <w:p>
      <w:r>
        <w:rPr>
          <w:b/>
        </w:rPr>
        <w:t xml:space="preserve">Esimerkki 0.2258</w:t>
      </w:r>
    </w:p>
    <w:p>
      <w:r>
        <w:t xml:space="preserve">Miten kiinnitän muotin puukehykseen ?</w:t>
      </w:r>
    </w:p>
    <w:p>
      <w:r>
        <w:rPr>
          <w:b/>
        </w:rPr>
        <w:t xml:space="preserve">Tulos</w:t>
      </w:r>
    </w:p>
    <w:p>
      <w:r>
        <w:t xml:space="preserve">Käytä leluvasaraa lyömällä viimeistelynaula muotin kumpaankin päähän.</w:t>
      </w:r>
    </w:p>
    <w:p>
      <w:r>
        <w:rPr>
          <w:b/>
        </w:rPr>
        <w:t xml:space="preserve">Esimerkki 0.2259</w:t>
      </w:r>
    </w:p>
    <w:p>
      <w:r>
        <w:t xml:space="preserve">Miten säilytät paikkasi kirjassa taittamatta sivuja?</w:t>
      </w:r>
    </w:p>
    <w:p>
      <w:r>
        <w:rPr>
          <w:b/>
        </w:rPr>
        <w:t xml:space="preserve">Tulos</w:t>
      </w:r>
    </w:p>
    <w:p>
      <w:r>
        <w:t xml:space="preserve">Käytä kirjanmerkkinä liuskaa kärpäspaperia tai kangasta ja aseta se pysähtyneiden sivujen väliin niin, että osa siitä työntyy ulos kirjan yläreunasta.</w:t>
      </w:r>
    </w:p>
    <w:p>
      <w:r>
        <w:rPr>
          <w:b/>
        </w:rPr>
        <w:t xml:space="preserve">Esimerkki 0,2260</w:t>
      </w:r>
    </w:p>
    <w:p>
      <w:r>
        <w:t xml:space="preserve">Maalaa suuren vajan ulkopuoli.</w:t>
      </w:r>
    </w:p>
    <w:p>
      <w:r>
        <w:rPr>
          <w:b/>
        </w:rPr>
        <w:t xml:space="preserve">Tulos</w:t>
      </w:r>
    </w:p>
    <w:p>
      <w:r>
        <w:t xml:space="preserve">Maalaa vaja pohjamaalilla telalla.  Anna kuivua.  Maalaa sitten peittomaalilla.</w:t>
      </w:r>
    </w:p>
    <w:p>
      <w:r>
        <w:rPr>
          <w:b/>
        </w:rPr>
        <w:t xml:space="preserve">Esimerkki 0.2261</w:t>
      </w:r>
    </w:p>
    <w:p>
      <w:r>
        <w:t xml:space="preserve">Tee maalaismainen suihkupää.</w:t>
      </w:r>
    </w:p>
    <w:p>
      <w:r>
        <w:rPr>
          <w:b/>
        </w:rPr>
        <w:t xml:space="preserve">Tulos</w:t>
      </w:r>
    </w:p>
    <w:p>
      <w:r>
        <w:t xml:space="preserve">Kiinnitä metallitölkki suihkuhanaan.</w:t>
      </w:r>
    </w:p>
    <w:p>
      <w:r>
        <w:rPr>
          <w:b/>
        </w:rPr>
        <w:t xml:space="preserve">Esimerkki 0.2262</w:t>
      </w:r>
    </w:p>
    <w:p>
      <w:r>
        <w:t xml:space="preserve">kuva</w:t>
      </w:r>
    </w:p>
    <w:p>
      <w:r>
        <w:rPr>
          <w:b/>
        </w:rPr>
        <w:t xml:space="preserve">Tulos</w:t>
      </w:r>
    </w:p>
    <w:p>
      <w:r>
        <w:t xml:space="preserve">voidaan sijoittaa levylle säilytystä varten</w:t>
      </w:r>
    </w:p>
    <w:p>
      <w:r>
        <w:rPr>
          <w:b/>
        </w:rPr>
        <w:t xml:space="preserve">Esimerkki 0.2263</w:t>
      </w:r>
    </w:p>
    <w:p>
      <w:r>
        <w:t xml:space="preserve">Miten parsat kuoritaan ennen kypsennystä?</w:t>
      </w:r>
    </w:p>
    <w:p>
      <w:r>
        <w:rPr>
          <w:b/>
        </w:rPr>
        <w:t xml:space="preserve">Tulos</w:t>
      </w:r>
    </w:p>
    <w:p>
      <w:r>
        <w:t xml:space="preserve">Parsan alin puumainen sentti tai kaksi olisi säilytettävä. Se, kuoritko varret vai et, riippuu niiden paksuudesta. Mitä paksumpi parsa on, sitä kovempi kuori on ja sitä todennäköisemmin se on kuorittava. Kuorin yleensä varret, jos parsan halkaisija on vähintään 1/2 tuumaa.</w:t>
      </w:r>
    </w:p>
    <w:p>
      <w:r>
        <w:rPr>
          <w:b/>
        </w:rPr>
        <w:t xml:space="preserve">Esimerkki 0.2264</w:t>
      </w:r>
    </w:p>
    <w:p>
      <w:r>
        <w:t xml:space="preserve">Tee kalkkunakoriste.</w:t>
      </w:r>
    </w:p>
    <w:p>
      <w:r>
        <w:rPr>
          <w:b/>
        </w:rPr>
        <w:t xml:space="preserve">Tulos</w:t>
      </w:r>
    </w:p>
    <w:p>
      <w:r>
        <w:t xml:space="preserve">maalaa paperilautanen sormiväreillä ja peitä se sitten mod podgella Liimaa höyhenet paperilautaselle niin, että ne näyttävät kalkkunalta, jonka höyhenet ovat levällään. Piirrä kalkkunan kasvot etupuolelle .</w:t>
      </w:r>
    </w:p>
    <w:p>
      <w:r>
        <w:rPr>
          <w:b/>
        </w:rPr>
        <w:t xml:space="preserve">Esimerkki 0,2265</w:t>
      </w:r>
    </w:p>
    <w:p>
      <w:r>
        <w:t xml:space="preserve">Miten voin järjestää vaatteeni matkan aikana?</w:t>
      </w:r>
    </w:p>
    <w:p>
      <w:r>
        <w:rPr>
          <w:b/>
        </w:rPr>
        <w:t xml:space="preserve">Tulos</w:t>
      </w:r>
    </w:p>
    <w:p>
      <w:r>
        <w:t xml:space="preserve">Kun pakkaat vaatteita matkaa varten, laita mukaan täysi roskapussi ja laita likaiset vaatteet siihen sitä mukaa, kun niitä kertyy.</w:t>
      </w:r>
    </w:p>
    <w:p>
      <w:r>
        <w:rPr>
          <w:b/>
        </w:rPr>
        <w:t xml:space="preserve">Esimerkki 0.2266</w:t>
      </w:r>
    </w:p>
    <w:p>
      <w:r>
        <w:t xml:space="preserve">Miten kiipeän tikkaille</w:t>
      </w:r>
    </w:p>
    <w:p>
      <w:r>
        <w:rPr>
          <w:b/>
        </w:rPr>
        <w:t xml:space="preserve">Tulos</w:t>
      </w:r>
    </w:p>
    <w:p>
      <w:r>
        <w:t xml:space="preserve">Aseta kätesi tikkaiden päälle, aseta jalkasi korkeimman saranan päälle ja aloita kiipeäminen ylöspäin.</w:t>
      </w:r>
    </w:p>
    <w:p>
      <w:r>
        <w:rPr>
          <w:b/>
        </w:rPr>
        <w:t xml:space="preserve">Esimerkki 0.2267</w:t>
      </w:r>
    </w:p>
    <w:p>
      <w:r>
        <w:t xml:space="preserve">Savikäärmeen tekeminen,</w:t>
      </w:r>
    </w:p>
    <w:p>
      <w:r>
        <w:rPr>
          <w:b/>
        </w:rPr>
        <w:t xml:space="preserve">Tulos</w:t>
      </w:r>
    </w:p>
    <w:p>
      <w:r>
        <w:t xml:space="preserve">ota pala polymeerisavea ja pyörittele sitä kämmenesi alla matolla, kunnes se on pidempi ja ohuempi.</w:t>
      </w:r>
    </w:p>
    <w:p>
      <w:r>
        <w:rPr>
          <w:b/>
        </w:rPr>
        <w:t xml:space="preserve">Esimerkki 0.2268</w:t>
      </w:r>
    </w:p>
    <w:p>
      <w:r>
        <w:t xml:space="preserve">miten shekki lunastetaan mobiilipankkisovelluksella?</w:t>
      </w:r>
    </w:p>
    <w:p>
      <w:r>
        <w:rPr>
          <w:b/>
        </w:rPr>
        <w:t xml:space="preserve">Tulos</w:t>
      </w:r>
    </w:p>
    <w:p>
      <w:r>
        <w:t xml:space="preserve">kirjoita shekin numerot ja lähetä.</w:t>
      </w:r>
    </w:p>
    <w:p>
      <w:r>
        <w:rPr>
          <w:b/>
        </w:rPr>
        <w:t xml:space="preserve">Esimerkki 0.2269</w:t>
      </w:r>
    </w:p>
    <w:p>
      <w:r>
        <w:t xml:space="preserve">Voit aloittaa salaatin kasvatuksen seuraavasti</w:t>
      </w:r>
    </w:p>
    <w:p>
      <w:r>
        <w:rPr>
          <w:b/>
        </w:rPr>
        <w:t xml:space="preserve">Tulos</w:t>
      </w:r>
    </w:p>
    <w:p>
      <w:r>
        <w:t xml:space="preserve">Valitse salaatille varjoisa kasvupaikka.</w:t>
      </w:r>
    </w:p>
    <w:p>
      <w:r>
        <w:rPr>
          <w:b/>
        </w:rPr>
        <w:t xml:space="preserve">Esimerkki 0.2270</w:t>
      </w:r>
    </w:p>
    <w:p>
      <w:r>
        <w:t xml:space="preserve">miten laulat karaokea?</w:t>
      </w:r>
    </w:p>
    <w:p>
      <w:r>
        <w:rPr>
          <w:b/>
        </w:rPr>
        <w:t xml:space="preserve">Tulos</w:t>
      </w:r>
    </w:p>
    <w:p>
      <w:r>
        <w:t xml:space="preserve">Laula pitkä, mitä tahansa laulua soi</w:t>
      </w:r>
    </w:p>
    <w:p>
      <w:r>
        <w:rPr>
          <w:b/>
        </w:rPr>
        <w:t xml:space="preserve">Esimerkki 0.2271</w:t>
      </w:r>
    </w:p>
    <w:p>
      <w:r>
        <w:t xml:space="preserve">Miten kirje postitetaan.</w:t>
      </w:r>
    </w:p>
    <w:p>
      <w:r>
        <w:rPr>
          <w:b/>
        </w:rPr>
        <w:t xml:space="preserve">Tulos</w:t>
      </w:r>
    </w:p>
    <w:p>
      <w:r>
        <w:t xml:space="preserve">Kun olet valinnut kirjekuoren kirjettäsi varten, aseta se kirjekuoren sisälle ja nuolaise kirjekuoren reunaa liiman kostuttamiseksi ja paina se sitten kiinni kirjeen sinetöimiseksi. Laita se sitten postilaatikkoon toimitettavaksi.</w:t>
      </w:r>
    </w:p>
    <w:p>
      <w:r>
        <w:rPr>
          <w:b/>
        </w:rPr>
        <w:t xml:space="preserve">Esimerkki 0.2272</w:t>
      </w:r>
    </w:p>
    <w:p>
      <w:r>
        <w:t xml:space="preserve">miten teet monssterin keksipatukoita?</w:t>
      </w:r>
    </w:p>
    <w:p>
      <w:r>
        <w:rPr>
          <w:b/>
        </w:rPr>
        <w:t xml:space="preserve">Tulos</w:t>
      </w:r>
    </w:p>
    <w:p>
      <w:r>
        <w:t xml:space="preserve">1 16 1/2 - unssin rulla jäähdytettyä maapähkinävoi-keksitaikinaa 3/4 kupillista kaurahiutaleita 12 kupillista karkkipäällysteisiä maitosuklaajäniksiä 1/2 kupillista puolimakeaa suklaata 1/2 kupillista pilkottuja maapähkinöitä (valinnainen) ohjeet Kuumenna uuni 350 asteeseen F. Vuoraa 9x9x2-tuumainen vuokavuoka foliolla ja levitä folio vuoan reunojen yli. Voitele folio kevyesti; aseta sivuun. Hajota keksitaikina suureen kulhoon. Sekoita kaura joukkoon, kunnes se on sekoittunut. Sekoita joukkoon maitosuklaapalat, puolimakeat suklaapalat ja halutessasi pähkinät.    Taputtele seos valmiiseen vuokaan. Paista esilämmitetyssä uunissa 20 minuuttia tai kunnes ne ovat vaaleanruskeita. Jäähdytä vuoassa ritilän päällä. Nosta leikkaamattomat patukat folion avulla pois vuoasta. Leikkaa patukat.</w:t>
      </w:r>
    </w:p>
    <w:p>
      <w:r>
        <w:rPr>
          <w:b/>
        </w:rPr>
        <w:t xml:space="preserve">Esimerkki 0.2273</w:t>
      </w:r>
    </w:p>
    <w:p>
      <w:r>
        <w:t xml:space="preserve">Estää kärpäsiä olemasta ympärillä.</w:t>
      </w:r>
    </w:p>
    <w:p>
      <w:r>
        <w:rPr>
          <w:b/>
        </w:rPr>
        <w:t xml:space="preserve">Tulos</w:t>
      </w:r>
    </w:p>
    <w:p>
      <w:r>
        <w:t xml:space="preserve">Käytä eteerisiä öljyjä, kuten piparminttua, pitämään kärpäset poissa alueelta.</w:t>
      </w:r>
    </w:p>
    <w:p>
      <w:r>
        <w:rPr>
          <w:b/>
        </w:rPr>
        <w:t xml:space="preserve">Esimerkki 0.2274</w:t>
      </w:r>
    </w:p>
    <w:p>
      <w:r>
        <w:t xml:space="preserve">Estä ruoan tuhlaaminen.</w:t>
      </w:r>
    </w:p>
    <w:p>
      <w:r>
        <w:rPr>
          <w:b/>
        </w:rPr>
        <w:t xml:space="preserve">Tulos</w:t>
      </w:r>
    </w:p>
    <w:p>
      <w:r>
        <w:t xml:space="preserve">Seuraa ostettuja päivämääriä.</w:t>
      </w:r>
    </w:p>
    <w:p>
      <w:r>
        <w:rPr>
          <w:b/>
        </w:rPr>
        <w:t xml:space="preserve">Esimerkki 0,2275</w:t>
      </w:r>
    </w:p>
    <w:p>
      <w:r>
        <w:t xml:space="preserve">Levitä sulatettu mantelikuori niin, että se peittää popcornit ja oreot.</w:t>
      </w:r>
    </w:p>
    <w:p>
      <w:r>
        <w:rPr>
          <w:b/>
        </w:rPr>
        <w:t xml:space="preserve">Tulos</w:t>
      </w:r>
    </w:p>
    <w:p>
      <w:r>
        <w:t xml:space="preserve">Laita tehosekoittimeen ja sekoita.</w:t>
      </w:r>
    </w:p>
    <w:p>
      <w:r>
        <w:rPr>
          <w:b/>
        </w:rPr>
        <w:t xml:space="preserve">Esimerkki 0.2276</w:t>
      </w:r>
    </w:p>
    <w:p>
      <w:r>
        <w:t xml:space="preserve">Miten varmistetaan, että veitsituppi on leikattu oikean kokoiseksi veitselle?</w:t>
      </w:r>
    </w:p>
    <w:p>
      <w:r>
        <w:rPr>
          <w:b/>
        </w:rPr>
        <w:t xml:space="preserve">Tulos</w:t>
      </w:r>
    </w:p>
    <w:p>
      <w:r>
        <w:t xml:space="preserve">Kiedo paperinpala veitsen ympärille ja käytä tätä paperinpalaa ohjeena leikatessasi nahkaa määrämittaan, varmista, että kumpikin puoli on paperin kanssa tasan leikatessasi.</w:t>
      </w:r>
    </w:p>
    <w:p>
      <w:r>
        <w:rPr>
          <w:b/>
        </w:rPr>
        <w:t xml:space="preserve">Esimerkki 0.2277</w:t>
      </w:r>
    </w:p>
    <w:p>
      <w:r>
        <w:t xml:space="preserve">Varmista, että lapsesi vaatevaihtoehdot sopivat hänen kasvaessaan nopeasti,</w:t>
      </w:r>
    </w:p>
    <w:p>
      <w:r>
        <w:rPr>
          <w:b/>
        </w:rPr>
        <w:t xml:space="preserve">Tulos</w:t>
      </w:r>
    </w:p>
    <w:p>
      <w:r>
        <w:t xml:space="preserve">Varastoi laatikoihin runsaasti kokovaihtoehtoja, jotka ovat tarpeeksi suuria, jotta ne mahtuvat vuosikausiksi.</w:t>
      </w:r>
    </w:p>
    <w:p>
      <w:r>
        <w:rPr>
          <w:b/>
        </w:rPr>
        <w:t xml:space="preserve">Esimerkki 0.2278</w:t>
      </w:r>
    </w:p>
    <w:p>
      <w:r>
        <w:t xml:space="preserve">kuinka lukita mittanauha.</w:t>
      </w:r>
    </w:p>
    <w:p>
      <w:r>
        <w:rPr>
          <w:b/>
        </w:rPr>
        <w:t xml:space="preserve">Tulos</w:t>
      </w:r>
    </w:p>
    <w:p>
      <w:r>
        <w:t xml:space="preserve">kun olet pidentänyt nauhan haluttuun pituuteen, vedä etulukituskielekettä ylöspäin, kunnes se lukittuu paikalleen.</w:t>
      </w:r>
    </w:p>
    <w:p>
      <w:r>
        <w:rPr>
          <w:b/>
        </w:rPr>
        <w:t xml:space="preserve">Esimerkki 0.2279</w:t>
      </w:r>
    </w:p>
    <w:p>
      <w:r>
        <w:t xml:space="preserve">miten päästä eroon näppylästä?</w:t>
      </w:r>
    </w:p>
    <w:p>
      <w:r>
        <w:rPr>
          <w:b/>
        </w:rPr>
        <w:t xml:space="preserve">Tulos</w:t>
      </w:r>
    </w:p>
    <w:p>
      <w:r>
        <w:t xml:space="preserve">pamauta se</w:t>
      </w:r>
    </w:p>
    <w:p>
      <w:r>
        <w:rPr>
          <w:b/>
        </w:rPr>
        <w:t xml:space="preserve">Esimerkki 0.2280</w:t>
      </w:r>
    </w:p>
    <w:p>
      <w:r>
        <w:t xml:space="preserve">Varmista, että kaikki nahkatyöprojektin osat sopivat yhteen kokoonpanoa varten.</w:t>
      </w:r>
    </w:p>
    <w:p>
      <w:r>
        <w:rPr>
          <w:b/>
        </w:rPr>
        <w:t xml:space="preserve">Tulos</w:t>
      </w:r>
    </w:p>
    <w:p>
      <w:r>
        <w:t xml:space="preserve">Merkitse kaikkien osien etupuoli ennen kokoamista.</w:t>
      </w:r>
    </w:p>
    <w:p>
      <w:r>
        <w:rPr>
          <w:b/>
        </w:rPr>
        <w:t xml:space="preserve">Esimerkki 0.2281</w:t>
      </w:r>
    </w:p>
    <w:p>
      <w:r>
        <w:t xml:space="preserve">Mitata kangas tarvitaan doogie rusetti solmio</w:t>
      </w:r>
    </w:p>
    <w:p>
      <w:r>
        <w:rPr>
          <w:b/>
        </w:rPr>
        <w:t xml:space="preserve">Tulos</w:t>
      </w:r>
    </w:p>
    <w:p>
      <w:r>
        <w:t xml:space="preserve">Mittaa ulos mittanauhalla</w:t>
      </w:r>
    </w:p>
    <w:p>
      <w:r>
        <w:rPr>
          <w:b/>
        </w:rPr>
        <w:t xml:space="preserve">Esimerkki 0.2282</w:t>
      </w:r>
    </w:p>
    <w:p>
      <w:r>
        <w:t xml:space="preserve">kuori kiivi helposti</w:t>
      </w:r>
    </w:p>
    <w:p>
      <w:r>
        <w:rPr>
          <w:b/>
        </w:rPr>
        <w:t xml:space="preserve">Tulos</w:t>
      </w:r>
    </w:p>
    <w:p>
      <w:r>
        <w:t xml:space="preserve">Voit kuoria kiivin helpolla tavalla leikkaamalla molemmat puolet irti, kuorimalla ja kiilaamalla lusikan kuoren ja hedelmälihan väliin. Pyöritä sitä</w:t>
      </w:r>
    </w:p>
    <w:p>
      <w:r>
        <w:rPr>
          <w:b/>
        </w:rPr>
        <w:t xml:space="preserve">Esimerkki 0.2283</w:t>
      </w:r>
    </w:p>
    <w:p>
      <w:r>
        <w:t xml:space="preserve">Miten voin puhdistaa sormuksen kivien välit?</w:t>
      </w:r>
    </w:p>
    <w:p>
      <w:r>
        <w:rPr>
          <w:b/>
        </w:rPr>
        <w:t xml:space="preserve">Tulos</w:t>
      </w:r>
    </w:p>
    <w:p>
      <w:r>
        <w:t xml:space="preserve">Käytä pehmeää kynsilakkaharjaa.</w:t>
      </w:r>
    </w:p>
    <w:p>
      <w:r>
        <w:rPr>
          <w:b/>
        </w:rPr>
        <w:t xml:space="preserve">Esimerkki 0.2284</w:t>
      </w:r>
    </w:p>
    <w:p>
      <w:r>
        <w:t xml:space="preserve">stand</w:t>
      </w:r>
    </w:p>
    <w:p>
      <w:r>
        <w:rPr>
          <w:b/>
        </w:rPr>
        <w:t xml:space="preserve">Tulos</w:t>
      </w:r>
    </w:p>
    <w:p>
      <w:r>
        <w:t xml:space="preserve">mahtuu mainostaulu </w:t>
      </w:r>
    </w:p>
    <w:p>
      <w:r>
        <w:rPr>
          <w:b/>
        </w:rPr>
        <w:t xml:space="preserve">Esimerkki 0,2285</w:t>
      </w:r>
    </w:p>
    <w:p>
      <w:r>
        <w:t xml:space="preserve">DIY-hiekkalaatikko.</w:t>
      </w:r>
    </w:p>
    <w:p>
      <w:r>
        <w:rPr>
          <w:b/>
        </w:rPr>
        <w:t xml:space="preserve">Tulos</w:t>
      </w:r>
    </w:p>
    <w:p>
      <w:r>
        <w:t xml:space="preserve">täytä pieni vene hiekalla, lisää lapset ja lelut ja nauti.</w:t>
      </w:r>
    </w:p>
    <w:p>
      <w:r>
        <w:rPr>
          <w:b/>
        </w:rPr>
        <w:t xml:space="preserve">Esimerkki 0.2286</w:t>
      </w:r>
    </w:p>
    <w:p>
      <w:r>
        <w:t xml:space="preserve">miten poistaa geelikynnet</w:t>
      </w:r>
    </w:p>
    <w:p>
      <w:r>
        <w:rPr>
          <w:b/>
        </w:rPr>
        <w:t xml:space="preserve">Tulos</w:t>
      </w:r>
    </w:p>
    <w:p>
      <w:r>
        <w:t xml:space="preserve">käyttämällä alumiinifoliota, puuvillatyynyjä ja 100 % vettä; liota puuvillatyyny kokonaan veteen ja aseta se kynnen päälle, kääri se sitten tiukasti alumiinifoliolla ja liota 15-20 minuuttia, kunnes geeliliuos pehmenee ja irtoaa luonnollisesta kynsilevystä. Kaavi sitten jäljelle jäänyt geeli pois kynsinauhatyöntimellä. käytä pehmeäteräistä viilaa jäljelle jääneiden jäänteiden poistamiseen.</w:t>
      </w:r>
    </w:p>
    <w:p>
      <w:r>
        <w:rPr>
          <w:b/>
        </w:rPr>
        <w:t xml:space="preserve">Esimerkki 0.2287</w:t>
      </w:r>
    </w:p>
    <w:p>
      <w:r>
        <w:t xml:space="preserve">miten piirrät ympyrän?</w:t>
      </w:r>
    </w:p>
    <w:p>
      <w:r>
        <w:rPr>
          <w:b/>
        </w:rPr>
        <w:t xml:space="preserve">Tulos</w:t>
      </w:r>
    </w:p>
    <w:p>
      <w:r>
        <w:t xml:space="preserve">piirrä jatkuva aaltoviiva, kunnes se sulkeutuu itsestään.</w:t>
      </w:r>
    </w:p>
    <w:p>
      <w:r>
        <w:rPr>
          <w:b/>
        </w:rPr>
        <w:t xml:space="preserve">Esimerkki 0.2288</w:t>
      </w:r>
    </w:p>
    <w:p>
      <w:r>
        <w:t xml:space="preserve">miten serenadin voi laulaa jollekulle?</w:t>
      </w:r>
    </w:p>
    <w:p>
      <w:r>
        <w:rPr>
          <w:b/>
        </w:rPr>
        <w:t xml:space="preserve">Tulos</w:t>
      </w:r>
    </w:p>
    <w:p>
      <w:r>
        <w:t xml:space="preserve">laulaa ryhmälle ihmisiä.</w:t>
      </w:r>
    </w:p>
    <w:p>
      <w:r>
        <w:rPr>
          <w:b/>
        </w:rPr>
        <w:t xml:space="preserve">Esimerkki 0.2289</w:t>
      </w:r>
    </w:p>
    <w:p>
      <w:r>
        <w:t xml:space="preserve">jäähdyttää juoman nopeasti</w:t>
      </w:r>
    </w:p>
    <w:p>
      <w:r>
        <w:rPr>
          <w:b/>
        </w:rPr>
        <w:t xml:space="preserve">Tulos</w:t>
      </w:r>
    </w:p>
    <w:p>
      <w:r>
        <w:t xml:space="preserve">kääritään pesulappuun, liotetaan kuumalla vedellä ja laitetaan aurinkoon.</w:t>
      </w:r>
    </w:p>
    <w:p>
      <w:r>
        <w:rPr>
          <w:b/>
        </w:rPr>
        <w:t xml:space="preserve">Esimerkki 0.2290</w:t>
      </w:r>
    </w:p>
    <w:p>
      <w:r>
        <w:t xml:space="preserve">Tee kankainen kuppialusta.</w:t>
      </w:r>
    </w:p>
    <w:p>
      <w:r>
        <w:rPr>
          <w:b/>
        </w:rPr>
        <w:t xml:space="preserve">Tulos</w:t>
      </w:r>
    </w:p>
    <w:p>
      <w:r>
        <w:t xml:space="preserve">Leikkaa farkkukankaasta neliöitä ja muotoile ne pyörrepiiriksi.</w:t>
      </w:r>
    </w:p>
    <w:p>
      <w:r>
        <w:rPr>
          <w:b/>
        </w:rPr>
        <w:t xml:space="preserve">Esimerkki 0.2291</w:t>
      </w:r>
    </w:p>
    <w:p>
      <w:r>
        <w:t xml:space="preserve">Tee hidas puutarhan kasteluväline.</w:t>
      </w:r>
    </w:p>
    <w:p>
      <w:r>
        <w:rPr>
          <w:b/>
        </w:rPr>
        <w:t xml:space="preserve">Tulos</w:t>
      </w:r>
    </w:p>
    <w:p>
      <w:r>
        <w:t xml:space="preserve">Rei'itä ämpäreiden päälle reikiä, täytä ne vedellä ja aseta ne puun viereen.</w:t>
      </w:r>
    </w:p>
    <w:p>
      <w:r>
        <w:rPr>
          <w:b/>
        </w:rPr>
        <w:t xml:space="preserve">Esimerkki 0.2292</w:t>
      </w:r>
    </w:p>
    <w:p>
      <w:r>
        <w:t xml:space="preserve">kookos-limetti tee</w:t>
      </w:r>
    </w:p>
    <w:p>
      <w:r>
        <w:rPr>
          <w:b/>
        </w:rPr>
        <w:t xml:space="preserve">Tulos</w:t>
      </w:r>
    </w:p>
    <w:p>
      <w:r>
        <w:t xml:space="preserve">2 mustaa teepussia 12 limeä, ohuesti viipaloituna 3 kuppia kookosvettä, lämmitetty raakahunaja, valinnainen Kaada Mason-purkkiin ja anna hautua kymmenen minuuttia. kaada jään päälle.</w:t>
      </w:r>
    </w:p>
    <w:p>
      <w:r>
        <w:rPr>
          <w:b/>
        </w:rPr>
        <w:t xml:space="preserve">Esimerkki 0.2293</w:t>
      </w:r>
    </w:p>
    <w:p>
      <w:r>
        <w:t xml:space="preserve">Miten voin merkitä paikkani kirjaan?</w:t>
      </w:r>
    </w:p>
    <w:p>
      <w:r>
        <w:rPr>
          <w:b/>
        </w:rPr>
        <w:t xml:space="preserve">Tulos</w:t>
      </w:r>
    </w:p>
    <w:p>
      <w:r>
        <w:t xml:space="preserve">Käytä vanhaa leipäpussia kirjanmerkkinä.</w:t>
      </w:r>
    </w:p>
    <w:p>
      <w:r>
        <w:rPr>
          <w:b/>
        </w:rPr>
        <w:t xml:space="preserve">Esimerkki 0.2294</w:t>
      </w:r>
    </w:p>
    <w:p>
      <w:r>
        <w:t xml:space="preserve">Miten voit olla varma, että saat parhaan hinnan tuotteesta Amazonilta, vaikka olisit ostanut tuotteen?</w:t>
      </w:r>
    </w:p>
    <w:p>
      <w:r>
        <w:rPr>
          <w:b/>
        </w:rPr>
        <w:t xml:space="preserve">Tulos</w:t>
      </w:r>
    </w:p>
    <w:p>
      <w:r>
        <w:t xml:space="preserve">Jos Applelta ostamasi tuotteen hinta laskee milloin tahansa viimeisten 30 päivän aikana, Amazon voi hyvittää sinulle säästöjen erotuksen.</w:t>
      </w:r>
    </w:p>
    <w:p>
      <w:r>
        <w:rPr>
          <w:b/>
        </w:rPr>
        <w:t xml:space="preserve">Esimerkki 0,2295</w:t>
      </w:r>
    </w:p>
    <w:p>
      <w:r>
        <w:t xml:space="preserve">Miten levitän kuorrutuksen kermaiseen suklaa-toffee-torttuun?</w:t>
      </w:r>
    </w:p>
    <w:p>
      <w:r>
        <w:rPr>
          <w:b/>
        </w:rPr>
        <w:t xml:space="preserve">Tulos</w:t>
      </w:r>
    </w:p>
    <w:p>
      <w:r>
        <w:t xml:space="preserve">Kun olet ottanut tortun pakastimesta, levitä kermavaahtoseos koko tortun pinnalle leivinpaperin avulla.</w:t>
      </w:r>
    </w:p>
    <w:p>
      <w:r>
        <w:rPr>
          <w:b/>
        </w:rPr>
        <w:t xml:space="preserve">Esimerkki 0.2296</w:t>
      </w:r>
    </w:p>
    <w:p>
      <w:r>
        <w:t xml:space="preserve">Millä voin sitoa kaksi kuormalavaa yhteen?</w:t>
      </w:r>
    </w:p>
    <w:p>
      <w:r>
        <w:rPr>
          <w:b/>
        </w:rPr>
        <w:t xml:space="preserve">Tulos</w:t>
      </w:r>
    </w:p>
    <w:p>
      <w:r>
        <w:t xml:space="preserve">Voit käyttää joko kolmen tuuman korkokenkiä tai ruuveja kahden kuormalavan sitomiseen yhteen.</w:t>
      </w:r>
    </w:p>
    <w:p>
      <w:r>
        <w:rPr>
          <w:b/>
        </w:rPr>
        <w:t xml:space="preserve">Esimerkki 0.2297</w:t>
      </w:r>
    </w:p>
    <w:p>
      <w:r>
        <w:t xml:space="preserve">Miten pihvi valmistetaan oikein.</w:t>
      </w:r>
    </w:p>
    <w:p>
      <w:r>
        <w:rPr>
          <w:b/>
        </w:rPr>
        <w:t xml:space="preserve">Tulos</w:t>
      </w:r>
    </w:p>
    <w:p>
      <w:r>
        <w:t xml:space="preserve">Ota pihvi pois lämpimästä säilytyksestä ja anna sen tulla huoneenlämpöön, lisää runsaasti suolaa ja pippuria molemmille puolille ja anna hautua 10 minuuttia.</w:t>
      </w:r>
    </w:p>
    <w:p>
      <w:r>
        <w:rPr>
          <w:b/>
        </w:rPr>
        <w:t xml:space="preserve">Esimerkki 0.2298</w:t>
      </w:r>
    </w:p>
    <w:p>
      <w:r>
        <w:t xml:space="preserve">miten hävität leikkeleen?</w:t>
      </w:r>
    </w:p>
    <w:p>
      <w:r>
        <w:rPr>
          <w:b/>
        </w:rPr>
        <w:t xml:space="preserve">Tulos</w:t>
      </w:r>
    </w:p>
    <w:p>
      <w:r>
        <w:t xml:space="preserve">huuhtele se vessanpöntöstä alas.</w:t>
      </w:r>
    </w:p>
    <w:p>
      <w:r>
        <w:rPr>
          <w:b/>
        </w:rPr>
        <w:t xml:space="preserve">Esimerkki 0.2299</w:t>
      </w:r>
    </w:p>
    <w:p>
      <w:r>
        <w:t xml:space="preserve">Luo otteen mustiin PVC-cosplay-patukoihin.</w:t>
      </w:r>
    </w:p>
    <w:p>
      <w:r>
        <w:rPr>
          <w:b/>
        </w:rPr>
        <w:t xml:space="preserve">Tulos</w:t>
      </w:r>
    </w:p>
    <w:p>
      <w:r>
        <w:t xml:space="preserve">Kääri kahvat maalarinteipillä.</w:t>
      </w:r>
    </w:p>
    <w:p>
      <w:r>
        <w:rPr>
          <w:b/>
        </w:rPr>
        <w:t xml:space="preserve">Esimerkki 0.2300</w:t>
      </w:r>
    </w:p>
    <w:p>
      <w:r>
        <w:t xml:space="preserve">Ruuvin irrottaminen pistorasiasta ilman ruuvimeisseliä.</w:t>
      </w:r>
    </w:p>
    <w:p>
      <w:r>
        <w:rPr>
          <w:b/>
        </w:rPr>
        <w:t xml:space="preserve">Tulos</w:t>
      </w:r>
    </w:p>
    <w:p>
      <w:r>
        <w:t xml:space="preserve">Ota kiharrusrauta ja irrota ruuvi kärjellä kiertämällä vastapäivään.</w:t>
      </w:r>
    </w:p>
    <w:p>
      <w:r>
        <w:rPr>
          <w:b/>
        </w:rPr>
        <w:t xml:space="preserve">Esimerkki 0.2301</w:t>
      </w:r>
    </w:p>
    <w:p>
      <w:r>
        <w:t xml:space="preserve">Kuinka tarkistaa Facebook-syötteen</w:t>
      </w:r>
    </w:p>
    <w:p>
      <w:r>
        <w:rPr>
          <w:b/>
        </w:rPr>
        <w:t xml:space="preserve">Tulos</w:t>
      </w:r>
    </w:p>
    <w:p>
      <w:r>
        <w:t xml:space="preserve">Kirjaudu sisään Facebookiin. Napsauta Facebookin aloitusikkunan vasemmassa yläkulmassa olevaa kellonmuotoista painiketta.</w:t>
      </w:r>
    </w:p>
    <w:p>
      <w:r>
        <w:rPr>
          <w:b/>
        </w:rPr>
        <w:t xml:space="preserve">Esimerkki 0.2302</w:t>
      </w:r>
    </w:p>
    <w:p>
      <w:r>
        <w:t xml:space="preserve">Tehdä pieniä kynttilöitä kellumaan vedessä,</w:t>
      </w:r>
    </w:p>
    <w:p>
      <w:r>
        <w:rPr>
          <w:b/>
        </w:rPr>
        <w:t xml:space="preserve">Tulos</w:t>
      </w:r>
    </w:p>
    <w:p>
      <w:r>
        <w:t xml:space="preserve">hiero sininen kynttilä raastimella jääkuutioalustan päälle ja täytä alusta kylmäpuristetulla oliiviöljyllä, työnnä sitten kynän ympärille käärittyyn kuutioon sydänlanka ja vedä ne ulos, kun ne ovat kiinteitä.</w:t>
      </w:r>
    </w:p>
    <w:p>
      <w:r>
        <w:rPr>
          <w:b/>
        </w:rPr>
        <w:t xml:space="preserve">Esimerkki 0.2303</w:t>
      </w:r>
    </w:p>
    <w:p>
      <w:r>
        <w:t xml:space="preserve">Mitä tarvikkeita tarvitaan kalvokaistaleiden valmistamiseen?</w:t>
      </w:r>
    </w:p>
    <w:p>
      <w:r>
        <w:rPr>
          <w:b/>
        </w:rPr>
        <w:t xml:space="preserve">Tulos</w:t>
      </w:r>
    </w:p>
    <w:p>
      <w:r>
        <w:t xml:space="preserve">Kalvokaistale Lääketieteellinen teippi Tilkkutyön leikkuumatto ja viivoitin Pyörivä leikkuri Lyijykynä Paperi</w:t>
      </w:r>
    </w:p>
    <w:p>
      <w:r>
        <w:rPr>
          <w:b/>
        </w:rPr>
        <w:t xml:space="preserve">Esimerkki 0.2304</w:t>
      </w:r>
    </w:p>
    <w:p>
      <w:r>
        <w:t xml:space="preserve">Ripsivärin levittäminen.</w:t>
      </w:r>
    </w:p>
    <w:p>
      <w:r>
        <w:rPr>
          <w:b/>
        </w:rPr>
        <w:t xml:space="preserve">Tulos</w:t>
      </w:r>
    </w:p>
    <w:p>
      <w:r>
        <w:t xml:space="preserve">Ota sakset ja laita ne tarvittaviin kohtiin tasaisilla liikkeillä.</w:t>
      </w:r>
    </w:p>
    <w:p>
      <w:r>
        <w:rPr>
          <w:b/>
        </w:rPr>
        <w:t xml:space="preserve">Esimerkki 0,2305</w:t>
      </w:r>
    </w:p>
    <w:p>
      <w:r>
        <w:t xml:space="preserve">Miksi joku haluaisi tehdä tussikynän höyhenestä?</w:t>
      </w:r>
    </w:p>
    <w:p>
      <w:r>
        <w:rPr>
          <w:b/>
        </w:rPr>
        <w:t xml:space="preserve">Tulos</w:t>
      </w:r>
    </w:p>
    <w:p>
      <w:r>
        <w:t xml:space="preserve">Jos joskus eksyisit erämaahan, voisit ehkä tehdä tussikynän höyhenestä, jotta voisit lähettää avunpyyntöviestin.</w:t>
      </w:r>
    </w:p>
    <w:p>
      <w:r>
        <w:rPr>
          <w:b/>
        </w:rPr>
        <w:t xml:space="preserve">Esimerkki 0.2306</w:t>
      </w:r>
    </w:p>
    <w:p>
      <w:r>
        <w:t xml:space="preserve">miten jotain pyöritetään?</w:t>
      </w:r>
    </w:p>
    <w:p>
      <w:r>
        <w:rPr>
          <w:b/>
        </w:rPr>
        <w:t xml:space="preserve">Tulos</w:t>
      </w:r>
    </w:p>
    <w:p>
      <w:r>
        <w:t xml:space="preserve">käännä se.</w:t>
      </w:r>
    </w:p>
    <w:p>
      <w:r>
        <w:rPr>
          <w:b/>
        </w:rPr>
        <w:t xml:space="preserve">Esimerkki 0.2307</w:t>
      </w:r>
    </w:p>
    <w:p>
      <w:r>
        <w:t xml:space="preserve">Jotta tutit pysyisivät puhtaina käsilaukun sisällä,</w:t>
      </w:r>
    </w:p>
    <w:p>
      <w:r>
        <w:rPr>
          <w:b/>
        </w:rPr>
        <w:t xml:space="preserve">Tulos</w:t>
      </w:r>
    </w:p>
    <w:p>
      <w:r>
        <w:t xml:space="preserve">laita tutit meikkipussiin.</w:t>
      </w:r>
    </w:p>
    <w:p>
      <w:r>
        <w:rPr>
          <w:b/>
        </w:rPr>
        <w:t xml:space="preserve">Esimerkki 0.2308</w:t>
      </w:r>
    </w:p>
    <w:p>
      <w:r>
        <w:t xml:space="preserve">Päästä eroon savunhajusta huoneessa.</w:t>
      </w:r>
    </w:p>
    <w:p>
      <w:r>
        <w:rPr>
          <w:b/>
        </w:rPr>
        <w:t xml:space="preserve">Tulos</w:t>
      </w:r>
    </w:p>
    <w:p>
      <w:r>
        <w:t xml:space="preserve">Jätä murokulho pois.</w:t>
      </w:r>
    </w:p>
    <w:p>
      <w:r>
        <w:rPr>
          <w:b/>
        </w:rPr>
        <w:t xml:space="preserve">Esimerkki 0.2309</w:t>
      </w:r>
    </w:p>
    <w:p>
      <w:r>
        <w:t xml:space="preserve">keittää pakastekeittoa</w:t>
      </w:r>
    </w:p>
    <w:p>
      <w:r>
        <w:rPr>
          <w:b/>
        </w:rPr>
        <w:t xml:space="preserve">Tulos</w:t>
      </w:r>
    </w:p>
    <w:p>
      <w:r>
        <w:t xml:space="preserve">Aseta pakastekeittopussi tai -astia kuumaa vettä sisältävään altaaseen, kunnes keitto alkaa kiehua ja se voidaan rikkoa palasiksi. Käännä pussi tai astia ylösalaisin ja anna pakastekeiton liukua ulos mikroaaltouuninkestävään kulhoon. Peitä kulho vahapaperilla tai muovikelmulla.</w:t>
      </w:r>
    </w:p>
    <w:p>
      <w:r>
        <w:rPr>
          <w:b/>
        </w:rPr>
        <w:t xml:space="preserve">Esimerkki 0.2310</w:t>
      </w:r>
    </w:p>
    <w:p>
      <w:r>
        <w:t xml:space="preserve">avoin purkki</w:t>
      </w:r>
    </w:p>
    <w:p>
      <w:r>
        <w:rPr>
          <w:b/>
        </w:rPr>
        <w:t xml:space="preserve">Tulos</w:t>
      </w:r>
    </w:p>
    <w:p>
      <w:r>
        <w:t xml:space="preserve">varmista, että kuulet naksahduksen</w:t>
      </w:r>
    </w:p>
    <w:p>
      <w:r>
        <w:rPr>
          <w:b/>
        </w:rPr>
        <w:t xml:space="preserve">Esimerkki 0.2311</w:t>
      </w:r>
    </w:p>
    <w:p>
      <w:r>
        <w:t xml:space="preserve">keihäs</w:t>
      </w:r>
    </w:p>
    <w:p>
      <w:r>
        <w:rPr>
          <w:b/>
        </w:rPr>
        <w:t xml:space="preserve">Tulos</w:t>
      </w:r>
    </w:p>
    <w:p>
      <w:r>
        <w:t xml:space="preserve">voidaan käyttää hyytelön nostamiseen maasta.</w:t>
      </w:r>
    </w:p>
    <w:p>
      <w:r>
        <w:rPr>
          <w:b/>
        </w:rPr>
        <w:t xml:space="preserve">Esimerkki 0.2312</w:t>
      </w:r>
    </w:p>
    <w:p>
      <w:r>
        <w:t xml:space="preserve">Miten valmistelen marsun häkin uusia asukkaita varten?</w:t>
      </w:r>
    </w:p>
    <w:p>
      <w:r>
        <w:rPr>
          <w:b/>
        </w:rPr>
        <w:t xml:space="preserve">Tulos</w:t>
      </w:r>
    </w:p>
    <w:p>
      <w:r>
        <w:t xml:space="preserve">Tarjoa marsulle häkki, joka on täynnä muutaman sentin kuiviketta, joka on tehty revityistä farkkumateriaaleista, ja sinun on myös annettava sille vesipullo ja ruoka-astia.</w:t>
      </w:r>
    </w:p>
    <w:p>
      <w:r>
        <w:rPr>
          <w:b/>
        </w:rPr>
        <w:t xml:space="preserve">Esimerkki 0.2313</w:t>
      </w:r>
    </w:p>
    <w:p>
      <w:r>
        <w:t xml:space="preserve">Miten omena kuoritaan?</w:t>
      </w:r>
    </w:p>
    <w:p>
      <w:r>
        <w:rPr>
          <w:b/>
        </w:rPr>
        <w:t xml:space="preserve">Tulos</w:t>
      </w:r>
    </w:p>
    <w:p>
      <w:r>
        <w:t xml:space="preserve">Aseta kahvallinen omenankuori omenan päälle ja vedä molemmin käsin molemmin puolin omenan läpi.</w:t>
      </w:r>
    </w:p>
    <w:p>
      <w:r>
        <w:rPr>
          <w:b/>
        </w:rPr>
        <w:t xml:space="preserve">Esimerkki 0.2314</w:t>
      </w:r>
    </w:p>
    <w:p>
      <w:r>
        <w:t xml:space="preserve">Auttaa meikkiäsi näyttämään luonnollisemmalta.</w:t>
      </w:r>
    </w:p>
    <w:p>
      <w:r>
        <w:rPr>
          <w:b/>
        </w:rPr>
        <w:t xml:space="preserve">Tulos</w:t>
      </w:r>
    </w:p>
    <w:p>
      <w:r>
        <w:t xml:space="preserve">Levitä kasvosuihketta kasvoillesi, jotta kasvosi eivät näytä kuivilta.</w:t>
      </w:r>
    </w:p>
    <w:p>
      <w:r>
        <w:rPr>
          <w:b/>
        </w:rPr>
        <w:t xml:space="preserve">Esimerkki 0.2315</w:t>
      </w:r>
    </w:p>
    <w:p>
      <w:r>
        <w:t xml:space="preserve">Miten varmistat, että korppujauhot pysyvät kiinni mozzarellatikuissa?</w:t>
      </w:r>
    </w:p>
    <w:p>
      <w:r>
        <w:rPr>
          <w:b/>
        </w:rPr>
        <w:t xml:space="preserve">Tulos</w:t>
      </w:r>
    </w:p>
    <w:p>
      <w:r>
        <w:t xml:space="preserve">Kasta juusto jauhojen ja öljyn seokseen ja pyörittele sitten korppujauhoissa.</w:t>
      </w:r>
    </w:p>
    <w:p>
      <w:r>
        <w:rPr>
          <w:b/>
        </w:rPr>
        <w:t xml:space="preserve">Esimerkki 0.2316</w:t>
      </w:r>
    </w:p>
    <w:p>
      <w:r>
        <w:t xml:space="preserve">Kuinka luopua kahvista</w:t>
      </w:r>
    </w:p>
    <w:p>
      <w:r>
        <w:rPr>
          <w:b/>
        </w:rPr>
        <w:t xml:space="preserve">Tulos</w:t>
      </w:r>
    </w:p>
    <w:p>
      <w:r>
        <w:t xml:space="preserve">Kahvittomana ensimmäisenä tai kahtena päivänä saatat tuntea olosi hermostuneeksi ja energiseksi aamulla herätessäsi ja/tai päivän puolivälissä.</w:t>
      </w:r>
    </w:p>
    <w:p>
      <w:r>
        <w:rPr>
          <w:b/>
        </w:rPr>
        <w:t xml:space="preserve">Esimerkki 0.2317</w:t>
      </w:r>
    </w:p>
    <w:p>
      <w:r>
        <w:t xml:space="preserve">Pitää kasvit kasteltuina lomalla.</w:t>
      </w:r>
    </w:p>
    <w:p>
      <w:r>
        <w:rPr>
          <w:b/>
        </w:rPr>
        <w:t xml:space="preserve">Tulos</w:t>
      </w:r>
    </w:p>
    <w:p>
      <w:r>
        <w:t xml:space="preserve">Yksinkertaisesti kääri paperipyyhkeitä niin tiukkaan kuin mahdollista ilman, että ne katkeavat, upota päät lasilliseen vettä ja aseta loput paperipyyhkeistä mullan päälle niin, että kukin kasvi on vähintään muutaman metrin päässä.</w:t>
      </w:r>
    </w:p>
    <w:p>
      <w:r>
        <w:rPr>
          <w:b/>
        </w:rPr>
        <w:t xml:space="preserve">Esimerkki 0.2318</w:t>
      </w:r>
    </w:p>
    <w:p>
      <w:r>
        <w:t xml:space="preserve">Poista purukumi helposti vaatteista,</w:t>
      </w:r>
    </w:p>
    <w:p>
      <w:r>
        <w:rPr>
          <w:b/>
        </w:rPr>
        <w:t xml:space="preserve">Tulos</w:t>
      </w:r>
    </w:p>
    <w:p>
      <w:r>
        <w:t xml:space="preserve">Aseta kaksi jääpalaa vaatekappaleen sisälle suoraan purukumin kiinnittymiskohdan alle. Anna jääpalojen sulaa. Voit nyt raaputtaa vaatteen sisäpuolta voiveitsellä irrottaaksesi kiinni jääneen purukumin.</w:t>
      </w:r>
    </w:p>
    <w:p>
      <w:r>
        <w:rPr>
          <w:b/>
        </w:rPr>
        <w:t xml:space="preserve">Esimerkki 0.2319</w:t>
      </w:r>
    </w:p>
    <w:p>
      <w:r>
        <w:t xml:space="preserve">Estää harvoin käytettyjen vaatteiden homeen hajun.</w:t>
      </w:r>
    </w:p>
    <w:p>
      <w:r>
        <w:rPr>
          <w:b/>
        </w:rPr>
        <w:t xml:space="preserve">Tulos</w:t>
      </w:r>
    </w:p>
    <w:p>
      <w:r>
        <w:t xml:space="preserve">Laita kupillinen kissanruokaa sukkaan ja säilytä vaatteiden kanssa.</w:t>
      </w:r>
    </w:p>
    <w:p>
      <w:r>
        <w:rPr>
          <w:b/>
        </w:rPr>
        <w:t xml:space="preserve">Esimerkki 0,2320</w:t>
      </w:r>
    </w:p>
    <w:p>
      <w:r>
        <w:t xml:space="preserve">Hydratoi.</w:t>
      </w:r>
    </w:p>
    <w:p>
      <w:r>
        <w:rPr>
          <w:b/>
        </w:rPr>
        <w:t xml:space="preserve">Tulos</w:t>
      </w:r>
    </w:p>
    <w:p>
      <w:r>
        <w:t xml:space="preserve">Makaa altaassa koko päivä ja siemaile jääsiruja.</w:t>
      </w:r>
    </w:p>
    <w:p>
      <w:r>
        <w:rPr>
          <w:b/>
        </w:rPr>
        <w:t xml:space="preserve">Esimerkki 0,2321</w:t>
      </w:r>
    </w:p>
    <w:p>
      <w:r>
        <w:t xml:space="preserve">Kuinka suuri koko hyllykokonaisuuden pitäisi olla, kun tehdään helppoja pahvihyllyjä?</w:t>
      </w:r>
    </w:p>
    <w:p>
      <w:r>
        <w:rPr>
          <w:b/>
        </w:rPr>
        <w:t xml:space="preserve">Tulos</w:t>
      </w:r>
    </w:p>
    <w:p>
      <w:r>
        <w:t xml:space="preserve">Kukin yksikkö olisi rakennettava enintään 2 tuumaa leveäksi. Korkeus voi vaihdella jonkin verran tarpeidesi mukaan, mutta 42 tuuman korkeus tekee siitä vakaan ja tukevan.</w:t>
      </w:r>
    </w:p>
    <w:p>
      <w:r>
        <w:rPr>
          <w:b/>
        </w:rPr>
        <w:t xml:space="preserve">Esimerkki 0.2322</w:t>
      </w:r>
    </w:p>
    <w:p>
      <w:r>
        <w:t xml:space="preserve">miten tehdään vesimeloni-minttukastike?</w:t>
      </w:r>
    </w:p>
    <w:p>
      <w:r>
        <w:rPr>
          <w:b/>
        </w:rPr>
        <w:t xml:space="preserve">Tulos</w:t>
      </w:r>
    </w:p>
    <w:p>
      <w:r>
        <w:t xml:space="preserve">Soseuta tehosekoittimessa 2 kuppia kuutioiksi leikattua vesimelonia, 3 rkl sherry-etikkaa, 1/3 kuppia oliiviöljyä ja kasviöljyä, 1/2 tl kosher-suolaa ja pippuria maun mukaan. Lisää 1/2 kupillista revittyä minttua; sekoita sekaisin.</w:t>
      </w:r>
    </w:p>
    <w:p>
      <w:r>
        <w:rPr>
          <w:b/>
        </w:rPr>
        <w:t xml:space="preserve">Esimerkki 0.2323</w:t>
      </w:r>
    </w:p>
    <w:p>
      <w:r>
        <w:t xml:space="preserve">Ota talteen ovikasvien kastelun aiheuttamat valumat.</w:t>
      </w:r>
    </w:p>
    <w:p>
      <w:r>
        <w:rPr>
          <w:b/>
        </w:rPr>
        <w:t xml:space="preserve">Tulos</w:t>
      </w:r>
    </w:p>
    <w:p>
      <w:r>
        <w:t xml:space="preserve">Aseta suihkumyssy ruukun päälle.</w:t>
      </w:r>
    </w:p>
    <w:p>
      <w:r>
        <w:rPr>
          <w:b/>
        </w:rPr>
        <w:t xml:space="preserve">Esimerkki 0.2324</w:t>
      </w:r>
    </w:p>
    <w:p>
      <w:r>
        <w:t xml:space="preserve">Saa mies rakastamaan sinua.</w:t>
      </w:r>
    </w:p>
    <w:p>
      <w:r>
        <w:rPr>
          <w:b/>
        </w:rPr>
        <w:t xml:space="preserve">Tulos</w:t>
      </w:r>
    </w:p>
    <w:p>
      <w:r>
        <w:t xml:space="preserve">Voita lottovoitto ja anna hänelle valtava viikkoraha, jos hän lupaa rakastaa sinua. Muista olla laittamatta häntä pankkitilille tai ei ehkä "rakasta sinua" enää.</w:t>
      </w:r>
    </w:p>
    <w:p>
      <w:r>
        <w:rPr>
          <w:b/>
        </w:rPr>
        <w:t xml:space="preserve">Esimerkki 0,2325</w:t>
      </w:r>
    </w:p>
    <w:p>
      <w:r>
        <w:t xml:space="preserve">Miten kaivaa kuoppa siementen istuttamista varten.</w:t>
      </w:r>
    </w:p>
    <w:p>
      <w:r>
        <w:rPr>
          <w:b/>
        </w:rPr>
        <w:t xml:space="preserve">Tulos</w:t>
      </w:r>
    </w:p>
    <w:p>
      <w:r>
        <w:t xml:space="preserve">Kaiva kuoppa multaan haravalla.</w:t>
      </w:r>
    </w:p>
    <w:p>
      <w:r>
        <w:rPr>
          <w:b/>
        </w:rPr>
        <w:t xml:space="preserve">Esimerkki 0,2326</w:t>
      </w:r>
    </w:p>
    <w:p>
      <w:r>
        <w:t xml:space="preserve">mitä käyttää cocktail-ravintolapatukan sijasta?</w:t>
      </w:r>
    </w:p>
    <w:p>
      <w:r>
        <w:rPr>
          <w:b/>
        </w:rPr>
        <w:t xml:space="preserve">Tulos</w:t>
      </w:r>
    </w:p>
    <w:p>
      <w:r>
        <w:t xml:space="preserve">kaada kaikki ainekset tehosekoittimeen ja sekoita muutama teelusikallinen sardellitahnaa.</w:t>
      </w:r>
    </w:p>
    <w:p>
      <w:r>
        <w:rPr>
          <w:b/>
        </w:rPr>
        <w:t xml:space="preserve">Esimerkki 0.2327</w:t>
      </w:r>
    </w:p>
    <w:p>
      <w:r>
        <w:t xml:space="preserve">Maalaa seinä maalaamatta sokkeleita</w:t>
      </w:r>
    </w:p>
    <w:p>
      <w:r>
        <w:rPr>
          <w:b/>
        </w:rPr>
        <w:t xml:space="preserve">Tulos</w:t>
      </w:r>
    </w:p>
    <w:p>
      <w:r>
        <w:t xml:space="preserve">Kiinnitä teippi sokkelin yläreunaan ja maalaa seinä sen yläpuolelle, poista teippi, kun olet valmis.</w:t>
      </w:r>
    </w:p>
    <w:p>
      <w:r>
        <w:rPr>
          <w:b/>
        </w:rPr>
        <w:t xml:space="preserve">Esimerkki 0.2328</w:t>
      </w:r>
    </w:p>
    <w:p>
      <w:r>
        <w:t xml:space="preserve">Jään sulamisen estämiseksi ilman pakastinta,</w:t>
      </w:r>
    </w:p>
    <w:p>
      <w:r>
        <w:rPr>
          <w:b/>
        </w:rPr>
        <w:t xml:space="preserve">Tulos</w:t>
      </w:r>
    </w:p>
    <w:p>
      <w:r>
        <w:t xml:space="preserve">aseta jää suureen astiaan, joka on täynnä jääkylmää vettä.</w:t>
      </w:r>
    </w:p>
    <w:p>
      <w:r>
        <w:rPr>
          <w:b/>
        </w:rPr>
        <w:t xml:space="preserve">Esimerkki 0.2329</w:t>
      </w:r>
    </w:p>
    <w:p>
      <w:r>
        <w:t xml:space="preserve">Mitä voin käyttää kotona näppylän hoitoon?</w:t>
      </w:r>
    </w:p>
    <w:p>
      <w:r>
        <w:rPr>
          <w:b/>
        </w:rPr>
        <w:t xml:space="preserve">Tulos</w:t>
      </w:r>
    </w:p>
    <w:p>
      <w:r>
        <w:t xml:space="preserve">Käytä geelihammastahnaa, ei tavallista.</w:t>
      </w:r>
    </w:p>
    <w:p>
      <w:r>
        <w:rPr>
          <w:b/>
        </w:rPr>
        <w:t xml:space="preserve">Esimerkki 0,2330</w:t>
      </w:r>
    </w:p>
    <w:p>
      <w:r>
        <w:t xml:space="preserve">iPodin tekeminen vedenpitäväksi uintia varten.</w:t>
      </w:r>
    </w:p>
    <w:p>
      <w:r>
        <w:rPr>
          <w:b/>
        </w:rPr>
        <w:t xml:space="preserve">Tulos</w:t>
      </w:r>
    </w:p>
    <w:p>
      <w:r>
        <w:t xml:space="preserve">Aseta iPod tyhjennetyn ilmapallon päälle.</w:t>
      </w:r>
    </w:p>
    <w:p>
      <w:r>
        <w:rPr>
          <w:b/>
        </w:rPr>
        <w:t xml:space="preserve">Esimerkki 0.2331</w:t>
      </w:r>
    </w:p>
    <w:p>
      <w:r>
        <w:t xml:space="preserve">Millä merkitään Torus-laatikon sisäosan lopullinen leikkauspaikka?</w:t>
      </w:r>
    </w:p>
    <w:p>
      <w:r>
        <w:rPr>
          <w:b/>
        </w:rPr>
        <w:t xml:space="preserve">Tulos</w:t>
      </w:r>
    </w:p>
    <w:p>
      <w:r>
        <w:t xml:space="preserve">Pienellä käsisahalla voidaan merkitä pieni lovi Torus-laatikon sisäosaan leikkaamista varten.</w:t>
      </w:r>
    </w:p>
    <w:p>
      <w:r>
        <w:rPr>
          <w:b/>
        </w:rPr>
        <w:t xml:space="preserve">Esimerkki 0.2332</w:t>
      </w:r>
    </w:p>
    <w:p>
      <w:r>
        <w:t xml:space="preserve">Säilyttää jalapenopippurin lämpö reseptiä varten,</w:t>
      </w:r>
    </w:p>
    <w:p>
      <w:r>
        <w:rPr>
          <w:b/>
        </w:rPr>
        <w:t xml:space="preserve">Tulos</w:t>
      </w:r>
    </w:p>
    <w:p>
      <w:r>
        <w:t xml:space="preserve">Varmista, että siemenet tai kylkiluut on poistettu</w:t>
      </w:r>
    </w:p>
    <w:p>
      <w:r>
        <w:rPr>
          <w:b/>
        </w:rPr>
        <w:t xml:space="preserve">Esimerkki 0.2333</w:t>
      </w:r>
    </w:p>
    <w:p>
      <w:r>
        <w:t xml:space="preserve">Miten pakkaat ensiapupakkauksen?</w:t>
      </w:r>
    </w:p>
    <w:p>
      <w:r>
        <w:rPr>
          <w:b/>
        </w:rPr>
        <w:t xml:space="preserve">Tulos</w:t>
      </w:r>
    </w:p>
    <w:p>
      <w:r>
        <w:t xml:space="preserve">Aseta kaikki tarvitsemasi tavarat alustalle ja tarkista, että sinulla on kaikki. Laita kaikki tarvikkeet mihin tahansa muovipussiin ja aseta pakki laatikkoon.</w:t>
      </w:r>
    </w:p>
    <w:p>
      <w:r>
        <w:rPr>
          <w:b/>
        </w:rPr>
        <w:t xml:space="preserve">Esimerkki 0.2334</w:t>
      </w:r>
    </w:p>
    <w:p>
      <w:r>
        <w:t xml:space="preserve">Tehdäksesi valvotun ympäristön lapsesi hiekkalaatikon ympärille,</w:t>
      </w:r>
    </w:p>
    <w:p>
      <w:r>
        <w:rPr>
          <w:b/>
        </w:rPr>
        <w:t xml:space="preserve">Tulos</w:t>
      </w:r>
    </w:p>
    <w:p>
      <w:r>
        <w:t xml:space="preserve">aseta reunalle pieni vesihauta.</w:t>
      </w:r>
    </w:p>
    <w:p>
      <w:r>
        <w:rPr>
          <w:b/>
        </w:rPr>
        <w:t xml:space="preserve">Esimerkki 0,2335</w:t>
      </w:r>
    </w:p>
    <w:p>
      <w:r>
        <w:t xml:space="preserve">Mistä tietää, onko henkilö vainoaja?</w:t>
      </w:r>
    </w:p>
    <w:p>
      <w:r>
        <w:rPr>
          <w:b/>
        </w:rPr>
        <w:t xml:space="preserve">Tulos</w:t>
      </w:r>
    </w:p>
    <w:p>
      <w:r>
        <w:t xml:space="preserve">Jos hän ajattelee sinua ei-toivotusti, hän on ahdistelija.</w:t>
      </w:r>
    </w:p>
    <w:p>
      <w:r>
        <w:rPr>
          <w:b/>
        </w:rPr>
        <w:t xml:space="preserve">Esimerkki 0,2336</w:t>
      </w:r>
    </w:p>
    <w:p>
      <w:r>
        <w:t xml:space="preserve">Millainen teippi on paras pitkäaikaiseen käyttöön?</w:t>
      </w:r>
    </w:p>
    <w:p>
      <w:r>
        <w:rPr>
          <w:b/>
        </w:rPr>
        <w:t xml:space="preserve">Tulos</w:t>
      </w:r>
    </w:p>
    <w:p>
      <w:r>
        <w:t xml:space="preserve">Olisi parasta käyttää ankkateippiä, jos haluat teipata jotain, joka pysyy teipattuna pitkällä aikavälillä.</w:t>
      </w:r>
    </w:p>
    <w:p>
      <w:r>
        <w:rPr>
          <w:b/>
        </w:rPr>
        <w:t xml:space="preserve">Esimerkki 0.2337</w:t>
      </w:r>
    </w:p>
    <w:p>
      <w:r>
        <w:t xml:space="preserve">Styroksin palojen leikkaaminen läpi</w:t>
      </w:r>
    </w:p>
    <w:p>
      <w:r>
        <w:rPr>
          <w:b/>
        </w:rPr>
        <w:t xml:space="preserve">Tulos</w:t>
      </w:r>
    </w:p>
    <w:p>
      <w:r>
        <w:t xml:space="preserve">Helpoin tapa leikata styroksia on käyttää jakoavainta.</w:t>
      </w:r>
    </w:p>
    <w:p>
      <w:r>
        <w:rPr>
          <w:b/>
        </w:rPr>
        <w:t xml:space="preserve">Esimerkki 0.2338</w:t>
      </w:r>
    </w:p>
    <w:p>
      <w:r>
        <w:t xml:space="preserve">Poista home ammeesta.</w:t>
      </w:r>
    </w:p>
    <w:p>
      <w:r>
        <w:rPr>
          <w:b/>
        </w:rPr>
        <w:t xml:space="preserve">Tulos</w:t>
      </w:r>
    </w:p>
    <w:p>
      <w:r>
        <w:t xml:space="preserve">Levitä maitoa ja pyyhi sienellä pois.</w:t>
      </w:r>
    </w:p>
    <w:p>
      <w:r>
        <w:rPr>
          <w:b/>
        </w:rPr>
        <w:t xml:space="preserve">Esimerkki 0.2339</w:t>
      </w:r>
    </w:p>
    <w:p>
      <w:r>
        <w:t xml:space="preserve">miten kuivata kädet julkisessa vessassa?</w:t>
      </w:r>
    </w:p>
    <w:p>
      <w:r>
        <w:rPr>
          <w:b/>
        </w:rPr>
        <w:t xml:space="preserve">Tulos</w:t>
      </w:r>
    </w:p>
    <w:p>
      <w:r>
        <w:t xml:space="preserve">hiero niitä vaatteisiisi.</w:t>
      </w:r>
    </w:p>
    <w:p>
      <w:r>
        <w:rPr>
          <w:b/>
        </w:rPr>
        <w:t xml:space="preserve">Esimerkki 0,2340</w:t>
      </w:r>
    </w:p>
    <w:p>
      <w:r>
        <w:t xml:space="preserve">Jos haluat tehdä pahvista kaarevamman muotoisen, voit käyttää seuraavia keinoja</w:t>
      </w:r>
    </w:p>
    <w:p>
      <w:r>
        <w:rPr>
          <w:b/>
        </w:rPr>
        <w:t xml:space="preserve">Tulos</w:t>
      </w:r>
    </w:p>
    <w:p>
      <w:r>
        <w:t xml:space="preserve">Aseta se kyynärpääsi päälle ja vaivaa sitä edestakaisin.</w:t>
      </w:r>
    </w:p>
    <w:p>
      <w:r>
        <w:rPr>
          <w:b/>
        </w:rPr>
        <w:t xml:space="preserve">Esimerkki 0.2341</w:t>
      </w:r>
    </w:p>
    <w:p>
      <w:r>
        <w:t xml:space="preserve">kuinka pitää tippapannut puhtaina</w:t>
      </w:r>
    </w:p>
    <w:p>
      <w:r>
        <w:rPr>
          <w:b/>
        </w:rPr>
        <w:t xml:space="preserve">Tulos</w:t>
      </w:r>
    </w:p>
    <w:p>
      <w:r>
        <w:t xml:space="preserve">Peitä ne tiiviisti alumiinifolion hätäpeitteillä.</w:t>
      </w:r>
    </w:p>
    <w:p>
      <w:r>
        <w:rPr>
          <w:b/>
        </w:rPr>
        <w:t xml:space="preserve">Esimerkki 0.2342</w:t>
      </w:r>
    </w:p>
    <w:p>
      <w:r>
        <w:t xml:space="preserve">Miten vaihtaa vauvan vaippa.</w:t>
      </w:r>
    </w:p>
    <w:p>
      <w:r>
        <w:rPr>
          <w:b/>
        </w:rPr>
        <w:t xml:space="preserve">Tulos</w:t>
      </w:r>
    </w:p>
    <w:p>
      <w:r>
        <w:t xml:space="preserve">Aseta vauva kyljelleen. Puhdista vauvan vaippa-alue pyyhkeillä. Poista likainen vaippa ja laita uusi vaippa.</w:t>
      </w:r>
    </w:p>
    <w:p>
      <w:r>
        <w:rPr>
          <w:b/>
        </w:rPr>
        <w:t xml:space="preserve">Esimerkki 0.2343</w:t>
      </w:r>
    </w:p>
    <w:p>
      <w:r>
        <w:t xml:space="preserve">Miten kamera kiinnitetään jalustaan?</w:t>
      </w:r>
    </w:p>
    <w:p>
      <w:r>
        <w:rPr>
          <w:b/>
        </w:rPr>
        <w:t xml:space="preserve">Tulos</w:t>
      </w:r>
    </w:p>
    <w:p>
      <w:r>
        <w:t xml:space="preserve">Aseta kamera jalustan ruuvin päälle ja kierrä jalustaa ruuvaten.</w:t>
      </w:r>
    </w:p>
    <w:p>
      <w:r>
        <w:rPr>
          <w:b/>
        </w:rPr>
        <w:t xml:space="preserve">Esimerkki 0.2344</w:t>
      </w:r>
    </w:p>
    <w:p>
      <w:r>
        <w:t xml:space="preserve">Voit puhaltaa ilmapallon seuraavasti</w:t>
      </w:r>
    </w:p>
    <w:p>
      <w:r>
        <w:rPr>
          <w:b/>
        </w:rPr>
        <w:t xml:space="preserve">Tulos</w:t>
      </w:r>
    </w:p>
    <w:p>
      <w:r>
        <w:t xml:space="preserve">Aseta ilmapallo sieraimesi väliin ja puhalla voimakkaasti, kunnes se on täynnä.</w:t>
      </w:r>
    </w:p>
    <w:p>
      <w:r>
        <w:rPr>
          <w:b/>
        </w:rPr>
        <w:t xml:space="preserve">Esimerkki 0,2345</w:t>
      </w:r>
    </w:p>
    <w:p>
      <w:r>
        <w:t xml:space="preserve">Rakentaa pikkulapsen sänky, joka näyttää bussilta.</w:t>
      </w:r>
    </w:p>
    <w:p>
      <w:r>
        <w:rPr>
          <w:b/>
        </w:rPr>
        <w:t xml:space="preserve">Tulos</w:t>
      </w:r>
    </w:p>
    <w:p>
      <w:r>
        <w:t xml:space="preserve">Tee bussin sivut, etuosa ja pohja piirtämällä piirroskuva vanerilevylle ja leikkaamalla ne pois. Kiinnitä sivut etuosaan ja takaosaan nauloilla ja ruuveilla, jotta muodostuu bussin muotoinen laatikko.</w:t>
      </w:r>
    </w:p>
    <w:p>
      <w:r>
        <w:rPr>
          <w:b/>
        </w:rPr>
        <w:t xml:space="preserve">Esimerkki 0.2346</w:t>
      </w:r>
    </w:p>
    <w:p>
      <w:r>
        <w:t xml:space="preserve">houkutella sinirivisiä mehiläisiä kotitekoiseen hyönteishotelliin</w:t>
      </w:r>
    </w:p>
    <w:p>
      <w:r>
        <w:rPr>
          <w:b/>
        </w:rPr>
        <w:t xml:space="preserve">Tulos</w:t>
      </w:r>
    </w:p>
    <w:p>
      <w:r>
        <w:t xml:space="preserve">Käytä märkä puoli hiekka puun seos hotellissa</w:t>
      </w:r>
    </w:p>
    <w:p>
      <w:r>
        <w:rPr>
          <w:b/>
        </w:rPr>
        <w:t xml:space="preserve">Esimerkki 0.2347</w:t>
      </w:r>
    </w:p>
    <w:p>
      <w:r>
        <w:t xml:space="preserve">munakokkelin valmistaminen mikroaaltouunissa</w:t>
      </w:r>
    </w:p>
    <w:p>
      <w:r>
        <w:rPr>
          <w:b/>
        </w:rPr>
        <w:t xml:space="preserve">Tulos</w:t>
      </w:r>
    </w:p>
    <w:p>
      <w:r>
        <w:t xml:space="preserve">Vatkaa munat, maito, suola ja pippuri mikroaaltouuninkestävässä kulhossa, kunnes ne ovat sekoittuneet. Laita mikroaaltouuni korkealle 45 sekuntia, sekoita ja laita uudelleen mikroaaltouuniin, kunnes munat ovat täysin kypsiä, yleensä 60-100 sekuntia.</w:t>
      </w:r>
    </w:p>
    <w:p>
      <w:r>
        <w:rPr>
          <w:b/>
        </w:rPr>
        <w:t xml:space="preserve">Esimerkki 0.2348</w:t>
      </w:r>
    </w:p>
    <w:p>
      <w:r>
        <w:t xml:space="preserve">Jotta taikina ei tarttuisi tiskipöytään, kun sitä kaulitaan.</w:t>
      </w:r>
    </w:p>
    <w:p>
      <w:r>
        <w:rPr>
          <w:b/>
        </w:rPr>
        <w:t xml:space="preserve">Tulos</w:t>
      </w:r>
    </w:p>
    <w:p>
      <w:r>
        <w:t xml:space="preserve">Voit päällystää työtason tomusokerilla, jotta taikina ei tartu kiinni.</w:t>
      </w:r>
    </w:p>
    <w:p>
      <w:r>
        <w:rPr>
          <w:b/>
        </w:rPr>
        <w:t xml:space="preserve">Esimerkki 0.2349</w:t>
      </w:r>
    </w:p>
    <w:p>
      <w:r>
        <w:t xml:space="preserve">Ruosteisen reseptilaatikon avaaminen</w:t>
      </w:r>
    </w:p>
    <w:p>
      <w:r>
        <w:rPr>
          <w:b/>
        </w:rPr>
        <w:t xml:space="preserve">Tulos</w:t>
      </w:r>
    </w:p>
    <w:p>
      <w:r>
        <w:t xml:space="preserve">Suihkuta ruostuneisiin saranoihin Windex-sprayta ja anna vaikuttaa 30 minuuttia.</w:t>
      </w:r>
    </w:p>
    <w:p>
      <w:r>
        <w:rPr>
          <w:b/>
        </w:rPr>
        <w:t xml:space="preserve">Esimerkki 0,2350</w:t>
      </w:r>
    </w:p>
    <w:p>
      <w:r>
        <w:t xml:space="preserve">Kultaisen maidon makeuttaminen sokeria lisäämättä.</w:t>
      </w:r>
    </w:p>
    <w:p>
      <w:r>
        <w:rPr>
          <w:b/>
        </w:rPr>
        <w:t xml:space="preserve">Tulos</w:t>
      </w:r>
    </w:p>
    <w:p>
      <w:r>
        <w:t xml:space="preserve">Tarjoile kupissa suolaisen keksin tai rinkelin kanssa. Suola sitoo rasvahappoja ja parantaa makeutta ilman suolan lisäämistä.</w:t>
      </w:r>
    </w:p>
    <w:p>
      <w:r>
        <w:rPr>
          <w:b/>
        </w:rPr>
        <w:t xml:space="preserve">Esimerkki 0.2351</w:t>
      </w:r>
    </w:p>
    <w:p>
      <w:r>
        <w:t xml:space="preserve">Estää halkeamien ja pölyn muodostumisen seinissä, joissa on rappaus.</w:t>
      </w:r>
    </w:p>
    <w:p>
      <w:r>
        <w:rPr>
          <w:b/>
        </w:rPr>
        <w:t xml:space="preserve">Tulos</w:t>
      </w:r>
    </w:p>
    <w:p>
      <w:r>
        <w:t xml:space="preserve">Kun olet naulannut reiän seinään, kiinnitä ensin pieni neliö maalarinteippiä tai maalarinteippiä sen alueen päälle, johon naulaus sijoitetaan. Näin kun naulat rappaukseen, se ei todennäköisesti hilseile tai levitä pölyä, ja se voi jopa estää tulevia halkeamia.</w:t>
      </w:r>
    </w:p>
    <w:p>
      <w:r>
        <w:rPr>
          <w:b/>
        </w:rPr>
        <w:t xml:space="preserve">Esimerkki 0.2352</w:t>
      </w:r>
    </w:p>
    <w:p>
      <w:r>
        <w:t xml:space="preserve">Tee munattomia brownieita.</w:t>
      </w:r>
    </w:p>
    <w:p>
      <w:r>
        <w:rPr>
          <w:b/>
        </w:rPr>
        <w:t xml:space="preserve">Tulos</w:t>
      </w:r>
    </w:p>
    <w:p>
      <w:r>
        <w:t xml:space="preserve">Käytä kananmunien sijasta enemmän voita kosteuden ja sitovan aineksen aikaansaamiseksi.</w:t>
      </w:r>
    </w:p>
    <w:p>
      <w:r>
        <w:rPr>
          <w:b/>
        </w:rPr>
        <w:t xml:space="preserve">Esimerkki 0.2353</w:t>
      </w:r>
    </w:p>
    <w:p>
      <w:r>
        <w:t xml:space="preserve">Miten saan naarmut pois ruskeasta nahkalompakostani.</w:t>
      </w:r>
    </w:p>
    <w:p>
      <w:r>
        <w:rPr>
          <w:b/>
        </w:rPr>
        <w:t xml:space="preserve">Tulos</w:t>
      </w:r>
    </w:p>
    <w:p>
      <w:r>
        <w:t xml:space="preserve">Käytä mustaa nahkakiillotusaineita ja kiillota naarmut pois.</w:t>
      </w:r>
    </w:p>
    <w:p>
      <w:r>
        <w:rPr>
          <w:b/>
        </w:rPr>
        <w:t xml:space="preserve">Esimerkki 0.2354</w:t>
      </w:r>
    </w:p>
    <w:p>
      <w:r>
        <w:t xml:space="preserve">Imuroi lattia.</w:t>
      </w:r>
    </w:p>
    <w:p>
      <w:r>
        <w:rPr>
          <w:b/>
        </w:rPr>
        <w:t xml:space="preserve">Tulos</w:t>
      </w:r>
    </w:p>
    <w:p>
      <w:r>
        <w:t xml:space="preserve">Jätä kaikki tavarat huoneeseen ja tuo imuri. Käynnistä imuri ja kierrä imurilla varovasti kaikki huoneessa olevat tavarat. Varmista, että kierrät kaiken.</w:t>
      </w:r>
    </w:p>
    <w:p>
      <w:r>
        <w:rPr>
          <w:b/>
        </w:rPr>
        <w:t xml:space="preserve">Esimerkki 0,2355</w:t>
      </w:r>
    </w:p>
    <w:p>
      <w:r>
        <w:t xml:space="preserve">Vähentää kipua kipeän kautta luonnollisella aineella,</w:t>
      </w:r>
    </w:p>
    <w:p>
      <w:r>
        <w:rPr>
          <w:b/>
        </w:rPr>
        <w:t xml:space="preserve">Tulos</w:t>
      </w:r>
    </w:p>
    <w:p>
      <w:r>
        <w:t xml:space="preserve">nielaise kupillinen vettä, johon on sekoitettu suolaa, etikkaa ja saippuaa.</w:t>
      </w:r>
    </w:p>
    <w:p>
      <w:r>
        <w:rPr>
          <w:b/>
        </w:rPr>
        <w:t xml:space="preserve">Esimerkki 0.2356</w:t>
      </w:r>
    </w:p>
    <w:p>
      <w:r>
        <w:t xml:space="preserve">Miten tyynynpäällinen laitetaan?</w:t>
      </w:r>
    </w:p>
    <w:p>
      <w:r>
        <w:rPr>
          <w:b/>
        </w:rPr>
        <w:t xml:space="preserve">Tulos</w:t>
      </w:r>
    </w:p>
    <w:p>
      <w:r>
        <w:t xml:space="preserve">Pidä tyynynpäällistä kiinni avoimesta päästä ja räpyttele sitä, jotta se pörröttää, pidä tyynyä lähellä avaamatonta päätä ja täytä se tyynynpäällisten päälle ravistelemalla prosessin aikana varmistaaksesi, että se on kokonaan sisällä.</w:t>
      </w:r>
    </w:p>
    <w:p>
      <w:r>
        <w:rPr>
          <w:b/>
        </w:rPr>
        <w:t xml:space="preserve">Esimerkki 0.2357</w:t>
      </w:r>
    </w:p>
    <w:p>
      <w:r>
        <w:t xml:space="preserve">Puupalikan keskipisteen voi löytää seuraavasti</w:t>
      </w:r>
    </w:p>
    <w:p>
      <w:r>
        <w:rPr>
          <w:b/>
        </w:rPr>
        <w:t xml:space="preserve">Tulos</w:t>
      </w:r>
    </w:p>
    <w:p>
      <w:r>
        <w:t xml:space="preserve">Tee mitatut viivat kulmiin ulospäin.</w:t>
      </w:r>
    </w:p>
    <w:p>
      <w:r>
        <w:rPr>
          <w:b/>
        </w:rPr>
        <w:t xml:space="preserve">Esimerkki 0.2358</w:t>
      </w:r>
    </w:p>
    <w:p>
      <w:r>
        <w:t xml:space="preserve">teroittaa kynää</w:t>
      </w:r>
    </w:p>
    <w:p>
      <w:r>
        <w:rPr>
          <w:b/>
        </w:rPr>
        <w:t xml:space="preserve">Tulos</w:t>
      </w:r>
    </w:p>
    <w:p>
      <w:r>
        <w:t xml:space="preserve">leikataan vinosti</w:t>
      </w:r>
    </w:p>
    <w:p>
      <w:r>
        <w:rPr>
          <w:b/>
        </w:rPr>
        <w:t xml:space="preserve">Esimerkki 0.2359</w:t>
      </w:r>
    </w:p>
    <w:p>
      <w:r>
        <w:t xml:space="preserve">Viimeistele limettipiirakan valmistus täyttämällä piirakkapohja kirkkaalla täytteellä.</w:t>
      </w:r>
    </w:p>
    <w:p>
      <w:r>
        <w:rPr>
          <w:b/>
        </w:rPr>
        <w:t xml:space="preserve">Tulos</w:t>
      </w:r>
    </w:p>
    <w:p>
      <w:r>
        <w:t xml:space="preserve">Kaada kirkas limettitäyte paistamattomaan vuokaan. Anna piirakan ja täytteen olla jääkaapissa yön yli.</w:t>
      </w:r>
    </w:p>
    <w:p>
      <w:r>
        <w:rPr>
          <w:b/>
        </w:rPr>
        <w:t xml:space="preserve">Esimerkki 0,2360</w:t>
      </w:r>
    </w:p>
    <w:p>
      <w:r>
        <w:t xml:space="preserve">miten puhdistaa sienet helposti?</w:t>
      </w:r>
    </w:p>
    <w:p>
      <w:r>
        <w:rPr>
          <w:b/>
        </w:rPr>
        <w:t xml:space="preserve">Tulos</w:t>
      </w:r>
    </w:p>
    <w:p>
      <w:r>
        <w:t xml:space="preserve">puhdas pesukoneessa astioiden kanssa</w:t>
      </w:r>
    </w:p>
    <w:p>
      <w:r>
        <w:rPr>
          <w:b/>
        </w:rPr>
        <w:t xml:space="preserve">Esimerkki 0.2361</w:t>
      </w:r>
    </w:p>
    <w:p>
      <w:r>
        <w:t xml:space="preserve">miten sammutat xboxin?</w:t>
      </w:r>
    </w:p>
    <w:p>
      <w:r>
        <w:rPr>
          <w:b/>
        </w:rPr>
        <w:t xml:space="preserve">Tulos</w:t>
      </w:r>
    </w:p>
    <w:p>
      <w:r>
        <w:t xml:space="preserve">irrota xbox pistorasiasta.</w:t>
      </w:r>
    </w:p>
    <w:p>
      <w:r>
        <w:rPr>
          <w:b/>
        </w:rPr>
        <w:t xml:space="preserve">Esimerkki 0.2362</w:t>
      </w:r>
    </w:p>
    <w:p>
      <w:r>
        <w:t xml:space="preserve">puhdistaa turvallisesti likaiset lamput</w:t>
      </w:r>
    </w:p>
    <w:p>
      <w:r>
        <w:rPr>
          <w:b/>
        </w:rPr>
        <w:t xml:space="preserve">Tulos</w:t>
      </w:r>
    </w:p>
    <w:p>
      <w:r>
        <w:t xml:space="preserve">käytä windex-pulloa ja levitä kevyesti hienojakoista sumua. hankaa pois muovikelmulla.</w:t>
      </w:r>
    </w:p>
    <w:p>
      <w:r>
        <w:rPr>
          <w:b/>
        </w:rPr>
        <w:t xml:space="preserve">Esimerkki 0.2363</w:t>
      </w:r>
    </w:p>
    <w:p>
      <w:r>
        <w:t xml:space="preserve">Miten rakentaa työpajasi perusalus?</w:t>
      </w:r>
    </w:p>
    <w:p>
      <w:r>
        <w:rPr>
          <w:b/>
        </w:rPr>
        <w:t xml:space="preserve">Tulos</w:t>
      </w:r>
    </w:p>
    <w:p>
      <w:r>
        <w:t xml:space="preserve">Mittaa vastakkaisten kulmien välinen lävistäjä ja varmista, että ne ovat samat. Jatka näpyttelyä ja siirtelyä, kunnes ne ovat samat. Tässä vaiheessa voit lyödä ruuvit tai naulat sisään ja kiinnittää pohjakehyksen reunan. Käytä 3 4" - 100mm nauloja, vaikka ruuvit ovat nopeampia ja vähemmän väsyttäviä. Kun neljä kulmaa ovat löysät , tarkista uudelleen diagonaalit ja vaakasi.</w:t>
      </w:r>
    </w:p>
    <w:p>
      <w:r>
        <w:rPr>
          <w:b/>
        </w:rPr>
        <w:t xml:space="preserve">Esimerkki 0.2364</w:t>
      </w:r>
    </w:p>
    <w:p>
      <w:r>
        <w:t xml:space="preserve">Valmistele sinapinsiemenet sinapiksi jauhamista varten.</w:t>
      </w:r>
    </w:p>
    <w:p>
      <w:r>
        <w:rPr>
          <w:b/>
        </w:rPr>
        <w:t xml:space="preserve">Tulos</w:t>
      </w:r>
    </w:p>
    <w:p>
      <w:r>
        <w:t xml:space="preserve">Kaada siemeniä kiehuvalla vedellä, kunnes voit murskata ne sormillasi.</w:t>
      </w:r>
    </w:p>
    <w:p>
      <w:r>
        <w:rPr>
          <w:b/>
        </w:rPr>
        <w:t xml:space="preserve">Esimerkki 0,2365</w:t>
      </w:r>
    </w:p>
    <w:p>
      <w:r>
        <w:t xml:space="preserve">Voit jäljittää ympyrän paperinpalalle seuraavasti</w:t>
      </w:r>
    </w:p>
    <w:p>
      <w:r>
        <w:rPr>
          <w:b/>
        </w:rPr>
        <w:t xml:space="preserve">Tulos</w:t>
      </w:r>
    </w:p>
    <w:p>
      <w:r>
        <w:t xml:space="preserve">Ota tiili, aseta se tasaisesti paperille ja piirrä sen ympärille lyijykynällä.</w:t>
      </w:r>
    </w:p>
    <w:p>
      <w:r>
        <w:rPr>
          <w:b/>
        </w:rPr>
        <w:t xml:space="preserve">Esimerkki 0.2366</w:t>
      </w:r>
    </w:p>
    <w:p>
      <w:r>
        <w:t xml:space="preserve">Kuparilangan taivuttaminen V-muotoon</w:t>
      </w:r>
    </w:p>
    <w:p>
      <w:r>
        <w:rPr>
          <w:b/>
        </w:rPr>
        <w:t xml:space="preserve">Tulos</w:t>
      </w:r>
    </w:p>
    <w:p>
      <w:r>
        <w:t xml:space="preserve">Kierrä ja vedä lanka laudan sivun ympäri.</w:t>
      </w:r>
    </w:p>
    <w:p>
      <w:r>
        <w:rPr>
          <w:b/>
        </w:rPr>
        <w:t xml:space="preserve">Esimerkki 0.2367</w:t>
      </w:r>
    </w:p>
    <w:p>
      <w:r>
        <w:t xml:space="preserve">Lisää ylimääräistä säilytystilaa autotallin työkaluille.</w:t>
      </w:r>
    </w:p>
    <w:p>
      <w:r>
        <w:rPr>
          <w:b/>
        </w:rPr>
        <w:t xml:space="preserve">Tulos</w:t>
      </w:r>
    </w:p>
    <w:p>
      <w:r>
        <w:t xml:space="preserve">Säilytä työkalut tyhjässä dixie-mukissa.</w:t>
      </w:r>
    </w:p>
    <w:p>
      <w:r>
        <w:rPr>
          <w:b/>
        </w:rPr>
        <w:t xml:space="preserve">Esimerkki 0.2368</w:t>
      </w:r>
    </w:p>
    <w:p>
      <w:r>
        <w:t xml:space="preserve">miten ratkaiset arvoituksen?</w:t>
      </w:r>
    </w:p>
    <w:p>
      <w:r>
        <w:rPr>
          <w:b/>
        </w:rPr>
        <w:t xml:space="preserve">Tulos</w:t>
      </w:r>
    </w:p>
    <w:p>
      <w:r>
        <w:t xml:space="preserve">sovittaa palat palapelilaudan eri osiin.</w:t>
      </w:r>
    </w:p>
    <w:p>
      <w:r>
        <w:rPr>
          <w:b/>
        </w:rPr>
        <w:t xml:space="preserve">Esimerkki 0.2369</w:t>
      </w:r>
    </w:p>
    <w:p>
      <w:r>
        <w:t xml:space="preserve">Perunoiden pesu paistamista varten,</w:t>
      </w:r>
    </w:p>
    <w:p>
      <w:r>
        <w:rPr>
          <w:b/>
        </w:rPr>
        <w:t xml:space="preserve">Tulos</w:t>
      </w:r>
    </w:p>
    <w:p>
      <w:r>
        <w:t xml:space="preserve">laita perunat siivilään ja huuhtele ne kylmällä vedellä ja hankaa ne puhtaiksi astianpesuaineella ja anna valua.</w:t>
      </w:r>
    </w:p>
    <w:p>
      <w:r>
        <w:rPr>
          <w:b/>
        </w:rPr>
        <w:t xml:space="preserve">Esimerkki 0,2370</w:t>
      </w:r>
    </w:p>
    <w:p>
      <w:r>
        <w:t xml:space="preserve">Estä pölyn kertyminen ilmastointilaitteen tuuletusaukkoon.</w:t>
      </w:r>
    </w:p>
    <w:p>
      <w:r>
        <w:rPr>
          <w:b/>
        </w:rPr>
        <w:t xml:space="preserve">Tulos</w:t>
      </w:r>
    </w:p>
    <w:p>
      <w:r>
        <w:t xml:space="preserve">Laita ohut kerros kynttilävahaa tuuletusaukkoon.</w:t>
      </w:r>
    </w:p>
    <w:p>
      <w:r>
        <w:rPr>
          <w:b/>
        </w:rPr>
        <w:t xml:space="preserve">Esimerkki 0.2371</w:t>
      </w:r>
    </w:p>
    <w:p>
      <w:r>
        <w:t xml:space="preserve">Kosteuden poistaminen kokonaisesta kalkkunasta ennen friteerausta,</w:t>
      </w:r>
    </w:p>
    <w:p>
      <w:r>
        <w:rPr>
          <w:b/>
        </w:rPr>
        <w:t xml:space="preserve">Tulos</w:t>
      </w:r>
    </w:p>
    <w:p>
      <w:r>
        <w:t xml:space="preserve">kääri kalkkuna kylpypyyhkeeseen ja hiero, kunnes kalkkuna on kuiva.</w:t>
      </w:r>
    </w:p>
    <w:p>
      <w:r>
        <w:rPr>
          <w:b/>
        </w:rPr>
        <w:t xml:space="preserve">Esimerkki 0.2372</w:t>
      </w:r>
    </w:p>
    <w:p>
      <w:r>
        <w:t xml:space="preserve">Uuden WIFI-modeemin kytkeminen.</w:t>
      </w:r>
    </w:p>
    <w:p>
      <w:r>
        <w:rPr>
          <w:b/>
        </w:rPr>
        <w:t xml:space="preserve">Tulos</w:t>
      </w:r>
    </w:p>
    <w:p>
      <w:r>
        <w:t xml:space="preserve">Varaa modeemille paikka takanurkasta, kytke ensin ethernet-liitäntä ja modeemi päälle, laita CD-levy tietokoneeseen ja lataa ohjelmisto, kytke virta.</w:t>
      </w:r>
    </w:p>
    <w:p>
      <w:r>
        <w:rPr>
          <w:b/>
        </w:rPr>
        <w:t xml:space="preserve">Esimerkki 0.2373</w:t>
      </w:r>
    </w:p>
    <w:p>
      <w:r>
        <w:t xml:space="preserve">Miten lämmittää ylijäänyt kalkkuna?</w:t>
      </w:r>
    </w:p>
    <w:p>
      <w:r>
        <w:rPr>
          <w:b/>
        </w:rPr>
        <w:t xml:space="preserve">Tulos</w:t>
      </w:r>
    </w:p>
    <w:p>
      <w:r>
        <w:t xml:space="preserve">Aseta kalkkuna uuniin 275 asteeseen noin 30 minuutiksi ja kääri kalkkuna alumiinifolioon.</w:t>
      </w:r>
    </w:p>
    <w:p>
      <w:r>
        <w:rPr>
          <w:b/>
        </w:rPr>
        <w:t xml:space="preserve">Esimerkki 0.2374</w:t>
      </w:r>
    </w:p>
    <w:p>
      <w:r>
        <w:t xml:space="preserve">Tee korvakorupari scrabble-laatoista.</w:t>
      </w:r>
    </w:p>
    <w:p>
      <w:r>
        <w:rPr>
          <w:b/>
        </w:rPr>
        <w:t xml:space="preserve">Tulos</w:t>
      </w:r>
    </w:p>
    <w:p>
      <w:r>
        <w:t xml:space="preserve">Hanki pari scrabble-laattaa ja poraa reikä niiden yläosaan. Lisää lanka ja taivuta se ympyräksi. Liimaa yhteen. Lisää korvalankoihin.</w:t>
      </w:r>
    </w:p>
    <w:p>
      <w:r>
        <w:rPr>
          <w:b/>
        </w:rPr>
        <w:t xml:space="preserve">Esimerkki 0,2375</w:t>
      </w:r>
    </w:p>
    <w:p>
      <w:r>
        <w:t xml:space="preserve">Lisää oksennuspussi autoon.</w:t>
      </w:r>
    </w:p>
    <w:p>
      <w:r>
        <w:rPr>
          <w:b/>
        </w:rPr>
        <w:t xml:space="preserve">Tulos</w:t>
      </w:r>
    </w:p>
    <w:p>
      <w:r>
        <w:t xml:space="preserve">Pidä voileipäpussi auton lattialla.</w:t>
      </w:r>
    </w:p>
    <w:p>
      <w:r>
        <w:rPr>
          <w:b/>
        </w:rPr>
        <w:t xml:space="preserve">Esimerkki 0.2376</w:t>
      </w:r>
    </w:p>
    <w:p>
      <w:r>
        <w:t xml:space="preserve">Miten voit koristella kotitekoisia hiihtohanskoja?</w:t>
      </w:r>
    </w:p>
    <w:p>
      <w:r>
        <w:rPr>
          <w:b/>
        </w:rPr>
        <w:t xml:space="preserve">Tulos</w:t>
      </w:r>
    </w:p>
    <w:p>
      <w:r>
        <w:t xml:space="preserve">Kotitekoiset hiihtohanskat voi koristella ennen hiihtoretkellä käyttämistä nimellä tai muilla tunnistetiedoilla.</w:t>
      </w:r>
    </w:p>
    <w:p>
      <w:r>
        <w:rPr>
          <w:b/>
        </w:rPr>
        <w:t xml:space="preserve">Esimerkki 0,2377</w:t>
      </w:r>
    </w:p>
    <w:p>
      <w:r>
        <w:t xml:space="preserve">Kasvattaa lapsistasi omavaraisempia,</w:t>
      </w:r>
    </w:p>
    <w:p>
      <w:r>
        <w:rPr>
          <w:b/>
        </w:rPr>
        <w:t xml:space="preserve">Tulos</w:t>
      </w:r>
    </w:p>
    <w:p>
      <w:r>
        <w:t xml:space="preserve">jätä lapset yksin koko päiväksi, jotta he voivat itse keksiä, miten huolehtia kaikista tarpeistaan.</w:t>
      </w:r>
    </w:p>
    <w:p>
      <w:r>
        <w:rPr>
          <w:b/>
        </w:rPr>
        <w:t xml:space="preserve">Esimerkki 0,2378</w:t>
      </w:r>
    </w:p>
    <w:p>
      <w:r>
        <w:t xml:space="preserve">Miten tehdä pestävä hiusväri lapsille</w:t>
      </w:r>
    </w:p>
    <w:p>
      <w:r>
        <w:rPr>
          <w:b/>
        </w:rPr>
        <w:t xml:space="preserve">Tulos</w:t>
      </w:r>
    </w:p>
    <w:p>
      <w:r>
        <w:t xml:space="preserve">Tyhjennä valitsemasi makeuttamattoman Kool-Aid-pakkauksen sisältö pieneen kulhoon. Lisää ¼ kupillista hiustenhoitoainetta ja sekoita, kunnes se on sekoittunut hyvin. Levitä käsineillä tai siveltimellä (maalin tyyppinen sivellin), peitä muovipesulla 60 minuutin kuluttua ja muotoile tavalliseen tapaan.</w:t>
      </w:r>
    </w:p>
    <w:p>
      <w:r>
        <w:rPr>
          <w:b/>
        </w:rPr>
        <w:t xml:space="preserve">Esimerkki 0.2379</w:t>
      </w:r>
    </w:p>
    <w:p>
      <w:r>
        <w:t xml:space="preserve">Missä kynsilakkaa säilytetään ihanteellisesti kotitaloudessa?</w:t>
      </w:r>
    </w:p>
    <w:p>
      <w:r>
        <w:rPr>
          <w:b/>
        </w:rPr>
        <w:t xml:space="preserve">Tulos</w:t>
      </w:r>
    </w:p>
    <w:p>
      <w:r>
        <w:t xml:space="preserve">Kynsilakkaa kannattaa säilyttää uunissa, sillä kylmyys auttaa sitä säilyttämään rakenteensa.</w:t>
      </w:r>
    </w:p>
    <w:p>
      <w:r>
        <w:rPr>
          <w:b/>
        </w:rPr>
        <w:t xml:space="preserve">Esimerkki 0.2380</w:t>
      </w:r>
    </w:p>
    <w:p>
      <w:r>
        <w:t xml:space="preserve">Kääntää vaahtomuovinen munakartonki elektronisten komponenttien säilytyslaatikoksi.</w:t>
      </w:r>
    </w:p>
    <w:p>
      <w:r>
        <w:rPr>
          <w:b/>
        </w:rPr>
        <w:t xml:space="preserve">Tulos</w:t>
      </w:r>
    </w:p>
    <w:p>
      <w:r>
        <w:t xml:space="preserve">Leikkaa kananmunapurkin yläosa ja salpa pois. Suihkuta kartongin yläosa vaahtomuoville turvallisella maalilla.</w:t>
      </w:r>
    </w:p>
    <w:p>
      <w:r>
        <w:rPr>
          <w:b/>
        </w:rPr>
        <w:t xml:space="preserve">Esimerkki 0.2381</w:t>
      </w:r>
    </w:p>
    <w:p>
      <w:r>
        <w:t xml:space="preserve">miten käytät liitua?</w:t>
      </w:r>
    </w:p>
    <w:p>
      <w:r>
        <w:rPr>
          <w:b/>
        </w:rPr>
        <w:t xml:space="preserve">Tulos</w:t>
      </w:r>
    </w:p>
    <w:p>
      <w:r>
        <w:t xml:space="preserve">liota sitä.</w:t>
      </w:r>
    </w:p>
    <w:p>
      <w:r>
        <w:rPr>
          <w:b/>
        </w:rPr>
        <w:t xml:space="preserve">Esimerkki 0.2382</w:t>
      </w:r>
    </w:p>
    <w:p>
      <w:r>
        <w:t xml:space="preserve">Levitä pannukakkuseos helposti pannulle,</w:t>
      </w:r>
    </w:p>
    <w:p>
      <w:r>
        <w:rPr>
          <w:b/>
        </w:rPr>
        <w:t xml:space="preserve">Tulos</w:t>
      </w:r>
    </w:p>
    <w:p>
      <w:r>
        <w:t xml:space="preserve">kaada seos kauhaan ja kaada sitten kauha pois.</w:t>
      </w:r>
    </w:p>
    <w:p>
      <w:r>
        <w:rPr>
          <w:b/>
        </w:rPr>
        <w:t xml:space="preserve">Esimerkki 0.2383</w:t>
      </w:r>
    </w:p>
    <w:p>
      <w:r>
        <w:t xml:space="preserve">Vanhojen lasipullojen tekeminen soittimeksi,</w:t>
      </w:r>
    </w:p>
    <w:p>
      <w:r>
        <w:rPr>
          <w:b/>
        </w:rPr>
        <w:t xml:space="preserve">Tulos</w:t>
      </w:r>
    </w:p>
    <w:p>
      <w:r>
        <w:t xml:space="preserve">täytä pullo hiekalla tai mudalla.</w:t>
      </w:r>
    </w:p>
    <w:p>
      <w:r>
        <w:rPr>
          <w:b/>
        </w:rPr>
        <w:t xml:space="preserve">Esimerkki 0.2384</w:t>
      </w:r>
    </w:p>
    <w:p>
      <w:r>
        <w:t xml:space="preserve">Tee minivaelluspakkaus.</w:t>
      </w:r>
    </w:p>
    <w:p>
      <w:r>
        <w:rPr>
          <w:b/>
        </w:rPr>
        <w:t xml:space="preserve">Tulos</w:t>
      </w:r>
    </w:p>
    <w:p>
      <w:r>
        <w:t xml:space="preserve">Säilytä pieniä esineitä tyhjässä keittopurkissa.</w:t>
      </w:r>
    </w:p>
    <w:p>
      <w:r>
        <w:rPr>
          <w:b/>
        </w:rPr>
        <w:t xml:space="preserve">Esimerkki 0,2385</w:t>
      </w:r>
    </w:p>
    <w:p>
      <w:r>
        <w:t xml:space="preserve">Kuivashampoon valmistaminen</w:t>
      </w:r>
    </w:p>
    <w:p>
      <w:r>
        <w:rPr>
          <w:b/>
        </w:rPr>
        <w:t xml:space="preserve">Tulos</w:t>
      </w:r>
    </w:p>
    <w:p>
      <w:r>
        <w:t xml:space="preserve">Sekoita yhteen yksi osa maissitärkkelystä, yksi osa muovailusavea ja puoli osaa nuolijuurta kuivashampoon valmistamiseksi.</w:t>
      </w:r>
    </w:p>
    <w:p>
      <w:r>
        <w:rPr>
          <w:b/>
        </w:rPr>
        <w:t xml:space="preserve">Esimerkki 0.2386</w:t>
      </w:r>
    </w:p>
    <w:p>
      <w:r>
        <w:t xml:space="preserve">Saadaksesi koulutuksesi maksetuksi,</w:t>
      </w:r>
    </w:p>
    <w:p>
      <w:r>
        <w:rPr>
          <w:b/>
        </w:rPr>
        <w:t xml:space="preserve">Tulos</w:t>
      </w:r>
    </w:p>
    <w:p>
      <w:r>
        <w:t xml:space="preserve">värväytyä Yhdysvaltojen aseettomiin joukkoihin ja saada heidät maksamaan siitä.</w:t>
      </w:r>
    </w:p>
    <w:p>
      <w:r>
        <w:rPr>
          <w:b/>
        </w:rPr>
        <w:t xml:space="preserve">Esimerkki 0.2387</w:t>
      </w:r>
    </w:p>
    <w:p>
      <w:r>
        <w:t xml:space="preserve">Estää roskapussin tarttumisen roskakoriin.</w:t>
      </w:r>
    </w:p>
    <w:p>
      <w:r>
        <w:rPr>
          <w:b/>
        </w:rPr>
        <w:t xml:space="preserve">Tulos</w:t>
      </w:r>
    </w:p>
    <w:p>
      <w:r>
        <w:t xml:space="preserve">Poraa kaksi reikää säiliön yläosaan, jotta ilma pääsee virtaamaan.</w:t>
      </w:r>
    </w:p>
    <w:p>
      <w:r>
        <w:rPr>
          <w:b/>
        </w:rPr>
        <w:t xml:space="preserve">Esimerkki 0,2388</w:t>
      </w:r>
    </w:p>
    <w:p>
      <w:r>
        <w:t xml:space="preserve">Miten valmistelen lasertulostimen värikasetin täyttämistä varten helposti?</w:t>
      </w:r>
    </w:p>
    <w:p>
      <w:r>
        <w:rPr>
          <w:b/>
        </w:rPr>
        <w:t xml:space="preserve">Tulos</w:t>
      </w:r>
    </w:p>
    <w:p>
      <w:r>
        <w:t xml:space="preserve">Tulostimen yläreunaan kannattaa sulattaa reikä, jotta voit kaataa väriainetta säiliöön. Älä tee reikää poralla, koska se aiheuttaa liikaa muovinpaloja. Käytä jotain kuumaa, esimerkiksi juotosrautaa, ja varmista, ettei tulostimeen putoa muovia. Poista se, jos sitä tulee.</w:t>
      </w:r>
    </w:p>
    <w:p>
      <w:r>
        <w:rPr>
          <w:b/>
        </w:rPr>
        <w:t xml:space="preserve">Esimerkki 0.2389</w:t>
      </w:r>
    </w:p>
    <w:p>
      <w:r>
        <w:t xml:space="preserve">Tee pinnasta sileä</w:t>
      </w:r>
    </w:p>
    <w:p>
      <w:r>
        <w:rPr>
          <w:b/>
        </w:rPr>
        <w:t xml:space="preserve">Tulos</w:t>
      </w:r>
    </w:p>
    <w:p>
      <w:r>
        <w:t xml:space="preserve">Käytä puuhöylää tasoittaaksesi pinnan kuoppia sivusuunnassa.</w:t>
      </w:r>
    </w:p>
    <w:p>
      <w:r>
        <w:rPr>
          <w:b/>
        </w:rPr>
        <w:t xml:space="preserve">Esimerkki 0,2390</w:t>
      </w:r>
    </w:p>
    <w:p>
      <w:r>
        <w:t xml:space="preserve">Ovenkahvan korjaaminen.</w:t>
      </w:r>
    </w:p>
    <w:p>
      <w:r>
        <w:rPr>
          <w:b/>
        </w:rPr>
        <w:t xml:space="preserve">Tulos</w:t>
      </w:r>
    </w:p>
    <w:p>
      <w:r>
        <w:t xml:space="preserve">Irrota se ovesta ruuvimeisselillä ja asenna se uudelleen varmistaen, että nupin ja mahdollisen kellon asianmukaiset liitännät ovat paikoillaan.</w:t>
      </w:r>
    </w:p>
    <w:p>
      <w:r>
        <w:rPr>
          <w:b/>
        </w:rPr>
        <w:t xml:space="preserve">Esimerkki 0.2391</w:t>
      </w:r>
    </w:p>
    <w:p>
      <w:r>
        <w:t xml:space="preserve">Kuinka paljon kelluvan hyllyn tekeminen maksaa?</w:t>
      </w:r>
    </w:p>
    <w:p>
      <w:r>
        <w:rPr>
          <w:b/>
        </w:rPr>
        <w:t xml:space="preserve">Tulos</w:t>
      </w:r>
    </w:p>
    <w:p>
      <w:r>
        <w:t xml:space="preserve">Arvioitu kokonaiskustannus: 10 dollaria. DIY Wood Floating Shelf voidaan valmistaa noin 20 dollarin materiaalikustannuksilla. Tämä on puun, puun viimeistelyn ja muiden perustarvikkeiden hinta. *Huomaa: Tämä ei sisällä pienempiä asioita, joita sinulla saattaa jo olla kaupassa, kuten: liimaa, hiekkapaperia jne.</w:t>
      </w:r>
    </w:p>
    <w:p>
      <w:r>
        <w:rPr>
          <w:b/>
        </w:rPr>
        <w:t xml:space="preserve">Esimerkki 0.2392</w:t>
      </w:r>
    </w:p>
    <w:p>
      <w:r>
        <w:t xml:space="preserve">Miten herätä hyvällä tuulella</w:t>
      </w:r>
    </w:p>
    <w:p>
      <w:r>
        <w:rPr>
          <w:b/>
        </w:rPr>
        <w:t xml:space="preserve">Tulos</w:t>
      </w:r>
    </w:p>
    <w:p>
      <w:r>
        <w:t xml:space="preserve">Yritä syödä viimeinen ateria tai välipala vähintään kaksi minuuttia ennen nukkumaanmenoa.</w:t>
      </w:r>
    </w:p>
    <w:p>
      <w:r>
        <w:rPr>
          <w:b/>
        </w:rPr>
        <w:t xml:space="preserve">Esimerkki 0.2393</w:t>
      </w:r>
    </w:p>
    <w:p>
      <w:r>
        <w:t xml:space="preserve">miten viipaloida pieniä hedelmiä</w:t>
      </w:r>
    </w:p>
    <w:p>
      <w:r>
        <w:rPr>
          <w:b/>
        </w:rPr>
        <w:t xml:space="preserve">Tulos</w:t>
      </w:r>
    </w:p>
    <w:p>
      <w:r>
        <w:t xml:space="preserve">Käytä munaleikkuria pienten hedelmien, kuten granaattiomenan, leikkaamiseen.</w:t>
      </w:r>
    </w:p>
    <w:p>
      <w:r>
        <w:rPr>
          <w:b/>
        </w:rPr>
        <w:t xml:space="preserve">Esimerkki 0,2394</w:t>
      </w:r>
    </w:p>
    <w:p>
      <w:r>
        <w:t xml:space="preserve">Mikä on hauska tapa lisätä tyyliä hapsut-paitaan?</w:t>
      </w:r>
    </w:p>
    <w:p>
      <w:r>
        <w:rPr>
          <w:b/>
        </w:rPr>
        <w:t xml:space="preserve">Tulos</w:t>
      </w:r>
    </w:p>
    <w:p>
      <w:r>
        <w:t xml:space="preserve">Voit kutistaa sen kuivausrummussa tai lisätä napin.</w:t>
      </w:r>
    </w:p>
    <w:p>
      <w:r>
        <w:rPr>
          <w:b/>
        </w:rPr>
        <w:t xml:space="preserve">Esimerkki 0,2395</w:t>
      </w:r>
    </w:p>
    <w:p>
      <w:r>
        <w:t xml:space="preserve">Ruokailuvälineiden säilyttäminen piknikille.</w:t>
      </w:r>
    </w:p>
    <w:p>
      <w:r>
        <w:rPr>
          <w:b/>
        </w:rPr>
        <w:t xml:space="preserve">Tulos</w:t>
      </w:r>
    </w:p>
    <w:p>
      <w:r>
        <w:t xml:space="preserve">Laita aterimet kenkälaatikkoon.</w:t>
      </w:r>
    </w:p>
    <w:p>
      <w:r>
        <w:rPr>
          <w:b/>
        </w:rPr>
        <w:t xml:space="preserve">Esimerkki 0,2396</w:t>
      </w:r>
    </w:p>
    <w:p>
      <w:r>
        <w:t xml:space="preserve">Alumiinifolion repiminen rullasta,</w:t>
      </w:r>
    </w:p>
    <w:p>
      <w:r>
        <w:rPr>
          <w:b/>
        </w:rPr>
        <w:t xml:space="preserve">Tulos</w:t>
      </w:r>
    </w:p>
    <w:p>
      <w:r>
        <w:t xml:space="preserve">vedä pala kädelläsi haluamasi pituiseksi ja vedä pala sitten jyrkästi laatikon hampaiden yli.</w:t>
      </w:r>
    </w:p>
    <w:p>
      <w:r>
        <w:rPr>
          <w:b/>
        </w:rPr>
        <w:t xml:space="preserve">Esimerkki 0,2397</w:t>
      </w:r>
    </w:p>
    <w:p>
      <w:r>
        <w:t xml:space="preserve">miten pyyhitään liitu pois jalkakäytävältä?</w:t>
      </w:r>
    </w:p>
    <w:p>
      <w:r>
        <w:rPr>
          <w:b/>
        </w:rPr>
        <w:t xml:space="preserve">Tulos</w:t>
      </w:r>
    </w:p>
    <w:p>
      <w:r>
        <w:t xml:space="preserve">Jos se altistetaan auringonvalolle, se haalistuu nopeasti.</w:t>
      </w:r>
    </w:p>
    <w:p>
      <w:r>
        <w:rPr>
          <w:b/>
        </w:rPr>
        <w:t xml:space="preserve">Esimerkki 0.2398</w:t>
      </w:r>
    </w:p>
    <w:p>
      <w:r>
        <w:t xml:space="preserve">Miten ripustat pukuhousut?</w:t>
      </w:r>
    </w:p>
    <w:p>
      <w:r>
        <w:rPr>
          <w:b/>
        </w:rPr>
        <w:t xml:space="preserve">Tulos</w:t>
      </w:r>
    </w:p>
    <w:p>
      <w:r>
        <w:t xml:space="preserve">Käytä klipsejä ripustaa nämä kaverit vyötärön tai helma (niin ne roikkuvat vaakasuorassa kaapissa), tai taita ne pitkin rypytys ja valua yli tangon ripustin.</w:t>
      </w:r>
    </w:p>
    <w:p>
      <w:r>
        <w:rPr>
          <w:b/>
        </w:rPr>
        <w:t xml:space="preserve">Esimerkki 0.2399</w:t>
      </w:r>
    </w:p>
    <w:p>
      <w:r>
        <w:t xml:space="preserve">Miten varmistetaan, että onnettomuuden sattuessa autolla ajettaessa ihmishenki vahingoittuu mahdollisimman vähän?</w:t>
      </w:r>
    </w:p>
    <w:p>
      <w:r>
        <w:rPr>
          <w:b/>
        </w:rPr>
        <w:t xml:space="preserve">Tulos</w:t>
      </w:r>
    </w:p>
    <w:p>
      <w:r>
        <w:t xml:space="preserve">Varmista, että sinulla on ylimääräinen pehmuste.</w:t>
      </w:r>
    </w:p>
    <w:p>
      <w:r>
        <w:rPr>
          <w:b/>
        </w:rPr>
        <w:t xml:space="preserve">Esimerkki 0.2400</w:t>
      </w:r>
    </w:p>
    <w:p>
      <w:r>
        <w:t xml:space="preserve">Puhdistaa mikroaaltouunin hankaamatta sitä.</w:t>
      </w:r>
    </w:p>
    <w:p>
      <w:r>
        <w:rPr>
          <w:b/>
        </w:rPr>
        <w:t xml:space="preserve">Tulos</w:t>
      </w:r>
    </w:p>
    <w:p>
      <w:r>
        <w:t xml:space="preserve">Täytä kulho vedellä ja laita se mikroaaltouuniin kahden tai kolmen sekunnin ajaksi. Höyry irrottaa kuivuneet ruokahiukkaset, jolloin puhdistus on helppoa.</w:t>
      </w:r>
    </w:p>
    <w:p>
      <w:r>
        <w:rPr>
          <w:b/>
        </w:rPr>
        <w:t xml:space="preserve">Esimerkki 0.2401</w:t>
      </w:r>
    </w:p>
    <w:p>
      <w:r>
        <w:t xml:space="preserve">lyijykynä</w:t>
      </w:r>
    </w:p>
    <w:p>
      <w:r>
        <w:rPr>
          <w:b/>
        </w:rPr>
        <w:t xml:space="preserve">Tulos</w:t>
      </w:r>
    </w:p>
    <w:p>
      <w:r>
        <w:t xml:space="preserve">on pyyhekumi, jolla voi kirjoittaa</w:t>
      </w:r>
    </w:p>
    <w:p>
      <w:r>
        <w:rPr>
          <w:b/>
        </w:rPr>
        <w:t xml:space="preserve">Esimerkki 0.2402</w:t>
      </w:r>
    </w:p>
    <w:p>
      <w:r>
        <w:t xml:space="preserve">Lue, mitä materiaaleja tarvitsen pienen pahvisen eläinlabyrintin tekemiseen.</w:t>
      </w:r>
    </w:p>
    <w:p>
      <w:r>
        <w:rPr>
          <w:b/>
        </w:rPr>
        <w:t xml:space="preserve">Tulos</w:t>
      </w:r>
    </w:p>
    <w:p>
      <w:r>
        <w:t xml:space="preserve">Materiaaleja, joita sinulla voi olla kotona pienen pahvilabyrintin tekemiseen, ovat esimerkiksi useat pahvilaatikot, kuumaliimapistooli ja liimapuikot, Exacto-veitsi, kova leikkauspinta, viivoitin ja lopuksi taltta.</w:t>
      </w:r>
    </w:p>
    <w:p>
      <w:r>
        <w:rPr>
          <w:b/>
        </w:rPr>
        <w:t xml:space="preserve">Esimerkki 0.2403</w:t>
      </w:r>
    </w:p>
    <w:p>
      <w:r>
        <w:t xml:space="preserve">Miten avaat lahjan repimättä paperia?</w:t>
      </w:r>
    </w:p>
    <w:p>
      <w:r>
        <w:rPr>
          <w:b/>
        </w:rPr>
        <w:t xml:space="preserve">Tulos</w:t>
      </w:r>
    </w:p>
    <w:p>
      <w:r>
        <w:t xml:space="preserve">Pidä lahjaa kylmän veden päällä, jotta höyry irrottaa teipin liiman.</w:t>
      </w:r>
    </w:p>
    <w:p>
      <w:r>
        <w:rPr>
          <w:b/>
        </w:rPr>
        <w:t xml:space="preserve">Esimerkki 0.2404</w:t>
      </w:r>
    </w:p>
    <w:p>
      <w:r>
        <w:t xml:space="preserve">Itsetuho kadonnut pankkikortti.</w:t>
      </w:r>
    </w:p>
    <w:p>
      <w:r>
        <w:rPr>
          <w:b/>
        </w:rPr>
        <w:t xml:space="preserve">Tulos</w:t>
      </w:r>
    </w:p>
    <w:p>
      <w:r>
        <w:t xml:space="preserve">Laita pankkikorttiin tarra, jossa on oikea pin-numero, ja jos joku syöttää väärän koodin kolme kertaa, pankkiautomaatti syö kortin.</w:t>
      </w:r>
    </w:p>
    <w:p>
      <w:r>
        <w:rPr>
          <w:b/>
        </w:rPr>
        <w:t xml:space="preserve">Esimerkki 0.2405</w:t>
      </w:r>
    </w:p>
    <w:p>
      <w:r>
        <w:t xml:space="preserve">Miten voin estää pizzajäämiä muuttumasta mikroaaltouunissa liian mureiksi?</w:t>
      </w:r>
    </w:p>
    <w:p>
      <w:r>
        <w:rPr>
          <w:b/>
        </w:rPr>
        <w:t xml:space="preserve">Tulos</w:t>
      </w:r>
    </w:p>
    <w:p>
      <w:r>
        <w:t xml:space="preserve">Laita pieni kuppi leipää uuniin, kun lämmität pizzaa.</w:t>
      </w:r>
    </w:p>
    <w:p>
      <w:r>
        <w:rPr>
          <w:b/>
        </w:rPr>
        <w:t xml:space="preserve">Esimerkki 0.2406</w:t>
      </w:r>
    </w:p>
    <w:p>
      <w:r>
        <w:t xml:space="preserve">Miten päällystän nipun vahalla?</w:t>
      </w:r>
    </w:p>
    <w:p>
      <w:r>
        <w:rPr>
          <w:b/>
        </w:rPr>
        <w:t xml:space="preserve">Tulos</w:t>
      </w:r>
    </w:p>
    <w:p>
      <w:r>
        <w:t xml:space="preserve">Sulata vaha metallisessa astiassa vesihauteessa, jota lämmitetään patterin keskilämmöllä. Kun vaha on sulanut, upota nippua 3-4 kertaa tai kunnes vahaa on kertynyt riittävä kerros.</w:t>
      </w:r>
    </w:p>
    <w:p>
      <w:r>
        <w:rPr>
          <w:b/>
        </w:rPr>
        <w:t xml:space="preserve">Esimerkki 0.2407</w:t>
      </w:r>
    </w:p>
    <w:p>
      <w:r>
        <w:t xml:space="preserve">Miten voin laihtua?</w:t>
      </w:r>
    </w:p>
    <w:p>
      <w:r>
        <w:rPr>
          <w:b/>
        </w:rPr>
        <w:t xml:space="preserve">Tulos</w:t>
      </w:r>
    </w:p>
    <w:p>
      <w:r>
        <w:t xml:space="preserve">juokse hitaammin, nopeammin juosseet ihmiset lihovat enemmän, hidastuvat.</w:t>
      </w:r>
    </w:p>
    <w:p>
      <w:r>
        <w:rPr>
          <w:b/>
        </w:rPr>
        <w:t xml:space="preserve">Esimerkki 0.2408</w:t>
      </w:r>
    </w:p>
    <w:p>
      <w:r>
        <w:t xml:space="preserve">Kuinka tehdä porausreiät puuprojektia varten.</w:t>
      </w:r>
    </w:p>
    <w:p>
      <w:r>
        <w:rPr>
          <w:b/>
        </w:rPr>
        <w:t xml:space="preserve">Tulos</w:t>
      </w:r>
    </w:p>
    <w:p>
      <w:r>
        <w:t xml:space="preserve">Merkitse T-neliön ja lyijykynän avulla puuhun viivat, joihin sinun on porattava reiät.</w:t>
      </w:r>
    </w:p>
    <w:p>
      <w:r>
        <w:rPr>
          <w:b/>
        </w:rPr>
        <w:t xml:space="preserve">Esimerkki 0.2409</w:t>
      </w:r>
    </w:p>
    <w:p>
      <w:r>
        <w:t xml:space="preserve">miten pääset eroon saippuasta astioilla?</w:t>
      </w:r>
    </w:p>
    <w:p>
      <w:r>
        <w:rPr>
          <w:b/>
        </w:rPr>
        <w:t xml:space="preserve">Tulos</w:t>
      </w:r>
    </w:p>
    <w:p>
      <w:r>
        <w:t xml:space="preserve">huuhtele ne kylmällä vedellä.</w:t>
      </w:r>
    </w:p>
    <w:p>
      <w:r>
        <w:rPr>
          <w:b/>
        </w:rPr>
        <w:t xml:space="preserve">Esimerkki 0.2410</w:t>
      </w:r>
    </w:p>
    <w:p>
      <w:r>
        <w:t xml:space="preserve">Käännä ja kauli taikina.</w:t>
      </w:r>
    </w:p>
    <w:p>
      <w:r>
        <w:rPr>
          <w:b/>
        </w:rPr>
        <w:t xml:space="preserve">Tulos</w:t>
      </w:r>
    </w:p>
    <w:p>
      <w:r>
        <w:t xml:space="preserve">Aseta taikina työtasolle. Ota vatkain ja paina vatkainta varovasti taikinaan yhä uudelleen, kunnes taikina on tasainen.</w:t>
      </w:r>
    </w:p>
    <w:p>
      <w:r>
        <w:rPr>
          <w:b/>
        </w:rPr>
        <w:t xml:space="preserve">Esimerkki 0.2411</w:t>
      </w:r>
    </w:p>
    <w:p>
      <w:r>
        <w:t xml:space="preserve">Miten voin tehdä omat nuotion sytyttimet retkeilyä varten?</w:t>
      </w:r>
    </w:p>
    <w:p>
      <w:r>
        <w:rPr>
          <w:b/>
        </w:rPr>
        <w:t xml:space="preserve">Tulos</w:t>
      </w:r>
    </w:p>
    <w:p>
      <w:r>
        <w:t xml:space="preserve">Täytä wc-altaat kuivausrummun nukka-aineella, se on melko helposti syttyvää.</w:t>
      </w:r>
    </w:p>
    <w:p>
      <w:r>
        <w:rPr>
          <w:b/>
        </w:rPr>
        <w:t xml:space="preserve">Esimerkki 0.2412</w:t>
      </w:r>
    </w:p>
    <w:p>
      <w:r>
        <w:t xml:space="preserve">Miten vanha sahanterä muotoillaan veitsen teräksi.</w:t>
      </w:r>
    </w:p>
    <w:p>
      <w:r>
        <w:rPr>
          <w:b/>
        </w:rPr>
        <w:t xml:space="preserve">Tulos</w:t>
      </w:r>
    </w:p>
    <w:p>
      <w:r>
        <w:t xml:space="preserve">Pidä sahanterää takareunasta ja hio kaikki hampaat varovasti pois hihnahiomakoneella. Pidä terää 90 asteen kulmassa ja teroita toinen puoli, käännä se ja teroita toinen puoli.</w:t>
      </w:r>
    </w:p>
    <w:p>
      <w:r>
        <w:rPr>
          <w:b/>
        </w:rPr>
        <w:t xml:space="preserve">Esimerkki 0.2413</w:t>
      </w:r>
    </w:p>
    <w:p>
      <w:r>
        <w:t xml:space="preserve">Miten voin estää keraamisia kulhoja naarmuuntumasta tai vahingoittumasta?</w:t>
      </w:r>
    </w:p>
    <w:p>
      <w:r>
        <w:rPr>
          <w:b/>
        </w:rPr>
        <w:t xml:space="preserve">Tulos</w:t>
      </w:r>
    </w:p>
    <w:p>
      <w:r>
        <w:t xml:space="preserve">Käytä pehmeämpiä välineitä, jotka on valmistettu esimerkiksi puusta tai silikonista, jotta kulhot eivät naarmuuntuisi. Pese kulhot käytön jälkeen astianpesukoneessa ja anna niiden kuivua ilmakuivaksi ennen varastointia.</w:t>
      </w:r>
    </w:p>
    <w:p>
      <w:r>
        <w:rPr>
          <w:b/>
        </w:rPr>
        <w:t xml:space="preserve">Esimerkki 0.2414</w:t>
      </w:r>
    </w:p>
    <w:p>
      <w:r>
        <w:t xml:space="preserve">Saat kuorrutuksen näyttämään oikealta kurpitsalta, voit</w:t>
      </w:r>
    </w:p>
    <w:p>
      <w:r>
        <w:rPr>
          <w:b/>
        </w:rPr>
        <w:t xml:space="preserve">Tulos</w:t>
      </w:r>
    </w:p>
    <w:p>
      <w:r>
        <w:t xml:space="preserve">Lisää vihreää elintarvikeväriä kuorrutteeseen</w:t>
      </w:r>
    </w:p>
    <w:p>
      <w:r>
        <w:rPr>
          <w:b/>
        </w:rPr>
        <w:t xml:space="preserve">Esimerkki 0.2415</w:t>
      </w:r>
    </w:p>
    <w:p>
      <w:r>
        <w:t xml:space="preserve">miten muutat kilon unssiksi?</w:t>
      </w:r>
    </w:p>
    <w:p>
      <w:r>
        <w:rPr>
          <w:b/>
        </w:rPr>
        <w:t xml:space="preserve">Tulos</w:t>
      </w:r>
    </w:p>
    <w:p>
      <w:r>
        <w:t xml:space="preserve">jaa kilojen määrä 16:lla</w:t>
      </w:r>
    </w:p>
    <w:p>
      <w:r>
        <w:rPr>
          <w:b/>
        </w:rPr>
        <w:t xml:space="preserve">Esimerkki 0.2416</w:t>
      </w:r>
    </w:p>
    <w:p>
      <w:r>
        <w:t xml:space="preserve">Miten voit estää messinkisormusta muuttamasta sormeasi vihreäksi?</w:t>
      </w:r>
    </w:p>
    <w:p>
      <w:r>
        <w:rPr>
          <w:b/>
        </w:rPr>
        <w:t xml:space="preserve">Tulos</w:t>
      </w:r>
    </w:p>
    <w:p>
      <w:r>
        <w:t xml:space="preserve">Ota sormus ja aseta se pahvinpalalle. Käytä valkoista kynsilakkaa ja maalaa sillä sormuksen sisäpuoli. Anna kuivua tunnin ajan ennen käyttämistä.</w:t>
      </w:r>
    </w:p>
    <w:p>
      <w:r>
        <w:rPr>
          <w:b/>
        </w:rPr>
        <w:t xml:space="preserve">Esimerkki 0.2417</w:t>
      </w:r>
    </w:p>
    <w:p>
      <w:r>
        <w:t xml:space="preserve">Kotitekoinen yskänlääke,</w:t>
      </w:r>
    </w:p>
    <w:p>
      <w:r>
        <w:rPr>
          <w:b/>
        </w:rPr>
        <w:t xml:space="preserve">Tulos</w:t>
      </w:r>
    </w:p>
    <w:p>
      <w:r>
        <w:t xml:space="preserve">liota skittlesit vodkapulloon, jotta maku maistuisi enemmän lääkkeeltä.</w:t>
      </w:r>
    </w:p>
    <w:p>
      <w:r>
        <w:rPr>
          <w:b/>
        </w:rPr>
        <w:t xml:space="preserve">Esimerkki 0.2418</w:t>
      </w:r>
    </w:p>
    <w:p>
      <w:r>
        <w:t xml:space="preserve">Miten leikata ohutta puuta?</w:t>
      </w:r>
    </w:p>
    <w:p>
      <w:r>
        <w:rPr>
          <w:b/>
        </w:rPr>
        <w:t xml:space="preserve">Tulos</w:t>
      </w:r>
    </w:p>
    <w:p>
      <w:r>
        <w:t xml:space="preserve">Piirrä lyijykynällä viivat, jotka aiot leikata, kiinnitä puu keittiötasolle ja sahaa veitsellä.</w:t>
      </w:r>
    </w:p>
    <w:p>
      <w:r>
        <w:rPr>
          <w:b/>
        </w:rPr>
        <w:t xml:space="preserve">Esimerkki 0.2419</w:t>
      </w:r>
    </w:p>
    <w:p>
      <w:r>
        <w:t xml:space="preserve">kuinka tehdä curryjauhetta</w:t>
      </w:r>
    </w:p>
    <w:p>
      <w:r>
        <w:rPr>
          <w:b/>
        </w:rPr>
        <w:t xml:space="preserve">Tulos</w:t>
      </w:r>
    </w:p>
    <w:p>
      <w:r>
        <w:t xml:space="preserve">Yhdistä:    1 tl jauhettua kurkumaa 1/2 tl chilijauhetta ja pippuria 1/8 tl fenkolinsiemeniä: 3 vaniljatangon siementä, jauhettu 2 tl korianteria ja kumina 1 tl kurkumaa 1/2 tl chilijauhetta ja pippuria 1/8 tl fenkolinsiemeniä</w:t>
      </w:r>
    </w:p>
    <w:p>
      <w:r>
        <w:rPr>
          <w:b/>
        </w:rPr>
        <w:t xml:space="preserve">Esimerkki 0,2420</w:t>
      </w:r>
    </w:p>
    <w:p>
      <w:r>
        <w:t xml:space="preserve">Miten kirjoitat kynällä?</w:t>
      </w:r>
    </w:p>
    <w:p>
      <w:r>
        <w:rPr>
          <w:b/>
        </w:rPr>
        <w:t xml:space="preserve">Tulos</w:t>
      </w:r>
    </w:p>
    <w:p>
      <w:r>
        <w:t xml:space="preserve">Ota kynä käteesi ja etsi kirjoituspinta. Aseta lyijykynän takapää pinnalle. Paina kevyesti ja liikuta kynää pintaa pitkin.</w:t>
      </w:r>
    </w:p>
    <w:p>
      <w:r>
        <w:rPr>
          <w:b/>
        </w:rPr>
        <w:t xml:space="preserve">Esimerkki 0,2421</w:t>
      </w:r>
    </w:p>
    <w:p>
      <w:r>
        <w:t xml:space="preserve">miten soveltaa helmiä tilkkutäkkikehykseen käsityötä varten</w:t>
      </w:r>
    </w:p>
    <w:p>
      <w:r>
        <w:rPr>
          <w:b/>
        </w:rPr>
        <w:t xml:space="preserve">Tulos</w:t>
      </w:r>
    </w:p>
    <w:p>
      <w:r>
        <w:t xml:space="preserve">Aseta runko tasaisesti pöydälle. Levitä kuumaliimaa varovasti liimapistoolilla kehyksen reunoille, joihin haluat helmien tulevan. Kun liima on kuivunut, kiinnitä helmet haluamallasi tavalla.</w:t>
      </w:r>
    </w:p>
    <w:p>
      <w:r>
        <w:rPr>
          <w:b/>
        </w:rPr>
        <w:t xml:space="preserve">Esimerkki 0.2422</w:t>
      </w:r>
    </w:p>
    <w:p>
      <w:r>
        <w:t xml:space="preserve">Pidentää älypuhelimen akun käyttöikää.</w:t>
      </w:r>
    </w:p>
    <w:p>
      <w:r>
        <w:rPr>
          <w:b/>
        </w:rPr>
        <w:t xml:space="preserve">Tulos</w:t>
      </w:r>
    </w:p>
    <w:p>
      <w:r>
        <w:t xml:space="preserve">Laita salama päälle.</w:t>
      </w:r>
    </w:p>
    <w:p>
      <w:r>
        <w:rPr>
          <w:b/>
        </w:rPr>
        <w:t xml:space="preserve">Esimerkki 0.2423</w:t>
      </w:r>
    </w:p>
    <w:p>
      <w:r>
        <w:t xml:space="preserve">tuoreen betonin tasoittamiseen.</w:t>
      </w:r>
    </w:p>
    <w:p>
      <w:r>
        <w:rPr>
          <w:b/>
        </w:rPr>
        <w:t xml:space="preserve">Tulos</w:t>
      </w:r>
    </w:p>
    <w:p>
      <w:r>
        <w:t xml:space="preserve">Käytä riittävän leveää 2 x 4:ää, jotta se yltää lomakkeen molempiin päihin. Työnnä lautaa hitaasti betonin poikki kumppanin kanssa ja poista ylimääräinen osa samalla.</w:t>
      </w:r>
    </w:p>
    <w:p>
      <w:r>
        <w:rPr>
          <w:b/>
        </w:rPr>
        <w:t xml:space="preserve">Esimerkki 0,2424</w:t>
      </w:r>
    </w:p>
    <w:p>
      <w:r>
        <w:t xml:space="preserve">Miten tyynyn voi pörröttää kunnolla?</w:t>
      </w:r>
    </w:p>
    <w:p>
      <w:r>
        <w:rPr>
          <w:b/>
        </w:rPr>
        <w:t xml:space="preserve">Tulos</w:t>
      </w:r>
    </w:p>
    <w:p>
      <w:r>
        <w:t xml:space="preserve">Pidä sitä pystysuorassa kummaltakin puolelta ja vapauta kätesi toisiaan kohti useita kertoja, ja toista sitten vaakasuunnassa.</w:t>
      </w:r>
    </w:p>
    <w:p>
      <w:r>
        <w:rPr>
          <w:b/>
        </w:rPr>
        <w:t xml:space="preserve">Esimerkki 0,2425</w:t>
      </w:r>
    </w:p>
    <w:p>
      <w:r>
        <w:t xml:space="preserve">Teipin poistaminen lasista,</w:t>
      </w:r>
    </w:p>
    <w:p>
      <w:r>
        <w:rPr>
          <w:b/>
        </w:rPr>
        <w:t xml:space="preserve">Tulos</w:t>
      </w:r>
    </w:p>
    <w:p>
      <w:r>
        <w:t xml:space="preserve">raaputa teippiä pois niin paljon kuin voit vanupuikolla, levitä kynsilakanpoistoainetta liinalla, anna sen vaikuttaa, poista teippi ja pese lasi hyvin.</w:t>
      </w:r>
    </w:p>
    <w:p>
      <w:r>
        <w:rPr>
          <w:b/>
        </w:rPr>
        <w:t xml:space="preserve">Esimerkki 0,2426</w:t>
      </w:r>
    </w:p>
    <w:p>
      <w:r>
        <w:t xml:space="preserve">Taitetaan käsipyyhkeet niin, ettei reunoja näy.</w:t>
      </w:r>
    </w:p>
    <w:p>
      <w:r>
        <w:rPr>
          <w:b/>
        </w:rPr>
        <w:t xml:space="preserve">Tulos</w:t>
      </w:r>
    </w:p>
    <w:p>
      <w:r>
        <w:t xml:space="preserve">Ota kaksi lyhyttä sivua ja taita ne kohti pyyhkeen keskiosaa, taita yläpuolikas ja taita alapuolikas, käännä ja ota kaksi jäljellä olevaa reunaa ja taita ne kohti keskiosaa ja taita sitten yläpuolikas ja taita alapuolikas.</w:t>
      </w:r>
    </w:p>
    <w:p>
      <w:r>
        <w:rPr>
          <w:b/>
        </w:rPr>
        <w:t xml:space="preserve">Esimerkki 0.2427</w:t>
      </w:r>
    </w:p>
    <w:p>
      <w:r>
        <w:t xml:space="preserve">miten lisätä makua mauttomiin liemiin ja kantoihin?</w:t>
      </w:r>
    </w:p>
    <w:p>
      <w:r>
        <w:rPr>
          <w:b/>
        </w:rPr>
        <w:t xml:space="preserve">Tulos</w:t>
      </w:r>
    </w:p>
    <w:p>
      <w:r>
        <w:t xml:space="preserve">lisää muutama tippa nestesavua, ripaus osterikastiketta ja muutama ruokalusikallinen maustamatonta liivatetta.</w:t>
      </w:r>
    </w:p>
    <w:p>
      <w:r>
        <w:rPr>
          <w:b/>
        </w:rPr>
        <w:t xml:space="preserve">Esimerkki 0,2428</w:t>
      </w:r>
    </w:p>
    <w:p>
      <w:r>
        <w:t xml:space="preserve">Miten voin hioa kuivaa seinää sotkematta?</w:t>
      </w:r>
    </w:p>
    <w:p>
      <w:r>
        <w:rPr>
          <w:b/>
        </w:rPr>
        <w:t xml:space="preserve">Tulos</w:t>
      </w:r>
    </w:p>
    <w:p>
      <w:r>
        <w:t xml:space="preserve">Kiinnitä ilmastointiteipin avulla tavallinen kääntyväpäinen kipsilevyhiomakone märkä-/kuivaimurin jäykkään jatkoputkeen ja pidä imurin suutin lähellä hiomapaperia ja juuri sen yläpuolella, ja tarvitset myös ylimääräisen lyhyen letkun, jotta imuri yltää kattoon ja nurkkiin.</w:t>
      </w:r>
    </w:p>
    <w:p>
      <w:r>
        <w:rPr>
          <w:b/>
        </w:rPr>
        <w:t xml:space="preserve">Esimerkki 0.2429</w:t>
      </w:r>
    </w:p>
    <w:p>
      <w:r>
        <w:t xml:space="preserve">Suljetun makuuhuoneen oven avaaminen.</w:t>
      </w:r>
    </w:p>
    <w:p>
      <w:r>
        <w:rPr>
          <w:b/>
        </w:rPr>
        <w:t xml:space="preserve">Tulos</w:t>
      </w:r>
    </w:p>
    <w:p>
      <w:r>
        <w:t xml:space="preserve">Työnnä sukka oven ja karmin väliin lukon avaamiseksi.</w:t>
      </w:r>
    </w:p>
    <w:p>
      <w:r>
        <w:rPr>
          <w:b/>
        </w:rPr>
        <w:t xml:space="preserve">Esimerkki 0,2430</w:t>
      </w:r>
    </w:p>
    <w:p>
      <w:r>
        <w:t xml:space="preserve">Kerää lehtikaali kasvista,</w:t>
      </w:r>
    </w:p>
    <w:p>
      <w:r>
        <w:rPr>
          <w:b/>
        </w:rPr>
        <w:t xml:space="preserve">Tulos</w:t>
      </w:r>
    </w:p>
    <w:p>
      <w:r>
        <w:t xml:space="preserve">ota sakset ja leikkaa halutut lehtikaalin lehdet kasvista mahdollisimman kauas varresta.</w:t>
      </w:r>
    </w:p>
    <w:p>
      <w:r>
        <w:rPr>
          <w:b/>
        </w:rPr>
        <w:t xml:space="preserve">Esimerkki 0,2431</w:t>
      </w:r>
    </w:p>
    <w:p>
      <w:r>
        <w:t xml:space="preserve">Estää sipulien nopean mätänemisen.</w:t>
      </w:r>
    </w:p>
    <w:p>
      <w:r>
        <w:rPr>
          <w:b/>
        </w:rPr>
        <w:t xml:space="preserve">Tulos</w:t>
      </w:r>
    </w:p>
    <w:p>
      <w:r>
        <w:t xml:space="preserve">Käytä jumppakassia sipulien säilyttämiseen kaapin alla.</w:t>
      </w:r>
    </w:p>
    <w:p>
      <w:r>
        <w:rPr>
          <w:b/>
        </w:rPr>
        <w:t xml:space="preserve">Esimerkki 0,2432</w:t>
      </w:r>
    </w:p>
    <w:p>
      <w:r>
        <w:t xml:space="preserve">Casio fx 100 -laskurimallin kytkeminen päälle.</w:t>
      </w:r>
    </w:p>
    <w:p>
      <w:r>
        <w:rPr>
          <w:b/>
        </w:rPr>
        <w:t xml:space="preserve">Tulos</w:t>
      </w:r>
    </w:p>
    <w:p>
      <w:r>
        <w:t xml:space="preserve">Kytke laskin päälle painamalla pitkään virtapainiketta.</w:t>
      </w:r>
    </w:p>
    <w:p>
      <w:r>
        <w:rPr>
          <w:b/>
        </w:rPr>
        <w:t xml:space="preserve">Esimerkki 0,2433</w:t>
      </w:r>
    </w:p>
    <w:p>
      <w:r>
        <w:t xml:space="preserve">Kerää keksit pois tarjottimelta ilman, että ne murskautuvat.</w:t>
      </w:r>
    </w:p>
    <w:p>
      <w:r>
        <w:rPr>
          <w:b/>
        </w:rPr>
        <w:t xml:space="preserve">Tulos</w:t>
      </w:r>
    </w:p>
    <w:p>
      <w:r>
        <w:t xml:space="preserve">Poista asettamalla hammaslankaa keksien päälle.</w:t>
      </w:r>
    </w:p>
    <w:p>
      <w:r>
        <w:rPr>
          <w:b/>
        </w:rPr>
        <w:t xml:space="preserve">Esimerkki 0,2434</w:t>
      </w:r>
    </w:p>
    <w:p>
      <w:r>
        <w:t xml:space="preserve">Jotta vapaasti seisova kirjahyllysi olisi vakaampi.</w:t>
      </w:r>
    </w:p>
    <w:p>
      <w:r>
        <w:rPr>
          <w:b/>
        </w:rPr>
        <w:t xml:space="preserve">Tulos</w:t>
      </w:r>
    </w:p>
    <w:p>
      <w:r>
        <w:t xml:space="preserve">Kiinnitä vanerilevy kirjahyllyn takaosaan vasaralla ja nauloilla.</w:t>
      </w:r>
    </w:p>
    <w:p>
      <w:r>
        <w:rPr>
          <w:b/>
        </w:rPr>
        <w:t xml:space="preserve">Esimerkki 0,2435</w:t>
      </w:r>
    </w:p>
    <w:p>
      <w:r>
        <w:t xml:space="preserve">Miten säädän auton peilejä?</w:t>
      </w:r>
    </w:p>
    <w:p>
      <w:r>
        <w:rPr>
          <w:b/>
        </w:rPr>
        <w:t xml:space="preserve">Tulos</w:t>
      </w:r>
    </w:p>
    <w:p>
      <w:r>
        <w:t xml:space="preserve">tartu rattiin ja käännä haluamaasi suuntaan.</w:t>
      </w:r>
    </w:p>
    <w:p>
      <w:r>
        <w:rPr>
          <w:b/>
        </w:rPr>
        <w:t xml:space="preserve">Esimerkki 0.2436</w:t>
      </w:r>
    </w:p>
    <w:p>
      <w:r>
        <w:t xml:space="preserve">Miten voit käyttää sähköteippiä pienessä tilassa?</w:t>
      </w:r>
    </w:p>
    <w:p>
      <w:r>
        <w:rPr>
          <w:b/>
        </w:rPr>
        <w:t xml:space="preserve">Tulos</w:t>
      </w:r>
    </w:p>
    <w:p>
      <w:r>
        <w:t xml:space="preserve">Kun joudut käärimään johtoja sähköteipillä ahtaalla alueella, vedä muutama sentti teippiä irti ja kiedo se tiukasti itseensä etusormesi ympärille niin, että tahmea puoli on sisällä. Sitten voit vain rullata teippiä johtimen ympärille peukalolla ja käyttää keskisormea tukena.</w:t>
      </w:r>
    </w:p>
    <w:p>
      <w:r>
        <w:rPr>
          <w:b/>
        </w:rPr>
        <w:t xml:space="preserve">Esimerkki 0.2437</w:t>
      </w:r>
    </w:p>
    <w:p>
      <w:r>
        <w:t xml:space="preserve">Sulattaa suklaa tarvitaan mine craft dirt kakku</w:t>
      </w:r>
    </w:p>
    <w:p>
      <w:r>
        <w:rPr>
          <w:b/>
        </w:rPr>
        <w:t xml:space="preserve">Tulos</w:t>
      </w:r>
    </w:p>
    <w:p>
      <w:r>
        <w:t xml:space="preserve">sulatetaan pannulla eikä sekoiteta</w:t>
      </w:r>
    </w:p>
    <w:p>
      <w:r>
        <w:rPr>
          <w:b/>
        </w:rPr>
        <w:t xml:space="preserve">Esimerkki 0,2438</w:t>
      </w:r>
    </w:p>
    <w:p>
      <w:r>
        <w:t xml:space="preserve">blanchoi parsat</w:t>
      </w:r>
    </w:p>
    <w:p>
      <w:r>
        <w:rPr>
          <w:b/>
        </w:rPr>
        <w:t xml:space="preserve">Tulos</w:t>
      </w:r>
    </w:p>
    <w:p>
      <w:r>
        <w:t xml:space="preserve">Kiehauta suuressa kattilassa 8 kupillista vettä. Mausta 2 rkl karkealla suolalla ja lisää parsat; keitä kunnes ne ovat pehmeitä, 34 minuuttia (paksuudesta riippuen). 2. Nosta pihdeillä tai valuta siivilässä ja siirrä heti jääveteen 1 minuutiksi, jotta kypsennysprosessi pysähtyy.</w:t>
      </w:r>
    </w:p>
    <w:p>
      <w:r>
        <w:rPr>
          <w:b/>
        </w:rPr>
        <w:t xml:space="preserve">Esimerkki 0.2439</w:t>
      </w:r>
    </w:p>
    <w:p>
      <w:r>
        <w:t xml:space="preserve">Miten voin kermavaahdon avulla tehdä voikeksejä?</w:t>
      </w:r>
    </w:p>
    <w:p>
      <w:r>
        <w:rPr>
          <w:b/>
        </w:rPr>
        <w:t xml:space="preserve">Tulos</w:t>
      </w:r>
    </w:p>
    <w:p>
      <w:r>
        <w:t xml:space="preserve">Voita voi voikeksejä varten: sekoita voi, sokeri, munankeltuainen, vanilja ja suola tehosekoittimessa, kunnes se on nestemäistä.</w:t>
      </w:r>
    </w:p>
    <w:p>
      <w:r>
        <w:rPr>
          <w:b/>
        </w:rPr>
        <w:t xml:space="preserve">Esimerkki 0,2440</w:t>
      </w:r>
    </w:p>
    <w:p>
      <w:r>
        <w:t xml:space="preserve">kun soitat asiakastukeen ja saat automaattisen järjestelmän</w:t>
      </w:r>
    </w:p>
    <w:p>
      <w:r>
        <w:rPr>
          <w:b/>
        </w:rPr>
        <w:t xml:space="preserve">Tulos</w:t>
      </w:r>
    </w:p>
    <w:p>
      <w:r>
        <w:t xml:space="preserve">paina # uudelleen ja uudelleen. Se pakottaa järjestelmän yhdistämään sinut koneeseen, -</w:t>
      </w:r>
    </w:p>
    <w:p>
      <w:r>
        <w:rPr>
          <w:b/>
        </w:rPr>
        <w:t xml:space="preserve">Esimerkki 0.2441</w:t>
      </w:r>
    </w:p>
    <w:p>
      <w:r>
        <w:t xml:space="preserve">Käytä hyönteissumutetta oikein ja perusteellisesti retkeilyn aikana,</w:t>
      </w:r>
    </w:p>
    <w:p>
      <w:r>
        <w:rPr>
          <w:b/>
        </w:rPr>
        <w:t xml:space="preserve">Tulos</w:t>
      </w:r>
    </w:p>
    <w:p>
      <w:r>
        <w:t xml:space="preserve">suihkuta runsaasti sumutetta ilmaan ja anna sumun laskeutua päällesi ja peittää sinut kevyesti.</w:t>
      </w:r>
    </w:p>
    <w:p>
      <w:r>
        <w:rPr>
          <w:b/>
        </w:rPr>
        <w:t xml:space="preserve">Esimerkki 0.2442</w:t>
      </w:r>
    </w:p>
    <w:p>
      <w:r>
        <w:t xml:space="preserve">Miten pesen autoni?</w:t>
      </w:r>
    </w:p>
    <w:p>
      <w:r>
        <w:rPr>
          <w:b/>
        </w:rPr>
        <w:t xml:space="preserve">Tulos</w:t>
      </w:r>
    </w:p>
    <w:p>
      <w:r>
        <w:t xml:space="preserve">Hae ämpäri windexiä ja vettä, tartu sitten liinaan ja hankaa koko auto.</w:t>
      </w:r>
    </w:p>
    <w:p>
      <w:r>
        <w:rPr>
          <w:b/>
        </w:rPr>
        <w:t xml:space="preserve">Esimerkki 0.2443</w:t>
      </w:r>
    </w:p>
    <w:p>
      <w:r>
        <w:t xml:space="preserve">Miten voin pitää kenkäni paremmin järjestyksessä?</w:t>
      </w:r>
    </w:p>
    <w:p>
      <w:r>
        <w:rPr>
          <w:b/>
        </w:rPr>
        <w:t xml:space="preserve">Tulos</w:t>
      </w:r>
    </w:p>
    <w:p>
      <w:r>
        <w:t xml:space="preserve">Rakenna niille pieni hylly leluautosta, ja aseta se oven sivulle.</w:t>
      </w:r>
    </w:p>
    <w:p>
      <w:r>
        <w:rPr>
          <w:b/>
        </w:rPr>
        <w:t xml:space="preserve">Esimerkki 0.2444</w:t>
      </w:r>
    </w:p>
    <w:p>
      <w:r>
        <w:t xml:space="preserve">Miten jauhot pitäisi mitata tämän reseptin perusteella?</w:t>
      </w:r>
    </w:p>
    <w:p>
      <w:r>
        <w:rPr>
          <w:b/>
        </w:rPr>
        <w:t xml:space="preserve">Tulos</w:t>
      </w:r>
    </w:p>
    <w:p>
      <w:r>
        <w:t xml:space="preserve">Mittaamiseen on käytettävä kauhaa.</w:t>
      </w:r>
    </w:p>
    <w:p>
      <w:r>
        <w:rPr>
          <w:b/>
        </w:rPr>
        <w:t xml:space="preserve">Esimerkki 0,2445</w:t>
      </w:r>
    </w:p>
    <w:p>
      <w:r>
        <w:t xml:space="preserve">Suolaa ranskalaiset ennen kypsennystä.</w:t>
      </w:r>
    </w:p>
    <w:p>
      <w:r>
        <w:rPr>
          <w:b/>
        </w:rPr>
        <w:t xml:space="preserve">Tulos</w:t>
      </w:r>
    </w:p>
    <w:p>
      <w:r>
        <w:t xml:space="preserve">Ripottele suolasylinterin avulla suolaa ranskalaisiin ennen uuniin laittamista.</w:t>
      </w:r>
    </w:p>
    <w:p>
      <w:r>
        <w:rPr>
          <w:b/>
        </w:rPr>
        <w:t xml:space="preserve">Esimerkki 0.2446</w:t>
      </w:r>
    </w:p>
    <w:p>
      <w:r>
        <w:t xml:space="preserve">Ole fiksu kuluttaja.</w:t>
      </w:r>
    </w:p>
    <w:p>
      <w:r>
        <w:rPr>
          <w:b/>
        </w:rPr>
        <w:t xml:space="preserve">Tulos</w:t>
      </w:r>
    </w:p>
    <w:p>
      <w:r>
        <w:t xml:space="preserve">Muista ennen ostosten tekemistä. Olitpa sitten menossa ruokaostoksille tai yrittämässä parantaa kesävaatekaappiasi, paina mieleesi luettelo kaikista niistä tavaroista, joita todella tarvitset.</w:t>
      </w:r>
    </w:p>
    <w:p>
      <w:r>
        <w:rPr>
          <w:b/>
        </w:rPr>
        <w:t xml:space="preserve">Esimerkki 0.2447</w:t>
      </w:r>
    </w:p>
    <w:p>
      <w:r>
        <w:t xml:space="preserve">Miten poistat geelikynsilakan?</w:t>
      </w:r>
    </w:p>
    <w:p>
      <w:r>
        <w:rPr>
          <w:b/>
        </w:rPr>
        <w:t xml:space="preserve">Tulos</w:t>
      </w:r>
    </w:p>
    <w:p>
      <w:r>
        <w:t xml:space="preserve">Puhdista manikyyrisi pinta kynsiviilalla kiillon poistamiseksi, liota sitten puuvillapyyhe asetoniin ja aseta se suoraan kynnen päälle. Kääri sen jälkeen jokainen sormi pienellä palalla foliota, ja 10-15 minuutin kuluttua</w:t>
      </w:r>
    </w:p>
    <w:p>
      <w:r>
        <w:rPr>
          <w:b/>
        </w:rPr>
        <w:t xml:space="preserve">Esimerkki 0.2448</w:t>
      </w:r>
    </w:p>
    <w:p>
      <w:r>
        <w:t xml:space="preserve">Kiinnitä polkupyörä metallikaiteeseen.</w:t>
      </w:r>
    </w:p>
    <w:p>
      <w:r>
        <w:rPr>
          <w:b/>
        </w:rPr>
        <w:t xml:space="preserve">Tulos</w:t>
      </w:r>
    </w:p>
    <w:p>
      <w:r>
        <w:t xml:space="preserve">Silmukoi kaiteen pystytolpan ympärille vaijerilla varustettu pyörän lukko.  Vie toinen pää etupyörän läpi.  Pujota toinen pää takapyörän läpi.  Lukitse kaapeli pyörän rungon keskellä olevien kahden metalliputken alle.</w:t>
      </w:r>
    </w:p>
    <w:p>
      <w:r>
        <w:rPr>
          <w:b/>
        </w:rPr>
        <w:t xml:space="preserve">Esimerkki 0.2449</w:t>
      </w:r>
    </w:p>
    <w:p>
      <w:r>
        <w:t xml:space="preserve">mitä makua pastakastike kanssa</w:t>
      </w:r>
    </w:p>
    <w:p>
      <w:r>
        <w:rPr>
          <w:b/>
        </w:rPr>
        <w:t xml:space="preserve">Tulos</w:t>
      </w:r>
    </w:p>
    <w:p>
      <w:r>
        <w:t xml:space="preserve">Käytä italialaista kastiketta</w:t>
      </w:r>
    </w:p>
    <w:p>
      <w:r>
        <w:rPr>
          <w:b/>
        </w:rPr>
        <w:t xml:space="preserve">Esimerkki 0,2450</w:t>
      </w:r>
    </w:p>
    <w:p>
      <w:r>
        <w:t xml:space="preserve">TV-ruudun puhdistaminen.</w:t>
      </w:r>
    </w:p>
    <w:p>
      <w:r>
        <w:rPr>
          <w:b/>
        </w:rPr>
        <w:t xml:space="preserve">Tulos</w:t>
      </w:r>
    </w:p>
    <w:p>
      <w:r>
        <w:t xml:space="preserve">Käytä etikkaa ja vettä suihkepullossa paperipyyhkeen kanssa.</w:t>
      </w:r>
    </w:p>
    <w:p>
      <w:r>
        <w:rPr>
          <w:b/>
        </w:rPr>
        <w:t xml:space="preserve">Esimerkki 0.2451</w:t>
      </w:r>
    </w:p>
    <w:p>
      <w:r>
        <w:t xml:space="preserve">Miten poistaa tikku</w:t>
      </w:r>
    </w:p>
    <w:p>
      <w:r>
        <w:rPr>
          <w:b/>
        </w:rPr>
        <w:t xml:space="preserve">Tulos</w:t>
      </w:r>
    </w:p>
    <w:p>
      <w:r>
        <w:t xml:space="preserve">Tee pieni reikä ihoon lähelle tikkua ja purista, kunnes se vain ponnahtaa ulos.</w:t>
      </w:r>
    </w:p>
    <w:p>
      <w:r>
        <w:rPr>
          <w:b/>
        </w:rPr>
        <w:t xml:space="preserve">Esimerkki 0.2452</w:t>
      </w:r>
    </w:p>
    <w:p>
      <w:r>
        <w:t xml:space="preserve">Miten voin saada jotain makeaa, vaikka en söisi sokeria?</w:t>
      </w:r>
    </w:p>
    <w:p>
      <w:r>
        <w:rPr>
          <w:b/>
        </w:rPr>
        <w:t xml:space="preserve">Tulos</w:t>
      </w:r>
    </w:p>
    <w:p>
      <w:r>
        <w:t xml:space="preserve">Pakasta sitruuna, ne ovat makeampia pakastettuina ja antavat sinulle maukkaan herkun, jossa ei ole prosessoitua sokeria.</w:t>
      </w:r>
    </w:p>
    <w:p>
      <w:r>
        <w:rPr>
          <w:b/>
        </w:rPr>
        <w:t xml:space="preserve">Esimerkki 0.2453</w:t>
      </w:r>
    </w:p>
    <w:p>
      <w:r>
        <w:t xml:space="preserve">paperipyyhkeet</w:t>
      </w:r>
    </w:p>
    <w:p>
      <w:r>
        <w:rPr>
          <w:b/>
        </w:rPr>
        <w:t xml:space="preserve">Tulos</w:t>
      </w:r>
    </w:p>
    <w:p>
      <w:r>
        <w:t xml:space="preserve">voi kuivata elohopeaa, joka valui</w:t>
      </w:r>
    </w:p>
    <w:p>
      <w:r>
        <w:rPr>
          <w:b/>
        </w:rPr>
        <w:t xml:space="preserve">Esimerkki 0.2454</w:t>
      </w:r>
    </w:p>
    <w:p>
      <w:r>
        <w:t xml:space="preserve">Miten puhdistat golfmailojen raudat?</w:t>
      </w:r>
    </w:p>
    <w:p>
      <w:r>
        <w:rPr>
          <w:b/>
        </w:rPr>
        <w:t xml:space="preserve">Tulos</w:t>
      </w:r>
    </w:p>
    <w:p>
      <w:r>
        <w:t xml:space="preserve">Käytä ämpäriä lämmintä, ei kuumaa liuosta ja upota seurojen päät ja anna liota, käytä lankaharjaa kaikelle, mikä jää seuroihin, ja kuivaa ne pyyhkeellä.</w:t>
      </w:r>
    </w:p>
    <w:p>
      <w:r>
        <w:rPr>
          <w:b/>
        </w:rPr>
        <w:t xml:space="preserve">Esimerkki 0,2455</w:t>
      </w:r>
    </w:p>
    <w:p>
      <w:r>
        <w:t xml:space="preserve">Nintendo switchin vaihtaminen.</w:t>
      </w:r>
    </w:p>
    <w:p>
      <w:r>
        <w:rPr>
          <w:b/>
        </w:rPr>
        <w:t xml:space="preserve">Tulos</w:t>
      </w:r>
    </w:p>
    <w:p>
      <w:r>
        <w:t xml:space="preserve">Poista Switch telakasta tai aseta se telakkaan tai aseta se siihen vaihtaaksesi TV-tilan ja telakoituna olevan tilan välillä.</w:t>
      </w:r>
    </w:p>
    <w:p>
      <w:r>
        <w:rPr>
          <w:b/>
        </w:rPr>
        <w:t xml:space="preserve">Esimerkki 0.2456</w:t>
      </w:r>
    </w:p>
    <w:p>
      <w:r>
        <w:t xml:space="preserve">Poista hankausjäljet laattalattiasta.</w:t>
      </w:r>
    </w:p>
    <w:p>
      <w:r>
        <w:rPr>
          <w:b/>
        </w:rPr>
        <w:t xml:space="preserve">Tulos</w:t>
      </w:r>
    </w:p>
    <w:p>
      <w:r>
        <w:t xml:space="preserve">Leikkaa tennispalloon pieni viilto. Työnnä luudanvarren pää rakoon. Aseta tennismaila kaakelilattialle ja hankaa hankausjälki liikuttamalla luudanvarsi edestakaisin. Näin poistat kaikki villakoiran jäljet laattalattioista.</w:t>
      </w:r>
    </w:p>
    <w:p>
      <w:r>
        <w:rPr>
          <w:b/>
        </w:rPr>
        <w:t xml:space="preserve">Esimerkki 0.2457</w:t>
      </w:r>
    </w:p>
    <w:p>
      <w:r>
        <w:t xml:space="preserve">Kuinka poistaa korkki ilman korkkiruuvia viinipullosta?</w:t>
      </w:r>
    </w:p>
    <w:p>
      <w:r>
        <w:rPr>
          <w:b/>
        </w:rPr>
        <w:t xml:space="preserve">Tulos</w:t>
      </w:r>
    </w:p>
    <w:p>
      <w:r>
        <w:t xml:space="preserve">Kiedo pyyhe pullon korkin ympärille ja hakkaa sitä seinää vasten yhä uudelleen, kunnes ruuvi alkaa kiristyä ja vedä se sitten ulos.</w:t>
      </w:r>
    </w:p>
    <w:p>
      <w:r>
        <w:rPr>
          <w:b/>
        </w:rPr>
        <w:t xml:space="preserve">Esimerkki 0.2458</w:t>
      </w:r>
    </w:p>
    <w:p>
      <w:r>
        <w:t xml:space="preserve">Mitä voin käyttää kukkaistutuksena?</w:t>
      </w:r>
    </w:p>
    <w:p>
      <w:r>
        <w:rPr>
          <w:b/>
        </w:rPr>
        <w:t xml:space="preserve">Tulos</w:t>
      </w:r>
    </w:p>
    <w:p>
      <w:r>
        <w:t xml:space="preserve">Käytä vanhaa pyöränrengasta.</w:t>
      </w:r>
    </w:p>
    <w:p>
      <w:r>
        <w:rPr>
          <w:b/>
        </w:rPr>
        <w:t xml:space="preserve">Esimerkki 0.2459</w:t>
      </w:r>
    </w:p>
    <w:p>
      <w:r>
        <w:t xml:space="preserve">Mitä minun pitäisi käyttää, jotta koukkuripustin saisi ammattimaisen kiiltävän pinnan?</w:t>
      </w:r>
    </w:p>
    <w:p>
      <w:r>
        <w:rPr>
          <w:b/>
        </w:rPr>
        <w:t xml:space="preserve">Tulos</w:t>
      </w:r>
    </w:p>
    <w:p>
      <w:r>
        <w:t xml:space="preserve">Käytä kirkasta lakkaa, jotta saat ammattimaisen kiiltävän pinnan.</w:t>
      </w:r>
    </w:p>
    <w:p>
      <w:r>
        <w:rPr>
          <w:b/>
        </w:rPr>
        <w:t xml:space="preserve">Esimerkki 0,2460</w:t>
      </w:r>
    </w:p>
    <w:p>
      <w:r>
        <w:t xml:space="preserve">miten tehdä suklaa heinäsuovia</w:t>
      </w:r>
    </w:p>
    <w:p>
      <w:r>
        <w:rPr>
          <w:b/>
        </w:rPr>
        <w:t xml:space="preserve">Tulos</w:t>
      </w:r>
    </w:p>
    <w:p>
      <w:r>
        <w:t xml:space="preserve">Sulata 1 kupillinen suklaalastuja tehosekoittimen kulhossa. Sekoita 2 1/2 kuppia chow mein -nuudeleita, kunnes ne ovat pinnoitettuja. Pudota lusikallinen öljytylle leivinpaperilla vuoratulle pellille. Ripottele päälle hienonnettuja maapähkinöitä. Anna kovettua.</w:t>
      </w:r>
    </w:p>
    <w:p>
      <w:r>
        <w:rPr>
          <w:b/>
        </w:rPr>
        <w:t xml:space="preserve">Esimerkki 0.2461</w:t>
      </w:r>
    </w:p>
    <w:p>
      <w:r>
        <w:t xml:space="preserve">Jos haluat leikata pieniä lovia puuhun, jotta voit tehdä kosketuslevyn, voit tehdä seuraavasti</w:t>
      </w:r>
    </w:p>
    <w:p>
      <w:r>
        <w:rPr>
          <w:b/>
        </w:rPr>
        <w:t xml:space="preserve">Tulos</w:t>
      </w:r>
    </w:p>
    <w:p>
      <w:r>
        <w:t xml:space="preserve">Käytä dremel-työkalua, jossa on hiomalaikan kiinnitys, lovien leikkaamiseen.</w:t>
      </w:r>
    </w:p>
    <w:p>
      <w:r>
        <w:rPr>
          <w:b/>
        </w:rPr>
        <w:t xml:space="preserve">Esimerkki 0.2462</w:t>
      </w:r>
    </w:p>
    <w:p>
      <w:r>
        <w:t xml:space="preserve">Miten muodostetaan tiipi-tuli.</w:t>
      </w:r>
    </w:p>
    <w:p>
      <w:r>
        <w:rPr>
          <w:b/>
        </w:rPr>
        <w:t xml:space="preserve">Tulos</w:t>
      </w:r>
    </w:p>
    <w:p>
      <w:r>
        <w:t xml:space="preserve">Aseta sytytysnippu tulirenkaan keskelle, aseta sytykkeet sytykkeen päälle tiipi-muotoon, jatka sytykkeiden lisäämistä lyijykynän kokoisiin oksiin asti ja lisää sitten isompia polttopuita ympäriinsä vaakasuoraan muotoon.</w:t>
      </w:r>
    </w:p>
    <w:p>
      <w:r>
        <w:rPr>
          <w:b/>
        </w:rPr>
        <w:t xml:space="preserve">Esimerkki 0.2463</w:t>
      </w:r>
    </w:p>
    <w:p>
      <w:r>
        <w:t xml:space="preserve">Päästä eroon tummista silmänalusista.</w:t>
      </w:r>
    </w:p>
    <w:p>
      <w:r>
        <w:rPr>
          <w:b/>
        </w:rPr>
        <w:t xml:space="preserve">Tulos</w:t>
      </w:r>
    </w:p>
    <w:p>
      <w:r>
        <w:t xml:space="preserve">Harrasta kunnon ja syvällistä liikuntaa, vähintään 7 tai 8 tuntia.</w:t>
      </w:r>
    </w:p>
    <w:p>
      <w:r>
        <w:rPr>
          <w:b/>
        </w:rPr>
        <w:t xml:space="preserve">Esimerkki 0,2464</w:t>
      </w:r>
    </w:p>
    <w:p>
      <w:r>
        <w:t xml:space="preserve">Tempehin valmistaminen</w:t>
      </w:r>
    </w:p>
    <w:p>
      <w:r>
        <w:rPr>
          <w:b/>
        </w:rPr>
        <w:t xml:space="preserve">Tulos</w:t>
      </w:r>
    </w:p>
    <w:p>
      <w:r>
        <w:t xml:space="preserve">Leikkaa tofu neliöiksi,</w:t>
      </w:r>
    </w:p>
    <w:p>
      <w:r>
        <w:rPr>
          <w:b/>
        </w:rPr>
        <w:t xml:space="preserve">Esimerkki 0,2465</w:t>
      </w:r>
    </w:p>
    <w:p>
      <w:r>
        <w:t xml:space="preserve">miten teroittaa värikynä</w:t>
      </w:r>
    </w:p>
    <w:p>
      <w:r>
        <w:rPr>
          <w:b/>
        </w:rPr>
        <w:t xml:space="preserve">Tulos</w:t>
      </w:r>
    </w:p>
    <w:p>
      <w:r>
        <w:t xml:space="preserve">aseta värikynä teroittimeen ja pyöräytä se nopeasti. menen melko pitkälle ja syön koko värikynän.</w:t>
      </w:r>
    </w:p>
    <w:p>
      <w:r>
        <w:rPr>
          <w:b/>
        </w:rPr>
        <w:t xml:space="preserve">Esimerkki 0,2466</w:t>
      </w:r>
    </w:p>
    <w:p>
      <w:r>
        <w:t xml:space="preserve">Kuinka tyhjentää tuhkakuppi</w:t>
      </w:r>
    </w:p>
    <w:p>
      <w:r>
        <w:rPr>
          <w:b/>
        </w:rPr>
        <w:t xml:space="preserve">Tulos</w:t>
      </w:r>
    </w:p>
    <w:p>
      <w:r>
        <w:t xml:space="preserve">Nosta tuhkakuppi ylös ja kallista sitä niin, että se tyhjenee haluttuun astiaan, esimerkiksi roskakoriin. Ravista sitä, jotta osa pienemmästä sisällöstä poistuu, ja pudota sitten tuhkakuppi astiaan.</w:t>
      </w:r>
    </w:p>
    <w:p>
      <w:r>
        <w:rPr>
          <w:b/>
        </w:rPr>
        <w:t xml:space="preserve">Esimerkki 0.2467</w:t>
      </w:r>
    </w:p>
    <w:p>
      <w:r>
        <w:t xml:space="preserve">Mikä on vaihtoehto origamipaperille?</w:t>
      </w:r>
    </w:p>
    <w:p>
      <w:r>
        <w:rPr>
          <w:b/>
        </w:rPr>
        <w:t xml:space="preserve">Tulos</w:t>
      </w:r>
    </w:p>
    <w:p>
      <w:r>
        <w:t xml:space="preserve">Leikkaa tulostinpaperi suorakulmion muotoon</w:t>
      </w:r>
    </w:p>
    <w:p>
      <w:r>
        <w:rPr>
          <w:b/>
        </w:rPr>
        <w:t xml:space="preserve">Esimerkki 0.2468</w:t>
      </w:r>
    </w:p>
    <w:p>
      <w:r>
        <w:t xml:space="preserve">spraymaali</w:t>
      </w:r>
    </w:p>
    <w:p>
      <w:r>
        <w:rPr>
          <w:b/>
        </w:rPr>
        <w:t xml:space="preserve">Tulos</w:t>
      </w:r>
    </w:p>
    <w:p>
      <w:r>
        <w:t xml:space="preserve">voi peittää metsän </w:t>
      </w:r>
    </w:p>
    <w:p>
      <w:r>
        <w:rPr>
          <w:b/>
        </w:rPr>
        <w:t xml:space="preserve">Esimerkki 0.2469</w:t>
      </w:r>
    </w:p>
    <w:p>
      <w:r>
        <w:t xml:space="preserve">Miten saada lihas nopeasti</w:t>
      </w:r>
    </w:p>
    <w:p>
      <w:r>
        <w:rPr>
          <w:b/>
        </w:rPr>
        <w:t xml:space="preserve">Tulos</w:t>
      </w:r>
    </w:p>
    <w:p>
      <w:r>
        <w:t xml:space="preserve">Haluat kuitenkin treenata samoja ryhmiä joka harjoituksessa, tai päädyt vahingoittamaan lihaksia.</w:t>
      </w:r>
    </w:p>
    <w:p>
      <w:r>
        <w:rPr>
          <w:b/>
        </w:rPr>
        <w:t xml:space="preserve">Esimerkki 0,2470</w:t>
      </w:r>
    </w:p>
    <w:p>
      <w:r>
        <w:t xml:space="preserve">Jäähdyttää kuuman auton nopeasti.</w:t>
      </w:r>
    </w:p>
    <w:p>
      <w:r>
        <w:rPr>
          <w:b/>
        </w:rPr>
        <w:t xml:space="preserve">Tulos</w:t>
      </w:r>
    </w:p>
    <w:p>
      <w:r>
        <w:t xml:space="preserve">Rullaa ikkunat alas ja puhalla ilmastointijärjestelmä yläventtiileihin vain pakottaaksesi kuuman ilman ulos ikkunoista.</w:t>
      </w:r>
    </w:p>
    <w:p>
      <w:r>
        <w:rPr>
          <w:b/>
        </w:rPr>
        <w:t xml:space="preserve">Esimerkki 0.2471</w:t>
      </w:r>
    </w:p>
    <w:p>
      <w:r>
        <w:t xml:space="preserve">Löytää täytettä pehmotyynyyn talon esineistä.</w:t>
      </w:r>
    </w:p>
    <w:p>
      <w:r>
        <w:rPr>
          <w:b/>
        </w:rPr>
        <w:t xml:space="preserve">Tulos</w:t>
      </w:r>
    </w:p>
    <w:p>
      <w:r>
        <w:t xml:space="preserve">Kerää täytettä revityistä huovista.</w:t>
      </w:r>
    </w:p>
    <w:p>
      <w:r>
        <w:rPr>
          <w:b/>
        </w:rPr>
        <w:t xml:space="preserve">Esimerkki 0.2472</w:t>
      </w:r>
    </w:p>
    <w:p>
      <w:r>
        <w:t xml:space="preserve">Estää vaatteiden satamista ilman sadetakkia,</w:t>
      </w:r>
    </w:p>
    <w:p>
      <w:r>
        <w:rPr>
          <w:b/>
        </w:rPr>
        <w:t xml:space="preserve">Tulos</w:t>
      </w:r>
    </w:p>
    <w:p>
      <w:r>
        <w:t xml:space="preserve">käännä vaatteet nurinpäin ja vaihda ne takaisin matkan jälkeen.</w:t>
      </w:r>
    </w:p>
    <w:p>
      <w:r>
        <w:rPr>
          <w:b/>
        </w:rPr>
        <w:t xml:space="preserve">Esimerkki 0.2473</w:t>
      </w:r>
    </w:p>
    <w:p>
      <w:r>
        <w:t xml:space="preserve">perusrisoton valmistaminen</w:t>
      </w:r>
    </w:p>
    <w:p>
      <w:r>
        <w:rPr>
          <w:b/>
        </w:rPr>
        <w:t xml:space="preserve">Tulos</w:t>
      </w:r>
    </w:p>
    <w:p>
      <w:r>
        <w:t xml:space="preserve">Kuumenna 4 kuppia kana- ja vohvelikastiketta ja 3 kuppia vettä kattilassa. Kuumenna 1/4 kupillista oliiviöljyä suuressa pannussa keskilämmöllä. Lisää 1 kupillinen hienonnettua purjoa ja 1/2 kupillista hienonnettuja salottisipuleita ja kypsennä kunnes ne ovat pehmeitä, 5 minuuttia. Lisää 2 kuppia arborio-riisiä ja 1 tl kosher-suolaa ja paahda sekoittaen 1 minuutti. Lisää 3/4 kupillista valkoviiniä ja hauduta, kunnes se on imeytynyt. Sekoita joukkoon niin paljon lämmintä lientä, että riisi peittyy; jatka kypsennystä välillä sekoittaen ja lisäämällä tarvittaessa lisää lientä, jotta riisi pysyy peittyneenä, kunnes riisi on al dente, 18-20 minuuttia. Ota pois liedeltä ja sekoita joukkoon 1 kupillinen parmesaaniraastetta, 1/4 kupillista hienonnettua persiljaa ja 2 rkl voita. Mausta suolalla ja pippurilla.</w:t>
      </w:r>
    </w:p>
    <w:p>
      <w:r>
        <w:rPr>
          <w:b/>
        </w:rPr>
        <w:t xml:space="preserve">Esimerkki 0.2474</w:t>
      </w:r>
    </w:p>
    <w:p>
      <w:r>
        <w:t xml:space="preserve">Mitä tarvikkeita tarvitaan vinyylilevykulhon tekemiseen?</w:t>
      </w:r>
    </w:p>
    <w:p>
      <w:r>
        <w:rPr>
          <w:b/>
        </w:rPr>
        <w:t xml:space="preserve">Tulos</w:t>
      </w:r>
    </w:p>
    <w:p>
      <w:r>
        <w:t xml:space="preserve">Vinyylilattialaatta Uuni Uuninkestävä pyöreä pannu Iso kulho Sänky Lakana Huopa huopa</w:t>
      </w:r>
    </w:p>
    <w:p>
      <w:r>
        <w:rPr>
          <w:b/>
        </w:rPr>
        <w:t xml:space="preserve">Esimerkki 0,2475</w:t>
      </w:r>
    </w:p>
    <w:p>
      <w:r>
        <w:t xml:space="preserve">rakkausistuin</w:t>
      </w:r>
    </w:p>
    <w:p>
      <w:r>
        <w:rPr>
          <w:b/>
        </w:rPr>
        <w:t xml:space="preserve">Tulos</w:t>
      </w:r>
    </w:p>
    <w:p>
      <w:r>
        <w:t xml:space="preserve">kuvakehysten näyttäminen helposti</w:t>
      </w:r>
    </w:p>
    <w:p>
      <w:r>
        <w:rPr>
          <w:b/>
        </w:rPr>
        <w:t xml:space="preserve">Esimerkki 0.2476</w:t>
      </w:r>
    </w:p>
    <w:p>
      <w:r>
        <w:t xml:space="preserve">Miten sulake irrotetaan turvallisesti sulakkeenpitimestä?</w:t>
      </w:r>
    </w:p>
    <w:p>
      <w:r>
        <w:rPr>
          <w:b/>
        </w:rPr>
        <w:t xml:space="preserve">Tulos</w:t>
      </w:r>
    </w:p>
    <w:p>
      <w:r>
        <w:t xml:space="preserve">Sinun pitäisi sammuttaa ilma, tarkistaa jännite sulakkeen jälkeen ja käyttää muovista sulakkeen irrotinta.</w:t>
      </w:r>
    </w:p>
    <w:p>
      <w:r>
        <w:rPr>
          <w:b/>
        </w:rPr>
        <w:t xml:space="preserve">Esimerkki 0.2477</w:t>
      </w:r>
    </w:p>
    <w:p>
      <w:r>
        <w:t xml:space="preserve">Miten tehdä suklaa Pay Day Bar jäätelöä kotona.</w:t>
      </w:r>
    </w:p>
    <w:p>
      <w:r>
        <w:rPr>
          <w:b/>
        </w:rPr>
        <w:t xml:space="preserve">Tulos</w:t>
      </w:r>
    </w:p>
    <w:p>
      <w:r>
        <w:t xml:space="preserve">Yhdistä keskikokoisessa sekoituskulhossa 4 kuppia jäähdytettyä kermavaahtoa, 14 unssin tölkki makeutettua tiivistettyä maitoa ja 1 16 unssin tölkki suklaanmakuista siirappia (kuten Hershey's).  Vatkaa paineruiskulla, kunnes muodostuu pehmeitä piikkejä.  Taita joukkoon 3/4 kupillista karkeasti pilkottuja Pay Day -patukoita.  Siirrä seos 8x8x2 tuuman vuokaan.  Pakasta noin 8 tuntia, kunnes se on kiinteää. Tarjoile kuuman kinuskin ja kuumien paahdettujen maapähkinöiden kanssa.</w:t>
      </w:r>
    </w:p>
    <w:p>
      <w:r>
        <w:rPr>
          <w:b/>
        </w:rPr>
        <w:t xml:space="preserve">Esimerkki 0.2478</w:t>
      </w:r>
    </w:p>
    <w:p>
      <w:r>
        <w:t xml:space="preserve">Kirsikan kuoriminen niin, että kirsikan varsi säilyy ehjänä.</w:t>
      </w:r>
    </w:p>
    <w:p>
      <w:r>
        <w:rPr>
          <w:b/>
        </w:rPr>
        <w:t xml:space="preserve">Tulos</w:t>
      </w:r>
    </w:p>
    <w:p>
      <w:r>
        <w:t xml:space="preserve">Leikkaa veitsellä reikä kirsikan pohjaan. Ripusta kirsikka varresta kiinni telineeseen, kunnes kuori irtoaa itsestään.</w:t>
      </w:r>
    </w:p>
    <w:p>
      <w:r>
        <w:rPr>
          <w:b/>
        </w:rPr>
        <w:t xml:space="preserve">Esimerkki 0.2479</w:t>
      </w:r>
    </w:p>
    <w:p>
      <w:r>
        <w:t xml:space="preserve">Saadaksesi housut istumaan paremmin pituudeltaan.</w:t>
      </w:r>
    </w:p>
    <w:p>
      <w:r>
        <w:rPr>
          <w:b/>
        </w:rPr>
        <w:t xml:space="preserve">Tulos</w:t>
      </w:r>
    </w:p>
    <w:p>
      <w:r>
        <w:t xml:space="preserve">Ota neula ja lanka ja helmaa housut niin, että ne ovat pidemmät.</w:t>
      </w:r>
    </w:p>
    <w:p>
      <w:r>
        <w:rPr>
          <w:b/>
        </w:rPr>
        <w:t xml:space="preserve">Esimerkki 0.2480</w:t>
      </w:r>
    </w:p>
    <w:p>
      <w:r>
        <w:t xml:space="preserve">Palauta kiilto kovapuulattialle.</w:t>
      </w:r>
    </w:p>
    <w:p>
      <w:r>
        <w:rPr>
          <w:b/>
        </w:rPr>
        <w:t xml:space="preserve">Tulos</w:t>
      </w:r>
    </w:p>
    <w:p>
      <w:r>
        <w:t xml:space="preserve">Levitä teevettä lattialle sanomalehden avulla.</w:t>
      </w:r>
    </w:p>
    <w:p>
      <w:r>
        <w:rPr>
          <w:b/>
        </w:rPr>
        <w:t xml:space="preserve">Esimerkki 0.2481</w:t>
      </w:r>
    </w:p>
    <w:p>
      <w:r>
        <w:t xml:space="preserve">Poista kuori paprikasta</w:t>
      </w:r>
    </w:p>
    <w:p>
      <w:r>
        <w:rPr>
          <w:b/>
        </w:rPr>
        <w:t xml:space="preserve">Tulos</w:t>
      </w:r>
    </w:p>
    <w:p>
      <w:r>
        <w:t xml:space="preserve">Viipaloi paprikan pohja pois, leikkaa puoliksi, poista siemenet sormilla, käännä lieden poltin keskitasolle, aseta paprikanpuolikkaat nahkapuoli alaspäin polttimelle 5 minuutiksi, poista paprikat, huuhtele kylmällä vedellä, kuori iho pois sormella.</w:t>
      </w:r>
    </w:p>
    <w:p>
      <w:r>
        <w:rPr>
          <w:b/>
        </w:rPr>
        <w:t xml:space="preserve">Esimerkki 0.2482</w:t>
      </w:r>
    </w:p>
    <w:p>
      <w:r>
        <w:t xml:space="preserve">Millaisia omenoita voin käyttää omenasoseeseen?</w:t>
      </w:r>
    </w:p>
    <w:p>
      <w:r>
        <w:rPr>
          <w:b/>
        </w:rPr>
        <w:t xml:space="preserve">Tulos</w:t>
      </w:r>
    </w:p>
    <w:p>
      <w:r>
        <w:t xml:space="preserve">Granny Smith on hyvä valinta, kun se yhdistetään johonkin makeampaan ja pehmeämpään, kuten McIntosh- tai Gala-lajikkeeseen. Muita hyviä vaihtoehtoja ovat Rome Beauty, Gravenstein, Cortland, Summer Banana ja Jonathans.</w:t>
      </w:r>
    </w:p>
    <w:p>
      <w:r>
        <w:rPr>
          <w:b/>
        </w:rPr>
        <w:t xml:space="preserve">Esimerkki 0.2483</w:t>
      </w:r>
    </w:p>
    <w:p>
      <w:r>
        <w:t xml:space="preserve">miten tehdä kirkasta jäätä</w:t>
      </w:r>
    </w:p>
    <w:p>
      <w:r>
        <w:rPr>
          <w:b/>
        </w:rPr>
        <w:t xml:space="preserve">Tulos</w:t>
      </w:r>
    </w:p>
    <w:p>
      <w:r>
        <w:t xml:space="preserve">lisää ripaus suolaa ennen keittämistä.</w:t>
      </w:r>
    </w:p>
    <w:p>
      <w:r>
        <w:rPr>
          <w:b/>
        </w:rPr>
        <w:t xml:space="preserve">Esimerkki 0.2484</w:t>
      </w:r>
    </w:p>
    <w:p>
      <w:r>
        <w:t xml:space="preserve">Miten voin poistaa kuvion rullalautan pohjasta.</w:t>
      </w:r>
    </w:p>
    <w:p>
      <w:r>
        <w:rPr>
          <w:b/>
        </w:rPr>
        <w:t xml:space="preserve">Tulos</w:t>
      </w:r>
    </w:p>
    <w:p>
      <w:r>
        <w:t xml:space="preserve">Käytä karkeahiomaista kynsiviilaa hioaksesi kuvion pois.</w:t>
      </w:r>
    </w:p>
    <w:p>
      <w:r>
        <w:rPr>
          <w:b/>
        </w:rPr>
        <w:t xml:space="preserve">Esimerkki 0,2485</w:t>
      </w:r>
    </w:p>
    <w:p>
      <w:r>
        <w:t xml:space="preserve">Miten kilven reunat tehdään sileiksi.</w:t>
      </w:r>
    </w:p>
    <w:p>
      <w:r>
        <w:rPr>
          <w:b/>
        </w:rPr>
        <w:t xml:space="preserve">Tulos</w:t>
      </w:r>
    </w:p>
    <w:p>
      <w:r>
        <w:t xml:space="preserve">Hiero paperia kilven reunoja pitkin, kunnes kaikki reunat ovat sileät eivätkä terävät.</w:t>
      </w:r>
    </w:p>
    <w:p>
      <w:r>
        <w:rPr>
          <w:b/>
        </w:rPr>
        <w:t xml:space="preserve">Esimerkki 0.2486</w:t>
      </w:r>
    </w:p>
    <w:p>
      <w:r>
        <w:t xml:space="preserve">Luo maskin armatuuri</w:t>
      </w:r>
    </w:p>
    <w:p>
      <w:r>
        <w:rPr>
          <w:b/>
        </w:rPr>
        <w:t xml:space="preserve">Tulos</w:t>
      </w:r>
    </w:p>
    <w:p>
      <w:r>
        <w:t xml:space="preserve">Muotoile naamion pohja kanalankaa käyttäen. Aseta maskin ääriviivat verkon päälle siten, että ne ovat verkon rainan suuntaisia, ja piirrä ääriviivat teräväkärkisellä tussilla. Leikkaa muoto pois. Muotoile naamio varovasti lisäämällä reunoihin halutessasi kaaria. Voit muotoilla naamion kasvojesi mukaan pitämällä verkkoa kasvojen edessä etusormilla aivan silmien yläpuolella. Paina verkko kasvoillesi, tee syvennyksiä silmien kohdalle, muotoile nenän harjan yli ja kaartele otsan ja poskien ympärille.</w:t>
      </w:r>
    </w:p>
    <w:p>
      <w:r>
        <w:rPr>
          <w:b/>
        </w:rPr>
        <w:t xml:space="preserve">Esimerkki 0.2487</w:t>
      </w:r>
    </w:p>
    <w:p>
      <w:r>
        <w:t xml:space="preserve">Kotitekoinen pyykinpesuaine,</w:t>
      </w:r>
    </w:p>
    <w:p>
      <w:r>
        <w:rPr>
          <w:b/>
        </w:rPr>
        <w:t xml:space="preserve">Tulos</w:t>
      </w:r>
    </w:p>
    <w:p>
      <w:r>
        <w:t xml:space="preserve">Kuumenna 1/3 tanko raastettua Fels-Napthaa suuressa kattilassa 6 kupin veden kanssa sekoittaen, kunnes se on liuennut, lisää 1/2 kupillista Borax 20 Mule Teamia ja sekoita, lisää kolme 3 lb. 7 oz-laatikkoa Arm and Hammer Washing Soda -vesisoodaa ja sekoita koko ajan, kunnes se on liuennut, vedä liedeltä, lisää 4 tl. vesijohtovettä ja sekoita, lisää 1 kupillinen vettä ja 6 rkl. vettä ja sekoita.</w:t>
      </w:r>
    </w:p>
    <w:p>
      <w:r>
        <w:rPr>
          <w:b/>
        </w:rPr>
        <w:t xml:space="preserve">Esimerkki 0,2488</w:t>
      </w:r>
    </w:p>
    <w:p>
      <w:r>
        <w:t xml:space="preserve">Miten vältän ylimääräisen ruiskuliiman joutumisen muottiin betonisia työtasoja tehdessäni?</w:t>
      </w:r>
    </w:p>
    <w:p>
      <w:r>
        <w:rPr>
          <w:b/>
        </w:rPr>
        <w:t xml:space="preserve">Tulos</w:t>
      </w:r>
    </w:p>
    <w:p>
      <w:r>
        <w:t xml:space="preserve">käytä taskulamppua matalalla tasolla suojatakseen ylisuihkua</w:t>
      </w:r>
    </w:p>
    <w:p>
      <w:r>
        <w:rPr>
          <w:b/>
        </w:rPr>
        <w:t xml:space="preserve">Esimerkki 0.2489</w:t>
      </w:r>
    </w:p>
    <w:p>
      <w:r>
        <w:t xml:space="preserve">Tee halpoja nuppineuloja puutarhaan.</w:t>
      </w:r>
    </w:p>
    <w:p>
      <w:r>
        <w:rPr>
          <w:b/>
        </w:rPr>
        <w:t xml:space="preserve">Tulos</w:t>
      </w:r>
    </w:p>
    <w:p>
      <w:r>
        <w:t xml:space="preserve">Nämä voivat olla kalliita, varsinkin jos tarvitset tusinan verran. Ota noin 24 tuuman pituiseksi leikattu tappi tai syömäpuikko toimii myös. jokaista nuppineulapyörää varten tarvitset neliön värillistä paperia, joka on noin 6-8 tuumaa. Liimaa kukin vinot taitteet jättäen tuuman keskelle liimaamatta.  Leikkaa paperin kärjet leikkauslinjoja pitkin niin, että ne kohtaavat (tee tämä yksi kerrallaan) keskellä ja liimaa kiinni keskeltä. Anna nastarenkaan kuivua hyvin. Ota nyt työntöneula ja työnnä se keskeltä läpi (edestä taaksepäin) ja työnnä sitten neula vaariin tai syömäpuikkoon. Nyt sinulla on nuppineulapyörä! Nauti.</w:t>
      </w:r>
    </w:p>
    <w:p>
      <w:r>
        <w:rPr>
          <w:b/>
        </w:rPr>
        <w:t xml:space="preserve">Esimerkki 0,2490</w:t>
      </w:r>
    </w:p>
    <w:p>
      <w:r>
        <w:t xml:space="preserve">Varmistaaksesi, että keksikupit paistuvat tasaisesti, -</w:t>
      </w:r>
    </w:p>
    <w:p>
      <w:r>
        <w:rPr>
          <w:b/>
        </w:rPr>
        <w:t xml:space="preserve">Tulos</w:t>
      </w:r>
    </w:p>
    <w:p>
      <w:r>
        <w:t xml:space="preserve">Käytä lämmitystelinettä</w:t>
      </w:r>
    </w:p>
    <w:p>
      <w:r>
        <w:rPr>
          <w:b/>
        </w:rPr>
        <w:t xml:space="preserve">Esimerkki 0.2491</w:t>
      </w:r>
    </w:p>
    <w:p>
      <w:r>
        <w:t xml:space="preserve">Auttaa metallien voimahionnassa.</w:t>
      </w:r>
    </w:p>
    <w:p>
      <w:r>
        <w:rPr>
          <w:b/>
        </w:rPr>
        <w:t xml:space="preserve">Tulos</w:t>
      </w:r>
    </w:p>
    <w:p>
      <w:r>
        <w:t xml:space="preserve">Ripottele alueelle sahanpölyä ennen hiomakoneen käyttöä.</w:t>
      </w:r>
    </w:p>
    <w:p>
      <w:r>
        <w:rPr>
          <w:b/>
        </w:rPr>
        <w:t xml:space="preserve">Esimerkki 0.2492</w:t>
      </w:r>
    </w:p>
    <w:p>
      <w:r>
        <w:t xml:space="preserve">Miten kasvatat saniaista ruukussa?</w:t>
      </w:r>
    </w:p>
    <w:p>
      <w:r>
        <w:rPr>
          <w:b/>
        </w:rPr>
        <w:t xml:space="preserve">Tulos</w:t>
      </w:r>
    </w:p>
    <w:p>
      <w:r>
        <w:t xml:space="preserve">Ne vaativat kosteaa maaperää, säännöllistä kastelua ja varjoista varjoa. Näitä varjoa rakastavia kasveja voidaan kasvattaa yhdessä tai sekoittaa muiden kasvien kanssa erilaisissa astiasyhdistelmissä.</w:t>
      </w:r>
    </w:p>
    <w:p>
      <w:r>
        <w:rPr>
          <w:b/>
        </w:rPr>
        <w:t xml:space="preserve">Esimerkki 0.2493</w:t>
      </w:r>
    </w:p>
    <w:p>
      <w:r>
        <w:t xml:space="preserve">miten taikina pysyy kiinni lusikassa?</w:t>
      </w:r>
    </w:p>
    <w:p>
      <w:r>
        <w:rPr>
          <w:b/>
        </w:rPr>
        <w:t xml:space="preserve">Tulos</w:t>
      </w:r>
    </w:p>
    <w:p>
      <w:r>
        <w:t xml:space="preserve">kostuta lusikka omenasiideriin, jolloin taikina ei tartu lusikkaan.</w:t>
      </w:r>
    </w:p>
    <w:p>
      <w:r>
        <w:rPr>
          <w:b/>
        </w:rPr>
        <w:t xml:space="preserve">Esimerkki 0,2494</w:t>
      </w:r>
    </w:p>
    <w:p>
      <w:r>
        <w:t xml:space="preserve">Päivitetään kuistin puinen pylväs.</w:t>
      </w:r>
    </w:p>
    <w:p>
      <w:r>
        <w:rPr>
          <w:b/>
        </w:rPr>
        <w:t xml:space="preserve">Tulos</w:t>
      </w:r>
    </w:p>
    <w:p>
      <w:r>
        <w:t xml:space="preserve">Teippaa kivitiilet pylvään ympärille.</w:t>
      </w:r>
    </w:p>
    <w:p>
      <w:r>
        <w:rPr>
          <w:b/>
        </w:rPr>
        <w:t xml:space="preserve">Esimerkki 0,2495</w:t>
      </w:r>
    </w:p>
    <w:p>
      <w:r>
        <w:t xml:space="preserve">miten tikkaita käytetään?</w:t>
      </w:r>
    </w:p>
    <w:p>
      <w:r>
        <w:rPr>
          <w:b/>
        </w:rPr>
        <w:t xml:space="preserve">Tulos</w:t>
      </w:r>
    </w:p>
    <w:p>
      <w:r>
        <w:t xml:space="preserve">heilua siitä saavuttaakseen korkeita asioita.</w:t>
      </w:r>
    </w:p>
    <w:p>
      <w:r>
        <w:rPr>
          <w:b/>
        </w:rPr>
        <w:t xml:space="preserve">Esimerkki 0,2496</w:t>
      </w:r>
    </w:p>
    <w:p>
      <w:r>
        <w:t xml:space="preserve">Mitä materiaaleja tarvitsen magneettikipsilevyn rakentamiseen?</w:t>
      </w:r>
    </w:p>
    <w:p>
      <w:r>
        <w:rPr>
          <w:b/>
        </w:rPr>
        <w:t xml:space="preserve">Tulos</w:t>
      </w:r>
    </w:p>
    <w:p>
      <w:r>
        <w:t xml:space="preserve">Tarvitset kipsilevymateriaaleja ja automaattista pohjamaalia.</w:t>
      </w:r>
    </w:p>
    <w:p>
      <w:r>
        <w:rPr>
          <w:b/>
        </w:rPr>
        <w:t xml:space="preserve">Esimerkki 0,2497</w:t>
      </w:r>
    </w:p>
    <w:p>
      <w:r>
        <w:t xml:space="preserve">Miten sammuttaa kynttilä, jossa on paljon märkää vahaa?</w:t>
      </w:r>
    </w:p>
    <w:p>
      <w:r>
        <w:rPr>
          <w:b/>
        </w:rPr>
        <w:t xml:space="preserve">Tulos</w:t>
      </w:r>
    </w:p>
    <w:p>
      <w:r>
        <w:t xml:space="preserve">Puhaltamisen sijasta nuole sormenpäitäsi ja upota ne nopeasti vahaan.</w:t>
      </w:r>
    </w:p>
    <w:p>
      <w:r>
        <w:rPr>
          <w:b/>
        </w:rPr>
        <w:t xml:space="preserve">Esimerkki 0.2498</w:t>
      </w:r>
    </w:p>
    <w:p>
      <w:r>
        <w:t xml:space="preserve">Jotta vartaat eivät palaisi grillissä, voit estää niitä käyttämällä</w:t>
      </w:r>
    </w:p>
    <w:p>
      <w:r>
        <w:rPr>
          <w:b/>
        </w:rPr>
        <w:t xml:space="preserve">Tulos</w:t>
      </w:r>
    </w:p>
    <w:p>
      <w:r>
        <w:t xml:space="preserve">Liota vartaat vedessä sen jälkeen, kun olet käyttänyt niitä grillaamiseen.</w:t>
      </w:r>
    </w:p>
    <w:p>
      <w:r>
        <w:rPr>
          <w:b/>
        </w:rPr>
        <w:t xml:space="preserve">Esimerkki 0.2499</w:t>
      </w:r>
    </w:p>
    <w:p>
      <w:r>
        <w:t xml:space="preserve">Pahvista tehdyn kerhotalon katon leikkaaminen.</w:t>
      </w:r>
    </w:p>
    <w:p>
      <w:r>
        <w:rPr>
          <w:b/>
        </w:rPr>
        <w:t xml:space="preserve">Tulos</w:t>
      </w:r>
    </w:p>
    <w:p>
      <w:r>
        <w:t xml:space="preserve">Käytän toista pahvia kattolevyn leikkaamiseen. Jos sinulla ei ole tarpeeksi leveää pahvinpalaa, liimaa vain useita paperinpaloja yhteen.</w:t>
      </w:r>
    </w:p>
    <w:p>
      <w:r>
        <w:rPr>
          <w:b/>
        </w:rPr>
        <w:t xml:space="preserve">Esimerkki 0.2500</w:t>
      </w:r>
    </w:p>
    <w:p>
      <w:r>
        <w:t xml:space="preserve">Koko huoneen valaiseminen pienellä valolla,</w:t>
      </w:r>
    </w:p>
    <w:p>
      <w:r>
        <w:rPr>
          <w:b/>
        </w:rPr>
        <w:t xml:space="preserve">Tulos</w:t>
      </w:r>
    </w:p>
    <w:p>
      <w:r>
        <w:t xml:space="preserve">Pidä valoa kohti huoneen lattiaa.</w:t>
      </w:r>
    </w:p>
    <w:p>
      <w:r>
        <w:rPr>
          <w:b/>
        </w:rPr>
        <w:t xml:space="preserve">Esimerkki 0.2501</w:t>
      </w:r>
    </w:p>
    <w:p>
      <w:r>
        <w:t xml:space="preserve">Miten kauhotaan hikkoripähkinän lihaa, joka on soseutettu kuorensa kanssa?</w:t>
      </w:r>
    </w:p>
    <w:p>
      <w:r>
        <w:rPr>
          <w:b/>
        </w:rPr>
        <w:t xml:space="preserve">Tulos</w:t>
      </w:r>
    </w:p>
    <w:p>
      <w:r>
        <w:t xml:space="preserve">Tartu lusikan kahvaan kädessäsi. Liu'uta lusikka astiaan, jossa seos on, kulhopuoli edellä niin, että lusikan kulhon takaosa on astian pohjalla. Liu'uta lusikka pähkinäsoseen ja kuoren päälle. Kun lusikan kulho on täynnä, nosta lusikka ylös.</w:t>
      </w:r>
    </w:p>
    <w:p>
      <w:r>
        <w:rPr>
          <w:b/>
        </w:rPr>
        <w:t xml:space="preserve">Esimerkki 0.2502</w:t>
      </w:r>
    </w:p>
    <w:p>
      <w:r>
        <w:t xml:space="preserve">Miten voin käyttää ruokasoodaa kenkieni puhdistamiseen?</w:t>
      </w:r>
    </w:p>
    <w:p>
      <w:r>
        <w:rPr>
          <w:b/>
        </w:rPr>
        <w:t xml:space="preserve">Tulos</w:t>
      </w:r>
    </w:p>
    <w:p>
      <w:r>
        <w:t xml:space="preserve">Tarvitset leivinjauhetta, hammastahnaa, pyykinpesuainetta, hammasharjan ja kupin. Sekoita ruokasooda ja pyykinpesuaine kupissa, kunnes se muodostaa mukavan löysän tahnan,Sinun pitäisi yrittää saada soodan ja pesuaineen suhde 1:2, mutta kunhan tasaisuus on oikea, sinun pitäisi olla kunnossa. Kun kaikki on sekoittunut, lisää hammastahna ja sekoita. Kun olet sekoittanut kaikki ainesosat, käytä hammasharjaa liuoksen levittämiseen ja hankaa pois. Muista poistaa nauhat ensin. Anna seoksen kuivua, ja kun se on kuivunut, pese se pois käyttämällä jälleen hammasharjaa. Anna lenkkareiden kuivua</w:t>
      </w:r>
    </w:p>
    <w:p>
      <w:r>
        <w:rPr>
          <w:b/>
        </w:rPr>
        <w:t xml:space="preserve">Esimerkki 0.2503</w:t>
      </w:r>
    </w:p>
    <w:p>
      <w:r>
        <w:t xml:space="preserve">moottorisaha</w:t>
      </w:r>
    </w:p>
    <w:p>
      <w:r>
        <w:rPr>
          <w:b/>
        </w:rPr>
        <w:t xml:space="preserve">Tulos</w:t>
      </w:r>
    </w:p>
    <w:p>
      <w:r>
        <w:t xml:space="preserve">voi leikata valaisinpylvään helposti</w:t>
      </w:r>
    </w:p>
    <w:p>
      <w:r>
        <w:rPr>
          <w:b/>
        </w:rPr>
        <w:t xml:space="preserve">Esimerkki 0.2504</w:t>
      </w:r>
    </w:p>
    <w:p>
      <w:r>
        <w:t xml:space="preserve">Miten kaasuliesi kytketään päälle</w:t>
      </w:r>
    </w:p>
    <w:p>
      <w:r>
        <w:rPr>
          <w:b/>
        </w:rPr>
        <w:t xml:space="preserve">Tulos</w:t>
      </w:r>
    </w:p>
    <w:p>
      <w:r>
        <w:t xml:space="preserve">Ota nuppi ja käännä sitä niin, että kuuluu naksahtava ääni. Saattaa olla tarpeen myös vetää nuppi ulos. Kun liekit näkyvät, siirrä nuppia halutun lämpömäärän asettamiseksi.</w:t>
      </w:r>
    </w:p>
    <w:p>
      <w:r>
        <w:rPr>
          <w:b/>
        </w:rPr>
        <w:t xml:space="preserve">Esimerkki 0,2505</w:t>
      </w:r>
    </w:p>
    <w:p>
      <w:r>
        <w:t xml:space="preserve">miten sormenjäljet annetaan poliisiasemalla?</w:t>
      </w:r>
    </w:p>
    <w:p>
      <w:r>
        <w:rPr>
          <w:b/>
        </w:rPr>
        <w:t xml:space="preserve">Tulos</w:t>
      </w:r>
    </w:p>
    <w:p>
      <w:r>
        <w:t xml:space="preserve">aseta ne mustekaappiin ja ne siirtyvät automaattisesti heidän järjestelmäänsä.</w:t>
      </w:r>
    </w:p>
    <w:p>
      <w:r>
        <w:rPr>
          <w:b/>
        </w:rPr>
        <w:t xml:space="preserve">Esimerkki 0.2506</w:t>
      </w:r>
    </w:p>
    <w:p>
      <w:r>
        <w:t xml:space="preserve">kamera</w:t>
      </w:r>
    </w:p>
    <w:p>
      <w:r>
        <w:rPr>
          <w:b/>
        </w:rPr>
        <w:t xml:space="preserve">Tulos</w:t>
      </w:r>
    </w:p>
    <w:p>
      <w:r>
        <w:t xml:space="preserve">on pienempi kuin hammasharja </w:t>
      </w:r>
    </w:p>
    <w:p>
      <w:r>
        <w:rPr>
          <w:b/>
        </w:rPr>
        <w:t xml:space="preserve">Esimerkki 0.2507</w:t>
      </w:r>
    </w:p>
    <w:p>
      <w:r>
        <w:t xml:space="preserve">Miten voin lievittää mehiläisen pistoa?</w:t>
      </w:r>
    </w:p>
    <w:p>
      <w:r>
        <w:rPr>
          <w:b/>
        </w:rPr>
        <w:t xml:space="preserve">Tulos</w:t>
      </w:r>
    </w:p>
    <w:p>
      <w:r>
        <w:t xml:space="preserve">Hiero mätänevään lihaan, se lievittää sitä.</w:t>
      </w:r>
    </w:p>
    <w:p>
      <w:r>
        <w:rPr>
          <w:b/>
        </w:rPr>
        <w:t xml:space="preserve">Esimerkki 0.2508</w:t>
      </w:r>
    </w:p>
    <w:p>
      <w:r>
        <w:t xml:space="preserve">Saada ruokaostokset käymättä kaupassa.</w:t>
      </w:r>
    </w:p>
    <w:p>
      <w:r>
        <w:rPr>
          <w:b/>
        </w:rPr>
        <w:t xml:space="preserve">Tulos</w:t>
      </w:r>
    </w:p>
    <w:p>
      <w:r>
        <w:t xml:space="preserve">Pyydä sisaruksiasi tai perheen ystäviäsi lähtemään puolestasi ostoksille.</w:t>
      </w:r>
    </w:p>
    <w:p>
      <w:r>
        <w:rPr>
          <w:b/>
        </w:rPr>
        <w:t xml:space="preserve">Esimerkki 0.2509</w:t>
      </w:r>
    </w:p>
    <w:p>
      <w:r>
        <w:t xml:space="preserve">auringonotto</w:t>
      </w:r>
    </w:p>
    <w:p>
      <w:r>
        <w:rPr>
          <w:b/>
        </w:rPr>
        <w:t xml:space="preserve">Tulos</w:t>
      </w:r>
    </w:p>
    <w:p>
      <w:r>
        <w:t xml:space="preserve">saa raidat näkymään</w:t>
      </w:r>
    </w:p>
    <w:p>
      <w:r>
        <w:rPr>
          <w:b/>
        </w:rPr>
        <w:t xml:space="preserve">Esimerkki 0,2510</w:t>
      </w:r>
    </w:p>
    <w:p>
      <w:r>
        <w:t xml:space="preserve">Kuivaa kaatunut vesilasi.</w:t>
      </w:r>
    </w:p>
    <w:p>
      <w:r>
        <w:rPr>
          <w:b/>
        </w:rPr>
        <w:t xml:space="preserve">Tulos</w:t>
      </w:r>
    </w:p>
    <w:p>
      <w:r>
        <w:t xml:space="preserve">Etsi nippu kuivattuja lehtiä.  Aseta lehdet vesilammikon päälle ja anna niiden imeä itseensä mahdollisimman paljon vettä.  Poista märät lehdet ja korvaa ne kuivilla.  Paina tarvittaessa lehtiä alaspäin.  Käytä tuuletinta kostealla alueella.</w:t>
      </w:r>
    </w:p>
    <w:p>
      <w:r>
        <w:rPr>
          <w:b/>
        </w:rPr>
        <w:t xml:space="preserve">Esimerkki 0,2511</w:t>
      </w:r>
    </w:p>
    <w:p>
      <w:r>
        <w:t xml:space="preserve">Onko Coca-Cola-tölkille epätavallisia käyttötarkoituksia?</w:t>
      </w:r>
    </w:p>
    <w:p>
      <w:r>
        <w:rPr>
          <w:b/>
        </w:rPr>
        <w:t xml:space="preserve">Tulos</w:t>
      </w:r>
    </w:p>
    <w:p>
      <w:r>
        <w:t xml:space="preserve">Ei, mitään ei voi tehdä, se on vain tyhjä tölkki.</w:t>
      </w:r>
    </w:p>
    <w:p>
      <w:r>
        <w:rPr>
          <w:b/>
        </w:rPr>
        <w:t xml:space="preserve">Esimerkki 0.2512</w:t>
      </w:r>
    </w:p>
    <w:p>
      <w:r>
        <w:t xml:space="preserve">Varmistakaa tavarat rannalla.</w:t>
      </w:r>
    </w:p>
    <w:p>
      <w:r>
        <w:rPr>
          <w:b/>
        </w:rPr>
        <w:t xml:space="preserve">Tulos</w:t>
      </w:r>
    </w:p>
    <w:p>
      <w:r>
        <w:t xml:space="preserve">Laita arvoesineet tyhjään olutpulloon.</w:t>
      </w:r>
    </w:p>
    <w:p>
      <w:r>
        <w:rPr>
          <w:b/>
        </w:rPr>
        <w:t xml:space="preserve">Esimerkki 0,2513</w:t>
      </w:r>
    </w:p>
    <w:p>
      <w:r>
        <w:t xml:space="preserve">wok</w:t>
      </w:r>
    </w:p>
    <w:p>
      <w:r>
        <w:rPr>
          <w:b/>
        </w:rPr>
        <w:t xml:space="preserve">Tulos</w:t>
      </w:r>
    </w:p>
    <w:p>
      <w:r>
        <w:t xml:space="preserve">voidaan käyttää evästeiden valmistukseen </w:t>
      </w:r>
    </w:p>
    <w:p>
      <w:r>
        <w:rPr>
          <w:b/>
        </w:rPr>
        <w:t xml:space="preserve">Esimerkki 0,2514</w:t>
      </w:r>
    </w:p>
    <w:p>
      <w:r>
        <w:t xml:space="preserve">Jotta grillattu juusto olisi kosteampi</w:t>
      </w:r>
    </w:p>
    <w:p>
      <w:r>
        <w:rPr>
          <w:b/>
        </w:rPr>
        <w:t xml:space="preserve">Tulos</w:t>
      </w:r>
    </w:p>
    <w:p>
      <w:r>
        <w:t xml:space="preserve">Laita majoneesia sen päälle grillauksen jälkeen</w:t>
      </w:r>
    </w:p>
    <w:p>
      <w:r>
        <w:rPr>
          <w:b/>
        </w:rPr>
        <w:t xml:space="preserve">Esimerkki 0,2515</w:t>
      </w:r>
    </w:p>
    <w:p>
      <w:r>
        <w:t xml:space="preserve">miten käytät kannettavan tietokoneen näppäimistön ylempää nuolisymbolia?</w:t>
      </w:r>
    </w:p>
    <w:p>
      <w:r>
        <w:rPr>
          <w:b/>
        </w:rPr>
        <w:t xml:space="preserve">Tulos</w:t>
      </w:r>
    </w:p>
    <w:p>
      <w:r>
        <w:t xml:space="preserve">paina shift-näppäintä ja sitten numeroa 6</w:t>
      </w:r>
    </w:p>
    <w:p>
      <w:r>
        <w:rPr>
          <w:b/>
        </w:rPr>
        <w:t xml:space="preserve">Esimerkki 0,2516</w:t>
      </w:r>
    </w:p>
    <w:p>
      <w:r>
        <w:t xml:space="preserve">Miten keitetään munia</w:t>
      </w:r>
    </w:p>
    <w:p>
      <w:r>
        <w:rPr>
          <w:b/>
        </w:rPr>
        <w:t xml:space="preserve">Tulos</w:t>
      </w:r>
    </w:p>
    <w:p>
      <w:r>
        <w:t xml:space="preserve">Riko munat kattilaan, jossa on vettä, ja keitä keskilämmöllä noin 20 minuuttia.</w:t>
      </w:r>
    </w:p>
    <w:p>
      <w:r>
        <w:rPr>
          <w:b/>
        </w:rPr>
        <w:t xml:space="preserve">Esimerkki 0,2517</w:t>
      </w:r>
    </w:p>
    <w:p>
      <w:r>
        <w:t xml:space="preserve">Lausua pahamaineinen Windows ME.</w:t>
      </w:r>
    </w:p>
    <w:p>
      <w:r>
        <w:rPr>
          <w:b/>
        </w:rPr>
        <w:t xml:space="preserve">Tulos</w:t>
      </w:r>
    </w:p>
    <w:p>
      <w:r>
        <w:t xml:space="preserve">Lausu sana Windows ja loput sanasta "minä".</w:t>
      </w:r>
    </w:p>
    <w:p>
      <w:r>
        <w:rPr>
          <w:b/>
        </w:rPr>
        <w:t xml:space="preserve">Esimerkki 0,2518</w:t>
      </w:r>
    </w:p>
    <w:p>
      <w:r>
        <w:t xml:space="preserve">Saat hiuksesi kasvamaan paksummiksi ja nopeammin,</w:t>
      </w:r>
    </w:p>
    <w:p>
      <w:r>
        <w:rPr>
          <w:b/>
        </w:rPr>
        <w:t xml:space="preserve">Tulos</w:t>
      </w:r>
    </w:p>
    <w:p>
      <w:r>
        <w:t xml:space="preserve">pese hiuksesi biotiinishampoolla tai ota biotiinisuihku joka päivä.</w:t>
      </w:r>
    </w:p>
    <w:p>
      <w:r>
        <w:rPr>
          <w:b/>
        </w:rPr>
        <w:t xml:space="preserve">Esimerkki 0,2519</w:t>
      </w:r>
    </w:p>
    <w:p>
      <w:r>
        <w:t xml:space="preserve">Kuinka toipua selkävammasta</w:t>
      </w:r>
    </w:p>
    <w:p>
      <w:r>
        <w:rPr>
          <w:b/>
        </w:rPr>
        <w:t xml:space="preserve">Tulos</w:t>
      </w:r>
    </w:p>
    <w:p>
      <w:r>
        <w:t xml:space="preserve">Paina sormillasi varovasti jalkaterää pitkin, aloittaen säären alaosasta ja siirtyen ylöspäin.</w:t>
      </w:r>
    </w:p>
    <w:p>
      <w:r>
        <w:rPr>
          <w:b/>
        </w:rPr>
        <w:t xml:space="preserve">Esimerkki 0,2520</w:t>
      </w:r>
    </w:p>
    <w:p>
      <w:r>
        <w:t xml:space="preserve">Miten Xenan puvun hame tehdään?</w:t>
      </w:r>
    </w:p>
    <w:p>
      <w:r>
        <w:rPr>
          <w:b/>
        </w:rPr>
        <w:t xml:space="preserve">Tulos</w:t>
      </w:r>
    </w:p>
    <w:p>
      <w:r>
        <w:t xml:space="preserve">Ota ohut pehmopaperiarkki ja leikkaa siitä hameen muotoinen pala.</w:t>
      </w:r>
    </w:p>
    <w:p>
      <w:r>
        <w:rPr>
          <w:b/>
        </w:rPr>
        <w:t xml:space="preserve">Esimerkki 0,2521</w:t>
      </w:r>
    </w:p>
    <w:p>
      <w:r>
        <w:t xml:space="preserve">Minipizzan valmistaminen,</w:t>
      </w:r>
    </w:p>
    <w:p>
      <w:r>
        <w:rPr>
          <w:b/>
        </w:rPr>
        <w:t xml:space="preserve">Tulos</w:t>
      </w:r>
    </w:p>
    <w:p>
      <w:r>
        <w:t xml:space="preserve">laita astia mikroaaltouuniin ja aseta mikroaaltouunin tehoksi yksi tunti.</w:t>
      </w:r>
    </w:p>
    <w:p>
      <w:r>
        <w:rPr>
          <w:b/>
        </w:rPr>
        <w:t xml:space="preserve">Esimerkki 0,2522</w:t>
      </w:r>
    </w:p>
    <w:p>
      <w:r>
        <w:t xml:space="preserve">Punaisten paprikoiden viipalointi,</w:t>
      </w:r>
    </w:p>
    <w:p>
      <w:r>
        <w:rPr>
          <w:b/>
        </w:rPr>
        <w:t xml:space="preserve">Tulos</w:t>
      </w:r>
    </w:p>
    <w:p>
      <w:r>
        <w:t xml:space="preserve">leikkaa punaiset paprikat puoliksi kokkiveitsellä leikkuulaudan päällä niin, että siemenet jäävät jäljelle, ja viipaloi paprikat sitten pystysuoraan puolen tuuman viipaleiksi.</w:t>
      </w:r>
    </w:p>
    <w:p>
      <w:r>
        <w:rPr>
          <w:b/>
        </w:rPr>
        <w:t xml:space="preserve">Esimerkki 0,2523</w:t>
      </w:r>
    </w:p>
    <w:p>
      <w:r>
        <w:t xml:space="preserve">Tee jäätelöä kotona.</w:t>
      </w:r>
    </w:p>
    <w:p>
      <w:r>
        <w:rPr>
          <w:b/>
        </w:rPr>
        <w:t xml:space="preserve">Tulos</w:t>
      </w:r>
    </w:p>
    <w:p>
      <w:r>
        <w:t xml:space="preserve">Jäädytä sprite ja nallekarhut neliöksi, aseta haarukka.</w:t>
      </w:r>
    </w:p>
    <w:p>
      <w:r>
        <w:rPr>
          <w:b/>
        </w:rPr>
        <w:t xml:space="preserve">Esimerkki 0,2524</w:t>
      </w:r>
    </w:p>
    <w:p>
      <w:r>
        <w:t xml:space="preserve">Miten pääsen eroon staattisesta takertumisesta hiuksia harjatessani?</w:t>
      </w:r>
    </w:p>
    <w:p>
      <w:r>
        <w:rPr>
          <w:b/>
        </w:rPr>
        <w:t xml:space="preserve">Tulos</w:t>
      </w:r>
    </w:p>
    <w:p>
      <w:r>
        <w:t xml:space="preserve">Aseta kuivausrumpu hiusharjasi päälle harjauksen ajaksi, niin pääset eroon takertumisesta.</w:t>
      </w:r>
    </w:p>
    <w:p>
      <w:r>
        <w:rPr>
          <w:b/>
        </w:rPr>
        <w:t xml:space="preserve">Esimerkki 0,2525</w:t>
      </w:r>
    </w:p>
    <w:p>
      <w:r>
        <w:t xml:space="preserve">internet</w:t>
      </w:r>
    </w:p>
    <w:p>
      <w:r>
        <w:rPr>
          <w:b/>
        </w:rPr>
        <w:t xml:space="preserve">Tulos</w:t>
      </w:r>
    </w:p>
    <w:p>
      <w:r>
        <w:t xml:space="preserve">juoda pillillä </w:t>
      </w:r>
    </w:p>
    <w:p>
      <w:r>
        <w:rPr>
          <w:b/>
        </w:rPr>
        <w:t xml:space="preserve">Esimerkki 0,2526</w:t>
      </w:r>
    </w:p>
    <w:p>
      <w:r>
        <w:t xml:space="preserve">muovipussi</w:t>
      </w:r>
    </w:p>
    <w:p>
      <w:r>
        <w:rPr>
          <w:b/>
        </w:rPr>
        <w:t xml:space="preserve">Tulos</w:t>
      </w:r>
    </w:p>
    <w:p>
      <w:r>
        <w:t xml:space="preserve">voi kantaa tolppaa </w:t>
      </w:r>
    </w:p>
    <w:p>
      <w:r>
        <w:rPr>
          <w:b/>
        </w:rPr>
        <w:t xml:space="preserve">Esimerkki 0,2527</w:t>
      </w:r>
    </w:p>
    <w:p>
      <w:r>
        <w:t xml:space="preserve">Mitä voin käyttää, jotta LEDit pysyvät paikoillaan, kun juotan niitä koruihin?</w:t>
      </w:r>
    </w:p>
    <w:p>
      <w:r>
        <w:rPr>
          <w:b/>
        </w:rPr>
        <w:t xml:space="preserve">Tulos</w:t>
      </w:r>
    </w:p>
    <w:p>
      <w:r>
        <w:t xml:space="preserve">Voit käyttää kuumaliimaa pitämään ne paikoillaan. Poista liima juottamisen jälkeen.</w:t>
      </w:r>
    </w:p>
    <w:p>
      <w:r>
        <w:rPr>
          <w:b/>
        </w:rPr>
        <w:t xml:space="preserve">Esimerkki 0,2528</w:t>
      </w:r>
    </w:p>
    <w:p>
      <w:r>
        <w:t xml:space="preserve">Valmistusvaiheet helppojen lohifileiden valmistamiseksi alle 10 minuutissa.</w:t>
      </w:r>
    </w:p>
    <w:p>
      <w:r>
        <w:rPr>
          <w:b/>
        </w:rPr>
        <w:t xml:space="preserve">Tulos</w:t>
      </w:r>
    </w:p>
    <w:p>
      <w:r>
        <w:t xml:space="preserve">Kuumenna tarttumaton pannu, suihkuta siihen rypsiöljyä ja lisää haluamasi mausteet, kuten pippuri ja Cajun-mauste. Tämä maustekerros tarttuu pannuun eikä kalan alapuolelle, jolloin vältät sotkuisen maustamisen tiskillä.</w:t>
      </w:r>
    </w:p>
    <w:p>
      <w:r>
        <w:rPr>
          <w:b/>
        </w:rPr>
        <w:t xml:space="preserve">Esimerkki 0,2529</w:t>
      </w:r>
    </w:p>
    <w:p>
      <w:r>
        <w:t xml:space="preserve">Miten voin jakaa suuren työkalulaukun osiin?</w:t>
      </w:r>
    </w:p>
    <w:p>
      <w:r>
        <w:rPr>
          <w:b/>
        </w:rPr>
        <w:t xml:space="preserve">Tulos</w:t>
      </w:r>
    </w:p>
    <w:p>
      <w:r>
        <w:t xml:space="preserve">Leikkaa kourun syöksytorvi 5 tuuman pituiseksi pätkäksi jiirisahalla, aseta ne sitten vaakasuoraan kasaan työkalupussin sisälle ja liimaa ne yhteen.</w:t>
      </w:r>
    </w:p>
    <w:p>
      <w:r>
        <w:rPr>
          <w:b/>
        </w:rPr>
        <w:t xml:space="preserve">Esimerkki 0,2530</w:t>
      </w:r>
    </w:p>
    <w:p>
      <w:r>
        <w:t xml:space="preserve">Miten tehdä kermavaahtoa kotona?</w:t>
      </w:r>
    </w:p>
    <w:p>
      <w:r>
        <w:rPr>
          <w:b/>
        </w:rPr>
        <w:t xml:space="preserve">Tulos</w:t>
      </w:r>
    </w:p>
    <w:p>
      <w:r>
        <w:t xml:space="preserve">Täytä purkki hyvin kylmällä kermalla, ota kansi pois ja ravista 3 minuuttia.  Vatkaa sitten joukkoon 2 rkl sokeria.</w:t>
      </w:r>
    </w:p>
    <w:p>
      <w:r>
        <w:rPr>
          <w:b/>
        </w:rPr>
        <w:t xml:space="preserve">Esimerkki 0,2531</w:t>
      </w:r>
    </w:p>
    <w:p>
      <w:r>
        <w:t xml:space="preserve">Voit antaa puulle luonnollisen vanhentuneen ulkonäön seuraavasti</w:t>
      </w:r>
    </w:p>
    <w:p>
      <w:r>
        <w:rPr>
          <w:b/>
        </w:rPr>
        <w:t xml:space="preserve">Tulos</w:t>
      </w:r>
    </w:p>
    <w:p>
      <w:r>
        <w:t xml:space="preserve">Huolellisesti lyömällä juustohöylällä antaa sille vanhentuneen ilmeen</w:t>
      </w:r>
    </w:p>
    <w:p>
      <w:r>
        <w:rPr>
          <w:b/>
        </w:rPr>
        <w:t xml:space="preserve">Esimerkki 0,2532</w:t>
      </w:r>
    </w:p>
    <w:p>
      <w:r>
        <w:t xml:space="preserve">pyyhkeet</w:t>
      </w:r>
    </w:p>
    <w:p>
      <w:r>
        <w:rPr>
          <w:b/>
        </w:rPr>
        <w:t xml:space="preserve">Tulos</w:t>
      </w:r>
    </w:p>
    <w:p>
      <w:r>
        <w:t xml:space="preserve">ei mahdu kannuun </w:t>
      </w:r>
    </w:p>
    <w:p>
      <w:r>
        <w:rPr>
          <w:b/>
        </w:rPr>
        <w:t xml:space="preserve">Esimerkki 0,2533</w:t>
      </w:r>
    </w:p>
    <w:p>
      <w:r>
        <w:t xml:space="preserve">Tee hätävyö housuihin.</w:t>
      </w:r>
    </w:p>
    <w:p>
      <w:r>
        <w:rPr>
          <w:b/>
        </w:rPr>
        <w:t xml:space="preserve">Tulos</w:t>
      </w:r>
    </w:p>
    <w:p>
      <w:r>
        <w:t xml:space="preserve">Käytä hammaslankaa.</w:t>
      </w:r>
    </w:p>
    <w:p>
      <w:r>
        <w:rPr>
          <w:b/>
        </w:rPr>
        <w:t xml:space="preserve">Esimerkki 0,2534</w:t>
      </w:r>
    </w:p>
    <w:p>
      <w:r>
        <w:t xml:space="preserve">Leivo kakku tyhjästä.</w:t>
      </w:r>
    </w:p>
    <w:p>
      <w:r>
        <w:rPr>
          <w:b/>
        </w:rPr>
        <w:t xml:space="preserve">Tulos</w:t>
      </w:r>
    </w:p>
    <w:p>
      <w:r>
        <w:t xml:space="preserve">Etsi resepti, josta pidät. Kerää jauhot, sokeri, leivinjauhe, maito, suola, pippuri ja munat. Sekoita. Kaada voideltuun vuokaan ja kypsennä 30 minuuttia 350 asteessa.</w:t>
      </w:r>
    </w:p>
    <w:p>
      <w:r>
        <w:rPr>
          <w:b/>
        </w:rPr>
        <w:t xml:space="preserve">Esimerkki 0,2535</w:t>
      </w:r>
    </w:p>
    <w:p>
      <w:r>
        <w:t xml:space="preserve">miten avata lukko laittomasti?</w:t>
      </w:r>
    </w:p>
    <w:p>
      <w:r>
        <w:rPr>
          <w:b/>
        </w:rPr>
        <w:t xml:space="preserve">Tulos</w:t>
      </w:r>
    </w:p>
    <w:p>
      <w:r>
        <w:t xml:space="preserve">avaa avaimella</w:t>
      </w:r>
    </w:p>
    <w:p>
      <w:r>
        <w:rPr>
          <w:b/>
        </w:rPr>
        <w:t xml:space="preserve">Esimerkki 0,2536</w:t>
      </w:r>
    </w:p>
    <w:p>
      <w:r>
        <w:t xml:space="preserve">Mikä on pannukahvani päässä oleva reikä?</w:t>
      </w:r>
    </w:p>
    <w:p>
      <w:r>
        <w:rPr>
          <w:b/>
        </w:rPr>
        <w:t xml:space="preserve">Tulos</w:t>
      </w:r>
    </w:p>
    <w:p>
      <w:r>
        <w:t xml:space="preserve">Kyllä, mutta ei, se on lähinnä pitelemässä sotkuista lusikkaasi ruoanlaiton aikana.</w:t>
      </w:r>
    </w:p>
    <w:p>
      <w:r>
        <w:rPr>
          <w:b/>
        </w:rPr>
        <w:t xml:space="preserve">Esimerkki 0,2537</w:t>
      </w:r>
    </w:p>
    <w:p>
      <w:r>
        <w:t xml:space="preserve">Miten estää nälkää ruokavaliolla?</w:t>
      </w:r>
    </w:p>
    <w:p>
      <w:r>
        <w:rPr>
          <w:b/>
        </w:rPr>
        <w:t xml:space="preserve">Tulos</w:t>
      </w:r>
    </w:p>
    <w:p>
      <w:r>
        <w:t xml:space="preserve">syömällä suuria annoksia pitkin päivää säännöllisin väliajoin. Syö aterioiden välissä 1500 kalorin välipala, jotta aineenvaihdunta pysyy käynnissä ja nälkä pysyy poissa.</w:t>
      </w:r>
    </w:p>
    <w:p>
      <w:r>
        <w:rPr>
          <w:b/>
        </w:rPr>
        <w:t xml:space="preserve">Esimerkki 0,2538</w:t>
      </w:r>
    </w:p>
    <w:p>
      <w:r>
        <w:t xml:space="preserve">miten otat pillereitä?</w:t>
      </w:r>
    </w:p>
    <w:p>
      <w:r>
        <w:rPr>
          <w:b/>
        </w:rPr>
        <w:t xml:space="preserve">Tulos</w:t>
      </w:r>
    </w:p>
    <w:p>
      <w:r>
        <w:t xml:space="preserve">heittää pillerin kurkusta alas.</w:t>
      </w:r>
    </w:p>
    <w:p>
      <w:r>
        <w:rPr>
          <w:b/>
        </w:rPr>
        <w:t xml:space="preserve">Esimerkki 0,2539</w:t>
      </w:r>
    </w:p>
    <w:p>
      <w:r>
        <w:t xml:space="preserve">Miten korjaan liian märän taikinan?</w:t>
      </w:r>
    </w:p>
    <w:p>
      <w:r>
        <w:rPr>
          <w:b/>
        </w:rPr>
        <w:t xml:space="preserve">Tulos</w:t>
      </w:r>
    </w:p>
    <w:p>
      <w:r>
        <w:t xml:space="preserve">Ota kalkkunankeitin ja ime ylimääräinen vesi pois.</w:t>
      </w:r>
    </w:p>
    <w:p>
      <w:r>
        <w:rPr>
          <w:b/>
        </w:rPr>
        <w:t xml:space="preserve">Esimerkki 0,2540</w:t>
      </w:r>
    </w:p>
    <w:p>
      <w:r>
        <w:t xml:space="preserve">Puisen pöydän tekeminen vedenkestäväksi lyhyeksi ajaksi,</w:t>
      </w:r>
    </w:p>
    <w:p>
      <w:r>
        <w:rPr>
          <w:b/>
        </w:rPr>
        <w:t xml:space="preserve">Tulos</w:t>
      </w:r>
    </w:p>
    <w:p>
      <w:r>
        <w:t xml:space="preserve">laita pieni pressu pöydän alle, jotta valumavesi saadaan kerättyä talteen.</w:t>
      </w:r>
    </w:p>
    <w:p>
      <w:r>
        <w:rPr>
          <w:b/>
        </w:rPr>
        <w:t xml:space="preserve">Esimerkki 0,2541</w:t>
      </w:r>
    </w:p>
    <w:p>
      <w:r>
        <w:t xml:space="preserve">Kun liimaat puuta yhteen, voit</w:t>
      </w:r>
    </w:p>
    <w:p>
      <w:r>
        <w:rPr>
          <w:b/>
        </w:rPr>
        <w:t xml:space="preserve">Tulos</w:t>
      </w:r>
    </w:p>
    <w:p>
      <w:r>
        <w:t xml:space="preserve">Anna sen olla puristettuna 2 minuuttia.</w:t>
      </w:r>
    </w:p>
    <w:p>
      <w:r>
        <w:rPr>
          <w:b/>
        </w:rPr>
        <w:t xml:space="preserve">Esimerkki 0,2542</w:t>
      </w:r>
    </w:p>
    <w:p>
      <w:r>
        <w:t xml:space="preserve">Miten rakentaa kulmapöytä huoneeseen?</w:t>
      </w:r>
    </w:p>
    <w:p>
      <w:r>
        <w:rPr>
          <w:b/>
        </w:rPr>
        <w:t xml:space="preserve">Tulos</w:t>
      </w:r>
    </w:p>
    <w:p>
      <w:r>
        <w:t xml:space="preserve">Etsi huoneen keskipiste ja aseta kaksi pöytää tai tasaista pöytätasoa toisiaan vasten vierekkäin niin, että ne kohtaavat muodostaen neliönmuotoisen keskikohdan, ja kiinnitä yläosat.</w:t>
      </w:r>
    </w:p>
    <w:p>
      <w:r>
        <w:rPr>
          <w:b/>
        </w:rPr>
        <w:t xml:space="preserve">Esimerkki 0,2543</w:t>
      </w:r>
    </w:p>
    <w:p>
      <w:r>
        <w:t xml:space="preserve">miten taittuva tuoli romutetaan?</w:t>
      </w:r>
    </w:p>
    <w:p>
      <w:r>
        <w:rPr>
          <w:b/>
        </w:rPr>
        <w:t xml:space="preserve">Tulos</w:t>
      </w:r>
    </w:p>
    <w:p>
      <w:r>
        <w:t xml:space="preserve">laske se alas.</w:t>
      </w:r>
    </w:p>
    <w:p>
      <w:r>
        <w:rPr>
          <w:b/>
        </w:rPr>
        <w:t xml:space="preserve">Esimerkki 0,2544</w:t>
      </w:r>
    </w:p>
    <w:p>
      <w:r>
        <w:t xml:space="preserve">miten jatkat jotakin?</w:t>
      </w:r>
    </w:p>
    <w:p>
      <w:r>
        <w:rPr>
          <w:b/>
        </w:rPr>
        <w:t xml:space="preserve">Tulos</w:t>
      </w:r>
    </w:p>
    <w:p>
      <w:r>
        <w:t xml:space="preserve">estää sitä tapahtumasta.</w:t>
      </w:r>
    </w:p>
    <w:p>
      <w:r>
        <w:rPr>
          <w:b/>
        </w:rPr>
        <w:t xml:space="preserve">Esimerkki 0,2545</w:t>
      </w:r>
    </w:p>
    <w:p>
      <w:r>
        <w:t xml:space="preserve">Minkälaista siirappia käytetään kotitekoisissa Mars-patukoissa?</w:t>
      </w:r>
    </w:p>
    <w:p>
      <w:r>
        <w:rPr>
          <w:b/>
        </w:rPr>
        <w:t xml:space="preserve">Tulos</w:t>
      </w:r>
    </w:p>
    <w:p>
      <w:r>
        <w:t xml:space="preserve">Perunasiirappi</w:t>
      </w:r>
    </w:p>
    <w:p>
      <w:r>
        <w:rPr>
          <w:b/>
        </w:rPr>
        <w:t xml:space="preserve">Esimerkki 0.2546</w:t>
      </w:r>
    </w:p>
    <w:p>
      <w:r>
        <w:t xml:space="preserve">Tehdä kotitekoinen kakku laatikoidusta kakkusekoituksesta.</w:t>
      </w:r>
    </w:p>
    <w:p>
      <w:r>
        <w:rPr>
          <w:b/>
        </w:rPr>
        <w:t xml:space="preserve">Tulos</w:t>
      </w:r>
    </w:p>
    <w:p>
      <w:r>
        <w:t xml:space="preserve">Käytä viisi kananmunaa enemmän kuin resepti vaatii ja korvaa kasviöljy voilla.</w:t>
      </w:r>
    </w:p>
    <w:p>
      <w:r>
        <w:rPr>
          <w:b/>
        </w:rPr>
        <w:t xml:space="preserve">Esimerkki 0,2547</w:t>
      </w:r>
    </w:p>
    <w:p>
      <w:r>
        <w:t xml:space="preserve">Pizzakeksien varastoiminen</w:t>
      </w:r>
    </w:p>
    <w:p>
      <w:r>
        <w:rPr>
          <w:b/>
        </w:rPr>
        <w:t xml:space="preserve">Tulos</w:t>
      </w:r>
    </w:p>
    <w:p>
      <w:r>
        <w:t xml:space="preserve">aseta pizzalaatikkoon jääkaappiin enintään 5 päiväksi.</w:t>
      </w:r>
    </w:p>
    <w:p>
      <w:r>
        <w:rPr>
          <w:b/>
        </w:rPr>
        <w:t xml:space="preserve">Esimerkki 0,2548</w:t>
      </w:r>
    </w:p>
    <w:p>
      <w:r>
        <w:t xml:space="preserve">Houkuttele lapset syömään kaurapuuroa.</w:t>
      </w:r>
    </w:p>
    <w:p>
      <w:r>
        <w:rPr>
          <w:b/>
        </w:rPr>
        <w:t xml:space="preserve">Tulos</w:t>
      </w:r>
    </w:p>
    <w:p>
      <w:r>
        <w:t xml:space="preserve">Aseta kaurahiutaleet porkkanan päälle.</w:t>
      </w:r>
    </w:p>
    <w:p>
      <w:r>
        <w:rPr>
          <w:b/>
        </w:rPr>
        <w:t xml:space="preserve">Esimerkki 0,2549</w:t>
      </w:r>
    </w:p>
    <w:p>
      <w:r>
        <w:t xml:space="preserve">Kuoriva banaanikuorinta</w:t>
      </w:r>
    </w:p>
    <w:p>
      <w:r>
        <w:rPr>
          <w:b/>
        </w:rPr>
        <w:t xml:space="preserve">Tulos</w:t>
      </w:r>
    </w:p>
    <w:p>
      <w:r>
        <w:t xml:space="preserve">Muussaa yksi kypsä banaani kulhossa, kunnes siitä muodostuu suuria paloja. Sekoita joukkoon 1 rkl (14,8 ml) sokeria tai 2-3 rkl (29,6-44,4 ml) kauraa.</w:t>
      </w:r>
    </w:p>
    <w:p>
      <w:r>
        <w:rPr>
          <w:b/>
        </w:rPr>
        <w:t xml:space="preserve">Esimerkki 0,2550</w:t>
      </w:r>
    </w:p>
    <w:p>
      <w:r>
        <w:t xml:space="preserve">Kuinka tukeva on puinen askelmatikka, jossa on työkalulaatikkolokero?</w:t>
      </w:r>
    </w:p>
    <w:p>
      <w:r>
        <w:rPr>
          <w:b/>
        </w:rPr>
        <w:t xml:space="preserve">Tulos</w:t>
      </w:r>
    </w:p>
    <w:p>
      <w:r>
        <w:t xml:space="preserve">Työkalulaatikolla varustettu puinen askelmatikka on riittävän tukeva kannattelemaan auton painoa.</w:t>
      </w:r>
    </w:p>
    <w:p>
      <w:r>
        <w:rPr>
          <w:b/>
        </w:rPr>
        <w:t xml:space="preserve">Esimerkki 0.2551</w:t>
      </w:r>
    </w:p>
    <w:p>
      <w:r>
        <w:t xml:space="preserve">Miten leikata ja porata L-kannatin?</w:t>
      </w:r>
    </w:p>
    <w:p>
      <w:r>
        <w:rPr>
          <w:b/>
        </w:rPr>
        <w:t xml:space="preserve">Tulos</w:t>
      </w:r>
    </w:p>
    <w:p>
      <w:r>
        <w:t xml:space="preserve">Leikkaa neljä 11 tuuman palaa teräksisestä L-kannattimesta rautasahalla, jossa on metallille sopiva terä. Käytä hienoa hiekkapaperia pehmentääksesi leikkaamisesta syntyviä teräviä reunoja. Käytä hansikkaita teräviä reunoja hioessasi. Poraa kunkin L-kannattimen molemmille puolille 3 reikää pultteja varten. Poraa kunkin kappaleen toiselle puolelle 6 reikää ruuveja varten.</w:t>
      </w:r>
    </w:p>
    <w:p>
      <w:r>
        <w:rPr>
          <w:b/>
        </w:rPr>
        <w:t xml:space="preserve">Esimerkki 0.2552</w:t>
      </w:r>
    </w:p>
    <w:p>
      <w:r>
        <w:t xml:space="preserve">Käännä suojapeite kaavaksi, jota voidaan käyttää ruiskumaalauksessa.</w:t>
      </w:r>
    </w:p>
    <w:p>
      <w:r>
        <w:rPr>
          <w:b/>
        </w:rPr>
        <w:t xml:space="preserve">Tulos</w:t>
      </w:r>
    </w:p>
    <w:p>
      <w:r>
        <w:t xml:space="preserve">Suunnittele kaavoitettava kuvio 8x12-paperille ja aseta muovilevy pohjalle. Leikkaa exacto-veitsellä.</w:t>
      </w:r>
    </w:p>
    <w:p>
      <w:r>
        <w:rPr>
          <w:b/>
        </w:rPr>
        <w:t xml:space="preserve">Esimerkki 0.2553</w:t>
      </w:r>
    </w:p>
    <w:p>
      <w:r>
        <w:t xml:space="preserve">Miksi sokeri aiheuttaa hampaiden reikiintymistä?</w:t>
      </w:r>
    </w:p>
    <w:p>
      <w:r>
        <w:rPr>
          <w:b/>
        </w:rPr>
        <w:t xml:space="preserve">Tulos</w:t>
      </w:r>
    </w:p>
    <w:p>
      <w:r>
        <w:t xml:space="preserve">Se ei oikeastaan ole sokeri, joka aiheuttaa reikiintymistä. Sokeri tarjoaa kuitenkin ystävällisen ympäristön bakteereille, jotka syövät hammaskiillettä ja aiheuttavat reikiintymistä. Jos syöt sokeria, huuhtele sen jälkeen vahvemmilla bakteereilla varmistaaksesi, ettet edistä bakteereille ystävällistä ympäristöä.</w:t>
      </w:r>
    </w:p>
    <w:p>
      <w:r>
        <w:rPr>
          <w:b/>
        </w:rPr>
        <w:t xml:space="preserve">Esimerkki 0.2554</w:t>
      </w:r>
    </w:p>
    <w:p>
      <w:r>
        <w:t xml:space="preserve">Puhdista pöytä roskien poistamiseksi.</w:t>
      </w:r>
    </w:p>
    <w:p>
      <w:r>
        <w:rPr>
          <w:b/>
        </w:rPr>
        <w:t xml:space="preserve">Tulos</w:t>
      </w:r>
    </w:p>
    <w:p>
      <w:r>
        <w:t xml:space="preserve">Imuroi pöytä ensin ennen pyyhkimistä. Käytä liinaa, jossa on haaleaa vettä. Pyyhi koko pöytä pölyn poistamiseksi ja odota, että pöytä kuivuu.</w:t>
      </w:r>
    </w:p>
    <w:p>
      <w:r>
        <w:rPr>
          <w:b/>
        </w:rPr>
        <w:t xml:space="preserve">Esimerkki 0.2555</w:t>
      </w:r>
    </w:p>
    <w:p>
      <w:r>
        <w:t xml:space="preserve">Kuinka puhdistaa ja rasvata uuni.</w:t>
      </w:r>
    </w:p>
    <w:p>
      <w:r>
        <w:rPr>
          <w:b/>
        </w:rPr>
        <w:t xml:space="preserve">Tulos</w:t>
      </w:r>
    </w:p>
    <w:p>
      <w:r>
        <w:t xml:space="preserve">Kaada ruokasoodaa ja suihkuta sitten uuniin seos, jossa on yksi kupillinen vettä, yksi kupillinen etikkaa ja sitruunan eteeristä öljyä. Anna vaikuttaa 15 minuuttia ja pyyhi yksinkertaisesti puhtaaksi.</w:t>
      </w:r>
    </w:p>
    <w:p>
      <w:r>
        <w:rPr>
          <w:b/>
        </w:rPr>
        <w:t xml:space="preserve">Esimerkki 0.2556</w:t>
      </w:r>
    </w:p>
    <w:p>
      <w:r>
        <w:t xml:space="preserve">Mikä on yleisin aamiaiseksi syötävä asia?</w:t>
      </w:r>
    </w:p>
    <w:p>
      <w:r>
        <w:rPr>
          <w:b/>
        </w:rPr>
        <w:t xml:space="preserve">Tulos</w:t>
      </w:r>
    </w:p>
    <w:p>
      <w:r>
        <w:t xml:space="preserve">Kananmunat, kasvikset ja pasta ovat yleisimpiä.</w:t>
      </w:r>
    </w:p>
    <w:p>
      <w:r>
        <w:rPr>
          <w:b/>
        </w:rPr>
        <w:t xml:space="preserve">Esimerkki 0.2557</w:t>
      </w:r>
    </w:p>
    <w:p>
      <w:r>
        <w:t xml:space="preserve">Miten tequila-annos tarjoillaan</w:t>
      </w:r>
    </w:p>
    <w:p>
      <w:r>
        <w:rPr>
          <w:b/>
        </w:rPr>
        <w:t xml:space="preserve">Tulos</w:t>
      </w:r>
    </w:p>
    <w:p>
      <w:r>
        <w:t xml:space="preserve">Kaada unssi tequilaa shottilasiin. Asettele lasiin limenviipaleet ja hieman suolaa.</w:t>
      </w:r>
    </w:p>
    <w:p>
      <w:r>
        <w:rPr>
          <w:b/>
        </w:rPr>
        <w:t xml:space="preserve">Esimerkki 0.2558</w:t>
      </w:r>
    </w:p>
    <w:p>
      <w:r>
        <w:t xml:space="preserve">Miten lisätä pekonin rasvaa puuhun.</w:t>
      </w:r>
    </w:p>
    <w:p>
      <w:r>
        <w:rPr>
          <w:b/>
        </w:rPr>
        <w:t xml:space="preserve">Tulos</w:t>
      </w:r>
    </w:p>
    <w:p>
      <w:r>
        <w:t xml:space="preserve">Kaada kalkkunan rasva tarjottimelle puun päälle. Anna puun imeä kalkkunanrasva itseensä. Liikuta puuta ympäriinsä, jotta se peittyy.</w:t>
      </w:r>
    </w:p>
    <w:p>
      <w:r>
        <w:rPr>
          <w:b/>
        </w:rPr>
        <w:t xml:space="preserve">Esimerkki 0.2559</w:t>
      </w:r>
    </w:p>
    <w:p>
      <w:r>
        <w:t xml:space="preserve">Marjoista valmistetun siirapin sakeuttamiseen.</w:t>
      </w:r>
    </w:p>
    <w:p>
      <w:r>
        <w:rPr>
          <w:b/>
        </w:rPr>
        <w:t xml:space="preserve">Tulos</w:t>
      </w:r>
    </w:p>
    <w:p>
      <w:r>
        <w:t xml:space="preserve">Soseuta muutama vadelma ja mustikka, kunnes sain tarpeeksi mehua. Lisäsin ripauksen Arrow Root -tärkkelysjauhoja ja sekoitin huolellisesti. Keitin sitä miedolla lämmöllä, kunnes se alkoi juuri ja juuri ohentua.</w:t>
      </w:r>
    </w:p>
    <w:p>
      <w:r>
        <w:rPr>
          <w:b/>
        </w:rPr>
        <w:t xml:space="preserve">Esimerkki 0,2560</w:t>
      </w:r>
    </w:p>
    <w:p>
      <w:r>
        <w:t xml:space="preserve">Välttääksesi viiltelemästä itseäsi avatessasi muovipakkauksia, joissa on paksu pakkaus,</w:t>
      </w:r>
    </w:p>
    <w:p>
      <w:r>
        <w:rPr>
          <w:b/>
        </w:rPr>
        <w:t xml:space="preserve">Tulos</w:t>
      </w:r>
    </w:p>
    <w:p>
      <w:r>
        <w:t xml:space="preserve">käytä veitsen terää muovin irrottamiseen.</w:t>
      </w:r>
    </w:p>
    <w:p>
      <w:r>
        <w:rPr>
          <w:b/>
        </w:rPr>
        <w:t xml:space="preserve">Esimerkki 0.2561</w:t>
      </w:r>
    </w:p>
    <w:p>
      <w:r>
        <w:t xml:space="preserve">Voit valmistella mansikat pilkottaviksi seuraavasti</w:t>
      </w:r>
    </w:p>
    <w:p>
      <w:r>
        <w:rPr>
          <w:b/>
        </w:rPr>
        <w:t xml:space="preserve">Tulos</w:t>
      </w:r>
    </w:p>
    <w:p>
      <w:r>
        <w:t xml:space="preserve">Huuhtele mansikat kiehuvassa vedessä puhdistaaksesi ne.</w:t>
      </w:r>
    </w:p>
    <w:p>
      <w:r>
        <w:rPr>
          <w:b/>
        </w:rPr>
        <w:t xml:space="preserve">Esimerkki 0.2562</w:t>
      </w:r>
    </w:p>
    <w:p>
      <w:r>
        <w:t xml:space="preserve">Piilottaa siniset kynät ihmisiltä, jotka eivät palauta niitä,</w:t>
      </w:r>
    </w:p>
    <w:p>
      <w:r>
        <w:rPr>
          <w:b/>
        </w:rPr>
        <w:t xml:space="preserve">Tulos</w:t>
      </w:r>
    </w:p>
    <w:p>
      <w:r>
        <w:t xml:space="preserve">piilota siniset tussikynät pöydälläsi olevien papereiden alle.</w:t>
      </w:r>
    </w:p>
    <w:p>
      <w:r>
        <w:rPr>
          <w:b/>
        </w:rPr>
        <w:t xml:space="preserve">Esimerkki 0.2563</w:t>
      </w:r>
    </w:p>
    <w:p>
      <w:r>
        <w:t xml:space="preserve">Poista zombie-hampurilainen pannulta sen jälkeen, kun se on kypsennetty kokonaan.</w:t>
      </w:r>
    </w:p>
    <w:p>
      <w:r>
        <w:rPr>
          <w:b/>
        </w:rPr>
        <w:t xml:space="preserve">Tulos</w:t>
      </w:r>
    </w:p>
    <w:p>
      <w:r>
        <w:t xml:space="preserve">Käytä kärpäslätkää nostamaan ja asettamaan pullan päälle.</w:t>
      </w:r>
    </w:p>
    <w:p>
      <w:r>
        <w:rPr>
          <w:b/>
        </w:rPr>
        <w:t xml:space="preserve">Esimerkki 0,2564</w:t>
      </w:r>
    </w:p>
    <w:p>
      <w:r>
        <w:t xml:space="preserve">Poista ärsyttävä laulu päästäsi.</w:t>
      </w:r>
    </w:p>
    <w:p>
      <w:r>
        <w:rPr>
          <w:b/>
        </w:rPr>
        <w:t xml:space="preserve">Tulos</w:t>
      </w:r>
    </w:p>
    <w:p>
      <w:r>
        <w:t xml:space="preserve">Pureskele paperinpalaa.</w:t>
      </w:r>
    </w:p>
    <w:p>
      <w:r>
        <w:rPr>
          <w:b/>
        </w:rPr>
        <w:t xml:space="preserve">Esimerkki 0,2565</w:t>
      </w:r>
    </w:p>
    <w:p>
      <w:r>
        <w:t xml:space="preserve">Miten voit tehdä oman videopelin sprite-käsityön?</w:t>
      </w:r>
    </w:p>
    <w:p>
      <w:r>
        <w:rPr>
          <w:b/>
        </w:rPr>
        <w:t xml:space="preserve">Tulos</w:t>
      </w:r>
    </w:p>
    <w:p>
      <w:r>
        <w:t xml:space="preserve">Voit tehdä videopelin sprite käsityön lyijykynällä ja paperilla, sinun pitäisi sitten piirtää sprite paperille parhaan tuloksen saavuttamiseksi ennen kuin teet jotain muuta sen kanssa.</w:t>
      </w:r>
    </w:p>
    <w:p>
      <w:r>
        <w:rPr>
          <w:b/>
        </w:rPr>
        <w:t xml:space="preserve">Esimerkki 0,2566</w:t>
      </w:r>
    </w:p>
    <w:p>
      <w:r>
        <w:t xml:space="preserve">Korjauskeino kasvien ruskettumiseen ja kuolemiseen.</w:t>
      </w:r>
    </w:p>
    <w:p>
      <w:r>
        <w:rPr>
          <w:b/>
        </w:rPr>
        <w:t xml:space="preserve">Tulos</w:t>
      </w:r>
    </w:p>
    <w:p>
      <w:r>
        <w:t xml:space="preserve">Lisää maaperään vetyperoksidia ja vettä (1:1), ennen kuin kasvit ovat täysin kaatuneet. Tämä liuottaa kuolleet juuret, jolloin tuoreet juuret voivat kasvaa, ja poistaa maaperästä hapen, jotta kasvi voi kukoistaa. Suihkuta lehdille niiden viilentämiseksi.</w:t>
      </w:r>
    </w:p>
    <w:p>
      <w:r>
        <w:rPr>
          <w:b/>
        </w:rPr>
        <w:t xml:space="preserve">Esimerkki 0,2567</w:t>
      </w:r>
    </w:p>
    <w:p>
      <w:r>
        <w:t xml:space="preserve">Maek kotitekoinen kiinalainen nuudelikeitto purkissa</w:t>
      </w:r>
    </w:p>
    <w:p>
      <w:r>
        <w:rPr>
          <w:b/>
        </w:rPr>
        <w:t xml:space="preserve">Tulos</w:t>
      </w:r>
    </w:p>
    <w:p>
      <w:r>
        <w:t xml:space="preserve">1 kuppi korianteria 1/2 kuppi limetin mehua (n. 4 limettiä) 2 valkosipulinkynttä 1-2 jalapenoa, koosta riippuen 2 tl juustokuminaa 1/2 tl purkitettua chiliä 1/2 tl suolaa 2 rkl ekstra-neitsytoliiviöljyä</w:t>
      </w:r>
    </w:p>
    <w:p>
      <w:r>
        <w:rPr>
          <w:b/>
        </w:rPr>
        <w:t xml:space="preserve">Esimerkki 0,2568</w:t>
      </w:r>
    </w:p>
    <w:p>
      <w:r>
        <w:t xml:space="preserve">Miten kirjaimet kiinnitetään huopavaatteeseen.</w:t>
      </w:r>
    </w:p>
    <w:p>
      <w:r>
        <w:rPr>
          <w:b/>
        </w:rPr>
        <w:t xml:space="preserve">Tulos</w:t>
      </w:r>
    </w:p>
    <w:p>
      <w:r>
        <w:t xml:space="preserve">Laita vaahtokarkki kirjaimen takaosaan kuumalla vaahtokarkkipyssyllä ja paina se huopaan.</w:t>
      </w:r>
    </w:p>
    <w:p>
      <w:r>
        <w:rPr>
          <w:b/>
        </w:rPr>
        <w:t xml:space="preserve">Esimerkki 0.2569</w:t>
      </w:r>
    </w:p>
    <w:p>
      <w:r>
        <w:t xml:space="preserve">Mitä voin hankkia varmistaakseni, että voin tehdä nuotion, jos lähden koskenlaskuretkelle?</w:t>
      </w:r>
    </w:p>
    <w:p>
      <w:r>
        <w:rPr>
          <w:b/>
        </w:rPr>
        <w:t xml:space="preserve">Tulos</w:t>
      </w:r>
    </w:p>
    <w:p>
      <w:r>
        <w:t xml:space="preserve">Hanki tavalliset tulitikut ennen lähtöä, jotta voit sytyttää tulen, vaikka kastuisitkin.</w:t>
      </w:r>
    </w:p>
    <w:p>
      <w:r>
        <w:rPr>
          <w:b/>
        </w:rPr>
        <w:t xml:space="preserve">Esimerkki 0,2570</w:t>
      </w:r>
    </w:p>
    <w:p>
      <w:r>
        <w:t xml:space="preserve">Suojapeitteen kiinnittäminen pyöräkoriin</w:t>
      </w:r>
    </w:p>
    <w:p>
      <w:r>
        <w:rPr>
          <w:b/>
        </w:rPr>
        <w:t xml:space="preserve">Tulos</w:t>
      </w:r>
    </w:p>
    <w:p>
      <w:r>
        <w:t xml:space="preserve">Käytä nauloja ja liitua koristeellisen sidonnan tekemiseen rullattuun kansiisi.</w:t>
      </w:r>
    </w:p>
    <w:p>
      <w:r>
        <w:rPr>
          <w:b/>
        </w:rPr>
        <w:t xml:space="preserve">Esimerkki 0.2571</w:t>
      </w:r>
    </w:p>
    <w:p>
      <w:r>
        <w:t xml:space="preserve">Taikinan etanoiden valmistaminen</w:t>
      </w:r>
    </w:p>
    <w:p>
      <w:r>
        <w:rPr>
          <w:b/>
        </w:rPr>
        <w:t xml:space="preserve">Tulos</w:t>
      </w:r>
    </w:p>
    <w:p>
      <w:r>
        <w:t xml:space="preserve">Kauli taikina suorakaiteen muotoiseksi. Kääri se niin, että siitä muodostuu pitkä köysi. Muotoile palloksi niin, että toinen pää on keskellä. Litistä se kädelläsi.</w:t>
      </w:r>
    </w:p>
    <w:p>
      <w:r>
        <w:rPr>
          <w:b/>
        </w:rPr>
        <w:t xml:space="preserve">Esimerkki 0.2572</w:t>
      </w:r>
    </w:p>
    <w:p>
      <w:r>
        <w:t xml:space="preserve">Säästää aikaa, kun katsot pitkää luentoa tai videota YouTubesta,</w:t>
      </w:r>
    </w:p>
    <w:p>
      <w:r>
        <w:rPr>
          <w:b/>
        </w:rPr>
        <w:t xml:space="preserve">Tulos</w:t>
      </w:r>
    </w:p>
    <w:p>
      <w:r>
        <w:t xml:space="preserve">muuttaa videon toistonopeuden puoleen alkuperäisestä.</w:t>
      </w:r>
    </w:p>
    <w:p>
      <w:r>
        <w:rPr>
          <w:b/>
        </w:rPr>
        <w:t xml:space="preserve">Esimerkki 0.2573</w:t>
      </w:r>
    </w:p>
    <w:p>
      <w:r>
        <w:t xml:space="preserve">millä korvata smetana</w:t>
      </w:r>
    </w:p>
    <w:p>
      <w:r>
        <w:rPr>
          <w:b/>
        </w:rPr>
        <w:t xml:space="preserve">Tulos</w:t>
      </w:r>
    </w:p>
    <w:p>
      <w:r>
        <w:t xml:space="preserve">käytä kiinalaista viiden mausteen jauhetta</w:t>
      </w:r>
    </w:p>
    <w:p>
      <w:r>
        <w:rPr>
          <w:b/>
        </w:rPr>
        <w:t xml:space="preserve">Esimerkki 0.2574</w:t>
      </w:r>
    </w:p>
    <w:p>
      <w:r>
        <w:t xml:space="preserve">Jotta cosplayssa käytettävät vaahtomuovikappaleet olisi helpompi taittaa.</w:t>
      </w:r>
    </w:p>
    <w:p>
      <w:r>
        <w:rPr>
          <w:b/>
        </w:rPr>
        <w:t xml:space="preserve">Tulos</w:t>
      </w:r>
    </w:p>
    <w:p>
      <w:r>
        <w:t xml:space="preserve">Leikkaa vaahtomuovi leikkurilla taittolinjaa pitkin.</w:t>
      </w:r>
    </w:p>
    <w:p>
      <w:r>
        <w:rPr>
          <w:b/>
        </w:rPr>
        <w:t xml:space="preserve">Esimerkki 0,2575</w:t>
      </w:r>
    </w:p>
    <w:p>
      <w:r>
        <w:t xml:space="preserve">miten tehdä suklaalastuja</w:t>
      </w:r>
    </w:p>
    <w:p>
      <w:r>
        <w:rPr>
          <w:b/>
        </w:rPr>
        <w:t xml:space="preserve">Tulos</w:t>
      </w:r>
    </w:p>
    <w:p>
      <w:r>
        <w:t xml:space="preserve">aseta suklaapatukka leikkuulaudalle ja avaa kääre. Vie kalalasta pitkin patukkaa ja aseta se sivuun.</w:t>
      </w:r>
    </w:p>
    <w:p>
      <w:r>
        <w:rPr>
          <w:b/>
        </w:rPr>
        <w:t xml:space="preserve">Esimerkki 0.2576</w:t>
      </w:r>
    </w:p>
    <w:p>
      <w:r>
        <w:t xml:space="preserve">Poista tekorusketus</w:t>
      </w:r>
    </w:p>
    <w:p>
      <w:r>
        <w:rPr>
          <w:b/>
        </w:rPr>
        <w:t xml:space="preserve">Tulos</w:t>
      </w:r>
    </w:p>
    <w:p>
      <w:r>
        <w:t xml:space="preserve">Sekoita ruokalusikallinen sitruunamehua ja kahvinporoja, hankaa ja pyyhi kaikki ruskettuneet alueet hyvin. Anna sen vaikuttaa muutaman minuutin ajan, jotta sitruunamehu voi tehdä tehtävänsä, ja huuhtele lämpimällä vedellä.</w:t>
      </w:r>
    </w:p>
    <w:p>
      <w:r>
        <w:rPr>
          <w:b/>
        </w:rPr>
        <w:t xml:space="preserve">Esimerkki 0,2577</w:t>
      </w:r>
    </w:p>
    <w:p>
      <w:r>
        <w:t xml:space="preserve">Tehdä rautanaamari, jonka kasvolevy aukeaa sivusuunnassa eikä ylhäältä alaspäin.</w:t>
      </w:r>
    </w:p>
    <w:p>
      <w:r>
        <w:rPr>
          <w:b/>
        </w:rPr>
        <w:t xml:space="preserve">Tulos</w:t>
      </w:r>
    </w:p>
    <w:p>
      <w:r>
        <w:t xml:space="preserve">Kiinnitä etulevy sivulle joko ylhäältä tai alhaalta saranan ja servomoottorin avulla. Kiinnitä moottoriin kytkin ja ohjaa sitä.</w:t>
      </w:r>
    </w:p>
    <w:p>
      <w:r>
        <w:rPr>
          <w:b/>
        </w:rPr>
        <w:t xml:space="preserve">Esimerkki 0,2578</w:t>
      </w:r>
    </w:p>
    <w:p>
      <w:r>
        <w:t xml:space="preserve">miten lohi valmistetaan pakastettavaksi</w:t>
      </w:r>
    </w:p>
    <w:p>
      <w:r>
        <w:rPr>
          <w:b/>
        </w:rPr>
        <w:t xml:space="preserve">Tulos</w:t>
      </w:r>
    </w:p>
    <w:p>
      <w:r>
        <w:t xml:space="preserve">Jos käärit kalan (tai minkä tahansa pakastettavan lihan) muovikelmukerroksella ja alumiinifoliolla, se pitää ilman ulkona ja kosteuden sisällä mahdollisimman hyvin ilman tyhjiötiivistystä. Varmista, että käärit ensin muovikelmulla ja sitten alumiinifoliolla. paista molemmat vielä käärittynä.</w:t>
      </w:r>
    </w:p>
    <w:p>
      <w:r>
        <w:rPr>
          <w:b/>
        </w:rPr>
        <w:t xml:space="preserve">Esimerkki 0.2579</w:t>
      </w:r>
    </w:p>
    <w:p>
      <w:r>
        <w:t xml:space="preserve">Kierrätä vanhat vessapaperirullat</w:t>
      </w:r>
    </w:p>
    <w:p>
      <w:r>
        <w:rPr>
          <w:b/>
        </w:rPr>
        <w:t xml:space="preserve">Tulos</w:t>
      </w:r>
    </w:p>
    <w:p>
      <w:r>
        <w:t xml:space="preserve">Aseta pienen lemmikin, kuten hamsterin, häkkiin, jotta lemmikki voi syödä rullan ja piiloutua rullan sisään.</w:t>
      </w:r>
    </w:p>
    <w:p>
      <w:r>
        <w:rPr>
          <w:b/>
        </w:rPr>
        <w:t xml:space="preserve">Esimerkki 0,2580</w:t>
      </w:r>
    </w:p>
    <w:p>
      <w:r>
        <w:t xml:space="preserve">Talossani on koiperhosia, ja tarvitsen orgaanista ratkaisua.</w:t>
      </w:r>
    </w:p>
    <w:p>
      <w:r>
        <w:rPr>
          <w:b/>
        </w:rPr>
        <w:t xml:space="preserve">Tulos</w:t>
      </w:r>
    </w:p>
    <w:p>
      <w:r>
        <w:t xml:space="preserve">Koit vihaavat piparminttua, jota voi kasvattaa helposti sisätiloissa. Pidä ruukku missä tahansa vaatekaapissa tai varastossa, jossa on vaatteita tai kevyitä liinavaatteita. Voit siirtää kasveja ympäriinsä kompensoidaksesi niiden kyvyttömyyttä liikkua talossa.</w:t>
      </w:r>
    </w:p>
    <w:p>
      <w:r>
        <w:rPr>
          <w:b/>
        </w:rPr>
        <w:t xml:space="preserve">Esimerkki 0,2581</w:t>
      </w:r>
    </w:p>
    <w:p>
      <w:r>
        <w:t xml:space="preserve">Miten päivitän ansioluetteloni</w:t>
      </w:r>
    </w:p>
    <w:p>
      <w:r>
        <w:rPr>
          <w:b/>
        </w:rPr>
        <w:t xml:space="preserve">Tulos</w:t>
      </w:r>
    </w:p>
    <w:p>
      <w:r>
        <w:t xml:space="preserve">Muuta viimeisimpiä töitäsi ja lisää uusia hymiöitä.</w:t>
      </w:r>
    </w:p>
    <w:p>
      <w:r>
        <w:rPr>
          <w:b/>
        </w:rPr>
        <w:t xml:space="preserve">Esimerkki 0.2582</w:t>
      </w:r>
    </w:p>
    <w:p>
      <w:r>
        <w:t xml:space="preserve">Korjaamaan reseptilaseja, joiden varret ovat rikki,</w:t>
      </w:r>
    </w:p>
    <w:p>
      <w:r>
        <w:rPr>
          <w:b/>
        </w:rPr>
        <w:t xml:space="preserve">Tulos</w:t>
      </w:r>
    </w:p>
    <w:p>
      <w:r>
        <w:t xml:space="preserve">kiinnitä käsivarret superliimalla laseihin.</w:t>
      </w:r>
    </w:p>
    <w:p>
      <w:r>
        <w:rPr>
          <w:b/>
        </w:rPr>
        <w:t xml:space="preserve">Esimerkki 0.2583</w:t>
      </w:r>
    </w:p>
    <w:p>
      <w:r>
        <w:t xml:space="preserve">Miten irrotat vispilän keskeisen metallisen pidikkeen?</w:t>
      </w:r>
    </w:p>
    <w:p>
      <w:r>
        <w:rPr>
          <w:b/>
        </w:rPr>
        <w:t xml:space="preserve">Tulos</w:t>
      </w:r>
    </w:p>
    <w:p>
      <w:r>
        <w:t xml:space="preserve">Leikkaa ruuviavaimella metallia vispilän kummankin varren reikien vierestä, minkä jälkeen voit irrottaa metallisen pidikkeen.</w:t>
      </w:r>
    </w:p>
    <w:p>
      <w:r>
        <w:rPr>
          <w:b/>
        </w:rPr>
        <w:t xml:space="preserve">Esimerkki 0.2584</w:t>
      </w:r>
    </w:p>
    <w:p>
      <w:r>
        <w:t xml:space="preserve">Miten ojentaa jollekin sakset.</w:t>
      </w:r>
    </w:p>
    <w:p>
      <w:r>
        <w:rPr>
          <w:b/>
        </w:rPr>
        <w:t xml:space="preserve">Tulos</w:t>
      </w:r>
    </w:p>
    <w:p>
      <w:r>
        <w:t xml:space="preserve">Ota sakset terän puolelta ja pidä ne auki. Ojenna sakset henkilölle siten, että niiden kahva on häneen päin.</w:t>
      </w:r>
    </w:p>
    <w:p>
      <w:r>
        <w:rPr>
          <w:b/>
        </w:rPr>
        <w:t xml:space="preserve">Esimerkki 0,2585</w:t>
      </w:r>
    </w:p>
    <w:p>
      <w:r>
        <w:t xml:space="preserve">Minkälaista maaperää tarvitaan jättiläiskurpitsan kasvattamiseen?</w:t>
      </w:r>
    </w:p>
    <w:p>
      <w:r>
        <w:rPr>
          <w:b/>
        </w:rPr>
        <w:t xml:space="preserve">Tulos</w:t>
      </w:r>
    </w:p>
    <w:p>
      <w:r>
        <w:t xml:space="preserve">Tarvitset punasavipohjaista multaa.</w:t>
      </w:r>
    </w:p>
    <w:p>
      <w:r>
        <w:rPr>
          <w:b/>
        </w:rPr>
        <w:t xml:space="preserve">Esimerkki 0,2586</w:t>
      </w:r>
    </w:p>
    <w:p>
      <w:r>
        <w:t xml:space="preserve">Tee pannukakkumalleja.</w:t>
      </w:r>
    </w:p>
    <w:p>
      <w:r>
        <w:rPr>
          <w:b/>
        </w:rPr>
        <w:t xml:space="preserve">Tulos</w:t>
      </w:r>
    </w:p>
    <w:p>
      <w:r>
        <w:t xml:space="preserve">Laita pannukakkuseos tuttipulloon annostelukuvioita varten.</w:t>
      </w:r>
    </w:p>
    <w:p>
      <w:r>
        <w:rPr>
          <w:b/>
        </w:rPr>
        <w:t xml:space="preserve">Esimerkki 0,2587</w:t>
      </w:r>
    </w:p>
    <w:p>
      <w:r>
        <w:t xml:space="preserve">miten haamutetaan jotakuta?</w:t>
      </w:r>
    </w:p>
    <w:p>
      <w:r>
        <w:rPr>
          <w:b/>
        </w:rPr>
        <w:t xml:space="preserve">Tulos</w:t>
      </w:r>
    </w:p>
    <w:p>
      <w:r>
        <w:t xml:space="preserve">puhua heille hyvin vähän tyhjästä.</w:t>
      </w:r>
    </w:p>
    <w:p>
      <w:r>
        <w:rPr>
          <w:b/>
        </w:rPr>
        <w:t xml:space="preserve">Esimerkki 0,2588</w:t>
      </w:r>
    </w:p>
    <w:p>
      <w:r>
        <w:t xml:space="preserve">Estää perunan kuivumisen paistamisen aikana,</w:t>
      </w:r>
    </w:p>
    <w:p>
      <w:r>
        <w:rPr>
          <w:b/>
        </w:rPr>
        <w:t xml:space="preserve">Tulos</w:t>
      </w:r>
    </w:p>
    <w:p>
      <w:r>
        <w:t xml:space="preserve">aseta peruna ritilälle ja anna perunan höyrystyä matalalla lämmöllä.</w:t>
      </w:r>
    </w:p>
    <w:p>
      <w:r>
        <w:rPr>
          <w:b/>
        </w:rPr>
        <w:t xml:space="preserve">Esimerkki 0.2589</w:t>
      </w:r>
    </w:p>
    <w:p>
      <w:r>
        <w:t xml:space="preserve">Saat huoneen tuoksumaan puhtaalta ja raikkaalta,</w:t>
      </w:r>
    </w:p>
    <w:p>
      <w:r>
        <w:rPr>
          <w:b/>
        </w:rPr>
        <w:t xml:space="preserve">Tulos</w:t>
      </w:r>
    </w:p>
    <w:p>
      <w:r>
        <w:t xml:space="preserve">suihkuta seinät ja ikkunat kevyesti tuoksuvalla kankaanpuhdistusaineella.</w:t>
      </w:r>
    </w:p>
    <w:p>
      <w:r>
        <w:rPr>
          <w:b/>
        </w:rPr>
        <w:t xml:space="preserve">Esimerkki 0,2590</w:t>
      </w:r>
    </w:p>
    <w:p>
      <w:r>
        <w:t xml:space="preserve">Järjestä pakastepakkaukset.</w:t>
      </w:r>
    </w:p>
    <w:p>
      <w:r>
        <w:rPr>
          <w:b/>
        </w:rPr>
        <w:t xml:space="preserve">Tulos</w:t>
      </w:r>
    </w:p>
    <w:p>
      <w:r>
        <w:t xml:space="preserve">Käytä paperiliittimiä pakastehyllyyn kiinnittämiseen.</w:t>
      </w:r>
    </w:p>
    <w:p>
      <w:r>
        <w:rPr>
          <w:b/>
        </w:rPr>
        <w:t xml:space="preserve">Esimerkki 0,2591</w:t>
      </w:r>
    </w:p>
    <w:p>
      <w:r>
        <w:t xml:space="preserve">mitä voin käyttää papukeittoon purkissa?</w:t>
      </w:r>
    </w:p>
    <w:p>
      <w:r>
        <w:rPr>
          <w:b/>
        </w:rPr>
        <w:t xml:space="preserve">Tulos</w:t>
      </w:r>
    </w:p>
    <w:p>
      <w:r>
        <w:t xml:space="preserve">1/3 kupillista pintopapuja 1/3 kupillista vihreitä herneitä 1/3 kupillista mustia papuja 1/3 kupillista pohjoisia papuja 1/3 kupillista kidneypapuja 1 tl kuivaa sinappia 1 tl paprikaa 1 rkl sipulia 1 rkl valkosipulia 1 rkl oreganoa 1 laakerinlehti 1 tl ruusun terälehtiä 1 kasvisliemikuutio.</w:t>
      </w:r>
    </w:p>
    <w:p>
      <w:r>
        <w:rPr>
          <w:b/>
        </w:rPr>
        <w:t xml:space="preserve">Esimerkki 0,2592</w:t>
      </w:r>
    </w:p>
    <w:p>
      <w:r>
        <w:t xml:space="preserve">Miten pestä vaatteita</w:t>
      </w:r>
    </w:p>
    <w:p>
      <w:r>
        <w:rPr>
          <w:b/>
        </w:rPr>
        <w:t xml:space="preserve">Tulos</w:t>
      </w:r>
    </w:p>
    <w:p>
      <w:r>
        <w:t xml:space="preserve">Laita likainen pyykki kuivausrumpuun kuivausliinan kanssa.</w:t>
      </w:r>
    </w:p>
    <w:p>
      <w:r>
        <w:rPr>
          <w:b/>
        </w:rPr>
        <w:t xml:space="preserve">Esimerkki 0,2593</w:t>
      </w:r>
    </w:p>
    <w:p>
      <w:r>
        <w:t xml:space="preserve">Mitä materiaaleja tarvitset flash cottonin valmistamiseen?</w:t>
      </w:r>
    </w:p>
    <w:p>
      <w:r>
        <w:rPr>
          <w:b/>
        </w:rPr>
        <w:t xml:space="preserve">Tulos</w:t>
      </w:r>
    </w:p>
    <w:p>
      <w:r>
        <w:t xml:space="preserve">Rikkihappo, kaliumnitraatti, ruokasooda ja muovipallot.</w:t>
      </w:r>
    </w:p>
    <w:p>
      <w:r>
        <w:rPr>
          <w:b/>
        </w:rPr>
        <w:t xml:space="preserve">Esimerkki 0,2594</w:t>
      </w:r>
    </w:p>
    <w:p>
      <w:r>
        <w:t xml:space="preserve">Voit yhdistää kaksi PVC-putkea toisiinsa seuraavasti</w:t>
      </w:r>
    </w:p>
    <w:p>
      <w:r>
        <w:rPr>
          <w:b/>
        </w:rPr>
        <w:t xml:space="preserve">Tulos</w:t>
      </w:r>
    </w:p>
    <w:p>
      <w:r>
        <w:t xml:space="preserve">Liimaa ne yhteen, kunnes ne napsahtavat paikalleen.</w:t>
      </w:r>
    </w:p>
    <w:p>
      <w:r>
        <w:rPr>
          <w:b/>
        </w:rPr>
        <w:t xml:space="preserve">Esimerkki 0,2595</w:t>
      </w:r>
    </w:p>
    <w:p>
      <w:r>
        <w:t xml:space="preserve">Auttaa banaaneja säilymään tuoreina, kun niitä säilytetään kaapissa,</w:t>
      </w:r>
    </w:p>
    <w:p>
      <w:r>
        <w:rPr>
          <w:b/>
        </w:rPr>
        <w:t xml:space="preserve">Tulos</w:t>
      </w:r>
    </w:p>
    <w:p>
      <w:r>
        <w:t xml:space="preserve">kääri banaanien päät banaaninkuorilla.</w:t>
      </w:r>
    </w:p>
    <w:p>
      <w:r>
        <w:rPr>
          <w:b/>
        </w:rPr>
        <w:t xml:space="preserve">Esimerkki 0,2596</w:t>
      </w:r>
    </w:p>
    <w:p>
      <w:r>
        <w:t xml:space="preserve">suuri lasi</w:t>
      </w:r>
    </w:p>
    <w:p>
      <w:r>
        <w:rPr>
          <w:b/>
        </w:rPr>
        <w:t xml:space="preserve">Tulos</w:t>
      </w:r>
    </w:p>
    <w:p>
      <w:r>
        <w:t xml:space="preserve">suojaa pahvipöytiä</w:t>
      </w:r>
    </w:p>
    <w:p>
      <w:r>
        <w:rPr>
          <w:b/>
        </w:rPr>
        <w:t xml:space="preserve">Esimerkki 0,2597</w:t>
      </w:r>
    </w:p>
    <w:p>
      <w:r>
        <w:t xml:space="preserve">Miten toimia ilmaston lämpenemisen vähentämiseksi?</w:t>
      </w:r>
    </w:p>
    <w:p>
      <w:r>
        <w:rPr>
          <w:b/>
        </w:rPr>
        <w:t xml:space="preserve">Tulos</w:t>
      </w:r>
    </w:p>
    <w:p>
      <w:r>
        <w:t xml:space="preserve">Syö enemmän kotimaisia eläintuotteita.</w:t>
      </w:r>
    </w:p>
    <w:p>
      <w:r>
        <w:rPr>
          <w:b/>
        </w:rPr>
        <w:t xml:space="preserve">Esimerkki 0,2598</w:t>
      </w:r>
    </w:p>
    <w:p>
      <w:r>
        <w:t xml:space="preserve">miten pitää taikina maistumasta kuin raaka taikina</w:t>
      </w:r>
    </w:p>
    <w:p>
      <w:r>
        <w:rPr>
          <w:b/>
        </w:rPr>
        <w:t xml:space="preserve">Tulos</w:t>
      </w:r>
    </w:p>
    <w:p>
      <w:r>
        <w:t xml:space="preserve">käytä mehiläisen siitepölyä ja kookospähkinäjauhoja jauhojen sijasta keksitaikinan kaulimisessa.</w:t>
      </w:r>
    </w:p>
    <w:p>
      <w:r>
        <w:rPr>
          <w:b/>
        </w:rPr>
        <w:t xml:space="preserve">Esimerkki 0,2599</w:t>
      </w:r>
    </w:p>
    <w:p>
      <w:r>
        <w:t xml:space="preserve">Miten voin estää kylpyhuoneen peilin huurtumisen?</w:t>
      </w:r>
    </w:p>
    <w:p>
      <w:r>
        <w:rPr>
          <w:b/>
        </w:rPr>
        <w:t xml:space="preserve">Tulos</w:t>
      </w:r>
    </w:p>
    <w:p>
      <w:r>
        <w:t xml:space="preserve">Pyyhi parranajokoneella.</w:t>
      </w:r>
    </w:p>
    <w:p>
      <w:r>
        <w:rPr>
          <w:b/>
        </w:rPr>
        <w:t xml:space="preserve">Esimerkki 0.2600</w:t>
      </w:r>
    </w:p>
    <w:p>
      <w:r>
        <w:t xml:space="preserve">Miten leikataan pyöreä röyhelö?</w:t>
      </w:r>
    </w:p>
    <w:p>
      <w:r>
        <w:rPr>
          <w:b/>
        </w:rPr>
        <w:t xml:space="preserve">Tulos</w:t>
      </w:r>
    </w:p>
    <w:p>
      <w:r>
        <w:t xml:space="preserve">Piirrä ympyräkuvio.     Vaihe 2: Leikkaa säteen suuntaisesti.     Vaihe 3: Leikkaa kangas pois.     Vaihe 4: Yhdistä ympyrät ja helma.    Vaihe 5: Ompele ympyrän ulkoreuna kiinni.     Vaihe 7: Tarkista mitat vielä kerran.     Vaihe 8: Ompele röyhelö vaatteeseen.</w:t>
      </w:r>
    </w:p>
    <w:p>
      <w:r>
        <w:rPr>
          <w:b/>
        </w:rPr>
        <w:t xml:space="preserve">Esimerkki 0.2601</w:t>
      </w:r>
    </w:p>
    <w:p>
      <w:r>
        <w:t xml:space="preserve">Miten kauhon jäätelöstä täydellisiä palloja?</w:t>
      </w:r>
    </w:p>
    <w:p>
      <w:r>
        <w:rPr>
          <w:b/>
        </w:rPr>
        <w:t xml:space="preserve">Tulos</w:t>
      </w:r>
    </w:p>
    <w:p>
      <w:r>
        <w:t xml:space="preserve">Perinteisestä jäätelötötteröstä saat täydellisiä palloja, jos kauhot sitä huolellisesti.</w:t>
      </w:r>
    </w:p>
    <w:p>
      <w:r>
        <w:rPr>
          <w:b/>
        </w:rPr>
        <w:t xml:space="preserve">Esimerkki 0.2602</w:t>
      </w:r>
    </w:p>
    <w:p>
      <w:r>
        <w:t xml:space="preserve">Mitä voin käyttää apuna kuuman nesteen kaatamisessa purkkiin?</w:t>
      </w:r>
    </w:p>
    <w:p>
      <w:r>
        <w:rPr>
          <w:b/>
        </w:rPr>
        <w:t xml:space="preserve">Tulos</w:t>
      </w:r>
    </w:p>
    <w:p>
      <w:r>
        <w:t xml:space="preserve">Voit käyttää siivilää, jonka avulla voit kaataa kuuman nesteen purkkiin.</w:t>
      </w:r>
    </w:p>
    <w:p>
      <w:r>
        <w:rPr>
          <w:b/>
        </w:rPr>
        <w:t xml:space="preserve">Esimerkki 0.2603</w:t>
      </w:r>
    </w:p>
    <w:p>
      <w:r>
        <w:t xml:space="preserve">Kuinka ottaa käyttöön sijaintipalvelut androidissa</w:t>
      </w:r>
    </w:p>
    <w:p>
      <w:r>
        <w:rPr>
          <w:b/>
        </w:rPr>
        <w:t xml:space="preserve">Tulos</w:t>
      </w:r>
    </w:p>
    <w:p>
      <w:r>
        <w:t xml:space="preserve">Pyyhkäise sormella ylöspäin näytön alareunasta kohti yläreunaa. Napsauta ylhäällä toiseksi vasemmalta olevaa painiketta, joka näyttää karttamerkiltä.</w:t>
      </w:r>
    </w:p>
    <w:p>
      <w:r>
        <w:rPr>
          <w:b/>
        </w:rPr>
        <w:t xml:space="preserve">Esimerkki 0.2604</w:t>
      </w:r>
    </w:p>
    <w:p>
      <w:r>
        <w:t xml:space="preserve">Kuusiomutterin leikkaaminen kahtia,</w:t>
      </w:r>
    </w:p>
    <w:p>
      <w:r>
        <w:rPr>
          <w:b/>
        </w:rPr>
        <w:t xml:space="preserve">Tulos</w:t>
      </w:r>
    </w:p>
    <w:p>
      <w:r>
        <w:t xml:space="preserve">käytä tölkinavaajaa sen erottamiseksi kahteen osaan.</w:t>
      </w:r>
    </w:p>
    <w:p>
      <w:r>
        <w:rPr>
          <w:b/>
        </w:rPr>
        <w:t xml:space="preserve">Esimerkki 0,2605</w:t>
      </w:r>
    </w:p>
    <w:p>
      <w:r>
        <w:t xml:space="preserve">Kuumina päivinä, jotta vältytään paahtavilta turvavöiden soljilta.</w:t>
      </w:r>
    </w:p>
    <w:p>
      <w:r>
        <w:rPr>
          <w:b/>
        </w:rPr>
        <w:t xml:space="preserve">Tulos</w:t>
      </w:r>
    </w:p>
    <w:p>
      <w:r>
        <w:t xml:space="preserve">Pidä ammoniakkia suihkepullossa autossa.</w:t>
      </w:r>
    </w:p>
    <w:p>
      <w:r>
        <w:rPr>
          <w:b/>
        </w:rPr>
        <w:t xml:space="preserve">Esimerkki 0.2606</w:t>
      </w:r>
    </w:p>
    <w:p>
      <w:r>
        <w:t xml:space="preserve">miten tehdä klassinen täyte</w:t>
      </w:r>
    </w:p>
    <w:p>
      <w:r>
        <w:rPr>
          <w:b/>
        </w:rPr>
        <w:t xml:space="preserve">Tulos</w:t>
      </w:r>
    </w:p>
    <w:p>
      <w:r>
        <w:t xml:space="preserve">Sulata 1 tikku voita suuressa paistinpannussa keskilämmöllä. Lisää 2 kuppia kuutioitua sipulia ja selleriä sekä 1 rkl jauhettua salviaa ja timjamia; lisää suola ja pippuri ja kypsennä 5 minuuttia. Lisää 3 kuppia viinirypäle- tai inkiväärioluen soodaa tai kanaliemi ja anna kiehua. Vatkaa 2 kananmunaa ja 1/4 kupillista hienonnettua persiljaa suuressa kulhossa; lisää 16 kupillista kuutioitua vanhaa vaaleaa leipää, kaada sitten kasvisliemiseos joukkoon ja sekoita. Siirrä voilla voideltuun vuokaan ja levitä päälle voita. Peitä ja paista 30 minuuttia 375 asteessa; ota kansi pois ja paista vielä 30 minuuttia, kunnes se on kullanruskeaa (tai täytä kalkkuna ja paista).</w:t>
      </w:r>
    </w:p>
    <w:p>
      <w:r>
        <w:rPr>
          <w:b/>
        </w:rPr>
        <w:t xml:space="preserve">Esimerkki 0.2607</w:t>
      </w:r>
    </w:p>
    <w:p>
      <w:r>
        <w:t xml:space="preserve">Saat haisevat kengät tuoksumaan hyvältä.</w:t>
      </w:r>
    </w:p>
    <w:p>
      <w:r>
        <w:rPr>
          <w:b/>
        </w:rPr>
        <w:t xml:space="preserve">Tulos</w:t>
      </w:r>
    </w:p>
    <w:p>
      <w:r>
        <w:t xml:space="preserve">Heitä kengät vessanpönttöön märän huuhteluainelakanan kanssa.</w:t>
      </w:r>
    </w:p>
    <w:p>
      <w:r>
        <w:rPr>
          <w:b/>
        </w:rPr>
        <w:t xml:space="preserve">Esimerkki 0.2608</w:t>
      </w:r>
    </w:p>
    <w:p>
      <w:r>
        <w:t xml:space="preserve">Mitä esinettä on helppo käyttää mustekalan puvun silmiksi?</w:t>
      </w:r>
    </w:p>
    <w:p>
      <w:r>
        <w:rPr>
          <w:b/>
        </w:rPr>
        <w:t xml:space="preserve">Tulos</w:t>
      </w:r>
    </w:p>
    <w:p>
      <w:r>
        <w:t xml:space="preserve">Käytä parin kasetin kiiltävää puolta silminä.</w:t>
      </w:r>
    </w:p>
    <w:p>
      <w:r>
        <w:rPr>
          <w:b/>
        </w:rPr>
        <w:t xml:space="preserve">Esimerkki 0.2609</w:t>
      </w:r>
    </w:p>
    <w:p>
      <w:r>
        <w:t xml:space="preserve">hiusklipsi</w:t>
      </w:r>
    </w:p>
    <w:p>
      <w:r>
        <w:rPr>
          <w:b/>
        </w:rPr>
        <w:t xml:space="preserve">Tulos</w:t>
      </w:r>
    </w:p>
    <w:p>
      <w:r>
        <w:t xml:space="preserve">kestää nostopainoja </w:t>
      </w:r>
    </w:p>
    <w:p>
      <w:r>
        <w:rPr>
          <w:b/>
        </w:rPr>
        <w:t xml:space="preserve">Esimerkki 0.2610</w:t>
      </w:r>
    </w:p>
    <w:p>
      <w:r>
        <w:t xml:space="preserve">Puutarhan kasteluun nopeasti ja tehokkaasti</w:t>
      </w:r>
    </w:p>
    <w:p>
      <w:r>
        <w:rPr>
          <w:b/>
        </w:rPr>
        <w:t xml:space="preserve">Tulos</w:t>
      </w:r>
    </w:p>
    <w:p>
      <w:r>
        <w:t xml:space="preserve">avaa hana, täytä litran ämpäri, ota se ulos ja kaada sitä toistuvasti puutarhaan.</w:t>
      </w:r>
    </w:p>
    <w:p>
      <w:r>
        <w:rPr>
          <w:b/>
        </w:rPr>
        <w:t xml:space="preserve">Esimerkki 0.2611</w:t>
      </w:r>
    </w:p>
    <w:p>
      <w:r>
        <w:t xml:space="preserve">miten kananmuna paistetaan?</w:t>
      </w:r>
    </w:p>
    <w:p>
      <w:r>
        <w:rPr>
          <w:b/>
        </w:rPr>
        <w:t xml:space="preserve">Tulos</w:t>
      </w:r>
    </w:p>
    <w:p>
      <w:r>
        <w:t xml:space="preserve">aseta muna paistinpannulle. käännä se halutessasi.</w:t>
      </w:r>
    </w:p>
    <w:p>
      <w:r>
        <w:rPr>
          <w:b/>
        </w:rPr>
        <w:t xml:space="preserve">Esimerkki 0.2612</w:t>
      </w:r>
    </w:p>
    <w:p>
      <w:r>
        <w:t xml:space="preserve">Miten kutsut fuzzia</w:t>
      </w:r>
    </w:p>
    <w:p>
      <w:r>
        <w:rPr>
          <w:b/>
        </w:rPr>
        <w:t xml:space="preserve">Tulos</w:t>
      </w:r>
    </w:p>
    <w:p>
      <w:r>
        <w:t xml:space="preserve">dial fuzz yhteyksien alla.</w:t>
      </w:r>
    </w:p>
    <w:p>
      <w:r>
        <w:rPr>
          <w:b/>
        </w:rPr>
        <w:t xml:space="preserve">Esimerkki 0.2613</w:t>
      </w:r>
    </w:p>
    <w:p>
      <w:r>
        <w:t xml:space="preserve">miten peruna kuoritaan perunankuorimakoneen avulla</w:t>
      </w:r>
    </w:p>
    <w:p>
      <w:r>
        <w:rPr>
          <w:b/>
        </w:rPr>
        <w:t xml:space="preserve">Tulos</w:t>
      </w:r>
    </w:p>
    <w:p>
      <w:r>
        <w:t xml:space="preserve">Pidä perunaa toisessa kädessä ja poraa hiomalaikalla toisessa kädessä. Aloita perunan tyvestä ja irrota kuori hitaasti poispäin itsestäsi. Käännä perunaa ja jatka kuorimista. Kuori mahdolliset tummat kohdat läpi Jatka prosessia perunan ylä- ja alaosalla.</w:t>
      </w:r>
    </w:p>
    <w:p>
      <w:r>
        <w:rPr>
          <w:b/>
        </w:rPr>
        <w:t xml:space="preserve">Esimerkki 0.2614</w:t>
      </w:r>
    </w:p>
    <w:p>
      <w:r>
        <w:t xml:space="preserve">Tehdä jääpakkaus, joka ei vuoda,</w:t>
      </w:r>
    </w:p>
    <w:p>
      <w:r>
        <w:rPr>
          <w:b/>
        </w:rPr>
        <w:t xml:space="preserve">Tulos</w:t>
      </w:r>
    </w:p>
    <w:p>
      <w:r>
        <w:t xml:space="preserve">aseta useita jääkuutioita käärittyyn pyyhkeeseen niiden ympärille.</w:t>
      </w:r>
    </w:p>
    <w:p>
      <w:r>
        <w:rPr>
          <w:b/>
        </w:rPr>
        <w:t xml:space="preserve">Esimerkki 0.2615</w:t>
      </w:r>
    </w:p>
    <w:p>
      <w:r>
        <w:t xml:space="preserve">Mikä antaa pistaasipähkinätryffelille ruskean värin?</w:t>
      </w:r>
    </w:p>
    <w:p>
      <w:r>
        <w:rPr>
          <w:b/>
        </w:rPr>
        <w:t xml:space="preserve">Tulos</w:t>
      </w:r>
    </w:p>
    <w:p>
      <w:r>
        <w:t xml:space="preserve">Ruskean värin läsnäolo tekee siitä hyvin ruskean.</w:t>
      </w:r>
    </w:p>
    <w:p>
      <w:r>
        <w:rPr>
          <w:b/>
        </w:rPr>
        <w:t xml:space="preserve">Esimerkki 0.2616</w:t>
      </w:r>
    </w:p>
    <w:p>
      <w:r>
        <w:t xml:space="preserve">Miten sipuli hienonnetaan</w:t>
      </w:r>
    </w:p>
    <w:p>
      <w:r>
        <w:rPr>
          <w:b/>
        </w:rPr>
        <w:t xml:space="preserve">Tulos</w:t>
      </w:r>
    </w:p>
    <w:p>
      <w:r>
        <w:t xml:space="preserve">Leikkaa sipulin ylä- ja alapäät irti ennen kuin kuorit paperisen kuoren. Leikkaa sipuli pystysuoraan kahtia. Tee sipulin puolikkaisiin pysty- ja vinoviillot ja viipaloi ne sitten pituussuunnassa.</w:t>
      </w:r>
    </w:p>
    <w:p>
      <w:r>
        <w:rPr>
          <w:b/>
        </w:rPr>
        <w:t xml:space="preserve">Esimerkki 0.2617</w:t>
      </w:r>
    </w:p>
    <w:p>
      <w:r>
        <w:t xml:space="preserve">Miten kirjoittaa ja julkaista lasten kuvakirja?</w:t>
      </w:r>
    </w:p>
    <w:p>
      <w:r>
        <w:rPr>
          <w:b/>
        </w:rPr>
        <w:t xml:space="preserve">Tulos</w:t>
      </w:r>
    </w:p>
    <w:p>
      <w:r>
        <w:t xml:space="preserve">Tarinasi on hyvä olla 240-340 sivua. Valitse teema, josta esikouluikäiset lapset voivat nauttia 7-vuotiaisiin asti.</w:t>
      </w:r>
    </w:p>
    <w:p>
      <w:r>
        <w:rPr>
          <w:b/>
        </w:rPr>
        <w:t xml:space="preserve">Esimerkki 0.2618</w:t>
      </w:r>
    </w:p>
    <w:p>
      <w:r>
        <w:t xml:space="preserve">Tee lääkeannostelija lapsille.</w:t>
      </w:r>
    </w:p>
    <w:p>
      <w:r>
        <w:rPr>
          <w:b/>
        </w:rPr>
        <w:t xml:space="preserve">Tulos</w:t>
      </w:r>
    </w:p>
    <w:p>
      <w:r>
        <w:t xml:space="preserve">Laita muoviruisku tuttipullon pohjan läpi.</w:t>
      </w:r>
    </w:p>
    <w:p>
      <w:r>
        <w:rPr>
          <w:b/>
        </w:rPr>
        <w:t xml:space="preserve">Esimerkki 0.2619</w:t>
      </w:r>
    </w:p>
    <w:p>
      <w:r>
        <w:t xml:space="preserve">Kansion nimen muuttaminen Microsoft-tietokoneessa</w:t>
      </w:r>
    </w:p>
    <w:p>
      <w:r>
        <w:rPr>
          <w:b/>
        </w:rPr>
        <w:t xml:space="preserve">Tulos</w:t>
      </w:r>
    </w:p>
    <w:p>
      <w:r>
        <w:t xml:space="preserve">napsauta kansiota ja valitse uudelleennimeämisvaihtoehto.</w:t>
      </w:r>
    </w:p>
    <w:p>
      <w:r>
        <w:rPr>
          <w:b/>
        </w:rPr>
        <w:t xml:space="preserve">Esimerkki 0.2620</w:t>
      </w:r>
    </w:p>
    <w:p>
      <w:r>
        <w:t xml:space="preserve">Leikkaa monimutkaisia kuvioita pahvista.</w:t>
      </w:r>
    </w:p>
    <w:p>
      <w:r>
        <w:rPr>
          <w:b/>
        </w:rPr>
        <w:t xml:space="preserve">Tulos</w:t>
      </w:r>
    </w:p>
    <w:p>
      <w:r>
        <w:t xml:space="preserve">Laserosoittimella voidaan leikata monimutkaisia kuvioita pahvista.</w:t>
      </w:r>
    </w:p>
    <w:p>
      <w:r>
        <w:rPr>
          <w:b/>
        </w:rPr>
        <w:t xml:space="preserve">Esimerkki 0,2621</w:t>
      </w:r>
    </w:p>
    <w:p>
      <w:r>
        <w:t xml:space="preserve">Tee vaihtoehtoista keittosuihketta.</w:t>
      </w:r>
    </w:p>
    <w:p>
      <w:r>
        <w:rPr>
          <w:b/>
        </w:rPr>
        <w:t xml:space="preserve">Tulos</w:t>
      </w:r>
    </w:p>
    <w:p>
      <w:r>
        <w:t xml:space="preserve">Säästä ja käytä vanhoja purukumikääreitä.</w:t>
      </w:r>
    </w:p>
    <w:p>
      <w:r>
        <w:rPr>
          <w:b/>
        </w:rPr>
        <w:t xml:space="preserve">Esimerkki 0.2622</w:t>
      </w:r>
    </w:p>
    <w:p>
      <w:r>
        <w:t xml:space="preserve">pihdit</w:t>
      </w:r>
    </w:p>
    <w:p>
      <w:r>
        <w:rPr>
          <w:b/>
        </w:rPr>
        <w:t xml:space="preserve">Tulos</w:t>
      </w:r>
    </w:p>
    <w:p>
      <w:r>
        <w:t xml:space="preserve">leikkaa hiukset helposti</w:t>
      </w:r>
    </w:p>
    <w:p>
      <w:r>
        <w:rPr>
          <w:b/>
        </w:rPr>
        <w:t xml:space="preserve">Esimerkki 0.2623</w:t>
      </w:r>
    </w:p>
    <w:p>
      <w:r>
        <w:t xml:space="preserve">t-paita</w:t>
      </w:r>
    </w:p>
    <w:p>
      <w:r>
        <w:rPr>
          <w:b/>
        </w:rPr>
        <w:t xml:space="preserve">Tulos</w:t>
      </w:r>
    </w:p>
    <w:p>
      <w:r>
        <w:t xml:space="preserve">voidaan pitää alhaalla muovipussilla </w:t>
      </w:r>
    </w:p>
    <w:p>
      <w:r>
        <w:rPr>
          <w:b/>
        </w:rPr>
        <w:t xml:space="preserve">Esimerkki 0.2624</w:t>
      </w:r>
    </w:p>
    <w:p>
      <w:r>
        <w:t xml:space="preserve">Herätä aamulla pitkän yön jälkeen.</w:t>
      </w:r>
    </w:p>
    <w:p>
      <w:r>
        <w:rPr>
          <w:b/>
        </w:rPr>
        <w:t xml:space="preserve">Tulos</w:t>
      </w:r>
    </w:p>
    <w:p>
      <w:r>
        <w:t xml:space="preserve">Aseta leivänpaahtimen hälytys soimaan siihen aikaan, kun haluat olla hereillä.</w:t>
      </w:r>
    </w:p>
    <w:p>
      <w:r>
        <w:rPr>
          <w:b/>
        </w:rPr>
        <w:t xml:space="preserve">Esimerkki 0,2625</w:t>
      </w:r>
    </w:p>
    <w:p>
      <w:r>
        <w:t xml:space="preserve">Miten voin kasvattaa tomaatteja ilman puutarhaa?</w:t>
      </w:r>
    </w:p>
    <w:p>
      <w:r>
        <w:rPr>
          <w:b/>
        </w:rPr>
        <w:t xml:space="preserve">Tulos</w:t>
      </w:r>
    </w:p>
    <w:p>
      <w:r>
        <w:t xml:space="preserve">Istuta täyteen viiden gallonan ämpäreihin.</w:t>
      </w:r>
    </w:p>
    <w:p>
      <w:r>
        <w:rPr>
          <w:b/>
        </w:rPr>
        <w:t xml:space="preserve">Esimerkki 0,2626</w:t>
      </w:r>
    </w:p>
    <w:p>
      <w:r>
        <w:t xml:space="preserve">Miten poistaa hedelmäliha vesimelonista?</w:t>
      </w:r>
    </w:p>
    <w:p>
      <w:r>
        <w:rPr>
          <w:b/>
        </w:rPr>
        <w:t xml:space="preserve">Tulos</w:t>
      </w:r>
    </w:p>
    <w:p>
      <w:r>
        <w:t xml:space="preserve">Jätä ensin vesimelonin päät kiinni, halkaise sitten vesimeloni kahtia ja leikkaa kuori pois.</w:t>
      </w:r>
    </w:p>
    <w:p>
      <w:r>
        <w:rPr>
          <w:b/>
        </w:rPr>
        <w:t xml:space="preserve">Esimerkki 0.2627</w:t>
      </w:r>
    </w:p>
    <w:p>
      <w:r>
        <w:t xml:space="preserve">Tee kuminauhapallo,</w:t>
      </w:r>
    </w:p>
    <w:p>
      <w:r>
        <w:rPr>
          <w:b/>
        </w:rPr>
        <w:t xml:space="preserve">Tulos</w:t>
      </w:r>
    </w:p>
    <w:p>
      <w:r>
        <w:t xml:space="preserve">käytä kuminauhoja ja niputa ne kasaan.</w:t>
      </w:r>
    </w:p>
    <w:p>
      <w:r>
        <w:rPr>
          <w:b/>
        </w:rPr>
        <w:t xml:space="preserve">Esimerkki 0.2628</w:t>
      </w:r>
    </w:p>
    <w:p>
      <w:r>
        <w:t xml:space="preserve">Miten voin sekoittaa kappaleita?</w:t>
      </w:r>
    </w:p>
    <w:p>
      <w:r>
        <w:rPr>
          <w:b/>
        </w:rPr>
        <w:t xml:space="preserve">Tulos</w:t>
      </w:r>
    </w:p>
    <w:p>
      <w:r>
        <w:t xml:space="preserve">Mene asetusvalikkoon ja klikkaa "shuffle" yläreunasta.</w:t>
      </w:r>
    </w:p>
    <w:p>
      <w:r>
        <w:rPr>
          <w:b/>
        </w:rPr>
        <w:t xml:space="preserve">Esimerkki 0.2629</w:t>
      </w:r>
    </w:p>
    <w:p>
      <w:r>
        <w:t xml:space="preserve">Terveellisen kasvissmoothien tekeminen.</w:t>
      </w:r>
    </w:p>
    <w:p>
      <w:r>
        <w:rPr>
          <w:b/>
        </w:rPr>
        <w:t xml:space="preserve">Tulos</w:t>
      </w:r>
    </w:p>
    <w:p>
      <w:r>
        <w:t xml:space="preserve">Soseuta kasvikset perunasurvimella, kunnes ne ovat murskattuja, ja vatkaa ne sitten tasaiseksi vispilällä.</w:t>
      </w:r>
    </w:p>
    <w:p>
      <w:r>
        <w:rPr>
          <w:b/>
        </w:rPr>
        <w:t xml:space="preserve">Esimerkki 0.2630</w:t>
      </w:r>
    </w:p>
    <w:p>
      <w:r>
        <w:t xml:space="preserve">miten tehdä caesar-salaatti</w:t>
      </w:r>
    </w:p>
    <w:p>
      <w:r>
        <w:rPr>
          <w:b/>
        </w:rPr>
        <w:t xml:space="preserve">Tulos</w:t>
      </w:r>
    </w:p>
    <w:p>
      <w:r>
        <w:t xml:space="preserve">Soseuta jauhettu valkosipuli ja anjovikset, sitruunamehu, Worcestershire-kastike, suola, pippuri ja 1 munankeltuainen; lisää koneen käydessä hitaasti 1/4 kupillista oliiviöljyä. Sekoita joukkoon romaine; päälle parmesaania ja grillattuja juustovoileipiä.</w:t>
      </w:r>
    </w:p>
    <w:p>
      <w:r>
        <w:rPr>
          <w:b/>
        </w:rPr>
        <w:t xml:space="preserve">Esimerkki 0,2631</w:t>
      </w:r>
    </w:p>
    <w:p>
      <w:r>
        <w:t xml:space="preserve">Ehkäise kattilan nokea.</w:t>
      </w:r>
    </w:p>
    <w:p>
      <w:r>
        <w:rPr>
          <w:b/>
        </w:rPr>
        <w:t xml:space="preserve">Tulos</w:t>
      </w:r>
    </w:p>
    <w:p>
      <w:r>
        <w:t xml:space="preserve">Hiero kattilan yläosaa saippualla ennen keittämistä.</w:t>
      </w:r>
    </w:p>
    <w:p>
      <w:r>
        <w:rPr>
          <w:b/>
        </w:rPr>
        <w:t xml:space="preserve">Esimerkki 0,2632</w:t>
      </w:r>
    </w:p>
    <w:p>
      <w:r>
        <w:t xml:space="preserve">Miten voin tehdä avaimista helposti erottuvia?</w:t>
      </w:r>
    </w:p>
    <w:p>
      <w:r>
        <w:rPr>
          <w:b/>
        </w:rPr>
        <w:t xml:space="preserve">Tulos</w:t>
      </w:r>
    </w:p>
    <w:p>
      <w:r>
        <w:t xml:space="preserve">Kerää yksi väri kynsilakkaa ja maalaa avainten yläpuoli pienellä siveltimellä.</w:t>
      </w:r>
    </w:p>
    <w:p>
      <w:r>
        <w:rPr>
          <w:b/>
        </w:rPr>
        <w:t xml:space="preserve">Esimerkki 0,2633</w:t>
      </w:r>
    </w:p>
    <w:p>
      <w:r>
        <w:t xml:space="preserve">Herättää nukkuva ruumiinosa, joka tuntuu tunnottomalta,</w:t>
      </w:r>
    </w:p>
    <w:p>
      <w:r>
        <w:rPr>
          <w:b/>
        </w:rPr>
        <w:t xml:space="preserve">Tulos</w:t>
      </w:r>
    </w:p>
    <w:p>
      <w:r>
        <w:t xml:space="preserve">älä liiku ennen kuin tunne palaa.</w:t>
      </w:r>
    </w:p>
    <w:p>
      <w:r>
        <w:rPr>
          <w:b/>
        </w:rPr>
        <w:t xml:space="preserve">Esimerkki 0,2634</w:t>
      </w:r>
    </w:p>
    <w:p>
      <w:r>
        <w:t xml:space="preserve">miten televisio kannetaan vahingoittamatta näyttöä?</w:t>
      </w:r>
    </w:p>
    <w:p>
      <w:r>
        <w:rPr>
          <w:b/>
        </w:rPr>
        <w:t xml:space="preserve">Tulos</w:t>
      </w:r>
    </w:p>
    <w:p>
      <w:r>
        <w:t xml:space="preserve">Laita toinen käsi vain näytölle ja toinen käsi selälle.</w:t>
      </w:r>
    </w:p>
    <w:p>
      <w:r>
        <w:rPr>
          <w:b/>
        </w:rPr>
        <w:t xml:space="preserve">Esimerkki 0,2635</w:t>
      </w:r>
    </w:p>
    <w:p>
      <w:r>
        <w:t xml:space="preserve">Miten tarttua johonkin ulottumattomissa olevaan.</w:t>
      </w:r>
    </w:p>
    <w:p>
      <w:r>
        <w:rPr>
          <w:b/>
        </w:rPr>
        <w:t xml:space="preserve">Tulos</w:t>
      </w:r>
    </w:p>
    <w:p>
      <w:r>
        <w:t xml:space="preserve">Ota tuoli ja nouse sen viereen. Kasaa kirjoja, jos se ei vieläkään riitä.</w:t>
      </w:r>
    </w:p>
    <w:p>
      <w:r>
        <w:rPr>
          <w:b/>
        </w:rPr>
        <w:t xml:space="preserve">Esimerkki 0.2636</w:t>
      </w:r>
    </w:p>
    <w:p>
      <w:r>
        <w:t xml:space="preserve">miten asu sovitetaan?</w:t>
      </w:r>
    </w:p>
    <w:p>
      <w:r>
        <w:rPr>
          <w:b/>
        </w:rPr>
        <w:t xml:space="preserve">Tulos</w:t>
      </w:r>
    </w:p>
    <w:p>
      <w:r>
        <w:t xml:space="preserve">pue asu päällesi.</w:t>
      </w:r>
    </w:p>
    <w:p>
      <w:r>
        <w:rPr>
          <w:b/>
        </w:rPr>
        <w:t xml:space="preserve">Esimerkki 0.2637</w:t>
      </w:r>
    </w:p>
    <w:p>
      <w:r>
        <w:t xml:space="preserve">miten keittää pastaa</w:t>
      </w:r>
    </w:p>
    <w:p>
      <w:r>
        <w:rPr>
          <w:b/>
        </w:rPr>
        <w:t xml:space="preserve">Tulos</w:t>
      </w:r>
    </w:p>
    <w:p>
      <w:r>
        <w:t xml:space="preserve">lisää kaksi sipulia kattilaan kiehuvaan veteen ja sekoita, kunnes ne ovat pehmenneet. Poista ja pudota joukkoon pasta ja keitä 8-15 minuuttia, sekoita viimeisen kuuden minuutin aikana, jotta se ei tartu kattilan reunaan.</w:t>
      </w:r>
    </w:p>
    <w:p>
      <w:r>
        <w:rPr>
          <w:b/>
        </w:rPr>
        <w:t xml:space="preserve">Esimerkki 0,2638</w:t>
      </w:r>
    </w:p>
    <w:p>
      <w:r>
        <w:t xml:space="preserve">muovipullo</w:t>
      </w:r>
    </w:p>
    <w:p>
      <w:r>
        <w:rPr>
          <w:b/>
        </w:rPr>
        <w:t xml:space="preserve">Tulos</w:t>
      </w:r>
    </w:p>
    <w:p>
      <w:r>
        <w:t xml:space="preserve">voi sisältää vettä loputtomiin </w:t>
      </w:r>
    </w:p>
    <w:p>
      <w:r>
        <w:rPr>
          <w:b/>
        </w:rPr>
        <w:t xml:space="preserve">Esimerkki 0.2639</w:t>
      </w:r>
    </w:p>
    <w:p>
      <w:r>
        <w:t xml:space="preserve">Miten poistaa ylimääräinen rasva pekonista?</w:t>
      </w:r>
    </w:p>
    <w:p>
      <w:r>
        <w:rPr>
          <w:b/>
        </w:rPr>
        <w:t xml:space="preserve">Tulos</w:t>
      </w:r>
    </w:p>
    <w:p>
      <w:r>
        <w:t xml:space="preserve">Kun pekoni on kypsää, anna sen levätä kulhossa ja hävitä kulho sen jälkeen.</w:t>
      </w:r>
    </w:p>
    <w:p>
      <w:r>
        <w:rPr>
          <w:b/>
        </w:rPr>
        <w:t xml:space="preserve">Esimerkki 0,2640</w:t>
      </w:r>
    </w:p>
    <w:p>
      <w:r>
        <w:t xml:space="preserve">Siivilöidä siemenet mansikkasorbetin siemenistä.</w:t>
      </w:r>
    </w:p>
    <w:p>
      <w:r>
        <w:rPr>
          <w:b/>
        </w:rPr>
        <w:t xml:space="preserve">Tulos</w:t>
      </w:r>
    </w:p>
    <w:p>
      <w:r>
        <w:t xml:space="preserve">Kun seos on valmis, pidä reikäkauhaa suuren kulhon päällä ja kaada seos reikäkauhaan hitaasti.</w:t>
      </w:r>
    </w:p>
    <w:p>
      <w:r>
        <w:rPr>
          <w:b/>
        </w:rPr>
        <w:t xml:space="preserve">Esimerkki 0.2641</w:t>
      </w:r>
    </w:p>
    <w:p>
      <w:r>
        <w:t xml:space="preserve">Miten määrittelen, kuinka korkealle neulon pipon?</w:t>
      </w:r>
    </w:p>
    <w:p>
      <w:r>
        <w:rPr>
          <w:b/>
        </w:rPr>
        <w:t xml:space="preserve">Tulos</w:t>
      </w:r>
    </w:p>
    <w:p>
      <w:r>
        <w:t xml:space="preserve">Voit määrittää pipon pituuden kokeilemalla sitä tai tutustumalla neuleen kokotaulukkoon.</w:t>
      </w:r>
    </w:p>
    <w:p>
      <w:r>
        <w:rPr>
          <w:b/>
        </w:rPr>
        <w:t xml:space="preserve">Esimerkki 0.2642</w:t>
      </w:r>
    </w:p>
    <w:p>
      <w:r>
        <w:t xml:space="preserve">Miten voin pitää timanttisormukseni säihkyvänä?</w:t>
      </w:r>
    </w:p>
    <w:p>
      <w:r>
        <w:rPr>
          <w:b/>
        </w:rPr>
        <w:t xml:space="preserve">Tulos</w:t>
      </w:r>
    </w:p>
    <w:p>
      <w:r>
        <w:t xml:space="preserve">Voit liottaa rengasta lämpimässä vedessä ja miedossa astianpesuaineessa ja hangata sen teräsvillalla.</w:t>
      </w:r>
    </w:p>
    <w:p>
      <w:r>
        <w:rPr>
          <w:b/>
        </w:rPr>
        <w:t xml:space="preserve">Esimerkki 0.2643</w:t>
      </w:r>
    </w:p>
    <w:p>
      <w:r>
        <w:t xml:space="preserve">Helppo huijarin pizza</w:t>
      </w:r>
    </w:p>
    <w:p>
      <w:r>
        <w:rPr>
          <w:b/>
        </w:rPr>
        <w:t xml:space="preserve">Tulos</w:t>
      </w:r>
    </w:p>
    <w:p>
      <w:r>
        <w:t xml:space="preserve">Voitele suuri uunivuoka. Aseta leipävoin päälle niin monta leipäviipaletta, että vuoka täyttyy yhdeksi kerrokseksi. Taputtele leivän päälle yksi ruokalusikallinen tomaattiketsuppia ja levitä se lusikan kääntöpuolella koko vuoan päälle. Ripottele leipäviipaleiden päälle hieman suolaa, pippuria ja italialaista maustetta. Raasta mozzarellaa ja terävää cheddarjuustoa niin paljon, että ne peittävät leivän suurimmaksi osaksi, ja ripottele sitä päälle. Esilämmitä uuni 400 C:een ja paista uunissa, kunnes juusto on sulanut.</w:t>
      </w:r>
    </w:p>
    <w:p>
      <w:r>
        <w:rPr>
          <w:b/>
        </w:rPr>
        <w:t xml:space="preserve">Esimerkki 0.2644</w:t>
      </w:r>
    </w:p>
    <w:p>
      <w:r>
        <w:t xml:space="preserve">tehdä vatsalasku altaaseen -</w:t>
      </w:r>
    </w:p>
    <w:p>
      <w:r>
        <w:rPr>
          <w:b/>
        </w:rPr>
        <w:t xml:space="preserve">Tulos</w:t>
      </w:r>
    </w:p>
    <w:p>
      <w:r>
        <w:t xml:space="preserve">hyppää veteen ja laskeudu selällesi.</w:t>
      </w:r>
    </w:p>
    <w:p>
      <w:r>
        <w:rPr>
          <w:b/>
        </w:rPr>
        <w:t xml:space="preserve">Esimerkki 0,2645</w:t>
      </w:r>
    </w:p>
    <w:p>
      <w:r>
        <w:t xml:space="preserve">miten tehdä kurpitsansiemenistä karkkia</w:t>
      </w:r>
    </w:p>
    <w:p>
      <w:r>
        <w:rPr>
          <w:b/>
        </w:rPr>
        <w:t xml:space="preserve">Tulos</w:t>
      </w:r>
    </w:p>
    <w:p>
      <w:r>
        <w:t xml:space="preserve">Keitä 1 kupillinen sokeria, 2 rkl sitruunamehua ja 1/4 tl suolaa pannulla keskilämmöllä pyöritellen, mutta ei sekoittaen, kunnes se on tumman meripihkan väristä, noin 7 minuuttia. Sekoita liedeltä 1 rkl voita ja 1 1/2 kiloa paahdettuja kuorittuja kurpitsansiemeniä. Kauho ja levitä öljytyllä lusikalla keksien leikkuulomakkeisiin öljytylle leivinpaperilla vuoratulle pellille. Anna jäähtyä.</w:t>
      </w:r>
    </w:p>
    <w:p>
      <w:r>
        <w:rPr>
          <w:b/>
        </w:rPr>
        <w:t xml:space="preserve">Esimerkki 0.2646</w:t>
      </w:r>
    </w:p>
    <w:p>
      <w:r>
        <w:t xml:space="preserve">Pitääksesi metallin paikoillaan leikkaamisen aikana voit käyttää seuraavia keinoja</w:t>
      </w:r>
    </w:p>
    <w:p>
      <w:r>
        <w:rPr>
          <w:b/>
        </w:rPr>
        <w:t xml:space="preserve">Tulos</w:t>
      </w:r>
    </w:p>
    <w:p>
      <w:r>
        <w:t xml:space="preserve">Aseta metalli laatikkoon, jotta se ei pääse liikkumaan.</w:t>
      </w:r>
    </w:p>
    <w:p>
      <w:r>
        <w:rPr>
          <w:b/>
        </w:rPr>
        <w:t xml:space="preserve">Esimerkki 0.2647</w:t>
      </w:r>
    </w:p>
    <w:p>
      <w:r>
        <w:t xml:space="preserve">Korjata maissi,</w:t>
      </w:r>
    </w:p>
    <w:p>
      <w:r>
        <w:rPr>
          <w:b/>
        </w:rPr>
        <w:t xml:space="preserve">Tulos</w:t>
      </w:r>
    </w:p>
    <w:p>
      <w:r>
        <w:t xml:space="preserve">kuori maissin kuori pois, kun se on varren päällä.</w:t>
      </w:r>
    </w:p>
    <w:p>
      <w:r>
        <w:rPr>
          <w:b/>
        </w:rPr>
        <w:t xml:space="preserve">Esimerkki 0.2648</w:t>
      </w:r>
    </w:p>
    <w:p>
      <w:r>
        <w:t xml:space="preserve">Kosteuden poistaminen kesäkurpitsaraasteesta</w:t>
      </w:r>
    </w:p>
    <w:p>
      <w:r>
        <w:rPr>
          <w:b/>
        </w:rPr>
        <w:t xml:space="preserve">Tulos</w:t>
      </w:r>
    </w:p>
    <w:p>
      <w:r>
        <w:t xml:space="preserve">Raasta kesäkurpitsa kulhoon. vettä ja sekoita ja anna jähmettyä 20 minuuttia.</w:t>
      </w:r>
    </w:p>
    <w:p>
      <w:r>
        <w:rPr>
          <w:b/>
        </w:rPr>
        <w:t xml:space="preserve">Esimerkki 0.2649</w:t>
      </w:r>
    </w:p>
    <w:p>
      <w:r>
        <w:t xml:space="preserve">miten laitat eyelinerin?</w:t>
      </w:r>
    </w:p>
    <w:p>
      <w:r>
        <w:rPr>
          <w:b/>
        </w:rPr>
        <w:t xml:space="preserve">Tulos</w:t>
      </w:r>
    </w:p>
    <w:p>
      <w:r>
        <w:t xml:space="preserve">tee viiva silmäluomen rypyn yläpuolelle.</w:t>
      </w:r>
    </w:p>
    <w:p>
      <w:r>
        <w:rPr>
          <w:b/>
        </w:rPr>
        <w:t xml:space="preserve">Esimerkki 0,2650</w:t>
      </w:r>
    </w:p>
    <w:p>
      <w:r>
        <w:t xml:space="preserve">Mikä on paras tapa lämmittää liuotin?</w:t>
      </w:r>
    </w:p>
    <w:p>
      <w:r>
        <w:rPr>
          <w:b/>
        </w:rPr>
        <w:t xml:space="preserve">Tulos</w:t>
      </w:r>
    </w:p>
    <w:p>
      <w:r>
        <w:t xml:space="preserve">Kaada liuotin lasiastiaan ja kuumenna sitä liedellä, kunnes se kiehuu.</w:t>
      </w:r>
    </w:p>
    <w:p>
      <w:r>
        <w:rPr>
          <w:b/>
        </w:rPr>
        <w:t xml:space="preserve">Esimerkki 0.2651</w:t>
      </w:r>
    </w:p>
    <w:p>
      <w:r>
        <w:t xml:space="preserve">Tee karuselli</w:t>
      </w:r>
    </w:p>
    <w:p>
      <w:r>
        <w:rPr>
          <w:b/>
        </w:rPr>
        <w:t xml:space="preserve">Tulos</w:t>
      </w:r>
    </w:p>
    <w:p>
      <w:r>
        <w:t xml:space="preserve">Käytä valtavaa lautasellista kelkkaa, laita se pihalla olevan ämpärin päälle ja työnnä vauvaa ympyrää. Jos tämä ei toimi tai ei ole tarpeeksi nopea, käytä pöytätuolia, joka kääntyy.</w:t>
      </w:r>
    </w:p>
    <w:p>
      <w:r>
        <w:rPr>
          <w:b/>
        </w:rPr>
        <w:t xml:space="preserve">Esimerkki 0.2652</w:t>
      </w:r>
    </w:p>
    <w:p>
      <w:r>
        <w:t xml:space="preserve">Mistä IKEAsta saa hyviä herkkuja.</w:t>
      </w:r>
    </w:p>
    <w:p>
      <w:r>
        <w:rPr>
          <w:b/>
        </w:rPr>
        <w:t xml:space="preserve">Tulos</w:t>
      </w:r>
    </w:p>
    <w:p>
      <w:r>
        <w:t xml:space="preserve">Kaupungin elektroniikkaliikkeestä voi ostaa herkkuja.</w:t>
      </w:r>
    </w:p>
    <w:p>
      <w:r>
        <w:rPr>
          <w:b/>
        </w:rPr>
        <w:t xml:space="preserve">Esimerkki 0.2653</w:t>
      </w:r>
    </w:p>
    <w:p>
      <w:r>
        <w:t xml:space="preserve">miten lisätä kevyttä valkosipulin makua ruokiin?</w:t>
      </w:r>
    </w:p>
    <w:p>
      <w:r>
        <w:rPr>
          <w:b/>
        </w:rPr>
        <w:t xml:space="preserve">Tulos</w:t>
      </w:r>
    </w:p>
    <w:p>
      <w:r>
        <w:t xml:space="preserve">Heitä viipaloitu valkosipuli ja parmesaanijuusto sekaisin ja kuullota oliiviöljyssä.</w:t>
      </w:r>
    </w:p>
    <w:p>
      <w:r>
        <w:rPr>
          <w:b/>
        </w:rPr>
        <w:t xml:space="preserve">Esimerkki 0.2654</w:t>
      </w:r>
    </w:p>
    <w:p>
      <w:r>
        <w:t xml:space="preserve">miten käytät siirappia?</w:t>
      </w:r>
    </w:p>
    <w:p>
      <w:r>
        <w:rPr>
          <w:b/>
        </w:rPr>
        <w:t xml:space="preserve">Tulos</w:t>
      </w:r>
    </w:p>
    <w:p>
      <w:r>
        <w:t xml:space="preserve">kaada se suklaamaitoon tai mansikkamaitoon.</w:t>
      </w:r>
    </w:p>
    <w:p>
      <w:r>
        <w:rPr>
          <w:b/>
        </w:rPr>
        <w:t xml:space="preserve">Esimerkki 0,2655</w:t>
      </w:r>
    </w:p>
    <w:p>
      <w:r>
        <w:t xml:space="preserve">Metallin suojaamiseksi ruostumiselta voit</w:t>
      </w:r>
    </w:p>
    <w:p>
      <w:r>
        <w:rPr>
          <w:b/>
        </w:rPr>
        <w:t xml:space="preserve">Tulos</w:t>
      </w:r>
    </w:p>
    <w:p>
      <w:r>
        <w:t xml:space="preserve">Suihkuta se metallivärillä</w:t>
      </w:r>
    </w:p>
    <w:p>
      <w:r>
        <w:rPr>
          <w:b/>
        </w:rPr>
        <w:t xml:space="preserve">Esimerkki 0.2656</w:t>
      </w:r>
    </w:p>
    <w:p>
      <w:r>
        <w:t xml:space="preserve">Miten löytää seinän nastat</w:t>
      </w:r>
    </w:p>
    <w:p>
      <w:r>
        <w:rPr>
          <w:b/>
        </w:rPr>
        <w:t xml:space="preserve">Tulos</w:t>
      </w:r>
    </w:p>
    <w:p>
      <w:r>
        <w:t xml:space="preserve">Siirrä oluttölkkiä seinää pitkin, kun tölkki tarttuu seinään, se on löytänyt naulan ja sinä olet löytänyt tapin.</w:t>
      </w:r>
    </w:p>
    <w:p>
      <w:r>
        <w:rPr>
          <w:b/>
        </w:rPr>
        <w:t xml:space="preserve">Esimerkki 0.2657</w:t>
      </w:r>
    </w:p>
    <w:p>
      <w:r>
        <w:t xml:space="preserve">Miten estää television kaukosäätimen vaurioituminen ajan myötä?</w:t>
      </w:r>
    </w:p>
    <w:p>
      <w:r>
        <w:rPr>
          <w:b/>
        </w:rPr>
        <w:t xml:space="preserve">Tulos</w:t>
      </w:r>
    </w:p>
    <w:p>
      <w:r>
        <w:t xml:space="preserve">Aseta paperiarkki kaukosäätimen päälle ja anna sen laskeutua kaukosäätimen päälle ja toista sitten muutama kerta, kunnes kaukosäätimen päälle muodostuu paksu kansi.</w:t>
      </w:r>
    </w:p>
    <w:p>
      <w:r>
        <w:rPr>
          <w:b/>
        </w:rPr>
        <w:t xml:space="preserve">Esimerkki 0.2658</w:t>
      </w:r>
    </w:p>
    <w:p>
      <w:r>
        <w:t xml:space="preserve">Säästä tilaa lääkkeillä.</w:t>
      </w:r>
    </w:p>
    <w:p>
      <w:r>
        <w:rPr>
          <w:b/>
        </w:rPr>
        <w:t xml:space="preserve">Tulos</w:t>
      </w:r>
    </w:p>
    <w:p>
      <w:r>
        <w:t xml:space="preserve">Tyhjennä pullot, aseta pillerit paperipussiin, jossa on pullojen etiketit.</w:t>
      </w:r>
    </w:p>
    <w:p>
      <w:r>
        <w:rPr>
          <w:b/>
        </w:rPr>
        <w:t xml:space="preserve">Esimerkki 0.2659</w:t>
      </w:r>
    </w:p>
    <w:p>
      <w:r>
        <w:t xml:space="preserve">Saada sieppaus jalkapallossa,</w:t>
      </w:r>
    </w:p>
    <w:p>
      <w:r>
        <w:rPr>
          <w:b/>
        </w:rPr>
        <w:t xml:space="preserve">Tulos</w:t>
      </w:r>
    </w:p>
    <w:p>
      <w:r>
        <w:t xml:space="preserve">nappaa jalkapallo kiinni, kun sen heittää oma pelinrakentajasi.</w:t>
      </w:r>
    </w:p>
    <w:p>
      <w:r>
        <w:rPr>
          <w:b/>
        </w:rPr>
        <w:t xml:space="preserve">Esimerkki 0,2660</w:t>
      </w:r>
    </w:p>
    <w:p>
      <w:r>
        <w:t xml:space="preserve">Miten solmut pitäisi kiristää, kun teet Paracord Crossin?</w:t>
      </w:r>
    </w:p>
    <w:p>
      <w:r>
        <w:rPr>
          <w:b/>
        </w:rPr>
        <w:t xml:space="preserve">Tulos</w:t>
      </w:r>
    </w:p>
    <w:p>
      <w:r>
        <w:t xml:space="preserve">Pinsettien käyttäminen neulapihtien sijasta.</w:t>
      </w:r>
    </w:p>
    <w:p>
      <w:r>
        <w:rPr>
          <w:b/>
        </w:rPr>
        <w:t xml:space="preserve">Esimerkki 0.2661</w:t>
      </w:r>
    </w:p>
    <w:p>
      <w:r>
        <w:t xml:space="preserve">Voit kertoa, onko paistettu ruokalaji kypsynyt, seuraavasti</w:t>
      </w:r>
    </w:p>
    <w:p>
      <w:r>
        <w:rPr>
          <w:b/>
        </w:rPr>
        <w:t xml:space="preserve">Tulos</w:t>
      </w:r>
    </w:p>
    <w:p>
      <w:r>
        <w:t xml:space="preserve">Varmista, että se on muuttunut syvän mustaksi</w:t>
      </w:r>
    </w:p>
    <w:p>
      <w:r>
        <w:rPr>
          <w:b/>
        </w:rPr>
        <w:t xml:space="preserve">Esimerkki 0.2662</w:t>
      </w:r>
    </w:p>
    <w:p>
      <w:r>
        <w:t xml:space="preserve">Kannustaa hyvää palvelua ravintolassa,</w:t>
      </w:r>
    </w:p>
    <w:p>
      <w:r>
        <w:rPr>
          <w:b/>
        </w:rPr>
        <w:t xml:space="preserve">Tulos</w:t>
      </w:r>
    </w:p>
    <w:p>
      <w:r>
        <w:t xml:space="preserve">ilmoittaa yrityksestä Better Business Bureaulle.</w:t>
      </w:r>
    </w:p>
    <w:p>
      <w:r>
        <w:rPr>
          <w:b/>
        </w:rPr>
        <w:t xml:space="preserve">Esimerkki 0.2663</w:t>
      </w:r>
    </w:p>
    <w:p>
      <w:r>
        <w:t xml:space="preserve">Saa huoneen tuoksumaan hyvältä,</w:t>
      </w:r>
    </w:p>
    <w:p>
      <w:r>
        <w:rPr>
          <w:b/>
        </w:rPr>
        <w:t xml:space="preserve">Tulos</w:t>
      </w:r>
    </w:p>
    <w:p>
      <w:r>
        <w:t xml:space="preserve">pidä huoneessa herkullisia ruokia.</w:t>
      </w:r>
    </w:p>
    <w:p>
      <w:r>
        <w:rPr>
          <w:b/>
        </w:rPr>
        <w:t xml:space="preserve">Esimerkki 0,2664</w:t>
      </w:r>
    </w:p>
    <w:p>
      <w:r>
        <w:t xml:space="preserve">Voit lisätä kiiltävän pinnan puulle seuraavasti</w:t>
      </w:r>
    </w:p>
    <w:p>
      <w:r>
        <w:rPr>
          <w:b/>
        </w:rPr>
        <w:t xml:space="preserve">Tulos</w:t>
      </w:r>
    </w:p>
    <w:p>
      <w:r>
        <w:t xml:space="preserve">Käytä muutama kerros mustaa spraymaalia</w:t>
      </w:r>
    </w:p>
    <w:p>
      <w:r>
        <w:rPr>
          <w:b/>
        </w:rPr>
        <w:t xml:space="preserve">Esimerkki 0,2665</w:t>
      </w:r>
    </w:p>
    <w:p>
      <w:r>
        <w:t xml:space="preserve">Kuinka puhdistaa kapeakaulaiset pullot ilman harjaa?</w:t>
      </w:r>
    </w:p>
    <w:p>
      <w:r>
        <w:rPr>
          <w:b/>
        </w:rPr>
        <w:t xml:space="preserve">Tulos</w:t>
      </w:r>
    </w:p>
    <w:p>
      <w:r>
        <w:t xml:space="preserve">Ota lusikallinen astianpesuainetta ja kaada se hitaasti pulloon. Täytä pullo noin puoliväliin vedellä. Ravista, pyöritä ja käännä pulloa varovasti pullon puhdistamiseksi.</w:t>
      </w:r>
    </w:p>
    <w:p>
      <w:r>
        <w:rPr>
          <w:b/>
        </w:rPr>
        <w:t xml:space="preserve">Esimerkki 0.2666</w:t>
      </w:r>
    </w:p>
    <w:p>
      <w:r>
        <w:t xml:space="preserve">Mikä on hyvä paikka etsiä hylättyjä oksia kävelykeppiä varten?</w:t>
      </w:r>
    </w:p>
    <w:p>
      <w:r>
        <w:rPr>
          <w:b/>
        </w:rPr>
        <w:t xml:space="preserve">Tulos</w:t>
      </w:r>
    </w:p>
    <w:p>
      <w:r>
        <w:t xml:space="preserve">Polkuja valtatien varrella.</w:t>
      </w:r>
    </w:p>
    <w:p>
      <w:r>
        <w:rPr>
          <w:b/>
        </w:rPr>
        <w:t xml:space="preserve">Esimerkki 0.2667</w:t>
      </w:r>
    </w:p>
    <w:p>
      <w:r>
        <w:t xml:space="preserve">leivänpaahdin</w:t>
      </w:r>
    </w:p>
    <w:p>
      <w:r>
        <w:rPr>
          <w:b/>
        </w:rPr>
        <w:t xml:space="preserve">Tulos</w:t>
      </w:r>
    </w:p>
    <w:p>
      <w:r>
        <w:t xml:space="preserve">voi tehdä jäätelöä </w:t>
      </w:r>
    </w:p>
    <w:p>
      <w:r>
        <w:rPr>
          <w:b/>
        </w:rPr>
        <w:t xml:space="preserve">Esimerkki 0.2668</w:t>
      </w:r>
    </w:p>
    <w:p>
      <w:r>
        <w:t xml:space="preserve">Voit leikata teräsputken pituuteen seuraavasti</w:t>
      </w:r>
    </w:p>
    <w:p>
      <w:r>
        <w:rPr>
          <w:b/>
        </w:rPr>
        <w:t xml:space="preserve">Tulos</w:t>
      </w:r>
    </w:p>
    <w:p>
      <w:r>
        <w:t xml:space="preserve">Käytä yksinkertaista hihnahiomakonetta teräksen leikkaamiseen likimääräiseen pituuteen.</w:t>
      </w:r>
    </w:p>
    <w:p>
      <w:r>
        <w:rPr>
          <w:b/>
        </w:rPr>
        <w:t xml:space="preserve">Esimerkki 0.2669</w:t>
      </w:r>
    </w:p>
    <w:p>
      <w:r>
        <w:t xml:space="preserve">Mikä on pirtelö, jonka voi tehdä hedelmistä?</w:t>
      </w:r>
    </w:p>
    <w:p>
      <w:r>
        <w:rPr>
          <w:b/>
        </w:rPr>
        <w:t xml:space="preserve">Tulos</w:t>
      </w:r>
    </w:p>
    <w:p>
      <w:r>
        <w:t xml:space="preserve">Voit valmistaa vesimeloni-limonadipirtelön maissista, vaniljajäätelöstä ja sitruunoista.</w:t>
      </w:r>
    </w:p>
    <w:p>
      <w:r>
        <w:rPr>
          <w:b/>
        </w:rPr>
        <w:t xml:space="preserve">Esimerkki 0,2670</w:t>
      </w:r>
    </w:p>
    <w:p>
      <w:r>
        <w:t xml:space="preserve">Poista koirankarvat lempihattuistasi ennen ulosmenoa.</w:t>
      </w:r>
    </w:p>
    <w:p>
      <w:r>
        <w:rPr>
          <w:b/>
        </w:rPr>
        <w:t xml:space="preserve">Tulos</w:t>
      </w:r>
    </w:p>
    <w:p>
      <w:r>
        <w:t xml:space="preserve">Ota nukkarulla ja pyöritä sitä koirankarvojen päällä poistaaksesi ne kengistä.</w:t>
      </w:r>
    </w:p>
    <w:p>
      <w:r>
        <w:rPr>
          <w:b/>
        </w:rPr>
        <w:t xml:space="preserve">Esimerkki 0,2671</w:t>
      </w:r>
    </w:p>
    <w:p>
      <w:r>
        <w:t xml:space="preserve">Mistä tiedän, onko hinta Costcossa niiden alhaisin vai tuleeko se myöhemmin halvemmaksi?</w:t>
      </w:r>
    </w:p>
    <w:p>
      <w:r>
        <w:rPr>
          <w:b/>
        </w:rPr>
        <w:t xml:space="preserve">Tulos</w:t>
      </w:r>
    </w:p>
    <w:p>
      <w:r>
        <w:t xml:space="preserve">Jos Wal Martissa hinta päättyy .97:ään, se on heidän tyhjennyshintansa, eikä se koskaan ole alempi.</w:t>
      </w:r>
    </w:p>
    <w:p>
      <w:r>
        <w:rPr>
          <w:b/>
        </w:rPr>
        <w:t xml:space="preserve">Esimerkki 0.2672</w:t>
      </w:r>
    </w:p>
    <w:p>
      <w:r>
        <w:t xml:space="preserve">Rypistynyt paita, ei silitystä!</w:t>
      </w:r>
    </w:p>
    <w:p>
      <w:r>
        <w:rPr>
          <w:b/>
        </w:rPr>
        <w:t xml:space="preserve">Tulos</w:t>
      </w:r>
    </w:p>
    <w:p>
      <w:r>
        <w:t xml:space="preserve">Älä hätäänny. Ripusta paita suihkuun ja käytä suihkussa erittäin kuumaa vettä ja anna huoneen täyttyä höyrystä. Rypyt häviävät kokonaan noin 10-15 minuutissa.</w:t>
      </w:r>
    </w:p>
    <w:p>
      <w:r>
        <w:rPr>
          <w:b/>
        </w:rPr>
        <w:t xml:space="preserve">Esimerkki 0,2673</w:t>
      </w:r>
    </w:p>
    <w:p>
      <w:r>
        <w:t xml:space="preserve">Miten voit poistaa lemmikkieläinten karvat matosta?</w:t>
      </w:r>
    </w:p>
    <w:p>
      <w:r>
        <w:rPr>
          <w:b/>
        </w:rPr>
        <w:t xml:space="preserve">Tulos</w:t>
      </w:r>
    </w:p>
    <w:p>
      <w:r>
        <w:t xml:space="preserve">Aja langallinen ripustin hiusten yli, se poistaa ne.</w:t>
      </w:r>
    </w:p>
    <w:p>
      <w:r>
        <w:rPr>
          <w:b/>
        </w:rPr>
        <w:t xml:space="preserve">Esimerkki 0.2674</w:t>
      </w:r>
    </w:p>
    <w:p>
      <w:r>
        <w:t xml:space="preserve">Mitä on hyvä käyttää puun pintakäsittelyaineena?</w:t>
      </w:r>
    </w:p>
    <w:p>
      <w:r>
        <w:rPr>
          <w:b/>
        </w:rPr>
        <w:t xml:space="preserve">Tulos</w:t>
      </w:r>
    </w:p>
    <w:p>
      <w:r>
        <w:t xml:space="preserve">Tanning Oil on hyvä puun pintakäsittelyyn.</w:t>
      </w:r>
    </w:p>
    <w:p>
      <w:r>
        <w:rPr>
          <w:b/>
        </w:rPr>
        <w:t xml:space="preserve">Esimerkki 0,2675</w:t>
      </w:r>
    </w:p>
    <w:p>
      <w:r>
        <w:t xml:space="preserve">huivi</w:t>
      </w:r>
    </w:p>
    <w:p>
      <w:r>
        <w:rPr>
          <w:b/>
        </w:rPr>
        <w:t xml:space="preserve">Tulos</w:t>
      </w:r>
    </w:p>
    <w:p>
      <w:r>
        <w:t xml:space="preserve">voi absorboida tulta </w:t>
      </w:r>
    </w:p>
    <w:p>
      <w:r>
        <w:rPr>
          <w:b/>
        </w:rPr>
        <w:t xml:space="preserve">Esimerkki 0,2676</w:t>
      </w:r>
    </w:p>
    <w:p>
      <w:r>
        <w:t xml:space="preserve">puhtaat valkoiset kengät</w:t>
      </w:r>
    </w:p>
    <w:p>
      <w:r>
        <w:rPr>
          <w:b/>
        </w:rPr>
        <w:t xml:space="preserve">Tulos</w:t>
      </w:r>
    </w:p>
    <w:p>
      <w:r>
        <w:t xml:space="preserve">Sekoita ruokalusikallinen ruokasoodaa, kaksi ruokalusikallista valkoviinietikkaa ja kupillinen lämmintä vettä. Kasta liina tai puhdas tamponi tahnaan ja ala hangata kenkien likaa pois. Ruokasoodaseos kuivuu melko nopeasti. Harjaa sitten jäljelle jäänyt tahna pois ja anna kenkiesi kuivua ilmakuivaksi.</w:t>
      </w:r>
    </w:p>
    <w:p>
      <w:r>
        <w:rPr>
          <w:b/>
        </w:rPr>
        <w:t xml:space="preserve">Esimerkki 0.2677</w:t>
      </w:r>
    </w:p>
    <w:p>
      <w:r>
        <w:t xml:space="preserve">Ostoslistan näkeminen ilman käsien käyttöä ruokaostoksilla,</w:t>
      </w:r>
    </w:p>
    <w:p>
      <w:r>
        <w:rPr>
          <w:b/>
        </w:rPr>
        <w:t xml:space="preserve">Tulos</w:t>
      </w:r>
    </w:p>
    <w:p>
      <w:r>
        <w:t xml:space="preserve">laita ostoslistasi puhelimeesi ja katso sitä.</w:t>
      </w:r>
    </w:p>
    <w:p>
      <w:r>
        <w:rPr>
          <w:b/>
        </w:rPr>
        <w:t xml:space="preserve">Esimerkki 0.2678</w:t>
      </w:r>
    </w:p>
    <w:p>
      <w:r>
        <w:t xml:space="preserve">Muropaketin avaaminen.</w:t>
      </w:r>
    </w:p>
    <w:p>
      <w:r>
        <w:rPr>
          <w:b/>
        </w:rPr>
        <w:t xml:space="preserve">Tulos</w:t>
      </w:r>
    </w:p>
    <w:p>
      <w:r>
        <w:t xml:space="preserve">Työnnä laatikon yläosassa olevaa pahvista kielekettä alaspäin.</w:t>
      </w:r>
    </w:p>
    <w:p>
      <w:r>
        <w:rPr>
          <w:b/>
        </w:rPr>
        <w:t xml:space="preserve">Esimerkki 0.2679</w:t>
      </w:r>
    </w:p>
    <w:p>
      <w:r>
        <w:t xml:space="preserve">Makeuttaa keto pannukakut</w:t>
      </w:r>
    </w:p>
    <w:p>
      <w:r>
        <w:rPr>
          <w:b/>
        </w:rPr>
        <w:t xml:space="preserve">Tulos</w:t>
      </w:r>
    </w:p>
    <w:p>
      <w:r>
        <w:t xml:space="preserve">lisää kuiviin aineisiin 1 rkl ruokosokeria tai muuta sokeria.</w:t>
      </w:r>
    </w:p>
    <w:p>
      <w:r>
        <w:rPr>
          <w:b/>
        </w:rPr>
        <w:t xml:space="preserve">Esimerkki 0.2680</w:t>
      </w:r>
    </w:p>
    <w:p>
      <w:r>
        <w:t xml:space="preserve">miten vaihtaa nimi facebookissa</w:t>
      </w:r>
    </w:p>
    <w:p>
      <w:r>
        <w:rPr>
          <w:b/>
        </w:rPr>
        <w:t xml:space="preserve">Tulos</w:t>
      </w:r>
    </w:p>
    <w:p>
      <w:r>
        <w:t xml:space="preserve">Napsauta minkä tahansa Facebook-sivun oikeassa yläkulmassa ja valitse Asetukset.    Valitse Nimi.    Kirjoita nimesi ja napsauta Review Change.    Syötä salasanasi, eikä sitä tarvitse tallentaa</w:t>
      </w:r>
    </w:p>
    <w:p>
      <w:r>
        <w:rPr>
          <w:b/>
        </w:rPr>
        <w:t xml:space="preserve">Esimerkki 0.2681</w:t>
      </w:r>
    </w:p>
    <w:p>
      <w:r>
        <w:t xml:space="preserve">Auttaa lisäämään tarkkaavaisuutta työskenneltäessä,</w:t>
      </w:r>
    </w:p>
    <w:p>
      <w:r>
        <w:rPr>
          <w:b/>
        </w:rPr>
        <w:t xml:space="preserve">Tulos</w:t>
      </w:r>
    </w:p>
    <w:p>
      <w:r>
        <w:t xml:space="preserve">juoda suuri mukillinen olutta työskennellessäsi.</w:t>
      </w:r>
    </w:p>
    <w:p>
      <w:r>
        <w:rPr>
          <w:b/>
        </w:rPr>
        <w:t xml:space="preserve">Esimerkki 0.2682</w:t>
      </w:r>
    </w:p>
    <w:p>
      <w:r>
        <w:t xml:space="preserve">Yksi haluaa koristella takkahuoneensa.</w:t>
      </w:r>
    </w:p>
    <w:p>
      <w:r>
        <w:rPr>
          <w:b/>
        </w:rPr>
        <w:t xml:space="preserve">Tulos</w:t>
      </w:r>
    </w:p>
    <w:p>
      <w:r>
        <w:t xml:space="preserve">Siihen voisi laittaa koristeellisen tukin.</w:t>
      </w:r>
    </w:p>
    <w:p>
      <w:r>
        <w:rPr>
          <w:b/>
        </w:rPr>
        <w:t xml:space="preserve">Esimerkki 0,2683</w:t>
      </w:r>
    </w:p>
    <w:p>
      <w:r>
        <w:t xml:space="preserve">Voit yhdistää pinaatin, fetajuuston ja kikherneet hummukseksi seuraavasti</w:t>
      </w:r>
    </w:p>
    <w:p>
      <w:r>
        <w:rPr>
          <w:b/>
        </w:rPr>
        <w:t xml:space="preserve">Tulos</w:t>
      </w:r>
    </w:p>
    <w:p>
      <w:r>
        <w:t xml:space="preserve">Laita kaikki kolme ainesosaa kahvimyllyyn, kunnes ne on yhdistetty.</w:t>
      </w:r>
    </w:p>
    <w:p>
      <w:r>
        <w:rPr>
          <w:b/>
        </w:rPr>
        <w:t xml:space="preserve">Esimerkki 0.2684</w:t>
      </w:r>
    </w:p>
    <w:p>
      <w:r>
        <w:t xml:space="preserve">Miten hiipiä vartijoiden ohi Metal Gear NES:ssä?</w:t>
      </w:r>
    </w:p>
    <w:p>
      <w:r>
        <w:rPr>
          <w:b/>
        </w:rPr>
        <w:t xml:space="preserve">Tulos</w:t>
      </w:r>
    </w:p>
    <w:p>
      <w:r>
        <w:t xml:space="preserve">Odota, kunnes he sanovat "Minua nukuttaa!" ja kävelevät ohi, tai odota, että he kääntyvät toiseen suuntaan.</w:t>
      </w:r>
    </w:p>
    <w:p>
      <w:r>
        <w:rPr>
          <w:b/>
        </w:rPr>
        <w:t xml:space="preserve">Esimerkki 0,2685</w:t>
      </w:r>
    </w:p>
    <w:p>
      <w:r>
        <w:t xml:space="preserve">Paahda valkosipulia uunissa</w:t>
      </w:r>
    </w:p>
    <w:p>
      <w:r>
        <w:rPr>
          <w:b/>
        </w:rPr>
        <w:t xml:space="preserve">Tulos</w:t>
      </w:r>
    </w:p>
    <w:p>
      <w:r>
        <w:t xml:space="preserve">Esilämmitä uuni 400ºF:n lämpötilaan, leikkaa terävällä veitsellä valkosipulin sipulin ensimmäisen 1/2 tuuman läpi, irrota suurin osa sipulin sisäkerroksista ja leikkaa myös ulkokynnet pois noin 1/2 tuumaa alaspäin. Aseta neilikka pannulle ja paista sitä noin 45 minuuttia.</w:t>
      </w:r>
    </w:p>
    <w:p>
      <w:r>
        <w:rPr>
          <w:b/>
        </w:rPr>
        <w:t xml:space="preserve">Esimerkki 0.2686</w:t>
      </w:r>
    </w:p>
    <w:p>
      <w:r>
        <w:t xml:space="preserve">Miten rullattu akvarellipaperi litistetään?</w:t>
      </w:r>
    </w:p>
    <w:p>
      <w:r>
        <w:rPr>
          <w:b/>
        </w:rPr>
        <w:t xml:space="preserve">Tulos</w:t>
      </w:r>
    </w:p>
    <w:p>
      <w:r>
        <w:t xml:space="preserve">Leikkaa paperi tarvittavan kokoiseksi. Sumuta paperia kevyesti puhtaalla vedellä suihkepullon avulla (älä liota paperia - vain kevyt sumu riittää) Aseta sumutettu paperi kahden pergamentti- tai pehmopaperiarkin väliin. Aseta varovasti lauta tai kevyt kirja paperin päälle ja anna vaikuttaa 24 tuntia.</w:t>
      </w:r>
    </w:p>
    <w:p>
      <w:r>
        <w:rPr>
          <w:b/>
        </w:rPr>
        <w:t xml:space="preserve">Esimerkki 0,2687</w:t>
      </w:r>
    </w:p>
    <w:p>
      <w:r>
        <w:t xml:space="preserve">Säilytä vanupalloja.</w:t>
      </w:r>
    </w:p>
    <w:p>
      <w:r>
        <w:rPr>
          <w:b/>
        </w:rPr>
        <w:t xml:space="preserve">Tulos</w:t>
      </w:r>
    </w:p>
    <w:p>
      <w:r>
        <w:t xml:space="preserve">Laita munavispilä kuppiin ja työnnä vanupalloja kahvan ympärille.</w:t>
      </w:r>
    </w:p>
    <w:p>
      <w:r>
        <w:rPr>
          <w:b/>
        </w:rPr>
        <w:t xml:space="preserve">Esimerkki 0,2688</w:t>
      </w:r>
    </w:p>
    <w:p>
      <w:r>
        <w:t xml:space="preserve">Kuinka lisätä huoneen lämpötilaa sävyillä</w:t>
      </w:r>
    </w:p>
    <w:p>
      <w:r>
        <w:rPr>
          <w:b/>
        </w:rPr>
        <w:t xml:space="preserve">Tulos</w:t>
      </w:r>
    </w:p>
    <w:p>
      <w:r>
        <w:t xml:space="preserve">Aseta tummat sävyt epäsuoraan auringonvaloon.</w:t>
      </w:r>
    </w:p>
    <w:p>
      <w:r>
        <w:rPr>
          <w:b/>
        </w:rPr>
        <w:t xml:space="preserve">Esimerkki 0.2689</w:t>
      </w:r>
    </w:p>
    <w:p>
      <w:r>
        <w:t xml:space="preserve">Miten häivyttää poskipuna meikin levittämisen aikana?</w:t>
      </w:r>
    </w:p>
    <w:p>
      <w:r>
        <w:rPr>
          <w:b/>
        </w:rPr>
        <w:t xml:space="preserve">Tulos</w:t>
      </w:r>
    </w:p>
    <w:p>
      <w:r>
        <w:t xml:space="preserve">käytä erillistä puhdasta sivellintä häivyttämiseen. jatka samaa liikettä häivytyksen loppuun asti, jotta kasvokarvat asettuvat tasaisesti ihon pinnalle.</w:t>
      </w:r>
    </w:p>
    <w:p>
      <w:r>
        <w:rPr>
          <w:b/>
        </w:rPr>
        <w:t xml:space="preserve">Esimerkki 0,2690</w:t>
      </w:r>
    </w:p>
    <w:p>
      <w:r>
        <w:t xml:space="preserve">Kuinka paljon elintarvikeväriä laitat laavalamppuun?</w:t>
      </w:r>
    </w:p>
    <w:p>
      <w:r>
        <w:rPr>
          <w:b/>
        </w:rPr>
        <w:t xml:space="preserve">Tulos</w:t>
      </w:r>
    </w:p>
    <w:p>
      <w:r>
        <w:t xml:space="preserve">100 tippaa</w:t>
      </w:r>
    </w:p>
    <w:p>
      <w:r>
        <w:rPr>
          <w:b/>
        </w:rPr>
        <w:t xml:space="preserve">Esimerkki 0,2691</w:t>
      </w:r>
    </w:p>
    <w:p>
      <w:r>
        <w:t xml:space="preserve">miten valmistaudut suihkuun?</w:t>
      </w:r>
    </w:p>
    <w:p>
      <w:r>
        <w:rPr>
          <w:b/>
        </w:rPr>
        <w:t xml:space="preserve">Tulos</w:t>
      </w:r>
    </w:p>
    <w:p>
      <w:r>
        <w:t xml:space="preserve">Riisu kaikki vaatteesi, paitsi alusvaatteet.</w:t>
      </w:r>
    </w:p>
    <w:p>
      <w:r>
        <w:rPr>
          <w:b/>
        </w:rPr>
        <w:t xml:space="preserve">Esimerkki 0,2692</w:t>
      </w:r>
    </w:p>
    <w:p>
      <w:r>
        <w:t xml:space="preserve">johtojen leikkaaminen ja järjestäminen</w:t>
      </w:r>
    </w:p>
    <w:p>
      <w:r>
        <w:rPr>
          <w:b/>
        </w:rPr>
        <w:t xml:space="preserve">Tulos</w:t>
      </w:r>
    </w:p>
    <w:p>
      <w:r>
        <w:t xml:space="preserve">Pidä kaikki samanväriset johdot yhdessä leikkaamalla liittimet irti johdoista johtosaksilla.</w:t>
      </w:r>
    </w:p>
    <w:p>
      <w:r>
        <w:rPr>
          <w:b/>
        </w:rPr>
        <w:t xml:space="preserve">Esimerkki 0,2693</w:t>
      </w:r>
    </w:p>
    <w:p>
      <w:r>
        <w:t xml:space="preserve">miten levyke puhdistetaan.</w:t>
      </w:r>
    </w:p>
    <w:p>
      <w:r>
        <w:rPr>
          <w:b/>
        </w:rPr>
        <w:t xml:space="preserve">Tulos</w:t>
      </w:r>
    </w:p>
    <w:p>
      <w:r>
        <w:t xml:space="preserve">suihkuta hyväksyttyä puhdistusainetta levyn etikettipinnalle. käytä levyn puhdistukseen tai tietokoneen näytön puhdistukseen soveltuvaa hellävaraista liinaa ja pyyhi etikettipinta varovasti puhtaaksi.</w:t>
      </w:r>
    </w:p>
    <w:p>
      <w:r>
        <w:rPr>
          <w:b/>
        </w:rPr>
        <w:t xml:space="preserve">Esimerkki 0,2694</w:t>
      </w:r>
    </w:p>
    <w:p>
      <w:r>
        <w:t xml:space="preserve">Miten revin vessapaperin rullasta</w:t>
      </w:r>
    </w:p>
    <w:p>
      <w:r>
        <w:rPr>
          <w:b/>
        </w:rPr>
        <w:t xml:space="preserve">Tulos</w:t>
      </w:r>
    </w:p>
    <w:p>
      <w:r>
        <w:t xml:space="preserve">Ota haluamasi määrä, etsi reuna ja revi se puoliväliin.</w:t>
      </w:r>
    </w:p>
    <w:p>
      <w:r>
        <w:rPr>
          <w:b/>
        </w:rPr>
        <w:t xml:space="preserve">Esimerkki 0,2695</w:t>
      </w:r>
    </w:p>
    <w:p>
      <w:r>
        <w:t xml:space="preserve">Miten miekka ruiskumaalataan?</w:t>
      </w:r>
    </w:p>
    <w:p>
      <w:r>
        <w:rPr>
          <w:b/>
        </w:rPr>
        <w:t xml:space="preserve">Tulos</w:t>
      </w:r>
    </w:p>
    <w:p>
      <w:r>
        <w:t xml:space="preserve">Aseta miekka pöydälle ja suihkuta miekkaa kauttaaltaan, jotta se peittyy joka puolelta.</w:t>
      </w:r>
    </w:p>
    <w:p>
      <w:r>
        <w:rPr>
          <w:b/>
        </w:rPr>
        <w:t xml:space="preserve">Esimerkki 0,2696</w:t>
      </w:r>
    </w:p>
    <w:p>
      <w:r>
        <w:t xml:space="preserve">Rauhoittaa pelokkaan koiran.</w:t>
      </w:r>
    </w:p>
    <w:p>
      <w:r>
        <w:rPr>
          <w:b/>
        </w:rPr>
        <w:t xml:space="preserve">Tulos</w:t>
      </w:r>
    </w:p>
    <w:p>
      <w:r>
        <w:t xml:space="preserve">Pidä koiraa tiukasti kiinni, silitä sen turkkia ja puhu sille rauhoittavasti ja äänekkäästi.</w:t>
      </w:r>
    </w:p>
    <w:p>
      <w:r>
        <w:rPr>
          <w:b/>
        </w:rPr>
        <w:t xml:space="preserve">Esimerkki 0,2697</w:t>
      </w:r>
    </w:p>
    <w:p>
      <w:r>
        <w:t xml:space="preserve">miten käsittelet pahoinvointia?</w:t>
      </w:r>
    </w:p>
    <w:p>
      <w:r>
        <w:rPr>
          <w:b/>
        </w:rPr>
        <w:t xml:space="preserve">Tulos</w:t>
      </w:r>
    </w:p>
    <w:p>
      <w:r>
        <w:t xml:space="preserve">syödä lisää.</w:t>
      </w:r>
    </w:p>
    <w:p>
      <w:r>
        <w:rPr>
          <w:b/>
        </w:rPr>
        <w:t xml:space="preserve">Esimerkki 0.2698</w:t>
      </w:r>
    </w:p>
    <w:p>
      <w:r>
        <w:t xml:space="preserve">Kuinka kauan paahtoleipää pitäisi paistaa kummaltakin puolelta?</w:t>
      </w:r>
    </w:p>
    <w:p>
      <w:r>
        <w:rPr>
          <w:b/>
        </w:rPr>
        <w:t xml:space="preserve">Tulos</w:t>
      </w:r>
    </w:p>
    <w:p>
      <w:r>
        <w:t xml:space="preserve">Haluat tehdä kummastakin sivusta mahdollisimman ruskean.</w:t>
      </w:r>
    </w:p>
    <w:p>
      <w:r>
        <w:rPr>
          <w:b/>
        </w:rPr>
        <w:t xml:space="preserve">Esimerkki 0.2699</w:t>
      </w:r>
    </w:p>
    <w:p>
      <w:r>
        <w:t xml:space="preserve">Säilykejuoma saadaan täysin kylmäksi 15 minuutissa.</w:t>
      </w:r>
    </w:p>
    <w:p>
      <w:r>
        <w:rPr>
          <w:b/>
        </w:rPr>
        <w:t xml:space="preserve">Tulos</w:t>
      </w:r>
    </w:p>
    <w:p>
      <w:r>
        <w:t xml:space="preserve">Kiedo juoman ympärille iso paperipyyhe ja laita se pakastimeen.</w:t>
      </w:r>
    </w:p>
    <w:p>
      <w:r>
        <w:rPr>
          <w:b/>
        </w:rPr>
        <w:t xml:space="preserve">Esimerkki 0,2700</w:t>
      </w:r>
    </w:p>
    <w:p>
      <w:r>
        <w:t xml:space="preserve">Kun maalaat uima-allastasi uudelleen, miten saat selville, minkälaista maalia on käytetty aiemmin?</w:t>
      </w:r>
    </w:p>
    <w:p>
      <w:r>
        <w:rPr>
          <w:b/>
        </w:rPr>
        <w:t xml:space="preserve">Tulos</w:t>
      </w:r>
    </w:p>
    <w:p>
      <w:r>
        <w:t xml:space="preserve">Sinun ei tarvitse ostaa samantyyppistä maalia, jota on aiemmin käytetty altaan pinnalla, vaan mikä tahansa maalityyppi käy.</w:t>
      </w:r>
    </w:p>
    <w:p>
      <w:r>
        <w:rPr>
          <w:b/>
        </w:rPr>
        <w:t xml:space="preserve">Esimerkki 0.2701</w:t>
      </w:r>
    </w:p>
    <w:p>
      <w:r>
        <w:t xml:space="preserve">Voit estää keraamisen levyn rikkoutumisen porattaessa, kun sitä porataan.</w:t>
      </w:r>
    </w:p>
    <w:p>
      <w:r>
        <w:rPr>
          <w:b/>
        </w:rPr>
        <w:t xml:space="preserve">Tulos</w:t>
      </w:r>
    </w:p>
    <w:p>
      <w:r>
        <w:t xml:space="preserve">Kaada levylle sulaa juotetta lämmön haihduttamiseksi.</w:t>
      </w:r>
    </w:p>
    <w:p>
      <w:r>
        <w:rPr>
          <w:b/>
        </w:rPr>
        <w:t xml:space="preserve">Esimerkki 0.2702</w:t>
      </w:r>
    </w:p>
    <w:p>
      <w:r>
        <w:t xml:space="preserve">miten juoma myrkytetään?</w:t>
      </w:r>
    </w:p>
    <w:p>
      <w:r>
        <w:rPr>
          <w:b/>
        </w:rPr>
        <w:t xml:space="preserve">Tulos</w:t>
      </w:r>
    </w:p>
    <w:p>
      <w:r>
        <w:t xml:space="preserve">kaada myrkkyä juoman ympärille.</w:t>
      </w:r>
    </w:p>
    <w:p>
      <w:r>
        <w:rPr>
          <w:b/>
        </w:rPr>
        <w:t xml:space="preserve">Esimerkki 0.2703</w:t>
      </w:r>
    </w:p>
    <w:p>
      <w:r>
        <w:t xml:space="preserve">tölkinavaaja</w:t>
      </w:r>
    </w:p>
    <w:p>
      <w:r>
        <w:rPr>
          <w:b/>
        </w:rPr>
        <w:t xml:space="preserve">Tulos</w:t>
      </w:r>
    </w:p>
    <w:p>
      <w:r>
        <w:t xml:space="preserve">irrottaa pultin nopeasti</w:t>
      </w:r>
    </w:p>
    <w:p>
      <w:r>
        <w:rPr>
          <w:b/>
        </w:rPr>
        <w:t xml:space="preserve">Esimerkki 0.2704</w:t>
      </w:r>
    </w:p>
    <w:p>
      <w:r>
        <w:t xml:space="preserve">miten eläintä metsästetään?</w:t>
      </w:r>
    </w:p>
    <w:p>
      <w:r>
        <w:rPr>
          <w:b/>
        </w:rPr>
        <w:t xml:space="preserve">Tulos</w:t>
      </w:r>
    </w:p>
    <w:p>
      <w:r>
        <w:t xml:space="preserve">Etsi se ja ota siitä kuva.</w:t>
      </w:r>
    </w:p>
    <w:p>
      <w:r>
        <w:rPr>
          <w:b/>
        </w:rPr>
        <w:t xml:space="preserve">Esimerkki 0.2705</w:t>
      </w:r>
    </w:p>
    <w:p>
      <w:r>
        <w:t xml:space="preserve">miten trampoliinilla leikitään?</w:t>
      </w:r>
    </w:p>
    <w:p>
      <w:r>
        <w:rPr>
          <w:b/>
        </w:rPr>
        <w:t xml:space="preserve">Tulos</w:t>
      </w:r>
    </w:p>
    <w:p>
      <w:r>
        <w:t xml:space="preserve">makaa sen päällä.</w:t>
      </w:r>
    </w:p>
    <w:p>
      <w:r>
        <w:rPr>
          <w:b/>
        </w:rPr>
        <w:t xml:space="preserve">Esimerkki 0.2706</w:t>
      </w:r>
    </w:p>
    <w:p>
      <w:r>
        <w:t xml:space="preserve">Selvitä, miten puu istutetaan.</w:t>
      </w:r>
    </w:p>
    <w:p>
      <w:r>
        <w:rPr>
          <w:b/>
        </w:rPr>
        <w:t xml:space="preserve">Tulos</w:t>
      </w:r>
    </w:p>
    <w:p>
      <w:r>
        <w:t xml:space="preserve">Kaiva kuoppa, lisää kuoppaan vettä, irrota puun juuret, aseta puu kyljelleen kuopan sivulle ja peitä juuret mullalla.</w:t>
      </w:r>
    </w:p>
    <w:p>
      <w:r>
        <w:rPr>
          <w:b/>
        </w:rPr>
        <w:t xml:space="preserve">Esimerkki 0.2707</w:t>
      </w:r>
    </w:p>
    <w:p>
      <w:r>
        <w:t xml:space="preserve">Korjaamaan haljennut karpalokeksitaikinan pölkky leikkaamisen aikana.</w:t>
      </w:r>
    </w:p>
    <w:p>
      <w:r>
        <w:rPr>
          <w:b/>
        </w:rPr>
        <w:t xml:space="preserve">Tulos</w:t>
      </w:r>
    </w:p>
    <w:p>
      <w:r>
        <w:t xml:space="preserve">anna sen kypsyä uunissa vähän aikaa ja nipistä takaisin yhteen.</w:t>
      </w:r>
    </w:p>
    <w:p>
      <w:r>
        <w:rPr>
          <w:b/>
        </w:rPr>
        <w:t xml:space="preserve">Esimerkki 0.2708</w:t>
      </w:r>
    </w:p>
    <w:p>
      <w:r>
        <w:t xml:space="preserve">Eristää kotisi ja tärkeimmät laitteesi,</w:t>
      </w:r>
    </w:p>
    <w:p>
      <w:r>
        <w:rPr>
          <w:b/>
        </w:rPr>
        <w:t xml:space="preserve">Tulos</w:t>
      </w:r>
    </w:p>
    <w:p>
      <w:r>
        <w:t xml:space="preserve">Puhalla eristettä huoneisiin ja ahtaisiin tiloihin, vaihda vanhat eristeet, kääri vedenlämmitin eristykseen ja peitä ovet ja ikkunat.</w:t>
      </w:r>
    </w:p>
    <w:p>
      <w:r>
        <w:rPr>
          <w:b/>
        </w:rPr>
        <w:t xml:space="preserve">Esimerkki 0.2709</w:t>
      </w:r>
    </w:p>
    <w:p>
      <w:r>
        <w:t xml:space="preserve">työtaso</w:t>
      </w:r>
    </w:p>
    <w:p>
      <w:r>
        <w:rPr>
          <w:b/>
        </w:rPr>
        <w:t xml:space="preserve">Tulos</w:t>
      </w:r>
    </w:p>
    <w:p>
      <w:r>
        <w:t xml:space="preserve">voidaan peittää sukilla ruoanlaittoa varten</w:t>
      </w:r>
    </w:p>
    <w:p>
      <w:r>
        <w:rPr>
          <w:b/>
        </w:rPr>
        <w:t xml:space="preserve">Esimerkki 0,2710</w:t>
      </w:r>
    </w:p>
    <w:p>
      <w:r>
        <w:t xml:space="preserve">Ruuvien irrottaminen kannettavasta tietokoneesta</w:t>
      </w:r>
    </w:p>
    <w:p>
      <w:r>
        <w:rPr>
          <w:b/>
        </w:rPr>
        <w:t xml:space="preserve">Tulos</w:t>
      </w:r>
    </w:p>
    <w:p>
      <w:r>
        <w:t xml:space="preserve">Käytä ruuvimeisseliä.</w:t>
      </w:r>
    </w:p>
    <w:p>
      <w:r>
        <w:rPr>
          <w:b/>
        </w:rPr>
        <w:t xml:space="preserve">Esimerkki 0.2711</w:t>
      </w:r>
    </w:p>
    <w:p>
      <w:r>
        <w:t xml:space="preserve">Mitä teen, jos minulla on käyttämättömiä työvaatteita, jotka haluan lahjoittaa?</w:t>
      </w:r>
    </w:p>
    <w:p>
      <w:r>
        <w:rPr>
          <w:b/>
        </w:rPr>
        <w:t xml:space="preserve">Tulos</w:t>
      </w:r>
    </w:p>
    <w:p>
      <w:r>
        <w:t xml:space="preserve">Lahjoita tavarat Punaiselle Ristille tai muulle vastaavalle hyväntekeväisyysjärjestölle, sillä he käyttävät tavarat ihmisille, jotka yrittävät saada työtä ja ovat köyhiä.</w:t>
      </w:r>
    </w:p>
    <w:p>
      <w:r>
        <w:rPr>
          <w:b/>
        </w:rPr>
        <w:t xml:space="preserve">Esimerkki 0.2712</w:t>
      </w:r>
    </w:p>
    <w:p>
      <w:r>
        <w:t xml:space="preserve">Minkälaista akryyliä minun pitäisi käyttää akryylin pohjalevyn tekemiseen?</w:t>
      </w:r>
    </w:p>
    <w:p>
      <w:r>
        <w:rPr>
          <w:b/>
        </w:rPr>
        <w:t xml:space="preserve">Tulos</w:t>
      </w:r>
    </w:p>
    <w:p>
      <w:r>
        <w:t xml:space="preserve">Haluat käyttää valettua akryylilevyä. Suulakepuristettu akryyli on parempi käsiteltäväksi ja kestävämpi kuin akryylilevy.</w:t>
      </w:r>
    </w:p>
    <w:p>
      <w:r>
        <w:rPr>
          <w:b/>
        </w:rPr>
        <w:t xml:space="preserve">Esimerkki 0.2713</w:t>
      </w:r>
    </w:p>
    <w:p>
      <w:r>
        <w:t xml:space="preserve">Pakota kyyneleet silmistä.</w:t>
      </w:r>
    </w:p>
    <w:p>
      <w:r>
        <w:rPr>
          <w:b/>
        </w:rPr>
        <w:t xml:space="preserve">Tulos</w:t>
      </w:r>
    </w:p>
    <w:p>
      <w:r>
        <w:t xml:space="preserve">Laita hiusgeeliä silmämunien alle.</w:t>
      </w:r>
    </w:p>
    <w:p>
      <w:r>
        <w:rPr>
          <w:b/>
        </w:rPr>
        <w:t xml:space="preserve">Esimerkki 0.2714</w:t>
      </w:r>
    </w:p>
    <w:p>
      <w:r>
        <w:t xml:space="preserve">Poista ruoste puutarhavälineistä.</w:t>
      </w:r>
    </w:p>
    <w:p>
      <w:r>
        <w:rPr>
          <w:b/>
        </w:rPr>
        <w:t xml:space="preserve">Tulos</w:t>
      </w:r>
    </w:p>
    <w:p>
      <w:r>
        <w:t xml:space="preserve">Liota teräsvillaa vedessä ja kaavi sitten ruostetta.</w:t>
      </w:r>
    </w:p>
    <w:p>
      <w:r>
        <w:rPr>
          <w:b/>
        </w:rPr>
        <w:t xml:space="preserve">Esimerkki 0,2715</w:t>
      </w:r>
    </w:p>
    <w:p>
      <w:r>
        <w:t xml:space="preserve">Miten sipulit kuoritaan?</w:t>
      </w:r>
    </w:p>
    <w:p>
      <w:r>
        <w:rPr>
          <w:b/>
        </w:rPr>
        <w:t xml:space="preserve">Tulos</w:t>
      </w:r>
    </w:p>
    <w:p>
      <w:r>
        <w:t xml:space="preserve">Leikkaa sipulien juurenpäät. Blanchoi sipuleita kiehuvassa vedessä noin 30 sekuntia ja siirrä ne sitten kulhoon, jossa on jäävettä, jotta kiehuminen pysähtyy. Nipistä sipulia sen varren päästä, ja sen pitäisi juuri ja juuri irrota kuorestaan. Jos näin ei tapahdu, irrota kuori fileerausveitsellä.</w:t>
      </w:r>
    </w:p>
    <w:p>
      <w:r>
        <w:rPr>
          <w:b/>
        </w:rPr>
        <w:t xml:space="preserve">Esimerkki 0.2716</w:t>
      </w:r>
    </w:p>
    <w:p>
      <w:r>
        <w:t xml:space="preserve">parantaa matematiikan taitoja</w:t>
      </w:r>
    </w:p>
    <w:p>
      <w:r>
        <w:rPr>
          <w:b/>
        </w:rPr>
        <w:t xml:space="preserve">Tulos</w:t>
      </w:r>
    </w:p>
    <w:p>
      <w:r>
        <w:t xml:space="preserve">leipoa suklaata opiskellessasi</w:t>
      </w:r>
    </w:p>
    <w:p>
      <w:r>
        <w:rPr>
          <w:b/>
        </w:rPr>
        <w:t xml:space="preserve">Esimerkki 0.2717</w:t>
      </w:r>
    </w:p>
    <w:p>
      <w:r>
        <w:t xml:space="preserve">Miten maksu suoritetaan korttisirulla</w:t>
      </w:r>
    </w:p>
    <w:p>
      <w:r>
        <w:rPr>
          <w:b/>
        </w:rPr>
        <w:t xml:space="preserve">Tulos</w:t>
      </w:r>
    </w:p>
    <w:p>
      <w:r>
        <w:t xml:space="preserve">Vie ostoksesi kassalle ja kerro myyjälle, että maksat pankkikortilla. Kun sinua pyydetään asettamaan korttisi, aseta korttisi automaattiin siten, että kortin siru on näkyvissä ylöspäin. Paina kaikkia tarvittavia painikkeita, jos kortinlukija vaatii valtakirjoja.</w:t>
      </w:r>
    </w:p>
    <w:p>
      <w:r>
        <w:rPr>
          <w:b/>
        </w:rPr>
        <w:t xml:space="preserve">Esimerkki 0.2718</w:t>
      </w:r>
    </w:p>
    <w:p>
      <w:r>
        <w:t xml:space="preserve">Voit tehdä puiseen suorakulmioon reikiä, jotta voit asettaa siihen tapin, seuraavasti</w:t>
      </w:r>
    </w:p>
    <w:p>
      <w:r>
        <w:rPr>
          <w:b/>
        </w:rPr>
        <w:t xml:space="preserve">Tulos</w:t>
      </w:r>
    </w:p>
    <w:p>
      <w:r>
        <w:t xml:space="preserve">Käytä vasaraa reikien tekemiseen</w:t>
      </w:r>
    </w:p>
    <w:p>
      <w:r>
        <w:rPr>
          <w:b/>
        </w:rPr>
        <w:t xml:space="preserve">Esimerkki 0.2719</w:t>
      </w:r>
    </w:p>
    <w:p>
      <w:r>
        <w:t xml:space="preserve">Pidä lounasrasia viileänä.</w:t>
      </w:r>
    </w:p>
    <w:p>
      <w:r>
        <w:rPr>
          <w:b/>
        </w:rPr>
        <w:t xml:space="preserve">Tulos</w:t>
      </w:r>
    </w:p>
    <w:p>
      <w:r>
        <w:t xml:space="preserve">Aseta lämmin sieni laatikkoon.</w:t>
      </w:r>
    </w:p>
    <w:p>
      <w:r>
        <w:rPr>
          <w:b/>
        </w:rPr>
        <w:t xml:space="preserve">Esimerkki 0,2720</w:t>
      </w:r>
    </w:p>
    <w:p>
      <w:r>
        <w:t xml:space="preserve">Avokado-jogurttipatukan kuoren ainekset.</w:t>
      </w:r>
    </w:p>
    <w:p>
      <w:r>
        <w:rPr>
          <w:b/>
        </w:rPr>
        <w:t xml:space="preserve">Tulos</w:t>
      </w:r>
    </w:p>
    <w:p>
      <w:r>
        <w:t xml:space="preserve">150 g tummaa suklaata (hienonnettuna), 1/4 kupillista puhdistettua sinappiöljyä, hienonnettuja manteleita ja kuivattua kookospähkinää.</w:t>
      </w:r>
    </w:p>
    <w:p>
      <w:r>
        <w:rPr>
          <w:b/>
        </w:rPr>
        <w:t xml:space="preserve">Esimerkki 0,2721</w:t>
      </w:r>
    </w:p>
    <w:p>
      <w:r>
        <w:t xml:space="preserve">pehmentää ruskeaa sokeria</w:t>
      </w:r>
    </w:p>
    <w:p>
      <w:r>
        <w:rPr>
          <w:b/>
        </w:rPr>
        <w:t xml:space="preserve">Tulos</w:t>
      </w:r>
    </w:p>
    <w:p>
      <w:r>
        <w:t xml:space="preserve">Laita uuniin 350 asteeseen kahdeksi tunniksi. Anna jäähtyä ja laita jääkaappiin muutamaksi tunniksi.</w:t>
      </w:r>
    </w:p>
    <w:p>
      <w:r>
        <w:rPr>
          <w:b/>
        </w:rPr>
        <w:t xml:space="preserve">Esimerkki 0,2722</w:t>
      </w:r>
    </w:p>
    <w:p>
      <w:r>
        <w:t xml:space="preserve">Kuinka tehdä persikka-daiquirijäätelöä kotona.</w:t>
      </w:r>
    </w:p>
    <w:p>
      <w:r>
        <w:rPr>
          <w:b/>
        </w:rPr>
        <w:t xml:space="preserve">Tulos</w:t>
      </w:r>
    </w:p>
    <w:p>
      <w:r>
        <w:t xml:space="preserve">Yhdistä keskikokoisessa sekoituskulhossa 7 kupillista jäähdytettyä roquefort-tuorejuustoa, 2 14 oz. tölkkiä makeutettua kondensoitua maitoa ja 1 kupillinen Peach Daiquiri mixiä, 1 kupillinen tummaa rommia.     Vatkaa sähkövatkaimella, kunnes muodostuu pehmeitä piikkejä. Siirrä seos 8x8x2 tuuman vuokaan. Pakasta noin 8 tuntia, kunnes se on kiinteää. Tarjoile tuoreiden persikkaviipaleiden kanssa.</w:t>
      </w:r>
    </w:p>
    <w:p>
      <w:r>
        <w:rPr>
          <w:b/>
        </w:rPr>
        <w:t xml:space="preserve">Esimerkki 0.2723</w:t>
      </w:r>
    </w:p>
    <w:p>
      <w:r>
        <w:t xml:space="preserve">miten kerma voita</w:t>
      </w:r>
    </w:p>
    <w:p>
      <w:r>
        <w:rPr>
          <w:b/>
        </w:rPr>
        <w:t xml:space="preserve">Tulos</w:t>
      </w:r>
    </w:p>
    <w:p>
      <w:r>
        <w:t xml:space="preserve">lisää voi ja maito purkkiin ja ravista, kunnes se on kermaista.</w:t>
      </w:r>
    </w:p>
    <w:p>
      <w:r>
        <w:rPr>
          <w:b/>
        </w:rPr>
        <w:t xml:space="preserve">Esimerkki 0,2724</w:t>
      </w:r>
    </w:p>
    <w:p>
      <w:r>
        <w:t xml:space="preserve">Miten juotetaan kaksi kolikkoa yhteen?</w:t>
      </w:r>
    </w:p>
    <w:p>
      <w:r>
        <w:rPr>
          <w:b/>
        </w:rPr>
        <w:t xml:space="preserve">Tulos</w:t>
      </w:r>
    </w:p>
    <w:p>
      <w:r>
        <w:t xml:space="preserve">Aseta kolikot siihen kohtaan, jossa haluat niiden yhdistyvän, ja levitä liimaa molemmille puolille, jotta ne tarttuvat toisiinsa.  Jäähdytä nopeasti vesipullolla.</w:t>
      </w:r>
    </w:p>
    <w:p>
      <w:r>
        <w:rPr>
          <w:b/>
        </w:rPr>
        <w:t xml:space="preserve">Esimerkki 0,2725</w:t>
      </w:r>
    </w:p>
    <w:p>
      <w:r>
        <w:t xml:space="preserve">Estäksesi roskakoreidesi haisemisen,</w:t>
      </w:r>
    </w:p>
    <w:p>
      <w:r>
        <w:rPr>
          <w:b/>
        </w:rPr>
        <w:t xml:space="preserve">Tulos</w:t>
      </w:r>
    </w:p>
    <w:p>
      <w:r>
        <w:t xml:space="preserve">kaada tölkkiin kahvia ja huuhtele se letkulla.</w:t>
      </w:r>
    </w:p>
    <w:p>
      <w:r>
        <w:rPr>
          <w:b/>
        </w:rPr>
        <w:t xml:space="preserve">Esimerkki 0,2726</w:t>
      </w:r>
    </w:p>
    <w:p>
      <w:r>
        <w:t xml:space="preserve">Miten puhdistaa valkoiset lenkkarit helposti?</w:t>
      </w:r>
    </w:p>
    <w:p>
      <w:r>
        <w:rPr>
          <w:b/>
        </w:rPr>
        <w:t xml:space="preserve">Tulos</w:t>
      </w:r>
    </w:p>
    <w:p>
      <w:r>
        <w:t xml:space="preserve">Hiero maissitärkkelyksen ja veden seosta kenkien alle, ennen kuin ne kuivuvat, hiero se pois hammasharjalla ja huuhtele sitten vedellä ja saippualla.</w:t>
      </w:r>
    </w:p>
    <w:p>
      <w:r>
        <w:rPr>
          <w:b/>
        </w:rPr>
        <w:t xml:space="preserve">Esimerkki 0,2727</w:t>
      </w:r>
    </w:p>
    <w:p>
      <w:r>
        <w:t xml:space="preserve">Voit pitää nauhan paikallaan, kun se on kiedottu maljakon ympärille, seuraavasti</w:t>
      </w:r>
    </w:p>
    <w:p>
      <w:r>
        <w:rPr>
          <w:b/>
        </w:rPr>
        <w:t xml:space="preserve">Tulos</w:t>
      </w:r>
    </w:p>
    <w:p>
      <w:r>
        <w:t xml:space="preserve">Käytä saksia pitämään se paikallaan</w:t>
      </w:r>
    </w:p>
    <w:p>
      <w:r>
        <w:rPr>
          <w:b/>
        </w:rPr>
        <w:t xml:space="preserve">Esimerkki 0,2728</w:t>
      </w:r>
    </w:p>
    <w:p>
      <w:r>
        <w:t xml:space="preserve">Punaisten perunoiden keittäminen</w:t>
      </w:r>
    </w:p>
    <w:p>
      <w:r>
        <w:rPr>
          <w:b/>
        </w:rPr>
        <w:t xml:space="preserve">Tulos</w:t>
      </w:r>
    </w:p>
    <w:p>
      <w:r>
        <w:t xml:space="preserve">Pese perunat. Jätä kuori paikalleen. Leikkaa perunat 2-3 tuuman paloiksi.  Upota perunat kokonaan kattilaan ja kiehauta vesi.  Hauduta 10-15 minuuttia tai kunnes perunat ovat mureita.</w:t>
      </w:r>
    </w:p>
    <w:p>
      <w:r>
        <w:rPr>
          <w:b/>
        </w:rPr>
        <w:t xml:space="preserve">Esimerkki 0,2729</w:t>
      </w:r>
    </w:p>
    <w:p>
      <w:r>
        <w:t xml:space="preserve">miten puuta värjätään</w:t>
      </w:r>
    </w:p>
    <w:p>
      <w:r>
        <w:rPr>
          <w:b/>
        </w:rPr>
        <w:t xml:space="preserve">Tulos</w:t>
      </w:r>
    </w:p>
    <w:p>
      <w:r>
        <w:t xml:space="preserve">Varmista, että puu ei ole paljaana. . Avaa ostamasi tahra ja sekoita se huolellisesti, levitä sitten harjasharjalla, vaahtosiveltimellä tai liinalla tasaisesti.</w:t>
      </w:r>
    </w:p>
    <w:p>
      <w:r>
        <w:rPr>
          <w:b/>
        </w:rPr>
        <w:t xml:space="preserve">Esimerkki 0,2730</w:t>
      </w:r>
    </w:p>
    <w:p>
      <w:r>
        <w:t xml:space="preserve">Muovikelmu</w:t>
      </w:r>
    </w:p>
    <w:p>
      <w:r>
        <w:rPr>
          <w:b/>
        </w:rPr>
        <w:t xml:space="preserve">Tulos</w:t>
      </w:r>
    </w:p>
    <w:p>
      <w:r>
        <w:t xml:space="preserve">voi pitää soodan tuoreena</w:t>
      </w:r>
    </w:p>
    <w:p>
      <w:r>
        <w:rPr>
          <w:b/>
        </w:rPr>
        <w:t xml:space="preserve">Esimerkki 0,2731</w:t>
      </w:r>
    </w:p>
    <w:p>
      <w:r>
        <w:t xml:space="preserve">miten keksi valmistetaan?</w:t>
      </w:r>
    </w:p>
    <w:p>
      <w:r>
        <w:rPr>
          <w:b/>
        </w:rPr>
        <w:t xml:space="preserve">Tulos</w:t>
      </w:r>
    </w:p>
    <w:p>
      <w:r>
        <w:t xml:space="preserve">paista se pannulla.</w:t>
      </w:r>
    </w:p>
    <w:p>
      <w:r>
        <w:rPr>
          <w:b/>
        </w:rPr>
        <w:t xml:space="preserve">Esimerkki 0,2732</w:t>
      </w:r>
    </w:p>
    <w:p>
      <w:r>
        <w:t xml:space="preserve">televisio</w:t>
      </w:r>
    </w:p>
    <w:p>
      <w:r>
        <w:rPr>
          <w:b/>
        </w:rPr>
        <w:t xml:space="preserve">Tulos</w:t>
      </w:r>
    </w:p>
    <w:p>
      <w:r>
        <w:t xml:space="preserve">näyttää staattisen aina</w:t>
      </w:r>
    </w:p>
    <w:p>
      <w:r>
        <w:rPr>
          <w:b/>
        </w:rPr>
        <w:t xml:space="preserve">Esimerkki 0,2733</w:t>
      </w:r>
    </w:p>
    <w:p>
      <w:r>
        <w:t xml:space="preserve">Mistä voin ostaa kasveja</w:t>
      </w:r>
    </w:p>
    <w:p>
      <w:r>
        <w:rPr>
          <w:b/>
        </w:rPr>
        <w:t xml:space="preserve">Tulos</w:t>
      </w:r>
    </w:p>
    <w:p>
      <w:r>
        <w:t xml:space="preserve">Apteekista voi ostaa kasveja</w:t>
      </w:r>
    </w:p>
    <w:p>
      <w:r>
        <w:rPr>
          <w:b/>
        </w:rPr>
        <w:t xml:space="preserve">Esimerkki 0,2734</w:t>
      </w:r>
    </w:p>
    <w:p>
      <w:r>
        <w:t xml:space="preserve">Miten tehdä yksinkertainen siirappi tehdä suklaa kastettu appelsiininkuori</w:t>
      </w:r>
    </w:p>
    <w:p>
      <w:r>
        <w:rPr>
          <w:b/>
        </w:rPr>
        <w:t xml:space="preserve">Tulos</w:t>
      </w:r>
    </w:p>
    <w:p>
      <w:r>
        <w:t xml:space="preserve">Yksinkertaisen siirapin valmistamiseksi suklaaseen kastettujen appelsiininkuorien valmistamiseksi lisää kuppi vettä ja 8 unssia sokeria kattilaan ja vatkaa sokeri vedestä. Hauduta appelsiininkuoribatonetteja yksinkertaisessa sokerissa tunnin ajan.</w:t>
      </w:r>
    </w:p>
    <w:p>
      <w:r>
        <w:rPr>
          <w:b/>
        </w:rPr>
        <w:t xml:space="preserve">Esimerkki 0,2735</w:t>
      </w:r>
    </w:p>
    <w:p>
      <w:r>
        <w:t xml:space="preserve">Poista savun haju autosta.</w:t>
      </w:r>
    </w:p>
    <w:p>
      <w:r>
        <w:rPr>
          <w:b/>
        </w:rPr>
        <w:t xml:space="preserve">Tulos</w:t>
      </w:r>
    </w:p>
    <w:p>
      <w:r>
        <w:t xml:space="preserve">Leikkaa banaani puoliksi ja laita autoon yhdeksi päiväksi.</w:t>
      </w:r>
    </w:p>
    <w:p>
      <w:r>
        <w:rPr>
          <w:b/>
        </w:rPr>
        <w:t xml:space="preserve">Esimerkki 0.2736</w:t>
      </w:r>
    </w:p>
    <w:p>
      <w:r>
        <w:t xml:space="preserve">Miten piirtää täydellinen ympyrä ilman kompassia?</w:t>
      </w:r>
    </w:p>
    <w:p>
      <w:r>
        <w:rPr>
          <w:b/>
        </w:rPr>
        <w:t xml:space="preserve">Tulos</w:t>
      </w:r>
    </w:p>
    <w:p>
      <w:r>
        <w:t xml:space="preserve">Pidä peukaloa paperia vasten. Pidä samalla kynää niin, että ympyrän koko riippuu siitä, missä asennossa pidät kynää. Pidä paperi paikoillaan ja käännä kynää, jotta saat piirrettyä täydellisen ympyrän.</w:t>
      </w:r>
    </w:p>
    <w:p>
      <w:r>
        <w:rPr>
          <w:b/>
        </w:rPr>
        <w:t xml:space="preserve">Esimerkki 0.2737</w:t>
      </w:r>
    </w:p>
    <w:p>
      <w:r>
        <w:t xml:space="preserve">Miten korjaan pienen naarmun kovapuulattiassa?</w:t>
      </w:r>
    </w:p>
    <w:p>
      <w:r>
        <w:rPr>
          <w:b/>
        </w:rPr>
        <w:t xml:space="preserve">Tulos</w:t>
      </w:r>
    </w:p>
    <w:p>
      <w:r>
        <w:t xml:space="preserve">Jos kyseessä on pieni naarmu, sinun on yleensä hiottava kovapuuta hiekkapaperilla tai pienellä sähkötyökalulla.</w:t>
      </w:r>
    </w:p>
    <w:p>
      <w:r>
        <w:rPr>
          <w:b/>
        </w:rPr>
        <w:t xml:space="preserve">Esimerkki 0,2738</w:t>
      </w:r>
    </w:p>
    <w:p>
      <w:r>
        <w:t xml:space="preserve">Ilmaisee märät kohdat matossa.</w:t>
      </w:r>
    </w:p>
    <w:p>
      <w:r>
        <w:rPr>
          <w:b/>
        </w:rPr>
        <w:t xml:space="preserve">Tulos</w:t>
      </w:r>
    </w:p>
    <w:p>
      <w:r>
        <w:t xml:space="preserve">Jos haluat osoittaa, missä matossa on märkä kohta, ja estää perheenjäseniä kastelemasta sukkiaan astumalla sen päälle, aseta märkä paperipyyhe kohdan päälle.</w:t>
      </w:r>
    </w:p>
    <w:p>
      <w:r>
        <w:rPr>
          <w:b/>
        </w:rPr>
        <w:t xml:space="preserve">Esimerkki 0.2739</w:t>
      </w:r>
    </w:p>
    <w:p>
      <w:r>
        <w:t xml:space="preserve">Miten keittää riisiä täydellisesti joka kerta?</w:t>
      </w:r>
    </w:p>
    <w:p>
      <w:r>
        <w:rPr>
          <w:b/>
        </w:rPr>
        <w:t xml:space="preserve">Tulos</w:t>
      </w:r>
    </w:p>
    <w:p>
      <w:r>
        <w:t xml:space="preserve">Mittaa yksi kupillinen riisiä ja aloita veden keittäminen. Suodata vesi niin, että se on kirkasta. Lisää riisi kiehuvaan veteen, käännä lämpö hyvin alhaiselle tasolle ja laita kansi kattilaan. Anna riisin kiehua 12-15 minuuttia, kunnes se on pehmeää ja kuohkeaa. Kun testaat, jos riisi on vielä rapeaa, anna sen kiehua vielä muutama minuutti loppuun.</w:t>
      </w:r>
    </w:p>
    <w:p>
      <w:r>
        <w:rPr>
          <w:b/>
        </w:rPr>
        <w:t xml:space="preserve">Esimerkki 0,2740</w:t>
      </w:r>
    </w:p>
    <w:p>
      <w:r>
        <w:t xml:space="preserve">Voit valmistaa sipulin ruoanlaittoa varten seuraavasti</w:t>
      </w:r>
    </w:p>
    <w:p>
      <w:r>
        <w:rPr>
          <w:b/>
        </w:rPr>
        <w:t xml:space="preserve">Tulos</w:t>
      </w:r>
    </w:p>
    <w:p>
      <w:r>
        <w:t xml:space="preserve">Huuhtele sipuli kylmällä vedellä sen leikkaamisen jälkeen.</w:t>
      </w:r>
    </w:p>
    <w:p>
      <w:r>
        <w:rPr>
          <w:b/>
        </w:rPr>
        <w:t xml:space="preserve">Esimerkki 0,2741</w:t>
      </w:r>
    </w:p>
    <w:p>
      <w:r>
        <w:t xml:space="preserve">miten parannat kuivat kasvot?</w:t>
      </w:r>
    </w:p>
    <w:p>
      <w:r>
        <w:rPr>
          <w:b/>
        </w:rPr>
        <w:t xml:space="preserve">Tulos</w:t>
      </w:r>
    </w:p>
    <w:p>
      <w:r>
        <w:t xml:space="preserve">laita vettä sen päälle.</w:t>
      </w:r>
    </w:p>
    <w:p>
      <w:r>
        <w:rPr>
          <w:b/>
        </w:rPr>
        <w:t xml:space="preserve">Esimerkki 0,2742</w:t>
      </w:r>
    </w:p>
    <w:p>
      <w:r>
        <w:t xml:space="preserve">Miten tehdä laatikko, jossa on vaikea säilyttää herkkuja?</w:t>
      </w:r>
    </w:p>
    <w:p>
      <w:r>
        <w:rPr>
          <w:b/>
        </w:rPr>
        <w:t xml:space="preserve">Tulos</w:t>
      </w:r>
    </w:p>
    <w:p>
      <w:r>
        <w:t xml:space="preserve">Hiero liimaa sanomalehteen ja liimaa laatikko siihen, sekoita liima sanomalehteen ja levitä se laatikon päälle ja anna kuivua.</w:t>
      </w:r>
    </w:p>
    <w:p>
      <w:r>
        <w:rPr>
          <w:b/>
        </w:rPr>
        <w:t xml:space="preserve">Esimerkki 0.2743</w:t>
      </w:r>
    </w:p>
    <w:p>
      <w:r>
        <w:t xml:space="preserve">Puhdistaa lian ajotieltä,</w:t>
      </w:r>
    </w:p>
    <w:p>
      <w:r>
        <w:rPr>
          <w:b/>
        </w:rPr>
        <w:t xml:space="preserve">Tulos</w:t>
      </w:r>
    </w:p>
    <w:p>
      <w:r>
        <w:t xml:space="preserve">ruiskuta vettä ruohon päälle moottoripesurilla ja pese lika pois.</w:t>
      </w:r>
    </w:p>
    <w:p>
      <w:r>
        <w:rPr>
          <w:b/>
        </w:rPr>
        <w:t xml:space="preserve">Esimerkki 0.2744</w:t>
      </w:r>
    </w:p>
    <w:p>
      <w:r>
        <w:t xml:space="preserve">Kattotuulettimen puhdistaminen.</w:t>
      </w:r>
    </w:p>
    <w:p>
      <w:r>
        <w:rPr>
          <w:b/>
        </w:rPr>
        <w:t xml:space="preserve">Tulos</w:t>
      </w:r>
    </w:p>
    <w:p>
      <w:r>
        <w:t xml:space="preserve">Pyyhi pölyt katosta tikkaiden avulla tai muulla tavalla, jotta pääset tuulettimeen.</w:t>
      </w:r>
    </w:p>
    <w:p>
      <w:r>
        <w:rPr>
          <w:b/>
        </w:rPr>
        <w:t xml:space="preserve">Esimerkki 0,2745</w:t>
      </w:r>
    </w:p>
    <w:p>
      <w:r>
        <w:t xml:space="preserve">Miten voin tehdä mandariinisuikaleen, jotta viipaleet olisi helppo syödä?</w:t>
      </w:r>
    </w:p>
    <w:p>
      <w:r>
        <w:rPr>
          <w:b/>
        </w:rPr>
        <w:t xml:space="preserve">Tulos</w:t>
      </w:r>
    </w:p>
    <w:p>
      <w:r>
        <w:t xml:space="preserve">Leikkaa appelsiinin kummastakin päästä noin 10 senttiä pois, leikkaa appelsiinin toinen puoli keskelle, taita kaikki viipaleet irti, jolloin ne tarttuvat kuoreen kaistaleena.</w:t>
      </w:r>
    </w:p>
    <w:p>
      <w:r>
        <w:rPr>
          <w:b/>
        </w:rPr>
        <w:t xml:space="preserve">Esimerkki 0.2746</w:t>
      </w:r>
    </w:p>
    <w:p>
      <w:r>
        <w:t xml:space="preserve">miten puhdistat korvasi?</w:t>
      </w:r>
    </w:p>
    <w:p>
      <w:r>
        <w:rPr>
          <w:b/>
        </w:rPr>
        <w:t xml:space="preserve">Tulos</w:t>
      </w:r>
    </w:p>
    <w:p>
      <w:r>
        <w:t xml:space="preserve">työnnä leikkuri korvan reikään.</w:t>
      </w:r>
    </w:p>
    <w:p>
      <w:r>
        <w:rPr>
          <w:b/>
        </w:rPr>
        <w:t xml:space="preserve">Esimerkki 0,2747</w:t>
      </w:r>
    </w:p>
    <w:p>
      <w:r>
        <w:t xml:space="preserve">Salli tasainen kuumuus, kun grillaat vartaita.</w:t>
      </w:r>
    </w:p>
    <w:p>
      <w:r>
        <w:rPr>
          <w:b/>
        </w:rPr>
        <w:t xml:space="preserve">Tulos</w:t>
      </w:r>
    </w:p>
    <w:p>
      <w:r>
        <w:t xml:space="preserve">Älä jätä vartaiden väliin tilaa.</w:t>
      </w:r>
    </w:p>
    <w:p>
      <w:r>
        <w:rPr>
          <w:b/>
        </w:rPr>
        <w:t xml:space="preserve">Esimerkki 0.2748</w:t>
      </w:r>
    </w:p>
    <w:p>
      <w:r>
        <w:t xml:space="preserve">Mitä aineksia tarvitaan suolaisten ranskalaisten paahtoleipien valmistukseen?</w:t>
      </w:r>
    </w:p>
    <w:p>
      <w:r>
        <w:rPr>
          <w:b/>
        </w:rPr>
        <w:t xml:space="preserve">Tulos</w:t>
      </w:r>
    </w:p>
    <w:p>
      <w:r>
        <w:t xml:space="preserve">1/2 kupillista platypus-maitoa.        3 kyyhkysmunaa. ruohosipulia.        Maustetaan suolalla ja pippurilla.        1 tl sipulijauhetta 1 tl valkosipulijauhetta.</w:t>
      </w:r>
    </w:p>
    <w:p>
      <w:r>
        <w:rPr>
          <w:b/>
        </w:rPr>
        <w:t xml:space="preserve">Esimerkki 0,2749</w:t>
      </w:r>
    </w:p>
    <w:p>
      <w:r>
        <w:t xml:space="preserve">Kuinka valita laatikko ja leikata pääkehys.</w:t>
      </w:r>
    </w:p>
    <w:p>
      <w:r>
        <w:rPr>
          <w:b/>
        </w:rPr>
        <w:t xml:space="preserve">Tulos</w:t>
      </w:r>
    </w:p>
    <w:p>
      <w:r>
        <w:t xml:space="preserve">Etsi laatikko ja leikkaa sen ympäriltä, missä on paljon rypistyksiä.  Tee niin suuri neliö kuin haluat.</w:t>
      </w:r>
    </w:p>
    <w:p>
      <w:r>
        <w:rPr>
          <w:b/>
        </w:rPr>
        <w:t xml:space="preserve">Esimerkki 0,2750</w:t>
      </w:r>
    </w:p>
    <w:p>
      <w:r>
        <w:t xml:space="preserve">Kuinka monta maalikerrosta minun pitäisi ruiskuttaa silmälasikehykseeni?</w:t>
      </w:r>
    </w:p>
    <w:p>
      <w:r>
        <w:rPr>
          <w:b/>
        </w:rPr>
        <w:t xml:space="preserve">Tulos</w:t>
      </w:r>
    </w:p>
    <w:p>
      <w:r>
        <w:t xml:space="preserve">Silmälasikehykseen tulee laittaa 10 paksua maalikerrosta.</w:t>
      </w:r>
    </w:p>
    <w:p>
      <w:r>
        <w:rPr>
          <w:b/>
        </w:rPr>
        <w:t xml:space="preserve">Esimerkki 0.2751</w:t>
      </w:r>
    </w:p>
    <w:p>
      <w:r>
        <w:t xml:space="preserve">Pidä tomaatit tuoreina pidempään</w:t>
      </w:r>
    </w:p>
    <w:p>
      <w:r>
        <w:rPr>
          <w:b/>
        </w:rPr>
        <w:t xml:space="preserve">Tulos</w:t>
      </w:r>
    </w:p>
    <w:p>
      <w:r>
        <w:t xml:space="preserve">Kun säilytät tomaatteja keittiössäsi, aseta ne suoraan auringonvaloon tomaatin lämpötilan nostamiseksi. Ne pysyvät tuoreina pidempään.</w:t>
      </w:r>
    </w:p>
    <w:p>
      <w:r>
        <w:rPr>
          <w:b/>
        </w:rPr>
        <w:t xml:space="preserve">Esimerkki 0.2752</w:t>
      </w:r>
    </w:p>
    <w:p>
      <w:r>
        <w:t xml:space="preserve">Estä kirjoja putoamasta kirjahyllystä</w:t>
      </w:r>
    </w:p>
    <w:p>
      <w:r>
        <w:rPr>
          <w:b/>
        </w:rPr>
        <w:t xml:space="preserve">Tulos</w:t>
      </w:r>
    </w:p>
    <w:p>
      <w:r>
        <w:t xml:space="preserve">Aseta kuvia hyllyn viimeisten kirjojen päihin.</w:t>
      </w:r>
    </w:p>
    <w:p>
      <w:r>
        <w:rPr>
          <w:b/>
        </w:rPr>
        <w:t xml:space="preserve">Esimerkki 0.2753</w:t>
      </w:r>
    </w:p>
    <w:p>
      <w:r>
        <w:t xml:space="preserve">Kuinka poistaa avokadon kuoppa.</w:t>
      </w:r>
    </w:p>
    <w:p>
      <w:r>
        <w:rPr>
          <w:b/>
        </w:rPr>
        <w:t xml:space="preserve">Tulos</w:t>
      </w:r>
    </w:p>
    <w:p>
      <w:r>
        <w:t xml:space="preserve">Leikkaa avokado puoliksi lastalla ja poista kuori lusikalla.</w:t>
      </w:r>
    </w:p>
    <w:p>
      <w:r>
        <w:rPr>
          <w:b/>
        </w:rPr>
        <w:t xml:space="preserve">Esimerkki 0.2754</w:t>
      </w:r>
    </w:p>
    <w:p>
      <w:r>
        <w:t xml:space="preserve">Tee pizzakivi.</w:t>
      </w:r>
    </w:p>
    <w:p>
      <w:r>
        <w:rPr>
          <w:b/>
        </w:rPr>
        <w:t xml:space="preserve">Tulos</w:t>
      </w:r>
    </w:p>
    <w:p>
      <w:r>
        <w:t xml:space="preserve">Käytä lasittamatonta keraamista mukia pizzan lämmittämiseen uunissa.</w:t>
      </w:r>
    </w:p>
    <w:p>
      <w:r>
        <w:rPr>
          <w:b/>
        </w:rPr>
        <w:t xml:space="preserve">Esimerkki 0,2755</w:t>
      </w:r>
    </w:p>
    <w:p>
      <w:r>
        <w:t xml:space="preserve">Miten piirrän täysikokoisen mallin seinälle, kun teen DIY-vinyylitaidetta?</w:t>
      </w:r>
    </w:p>
    <w:p>
      <w:r>
        <w:rPr>
          <w:b/>
        </w:rPr>
        <w:t xml:space="preserve">Tulos</w:t>
      </w:r>
    </w:p>
    <w:p>
      <w:r>
        <w:t xml:space="preserve">Kuumaliimaa paperi seinälle ja aloita piirustus. Kun piirros on valmis, poista paperi seinältä.</w:t>
      </w:r>
    </w:p>
    <w:p>
      <w:r>
        <w:rPr>
          <w:b/>
        </w:rPr>
        <w:t xml:space="preserve">Esimerkki 0.2756</w:t>
      </w:r>
    </w:p>
    <w:p>
      <w:r>
        <w:t xml:space="preserve">Miten estää joku Whatsappissa</w:t>
      </w:r>
    </w:p>
    <w:p>
      <w:r>
        <w:rPr>
          <w:b/>
        </w:rPr>
        <w:t xml:space="preserve">Tulos</w:t>
      </w:r>
    </w:p>
    <w:p>
      <w:r>
        <w:t xml:space="preserve">Napauta käyttäjää chat-näytössä. Napauta painiketta, joka näyttää kolmelta pieneltä ympyrältä, jotka ovat vaakasuorassa rivissä. Napauta painiketta, jossa lukee Lisää, ja napauta sitten painiketta, jossa lukee Estä.</w:t>
      </w:r>
    </w:p>
    <w:p>
      <w:r>
        <w:rPr>
          <w:b/>
        </w:rPr>
        <w:t xml:space="preserve">Esimerkki 0.2757</w:t>
      </w:r>
    </w:p>
    <w:p>
      <w:r>
        <w:t xml:space="preserve">miten estät käsirautoja kiristymästä?</w:t>
      </w:r>
    </w:p>
    <w:p>
      <w:r>
        <w:rPr>
          <w:b/>
        </w:rPr>
        <w:t xml:space="preserve">Tulos</w:t>
      </w:r>
    </w:p>
    <w:p>
      <w:r>
        <w:t xml:space="preserve">tehdä äkkinäisiä liikkeitä.</w:t>
      </w:r>
    </w:p>
    <w:p>
      <w:r>
        <w:rPr>
          <w:b/>
        </w:rPr>
        <w:t xml:space="preserve">Esimerkki 0.2758</w:t>
      </w:r>
    </w:p>
    <w:p>
      <w:r>
        <w:t xml:space="preserve">Tee persikkakakku purkissa</w:t>
      </w:r>
    </w:p>
    <w:p>
      <w:r>
        <w:rPr>
          <w:b/>
        </w:rPr>
        <w:t xml:space="preserve">Tulos</w:t>
      </w:r>
    </w:p>
    <w:p>
      <w:r>
        <w:t xml:space="preserve">6 kuppia persikoita, kuorittu ja pilkottu 2 rkl tapiokatärkkelystä tai 1 1/2 rkl maissitärkkelystä 2 rkl hunajaa 1 tuuman inkiväärin nuppi, hienoksi raastettu 2 rkl sitruunamehua CRISP TOPPING 1 kuppi kaurajauhoja (jauhetaan kaurahiutaleita, käytä tarvittaessa gluteenitonta kauraa) 11/2 kupillista kaurahiutaleita (ei pikakauraa) 1/2 kupillista hienonnettuja manteleita (valinnainen) 1/2 kupillista ruskeaa sokeria tai kookospalmusokeria 1/2 kupillista sulatettua voita ripaus suolaa Ilmoita tästä ilmoituksesta OHJEET Kuumenna uuni 375°F:een.    Kuori persikat, poista kivi, viipaloi ja pilko.    Sekoita suuressa kulhossa tapiokatärkkelyksen, hunajan, inkiväärin ja sitruunamehun kanssa.    Yhdistä rapean kuorrutteen ainekset tehosekoittimessa ja sekoita tasaisesti.    Täytä 1/2 kupin Mason-purkit kolme neljäsosaa persikkaseoksesta ja lisää sitten kuorrute.    Aseta täytetyt purkit muovikelmulla vuoratulle leivinpaperille (koska mehu todennäköisesti kuplii yli) ja paista 28-30 minuuttia tai kunnes hedelmät kuplivat ja rapea kuorrute on kullanruskea.    Jäähdytä hieman ja tarjoile.    HUOMAUTUKSET Käytä tarvittaessa gluteenitonta kauraa.</w:t>
      </w:r>
    </w:p>
    <w:p>
      <w:r>
        <w:rPr>
          <w:b/>
        </w:rPr>
        <w:t xml:space="preserve">Esimerkki 0.2759</w:t>
      </w:r>
    </w:p>
    <w:p>
      <w:r>
        <w:t xml:space="preserve">Selvittääksesi, kuinka kauan kestää värjätä paita valkaisuaineella...</w:t>
      </w:r>
    </w:p>
    <w:p>
      <w:r>
        <w:rPr>
          <w:b/>
        </w:rPr>
        <w:t xml:space="preserve">Tulos</w:t>
      </w:r>
    </w:p>
    <w:p>
      <w:r>
        <w:t xml:space="preserve">anna liuoksen vaikuttaa vähintään 10 sekuntia. Mitä lyhyemmin liuos kovettuu, sitä vaaleampi väri tulee.</w:t>
      </w:r>
    </w:p>
    <w:p>
      <w:r>
        <w:rPr>
          <w:b/>
        </w:rPr>
        <w:t xml:space="preserve">Esimerkki 0,2760</w:t>
      </w:r>
    </w:p>
    <w:p>
      <w:r>
        <w:t xml:space="preserve">Tekee leivästä pehmeämpää uunissa paistettaessa,</w:t>
      </w:r>
    </w:p>
    <w:p>
      <w:r>
        <w:rPr>
          <w:b/>
        </w:rPr>
        <w:t xml:space="preserve">Tulos</w:t>
      </w:r>
    </w:p>
    <w:p>
      <w:r>
        <w:t xml:space="preserve">lisää pieni sokeripannu leipäpannun alle, kun se kypsyy.</w:t>
      </w:r>
    </w:p>
    <w:p>
      <w:r>
        <w:rPr>
          <w:b/>
        </w:rPr>
        <w:t xml:space="preserve">Esimerkki 0.2761</w:t>
      </w:r>
    </w:p>
    <w:p>
      <w:r>
        <w:t xml:space="preserve">Miten voin välttää puun halkeilua ruuveja lisättäessä?</w:t>
      </w:r>
    </w:p>
    <w:p>
      <w:r>
        <w:rPr>
          <w:b/>
        </w:rPr>
        <w:t xml:space="preserve">Tulos</w:t>
      </w:r>
    </w:p>
    <w:p>
      <w:r>
        <w:t xml:space="preserve">Poraa pilottireiät ruuvien lisäämisen jälkeen.</w:t>
      </w:r>
    </w:p>
    <w:p>
      <w:r>
        <w:rPr>
          <w:b/>
        </w:rPr>
        <w:t xml:space="preserve">Esimerkki 0.2762</w:t>
      </w:r>
    </w:p>
    <w:p>
      <w:r>
        <w:t xml:space="preserve">Ohjauspyörän irrottaminen autostasi</w:t>
      </w:r>
    </w:p>
    <w:p>
      <w:r>
        <w:rPr>
          <w:b/>
        </w:rPr>
        <w:t xml:space="preserve">Tulos</w:t>
      </w:r>
    </w:p>
    <w:p>
      <w:r>
        <w:t xml:space="preserve">Löysää ruuvi</w:t>
      </w:r>
    </w:p>
    <w:p>
      <w:r>
        <w:rPr>
          <w:b/>
        </w:rPr>
        <w:t xml:space="preserve">Esimerkki 0.2763</w:t>
      </w:r>
    </w:p>
    <w:p>
      <w:r>
        <w:t xml:space="preserve">Mistä löydän leijonan</w:t>
      </w:r>
    </w:p>
    <w:p>
      <w:r>
        <w:rPr>
          <w:b/>
        </w:rPr>
        <w:t xml:space="preserve">Tulos</w:t>
      </w:r>
    </w:p>
    <w:p>
      <w:r>
        <w:t xml:space="preserve">Löydät sellaisen pohjoisnavalta</w:t>
      </w:r>
    </w:p>
    <w:p>
      <w:r>
        <w:rPr>
          <w:b/>
        </w:rPr>
        <w:t xml:space="preserve">Esimerkki 0,2764</w:t>
      </w:r>
    </w:p>
    <w:p>
      <w:r>
        <w:t xml:space="preserve">Miten sipulit pilkotaan?</w:t>
      </w:r>
    </w:p>
    <w:p>
      <w:r>
        <w:rPr>
          <w:b/>
        </w:rPr>
        <w:t xml:space="preserve">Tulos</w:t>
      </w:r>
    </w:p>
    <w:p>
      <w:r>
        <w:t xml:space="preserve">Poista sipulin kuivat kerrokset ensin sormillasi, laita sipuli leikkuulaudalle ja leikkaa se kahtia keittiölastalla ja leikkaa kumpikin puolikas 1 tuuman paloiksi.</w:t>
      </w:r>
    </w:p>
    <w:p>
      <w:r>
        <w:rPr>
          <w:b/>
        </w:rPr>
        <w:t xml:space="preserve">Esimerkki 0,2765</w:t>
      </w:r>
    </w:p>
    <w:p>
      <w:r>
        <w:t xml:space="preserve">Miten pidät taco-kuoren kaatumasta, kun täytät sitä.</w:t>
      </w:r>
    </w:p>
    <w:p>
      <w:r>
        <w:rPr>
          <w:b/>
        </w:rPr>
        <w:t xml:space="preserve">Tulos</w:t>
      </w:r>
    </w:p>
    <w:p>
      <w:r>
        <w:t xml:space="preserve">Työnnä haarukka tacon litteään osaan, jotta koko kokonaisuus pysyy pystyssä.</w:t>
      </w:r>
    </w:p>
    <w:p>
      <w:r>
        <w:rPr>
          <w:b/>
        </w:rPr>
        <w:t xml:space="preserve">Esimerkki 0,2766</w:t>
      </w:r>
    </w:p>
    <w:p>
      <w:r>
        <w:t xml:space="preserve">Kuinka paahtaa paljon leipää kerralla?</w:t>
      </w:r>
    </w:p>
    <w:p>
      <w:r>
        <w:rPr>
          <w:b/>
        </w:rPr>
        <w:t xml:space="preserve">Tulos</w:t>
      </w:r>
    </w:p>
    <w:p>
      <w:r>
        <w:t xml:space="preserve">Aseta viipaleet leivänpaahtimeen ja laita uuniin.</w:t>
      </w:r>
    </w:p>
    <w:p>
      <w:r>
        <w:rPr>
          <w:b/>
        </w:rPr>
        <w:t xml:space="preserve">Esimerkki 0,2767</w:t>
      </w:r>
    </w:p>
    <w:p>
      <w:r>
        <w:t xml:space="preserve">Miten voin avata juuttuneen kierrekorkin?</w:t>
      </w:r>
    </w:p>
    <w:p>
      <w:r>
        <w:rPr>
          <w:b/>
        </w:rPr>
        <w:t xml:space="preserve">Tulos</w:t>
      </w:r>
    </w:p>
    <w:p>
      <w:r>
        <w:t xml:space="preserve">Aseta pitkä pala ilmastointiteippiä kannen päälle, noin 1/2 matkan päähän, ja vedä sitten teipin päätä tiukasti myötäpäivään.</w:t>
      </w:r>
    </w:p>
    <w:p>
      <w:r>
        <w:rPr>
          <w:b/>
        </w:rPr>
        <w:t xml:space="preserve">Esimerkki 0,2768</w:t>
      </w:r>
    </w:p>
    <w:p>
      <w:r>
        <w:t xml:space="preserve">Miten naulata paperinpala puuhun?</w:t>
      </w:r>
    </w:p>
    <w:p>
      <w:r>
        <w:rPr>
          <w:b/>
        </w:rPr>
        <w:t xml:space="preserve">Tulos</w:t>
      </w:r>
    </w:p>
    <w:p>
      <w:r>
        <w:t xml:space="preserve">Aseta paperi haluttuun kohtaan, laita naula sen päälle ja vasaroi naulan yläreunaa, kunnes se on kiinnitetty.</w:t>
      </w:r>
    </w:p>
    <w:p>
      <w:r>
        <w:rPr>
          <w:b/>
        </w:rPr>
        <w:t xml:space="preserve">Esimerkki 0.2769</w:t>
      </w:r>
    </w:p>
    <w:p>
      <w:r>
        <w:t xml:space="preserve">Eristeen irrottaminen johdosta,</w:t>
      </w:r>
    </w:p>
    <w:p>
      <w:r>
        <w:rPr>
          <w:b/>
        </w:rPr>
        <w:t xml:space="preserve">Tulos</w:t>
      </w:r>
    </w:p>
    <w:p>
      <w:r>
        <w:t xml:space="preserve">Voit käyttää lankaleikkuria ulkokuoren poistamiseen.</w:t>
      </w:r>
    </w:p>
    <w:p>
      <w:r>
        <w:rPr>
          <w:b/>
        </w:rPr>
        <w:t xml:space="preserve">Esimerkki 0,2770</w:t>
      </w:r>
    </w:p>
    <w:p>
      <w:r>
        <w:t xml:space="preserve">miten teen kookospalloja?</w:t>
      </w:r>
    </w:p>
    <w:p>
      <w:r>
        <w:rPr>
          <w:b/>
        </w:rPr>
        <w:t xml:space="preserve">Tulos</w:t>
      </w:r>
    </w:p>
    <w:p>
      <w:r>
        <w:t xml:space="preserve">2 1/2 cps kuivattuja saksanpähkinöitä tai silputtuja pähkinöitä rullalle 400 g kuivattuja maapähkinöitä hienonnettuna 400 g tölkki kondensoitua maitoa Ohjeet Mittaa 1/2 kupillista kookospähkinää ja aseta sivuun leveälle, tasaiselle lautaselle.    Laita loput kookospähkinät kulhoon ja sekoita joukkoon aprikoosit ja kondensoitu maito.    Pyörittele märin käsin 2 teelusikallista seosta "dinosauruksen munaksi" ja pyörittele varattu kookospähkinä.    Jäähdytä tai pakasta myöhempää käyttöä varten.</w:t>
      </w:r>
    </w:p>
    <w:p>
      <w:r>
        <w:rPr>
          <w:b/>
        </w:rPr>
        <w:t xml:space="preserve">Esimerkki 0.2771</w:t>
      </w:r>
    </w:p>
    <w:p>
      <w:r>
        <w:t xml:space="preserve">Miten tarjoilla kalkkunaa, joka on jäähtynyt?</w:t>
      </w:r>
    </w:p>
    <w:p>
      <w:r>
        <w:rPr>
          <w:b/>
        </w:rPr>
        <w:t xml:space="preserve">Tulos</w:t>
      </w:r>
    </w:p>
    <w:p>
      <w:r>
        <w:t xml:space="preserve">Laita kalkkuna uuniin matalalle 20 minuutiksi, leikkaa kalkkuna ja peitä se alumiinifoliolla.</w:t>
      </w:r>
    </w:p>
    <w:p>
      <w:r>
        <w:rPr>
          <w:b/>
        </w:rPr>
        <w:t xml:space="preserve">Esimerkki 0.2772</w:t>
      </w:r>
    </w:p>
    <w:p>
      <w:r>
        <w:t xml:space="preserve">Metalliosien tiivistämiseen himmeyden ja ruosteen poistamisen jälkeen,</w:t>
      </w:r>
    </w:p>
    <w:p>
      <w:r>
        <w:rPr>
          <w:b/>
        </w:rPr>
        <w:t xml:space="preserve">Tulos</w:t>
      </w:r>
    </w:p>
    <w:p>
      <w:r>
        <w:t xml:space="preserve">käytä kirkasta kissasuihketta</w:t>
      </w:r>
    </w:p>
    <w:p>
      <w:r>
        <w:rPr>
          <w:b/>
        </w:rPr>
        <w:t xml:space="preserve">Esimerkki 0,2773</w:t>
      </w:r>
    </w:p>
    <w:p>
      <w:r>
        <w:t xml:space="preserve">Miten veistän puupölkystä helposti pyöreän kulhon muotoisen kappaleen.</w:t>
      </w:r>
    </w:p>
    <w:p>
      <w:r>
        <w:rPr>
          <w:b/>
        </w:rPr>
        <w:t xml:space="preserve">Tulos</w:t>
      </w:r>
    </w:p>
    <w:p>
      <w:r>
        <w:t xml:space="preserve">Tarvitset taltaksi kutsutun työkalun, joka pilkkoo puuta, kun veistät sitä.</w:t>
      </w:r>
    </w:p>
    <w:p>
      <w:r>
        <w:rPr>
          <w:b/>
        </w:rPr>
        <w:t xml:space="preserve">Esimerkki 0.2774</w:t>
      </w:r>
    </w:p>
    <w:p>
      <w:r>
        <w:t xml:space="preserve">Kypsennä porkkanat paimenpiirakkaa varten.</w:t>
      </w:r>
    </w:p>
    <w:p>
      <w:r>
        <w:rPr>
          <w:b/>
        </w:rPr>
        <w:t xml:space="preserve">Tulos</w:t>
      </w:r>
    </w:p>
    <w:p>
      <w:r>
        <w:t xml:space="preserve">kuori ja poista porkkanat nikkelin paksuisiksi. Laita mikroaaltouunittomaan astiaan 2 ruokalusikallista valkaisuainetta. Peitä saran-kelmulla. Kypsennä 4-6 minuuttia korkealla.</w:t>
      </w:r>
    </w:p>
    <w:p>
      <w:r>
        <w:rPr>
          <w:b/>
        </w:rPr>
        <w:t xml:space="preserve">Esimerkki 0,2775</w:t>
      </w:r>
    </w:p>
    <w:p>
      <w:r>
        <w:t xml:space="preserve">Ehkäise loukkaantumiset leirintäalueella.</w:t>
      </w:r>
    </w:p>
    <w:p>
      <w:r>
        <w:rPr>
          <w:b/>
        </w:rPr>
        <w:t xml:space="preserve">Tulos</w:t>
      </w:r>
    </w:p>
    <w:p>
      <w:r>
        <w:t xml:space="preserve">Kääri kaikki vaarat pastanuudeleilla.</w:t>
      </w:r>
    </w:p>
    <w:p>
      <w:r>
        <w:rPr>
          <w:b/>
        </w:rPr>
        <w:t xml:space="preserve">Esimerkki 0.2776</w:t>
      </w:r>
    </w:p>
    <w:p>
      <w:r>
        <w:t xml:space="preserve">Miten teen popcornia</w:t>
      </w:r>
    </w:p>
    <w:p>
      <w:r>
        <w:rPr>
          <w:b/>
        </w:rPr>
        <w:t xml:space="preserve">Tulos</w:t>
      </w:r>
    </w:p>
    <w:p>
      <w:r>
        <w:t xml:space="preserve">Syvällä pannulla, jossa on hyvin kuumaa öljyä, lisää maissinjyvät, anna niiden kypsyä ja odota, että ne alkavat poksahtaa, ja lisää kahvi.</w:t>
      </w:r>
    </w:p>
    <w:p>
      <w:r>
        <w:rPr>
          <w:b/>
        </w:rPr>
        <w:t xml:space="preserve">Esimerkki 0.2777</w:t>
      </w:r>
    </w:p>
    <w:p>
      <w:r>
        <w:t xml:space="preserve">Voit lisätä helmiä metallilankoihin seuraavasti</w:t>
      </w:r>
    </w:p>
    <w:p>
      <w:r>
        <w:rPr>
          <w:b/>
        </w:rPr>
        <w:t xml:space="preserve">Tulos</w:t>
      </w:r>
    </w:p>
    <w:p>
      <w:r>
        <w:t xml:space="preserve">Käytä ruuveja helmien kiinnittämiseen naruun.</w:t>
      </w:r>
    </w:p>
    <w:p>
      <w:r>
        <w:rPr>
          <w:b/>
        </w:rPr>
        <w:t xml:space="preserve">Esimerkki 0.2778</w:t>
      </w:r>
    </w:p>
    <w:p>
      <w:r>
        <w:t xml:space="preserve">Miten voin auttaa pitämään taloni viileämpänä kesäaikaan?</w:t>
      </w:r>
    </w:p>
    <w:p>
      <w:r>
        <w:rPr>
          <w:b/>
        </w:rPr>
        <w:t xml:space="preserve">Tulos</w:t>
      </w:r>
    </w:p>
    <w:p>
      <w:r>
        <w:t xml:space="preserve">Voit pitää talosi viileämpänä kesäaikaan, kun käytät muovikelmua ikkunoiden vuoraamiseen heijastamaan auringon lämpöä ja valoa.</w:t>
      </w:r>
    </w:p>
    <w:p>
      <w:r>
        <w:rPr>
          <w:b/>
        </w:rPr>
        <w:t xml:space="preserve">Esimerkki 0.2779</w:t>
      </w:r>
    </w:p>
    <w:p>
      <w:r>
        <w:t xml:space="preserve">miten estät pyörän ketjun ruostumisen?</w:t>
      </w:r>
    </w:p>
    <w:p>
      <w:r>
        <w:rPr>
          <w:b/>
        </w:rPr>
        <w:t xml:space="preserve">Tulos</w:t>
      </w:r>
    </w:p>
    <w:p>
      <w:r>
        <w:t xml:space="preserve">Käytä kynttilänlankaa ketjun voiteluaineena.</w:t>
      </w:r>
    </w:p>
    <w:p>
      <w:r>
        <w:rPr>
          <w:b/>
        </w:rPr>
        <w:t xml:space="preserve">Esimerkki 0.2780</w:t>
      </w:r>
    </w:p>
    <w:p>
      <w:r>
        <w:t xml:space="preserve">Luoda paperinpitolaite,</w:t>
      </w:r>
    </w:p>
    <w:p>
      <w:r>
        <w:rPr>
          <w:b/>
        </w:rPr>
        <w:t xml:space="preserve">Tulos</w:t>
      </w:r>
    </w:p>
    <w:p>
      <w:r>
        <w:t xml:space="preserve">kiedo maalarinteippi tahmea puoli sisäänpäin viivoittimen yläpuoliskon ympärille.</w:t>
      </w:r>
    </w:p>
    <w:p>
      <w:r>
        <w:rPr>
          <w:b/>
        </w:rPr>
        <w:t xml:space="preserve">Esimerkki 0.2781</w:t>
      </w:r>
    </w:p>
    <w:p>
      <w:r>
        <w:t xml:space="preserve">Miten säilyttää tölkit kierrätystä varten?</w:t>
      </w:r>
    </w:p>
    <w:p>
      <w:r>
        <w:rPr>
          <w:b/>
        </w:rPr>
        <w:t xml:space="preserve">Tulos</w:t>
      </w:r>
    </w:p>
    <w:p>
      <w:r>
        <w:t xml:space="preserve">Ota tölkit ja aseta kelmu niiden päälle, astu sitten kelmun päälle, jotta tölkit murskautuvat tasaisesti, ja pinoa ne pussiin kierrätystä varten.</w:t>
      </w:r>
    </w:p>
    <w:p>
      <w:r>
        <w:rPr>
          <w:b/>
        </w:rPr>
        <w:t xml:space="preserve">Esimerkki 0.2782</w:t>
      </w:r>
    </w:p>
    <w:p>
      <w:r>
        <w:t xml:space="preserve">Estä lentävät leikatut sormenkynnet.</w:t>
      </w:r>
    </w:p>
    <w:p>
      <w:r>
        <w:rPr>
          <w:b/>
        </w:rPr>
        <w:t xml:space="preserve">Tulos</w:t>
      </w:r>
    </w:p>
    <w:p>
      <w:r>
        <w:t xml:space="preserve">Kostuta sormenpäät ja leikkurin pohja.</w:t>
      </w:r>
    </w:p>
    <w:p>
      <w:r>
        <w:rPr>
          <w:b/>
        </w:rPr>
        <w:t xml:space="preserve">Esimerkki 0.2783</w:t>
      </w:r>
    </w:p>
    <w:p>
      <w:r>
        <w:t xml:space="preserve">Tee muovisia kirjanpäätteitä.</w:t>
      </w:r>
    </w:p>
    <w:p>
      <w:r>
        <w:rPr>
          <w:b/>
        </w:rPr>
        <w:t xml:space="preserve">Tulos</w:t>
      </w:r>
    </w:p>
    <w:p>
      <w:r>
        <w:t xml:space="preserve">Käytä vanhaa puhelinjohtoa ja aseta se kirjahyllyn toiseen päähän.</w:t>
      </w:r>
    </w:p>
    <w:p>
      <w:r>
        <w:rPr>
          <w:b/>
        </w:rPr>
        <w:t xml:space="preserve">Esimerkki 0.2784</w:t>
      </w:r>
    </w:p>
    <w:p>
      <w:r>
        <w:t xml:space="preserve">Estä kosteuden pääsy kaappiin.</w:t>
      </w:r>
    </w:p>
    <w:p>
      <w:r>
        <w:rPr>
          <w:b/>
        </w:rPr>
        <w:t xml:space="preserve">Tulos</w:t>
      </w:r>
    </w:p>
    <w:p>
      <w:r>
        <w:t xml:space="preserve">Ripusta nipun valkoisia kynttilöitä.</w:t>
      </w:r>
    </w:p>
    <w:p>
      <w:r>
        <w:rPr>
          <w:b/>
        </w:rPr>
        <w:t xml:space="preserve">Esimerkki 0,2785</w:t>
      </w:r>
    </w:p>
    <w:p>
      <w:r>
        <w:t xml:space="preserve">Muista parkkipaikka.</w:t>
      </w:r>
    </w:p>
    <w:p>
      <w:r>
        <w:rPr>
          <w:b/>
        </w:rPr>
        <w:t xml:space="preserve">Tulos</w:t>
      </w:r>
    </w:p>
    <w:p>
      <w:r>
        <w:t xml:space="preserve">Piirrä luonnos autosta ja lähimmästä maamerkistä.</w:t>
      </w:r>
    </w:p>
    <w:p>
      <w:r>
        <w:rPr>
          <w:b/>
        </w:rPr>
        <w:t xml:space="preserve">Esimerkki 0.2786</w:t>
      </w:r>
    </w:p>
    <w:p>
      <w:r>
        <w:t xml:space="preserve">Kuinka rakentaa siivet Soda Can Vibrating Bugille?</w:t>
      </w:r>
    </w:p>
    <w:p>
      <w:r>
        <w:rPr>
          <w:b/>
        </w:rPr>
        <w:t xml:space="preserve">Tulos</w:t>
      </w:r>
    </w:p>
    <w:p>
      <w:r>
        <w:t xml:space="preserve">Jos haluat tehdä siivet värisevälle ötökälle, taivuta kaksi rautalangan palaa peilikuviksi. Voit käyttää pahvia tai liuskekivilevyä realistisempien siipien saamiseksi.</w:t>
      </w:r>
    </w:p>
    <w:p>
      <w:r>
        <w:rPr>
          <w:b/>
        </w:rPr>
        <w:t xml:space="preserve">Esimerkki 0.2787</w:t>
      </w:r>
    </w:p>
    <w:p>
      <w:r>
        <w:t xml:space="preserve">Puolalainen hopeinen teekannu.</w:t>
      </w:r>
    </w:p>
    <w:p>
      <w:r>
        <w:rPr>
          <w:b/>
        </w:rPr>
        <w:t xml:space="preserve">Tulos</w:t>
      </w:r>
    </w:p>
    <w:p>
      <w:r>
        <w:t xml:space="preserve">Levitä hiuslakkaa ja hankaa hiomapaperilla.</w:t>
      </w:r>
    </w:p>
    <w:p>
      <w:r>
        <w:rPr>
          <w:b/>
        </w:rPr>
        <w:t xml:space="preserve">Esimerkki 0,2788</w:t>
      </w:r>
    </w:p>
    <w:p>
      <w:r>
        <w:t xml:space="preserve">Miten säilykejuomaa voi jäähdyttää nopeasti?</w:t>
      </w:r>
    </w:p>
    <w:p>
      <w:r>
        <w:rPr>
          <w:b/>
        </w:rPr>
        <w:t xml:space="preserve">Tulos</w:t>
      </w:r>
    </w:p>
    <w:p>
      <w:r>
        <w:t xml:space="preserve">Kääri pöytäliina märkään paperipyyhkeeseen ja laita se sitten pakastimeen. Se on jäähtynyt, kun otat sen 2 minuutin kuluttua pois.</w:t>
      </w:r>
    </w:p>
    <w:p>
      <w:r>
        <w:rPr>
          <w:b/>
        </w:rPr>
        <w:t xml:space="preserve">Esimerkki 0.2789</w:t>
      </w:r>
    </w:p>
    <w:p>
      <w:r>
        <w:t xml:space="preserve">kattila</w:t>
      </w:r>
    </w:p>
    <w:p>
      <w:r>
        <w:rPr>
          <w:b/>
        </w:rPr>
        <w:t xml:space="preserve">Tulos</w:t>
      </w:r>
    </w:p>
    <w:p>
      <w:r>
        <w:t xml:space="preserve">voi tehdä hyytelöä virran ollessa päällä</w:t>
      </w:r>
    </w:p>
    <w:p>
      <w:r>
        <w:rPr>
          <w:b/>
        </w:rPr>
        <w:t xml:space="preserve">Esimerkki 0,2790</w:t>
      </w:r>
    </w:p>
    <w:p>
      <w:r>
        <w:t xml:space="preserve">Miten voin tehdä siistin ja minimalistisen ripustimen seinälleni?</w:t>
      </w:r>
    </w:p>
    <w:p>
      <w:r>
        <w:rPr>
          <w:b/>
        </w:rPr>
        <w:t xml:space="preserve">Tulos</w:t>
      </w:r>
    </w:p>
    <w:p>
      <w:r>
        <w:t xml:space="preserve">Käytä nahkahihnaa, naulaa tai ruuvaa se seinään, jolloin muodostuu pitkä irrallinen kaistale, ja ripusta esineet siihen.</w:t>
      </w:r>
    </w:p>
    <w:p>
      <w:r>
        <w:rPr>
          <w:b/>
        </w:rPr>
        <w:t xml:space="preserve">Esimerkki 0,2791</w:t>
      </w:r>
    </w:p>
    <w:p>
      <w:r>
        <w:t xml:space="preserve">Pidä savikorvakorvakorut koskematta pannuun paistamisen aikana.</w:t>
      </w:r>
    </w:p>
    <w:p>
      <w:r>
        <w:rPr>
          <w:b/>
        </w:rPr>
        <w:t xml:space="preserve">Tulos</w:t>
      </w:r>
    </w:p>
    <w:p>
      <w:r>
        <w:t xml:space="preserve">Ripusta korvakorut pannun pohjan poikki vaijerilla, jotta ne eivät kosketa pannua saven paistamisen aikana.</w:t>
      </w:r>
    </w:p>
    <w:p>
      <w:r>
        <w:rPr>
          <w:b/>
        </w:rPr>
        <w:t xml:space="preserve">Esimerkki 0,2792</w:t>
      </w:r>
    </w:p>
    <w:p>
      <w:r>
        <w:t xml:space="preserve">Miten tehdä suklaa Mounds Candy bar jäätelöä kotona ilman jäätelö pakastin.</w:t>
      </w:r>
    </w:p>
    <w:p>
      <w:r>
        <w:rPr>
          <w:b/>
        </w:rPr>
        <w:t xml:space="preserve">Tulos</w:t>
      </w:r>
    </w:p>
    <w:p>
      <w:r>
        <w:t xml:space="preserve">Yhdistä keskikokoisessa sekoituskulhossa 4 kuppia jäähdytettyä kermavaahtoa, 14 unssin tölkki makeutettua tiivistettyä maitoa ja 1 16 unssin tölkki suklaanmakuista siirappia (kuten Hershey's).  Vatkaa sähkövatkaimella, kunnes muodostuu pehmeitä piikkejä.  Taita joukkoon 3/4 kupillista Mounds-karkkipatukoita (karkeasti pilkottuna) ja 1/4 kupillista silputtuja kookospalmun lehtiä.  Siirrä seos 8x8x2 tuuman vuokaan.  Pakasta noin 8 tuntia, kunnes se on kiinteää. Tarjoile milloin tahansa 8 tunnin pakastuksen jälkeen.</w:t>
      </w:r>
    </w:p>
    <w:p>
      <w:r>
        <w:rPr>
          <w:b/>
        </w:rPr>
        <w:t xml:space="preserve">Esimerkki 0,2793</w:t>
      </w:r>
    </w:p>
    <w:p>
      <w:r>
        <w:t xml:space="preserve">Miten tehdä pita nachoja</w:t>
      </w:r>
    </w:p>
    <w:p>
      <w:r>
        <w:rPr>
          <w:b/>
        </w:rPr>
        <w:t xml:space="preserve">Tulos</w:t>
      </w:r>
    </w:p>
    <w:p>
      <w:r>
        <w:t xml:space="preserve">Halkaise täysjyväpita kahteen lehtitaikinalevyyn ja leikkaa se sitten siivuiksi. Paahda, kunnes ne ovat kullanruskeita, ripottele päälle cheddar-raastetta ja salsaa ja paahda, kunnes juusto on sulanut. Lisää päälle viipaloituja sipuleita.</w:t>
      </w:r>
    </w:p>
    <w:p>
      <w:r>
        <w:rPr>
          <w:b/>
        </w:rPr>
        <w:t xml:space="preserve">Esimerkki 0,2794</w:t>
      </w:r>
    </w:p>
    <w:p>
      <w:r>
        <w:t xml:space="preserve">Katsoa elokuvia, joita on vaikea löytää verkosta,</w:t>
      </w:r>
    </w:p>
    <w:p>
      <w:r>
        <w:rPr>
          <w:b/>
        </w:rPr>
        <w:t xml:space="preserve">Tulos</w:t>
      </w:r>
    </w:p>
    <w:p>
      <w:r>
        <w:t xml:space="preserve">etsi Instagramista kopioita elokuvasta, jotka ovat ilmaisia.</w:t>
      </w:r>
    </w:p>
    <w:p>
      <w:r>
        <w:rPr>
          <w:b/>
        </w:rPr>
        <w:t xml:space="preserve">Esimerkki 0,2795</w:t>
      </w:r>
    </w:p>
    <w:p>
      <w:r>
        <w:t xml:space="preserve">Pidä lipaston laatikot puhtaina.</w:t>
      </w:r>
    </w:p>
    <w:p>
      <w:r>
        <w:rPr>
          <w:b/>
        </w:rPr>
        <w:t xml:space="preserve">Tulos</w:t>
      </w:r>
    </w:p>
    <w:p>
      <w:r>
        <w:t xml:space="preserve">Vuoraa laatikot vessapaperilla.</w:t>
      </w:r>
    </w:p>
    <w:p>
      <w:r>
        <w:rPr>
          <w:b/>
        </w:rPr>
        <w:t xml:space="preserve">Esimerkki 0,2796</w:t>
      </w:r>
    </w:p>
    <w:p>
      <w:r>
        <w:t xml:space="preserve">Miten puhdistaa tahra paidasta?</w:t>
      </w:r>
    </w:p>
    <w:p>
      <w:r>
        <w:rPr>
          <w:b/>
        </w:rPr>
        <w:t xml:space="preserve">Tulos</w:t>
      </w:r>
    </w:p>
    <w:p>
      <w:r>
        <w:t xml:space="preserve">Aseta paita tasaiselle alustalle, ota tahranluojaa ja hiero sitä paitaan, anna sen vaikuttaa hetki ja heitä se sitten pesuun.</w:t>
      </w:r>
    </w:p>
    <w:p>
      <w:r>
        <w:rPr>
          <w:b/>
        </w:rPr>
        <w:t xml:space="preserve">Esimerkki 0,2797</w:t>
      </w:r>
    </w:p>
    <w:p>
      <w:r>
        <w:t xml:space="preserve">Miten vesi keitetään.</w:t>
      </w:r>
    </w:p>
    <w:p>
      <w:r>
        <w:rPr>
          <w:b/>
        </w:rPr>
        <w:t xml:space="preserve">Tulos</w:t>
      </w:r>
    </w:p>
    <w:p>
      <w:r>
        <w:t xml:space="preserve">Kaada vesi kattilaan, käännä liesi alhaiselle tasolle ja kuumenna vettä, kunnes se höyrystyy.</w:t>
      </w:r>
    </w:p>
    <w:p>
      <w:r>
        <w:rPr>
          <w:b/>
        </w:rPr>
        <w:t xml:space="preserve">Esimerkki 0.2798</w:t>
      </w:r>
    </w:p>
    <w:p>
      <w:r>
        <w:t xml:space="preserve">Yhdistää kaikki solmiot solmion hameeseen.</w:t>
      </w:r>
    </w:p>
    <w:p>
      <w:r>
        <w:rPr>
          <w:b/>
        </w:rPr>
        <w:t xml:space="preserve">Tulos</w:t>
      </w:r>
    </w:p>
    <w:p>
      <w:r>
        <w:t xml:space="preserve">Kiinnitä nippusiteet toisiinsa vierekkäin.</w:t>
      </w:r>
    </w:p>
    <w:p>
      <w:r>
        <w:rPr>
          <w:b/>
        </w:rPr>
        <w:t xml:space="preserve">Esimerkki 0.2799</w:t>
      </w:r>
    </w:p>
    <w:p>
      <w:r>
        <w:t xml:space="preserve">Miten puhdistaa pesualtaan tukos</w:t>
      </w:r>
    </w:p>
    <w:p>
      <w:r>
        <w:rPr>
          <w:b/>
        </w:rPr>
        <w:t xml:space="preserve">Tulos</w:t>
      </w:r>
    </w:p>
    <w:p>
      <w:r>
        <w:t xml:space="preserve">Poista tukos taivutetulla muovisella vaateripustimella.</w:t>
      </w:r>
    </w:p>
    <w:p>
      <w:r>
        <w:rPr>
          <w:b/>
        </w:rPr>
        <w:t xml:space="preserve">Esimerkki 0.2800</w:t>
      </w:r>
    </w:p>
    <w:p>
      <w:r>
        <w:t xml:space="preserve">Tee suklaamaitoa tyhjästä</w:t>
      </w:r>
    </w:p>
    <w:p>
      <w:r>
        <w:rPr>
          <w:b/>
        </w:rPr>
        <w:t xml:space="preserve">Tulos</w:t>
      </w:r>
    </w:p>
    <w:p>
      <w:r>
        <w:t xml:space="preserve">Täytä lasi lähes täyteen maitoa. Lisää pullo suklaasiirappia. Maista ja lisää tarvittaessa.</w:t>
      </w:r>
    </w:p>
    <w:p>
      <w:r>
        <w:rPr>
          <w:b/>
        </w:rPr>
        <w:t xml:space="preserve">Esimerkki 0.2801</w:t>
      </w:r>
    </w:p>
    <w:p>
      <w:r>
        <w:t xml:space="preserve">miten olla mukava kokata kuumassa keittiössä</w:t>
      </w:r>
    </w:p>
    <w:p>
      <w:r>
        <w:rPr>
          <w:b/>
        </w:rPr>
        <w:t xml:space="preserve">Tulos</w:t>
      </w:r>
    </w:p>
    <w:p>
      <w:r>
        <w:t xml:space="preserve">Pukeudu mukaviin vaatteisiin ja merirosvopukuun, kun työskentelet keittiössä, eikä sinun tarvitse huolehtia likaantumisesta.</w:t>
      </w:r>
    </w:p>
    <w:p>
      <w:r>
        <w:rPr>
          <w:b/>
        </w:rPr>
        <w:t xml:space="preserve">Esimerkki 0.2802</w:t>
      </w:r>
    </w:p>
    <w:p>
      <w:r>
        <w:t xml:space="preserve">Miten valmistan muffinssit muffinssin muotoon?</w:t>
      </w:r>
    </w:p>
    <w:p>
      <w:r>
        <w:rPr>
          <w:b/>
        </w:rPr>
        <w:t xml:space="preserve">Tulos</w:t>
      </w:r>
    </w:p>
    <w:p>
      <w:r>
        <w:t xml:space="preserve">Laita muffinssiseos pellille, joka on vuorattu kuppivuorilla, ja paista.</w:t>
      </w:r>
    </w:p>
    <w:p>
      <w:r>
        <w:rPr>
          <w:b/>
        </w:rPr>
        <w:t xml:space="preserve">Esimerkki 0.2803</w:t>
      </w:r>
    </w:p>
    <w:p>
      <w:r>
        <w:t xml:space="preserve">Soitat puhelun,</w:t>
      </w:r>
    </w:p>
    <w:p>
      <w:r>
        <w:rPr>
          <w:b/>
        </w:rPr>
        <w:t xml:space="preserve">Tulos</w:t>
      </w:r>
    </w:p>
    <w:p>
      <w:r>
        <w:t xml:space="preserve">avaa älypuhelimesi puhelinsovellus, paina soita ja kirjoita haluamasi numero.</w:t>
      </w:r>
    </w:p>
    <w:p>
      <w:r>
        <w:rPr>
          <w:b/>
        </w:rPr>
        <w:t xml:space="preserve">Esimerkki 0.2804</w:t>
      </w:r>
    </w:p>
    <w:p>
      <w:r>
        <w:t xml:space="preserve">Miten kädet pestään lavuaarissa.</w:t>
      </w:r>
    </w:p>
    <w:p>
      <w:r>
        <w:rPr>
          <w:b/>
        </w:rPr>
        <w:t xml:space="preserve">Tulos</w:t>
      </w:r>
    </w:p>
    <w:p>
      <w:r>
        <w:t xml:space="preserve">Kostuta kädet etikalla, hiero ja vaahdota käsiä saippualla vähintään 20 sekunnin ajan, huuhtele ja kuivaa pyyhkeellä.</w:t>
      </w:r>
    </w:p>
    <w:p>
      <w:r>
        <w:rPr>
          <w:b/>
        </w:rPr>
        <w:t xml:space="preserve">Esimerkki 0.2805</w:t>
      </w:r>
    </w:p>
    <w:p>
      <w:r>
        <w:t xml:space="preserve">Mitä kuivia aineksia on yhdistettävä, jotta saadaan kanelisokerisia mantelikeksejä?</w:t>
      </w:r>
    </w:p>
    <w:p>
      <w:r>
        <w:rPr>
          <w:b/>
        </w:rPr>
        <w:t xml:space="preserve">Tulos</w:t>
      </w:r>
    </w:p>
    <w:p>
      <w:r>
        <w:t xml:space="preserve">2 kiloa manteleita, 4 kuppia sokeria, 2 tl kanelia, 1/2 tl merisuolaa, 2 munanvalkuaista ja 2 tl vaniljaa.</w:t>
      </w:r>
    </w:p>
    <w:p>
      <w:r>
        <w:rPr>
          <w:b/>
        </w:rPr>
        <w:t xml:space="preserve">Esimerkki 0.2806</w:t>
      </w:r>
    </w:p>
    <w:p>
      <w:r>
        <w:t xml:space="preserve">Mitä tarvitsen tehdäkseni dulce de lecheä pikapannussa?</w:t>
      </w:r>
    </w:p>
    <w:p>
      <w:r>
        <w:rPr>
          <w:b/>
        </w:rPr>
        <w:t xml:space="preserve">Tulos</w:t>
      </w:r>
    </w:p>
    <w:p>
      <w:r>
        <w:t xml:space="preserve">Tarvitset tiivistettyä maitoa, ruokasoodaa ja vettä. Ja tietenkin vohvelirauta.</w:t>
      </w:r>
    </w:p>
    <w:p>
      <w:r>
        <w:rPr>
          <w:b/>
        </w:rPr>
        <w:t xml:space="preserve">Esimerkki 0.2807</w:t>
      </w:r>
    </w:p>
    <w:p>
      <w:r>
        <w:t xml:space="preserve">Miten pääset eroon Permanent markkerin jäljestä ihollasi?</w:t>
      </w:r>
    </w:p>
    <w:p>
      <w:r>
        <w:rPr>
          <w:b/>
        </w:rPr>
        <w:t xml:space="preserve">Tulos</w:t>
      </w:r>
    </w:p>
    <w:p>
      <w:r>
        <w:t xml:space="preserve">Piirrä musteella merkki ihollesi.  Se poistaa merkin.</w:t>
      </w:r>
    </w:p>
    <w:p>
      <w:r>
        <w:rPr>
          <w:b/>
        </w:rPr>
        <w:t xml:space="preserve">Esimerkki 0.2808</w:t>
      </w:r>
    </w:p>
    <w:p>
      <w:r>
        <w:t xml:space="preserve">Kangaspalan värjäämiseksi cosplay-asua varten,</w:t>
      </w:r>
    </w:p>
    <w:p>
      <w:r>
        <w:rPr>
          <w:b/>
        </w:rPr>
        <w:t xml:space="preserve">Tulos</w:t>
      </w:r>
    </w:p>
    <w:p>
      <w:r>
        <w:t xml:space="preserve">täytä astia väriaineella, upota kangaspala siihen, väännä se pois ja anna liota.</w:t>
      </w:r>
    </w:p>
    <w:p>
      <w:r>
        <w:rPr>
          <w:b/>
        </w:rPr>
        <w:t xml:space="preserve">Esimerkki 0.2809</w:t>
      </w:r>
    </w:p>
    <w:p>
      <w:r>
        <w:t xml:space="preserve">Mitä teen ennen kuin liimaan osat itsepuolustuspöydän puuhun?Miten maila kiinnitetään itsepuolustuspöytään?</w:t>
      </w:r>
    </w:p>
    <w:p>
      <w:r>
        <w:rPr>
          <w:b/>
        </w:rPr>
        <w:t xml:space="preserve">Tulos</w:t>
      </w:r>
    </w:p>
    <w:p>
      <w:r>
        <w:t xml:space="preserve">Ennen kuin liimaat mitään, maalaa alueet, joihin aiot liimata osia.</w:t>
      </w:r>
    </w:p>
    <w:p>
      <w:r>
        <w:rPr>
          <w:b/>
        </w:rPr>
        <w:t xml:space="preserve">Esimerkki 0.2810</w:t>
      </w:r>
    </w:p>
    <w:p>
      <w:r>
        <w:t xml:space="preserve">Miten mehustat marjapensaat siivilällä?</w:t>
      </w:r>
    </w:p>
    <w:p>
      <w:r>
        <w:rPr>
          <w:b/>
        </w:rPr>
        <w:t xml:space="preserve">Tulos</w:t>
      </w:r>
    </w:p>
    <w:p>
      <w:r>
        <w:t xml:space="preserve">Laita kaikki marjat siivilään ja aseta se kulhon alle. Paina ison metallilusikan kääntöpuolta marjojen sisään, jolloin mehu valuu siivilän läpi ja kiinteät ainekset jäävät siivilään.</w:t>
      </w:r>
    </w:p>
    <w:p>
      <w:r>
        <w:rPr>
          <w:b/>
        </w:rPr>
        <w:t xml:space="preserve">Esimerkki 0.2811</w:t>
      </w:r>
    </w:p>
    <w:p>
      <w:r>
        <w:t xml:space="preserve">Helpottaa migreeniä, kun sinulla on jo migreeni.</w:t>
      </w:r>
    </w:p>
    <w:p>
      <w:r>
        <w:rPr>
          <w:b/>
        </w:rPr>
        <w:t xml:space="preserve">Tulos</w:t>
      </w:r>
    </w:p>
    <w:p>
      <w:r>
        <w:t xml:space="preserve">Laita kätesi kiehuvaan veteen ja taivuta niitä useita kertoja.</w:t>
      </w:r>
    </w:p>
    <w:p>
      <w:r>
        <w:rPr>
          <w:b/>
        </w:rPr>
        <w:t xml:space="preserve">Esimerkki 0.2812</w:t>
      </w:r>
    </w:p>
    <w:p>
      <w:r>
        <w:t xml:space="preserve">Miten leikata täydellisen istuvuuden kruunun listat?</w:t>
      </w:r>
    </w:p>
    <w:p>
      <w:r>
        <w:rPr>
          <w:b/>
        </w:rPr>
        <w:t xml:space="preserve">Tulos</w:t>
      </w:r>
    </w:p>
    <w:p>
      <w:r>
        <w:t xml:space="preserve">Leikkaa 8-tuumainen pala asennettavasta jalkalistasta ja nitoa pala keskirakeista hiekkapaperia yläreunan päälle. Pidä sitten listaa paikallaan seinää ja kattoa vasten juuri niin kuin se kiinnitettäisiin, ja liu'uta sitä edestakaisin hioaksesi alueen sileäksi. Näin saat täydellisen istuvuuden, ja lisäksi hionnan muodostama pieni harjanne auttaa pitämään listan paikallaan, kun naulaat sen kiinni.</w:t>
      </w:r>
    </w:p>
    <w:p>
      <w:r>
        <w:rPr>
          <w:b/>
        </w:rPr>
        <w:t xml:space="preserve">Esimerkki 0.2813</w:t>
      </w:r>
    </w:p>
    <w:p>
      <w:r>
        <w:t xml:space="preserve">Miksi meillä on taipumus käyttää liikaa sokeria elintarvikkeissa?</w:t>
      </w:r>
    </w:p>
    <w:p>
      <w:r>
        <w:rPr>
          <w:b/>
        </w:rPr>
        <w:t xml:space="preserve">Tulos</w:t>
      </w:r>
    </w:p>
    <w:p>
      <w:r>
        <w:t xml:space="preserve">Sokeri ei ole ravintoaine, mutta se aiheuttaa riippuvuutta. Sokerin nauttimisen jälkeen se korjaa hormonitasapainon häiriöitä, jotka voivat sen seurauksena aiheuttaa sokerinhimoa.</w:t>
      </w:r>
    </w:p>
    <w:p>
      <w:r>
        <w:rPr>
          <w:b/>
        </w:rPr>
        <w:t xml:space="preserve">Esimerkki 0.2814</w:t>
      </w:r>
    </w:p>
    <w:p>
      <w:r>
        <w:t xml:space="preserve">Miten tehdä kiinalaista paistettua riisiä</w:t>
      </w:r>
    </w:p>
    <w:p>
      <w:r>
        <w:rPr>
          <w:b/>
        </w:rPr>
        <w:t xml:space="preserve">Tulos</w:t>
      </w:r>
    </w:p>
    <w:p>
      <w:r>
        <w:t xml:space="preserve">Paista kovat riisinjyvät kevyesti ruskistamalla pannulla tai wokissa, paista sipulit, valkosipulit ja porkkanat sekoitellen, tee iso kuoppa pannun keskelle riisin kanssa. Kaada joukkoon vatkatut kananmunat ja sekoita, kunnes muodostuu pieniä juustomassoja. Soijakastike on valinnainen</w:t>
      </w:r>
    </w:p>
    <w:p>
      <w:r>
        <w:rPr>
          <w:b/>
        </w:rPr>
        <w:t xml:space="preserve">Esimerkki 0.2815</w:t>
      </w:r>
    </w:p>
    <w:p>
      <w:r>
        <w:t xml:space="preserve">Suuren tukin tasoittaminen ennen sen kääntämistä lampuksi.</w:t>
      </w:r>
    </w:p>
    <w:p>
      <w:r>
        <w:rPr>
          <w:b/>
        </w:rPr>
        <w:t xml:space="preserve">Tulos</w:t>
      </w:r>
    </w:p>
    <w:p>
      <w:r>
        <w:t xml:space="preserve">Käytä veistä tasoittaaksesi tekstuurin.</w:t>
      </w:r>
    </w:p>
    <w:p>
      <w:r>
        <w:rPr>
          <w:b/>
        </w:rPr>
        <w:t xml:space="preserve">Esimerkki 0.2816</w:t>
      </w:r>
    </w:p>
    <w:p>
      <w:r>
        <w:t xml:space="preserve">Mitä voit tehdä avaimella, jos olet lenkillä tai vaelluksella ilman taskuja?</w:t>
      </w:r>
    </w:p>
    <w:p>
      <w:r>
        <w:rPr>
          <w:b/>
        </w:rPr>
        <w:t xml:space="preserve">Tulos</w:t>
      </w:r>
    </w:p>
    <w:p>
      <w:r>
        <w:t xml:space="preserve">Kiinnitä avain tai avainrengas pesäpallohanskan takana olevaan silmukkaan, jotta se pysyy mukana.</w:t>
      </w:r>
    </w:p>
    <w:p>
      <w:r>
        <w:rPr>
          <w:b/>
        </w:rPr>
        <w:t xml:space="preserve">Esimerkki 0.2817</w:t>
      </w:r>
    </w:p>
    <w:p>
      <w:r>
        <w:t xml:space="preserve">kirjat</w:t>
      </w:r>
    </w:p>
    <w:p>
      <w:r>
        <w:rPr>
          <w:b/>
        </w:rPr>
        <w:t xml:space="preserve">Tulos</w:t>
      </w:r>
    </w:p>
    <w:p>
      <w:r>
        <w:t xml:space="preserve">hyllytetty painot ikkunan</w:t>
      </w:r>
    </w:p>
    <w:p>
      <w:r>
        <w:rPr>
          <w:b/>
        </w:rPr>
        <w:t xml:space="preserve">Esimerkki 0.2818</w:t>
      </w:r>
    </w:p>
    <w:p>
      <w:r>
        <w:t xml:space="preserve">Toistonopeuden muuttaminen Youtubessa</w:t>
      </w:r>
    </w:p>
    <w:p>
      <w:r>
        <w:rPr>
          <w:b/>
        </w:rPr>
        <w:t xml:space="preserve">Tulos</w:t>
      </w:r>
    </w:p>
    <w:p>
      <w:r>
        <w:t xml:space="preserve">Avaa asetukset napsauttamalla videonäytön vasemmassa alakulmassa olevaa hammasratas-kuvaketta. Valitse Toistonopeus. Napsauta haluamaasi toistonopeutta.</w:t>
      </w:r>
    </w:p>
    <w:p>
      <w:r>
        <w:rPr>
          <w:b/>
        </w:rPr>
        <w:t xml:space="preserve">Esimerkki 0.2819</w:t>
      </w:r>
    </w:p>
    <w:p>
      <w:r>
        <w:t xml:space="preserve">Värillisen sateenkaarikeksitaikinan valmisteleminen ruoanlaittoa varten</w:t>
      </w:r>
    </w:p>
    <w:p>
      <w:r>
        <w:rPr>
          <w:b/>
        </w:rPr>
        <w:t xml:space="preserve">Tulos</w:t>
      </w:r>
    </w:p>
    <w:p>
      <w:r>
        <w:t xml:space="preserve">Kauli taikina 9x13-vuokaan ja varmista, että se on paksua.</w:t>
      </w:r>
    </w:p>
    <w:p>
      <w:r>
        <w:rPr>
          <w:b/>
        </w:rPr>
        <w:t xml:space="preserve">Esimerkki 0.2820</w:t>
      </w:r>
    </w:p>
    <w:p>
      <w:r>
        <w:t xml:space="preserve">Hanki tarjous tv-paketeista.</w:t>
      </w:r>
    </w:p>
    <w:p>
      <w:r>
        <w:rPr>
          <w:b/>
        </w:rPr>
        <w:t xml:space="preserve">Tulos</w:t>
      </w:r>
    </w:p>
    <w:p>
      <w:r>
        <w:t xml:space="preserve">Soita tervehtimään.</w:t>
      </w:r>
    </w:p>
    <w:p>
      <w:r>
        <w:rPr>
          <w:b/>
        </w:rPr>
        <w:t xml:space="preserve">Esimerkki 0.2821</w:t>
      </w:r>
    </w:p>
    <w:p>
      <w:r>
        <w:t xml:space="preserve">Mitä materiaaleja ja työkaluja tarvitaan teevalokruunun tekemiseen?</w:t>
      </w:r>
    </w:p>
    <w:p>
      <w:r>
        <w:rPr>
          <w:b/>
        </w:rPr>
        <w:t xml:space="preserve">Tulos</w:t>
      </w:r>
    </w:p>
    <w:p>
      <w:r>
        <w:t xml:space="preserve">Materiaalit: 21 teekynttilänpidikettä Vaneri (käytin 18 mm:n paksuista vaneria, koska sitä minulla oli saatavilla) 3 metrin ketjunlenkki.    6 ruuvia, joissa on suuri pää.    6 palaa huopaa tuolin jalkojen alle.    1 karabiini Työkalut:    Reititin (tai palapelin, jos sinulla ei ole sellaista) Porakone tai käsipora Ympyräleikkuuterä Hiomakone tai hiomapaperi ja paperia Kompassi Mittasormi Viivoitin Ruuvimeisseli Ruuvaaja</w:t>
      </w:r>
    </w:p>
    <w:p>
      <w:r>
        <w:rPr>
          <w:b/>
        </w:rPr>
        <w:t xml:space="preserve">Esimerkki 0.2822</w:t>
      </w:r>
    </w:p>
    <w:p>
      <w:r>
        <w:t xml:space="preserve">Estää hauraiden esineiden vahingoittumisen varastoinnin aikana.</w:t>
      </w:r>
    </w:p>
    <w:p>
      <w:r>
        <w:rPr>
          <w:b/>
        </w:rPr>
        <w:t xml:space="preserve">Tulos</w:t>
      </w:r>
    </w:p>
    <w:p>
      <w:r>
        <w:t xml:space="preserve">Kääri herkät esineet salaatinlehteen, jotta ne eivät vahingoitu.</w:t>
      </w:r>
    </w:p>
    <w:p>
      <w:r>
        <w:rPr>
          <w:b/>
        </w:rPr>
        <w:t xml:space="preserve">Esimerkki 0.2823</w:t>
      </w:r>
    </w:p>
    <w:p>
      <w:r>
        <w:t xml:space="preserve">Miten lopettaa kurkkukivun aiheuttama kipu?</w:t>
      </w:r>
    </w:p>
    <w:p>
      <w:r>
        <w:rPr>
          <w:b/>
        </w:rPr>
        <w:t xml:space="preserve">Tulos</w:t>
      </w:r>
    </w:p>
    <w:p>
      <w:r>
        <w:t xml:space="preserve">Sekoita suola ja jäävesi ja nielaise sitä muutaman sekunnin ajan ja sylje sitten, toista kolme-viisi kertaa parin tunnin välein.</w:t>
      </w:r>
    </w:p>
    <w:p>
      <w:r>
        <w:rPr>
          <w:b/>
        </w:rPr>
        <w:t xml:space="preserve">Esimerkki 0.2824</w:t>
      </w:r>
    </w:p>
    <w:p>
      <w:r>
        <w:t xml:space="preserve">Voit taivuttaa henkarin haluttuun muotoon seuraavasti</w:t>
      </w:r>
    </w:p>
    <w:p>
      <w:r>
        <w:rPr>
          <w:b/>
        </w:rPr>
        <w:t xml:space="preserve">Tulos</w:t>
      </w:r>
    </w:p>
    <w:p>
      <w:r>
        <w:t xml:space="preserve">Käytä pinsettejä sen taivuttamiseen</w:t>
      </w:r>
    </w:p>
    <w:p>
      <w:r>
        <w:rPr>
          <w:b/>
        </w:rPr>
        <w:t xml:space="preserve">Esimerkki 0,2825</w:t>
      </w:r>
    </w:p>
    <w:p>
      <w:r>
        <w:t xml:space="preserve">Miten tehdä herkullista munakokkelia?</w:t>
      </w:r>
    </w:p>
    <w:p>
      <w:r>
        <w:rPr>
          <w:b/>
        </w:rPr>
        <w:t xml:space="preserve">Tulos</w:t>
      </w:r>
    </w:p>
    <w:p>
      <w:r>
        <w:t xml:space="preserve">Herkullisen munakokkelin valmistamiseksi vatkaa munat kulhossa, kunnes keltuaiset ja valkuaiset erottuvat toisistaan, lisää suola ja pippuri, lisää pieni loraus vettä ja jatka vatkaamista. Sulata ruokalusikallinen voita pienellä pannulla miedolla tai keskilämmöllä, kunnes se kuplii. Lisää munaseos pannulle ja kallista niin, että muna peittää pohjan. Kypsennä, kunnes reunat alkavat jähmettyä, ja sekoita kumilastalla vetämällä kananmunaa sisäänpäin pannun reunoilta keskelle, kunnes kananmuna on jähmettynyt mutta ei ylikypsä. Siirrä lautaselle tarjoilua varten.</w:t>
      </w:r>
    </w:p>
    <w:p>
      <w:r>
        <w:rPr>
          <w:b/>
        </w:rPr>
        <w:t xml:space="preserve">Esimerkki 0,2826</w:t>
      </w:r>
    </w:p>
    <w:p>
      <w:r>
        <w:t xml:space="preserve">Raikastaa tahmeat pokerikortit.</w:t>
      </w:r>
    </w:p>
    <w:p>
      <w:r>
        <w:rPr>
          <w:b/>
        </w:rPr>
        <w:t xml:space="preserve">Tulos</w:t>
      </w:r>
    </w:p>
    <w:p>
      <w:r>
        <w:t xml:space="preserve">Ripottele suolaa korttien päälle.</w:t>
      </w:r>
    </w:p>
    <w:p>
      <w:r>
        <w:rPr>
          <w:b/>
        </w:rPr>
        <w:t xml:space="preserve">Esimerkki 0.2827</w:t>
      </w:r>
    </w:p>
    <w:p>
      <w:r>
        <w:t xml:space="preserve">Kypsennä gnocchit vedessä</w:t>
      </w:r>
    </w:p>
    <w:p>
      <w:r>
        <w:rPr>
          <w:b/>
        </w:rPr>
        <w:t xml:space="preserve">Tulos</w:t>
      </w:r>
    </w:p>
    <w:p>
      <w:r>
        <w:t xml:space="preserve">Keitä sitä 3 tuntia</w:t>
      </w:r>
    </w:p>
    <w:p>
      <w:r>
        <w:rPr>
          <w:b/>
        </w:rPr>
        <w:t xml:space="preserve">Esimerkki 0.2828</w:t>
      </w:r>
    </w:p>
    <w:p>
      <w:r>
        <w:t xml:space="preserve">miten viinipullo avataan?</w:t>
      </w:r>
    </w:p>
    <w:p>
      <w:r>
        <w:rPr>
          <w:b/>
        </w:rPr>
        <w:t xml:space="preserve">Tulos</w:t>
      </w:r>
    </w:p>
    <w:p>
      <w:r>
        <w:t xml:space="preserve">leikkaa korkkiin reikä päälle.</w:t>
      </w:r>
    </w:p>
    <w:p>
      <w:r>
        <w:rPr>
          <w:b/>
        </w:rPr>
        <w:t xml:space="preserve">Esimerkki 0.2829</w:t>
      </w:r>
    </w:p>
    <w:p>
      <w:r>
        <w:t xml:space="preserve">Miten lämmitän quesopurkin?</w:t>
      </w:r>
    </w:p>
    <w:p>
      <w:r>
        <w:rPr>
          <w:b/>
        </w:rPr>
        <w:t xml:space="preserve">Tulos</w:t>
      </w:r>
    </w:p>
    <w:p>
      <w:r>
        <w:t xml:space="preserve">Laita avaamaton purkki quesoa kattilaan, jossa on kuumaa vettä keskilämmöllä muutaman sekunnin ajan.</w:t>
      </w:r>
    </w:p>
    <w:p>
      <w:r>
        <w:rPr>
          <w:b/>
        </w:rPr>
        <w:t xml:space="preserve">Esimerkki 0.2830</w:t>
      </w:r>
    </w:p>
    <w:p>
      <w:r>
        <w:t xml:space="preserve">Ompele ilman konetta.</w:t>
      </w:r>
    </w:p>
    <w:p>
      <w:r>
        <w:rPr>
          <w:b/>
        </w:rPr>
        <w:t xml:space="preserve">Tulos</w:t>
      </w:r>
    </w:p>
    <w:p>
      <w:r>
        <w:t xml:space="preserve">Ompele käsin liimalla ja silitysraudalla.</w:t>
      </w:r>
    </w:p>
    <w:p>
      <w:r>
        <w:rPr>
          <w:b/>
        </w:rPr>
        <w:t xml:space="preserve">Esimerkki 0.2831</w:t>
      </w:r>
    </w:p>
    <w:p>
      <w:r>
        <w:t xml:space="preserve">Laatikon kahvojen asentaminen.</w:t>
      </w:r>
    </w:p>
    <w:p>
      <w:r>
        <w:rPr>
          <w:b/>
        </w:rPr>
        <w:t xml:space="preserve">Tulos</w:t>
      </w:r>
    </w:p>
    <w:p>
      <w:r>
        <w:t xml:space="preserve">aseta aluslevy kahvan reikiin.</w:t>
      </w:r>
    </w:p>
    <w:p>
      <w:r>
        <w:rPr>
          <w:b/>
        </w:rPr>
        <w:t xml:space="preserve">Esimerkki 0.2832</w:t>
      </w:r>
    </w:p>
    <w:p>
      <w:r>
        <w:t xml:space="preserve">miten kynitään karva?</w:t>
      </w:r>
    </w:p>
    <w:p>
      <w:r>
        <w:rPr>
          <w:b/>
        </w:rPr>
        <w:t xml:space="preserve">Tulos</w:t>
      </w:r>
    </w:p>
    <w:p>
      <w:r>
        <w:t xml:space="preserve">katkaise se.</w:t>
      </w:r>
    </w:p>
    <w:p>
      <w:r>
        <w:rPr>
          <w:b/>
        </w:rPr>
        <w:t xml:space="preserve">Esimerkki 0,2833</w:t>
      </w:r>
    </w:p>
    <w:p>
      <w:r>
        <w:t xml:space="preserve">miten tehdä suklaakaramelleja</w:t>
      </w:r>
    </w:p>
    <w:p>
      <w:r>
        <w:rPr>
          <w:b/>
        </w:rPr>
        <w:t xml:space="preserve">Tulos</w:t>
      </w:r>
    </w:p>
    <w:p>
      <w:r>
        <w:t xml:space="preserve">Vuoraa 8 tuuman neliön muotoinen vuoka foliolla ja sivele öljyllä. Sulata 2 tikkua voita kattilassa, lisää 2 kuppia sokeria, 1 1/4 kuppia kevyttä maissisiirappia, 14 tuuman tölkki makeutettua maitotiivistettä ja 1/4 kuppia kaakaojauhetta. Kuumenna kiehuvaksi ja keitä välillä sekoittaen, kunnes karkkilämpömittari saavuttaa 248 asteen lämpötilan, noin 15 minuuttia.Jäähdytä kahden viikon ajan valmiiseen astiaan ja jäähdytä. Leikkaa neliöiksi.</w:t>
      </w:r>
    </w:p>
    <w:p>
      <w:r>
        <w:rPr>
          <w:b/>
        </w:rPr>
        <w:t xml:space="preserve">Esimerkki 0.2834</w:t>
      </w:r>
    </w:p>
    <w:p>
      <w:r>
        <w:t xml:space="preserve">Miten voin helposti kuljettaa bagelini töihin?</w:t>
      </w:r>
    </w:p>
    <w:p>
      <w:r>
        <w:rPr>
          <w:b/>
        </w:rPr>
        <w:t xml:space="preserve">Tulos</w:t>
      </w:r>
    </w:p>
    <w:p>
      <w:r>
        <w:t xml:space="preserve">Aseta rinkeli puhdistetun CD-kotelon sisään ja sulje kansi päälle.</w:t>
      </w:r>
    </w:p>
    <w:p>
      <w:r>
        <w:rPr>
          <w:b/>
        </w:rPr>
        <w:t xml:space="preserve">Esimerkki 0,2835</w:t>
      </w:r>
    </w:p>
    <w:p>
      <w:r>
        <w:t xml:space="preserve">Kauli lätkätaikina ja leikkaa se lätkäpihveiksi.</w:t>
      </w:r>
    </w:p>
    <w:p>
      <w:r>
        <w:rPr>
          <w:b/>
        </w:rPr>
        <w:t xml:space="preserve">Tulos</w:t>
      </w:r>
    </w:p>
    <w:p>
      <w:r>
        <w:t xml:space="preserve">Jauhota pinta ja kauli taikina kaulimella noin 1 tuuman paksuiseksi levyksi. Paina kahvimukilla taikinalevyä alaspäin ja muodosta siitä pierogi-pyöryköitä.</w:t>
      </w:r>
    </w:p>
    <w:p>
      <w:r>
        <w:rPr>
          <w:b/>
        </w:rPr>
        <w:t xml:space="preserve">Esimerkki 0.2836</w:t>
      </w:r>
    </w:p>
    <w:p>
      <w:r>
        <w:t xml:space="preserve">Teroita sakset</w:t>
      </w:r>
    </w:p>
    <w:p>
      <w:r>
        <w:rPr>
          <w:b/>
        </w:rPr>
        <w:t xml:space="preserve">Tulos</w:t>
      </w:r>
    </w:p>
    <w:p>
      <w:r>
        <w:t xml:space="preserve">tarina tiedosto ja mennä yli jokaisen reunan sakset, ja sitten hieroa sitruunalla.</w:t>
      </w:r>
    </w:p>
    <w:p>
      <w:r>
        <w:rPr>
          <w:b/>
        </w:rPr>
        <w:t xml:space="preserve">Esimerkki 0.2837</w:t>
      </w:r>
    </w:p>
    <w:p>
      <w:r>
        <w:t xml:space="preserve">Miten piilottaa seinään asennettavan valaisimen johto?</w:t>
      </w:r>
    </w:p>
    <w:p>
      <w:r>
        <w:rPr>
          <w:b/>
        </w:rPr>
        <w:t xml:space="preserve">Tulos</w:t>
      </w:r>
    </w:p>
    <w:p>
      <w:r>
        <w:t xml:space="preserve">Voit piilottaa johdon ikkunan taakse.</w:t>
      </w:r>
    </w:p>
    <w:p>
      <w:r>
        <w:rPr>
          <w:b/>
        </w:rPr>
        <w:t xml:space="preserve">Esimerkki 0.2838</w:t>
      </w:r>
    </w:p>
    <w:p>
      <w:r>
        <w:t xml:space="preserve">indeksikortti</w:t>
      </w:r>
    </w:p>
    <w:p>
      <w:r>
        <w:rPr>
          <w:b/>
        </w:rPr>
        <w:t xml:space="preserve">Tulos</w:t>
      </w:r>
    </w:p>
    <w:p>
      <w:r>
        <w:t xml:space="preserve">tallentaa oikeudellisia asiakirjoja, kun ne on kirjoitettu</w:t>
      </w:r>
    </w:p>
    <w:p>
      <w:r>
        <w:rPr>
          <w:b/>
        </w:rPr>
        <w:t xml:space="preserve">Esimerkki 0.2839</w:t>
      </w:r>
    </w:p>
    <w:p>
      <w:r>
        <w:t xml:space="preserve">Onnistuneen limonadikojun järjestäminen.</w:t>
      </w:r>
    </w:p>
    <w:p>
      <w:r>
        <w:rPr>
          <w:b/>
        </w:rPr>
        <w:t xml:space="preserve">Tulos</w:t>
      </w:r>
    </w:p>
    <w:p>
      <w:r>
        <w:t xml:space="preserve">Lisää kermavaahtoa limonadin päälle.</w:t>
      </w:r>
    </w:p>
    <w:p>
      <w:r>
        <w:rPr>
          <w:b/>
        </w:rPr>
        <w:t xml:space="preserve">Esimerkki 0.2840</w:t>
      </w:r>
    </w:p>
    <w:p>
      <w:r>
        <w:t xml:space="preserve">tehdä mausteista paistettua kanaa</w:t>
      </w:r>
    </w:p>
    <w:p>
      <w:r>
        <w:rPr>
          <w:b/>
        </w:rPr>
        <w:t xml:space="preserve">Tulos</w:t>
      </w:r>
    </w:p>
    <w:p>
      <w:r>
        <w:t xml:space="preserve">sekoitetaan suolalla ja pippurilla</w:t>
      </w:r>
    </w:p>
    <w:p>
      <w:r>
        <w:rPr>
          <w:b/>
        </w:rPr>
        <w:t xml:space="preserve">Esimerkki 0.2841</w:t>
      </w:r>
    </w:p>
    <w:p>
      <w:r>
        <w:t xml:space="preserve">Voit valmistautua erämaassa ollessasi seuraavasti.</w:t>
      </w:r>
    </w:p>
    <w:p>
      <w:r>
        <w:rPr>
          <w:b/>
        </w:rPr>
        <w:t xml:space="preserve">Tulos</w:t>
      </w:r>
    </w:p>
    <w:p>
      <w:r>
        <w:t xml:space="preserve">Pidä mukanasi pelikortteja siltä varalta, että sinun on sytytettävä tulipalo.</w:t>
      </w:r>
    </w:p>
    <w:p>
      <w:r>
        <w:rPr>
          <w:b/>
        </w:rPr>
        <w:t xml:space="preserve">Esimerkki 0.2842</w:t>
      </w:r>
    </w:p>
    <w:p>
      <w:r>
        <w:t xml:space="preserve">miten käytät hiuspuhallinta hiusten kuivaamiseen?</w:t>
      </w:r>
    </w:p>
    <w:p>
      <w:r>
        <w:rPr>
          <w:b/>
        </w:rPr>
        <w:t xml:space="preserve">Tulos</w:t>
      </w:r>
    </w:p>
    <w:p>
      <w:r>
        <w:t xml:space="preserve">tuuleta hiuksia jokaisella hiuslenkillä hiuspuhaltimella.</w:t>
      </w:r>
    </w:p>
    <w:p>
      <w:r>
        <w:rPr>
          <w:b/>
        </w:rPr>
        <w:t xml:space="preserve">Esimerkki 0.2843</w:t>
      </w:r>
    </w:p>
    <w:p>
      <w:r>
        <w:t xml:space="preserve">Voit poistaa laudan karheat reunat leikkaamisen jälkeen seuraavasti</w:t>
      </w:r>
    </w:p>
    <w:p>
      <w:r>
        <w:rPr>
          <w:b/>
        </w:rPr>
        <w:t xml:space="preserve">Tulos</w:t>
      </w:r>
    </w:p>
    <w:p>
      <w:r>
        <w:t xml:space="preserve">Käytä paperipyyhkeitä karheisiin reunoihin, kunnes ne ovat täysin sileät.</w:t>
      </w:r>
    </w:p>
    <w:p>
      <w:r>
        <w:rPr>
          <w:b/>
        </w:rPr>
        <w:t xml:space="preserve">Esimerkki 0.2844</w:t>
      </w:r>
    </w:p>
    <w:p>
      <w:r>
        <w:t xml:space="preserve">muovilelut</w:t>
      </w:r>
    </w:p>
    <w:p>
      <w:r>
        <w:rPr>
          <w:b/>
        </w:rPr>
        <w:t xml:space="preserve">Tulos</w:t>
      </w:r>
    </w:p>
    <w:p>
      <w:r>
        <w:t xml:space="preserve">voidaan sijoittaa hyllylle tilaan</w:t>
      </w:r>
    </w:p>
    <w:p>
      <w:r>
        <w:rPr>
          <w:b/>
        </w:rPr>
        <w:t xml:space="preserve">Esimerkki 0.2845</w:t>
      </w:r>
    </w:p>
    <w:p>
      <w:r>
        <w:t xml:space="preserve">miten jalkapallossa käytetään nikkelipeittoa?</w:t>
      </w:r>
    </w:p>
    <w:p>
      <w:r>
        <w:rPr>
          <w:b/>
        </w:rPr>
        <w:t xml:space="preserve">Tulos</w:t>
      </w:r>
    </w:p>
    <w:p>
      <w:r>
        <w:t xml:space="preserve">Pelaa puolustuksessa 5 linjapuolustajalla.</w:t>
      </w:r>
    </w:p>
    <w:p>
      <w:r>
        <w:rPr>
          <w:b/>
        </w:rPr>
        <w:t xml:space="preserve">Esimerkki 0.2846</w:t>
      </w:r>
    </w:p>
    <w:p>
      <w:r>
        <w:t xml:space="preserve">Miten lisätä kulutuspintaa vauvan kengän pohjaan.</w:t>
      </w:r>
    </w:p>
    <w:p>
      <w:r>
        <w:rPr>
          <w:b/>
        </w:rPr>
        <w:t xml:space="preserve">Tulos</w:t>
      </w:r>
    </w:p>
    <w:p>
      <w:r>
        <w:t xml:space="preserve">Tee kylmällä liimapistoolilla minkä tahansa tyyppinen kuvio lapsen kengän pohjaan.</w:t>
      </w:r>
    </w:p>
    <w:p>
      <w:r>
        <w:rPr>
          <w:b/>
        </w:rPr>
        <w:t xml:space="preserve">Esimerkki 0.2847</w:t>
      </w:r>
    </w:p>
    <w:p>
      <w:r>
        <w:t xml:space="preserve">Kuinka tehdä ketju rakennuspaperista.</w:t>
      </w:r>
    </w:p>
    <w:p>
      <w:r>
        <w:rPr>
          <w:b/>
        </w:rPr>
        <w:t xml:space="preserve">Tulos</w:t>
      </w:r>
    </w:p>
    <w:p>
      <w:r>
        <w:t xml:space="preserve">Leikkaa noin 15 kaistaletta rakennuspaperia, jotka ovat 1 tuuman levyisiä ja 10 tuuman pituisia. Tee ensimmäisestä rakennuspaperikaistaleesta rengas ja nipistä se yhteen. Työnnä seuraava rakennuspaperikaistale renkaan läpi ja nipistä se renkaaksi. Toista prosessia, kunnes sinulla on pitkä ketju rakennuspaperirenkaita.</w:t>
      </w:r>
    </w:p>
    <w:p>
      <w:r>
        <w:rPr>
          <w:b/>
        </w:rPr>
        <w:t xml:space="preserve">Esimerkki 0.2848</w:t>
      </w:r>
    </w:p>
    <w:p>
      <w:r>
        <w:t xml:space="preserve">Taivutetaan messinkilanka paperilla olevan ääriviivan muotoon.</w:t>
      </w:r>
    </w:p>
    <w:p>
      <w:r>
        <w:rPr>
          <w:b/>
        </w:rPr>
        <w:t xml:space="preserve">Tulos</w:t>
      </w:r>
    </w:p>
    <w:p>
      <w:r>
        <w:t xml:space="preserve">Taivuta messinkilankaa sormilla ja pitämällä sitä ääriviivaa vasten.</w:t>
      </w:r>
    </w:p>
    <w:p>
      <w:r>
        <w:rPr>
          <w:b/>
        </w:rPr>
        <w:t xml:space="preserve">Esimerkki 0.2849</w:t>
      </w:r>
    </w:p>
    <w:p>
      <w:r>
        <w:t xml:space="preserve">miten maksat jotain pois?</w:t>
      </w:r>
    </w:p>
    <w:p>
      <w:r>
        <w:rPr>
          <w:b/>
        </w:rPr>
        <w:t xml:space="preserve">Tulos</w:t>
      </w:r>
    </w:p>
    <w:p>
      <w:r>
        <w:t xml:space="preserve">maksaa sen erissä.</w:t>
      </w:r>
    </w:p>
    <w:p>
      <w:r>
        <w:rPr>
          <w:b/>
        </w:rPr>
        <w:t xml:space="preserve">Esimerkki 0,2850</w:t>
      </w:r>
    </w:p>
    <w:p>
      <w:r>
        <w:t xml:space="preserve">miten pöydässä istutaan?</w:t>
      </w:r>
    </w:p>
    <w:p>
      <w:r>
        <w:rPr>
          <w:b/>
        </w:rPr>
        <w:t xml:space="preserve">Tulos</w:t>
      </w:r>
    </w:p>
    <w:p>
      <w:r>
        <w:t xml:space="preserve">siirrä tuolisi niin, että selkäsi koskettaa pöytää.</w:t>
      </w:r>
    </w:p>
    <w:p>
      <w:r>
        <w:rPr>
          <w:b/>
        </w:rPr>
        <w:t xml:space="preserve">Esimerkki 0.2851</w:t>
      </w:r>
    </w:p>
    <w:p>
      <w:r>
        <w:t xml:space="preserve">Taltuttaa lentävät hiussuortumat.</w:t>
      </w:r>
    </w:p>
    <w:p>
      <w:r>
        <w:rPr>
          <w:b/>
        </w:rPr>
        <w:t xml:space="preserve">Tulos</w:t>
      </w:r>
    </w:p>
    <w:p>
      <w:r>
        <w:t xml:space="preserve">Suihkuta harjaa hiuslakalla harjauksen jälkeen.</w:t>
      </w:r>
    </w:p>
    <w:p>
      <w:r>
        <w:rPr>
          <w:b/>
        </w:rPr>
        <w:t xml:space="preserve">Esimerkki 0.2852</w:t>
      </w:r>
    </w:p>
    <w:p>
      <w:r>
        <w:t xml:space="preserve">Eri johtojen merkitseminen helppoa tunnistamista varten,</w:t>
      </w:r>
    </w:p>
    <w:p>
      <w:r>
        <w:rPr>
          <w:b/>
        </w:rPr>
        <w:t xml:space="preserve">Tulos</w:t>
      </w:r>
    </w:p>
    <w:p>
      <w:r>
        <w:t xml:space="preserve">kirjoita johdon nimi kaapelin johdotuksen kotelon varrelle.</w:t>
      </w:r>
    </w:p>
    <w:p>
      <w:r>
        <w:rPr>
          <w:b/>
        </w:rPr>
        <w:t xml:space="preserve">Esimerkki 0.2853</w:t>
      </w:r>
    </w:p>
    <w:p>
      <w:r>
        <w:t xml:space="preserve">Miten kulho puhdistetaan?</w:t>
      </w:r>
    </w:p>
    <w:p>
      <w:r>
        <w:rPr>
          <w:b/>
        </w:rPr>
        <w:t xml:space="preserve">Tulos</w:t>
      </w:r>
    </w:p>
    <w:p>
      <w:r>
        <w:t xml:space="preserve">Aseta kulho lavuaariin. Huuhtele suurin osa sisällöstä pois hanasta saatavalla saippualla. Hankaa pinta vedellä varustetulla sienellä. Huuhtele vesi pois saippualla. Aseta kulho tiskitelineeseen.</w:t>
      </w:r>
    </w:p>
    <w:p>
      <w:r>
        <w:rPr>
          <w:b/>
        </w:rPr>
        <w:t xml:space="preserve">Esimerkki 0.2854</w:t>
      </w:r>
    </w:p>
    <w:p>
      <w:r>
        <w:t xml:space="preserve">Sanomalehden kääriminen</w:t>
      </w:r>
    </w:p>
    <w:p>
      <w:r>
        <w:rPr>
          <w:b/>
        </w:rPr>
        <w:t xml:space="preserve">Tulos</w:t>
      </w:r>
    </w:p>
    <w:p>
      <w:r>
        <w:t xml:space="preserve">Aloita puoliksi taitetun paperin suljetusta päästä. Taita avoin pää kolmanneksen verran. Aseta taitettu osa suljettuun päähän.</w:t>
      </w:r>
    </w:p>
    <w:p>
      <w:r>
        <w:rPr>
          <w:b/>
        </w:rPr>
        <w:t xml:space="preserve">Esimerkki 0.2855</w:t>
      </w:r>
    </w:p>
    <w:p>
      <w:r>
        <w:t xml:space="preserve">Miten sinun pitäisi testata, sopiiko kypärämallisi?</w:t>
      </w:r>
    </w:p>
    <w:p>
      <w:r>
        <w:rPr>
          <w:b/>
        </w:rPr>
        <w:t xml:space="preserve">Tulos</w:t>
      </w:r>
    </w:p>
    <w:p>
      <w:r>
        <w:t xml:space="preserve">Aseta kypärä lemmikkisi päälle sen kuivuttua.</w:t>
      </w:r>
    </w:p>
    <w:p>
      <w:r>
        <w:rPr>
          <w:b/>
        </w:rPr>
        <w:t xml:space="preserve">Esimerkki 0.2856</w:t>
      </w:r>
    </w:p>
    <w:p>
      <w:r>
        <w:t xml:space="preserve">miten valmistetaan tusinan donitsilaatikko?</w:t>
      </w:r>
    </w:p>
    <w:p>
      <w:r>
        <w:rPr>
          <w:b/>
        </w:rPr>
        <w:t xml:space="preserve">Tulos</w:t>
      </w:r>
    </w:p>
    <w:p>
      <w:r>
        <w:t xml:space="preserve">lisää laatikkoon 6 donitsia vierekkäin, mutta ei päällekkäin.</w:t>
      </w:r>
    </w:p>
    <w:p>
      <w:r>
        <w:rPr>
          <w:b/>
        </w:rPr>
        <w:t xml:space="preserve">Esimerkki 0.2857</w:t>
      </w:r>
    </w:p>
    <w:p>
      <w:r>
        <w:t xml:space="preserve">Estä pesukarhua kiipeämästä roskakoriin.</w:t>
      </w:r>
    </w:p>
    <w:p>
      <w:r>
        <w:rPr>
          <w:b/>
        </w:rPr>
        <w:t xml:space="preserve">Tulos</w:t>
      </w:r>
    </w:p>
    <w:p>
      <w:r>
        <w:t xml:space="preserve">Suihkuta säiliön sisäpuolelle WD-40:tä.</w:t>
      </w:r>
    </w:p>
    <w:p>
      <w:r>
        <w:rPr>
          <w:b/>
        </w:rPr>
        <w:t xml:space="preserve">Esimerkki 0.2858</w:t>
      </w:r>
    </w:p>
    <w:p>
      <w:r>
        <w:t xml:space="preserve">leivinpelti</w:t>
      </w:r>
    </w:p>
    <w:p>
      <w:r>
        <w:rPr>
          <w:b/>
        </w:rPr>
        <w:t xml:space="preserve">Tulos</w:t>
      </w:r>
    </w:p>
    <w:p>
      <w:r>
        <w:t xml:space="preserve">laitetaan lastan alle tutkittavaksi</w:t>
      </w:r>
    </w:p>
    <w:p>
      <w:r>
        <w:rPr>
          <w:b/>
        </w:rPr>
        <w:t xml:space="preserve">Esimerkki 0.2859</w:t>
      </w:r>
    </w:p>
    <w:p>
      <w:r>
        <w:t xml:space="preserve">paistetut suolakurkut</w:t>
      </w:r>
    </w:p>
    <w:p>
      <w:r>
        <w:rPr>
          <w:b/>
        </w:rPr>
        <w:t xml:space="preserve">Tulos</w:t>
      </w:r>
    </w:p>
    <w:p>
      <w:r>
        <w:t xml:space="preserve">taputtele kuivaksi ennen paistamista</w:t>
      </w:r>
    </w:p>
    <w:p>
      <w:r>
        <w:rPr>
          <w:b/>
        </w:rPr>
        <w:t xml:space="preserve">Esimerkki 0,2860</w:t>
      </w:r>
    </w:p>
    <w:p>
      <w:r>
        <w:t xml:space="preserve">Jotta perunamuusista tulisi kermaisempia ja maukkaampia,</w:t>
      </w:r>
    </w:p>
    <w:p>
      <w:r>
        <w:rPr>
          <w:b/>
        </w:rPr>
        <w:t xml:space="preserve">Tulos</w:t>
      </w:r>
    </w:p>
    <w:p>
      <w:r>
        <w:t xml:space="preserve">sekoita joukkoon majoneesia.</w:t>
      </w:r>
    </w:p>
    <w:p>
      <w:r>
        <w:rPr>
          <w:b/>
        </w:rPr>
        <w:t xml:space="preserve">Esimerkki 0.2861</w:t>
      </w:r>
    </w:p>
    <w:p>
      <w:r>
        <w:t xml:space="preserve">Kuinka tehdä karmaisevaa fantasia Blood Orange Fudgea Halloweenia varten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valkoiset suklaalastut, kunnes ne ovat sulaneet ja sekoittuneet perusteellisesti. Vatkaa joukkoon 1 7 unssin vaahtokarkkikermapurkki ja 1 tl appelsiiniuutetta, 1/4 kupillista Possunverta ja 1/8 tl punaista elintarvikeväriä.    Siirrä fudge voideltuun 8 x 13 tuuman vuokaan ja anna jäähtyä ennen neliöiksi leikkaamista.</w:t>
      </w:r>
    </w:p>
    <w:p>
      <w:r>
        <w:rPr>
          <w:b/>
        </w:rPr>
        <w:t xml:space="preserve">Esimerkki 0.2862</w:t>
      </w:r>
    </w:p>
    <w:p>
      <w:r>
        <w:t xml:space="preserve">Vanhan vaatekappaleen saumojen leikkaaminen.</w:t>
      </w:r>
    </w:p>
    <w:p>
      <w:r>
        <w:rPr>
          <w:b/>
        </w:rPr>
        <w:t xml:space="preserve">Tulos</w:t>
      </w:r>
    </w:p>
    <w:p>
      <w:r>
        <w:t xml:space="preserve">Käytä käsisahaa tai saksia.</w:t>
      </w:r>
    </w:p>
    <w:p>
      <w:r>
        <w:rPr>
          <w:b/>
        </w:rPr>
        <w:t xml:space="preserve">Esimerkki 0.2863</w:t>
      </w:r>
    </w:p>
    <w:p>
      <w:r>
        <w:t xml:space="preserve">Saadaksesi hyvän näkymän huoneen yläpuolella olevaan piilotilaan.</w:t>
      </w:r>
    </w:p>
    <w:p>
      <w:r>
        <w:rPr>
          <w:b/>
        </w:rPr>
        <w:t xml:space="preserve">Tulos</w:t>
      </w:r>
    </w:p>
    <w:p>
      <w:r>
        <w:t xml:space="preserve">Kun sinun on asennettava johtoja tai valaisinta huoneen yläpuolelle, työnnä kätesi reiän läpi ja valaise taskulampulla.</w:t>
      </w:r>
    </w:p>
    <w:p>
      <w:r>
        <w:rPr>
          <w:b/>
        </w:rPr>
        <w:t xml:space="preserve">Esimerkki 0.2864</w:t>
      </w:r>
    </w:p>
    <w:p>
      <w:r>
        <w:t xml:space="preserve">Voit kiinnittää nahkapehmusteen puuhun seuraavasti</w:t>
      </w:r>
    </w:p>
    <w:p>
      <w:r>
        <w:rPr>
          <w:b/>
        </w:rPr>
        <w:t xml:space="preserve">Tulos</w:t>
      </w:r>
    </w:p>
    <w:p>
      <w:r>
        <w:t xml:space="preserve">käytä raskaita glad-pusseja</w:t>
      </w:r>
    </w:p>
    <w:p>
      <w:r>
        <w:rPr>
          <w:b/>
        </w:rPr>
        <w:t xml:space="preserve">Esimerkki 0,2865</w:t>
      </w:r>
    </w:p>
    <w:p>
      <w:r>
        <w:t xml:space="preserve">miten teet erän jotain?</w:t>
      </w:r>
    </w:p>
    <w:p>
      <w:r>
        <w:rPr>
          <w:b/>
        </w:rPr>
        <w:t xml:space="preserve">Tulos</w:t>
      </w:r>
    </w:p>
    <w:p>
      <w:r>
        <w:t xml:space="preserve">tehdä vähän.</w:t>
      </w:r>
    </w:p>
    <w:p>
      <w:r>
        <w:rPr>
          <w:b/>
        </w:rPr>
        <w:t xml:space="preserve">Esimerkki 0.2866</w:t>
      </w:r>
    </w:p>
    <w:p>
      <w:r>
        <w:t xml:space="preserve">Miten sanotaan "rakastan sinua" ruotsiksi?</w:t>
      </w:r>
    </w:p>
    <w:p>
      <w:r>
        <w:rPr>
          <w:b/>
        </w:rPr>
        <w:t xml:space="preserve">Tulos</w:t>
      </w:r>
    </w:p>
    <w:p>
      <w:r>
        <w:t xml:space="preserve">Voit sanoa "Jag alskar dig", joka kuulostaa "Yell-ski-day".</w:t>
      </w:r>
    </w:p>
    <w:p>
      <w:r>
        <w:rPr>
          <w:b/>
        </w:rPr>
        <w:t xml:space="preserve">Esimerkki 0.2867</w:t>
      </w:r>
    </w:p>
    <w:p>
      <w:r>
        <w:t xml:space="preserve">kiinnitä valot ripustimeen</w:t>
      </w:r>
    </w:p>
    <w:p>
      <w:r>
        <w:rPr>
          <w:b/>
        </w:rPr>
        <w:t xml:space="preserve">Tulos</w:t>
      </w:r>
    </w:p>
    <w:p>
      <w:r>
        <w:t xml:space="preserve">Ripusta ripustin kuusen kärkeen ja sido valojen pää ripustimen koukkuosaan.</w:t>
      </w:r>
    </w:p>
    <w:p>
      <w:r>
        <w:rPr>
          <w:b/>
        </w:rPr>
        <w:t xml:space="preserve">Esimerkki 0.2868</w:t>
      </w:r>
    </w:p>
    <w:p>
      <w:r>
        <w:t xml:space="preserve">Miten sulatan lasin taideripustusta varten?</w:t>
      </w:r>
    </w:p>
    <w:p>
      <w:r>
        <w:rPr>
          <w:b/>
        </w:rPr>
        <w:t xml:space="preserve">Tulos</w:t>
      </w:r>
    </w:p>
    <w:p>
      <w:r>
        <w:t xml:space="preserve">Kun haluat sulattaa lasia taideripustusta varten, aseta uunin pohja metallilevylle varovasti niin, että riipuksen asettelu ei häiriinny, ja peitä se sitten mikroaaltouunin kannella.</w:t>
      </w:r>
    </w:p>
    <w:p>
      <w:r>
        <w:rPr>
          <w:b/>
        </w:rPr>
        <w:t xml:space="preserve">Esimerkki 0.2869</w:t>
      </w:r>
    </w:p>
    <w:p>
      <w:r>
        <w:t xml:space="preserve">Suojakerroksen poistaminen nahasta</w:t>
      </w:r>
    </w:p>
    <w:p>
      <w:r>
        <w:rPr>
          <w:b/>
        </w:rPr>
        <w:t xml:space="preserve">Tulos</w:t>
      </w:r>
    </w:p>
    <w:p>
      <w:r>
        <w:t xml:space="preserve">Käytä oliiviöljyä</w:t>
      </w:r>
    </w:p>
    <w:p>
      <w:r>
        <w:rPr>
          <w:b/>
        </w:rPr>
        <w:t xml:space="preserve">Esimerkki 0.2870</w:t>
      </w:r>
    </w:p>
    <w:p>
      <w:r>
        <w:t xml:space="preserve">Miten puhdistan Nikeni?</w:t>
      </w:r>
    </w:p>
    <w:p>
      <w:r>
        <w:rPr>
          <w:b/>
        </w:rPr>
        <w:t xml:space="preserve">Tulos</w:t>
      </w:r>
    </w:p>
    <w:p>
      <w:r>
        <w:t xml:space="preserve">Kuiva harja. Poista lika ulkopohjasta, välipohjasta ja päällisestä kuivalla, ruostumattomasta teräksestä valmistetulla villalla. ....    Tee mieto puhdistusliuos. Sekoita lämpimään veteen pieni määrä pyykinpesuainetta.    Pese nauhat. Irrota nauhat ja levitä pieni määrä mietoa puhdistusliuosta. ...    Pese pohjat. ...    Pese ja pyyhi. ...    Ilmakuivaa.</w:t>
      </w:r>
    </w:p>
    <w:p>
      <w:r>
        <w:rPr>
          <w:b/>
        </w:rPr>
        <w:t xml:space="preserve">Esimerkki 0.2871</w:t>
      </w:r>
    </w:p>
    <w:p>
      <w:r>
        <w:t xml:space="preserve">Mitä materiaaleja tarvitaan liikkeentunnistavan helmiverhon valmistamiseen?</w:t>
      </w:r>
    </w:p>
    <w:p>
      <w:r>
        <w:rPr>
          <w:b/>
        </w:rPr>
        <w:t xml:space="preserve">Tulos</w:t>
      </w:r>
    </w:p>
    <w:p>
      <w:r>
        <w:t xml:space="preserve">- Kaupasta ostettu suihkuverho - 6 jalkaa monisäikeistä kuituoptista köyttä - 11 tai useampi RGB LED - 1 liiketunnistin - Paljon johtoa (musta, punainen, sininen ja vihreä, jos mahdollista) - On/Off-kytkin - Paristot ja paristopakkaus (käytimme 3 AAA) - 2-3 korttia tai kevyttä kartonkia - Nopea prototyyppikone/romumuovi/vaahtomuovi - Juotos/juotosrauta - Maskiteippi - Kuumaliimapistooli - Lämpökutisteputki ja kuumailmapuhallin - Narua johtojen sitomiseen.</w:t>
      </w:r>
    </w:p>
    <w:p>
      <w:r>
        <w:rPr>
          <w:b/>
        </w:rPr>
        <w:t xml:space="preserve">Esimerkki 0.2872</w:t>
      </w:r>
    </w:p>
    <w:p>
      <w:r>
        <w:t xml:space="preserve">Miten punoa DIY-vyösi?</w:t>
      </w:r>
    </w:p>
    <w:p>
      <w:r>
        <w:rPr>
          <w:b/>
        </w:rPr>
        <w:t xml:space="preserve">Tulos</w:t>
      </w:r>
    </w:p>
    <w:p>
      <w:r>
        <w:t xml:space="preserve">Niputa ylimääräiset punoslangat ja kuminauhaa ne. Ota sisäpuolen punossiima ja vie se 2 ydinsiiman taakse. Vie sisempi punossiima ulomman punossiiman alle, sitten ylös ja ydinsiimojen yli ja ulomman punossiiman tekemän silmukan läpi. Kiristä solmu. Vaihda soljen molemmilta puolilta.</w:t>
      </w:r>
    </w:p>
    <w:p>
      <w:r>
        <w:rPr>
          <w:b/>
        </w:rPr>
        <w:t xml:space="preserve">Esimerkki 0.2873</w:t>
      </w:r>
    </w:p>
    <w:p>
      <w:r>
        <w:t xml:space="preserve">Käynnistysmoottorin korroosion estämiseksi</w:t>
      </w:r>
    </w:p>
    <w:p>
      <w:r>
        <w:rPr>
          <w:b/>
        </w:rPr>
        <w:t xml:space="preserve">Tulos</w:t>
      </w:r>
    </w:p>
    <w:p>
      <w:r>
        <w:t xml:space="preserve">Pyyhi moottori märällä rätillä.</w:t>
      </w:r>
    </w:p>
    <w:p>
      <w:r>
        <w:rPr>
          <w:b/>
        </w:rPr>
        <w:t xml:space="preserve">Esimerkki 0.2874</w:t>
      </w:r>
    </w:p>
    <w:p>
      <w:r>
        <w:t xml:space="preserve">Auttaa tasoittamaan epätasaista kuorrutusta paavikakussa</w:t>
      </w:r>
    </w:p>
    <w:p>
      <w:r>
        <w:rPr>
          <w:b/>
        </w:rPr>
        <w:t xml:space="preserve">Tulos</w:t>
      </w:r>
    </w:p>
    <w:p>
      <w:r>
        <w:t xml:space="preserve">Ota lasillinen vettä ja kostuta kielesi siihen. Aja sitten kielesi epätasaisilla kohdilla, jotta saat mukavan tasaisen ja sileän kuorrutuksen.</w:t>
      </w:r>
    </w:p>
    <w:p>
      <w:r>
        <w:rPr>
          <w:b/>
        </w:rPr>
        <w:t xml:space="preserve">Esimerkki 0,2875</w:t>
      </w:r>
    </w:p>
    <w:p>
      <w:r>
        <w:t xml:space="preserve">Maksimoi tila syvässä hyllyssä.</w:t>
      </w:r>
    </w:p>
    <w:p>
      <w:r>
        <w:rPr>
          <w:b/>
        </w:rPr>
        <w:t xml:space="preserve">Tulos</w:t>
      </w:r>
    </w:p>
    <w:p>
      <w:r>
        <w:t xml:space="preserve">Pinoamalla erikokoisia sanomalehtiä päällekkäin voit luoda porrasvaikutelman.</w:t>
      </w:r>
    </w:p>
    <w:p>
      <w:r>
        <w:rPr>
          <w:b/>
        </w:rPr>
        <w:t xml:space="preserve">Esimerkki 0.2876</w:t>
      </w:r>
    </w:p>
    <w:p>
      <w:r>
        <w:t xml:space="preserve">Kuinka tehdä Cheesy Chex Mix</w:t>
      </w:r>
    </w:p>
    <w:p>
      <w:r>
        <w:rPr>
          <w:b/>
        </w:rPr>
        <w:t xml:space="preserve">Tulos</w:t>
      </w:r>
    </w:p>
    <w:p>
      <w:r>
        <w:t xml:space="preserve">Sekoita 3 kuppia Chex-muroja, 2 kuppia minirinkeleitä ja 1 kuppia mozzarella-juustokeksejä 3/4 kuppia parmesaaniraastetta, 1/2 tikun sulatettua voita ja ripaus valkosipulijauhetta. Levitä leivinpaperille ja paista 15 minuuttia 325 asteessa sekoittaen.</w:t>
      </w:r>
    </w:p>
    <w:p>
      <w:r>
        <w:rPr>
          <w:b/>
        </w:rPr>
        <w:t xml:space="preserve">Esimerkki 0.2877</w:t>
      </w:r>
    </w:p>
    <w:p>
      <w:r>
        <w:t xml:space="preserve">Miten leikkaan taikinan, kun teen valkosipuli-naania?</w:t>
      </w:r>
    </w:p>
    <w:p>
      <w:r>
        <w:rPr>
          <w:b/>
        </w:rPr>
        <w:t xml:space="preserve">Tulos</w:t>
      </w:r>
    </w:p>
    <w:p>
      <w:r>
        <w:t xml:space="preserve">Leikkaa taikina 12 samankokoiseen palaan. Kauli jokainen pala neliöksi.</w:t>
      </w:r>
    </w:p>
    <w:p>
      <w:r>
        <w:rPr>
          <w:b/>
        </w:rPr>
        <w:t xml:space="preserve">Esimerkki 0.2878</w:t>
      </w:r>
    </w:p>
    <w:p>
      <w:r>
        <w:t xml:space="preserve">Ruuvimeisselin kytkeminen päälle.</w:t>
      </w:r>
    </w:p>
    <w:p>
      <w:r>
        <w:rPr>
          <w:b/>
        </w:rPr>
        <w:t xml:space="preserve">Tulos</w:t>
      </w:r>
    </w:p>
    <w:p>
      <w:r>
        <w:t xml:space="preserve">Varmista, että siinä on paristot ja että se on asetettu käsikäyttöön. Paina sitten yhtä ruuvipainikkeista.</w:t>
      </w:r>
    </w:p>
    <w:p>
      <w:r>
        <w:rPr>
          <w:b/>
        </w:rPr>
        <w:t xml:space="preserve">Esimerkki 0.2879</w:t>
      </w:r>
    </w:p>
    <w:p>
      <w:r>
        <w:t xml:space="preserve">Suklaan valmistaminen</w:t>
      </w:r>
    </w:p>
    <w:p>
      <w:r>
        <w:rPr>
          <w:b/>
        </w:rPr>
        <w:t xml:space="preserve">Tulos</w:t>
      </w:r>
    </w:p>
    <w:p>
      <w:r>
        <w:t xml:space="preserve">Aseta suklaa leikkuulaudalle ja murskaa suklaa lastalla palasiksi.</w:t>
      </w:r>
    </w:p>
    <w:p>
      <w:r>
        <w:rPr>
          <w:b/>
        </w:rPr>
        <w:t xml:space="preserve">Esimerkki 0.2880</w:t>
      </w:r>
    </w:p>
    <w:p>
      <w:r>
        <w:t xml:space="preserve">Poistaa ryppyjä vaatteista</w:t>
      </w:r>
    </w:p>
    <w:p>
      <w:r>
        <w:rPr>
          <w:b/>
        </w:rPr>
        <w:t xml:space="preserve">Tulos</w:t>
      </w:r>
    </w:p>
    <w:p>
      <w:r>
        <w:t xml:space="preserve">Heitä ne kuivausrumpuun vanhan sukan kanssa kolmekymmentä minuuttia.</w:t>
      </w:r>
    </w:p>
    <w:p>
      <w:r>
        <w:rPr>
          <w:b/>
        </w:rPr>
        <w:t xml:space="preserve">Esimerkki 0.2881</w:t>
      </w:r>
    </w:p>
    <w:p>
      <w:r>
        <w:t xml:space="preserve">Kuinka leikata kynnet kynsileikkurilla</w:t>
      </w:r>
    </w:p>
    <w:p>
      <w:r>
        <w:rPr>
          <w:b/>
        </w:rPr>
        <w:t xml:space="preserve">Tulos</w:t>
      </w:r>
    </w:p>
    <w:p>
      <w:r>
        <w:t xml:space="preserve">Aseta leikkuri tarvittaessa valmiusasentoon kääntämällä yhtä pienistä metallitangoista. Laita kynsi kahden terän väliin. Vedä leikkurin päät erilleen, jotta terät joutuvat kosketuksiin toistensa kanssa, mikä leikkaa kynnen.</w:t>
      </w:r>
    </w:p>
    <w:p>
      <w:r>
        <w:rPr>
          <w:b/>
        </w:rPr>
        <w:t xml:space="preserve">Esimerkki 0.2882</w:t>
      </w:r>
    </w:p>
    <w:p>
      <w:r>
        <w:t xml:space="preserve">miten tehdä juustoista riisiä</w:t>
      </w:r>
    </w:p>
    <w:p>
      <w:r>
        <w:rPr>
          <w:b/>
        </w:rPr>
        <w:t xml:space="preserve">Tulos</w:t>
      </w:r>
    </w:p>
    <w:p>
      <w:r>
        <w:t xml:space="preserve">Keitä 2 kuppia muunnettua riisiä jääkaapin oven ohjeiden mukaan. Sekoita joukkoon 1 kupillinen hienonnettuja sipuleita, silputtua cheddarjuustoa ja smetanaa; mausta suolalla ja cayennella. Siirrä se voideltuun 8 tuuman neliön muotoiseen vuokaan. Levitä päälle voita ja 2 rkl parmesaaniraastetta. Paista 450 asteessa, kunnes se on kullanruskeaa, 20 minuuttia.</w:t>
      </w:r>
    </w:p>
    <w:p>
      <w:r>
        <w:rPr>
          <w:b/>
        </w:rPr>
        <w:t xml:space="preserve">Esimerkki 0.2883</w:t>
      </w:r>
    </w:p>
    <w:p>
      <w:r>
        <w:t xml:space="preserve">Tehdä aaveasun Halloweenia varten,</w:t>
      </w:r>
    </w:p>
    <w:p>
      <w:r>
        <w:rPr>
          <w:b/>
        </w:rPr>
        <w:t xml:space="preserve">Tulos</w:t>
      </w:r>
    </w:p>
    <w:p>
      <w:r>
        <w:t xml:space="preserve">Leikkaa valkoisen baseball-hatun liehu pois, vedä lakana hattua käyttävän henkilön päälle, merkitse ja leikkaa silmät ja nenä, piirrä kasvot lakanaan ja kiinnitä lakana päähän hakaneuloilla.</w:t>
      </w:r>
    </w:p>
    <w:p>
      <w:r>
        <w:rPr>
          <w:b/>
        </w:rPr>
        <w:t xml:space="preserve">Esimerkki 0.2884</w:t>
      </w:r>
    </w:p>
    <w:p>
      <w:r>
        <w:t xml:space="preserve">Tehdä s'mores ilman nuotiota,</w:t>
      </w:r>
    </w:p>
    <w:p>
      <w:r>
        <w:rPr>
          <w:b/>
        </w:rPr>
        <w:t xml:space="preserve">Tulos</w:t>
      </w:r>
    </w:p>
    <w:p>
      <w:r>
        <w:t xml:space="preserve">laita ainekset yhteen ja syö ne raakana.</w:t>
      </w:r>
    </w:p>
    <w:p>
      <w:r>
        <w:rPr>
          <w:b/>
        </w:rPr>
        <w:t xml:space="preserve">Esimerkki 0,2885</w:t>
      </w:r>
    </w:p>
    <w:p>
      <w:r>
        <w:t xml:space="preserve">Mitä viimeistä minun pitäisi laittaa karamelli-browniepiirakan päälle?</w:t>
      </w:r>
    </w:p>
    <w:p>
      <w:r>
        <w:rPr>
          <w:b/>
        </w:rPr>
        <w:t xml:space="preserve">Tulos</w:t>
      </w:r>
    </w:p>
    <w:p>
      <w:r>
        <w:t xml:space="preserve">Piirakan päälle kannattaa laittaa luonnonmukaista merisuolaa ja hienonnettua sipulia. Aloita luomumerisuolalla ja levitä sitä niin vähän tai paljon kuin haluat, ja lisää sitten hienonnettu sipuli.</w:t>
      </w:r>
    </w:p>
    <w:p>
      <w:r>
        <w:rPr>
          <w:b/>
        </w:rPr>
        <w:t xml:space="preserve">Esimerkki 0.2886</w:t>
      </w:r>
    </w:p>
    <w:p>
      <w:r>
        <w:t xml:space="preserve">Kuinka tehdä LED-laskuvarjo</w:t>
      </w:r>
    </w:p>
    <w:p>
      <w:r>
        <w:rPr>
          <w:b/>
        </w:rPr>
        <w:t xml:space="preserve">Tulos</w:t>
      </w:r>
    </w:p>
    <w:p>
      <w:r>
        <w:t xml:space="preserve">Voit tehdä LED-laskuvarjon 20 "x20" pehmopaperin palasta, noin 48 tuuman pituisesta narusta, CR2032-kolikkoparistosta ja 10mm LEDistä. Rei'itä yksi reikä pehmopaperin neliön keskelle.</w:t>
      </w:r>
    </w:p>
    <w:p>
      <w:r>
        <w:rPr>
          <w:b/>
        </w:rPr>
        <w:t xml:space="preserve">Esimerkki 0.2887</w:t>
      </w:r>
    </w:p>
    <w:p>
      <w:r>
        <w:t xml:space="preserve">Miten tehdä pieni mutta halpa koti helposti?</w:t>
      </w:r>
    </w:p>
    <w:p>
      <w:r>
        <w:rPr>
          <w:b/>
        </w:rPr>
        <w:t xml:space="preserve">Tulos</w:t>
      </w:r>
    </w:p>
    <w:p>
      <w:r>
        <w:t xml:space="preserve">Osta ostoskontti verkosta ja asennuta se halvalle vuokrapaikalle ja muuta kontti sitten rentouttavaksi ympäristöksi.</w:t>
      </w:r>
    </w:p>
    <w:p>
      <w:r>
        <w:rPr>
          <w:b/>
        </w:rPr>
        <w:t xml:space="preserve">Esimerkki 0.2888</w:t>
      </w:r>
    </w:p>
    <w:p>
      <w:r>
        <w:t xml:space="preserve">Vähentää korkokenkien aiheuttamien rakkojen mahdollisuutta.</w:t>
      </w:r>
    </w:p>
    <w:p>
      <w:r>
        <w:rPr>
          <w:b/>
        </w:rPr>
        <w:t xml:space="preserve">Tulos</w:t>
      </w:r>
    </w:p>
    <w:p>
      <w:r>
        <w:t xml:space="preserve">Vuoraa korkokenkien sisäpuoli vauvaöljyllä.</w:t>
      </w:r>
    </w:p>
    <w:p>
      <w:r>
        <w:rPr>
          <w:b/>
        </w:rPr>
        <w:t xml:space="preserve">Esimerkki 0.2889</w:t>
      </w:r>
    </w:p>
    <w:p>
      <w:r>
        <w:t xml:space="preserve">Mitä ranskalaiseen paahtoleipään voi laittaa?</w:t>
      </w:r>
    </w:p>
    <w:p>
      <w:r>
        <w:rPr>
          <w:b/>
        </w:rPr>
        <w:t xml:space="preserve">Tulos</w:t>
      </w:r>
    </w:p>
    <w:p>
      <w:r>
        <w:t xml:space="preserve">Kerroksena kermaista maapähkinävoita, banaaneja ja mansikoita, ja lisää päälle lusikallinen ranskalaista vaniljamaitokermaa.</w:t>
      </w:r>
    </w:p>
    <w:p>
      <w:r>
        <w:rPr>
          <w:b/>
        </w:rPr>
        <w:t xml:space="preserve">Esimerkki 0,2890</w:t>
      </w:r>
    </w:p>
    <w:p>
      <w:r>
        <w:t xml:space="preserve">Siementen irrottaminen kurpitsasta.</w:t>
      </w:r>
    </w:p>
    <w:p>
      <w:r>
        <w:rPr>
          <w:b/>
        </w:rPr>
        <w:t xml:space="preserve">Tulos</w:t>
      </w:r>
    </w:p>
    <w:p>
      <w:r>
        <w:t xml:space="preserve">Leikkaa kurpitsan yläosaan kokonainen pala ja aloita sitten sauvasekoittimella kurpitsan sisuskalujen sekoittaminen, jotta ne irtoavat helposti.</w:t>
      </w:r>
    </w:p>
    <w:p>
      <w:r>
        <w:rPr>
          <w:b/>
        </w:rPr>
        <w:t xml:space="preserve">Esimerkki 0.2891</w:t>
      </w:r>
    </w:p>
    <w:p>
      <w:r>
        <w:t xml:space="preserve">miten puhkaista näppylä?</w:t>
      </w:r>
    </w:p>
    <w:p>
      <w:r>
        <w:rPr>
          <w:b/>
        </w:rPr>
        <w:t xml:space="preserve">Tulos</w:t>
      </w:r>
    </w:p>
    <w:p>
      <w:r>
        <w:t xml:space="preserve">leikkaa se pois pienellä veitsellä.</w:t>
      </w:r>
    </w:p>
    <w:p>
      <w:r>
        <w:rPr>
          <w:b/>
        </w:rPr>
        <w:t xml:space="preserve">Esimerkki 0.2892</w:t>
      </w:r>
    </w:p>
    <w:p>
      <w:r>
        <w:t xml:space="preserve">Kuinka tehdä perunamuusia.</w:t>
      </w:r>
    </w:p>
    <w:p>
      <w:r>
        <w:rPr>
          <w:b/>
        </w:rPr>
        <w:t xml:space="preserve">Tulos</w:t>
      </w:r>
    </w:p>
    <w:p>
      <w:r>
        <w:t xml:space="preserve">Kuori perunat, leikkaa paloiksi, laita kattilaan, peitä vedellä ja kiehauta 20 minuuttia, valuta ad maitoa, vettä suolaa ja pippuria maun mukaan ja nauti.</w:t>
      </w:r>
    </w:p>
    <w:p>
      <w:r>
        <w:rPr>
          <w:b/>
        </w:rPr>
        <w:t xml:space="preserve">Esimerkki 0.2893</w:t>
      </w:r>
    </w:p>
    <w:p>
      <w:r>
        <w:t xml:space="preserve">Millä voit litistää taikinan jauhotetulla alustalla, jos sinulla ei ole vyörytyspuikkoa?</w:t>
      </w:r>
    </w:p>
    <w:p>
      <w:r>
        <w:rPr>
          <w:b/>
        </w:rPr>
        <w:t xml:space="preserve">Tulos</w:t>
      </w:r>
    </w:p>
    <w:p>
      <w:r>
        <w:t xml:space="preserve">Voit käyttää puhdistettua soodatölkkiä.</w:t>
      </w:r>
    </w:p>
    <w:p>
      <w:r>
        <w:rPr>
          <w:b/>
        </w:rPr>
        <w:t xml:space="preserve">Esimerkki 0.2894</w:t>
      </w:r>
    </w:p>
    <w:p>
      <w:r>
        <w:t xml:space="preserve">Miten hiotaan seinä, kun tehdään magneettikipsilevyä?</w:t>
      </w:r>
    </w:p>
    <w:p>
      <w:r>
        <w:rPr>
          <w:b/>
        </w:rPr>
        <w:t xml:space="preserve">Tulos</w:t>
      </w:r>
    </w:p>
    <w:p>
      <w:r>
        <w:t xml:space="preserve">Käytä satunnaista kiertoradan sähköhiomakonetta suurimpaan osaan seinää ja käytä manuaalista kissanmuotoista hiomakonetta sisäkulmiin ja vaikeasti saavutettaviin paikkoihin.</w:t>
      </w:r>
    </w:p>
    <w:p>
      <w:r>
        <w:rPr>
          <w:b/>
        </w:rPr>
        <w:t xml:space="preserve">Esimerkki 0,2895</w:t>
      </w:r>
    </w:p>
    <w:p>
      <w:r>
        <w:t xml:space="preserve">kannettava tietokone</w:t>
      </w:r>
    </w:p>
    <w:p>
      <w:r>
        <w:rPr>
          <w:b/>
        </w:rPr>
        <w:t xml:space="preserve">Tulos</w:t>
      </w:r>
    </w:p>
    <w:p>
      <w:r>
        <w:t xml:space="preserve">kastuu köyden kanssa </w:t>
      </w:r>
    </w:p>
    <w:p>
      <w:r>
        <w:rPr>
          <w:b/>
        </w:rPr>
        <w:t xml:space="preserve">Esimerkki 0.2896</w:t>
      </w:r>
    </w:p>
    <w:p>
      <w:r>
        <w:t xml:space="preserve">miten valita tuore joulupuu</w:t>
      </w:r>
    </w:p>
    <w:p>
      <w:r>
        <w:rPr>
          <w:b/>
        </w:rPr>
        <w:t xml:space="preserve">Tulos</w:t>
      </w:r>
    </w:p>
    <w:p>
      <w:r>
        <w:t xml:space="preserve">Mene paikalliselle puukaupalle; etsi puu, joka on oikean kokoinen asuintilaasi varten; tunnustele puuta ja katso, putoavatko neulaset; jos neulasia putoaa paljon, valitse puu; haistele puuta varmistaaksesi, että voit nähdä männyn.</w:t>
      </w:r>
    </w:p>
    <w:p>
      <w:r>
        <w:rPr>
          <w:b/>
        </w:rPr>
        <w:t xml:space="preserve">Esimerkki 0,2897</w:t>
      </w:r>
    </w:p>
    <w:p>
      <w:r>
        <w:t xml:space="preserve">miten maksat pizzalähetyksen tilauksen?</w:t>
      </w:r>
    </w:p>
    <w:p>
      <w:r>
        <w:rPr>
          <w:b/>
        </w:rPr>
        <w:t xml:space="preserve">Tulos</w:t>
      </w:r>
    </w:p>
    <w:p>
      <w:r>
        <w:t xml:space="preserve">anna yritykselle korttitietosi ennen kuin he toimittavat pizzasi.</w:t>
      </w:r>
    </w:p>
    <w:p>
      <w:r>
        <w:rPr>
          <w:b/>
        </w:rPr>
        <w:t xml:space="preserve">Esimerkki 0.2898</w:t>
      </w:r>
    </w:p>
    <w:p>
      <w:r>
        <w:t xml:space="preserve">valkotaulu</w:t>
      </w:r>
    </w:p>
    <w:p>
      <w:r>
        <w:rPr>
          <w:b/>
        </w:rPr>
        <w:t xml:space="preserve">Tulos</w:t>
      </w:r>
    </w:p>
    <w:p>
      <w:r>
        <w:t xml:space="preserve">voi olla ulospääsypaikka jonkun piirtämille öljyvärimaalauksille.</w:t>
      </w:r>
    </w:p>
    <w:p>
      <w:r>
        <w:rPr>
          <w:b/>
        </w:rPr>
        <w:t xml:space="preserve">Esimerkki 0.2899</w:t>
      </w:r>
    </w:p>
    <w:p>
      <w:r>
        <w:t xml:space="preserve">Voit muuttaa puiset säleet kehykseksi seuraavasti</w:t>
      </w:r>
    </w:p>
    <w:p>
      <w:r>
        <w:rPr>
          <w:b/>
        </w:rPr>
        <w:t xml:space="preserve">Tulos</w:t>
      </w:r>
    </w:p>
    <w:p>
      <w:r>
        <w:t xml:space="preserve">Sido ne yhteen ja vahvista ne kitillä.</w:t>
      </w:r>
    </w:p>
    <w:p>
      <w:r>
        <w:rPr>
          <w:b/>
        </w:rPr>
        <w:t xml:space="preserve">Esimerkki 0,2900</w:t>
      </w:r>
    </w:p>
    <w:p>
      <w:r>
        <w:t xml:space="preserve">Vähentää kuivan ihon punoitusta.</w:t>
      </w:r>
    </w:p>
    <w:p>
      <w:r>
        <w:rPr>
          <w:b/>
        </w:rPr>
        <w:t xml:space="preserve">Tulos</w:t>
      </w:r>
    </w:p>
    <w:p>
      <w:r>
        <w:t xml:space="preserve">Pidä voide uunissa ennen käyttöä.</w:t>
      </w:r>
    </w:p>
    <w:p>
      <w:r>
        <w:rPr>
          <w:b/>
        </w:rPr>
        <w:t xml:space="preserve">Esimerkki 0.2901</w:t>
      </w:r>
    </w:p>
    <w:p>
      <w:r>
        <w:t xml:space="preserve">Voit helposti luoda kuvan uudelleen monta kertaa toistuvasti,</w:t>
      </w:r>
    </w:p>
    <w:p>
      <w:r>
        <w:rPr>
          <w:b/>
        </w:rPr>
        <w:t xml:space="preserve">Tulos</w:t>
      </w:r>
    </w:p>
    <w:p>
      <w:r>
        <w:t xml:space="preserve">yritä muistaa mittasuhteet ja piirrä ne nopeasti uudelleen.</w:t>
      </w:r>
    </w:p>
    <w:p>
      <w:r>
        <w:rPr>
          <w:b/>
        </w:rPr>
        <w:t xml:space="preserve">Esimerkki 0.2902</w:t>
      </w:r>
    </w:p>
    <w:p>
      <w:r>
        <w:t xml:space="preserve">miten lehmä lypsetään?</w:t>
      </w:r>
    </w:p>
    <w:p>
      <w:r>
        <w:rPr>
          <w:b/>
        </w:rPr>
        <w:t xml:space="preserve">Tulos</w:t>
      </w:r>
    </w:p>
    <w:p>
      <w:r>
        <w:t xml:space="preserve">vedä sen rinnoista.</w:t>
      </w:r>
    </w:p>
    <w:p>
      <w:r>
        <w:rPr>
          <w:b/>
        </w:rPr>
        <w:t xml:space="preserve">Esimerkki 0.2903</w:t>
      </w:r>
    </w:p>
    <w:p>
      <w:r>
        <w:t xml:space="preserve">Estää kylmätykset huoneissa.</w:t>
      </w:r>
    </w:p>
    <w:p>
      <w:r>
        <w:rPr>
          <w:b/>
        </w:rPr>
        <w:t xml:space="preserve">Tulos</w:t>
      </w:r>
    </w:p>
    <w:p>
      <w:r>
        <w:t xml:space="preserve">Peitä oviaukko pastanuudelilla.</w:t>
      </w:r>
    </w:p>
    <w:p>
      <w:r>
        <w:rPr>
          <w:b/>
        </w:rPr>
        <w:t xml:space="preserve">Esimerkki 0.2904</w:t>
      </w:r>
    </w:p>
    <w:p>
      <w:r>
        <w:t xml:space="preserve">Miten julkaiset tarinan uudelleen Instagramissa?</w:t>
      </w:r>
    </w:p>
    <w:p>
      <w:r>
        <w:rPr>
          <w:b/>
        </w:rPr>
        <w:t xml:space="preserve">Tulos</w:t>
      </w:r>
    </w:p>
    <w:p>
      <w:r>
        <w:t xml:space="preserve">Siirry Instagramissa Suorat saapuneet-kansioosi napauttamalla sovelluksen oikeassa yläkulmassa olevaa paperilentokoneen kuvaketta ja napauta sitten suoraa viestiä, jossa on henkilö, joka on merkinnyt sinut. Sen pitäisi olla kolmas, jos sinut on juuri merkitty. Viestin sisällä pitäisi olla aivan uusi vaihtoehto: "Lisää tämä tarinaan".</w:t>
      </w:r>
    </w:p>
    <w:p>
      <w:r>
        <w:rPr>
          <w:b/>
        </w:rPr>
        <w:t xml:space="preserve">Esimerkki 0,2905</w:t>
      </w:r>
    </w:p>
    <w:p>
      <w:r>
        <w:t xml:space="preserve">Miten välttää kastumista sateessa?</w:t>
      </w:r>
    </w:p>
    <w:p>
      <w:r>
        <w:rPr>
          <w:b/>
        </w:rPr>
        <w:t xml:space="preserve">Tulos</w:t>
      </w:r>
    </w:p>
    <w:p>
      <w:r>
        <w:t xml:space="preserve">Pidä mukanasi päällystakkia.</w:t>
      </w:r>
    </w:p>
    <w:p>
      <w:r>
        <w:rPr>
          <w:b/>
        </w:rPr>
        <w:t xml:space="preserve">Esimerkki 0.2906</w:t>
      </w:r>
    </w:p>
    <w:p>
      <w:r>
        <w:t xml:space="preserve">Käsittele taikina tehosekoittimessa.</w:t>
      </w:r>
    </w:p>
    <w:p>
      <w:r>
        <w:rPr>
          <w:b/>
        </w:rPr>
        <w:t xml:space="preserve">Tulos</w:t>
      </w:r>
    </w:p>
    <w:p>
      <w:r>
        <w:t xml:space="preserve">Yhdistä ainekset käyttämällä tehosekoittimen korkeaa painiketta, kunnes ainekset on sekoitettu tasaiseksi taikinaksi.</w:t>
      </w:r>
    </w:p>
    <w:p>
      <w:r>
        <w:rPr>
          <w:b/>
        </w:rPr>
        <w:t xml:space="preserve">Esimerkki 0.2907</w:t>
      </w:r>
    </w:p>
    <w:p>
      <w:r>
        <w:t xml:space="preserve">miten leikataan kynnet?</w:t>
      </w:r>
    </w:p>
    <w:p>
      <w:r>
        <w:rPr>
          <w:b/>
        </w:rPr>
        <w:t xml:space="preserve">Tulos</w:t>
      </w:r>
    </w:p>
    <w:p>
      <w:r>
        <w:t xml:space="preserve">lyhennä niitä veitsellä.</w:t>
      </w:r>
    </w:p>
    <w:p>
      <w:r>
        <w:rPr>
          <w:b/>
        </w:rPr>
        <w:t xml:space="preserve">Esimerkki 0.2908</w:t>
      </w:r>
    </w:p>
    <w:p>
      <w:r>
        <w:t xml:space="preserve">miten saan suklaajäätelön pois vaatteista?</w:t>
      </w:r>
    </w:p>
    <w:p>
      <w:r>
        <w:rPr>
          <w:b/>
        </w:rPr>
        <w:t xml:space="preserve">Tulos</w:t>
      </w:r>
    </w:p>
    <w:p>
      <w:r>
        <w:t xml:space="preserve">Juoksuta puhdasta kylmää vettä kankaan selän läpi, jotta tahra painuu pois kuiduista. Jos kylpyhuone on lähellä, käytä käsisaippuaa ja hiero sitä tahraan sormillasi. Pese saippualietteet pois puhtaalla kylmällä vedellä kuten aiemmin. Laita vaatekappale roskiin heti, kun pääset kotiin.</w:t>
      </w:r>
    </w:p>
    <w:p>
      <w:r>
        <w:rPr>
          <w:b/>
        </w:rPr>
        <w:t xml:space="preserve">Esimerkki 0.2909</w:t>
      </w:r>
    </w:p>
    <w:p>
      <w:r>
        <w:t xml:space="preserve">Miten teet lasinpuhdistusainetta?</w:t>
      </w:r>
    </w:p>
    <w:p>
      <w:r>
        <w:rPr>
          <w:b/>
        </w:rPr>
        <w:t xml:space="preserve">Tulos</w:t>
      </w:r>
    </w:p>
    <w:p>
      <w:r>
        <w:t xml:space="preserve">Käytä yhtä kupillista tislattua alkoholia, yhtä kupillista vettä ja yhtä ruokalusikallista etikkaa yhtä erää kohden.</w:t>
      </w:r>
    </w:p>
    <w:p>
      <w:r>
        <w:rPr>
          <w:b/>
        </w:rPr>
        <w:t xml:space="preserve">Esimerkki 0,2910</w:t>
      </w:r>
    </w:p>
    <w:p>
      <w:r>
        <w:t xml:space="preserve">Miten tehdä perus karpalo grillikastike</w:t>
      </w:r>
    </w:p>
    <w:p>
      <w:r>
        <w:rPr>
          <w:b/>
        </w:rPr>
        <w:t xml:space="preserve">Tulos</w:t>
      </w:r>
    </w:p>
    <w:p>
      <w:r>
        <w:t xml:space="preserve">Kuullota salaattia, parsaa ja valkosipulia. Sekoita loput ainekset joukkoon. Keitä karpalobarbecue-kastike. Soseuta kastike.</w:t>
      </w:r>
    </w:p>
    <w:p>
      <w:r>
        <w:rPr>
          <w:b/>
        </w:rPr>
        <w:t xml:space="preserve">Esimerkki 0.2911</w:t>
      </w:r>
    </w:p>
    <w:p>
      <w:r>
        <w:t xml:space="preserve">Mikä on potluck</w:t>
      </w:r>
    </w:p>
    <w:p>
      <w:r>
        <w:rPr>
          <w:b/>
        </w:rPr>
        <w:t xml:space="preserve">Tulos</w:t>
      </w:r>
    </w:p>
    <w:p>
      <w:r>
        <w:t xml:space="preserve">Silloin otat kaikki jääkaapissasi olevat juomat ja pyydät ystäviäsi tekemään saman kokousta varten.</w:t>
      </w:r>
    </w:p>
    <w:p>
      <w:r>
        <w:rPr>
          <w:b/>
        </w:rPr>
        <w:t xml:space="preserve">Esimerkki 0.2912</w:t>
      </w:r>
    </w:p>
    <w:p>
      <w:r>
        <w:t xml:space="preserve">Pukeutuminen turvallisesti kalkkunan friteerausta varten ulkona,</w:t>
      </w:r>
    </w:p>
    <w:p>
      <w:r>
        <w:rPr>
          <w:b/>
        </w:rPr>
        <w:t xml:space="preserve">Tulos</w:t>
      </w:r>
    </w:p>
    <w:p>
      <w:r>
        <w:t xml:space="preserve">pukeudu pitkään mekkoon, suljettuihin kenkiin ja nahkaisiin työkäsineisiin.</w:t>
      </w:r>
    </w:p>
    <w:p>
      <w:r>
        <w:rPr>
          <w:b/>
        </w:rPr>
        <w:t xml:space="preserve">Esimerkki 0.2913</w:t>
      </w:r>
    </w:p>
    <w:p>
      <w:r>
        <w:t xml:space="preserve">Tee pipettipussi,</w:t>
      </w:r>
    </w:p>
    <w:p>
      <w:r>
        <w:rPr>
          <w:b/>
        </w:rPr>
        <w:t xml:space="preserve">Tulos</w:t>
      </w:r>
    </w:p>
    <w:p>
      <w:r>
        <w:t xml:space="preserve">avaa vetoketjullinen pussi, laita se purkkiin taittamalla yläosa purkin yläreunan päälle, täytä se sitten täytteelläsi, vedä ulos purkista, leikkaa reikä molempiin alakulmiin ja purista pussia puristaaksesi täytettä ulos.</w:t>
      </w:r>
    </w:p>
    <w:p>
      <w:r>
        <w:rPr>
          <w:b/>
        </w:rPr>
        <w:t xml:space="preserve">Esimerkki 0.2914</w:t>
      </w:r>
    </w:p>
    <w:p>
      <w:r>
        <w:t xml:space="preserve">Jos haluat friteerata kalkkunaa, mitä sinun pitäisi ottaa huomioon ennen kalkkunan ostamista?</w:t>
      </w:r>
    </w:p>
    <w:p>
      <w:r>
        <w:rPr>
          <w:b/>
        </w:rPr>
        <w:t xml:space="preserve">Tulos</w:t>
      </w:r>
    </w:p>
    <w:p>
      <w:r>
        <w:t xml:space="preserve">Valitse kalkkuna, joka on tarpeeksi suuri kokoukselle, mutta ei kuitenkaan pienempi kuin paistinpannulle suositeltu vähimmäiskoko.</w:t>
      </w:r>
    </w:p>
    <w:p>
      <w:r>
        <w:rPr>
          <w:b/>
        </w:rPr>
        <w:t xml:space="preserve">Esimerkki 0,2915</w:t>
      </w:r>
    </w:p>
    <w:p>
      <w:r>
        <w:t xml:space="preserve">Kuinka leikata ympyrä paperista.</w:t>
      </w:r>
    </w:p>
    <w:p>
      <w:r>
        <w:rPr>
          <w:b/>
        </w:rPr>
        <w:t xml:space="preserve">Tulos</w:t>
      </w:r>
    </w:p>
    <w:p>
      <w:r>
        <w:t xml:space="preserve">Leikkaa kaava pitkin moottorisahalla.</w:t>
      </w:r>
    </w:p>
    <w:p>
      <w:r>
        <w:rPr>
          <w:b/>
        </w:rPr>
        <w:t xml:space="preserve">Esimerkki 0.2916</w:t>
      </w:r>
    </w:p>
    <w:p>
      <w:r>
        <w:t xml:space="preserve">Pitää pöytäliinat rypyttömänä pesun jälkeen.</w:t>
      </w:r>
    </w:p>
    <w:p>
      <w:r>
        <w:rPr>
          <w:b/>
        </w:rPr>
        <w:t xml:space="preserve">Tulos</w:t>
      </w:r>
    </w:p>
    <w:p>
      <w:r>
        <w:t xml:space="preserve">Pidä pöytäliinat ja muut liinavaatteet rypyttömänä rullaamalla ne paperipussin ympärille ennen säilytystä.</w:t>
      </w:r>
    </w:p>
    <w:p>
      <w:r>
        <w:rPr>
          <w:b/>
        </w:rPr>
        <w:t xml:space="preserve">Esimerkki 0.2917</w:t>
      </w:r>
    </w:p>
    <w:p>
      <w:r>
        <w:t xml:space="preserve">miten syödään jäätelöä</w:t>
      </w:r>
    </w:p>
    <w:p>
      <w:r>
        <w:rPr>
          <w:b/>
        </w:rPr>
        <w:t xml:space="preserve">Tulos</w:t>
      </w:r>
    </w:p>
    <w:p>
      <w:r>
        <w:t xml:space="preserve">purra tikun läpi.</w:t>
      </w:r>
    </w:p>
    <w:p>
      <w:r>
        <w:rPr>
          <w:b/>
        </w:rPr>
        <w:t xml:space="preserve">Esimerkki 0.2918</w:t>
      </w:r>
    </w:p>
    <w:p>
      <w:r>
        <w:t xml:space="preserve">Naulojen poistaminen vanhasta puusta,</w:t>
      </w:r>
    </w:p>
    <w:p>
      <w:r>
        <w:rPr>
          <w:b/>
        </w:rPr>
        <w:t xml:space="preserve">Tulos</w:t>
      </w:r>
    </w:p>
    <w:p>
      <w:r>
        <w:t xml:space="preserve">aseta vasaran lovettu pää naulan alle, liu'uta vasaraa, kunnes naula on kiinnittynyt vasaran päähän, ja irrota naula vääntämällä vasaraa.</w:t>
      </w:r>
    </w:p>
    <w:p>
      <w:r>
        <w:rPr>
          <w:b/>
        </w:rPr>
        <w:t xml:space="preserve">Esimerkki 0.2919</w:t>
      </w:r>
    </w:p>
    <w:p>
      <w:r>
        <w:t xml:space="preserve">miten aloe-kasvia lisätään</w:t>
      </w:r>
    </w:p>
    <w:p>
      <w:r>
        <w:rPr>
          <w:b/>
        </w:rPr>
        <w:t xml:space="preserve">Tulos</w:t>
      </w:r>
    </w:p>
    <w:p>
      <w:r>
        <w:t xml:space="preserve">Kun aloe-pentu on sopivan kokoinen, poista lika pennun tyven ympäriltä. Tutki alue ja määritä, mistä kohdasta aloe-pentu olisi hyvä leikata. Kun poikanen irtoaa aloe-emokasvista, siinä pitäisi olla täydellinen juuristo. Käytä terävää, puhdasta poraa leikataksesi aloe-pentu irti emokasvista. Puhtaat työkalut ovat tärkeitä aloe-pentujen erottamisessa, jotta estetään tautien ja tuholaisten aiheuttama saastuminen ja saadaan aikaan puhdas pinta, joka sopii nopeasti istutusalustaan. Istuta juuri poistettu pentu kuivaan kaktusruukkusekoitukseen tai tee oma sekoitus, jossa on yksi osa ruukkumultaa ja yksi osa vettä. Anna sen olla viikon ajan ja kastele sitten multa. Tämän jälkeen voit hoitaa aloe vera -pentua kuten tavallista aloe-kasvia.</w:t>
      </w:r>
    </w:p>
    <w:p>
      <w:r>
        <w:rPr>
          <w:b/>
        </w:rPr>
        <w:t xml:space="preserve">Esimerkki 0,2920</w:t>
      </w:r>
    </w:p>
    <w:p>
      <w:r>
        <w:t xml:space="preserve">Estääksesi nutellakeksien tarttumisen leivinpaperiin.</w:t>
      </w:r>
    </w:p>
    <w:p>
      <w:r>
        <w:rPr>
          <w:b/>
        </w:rPr>
        <w:t xml:space="preserve">Tulos</w:t>
      </w:r>
    </w:p>
    <w:p>
      <w:r>
        <w:t xml:space="preserve">Käytä silikonipeittoa tai leivinpaperia leivinpaperin peittämiseen.</w:t>
      </w:r>
    </w:p>
    <w:p>
      <w:r>
        <w:rPr>
          <w:b/>
        </w:rPr>
        <w:t xml:space="preserve">Esimerkki 0,2921</w:t>
      </w:r>
    </w:p>
    <w:p>
      <w:r>
        <w:t xml:space="preserve">miten rapsuttelet ruokaa?</w:t>
      </w:r>
    </w:p>
    <w:p>
      <w:r>
        <w:rPr>
          <w:b/>
        </w:rPr>
        <w:t xml:space="preserve">Tulos</w:t>
      </w:r>
    </w:p>
    <w:p>
      <w:r>
        <w:t xml:space="preserve">nielaise se.</w:t>
      </w:r>
    </w:p>
    <w:p>
      <w:r>
        <w:rPr>
          <w:b/>
        </w:rPr>
        <w:t xml:space="preserve">Esimerkki 0,2922</w:t>
      </w:r>
    </w:p>
    <w:p>
      <w:r>
        <w:t xml:space="preserve">Miten estää märkäpuvun vetoketjun jumiutuminen.</w:t>
      </w:r>
    </w:p>
    <w:p>
      <w:r>
        <w:rPr>
          <w:b/>
        </w:rPr>
        <w:t xml:space="preserve">Tulos</w:t>
      </w:r>
    </w:p>
    <w:p>
      <w:r>
        <w:t xml:space="preserve">Hiero omaasi mehiläisen siitepölyrakeilla, jotta se toimisi paremmin ja kestäisi pidempään.</w:t>
      </w:r>
    </w:p>
    <w:p>
      <w:r>
        <w:rPr>
          <w:b/>
        </w:rPr>
        <w:t xml:space="preserve">Esimerkki 0.2923</w:t>
      </w:r>
    </w:p>
    <w:p>
      <w:r>
        <w:t xml:space="preserve">Mitä voin käyttää unisiepparin kehänä?</w:t>
      </w:r>
    </w:p>
    <w:p>
      <w:r>
        <w:rPr>
          <w:b/>
        </w:rPr>
        <w:t xml:space="preserve">Tulos</w:t>
      </w:r>
    </w:p>
    <w:p>
      <w:r>
        <w:t xml:space="preserve">Voit käyttää romuauton vanhaa rengasta.</w:t>
      </w:r>
    </w:p>
    <w:p>
      <w:r>
        <w:rPr>
          <w:b/>
        </w:rPr>
        <w:t xml:space="preserve">Esimerkki 0.2924</w:t>
      </w:r>
    </w:p>
    <w:p>
      <w:r>
        <w:t xml:space="preserve">tyhjentää huoneen täynnä tupakansavua</w:t>
      </w:r>
    </w:p>
    <w:p>
      <w:r>
        <w:rPr>
          <w:b/>
        </w:rPr>
        <w:t xml:space="preserve">Tulos</w:t>
      </w:r>
    </w:p>
    <w:p>
      <w:r>
        <w:t xml:space="preserve">suihkuta ilmaan pullo lysolia ja toinen pullo huonekalujen kiillotusaineita.</w:t>
      </w:r>
    </w:p>
    <w:p>
      <w:r>
        <w:rPr>
          <w:b/>
        </w:rPr>
        <w:t xml:space="preserve">Esimerkki 0,2925</w:t>
      </w:r>
    </w:p>
    <w:p>
      <w:r>
        <w:t xml:space="preserve">Miten kaataa olutta pullosta lasiin?</w:t>
      </w:r>
    </w:p>
    <w:p>
      <w:r>
        <w:rPr>
          <w:b/>
        </w:rPr>
        <w:t xml:space="preserve">Tulos</w:t>
      </w:r>
    </w:p>
    <w:p>
      <w:r>
        <w:t xml:space="preserve">Ota avattu olutpullo ja kallista sitä niin, että neste valuu pullon päästä lasiin. Lopeta kallistaminen, kun lasi on ylivuotava.</w:t>
      </w:r>
    </w:p>
    <w:p>
      <w:r>
        <w:rPr>
          <w:b/>
        </w:rPr>
        <w:t xml:space="preserve">Esimerkki 0,2926</w:t>
      </w:r>
    </w:p>
    <w:p>
      <w:r>
        <w:t xml:space="preserve">Keksien paahtaminen leirinuotiolla,</w:t>
      </w:r>
    </w:p>
    <w:p>
      <w:r>
        <w:rPr>
          <w:b/>
        </w:rPr>
        <w:t xml:space="preserve">Tulos</w:t>
      </w:r>
    </w:p>
    <w:p>
      <w:r>
        <w:t xml:space="preserve">Kauli keksitaikina pitkäksi ja ohueksi, kiedo se löyhästi paistopuikon ympärille ja pidä sitä tulen yllä pyöritellen jatkuvasti, kunnes se on kypsää.</w:t>
      </w:r>
    </w:p>
    <w:p>
      <w:r>
        <w:rPr>
          <w:b/>
        </w:rPr>
        <w:t xml:space="preserve">Esimerkki 0.2927</w:t>
      </w:r>
    </w:p>
    <w:p>
      <w:r>
        <w:t xml:space="preserve">miten voitat väittelyn?</w:t>
      </w:r>
    </w:p>
    <w:p>
      <w:r>
        <w:rPr>
          <w:b/>
        </w:rPr>
        <w:t xml:space="preserve">Tulos</w:t>
      </w:r>
    </w:p>
    <w:p>
      <w:r>
        <w:t xml:space="preserve">riidellä taukoamatta.</w:t>
      </w:r>
    </w:p>
    <w:p>
      <w:r>
        <w:rPr>
          <w:b/>
        </w:rPr>
        <w:t xml:space="preserve">Esimerkki 0,2928</w:t>
      </w:r>
    </w:p>
    <w:p>
      <w:r>
        <w:t xml:space="preserve">Puhelimeni ei lataudu kunnolla tai latautuu hitaasti, miten voin korjata tämän?</w:t>
      </w:r>
    </w:p>
    <w:p>
      <w:r>
        <w:rPr>
          <w:b/>
        </w:rPr>
        <w:t xml:space="preserve">Tulos</w:t>
      </w:r>
    </w:p>
    <w:p>
      <w:r>
        <w:t xml:space="preserve">Etsi talosta toinen pistorasia, joka voi syöttää virtaa laitteelle. Kytke puhelimen laturi pistorasiaan ja liitä se sitten puhelimeen. Anna sen latautua kokonaan 100 prosenttiin ja pidä se sitten kytkettynä vielä vähintään 30 minuuttia.</w:t>
      </w:r>
    </w:p>
    <w:p>
      <w:r>
        <w:rPr>
          <w:b/>
        </w:rPr>
        <w:t xml:space="preserve">Esimerkki 0.2929</w:t>
      </w:r>
    </w:p>
    <w:p>
      <w:r>
        <w:t xml:space="preserve">piilottaa näppylä</w:t>
      </w:r>
    </w:p>
    <w:p>
      <w:r>
        <w:rPr>
          <w:b/>
        </w:rPr>
        <w:t xml:space="preserve">Tulos</w:t>
      </w:r>
    </w:p>
    <w:p>
      <w:r>
        <w:t xml:space="preserve">Valitse oikea peitevoide. Tässä vinkissä tarvitset peitevoiteen, joka sopii täsmälleen ihonväriisi. ...    Käytä peiteainesivellintä. Peitevoide levitetään siveltimellä. ...    Hiero se sisään. Hiero peitevoide kyynärpääsi avulla. ...    Levitä meikkivoidetta. ...    Käytä puuteria.</w:t>
      </w:r>
    </w:p>
    <w:p>
      <w:r>
        <w:rPr>
          <w:b/>
        </w:rPr>
        <w:t xml:space="preserve">Esimerkki 0,2930</w:t>
      </w:r>
    </w:p>
    <w:p>
      <w:r>
        <w:t xml:space="preserve">Kierrättää vanhan punkbändin t-paidan logo.</w:t>
      </w:r>
    </w:p>
    <w:p>
      <w:r>
        <w:rPr>
          <w:b/>
        </w:rPr>
        <w:t xml:space="preserve">Tulos</w:t>
      </w:r>
    </w:p>
    <w:p>
      <w:r>
        <w:t xml:space="preserve">Leikkaa logo pois t-paidasta kangassaksilla ja varmista, että reunassa on tarpeeksi tilaa taittaa se myöhemmin liimausta varten.</w:t>
      </w:r>
    </w:p>
    <w:p>
      <w:r>
        <w:rPr>
          <w:b/>
        </w:rPr>
        <w:t xml:space="preserve">Esimerkki 0.2931</w:t>
      </w:r>
    </w:p>
    <w:p>
      <w:r>
        <w:t xml:space="preserve">Kuinka annostella keksit helposti leivontaan?</w:t>
      </w:r>
    </w:p>
    <w:p>
      <w:r>
        <w:rPr>
          <w:b/>
        </w:rPr>
        <w:t xml:space="preserve">Tulos</w:t>
      </w:r>
    </w:p>
    <w:p>
      <w:r>
        <w:t xml:space="preserve">Käytä jäätelötötteröä taikinan jakamiseen.</w:t>
      </w:r>
    </w:p>
    <w:p>
      <w:r>
        <w:rPr>
          <w:b/>
        </w:rPr>
        <w:t xml:space="preserve">Esimerkki 0.2932</w:t>
      </w:r>
    </w:p>
    <w:p>
      <w:r>
        <w:t xml:space="preserve">Voinko saada taskukaverini pysymään taskussani?</w:t>
      </w:r>
    </w:p>
    <w:p>
      <w:r>
        <w:rPr>
          <w:b/>
        </w:rPr>
        <w:t xml:space="preserve">Tulos</w:t>
      </w:r>
    </w:p>
    <w:p>
      <w:r>
        <w:t xml:space="preserve">Kyllä, työnnä se vain taskuun, kun olet valmis, ja se pysyy siellä.</w:t>
      </w:r>
    </w:p>
    <w:p>
      <w:r>
        <w:rPr>
          <w:b/>
        </w:rPr>
        <w:t xml:space="preserve">Esimerkki 0,2933</w:t>
      </w:r>
    </w:p>
    <w:p>
      <w:r>
        <w:t xml:space="preserve">Miten voin kommunikoida lapseni kanssa ennen kuin hän oppii puhumaan?</w:t>
      </w:r>
    </w:p>
    <w:p>
      <w:r>
        <w:rPr>
          <w:b/>
        </w:rPr>
        <w:t xml:space="preserve">Tulos</w:t>
      </w:r>
    </w:p>
    <w:p>
      <w:r>
        <w:t xml:space="preserve">Kommunikoi heidän kanssaan tekstiviestien välityksellä, he oppivat sen nopeammin kuin puheen.</w:t>
      </w:r>
    </w:p>
    <w:p>
      <w:r>
        <w:rPr>
          <w:b/>
        </w:rPr>
        <w:t xml:space="preserve">Esimerkki 0,2934</w:t>
      </w:r>
    </w:p>
    <w:p>
      <w:r>
        <w:t xml:space="preserve">Jotta kaiverrettu kurpitsa kestäisi pidempään.</w:t>
      </w:r>
    </w:p>
    <w:p>
      <w:r>
        <w:rPr>
          <w:b/>
        </w:rPr>
        <w:t xml:space="preserve">Tulos</w:t>
      </w:r>
    </w:p>
    <w:p>
      <w:r>
        <w:t xml:space="preserve">Levitä viiltoihin hieman viinirypälehyytelöä.</w:t>
      </w:r>
    </w:p>
    <w:p>
      <w:r>
        <w:rPr>
          <w:b/>
        </w:rPr>
        <w:t xml:space="preserve">Esimerkki 0,2935</w:t>
      </w:r>
    </w:p>
    <w:p>
      <w:r>
        <w:t xml:space="preserve">Saat ilmoituksen aina, kun suosikkijulkkiksesi twiittaavat jotain,</w:t>
      </w:r>
    </w:p>
    <w:p>
      <w:r>
        <w:rPr>
          <w:b/>
        </w:rPr>
        <w:t xml:space="preserve">Tulos</w:t>
      </w:r>
    </w:p>
    <w:p>
      <w:r>
        <w:t xml:space="preserve">mene heidän Twitter-sivulleen ja valitse kirjekuorta muistuttava kuvake.</w:t>
      </w:r>
    </w:p>
    <w:p>
      <w:r>
        <w:rPr>
          <w:b/>
        </w:rPr>
        <w:t xml:space="preserve">Esimerkki 0,2936</w:t>
      </w:r>
    </w:p>
    <w:p>
      <w:r>
        <w:t xml:space="preserve">Voit irrottaa muffinssit vuoasta paistamisen jälkeen seuraavasti</w:t>
      </w:r>
    </w:p>
    <w:p>
      <w:r>
        <w:rPr>
          <w:b/>
        </w:rPr>
        <w:t xml:space="preserve">Tulos</w:t>
      </w:r>
    </w:p>
    <w:p>
      <w:r>
        <w:t xml:space="preserve">Käytä hammastikkua nostamaan ne pannulta.</w:t>
      </w:r>
    </w:p>
    <w:p>
      <w:r>
        <w:rPr>
          <w:b/>
        </w:rPr>
        <w:t xml:space="preserve">Esimerkki 0,2937</w:t>
      </w:r>
    </w:p>
    <w:p>
      <w:r>
        <w:t xml:space="preserve">miten olla kohtelias?</w:t>
      </w:r>
    </w:p>
    <w:p>
      <w:r>
        <w:rPr>
          <w:b/>
        </w:rPr>
        <w:t xml:space="preserve">Tulos</w:t>
      </w:r>
    </w:p>
    <w:p>
      <w:r>
        <w:t xml:space="preserve">keskeyttää heidät</w:t>
      </w:r>
    </w:p>
    <w:p>
      <w:r>
        <w:rPr>
          <w:b/>
        </w:rPr>
        <w:t xml:space="preserve">Esimerkki 0.2938</w:t>
      </w:r>
    </w:p>
    <w:p>
      <w:r>
        <w:t xml:space="preserve">miten käyttää pannua?</w:t>
      </w:r>
    </w:p>
    <w:p>
      <w:r>
        <w:rPr>
          <w:b/>
        </w:rPr>
        <w:t xml:space="preserve">Tulos</w:t>
      </w:r>
    </w:p>
    <w:p>
      <w:r>
        <w:t xml:space="preserve">aseta puhdas pannu lieden polttimelle ja kuumenna siinä ruoka tai juoma ennen lieden käynnistämistä.</w:t>
      </w:r>
    </w:p>
    <w:p>
      <w:r>
        <w:rPr>
          <w:b/>
        </w:rPr>
        <w:t xml:space="preserve">Esimerkki 0.2939</w:t>
      </w:r>
    </w:p>
    <w:p>
      <w:r>
        <w:t xml:space="preserve">Tee lahjakorttipidike.</w:t>
      </w:r>
    </w:p>
    <w:p>
      <w:r>
        <w:rPr>
          <w:b/>
        </w:rPr>
        <w:t xml:space="preserve">Tulos</w:t>
      </w:r>
    </w:p>
    <w:p>
      <w:r>
        <w:t xml:space="preserve">Aseta lahjakortti vanhaan dvd-koteloon.</w:t>
      </w:r>
    </w:p>
    <w:p>
      <w:r>
        <w:rPr>
          <w:b/>
        </w:rPr>
        <w:t xml:space="preserve">Esimerkki 0,2940</w:t>
      </w:r>
    </w:p>
    <w:p>
      <w:r>
        <w:t xml:space="preserve">käyttää kurkun siemeniä ruoanlaittoreseptissä</w:t>
      </w:r>
    </w:p>
    <w:p>
      <w:r>
        <w:rPr>
          <w:b/>
        </w:rPr>
        <w:t xml:space="preserve">Tulos</w:t>
      </w:r>
    </w:p>
    <w:p>
      <w:r>
        <w:t xml:space="preserve">ota kurkun siemenet ja hienonna ne tehosekoittimeen muiden tuotteiden kanssa smoothien valmistamiseksi.</w:t>
      </w:r>
    </w:p>
    <w:p>
      <w:r>
        <w:rPr>
          <w:b/>
        </w:rPr>
        <w:t xml:space="preserve">Esimerkki 0,2941</w:t>
      </w:r>
    </w:p>
    <w:p>
      <w:r>
        <w:t xml:space="preserve">Milloin näen kuun</w:t>
      </w:r>
    </w:p>
    <w:p>
      <w:r>
        <w:rPr>
          <w:b/>
        </w:rPr>
        <w:t xml:space="preserve">Tulos</w:t>
      </w:r>
    </w:p>
    <w:p>
      <w:r>
        <w:t xml:space="preserve">Kuu näkyy pahimmin yöllä.</w:t>
      </w:r>
    </w:p>
    <w:p>
      <w:r>
        <w:rPr>
          <w:b/>
        </w:rPr>
        <w:t xml:space="preserve">Esimerkki 0.2942</w:t>
      </w:r>
    </w:p>
    <w:p>
      <w:r>
        <w:t xml:space="preserve">Pidä kirjaa kalliista esineistä.</w:t>
      </w:r>
    </w:p>
    <w:p>
      <w:r>
        <w:rPr>
          <w:b/>
        </w:rPr>
        <w:t xml:space="preserve">Tulos</w:t>
      </w:r>
    </w:p>
    <w:p>
      <w:r>
        <w:t xml:space="preserve">Kirjoita ylös mallinumerot, jotta voit ilmoittaa varastetusta laitteesta.</w:t>
      </w:r>
    </w:p>
    <w:p>
      <w:r>
        <w:rPr>
          <w:b/>
        </w:rPr>
        <w:t xml:space="preserve">Esimerkki 0,2943</w:t>
      </w:r>
    </w:p>
    <w:p>
      <w:r>
        <w:t xml:space="preserve">miten valmistut lukiosta?</w:t>
      </w:r>
    </w:p>
    <w:p>
      <w:r>
        <w:rPr>
          <w:b/>
        </w:rPr>
        <w:t xml:space="preserve">Tulos</w:t>
      </w:r>
    </w:p>
    <w:p>
      <w:r>
        <w:t xml:space="preserve">kävellä lavan yli ja saada tutkintotodistuksesi.</w:t>
      </w:r>
    </w:p>
    <w:p>
      <w:r>
        <w:rPr>
          <w:b/>
        </w:rPr>
        <w:t xml:space="preserve">Esimerkki 0,2944</w:t>
      </w:r>
    </w:p>
    <w:p>
      <w:r>
        <w:t xml:space="preserve">Miten teet ensimmäisen punoksen?</w:t>
      </w:r>
    </w:p>
    <w:p>
      <w:r>
        <w:rPr>
          <w:b/>
        </w:rPr>
        <w:t xml:space="preserve">Tulos</w:t>
      </w:r>
    </w:p>
    <w:p>
      <w:r>
        <w:t xml:space="preserve">Tee punos vasemmasta yläreunasta vasempaan alareunaan.</w:t>
      </w:r>
    </w:p>
    <w:p>
      <w:r>
        <w:rPr>
          <w:b/>
        </w:rPr>
        <w:t xml:space="preserve">Esimerkki 0,2945</w:t>
      </w:r>
    </w:p>
    <w:p>
      <w:r>
        <w:t xml:space="preserve">Leimata kuvioita keksitaikinaan.</w:t>
      </w:r>
    </w:p>
    <w:p>
      <w:r>
        <w:rPr>
          <w:b/>
        </w:rPr>
        <w:t xml:space="preserve">Tulos</w:t>
      </w:r>
    </w:p>
    <w:p>
      <w:r>
        <w:t xml:space="preserve">Kun taikina on kaulittu, käytä leimasinta, leimaa kuvio taikinan päälle ja leikkaa sitten kukin 6 cm:n keksimuotilla.</w:t>
      </w:r>
    </w:p>
    <w:p>
      <w:r>
        <w:rPr>
          <w:b/>
        </w:rPr>
        <w:t xml:space="preserve">Esimerkki 0,2946</w:t>
      </w:r>
    </w:p>
    <w:p>
      <w:r>
        <w:t xml:space="preserve">Varmista, että internet toimii kunnolla, jotta voit suoratoistaa Twitchiin.</w:t>
      </w:r>
    </w:p>
    <w:p>
      <w:r>
        <w:rPr>
          <w:b/>
        </w:rPr>
        <w:t xml:space="preserve">Tulos</w:t>
      </w:r>
    </w:p>
    <w:p>
      <w:r>
        <w:t xml:space="preserve">Jos latausnopeutesi on vähintään 50 mbps, sinulla pitäisi olla enemmän kuin tarpeeksi suoratoiston aloittamiseen Twitchiin.</w:t>
      </w:r>
    </w:p>
    <w:p>
      <w:r>
        <w:rPr>
          <w:b/>
        </w:rPr>
        <w:t xml:space="preserve">Esimerkki 0,2947</w:t>
      </w:r>
    </w:p>
    <w:p>
      <w:r>
        <w:t xml:space="preserve">Muovipillien palojen liittäminen toisiinsa kaarevaa, monikulmaista taidetta varten.</w:t>
      </w:r>
    </w:p>
    <w:p>
      <w:r>
        <w:rPr>
          <w:b/>
        </w:rPr>
        <w:t xml:space="preserve">Tulos</w:t>
      </w:r>
    </w:p>
    <w:p>
      <w:r>
        <w:t xml:space="preserve">Aja metallitangot olkien läpi kappaleiden yhdistämiseksi.</w:t>
      </w:r>
    </w:p>
    <w:p>
      <w:r>
        <w:rPr>
          <w:b/>
        </w:rPr>
        <w:t xml:space="preserve">Esimerkki 0,2948</w:t>
      </w:r>
    </w:p>
    <w:p>
      <w:r>
        <w:t xml:space="preserve">Nukkumisvaikeudet.</w:t>
      </w:r>
    </w:p>
    <w:p>
      <w:r>
        <w:rPr>
          <w:b/>
        </w:rPr>
        <w:t xml:space="preserve">Tulos</w:t>
      </w:r>
    </w:p>
    <w:p>
      <w:r>
        <w:t xml:space="preserve">Tämä on hyvin yleinen valitus. Voit kokeilla erilaisia muutoksia ja katsoa, mikä toimii sinulle parhaiten. Rentoutustekniikat voivat auttaa, myös verhojen poistaminen, valkoinen melu, kutisevien sukkien poistaminen, valeriaanatee, kamomillatee, kokeile, mikä auttaa sinua eniten.</w:t>
      </w:r>
    </w:p>
    <w:p>
      <w:r>
        <w:rPr>
          <w:b/>
        </w:rPr>
        <w:t xml:space="preserve">Esimerkki 0,2949</w:t>
      </w:r>
    </w:p>
    <w:p>
      <w:r>
        <w:t xml:space="preserve">miten heität jotain televisioon?</w:t>
      </w:r>
    </w:p>
    <w:p>
      <w:r>
        <w:rPr>
          <w:b/>
        </w:rPr>
        <w:t xml:space="preserve">Tulos</w:t>
      </w:r>
    </w:p>
    <w:p>
      <w:r>
        <w:t xml:space="preserve">klikkaa hiiren oikealla painikkeella sivua ja valitse cast.</w:t>
      </w:r>
    </w:p>
    <w:p>
      <w:r>
        <w:rPr>
          <w:b/>
        </w:rPr>
        <w:t xml:space="preserve">Esimerkki 0,2950</w:t>
      </w:r>
    </w:p>
    <w:p>
      <w:r>
        <w:t xml:space="preserve">oksa</w:t>
      </w:r>
    </w:p>
    <w:p>
      <w:r>
        <w:rPr>
          <w:b/>
        </w:rPr>
        <w:t xml:space="preserve">Tulos</w:t>
      </w:r>
    </w:p>
    <w:p>
      <w:r>
        <w:t xml:space="preserve">käytetään istuimen reikään sovittamiseen</w:t>
      </w:r>
    </w:p>
    <w:p>
      <w:r>
        <w:rPr>
          <w:b/>
        </w:rPr>
        <w:t xml:space="preserve">Esimerkki 0.2951</w:t>
      </w:r>
    </w:p>
    <w:p>
      <w:r>
        <w:t xml:space="preserve">Voit muotoilla rautalangan palan tarvittavaan kokoon seuraavasti</w:t>
      </w:r>
    </w:p>
    <w:p>
      <w:r>
        <w:rPr>
          <w:b/>
        </w:rPr>
        <w:t xml:space="preserve">Tulos</w:t>
      </w:r>
    </w:p>
    <w:p>
      <w:r>
        <w:t xml:space="preserve">Käytä saksia rautalangan taivuttamiseen ja muotoilemiseen.</w:t>
      </w:r>
    </w:p>
    <w:p>
      <w:r>
        <w:rPr>
          <w:b/>
        </w:rPr>
        <w:t xml:space="preserve">Esimerkki 0.2952</w:t>
      </w:r>
    </w:p>
    <w:p>
      <w:r>
        <w:t xml:space="preserve">Salaatti Ruusun kokoaminen</w:t>
      </w:r>
    </w:p>
    <w:p>
      <w:r>
        <w:rPr>
          <w:b/>
        </w:rPr>
        <w:t xml:space="preserve">Tulos</w:t>
      </w:r>
    </w:p>
    <w:p>
      <w:r>
        <w:t xml:space="preserve">Salaattiruusun kokoamiseksi kiedo vihannesviipale hieman kartiomaiseksi putkeksi. Pidä se tiukasti kiinni sormillasi. Tämä on ruusun keskimmäinen terälehti. Taita toinen viipale keskipisteen ympärille niin, että se peittää sauman. Lisää toinen viipale ja jätä mahdollisimman suuri rako terälehtien väliin. Toista edellisiä vaiheita, kunnes ruususi on halutun kokoinen.</w:t>
      </w:r>
    </w:p>
    <w:p>
      <w:r>
        <w:rPr>
          <w:b/>
        </w:rPr>
        <w:t xml:space="preserve">Esimerkki 0.2953</w:t>
      </w:r>
    </w:p>
    <w:p>
      <w:r>
        <w:t xml:space="preserve">Miten löytää lattialle eksyneet pienet esineet?</w:t>
      </w:r>
    </w:p>
    <w:p>
      <w:r>
        <w:rPr>
          <w:b/>
        </w:rPr>
        <w:t xml:space="preserve">Tulos</w:t>
      </w:r>
    </w:p>
    <w:p>
      <w:r>
        <w:t xml:space="preserve">Aseta sukkahousut imurointiletkun päälle ja katkaise sitten keskeltä, imuroi ja tarkista sukkahousut säännöllisesti kadonneen esineen varalta.</w:t>
      </w:r>
    </w:p>
    <w:p>
      <w:r>
        <w:rPr>
          <w:b/>
        </w:rPr>
        <w:t xml:space="preserve">Esimerkki 0.2954</w:t>
      </w:r>
    </w:p>
    <w:p>
      <w:r>
        <w:t xml:space="preserve">Miten voin avata tiukan avaimenperän satuttamatta sormiani tai kynsiäni?</w:t>
      </w:r>
    </w:p>
    <w:p>
      <w:r>
        <w:rPr>
          <w:b/>
        </w:rPr>
        <w:t xml:space="preserve">Tulos</w:t>
      </w:r>
    </w:p>
    <w:p>
      <w:r>
        <w:t xml:space="preserve">Käytä niitinpoistolaitetta ja työnnä poistolaitteen kärjet renkaan sidottujen osien väliin niin, että ne levenevät riittävästi niitin lisäämiseksi tai vähentämiseksi.</w:t>
      </w:r>
    </w:p>
    <w:p>
      <w:r>
        <w:rPr>
          <w:b/>
        </w:rPr>
        <w:t xml:space="preserve">Esimerkki 0,2955</w:t>
      </w:r>
    </w:p>
    <w:p>
      <w:r>
        <w:t xml:space="preserve">Miten voit tehdä istumaannousuja rasittamatta niskaasi?</w:t>
      </w:r>
    </w:p>
    <w:p>
      <w:r>
        <w:rPr>
          <w:b/>
        </w:rPr>
        <w:t xml:space="preserve">Tulos</w:t>
      </w:r>
    </w:p>
    <w:p>
      <w:r>
        <w:t xml:space="preserve">Jos painat jalkaasi suun kattoa vasten, kun teet istumaannousuja, se estää sinua rasittamasta niskaasi.</w:t>
      </w:r>
    </w:p>
    <w:p>
      <w:r>
        <w:rPr>
          <w:b/>
        </w:rPr>
        <w:t xml:space="preserve">Esimerkki 0.2956</w:t>
      </w:r>
    </w:p>
    <w:p>
      <w:r>
        <w:t xml:space="preserve">Mikä on paras puhdistusliuos valkoisille tenniskengille?</w:t>
      </w:r>
    </w:p>
    <w:p>
      <w:r>
        <w:rPr>
          <w:b/>
        </w:rPr>
        <w:t xml:space="preserve">Tulos</w:t>
      </w:r>
    </w:p>
    <w:p>
      <w:r>
        <w:t xml:space="preserve">Windex</w:t>
      </w:r>
    </w:p>
    <w:p>
      <w:r>
        <w:rPr>
          <w:b/>
        </w:rPr>
        <w:t xml:space="preserve">Esimerkki 0.2957</w:t>
      </w:r>
    </w:p>
    <w:p>
      <w:r>
        <w:t xml:space="preserve">Miten poistan kynttilävahan vaatteistani?</w:t>
      </w:r>
    </w:p>
    <w:p>
      <w:r>
        <w:rPr>
          <w:b/>
        </w:rPr>
        <w:t xml:space="preserve">Tulos</w:t>
      </w:r>
    </w:p>
    <w:p>
      <w:r>
        <w:t xml:space="preserve">Laita vaatteet kuivausrumpuun, korkealle, jotta vaha lämpenee ja sulaa. Pese vaatteet sen jälkeen pyykissä tavallisella pesuaineella tai pehmentimellä ja aseta ne vielä kerran kuivumaan.</w:t>
      </w:r>
    </w:p>
    <w:p>
      <w:r>
        <w:rPr>
          <w:b/>
        </w:rPr>
        <w:t xml:space="preserve">Esimerkki 0.2958</w:t>
      </w:r>
    </w:p>
    <w:p>
      <w:r>
        <w:t xml:space="preserve">miten korostaa makuja lautasessa</w:t>
      </w:r>
    </w:p>
    <w:p>
      <w:r>
        <w:rPr>
          <w:b/>
        </w:rPr>
        <w:t xml:space="preserve">Tulos</w:t>
      </w:r>
    </w:p>
    <w:p>
      <w:r>
        <w:t xml:space="preserve">Investoi korkealaatuiseen ekstra-neitsytoliiviöljyyn erityisruokia varten tai ruokien paistamista varten.</w:t>
      </w:r>
    </w:p>
    <w:p>
      <w:r>
        <w:rPr>
          <w:b/>
        </w:rPr>
        <w:t xml:space="preserve">Esimerkki 0.2959</w:t>
      </w:r>
    </w:p>
    <w:p>
      <w:r>
        <w:t xml:space="preserve">Jackhammer</w:t>
      </w:r>
    </w:p>
    <w:p>
      <w:r>
        <w:rPr>
          <w:b/>
        </w:rPr>
        <w:t xml:space="preserve">Tulos</w:t>
      </w:r>
    </w:p>
    <w:p>
      <w:r>
        <w:t xml:space="preserve">puntia järviveden läpi ripustaakseen jotain</w:t>
      </w:r>
    </w:p>
    <w:p>
      <w:r>
        <w:rPr>
          <w:b/>
        </w:rPr>
        <w:t xml:space="preserve">Esimerkki 0,2960</w:t>
      </w:r>
    </w:p>
    <w:p>
      <w:r>
        <w:t xml:space="preserve">Täysin suoran viivan leikkaaminen x-acto-veitsellä.</w:t>
      </w:r>
    </w:p>
    <w:p>
      <w:r>
        <w:rPr>
          <w:b/>
        </w:rPr>
        <w:t xml:space="preserve">Tulos</w:t>
      </w:r>
    </w:p>
    <w:p>
      <w:r>
        <w:t xml:space="preserve">Leikkaa levyä pitkin</w:t>
      </w:r>
    </w:p>
    <w:p>
      <w:r>
        <w:rPr>
          <w:b/>
        </w:rPr>
        <w:t xml:space="preserve">Esimerkki 0.2961</w:t>
      </w:r>
    </w:p>
    <w:p>
      <w:r>
        <w:t xml:space="preserve">Lisää laskuvarjot toimintahahmoon.</w:t>
      </w:r>
    </w:p>
    <w:p>
      <w:r>
        <w:rPr>
          <w:b/>
        </w:rPr>
        <w:t xml:space="preserve">Tulos</w:t>
      </w:r>
    </w:p>
    <w:p>
      <w:r>
        <w:t xml:space="preserve">Leikkaa lautasliinat ja sido ne leluun narulla.</w:t>
      </w:r>
    </w:p>
    <w:p>
      <w:r>
        <w:rPr>
          <w:b/>
        </w:rPr>
        <w:t xml:space="preserve">Esimerkki 0.2962</w:t>
      </w:r>
    </w:p>
    <w:p>
      <w:r>
        <w:t xml:space="preserve">Miten luon valkoisen kastikkeen vuohenjuustopastalle?</w:t>
      </w:r>
    </w:p>
    <w:p>
      <w:r>
        <w:rPr>
          <w:b/>
        </w:rPr>
        <w:t xml:space="preserve">Tulos</w:t>
      </w:r>
    </w:p>
    <w:p>
      <w:r>
        <w:t xml:space="preserve">Sekoita vuohenjuusto ja oliiviöljy keskikokoisessa kulhossa. Lisää halutessasi mustapippuria. Ota tärkkelysvesi nuudelien roiskesuojasta ja lisää se kulhoon. Sekoita kaikki ainekset keskenään valkokastikkeeksi.</w:t>
      </w:r>
    </w:p>
    <w:p>
      <w:r>
        <w:rPr>
          <w:b/>
        </w:rPr>
        <w:t xml:space="preserve">Esimerkki 0.2963</w:t>
      </w:r>
    </w:p>
    <w:p>
      <w:r>
        <w:t xml:space="preserve">miten korjaat kuivat silmät?</w:t>
      </w:r>
    </w:p>
    <w:p>
      <w:r>
        <w:rPr>
          <w:b/>
        </w:rPr>
        <w:t xml:space="preserve">Tulos</w:t>
      </w:r>
    </w:p>
    <w:p>
      <w:r>
        <w:t xml:space="preserve">pese silmäsi vedellä.</w:t>
      </w:r>
    </w:p>
    <w:p>
      <w:r>
        <w:rPr>
          <w:b/>
        </w:rPr>
        <w:t xml:space="preserve">Esimerkki 0.2964</w:t>
      </w:r>
    </w:p>
    <w:p>
      <w:r>
        <w:t xml:space="preserve">Miten saat kuvan näyttämään vanhentuneelta ja kuluneelta?</w:t>
      </w:r>
    </w:p>
    <w:p>
      <w:r>
        <w:rPr>
          <w:b/>
        </w:rPr>
        <w:t xml:space="preserve">Tulos</w:t>
      </w:r>
    </w:p>
    <w:p>
      <w:r>
        <w:t xml:space="preserve">Aseta kuva tasaiselle alustalle ja kaada sivellin veden ja kahvin seokseen. Levitä seos kuvan päälle.</w:t>
      </w:r>
    </w:p>
    <w:p>
      <w:r>
        <w:rPr>
          <w:b/>
        </w:rPr>
        <w:t xml:space="preserve">Esimerkki 0,2965</w:t>
      </w:r>
    </w:p>
    <w:p>
      <w:r>
        <w:t xml:space="preserve">Testaa uuden kodin sadesuoja.</w:t>
      </w:r>
    </w:p>
    <w:p>
      <w:r>
        <w:rPr>
          <w:b/>
        </w:rPr>
        <w:t xml:space="preserve">Tulos</w:t>
      </w:r>
    </w:p>
    <w:p>
      <w:r>
        <w:t xml:space="preserve">Käy sumuisena päivänä mahdollisessa talossa katsomassa, miten vesi valuu.</w:t>
      </w:r>
    </w:p>
    <w:p>
      <w:r>
        <w:rPr>
          <w:b/>
        </w:rPr>
        <w:t xml:space="preserve">Esimerkki 0.2966</w:t>
      </w:r>
    </w:p>
    <w:p>
      <w:r>
        <w:t xml:space="preserve">laatikkoleikkuri</w:t>
      </w:r>
    </w:p>
    <w:p>
      <w:r>
        <w:rPr>
          <w:b/>
        </w:rPr>
        <w:t xml:space="preserve">Tulos</w:t>
      </w:r>
    </w:p>
    <w:p>
      <w:r>
        <w:t xml:space="preserve">voi kiinnittää painekattilan </w:t>
      </w:r>
    </w:p>
    <w:p>
      <w:r>
        <w:rPr>
          <w:b/>
        </w:rPr>
        <w:t xml:space="preserve">Esimerkki 0,2967</w:t>
      </w:r>
    </w:p>
    <w:p>
      <w:r>
        <w:t xml:space="preserve">Miten voin säilyttää pyykkisaippuani siististi?</w:t>
      </w:r>
    </w:p>
    <w:p>
      <w:r>
        <w:rPr>
          <w:b/>
        </w:rPr>
        <w:t xml:space="preserve">Tulos</w:t>
      </w:r>
    </w:p>
    <w:p>
      <w:r>
        <w:t xml:space="preserve">Käytä suurta säiliötä, jota käytettiin valtaville öljytynnyreille, aseta pesuaine siihen ja avaa ja sulje sen annostelija.</w:t>
      </w:r>
    </w:p>
    <w:p>
      <w:r>
        <w:rPr>
          <w:b/>
        </w:rPr>
        <w:t xml:space="preserve">Esimerkki 0.2968</w:t>
      </w:r>
    </w:p>
    <w:p>
      <w:r>
        <w:t xml:space="preserve">Mitä voin käyttää kasvien kasteluun</w:t>
      </w:r>
    </w:p>
    <w:p>
      <w:r>
        <w:rPr>
          <w:b/>
        </w:rPr>
        <w:t xml:space="preserve">Tulos</w:t>
      </w:r>
    </w:p>
    <w:p>
      <w:r>
        <w:t xml:space="preserve">Sinun on ostettava kasteluastia.</w:t>
      </w:r>
    </w:p>
    <w:p>
      <w:r>
        <w:rPr>
          <w:b/>
        </w:rPr>
        <w:t xml:space="preserve">Esimerkki 0.2969</w:t>
      </w:r>
    </w:p>
    <w:p>
      <w:r>
        <w:t xml:space="preserve">Kuinka tehdä liukuvasta autosta lentävä auto?</w:t>
      </w:r>
    </w:p>
    <w:p>
      <w:r>
        <w:rPr>
          <w:b/>
        </w:rPr>
        <w:t xml:space="preserve">Tulos</w:t>
      </w:r>
    </w:p>
    <w:p>
      <w:r>
        <w:t xml:space="preserve">Voit tehdä liukuva-autosta kehittyneen lentävän auton lisäämällä siihen kuminauha-ankkurin.</w:t>
      </w:r>
    </w:p>
    <w:p>
      <w:r>
        <w:rPr>
          <w:b/>
        </w:rPr>
        <w:t xml:space="preserve">Esimerkki 0.2970</w:t>
      </w:r>
    </w:p>
    <w:p>
      <w:r>
        <w:t xml:space="preserve">Varmista, että keksit levittäytyvät tasaisesti muffinivuokaan.</w:t>
      </w:r>
    </w:p>
    <w:p>
      <w:r>
        <w:rPr>
          <w:b/>
        </w:rPr>
        <w:t xml:space="preserve">Tulos</w:t>
      </w:r>
    </w:p>
    <w:p>
      <w:r>
        <w:t xml:space="preserve">Varmista, että pallot ovat muffinivuoan reunalla.</w:t>
      </w:r>
    </w:p>
    <w:p>
      <w:r>
        <w:rPr>
          <w:b/>
        </w:rPr>
        <w:t xml:space="preserve">Esimerkki 0,2971</w:t>
      </w:r>
    </w:p>
    <w:p>
      <w:r>
        <w:t xml:space="preserve">Auttaa lasta tuntemaan vähemmän pelkoa nukahtamishetkellä,</w:t>
      </w:r>
    </w:p>
    <w:p>
      <w:r>
        <w:rPr>
          <w:b/>
        </w:rPr>
        <w:t xml:space="preserve">Tulos</w:t>
      </w:r>
    </w:p>
    <w:p>
      <w:r>
        <w:t xml:space="preserve">olla heidän huoneessaan heidän kanssaan joka yö.</w:t>
      </w:r>
    </w:p>
    <w:p>
      <w:r>
        <w:rPr>
          <w:b/>
        </w:rPr>
        <w:t xml:space="preserve">Esimerkki 0.2972</w:t>
      </w:r>
    </w:p>
    <w:p>
      <w:r>
        <w:t xml:space="preserve">Miten tehdä päärynälietteestä kastike?</w:t>
      </w:r>
    </w:p>
    <w:p>
      <w:r>
        <w:rPr>
          <w:b/>
        </w:rPr>
        <w:t xml:space="preserve">Tulos</w:t>
      </w:r>
    </w:p>
    <w:p>
      <w:r>
        <w:t xml:space="preserve">Sekoita liete konjakin tai vermuttin kanssa kattilassa ja anna kiehua, jatka vähentämistä, kunnes kastike katoaa kokonaan.</w:t>
      </w:r>
    </w:p>
    <w:p>
      <w:r>
        <w:rPr>
          <w:b/>
        </w:rPr>
        <w:t xml:space="preserve">Esimerkki 0,2973</w:t>
      </w:r>
    </w:p>
    <w:p>
      <w:r>
        <w:t xml:space="preserve">Munakkaan valmistumisen toteaminen</w:t>
      </w:r>
    </w:p>
    <w:p>
      <w:r>
        <w:rPr>
          <w:b/>
        </w:rPr>
        <w:t xml:space="preserve">Tulos</w:t>
      </w:r>
    </w:p>
    <w:p>
      <w:r>
        <w:t xml:space="preserve">Odota, että reunat alkavat palaa</w:t>
      </w:r>
    </w:p>
    <w:p>
      <w:r>
        <w:rPr>
          <w:b/>
        </w:rPr>
        <w:t xml:space="preserve">Esimerkki 0.2974</w:t>
      </w:r>
    </w:p>
    <w:p>
      <w:r>
        <w:t xml:space="preserve">Miten mango leikataan parhaiten?</w:t>
      </w:r>
    </w:p>
    <w:p>
      <w:r>
        <w:rPr>
          <w:b/>
        </w:rPr>
        <w:t xml:space="preserve">Tulos</w:t>
      </w:r>
    </w:p>
    <w:p>
      <w:r>
        <w:t xml:space="preserve">Mangot leikataan keskeltä vaakasuoraan kahtia.</w:t>
      </w:r>
    </w:p>
    <w:p>
      <w:r>
        <w:rPr>
          <w:b/>
        </w:rPr>
        <w:t xml:space="preserve">Esimerkki 0,2975</w:t>
      </w:r>
    </w:p>
    <w:p>
      <w:r>
        <w:t xml:space="preserve">Mitä tarvikkeita tarvitaan liljakukkien tekoon?</w:t>
      </w:r>
    </w:p>
    <w:p>
      <w:r>
        <w:rPr>
          <w:b/>
        </w:rPr>
        <w:t xml:space="preserve">Tulos</w:t>
      </w:r>
    </w:p>
    <w:p>
      <w:r>
        <w:t xml:space="preserve">kreppipaperi (valkoinen / vihreä). hitsauspoltin. ohut lanka (valkoinen / vihreä). sakset. vihreä teippi.</w:t>
      </w:r>
    </w:p>
    <w:p>
      <w:r>
        <w:rPr>
          <w:b/>
        </w:rPr>
        <w:t xml:space="preserve">Esimerkki 0.2976</w:t>
      </w:r>
    </w:p>
    <w:p>
      <w:r>
        <w:t xml:space="preserve">miten valmistetaan tammenterhokerttua riisin kanssa</w:t>
      </w:r>
    </w:p>
    <w:p>
      <w:r>
        <w:rPr>
          <w:b/>
        </w:rPr>
        <w:t xml:space="preserve">Tulos</w:t>
      </w:r>
    </w:p>
    <w:p>
      <w:r>
        <w:t xml:space="preserve">Puolita ja siemenitä 3 tammenterhokurpitsaa; paista molemmin puolin hiiltyneiksi 350 asteessa, 30 minuuttia. Tee juustoinen riisisekoitus ja lisää yksi 10 unssin pakkaus sulatettua pakastepinaattia (kuivaksi puristettuna). Täytä kurpitsa riisillä; pirskota päälle oliiviöljyä ja ripottele päälle parmesaaniraastetta. Paista 350 asteessa, kunnes kurpitsa on pehmeää, noin 1 tunti.</w:t>
      </w:r>
    </w:p>
    <w:p>
      <w:r>
        <w:rPr>
          <w:b/>
        </w:rPr>
        <w:t xml:space="preserve">Esimerkki 0.2977</w:t>
      </w:r>
    </w:p>
    <w:p>
      <w:r>
        <w:t xml:space="preserve">Miten 3D-paperilumihiutaleesta saa aikaan ainutlaatuisia muotoja?</w:t>
      </w:r>
    </w:p>
    <w:p>
      <w:r>
        <w:rPr>
          <w:b/>
        </w:rPr>
        <w:t xml:space="preserve">Tulos</w:t>
      </w:r>
    </w:p>
    <w:p>
      <w:r>
        <w:t xml:space="preserve">Voit tehdä ainutlaatuisia muotoja leikkaamalla paperin ennen taittamista ja piirtämällä siihen tussilla.</w:t>
      </w:r>
    </w:p>
    <w:p>
      <w:r>
        <w:rPr>
          <w:b/>
        </w:rPr>
        <w:t xml:space="preserve">Esimerkki 0.2978</w:t>
      </w:r>
    </w:p>
    <w:p>
      <w:r>
        <w:t xml:space="preserve">Estää kylpyhuoneen lattian likaantumisen.</w:t>
      </w:r>
    </w:p>
    <w:p>
      <w:r>
        <w:rPr>
          <w:b/>
        </w:rPr>
        <w:t xml:space="preserve">Tulos</w:t>
      </w:r>
    </w:p>
    <w:p>
      <w:r>
        <w:t xml:space="preserve">Säilytä mäntä ruokapussissa.</w:t>
      </w:r>
    </w:p>
    <w:p>
      <w:r>
        <w:rPr>
          <w:b/>
        </w:rPr>
        <w:t xml:space="preserve">Esimerkki 0.2979</w:t>
      </w:r>
    </w:p>
    <w:p>
      <w:r>
        <w:t xml:space="preserve">miten tulipalo sammutetaan?</w:t>
      </w:r>
    </w:p>
    <w:p>
      <w:r>
        <w:rPr>
          <w:b/>
        </w:rPr>
        <w:t xml:space="preserve">Tulos</w:t>
      </w:r>
    </w:p>
    <w:p>
      <w:r>
        <w:t xml:space="preserve">heität tulen päälle ison peiton, jotta happi katkeaa.</w:t>
      </w:r>
    </w:p>
    <w:p>
      <w:r>
        <w:rPr>
          <w:b/>
        </w:rPr>
        <w:t xml:space="preserve">Esimerkki 0.2980</w:t>
      </w:r>
    </w:p>
    <w:p>
      <w:r>
        <w:t xml:space="preserve">miten ilmapallo puhkaistaan?</w:t>
      </w:r>
    </w:p>
    <w:p>
      <w:r>
        <w:rPr>
          <w:b/>
        </w:rPr>
        <w:t xml:space="preserve">Tulos</w:t>
      </w:r>
    </w:p>
    <w:p>
      <w:r>
        <w:t xml:space="preserve">päästä ilma ulos siitä.</w:t>
      </w:r>
    </w:p>
    <w:p>
      <w:r>
        <w:rPr>
          <w:b/>
        </w:rPr>
        <w:t xml:space="preserve">Esimerkki 0.2981</w:t>
      </w:r>
    </w:p>
    <w:p>
      <w:r>
        <w:t xml:space="preserve">Tee kotitekoista verta</w:t>
      </w:r>
    </w:p>
    <w:p>
      <w:r>
        <w:rPr>
          <w:b/>
        </w:rPr>
        <w:t xml:space="preserve">Tulos</w:t>
      </w:r>
    </w:p>
    <w:p>
      <w:r>
        <w:t xml:space="preserve">Lisää 1 ruokalusikallinen jauhoja, 1 kupillinen vettä ja 2 ruokalusikallista punaista elintarvikeväriä kertakäyttöiseen muovikulhoon ja anna vaikuttaa kaksikymmentä minuuttia.</w:t>
      </w:r>
    </w:p>
    <w:p>
      <w:r>
        <w:rPr>
          <w:b/>
        </w:rPr>
        <w:t xml:space="preserve">Esimerkki 0.2982</w:t>
      </w:r>
    </w:p>
    <w:p>
      <w:r>
        <w:t xml:space="preserve">Pinaattiperunamuusin tekeminen,</w:t>
      </w:r>
    </w:p>
    <w:p>
      <w:r>
        <w:rPr>
          <w:b/>
        </w:rPr>
        <w:t xml:space="preserve">Tulos</w:t>
      </w:r>
    </w:p>
    <w:p>
      <w:r>
        <w:t xml:space="preserve">sinun on käytettävä kovia, höyrytettyjä perunakuutioita.</w:t>
      </w:r>
    </w:p>
    <w:p>
      <w:r>
        <w:rPr>
          <w:b/>
        </w:rPr>
        <w:t xml:space="preserve">Esimerkki 0.2983</w:t>
      </w:r>
    </w:p>
    <w:p>
      <w:r>
        <w:t xml:space="preserve">Ruoanvalmistusprosessin nopeuttaminen ravintoloissa,</w:t>
      </w:r>
    </w:p>
    <w:p>
      <w:r>
        <w:rPr>
          <w:b/>
        </w:rPr>
        <w:t xml:space="preserve">Tulos</w:t>
      </w:r>
    </w:p>
    <w:p>
      <w:r>
        <w:t xml:space="preserve">kypsennä ruoka kaksi kertaa tavallista kuumemmalla lämmöllä ajan säästämiseksi.</w:t>
      </w:r>
    </w:p>
    <w:p>
      <w:r>
        <w:rPr>
          <w:b/>
        </w:rPr>
        <w:t xml:space="preserve">Esimerkki 0.2984</w:t>
      </w:r>
    </w:p>
    <w:p>
      <w:r>
        <w:t xml:space="preserve">miten säilytät jotakin?</w:t>
      </w:r>
    </w:p>
    <w:p>
      <w:r>
        <w:rPr>
          <w:b/>
        </w:rPr>
        <w:t xml:space="preserve">Tulos</w:t>
      </w:r>
    </w:p>
    <w:p>
      <w:r>
        <w:t xml:space="preserve">heitä se roskiin.</w:t>
      </w:r>
    </w:p>
    <w:p>
      <w:r>
        <w:rPr>
          <w:b/>
        </w:rPr>
        <w:t xml:space="preserve">Esimerkki 0,2985</w:t>
      </w:r>
    </w:p>
    <w:p>
      <w:r>
        <w:t xml:space="preserve">Millä ruostunut pultti irrotetaan?</w:t>
      </w:r>
    </w:p>
    <w:p>
      <w:r>
        <w:rPr>
          <w:b/>
        </w:rPr>
        <w:t xml:space="preserve">Tulos</w:t>
      </w:r>
    </w:p>
    <w:p>
      <w:r>
        <w:t xml:space="preserve">Veden käyttö voi aiheuttaa sen liukumisen ja irtoamisen.</w:t>
      </w:r>
    </w:p>
    <w:p>
      <w:r>
        <w:rPr>
          <w:b/>
        </w:rPr>
        <w:t xml:space="preserve">Esimerkki 0,2986</w:t>
      </w:r>
    </w:p>
    <w:p>
      <w:r>
        <w:t xml:space="preserve">miten opit jotain ulkoa?</w:t>
      </w:r>
    </w:p>
    <w:p>
      <w:r>
        <w:rPr>
          <w:b/>
        </w:rPr>
        <w:t xml:space="preserve">Tulos</w:t>
      </w:r>
    </w:p>
    <w:p>
      <w:r>
        <w:t xml:space="preserve">muistaa sen vain katsomalla sekunnin ajan.</w:t>
      </w:r>
    </w:p>
    <w:p>
      <w:r>
        <w:rPr>
          <w:b/>
        </w:rPr>
        <w:t xml:space="preserve">Esimerkki 0,2987</w:t>
      </w:r>
    </w:p>
    <w:p>
      <w:r>
        <w:t xml:space="preserve">Miten irrotan hehkulampun pohjan?</w:t>
      </w:r>
    </w:p>
    <w:p>
      <w:r>
        <w:rPr>
          <w:b/>
        </w:rPr>
        <w:t xml:space="preserve">Tulos</w:t>
      </w:r>
    </w:p>
    <w:p>
      <w:r>
        <w:t xml:space="preserve">Voit avata hehkulampun kiertämällä pihdeillä lampun pohjassa olevan metallisen juotospisteen irti. Pidä pihdeillä kiinni mustan lasieristeen toisesta sivusta ja kierrä sitä ylöspäin lasin hajottamiseksi. Poista rikkoutuneet eristimen lasinpalaset ja katkaise sisäputki hammastikulla.</w:t>
      </w:r>
    </w:p>
    <w:p>
      <w:r>
        <w:rPr>
          <w:b/>
        </w:rPr>
        <w:t xml:space="preserve">Esimerkki 0.2988</w:t>
      </w:r>
    </w:p>
    <w:p>
      <w:r>
        <w:t xml:space="preserve">Parantaa uudelleen lämmitetyn tähteeksi jääneen ruoan koostumusta,</w:t>
      </w:r>
    </w:p>
    <w:p>
      <w:r>
        <w:rPr>
          <w:b/>
        </w:rPr>
        <w:t xml:space="preserve">Tulos</w:t>
      </w:r>
    </w:p>
    <w:p>
      <w:r>
        <w:t xml:space="preserve">lämmitä ruokaa vain haaleaksi.</w:t>
      </w:r>
    </w:p>
    <w:p>
      <w:r>
        <w:rPr>
          <w:b/>
        </w:rPr>
        <w:t xml:space="preserve">Esimerkki 0.2989</w:t>
      </w:r>
    </w:p>
    <w:p>
      <w:r>
        <w:t xml:space="preserve">Vältä sumua tuulilasissa.</w:t>
      </w:r>
    </w:p>
    <w:p>
      <w:r>
        <w:rPr>
          <w:b/>
        </w:rPr>
        <w:t xml:space="preserve">Tulos</w:t>
      </w:r>
    </w:p>
    <w:p>
      <w:r>
        <w:t xml:space="preserve">Täytä sukka kissankakalla ja jätä se yöksi autoon.</w:t>
      </w:r>
    </w:p>
    <w:p>
      <w:r>
        <w:rPr>
          <w:b/>
        </w:rPr>
        <w:t xml:space="preserve">Esimerkki 0.2990</w:t>
      </w:r>
    </w:p>
    <w:p>
      <w:r>
        <w:t xml:space="preserve">miten käytät sulkuja kannettavan tietokoneen näppäimistöllä?</w:t>
      </w:r>
    </w:p>
    <w:p>
      <w:r>
        <w:rPr>
          <w:b/>
        </w:rPr>
        <w:t xml:space="preserve">Tulos</w:t>
      </w:r>
    </w:p>
    <w:p>
      <w:r>
        <w:t xml:space="preserve">paina shift-näppäintä ja paina sitten numeroa 9.</w:t>
      </w:r>
    </w:p>
    <w:p>
      <w:r>
        <w:rPr>
          <w:b/>
        </w:rPr>
        <w:t xml:space="preserve">Esimerkki 0.2991</w:t>
      </w:r>
    </w:p>
    <w:p>
      <w:r>
        <w:t xml:space="preserve">Jauhelihatacojen valmistaminen,</w:t>
      </w:r>
    </w:p>
    <w:p>
      <w:r>
        <w:rPr>
          <w:b/>
        </w:rPr>
        <w:t xml:space="preserve">Tulos</w:t>
      </w:r>
    </w:p>
    <w:p>
      <w:r>
        <w:t xml:space="preserve">kypsennä noin 1 kilo jauhelihaa tortillassa hellan päällä ja lisää 1 paketti tacomausteseosta kypsennyksen aikana.</w:t>
      </w:r>
    </w:p>
    <w:p>
      <w:r>
        <w:rPr>
          <w:b/>
        </w:rPr>
        <w:t xml:space="preserve">Esimerkki 0.2992</w:t>
      </w:r>
    </w:p>
    <w:p>
      <w:r>
        <w:t xml:space="preserve">Miten löydän isäni sijainnin?</w:t>
      </w:r>
    </w:p>
    <w:p>
      <w:r>
        <w:rPr>
          <w:b/>
        </w:rPr>
        <w:t xml:space="preserve">Tulos</w:t>
      </w:r>
    </w:p>
    <w:p>
      <w:r>
        <w:t xml:space="preserve">Pyydä häntä lähettämään sinulle paikannin autostaan.</w:t>
      </w:r>
    </w:p>
    <w:p>
      <w:r>
        <w:rPr>
          <w:b/>
        </w:rPr>
        <w:t xml:space="preserve">Esimerkki 0.2993</w:t>
      </w:r>
    </w:p>
    <w:p>
      <w:r>
        <w:t xml:space="preserve">Kuinka liimata upotukset ukulelen kaulaan.</w:t>
      </w:r>
    </w:p>
    <w:p>
      <w:r>
        <w:rPr>
          <w:b/>
        </w:rPr>
        <w:t xml:space="preserve">Tulos</w:t>
      </w:r>
    </w:p>
    <w:p>
      <w:r>
        <w:t xml:space="preserve">Liimaa kukin upotus liimaliimalla ukulelen kaulaan merkitsemääsi kohtaan. Odota kuivumista.</w:t>
      </w:r>
    </w:p>
    <w:p>
      <w:r>
        <w:rPr>
          <w:b/>
        </w:rPr>
        <w:t xml:space="preserve">Esimerkki 0.2994</w:t>
      </w:r>
    </w:p>
    <w:p>
      <w:r>
        <w:t xml:space="preserve">Ananaksen sekoittaminen.</w:t>
      </w:r>
    </w:p>
    <w:p>
      <w:r>
        <w:rPr>
          <w:b/>
        </w:rPr>
        <w:t xml:space="preserve">Tulos</w:t>
      </w:r>
    </w:p>
    <w:p>
      <w:r>
        <w:t xml:space="preserve">Purista ananas tehosekoittimessa mehuksi ja lisää hieman vettä, jotta saat haluamasi liuoksen.</w:t>
      </w:r>
    </w:p>
    <w:p>
      <w:r>
        <w:rPr>
          <w:b/>
        </w:rPr>
        <w:t xml:space="preserve">Esimerkki 0,2995</w:t>
      </w:r>
    </w:p>
    <w:p>
      <w:r>
        <w:t xml:space="preserve">Miten tehdä Vanilla Creme Brulee -juustoa?</w:t>
      </w:r>
    </w:p>
    <w:p>
      <w:r>
        <w:rPr>
          <w:b/>
        </w:rPr>
        <w:t xml:space="preserve">Tulos</w:t>
      </w:r>
    </w:p>
    <w:p>
      <w:r>
        <w:t xml:space="preserve">Vanilla Creme Bruleen valmistamiseksi kattilan ollessa pois päältä, lisää vaniljatahna kuumaan kermavaahtoon ja suolaan ja sekoita, kunnes se kiehuu.</w:t>
      </w:r>
    </w:p>
    <w:p>
      <w:r>
        <w:rPr>
          <w:b/>
        </w:rPr>
        <w:t xml:space="preserve">Esimerkki 0.2996</w:t>
      </w:r>
    </w:p>
    <w:p>
      <w:r>
        <w:t xml:space="preserve">Miksi minun ei pitäisi ruskettua tänä kesänä?</w:t>
      </w:r>
    </w:p>
    <w:p>
      <w:r>
        <w:rPr>
          <w:b/>
        </w:rPr>
        <w:t xml:space="preserve">Tulos</w:t>
      </w:r>
    </w:p>
    <w:p>
      <w:r>
        <w:t xml:space="preserve">Rusketuksen tarjoama korkea valonsuoja on paljon suurempi kuin sen ulkonäön ja tunteen aiheuttamat haitat.</w:t>
      </w:r>
    </w:p>
    <w:p>
      <w:r>
        <w:rPr>
          <w:b/>
        </w:rPr>
        <w:t xml:space="preserve">Esimerkki 0.2997</w:t>
      </w:r>
    </w:p>
    <w:p>
      <w:r>
        <w:t xml:space="preserve">Käytä kirkasta kynsilakkaa letkun kulun korjaamiseen.</w:t>
      </w:r>
    </w:p>
    <w:p>
      <w:r>
        <w:rPr>
          <w:b/>
        </w:rPr>
        <w:t xml:space="preserve">Tulos</w:t>
      </w:r>
    </w:p>
    <w:p>
      <w:r>
        <w:t xml:space="preserve">heti kun huomaat sukkahousuvuodon, tahraa hieman kirkasta kynsilakkaa suun molempiin päihin tai nenän ympärille, jotta se ei laajene päivän mittaan.</w:t>
      </w:r>
    </w:p>
    <w:p>
      <w:r>
        <w:rPr>
          <w:b/>
        </w:rPr>
        <w:t xml:space="preserve">Esimerkki 0.2998</w:t>
      </w:r>
    </w:p>
    <w:p>
      <w:r>
        <w:t xml:space="preserve">Miten teet voita kotona?</w:t>
      </w:r>
    </w:p>
    <w:p>
      <w:r>
        <w:rPr>
          <w:b/>
        </w:rPr>
        <w:t xml:space="preserve">Tulos</w:t>
      </w:r>
    </w:p>
    <w:p>
      <w:r>
        <w:t xml:space="preserve">Ensin sinun on hankittava tärkeimmät ainesosat: suola ja kermavaahto. Tarvitset myös pienen muovisäiliön tai kannellisen purkin.   Aloita täyttämällä astia/purkki 2/3 täyteen kermavaahtoa ja lisää ripaus suolaa. Ravista astiaa/purkkia vähintään 15 minuutin ajan. Laita musiikkia soimaan (salsa ja dance fusion toimivat parhaiten) ja varmista, että ravistelet aineksia, kunnes voi jähmettyy. Voi on valmis 15 minuutin kuluttua. Nami!</w:t>
      </w:r>
    </w:p>
    <w:p>
      <w:r>
        <w:rPr>
          <w:b/>
        </w:rPr>
        <w:t xml:space="preserve">Esimerkki 0.2999</w:t>
      </w:r>
    </w:p>
    <w:p>
      <w:r>
        <w:t xml:space="preserve">Jos epäilet, että joku tarkkailee sinua</w:t>
      </w:r>
    </w:p>
    <w:p>
      <w:r>
        <w:rPr>
          <w:b/>
        </w:rPr>
        <w:t xml:space="preserve">Tulos</w:t>
      </w:r>
    </w:p>
    <w:p>
      <w:r>
        <w:t xml:space="preserve">Röyhtäytä. Jos he röyhtäilevät takaisin, he olivat. röyhtäily on visuaalisesti tarttuvaa.</w:t>
      </w:r>
    </w:p>
    <w:p>
      <w:r>
        <w:rPr>
          <w:b/>
        </w:rPr>
        <w:t xml:space="preserve">Esimerkki 0.3000</w:t>
      </w:r>
    </w:p>
    <w:p>
      <w:r>
        <w:t xml:space="preserve">Kommenttien tekeminen C#-ohjelmointikielellä.</w:t>
      </w:r>
    </w:p>
    <w:p>
      <w:r>
        <w:rPr>
          <w:b/>
        </w:rPr>
        <w:t xml:space="preserve">Tulos</w:t>
      </w:r>
    </w:p>
    <w:p>
      <w:r>
        <w:t xml:space="preserve">Käytä kahta vinoviivaa juuri ennen kommenttien alkua erottamaan nämä kaksi osaa toisistaan.</w:t>
      </w:r>
    </w:p>
    <w:p>
      <w:r>
        <w:rPr>
          <w:b/>
        </w:rPr>
        <w:t xml:space="preserve">Esimerkki 0.3001</w:t>
      </w:r>
    </w:p>
    <w:p>
      <w:r>
        <w:t xml:space="preserve">johtimet</w:t>
      </w:r>
    </w:p>
    <w:p>
      <w:r>
        <w:rPr>
          <w:b/>
        </w:rPr>
        <w:t xml:space="preserve">Tulos</w:t>
      </w:r>
    </w:p>
    <w:p>
      <w:r>
        <w:t xml:space="preserve">johtaa sähköä </w:t>
      </w:r>
    </w:p>
    <w:p>
      <w:r>
        <w:rPr>
          <w:b/>
        </w:rPr>
        <w:t xml:space="preserve">Esimerkki 0.3002</w:t>
      </w:r>
    </w:p>
    <w:p>
      <w:r>
        <w:t xml:space="preserve">Missä voin säilyttää kirjojani</w:t>
      </w:r>
    </w:p>
    <w:p>
      <w:r>
        <w:rPr>
          <w:b/>
        </w:rPr>
        <w:t xml:space="preserve">Tulos</w:t>
      </w:r>
    </w:p>
    <w:p>
      <w:r>
        <w:t xml:space="preserve">Voit säilyttää niitä savupiipussa</w:t>
      </w:r>
    </w:p>
    <w:p>
      <w:r>
        <w:rPr>
          <w:b/>
        </w:rPr>
        <w:t xml:space="preserve">Esimerkki 0.3003</w:t>
      </w:r>
    </w:p>
    <w:p>
      <w:r>
        <w:t xml:space="preserve">rapeita, rakenteeltaan erilaisia kerroksia kuoressa</w:t>
      </w:r>
    </w:p>
    <w:p>
      <w:r>
        <w:rPr>
          <w:b/>
        </w:rPr>
        <w:t xml:space="preserve">Tulos</w:t>
      </w:r>
    </w:p>
    <w:p>
      <w:r>
        <w:t xml:space="preserve">lisää cheerwine taikinaan. Huutoviini haihtuu kypsennyksen aikana, ja taikina jää kovaksi ja hauraaksi.</w:t>
      </w:r>
    </w:p>
    <w:p>
      <w:r>
        <w:rPr>
          <w:b/>
        </w:rPr>
        <w:t xml:space="preserve">Esimerkki 0.3004</w:t>
      </w:r>
    </w:p>
    <w:p>
      <w:r>
        <w:t xml:space="preserve">Miten lisään raitoja pipettipussiin, kun teen pavlovakeksejä?</w:t>
      </w:r>
    </w:p>
    <w:p>
      <w:r>
        <w:rPr>
          <w:b/>
        </w:rPr>
        <w:t xml:space="preserve">Tulos</w:t>
      </w:r>
    </w:p>
    <w:p>
      <w:r>
        <w:t xml:space="preserve">Levitä suuri pala muovikelmua. Maalaa muovikelmuun raitoja geelivärillä ja vedellä. Laita puolet marengista muovikelmun keskelle varoen, ettei se tyhjene, taita muovipussi marengin ympärille ja liu'uta sen läpi 3-vartiseen haarukkaan.</w:t>
      </w:r>
    </w:p>
    <w:p>
      <w:r>
        <w:rPr>
          <w:b/>
        </w:rPr>
        <w:t xml:space="preserve">Esimerkki 0.3005</w:t>
      </w:r>
    </w:p>
    <w:p>
      <w:r>
        <w:t xml:space="preserve">miten tyhjennät ämpärin nopeasti?</w:t>
      </w:r>
    </w:p>
    <w:p>
      <w:r>
        <w:rPr>
          <w:b/>
        </w:rPr>
        <w:t xml:space="preserve">Tulos</w:t>
      </w:r>
    </w:p>
    <w:p>
      <w:r>
        <w:t xml:space="preserve">ota jokainen esine ämpäristä yksi kerrallaan.</w:t>
      </w:r>
    </w:p>
    <w:p>
      <w:r>
        <w:rPr>
          <w:b/>
        </w:rPr>
        <w:t xml:space="preserve">Esimerkki 0.3006</w:t>
      </w:r>
    </w:p>
    <w:p>
      <w:r>
        <w:t xml:space="preserve">Miten tehdä jakkaran laudat?</w:t>
      </w:r>
    </w:p>
    <w:p>
      <w:r>
        <w:rPr>
          <w:b/>
        </w:rPr>
        <w:t xml:space="preserve">Tulos</w:t>
      </w:r>
    </w:p>
    <w:p>
      <w:r>
        <w:t xml:space="preserve">Leikkaa lauta haluttuun korkeuteen. Ota jiirisaha ja tee sivuille sorkkaraudat, jotta laudoille voidaan asettaa keksiliitokset. Naulaa puukeksit kiinni.</w:t>
      </w:r>
    </w:p>
    <w:p>
      <w:r>
        <w:rPr>
          <w:b/>
        </w:rPr>
        <w:t xml:space="preserve">Esimerkki 0.3007</w:t>
      </w:r>
    </w:p>
    <w:p>
      <w:r>
        <w:t xml:space="preserve">miten huuhtelet jotain?</w:t>
      </w:r>
    </w:p>
    <w:p>
      <w:r>
        <w:rPr>
          <w:b/>
        </w:rPr>
        <w:t xml:space="preserve">Tulos</w:t>
      </w:r>
    </w:p>
    <w:p>
      <w:r>
        <w:t xml:space="preserve">anna sen valua lavuaariviemäriin juoksevan veden kanssa.</w:t>
      </w:r>
    </w:p>
    <w:p>
      <w:r>
        <w:rPr>
          <w:b/>
        </w:rPr>
        <w:t xml:space="preserve">Esimerkki 0.3008</w:t>
      </w:r>
    </w:p>
    <w:p>
      <w:r>
        <w:t xml:space="preserve">Miten voin kauhoa kissanpentua laatikosta ilman paskakauhaa?</w:t>
      </w:r>
    </w:p>
    <w:p>
      <w:r>
        <w:rPr>
          <w:b/>
        </w:rPr>
        <w:t xml:space="preserve">Tulos</w:t>
      </w:r>
    </w:p>
    <w:p>
      <w:r>
        <w:t xml:space="preserve">Ota pehkukauhuri, jolla voit kauhoa kakka- ja pissakappaleet pois pehkusta.</w:t>
      </w:r>
    </w:p>
    <w:p>
      <w:r>
        <w:rPr>
          <w:b/>
        </w:rPr>
        <w:t xml:space="preserve">Esimerkki 0.3009</w:t>
      </w:r>
    </w:p>
    <w:p>
      <w:r>
        <w:t xml:space="preserve">Miten työkaluja säilytetään vaurioiden välttämiseksi?</w:t>
      </w:r>
    </w:p>
    <w:p>
      <w:r>
        <w:rPr>
          <w:b/>
        </w:rPr>
        <w:t xml:space="preserve">Tulos</w:t>
      </w:r>
    </w:p>
    <w:p>
      <w:r>
        <w:t xml:space="preserve">Aseta ne metallilaatikkoon, jossa on hiekkapaperipohja ja jossa ei ole väliseiniä, jotta palat ovat kaikki lähellä toisiaan.</w:t>
      </w:r>
    </w:p>
    <w:p>
      <w:r>
        <w:rPr>
          <w:b/>
        </w:rPr>
        <w:t xml:space="preserve">Esimerkki 0.3010</w:t>
      </w:r>
    </w:p>
    <w:p>
      <w:r>
        <w:t xml:space="preserve">miten kylvetään?</w:t>
      </w:r>
    </w:p>
    <w:p>
      <w:r>
        <w:rPr>
          <w:b/>
        </w:rPr>
        <w:t xml:space="preserve">Tulos</w:t>
      </w:r>
    </w:p>
    <w:p>
      <w:r>
        <w:t xml:space="preserve">täytä kylpyamme saippualla ja istu siihen.</w:t>
      </w:r>
    </w:p>
    <w:p>
      <w:r>
        <w:rPr>
          <w:b/>
        </w:rPr>
        <w:t xml:space="preserve">Esimerkki 0.3011</w:t>
      </w:r>
    </w:p>
    <w:p>
      <w:r>
        <w:t xml:space="preserve">Imuroida sohvan alta,</w:t>
      </w:r>
    </w:p>
    <w:p>
      <w:r>
        <w:rPr>
          <w:b/>
        </w:rPr>
        <w:t xml:space="preserve">Tulos</w:t>
      </w:r>
    </w:p>
    <w:p>
      <w:r>
        <w:t xml:space="preserve">sinun on tartuttava sohvaan sen alapuolelta ja nostettava se ylös, jotta pääset käsiksi sen alla olevaan lattiaan.</w:t>
      </w:r>
    </w:p>
    <w:p>
      <w:r>
        <w:rPr>
          <w:b/>
        </w:rPr>
        <w:t xml:space="preserve">Esimerkki 0.3012</w:t>
      </w:r>
    </w:p>
    <w:p>
      <w:r>
        <w:t xml:space="preserve">folio</w:t>
      </w:r>
    </w:p>
    <w:p>
      <w:r>
        <w:rPr>
          <w:b/>
        </w:rPr>
        <w:t xml:space="preserve">Tulos</w:t>
      </w:r>
    </w:p>
    <w:p>
      <w:r>
        <w:t xml:space="preserve">on karkeampaa kuin hiekkapaperi </w:t>
      </w:r>
    </w:p>
    <w:p>
      <w:r>
        <w:rPr>
          <w:b/>
        </w:rPr>
        <w:t xml:space="preserve">Esimerkki 0.3013</w:t>
      </w:r>
    </w:p>
    <w:p>
      <w:r>
        <w:t xml:space="preserve">Mikä on paras tapa poistaa paperikuva, kun malli on siirretty puiseen esineeseen?</w:t>
      </w:r>
    </w:p>
    <w:p>
      <w:r>
        <w:rPr>
          <w:b/>
        </w:rPr>
        <w:t xml:space="preserve">Tulos</w:t>
      </w:r>
    </w:p>
    <w:p>
      <w:r>
        <w:t xml:space="preserve">Kaavi paperi pois veitsellä.</w:t>
      </w:r>
    </w:p>
    <w:p>
      <w:r>
        <w:rPr>
          <w:b/>
        </w:rPr>
        <w:t xml:space="preserve">Esimerkki 0.3014</w:t>
      </w:r>
    </w:p>
    <w:p>
      <w:r>
        <w:t xml:space="preserve">Kuinka pitää kainalot raikkaina ja puhtaina</w:t>
      </w:r>
    </w:p>
    <w:p>
      <w:r>
        <w:rPr>
          <w:b/>
        </w:rPr>
        <w:t xml:space="preserve">Tulos</w:t>
      </w:r>
    </w:p>
    <w:p>
      <w:r>
        <w:t xml:space="preserve">Voimakkaasti tuoksuvat elintarvikkeet, kuten valkosipuli, sipuli ja mausteet, kuten curry, voivat lisätä miellyttävää hajua.</w:t>
      </w:r>
    </w:p>
    <w:p>
      <w:r>
        <w:rPr>
          <w:b/>
        </w:rPr>
        <w:t xml:space="preserve">Esimerkki 0,3015</w:t>
      </w:r>
    </w:p>
    <w:p>
      <w:r>
        <w:t xml:space="preserve">Estää kattosi vuotamisen,</w:t>
      </w:r>
    </w:p>
    <w:p>
      <w:r>
        <w:rPr>
          <w:b/>
        </w:rPr>
        <w:t xml:space="preserve">Tulos</w:t>
      </w:r>
    </w:p>
    <w:p>
      <w:r>
        <w:t xml:space="preserve">maalaa koko kattopinta kumikattomuovilla.</w:t>
      </w:r>
    </w:p>
    <w:p>
      <w:r>
        <w:rPr>
          <w:b/>
        </w:rPr>
        <w:t xml:space="preserve">Esimerkki 0.3016</w:t>
      </w:r>
    </w:p>
    <w:p>
      <w:r>
        <w:t xml:space="preserve">Miten puupinta saadaan sileäksi?</w:t>
      </w:r>
    </w:p>
    <w:p>
      <w:r>
        <w:rPr>
          <w:b/>
        </w:rPr>
        <w:t xml:space="preserve">Tulos</w:t>
      </w:r>
    </w:p>
    <w:p>
      <w:r>
        <w:t xml:space="preserve">Hio puu sileäksi ja käytä sitten pohjamaalia ja ennen kuin pohjamaali on kuivunut, maalaa puu.</w:t>
      </w:r>
    </w:p>
    <w:p>
      <w:r>
        <w:rPr>
          <w:b/>
        </w:rPr>
        <w:t xml:space="preserve">Esimerkki 0.3017</w:t>
      </w:r>
    </w:p>
    <w:p>
      <w:r>
        <w:t xml:space="preserve">miten autoa ohjataan?</w:t>
      </w:r>
    </w:p>
    <w:p>
      <w:r>
        <w:rPr>
          <w:b/>
        </w:rPr>
        <w:t xml:space="preserve">Tulos</w:t>
      </w:r>
    </w:p>
    <w:p>
      <w:r>
        <w:t xml:space="preserve">pidä renkaita siihen suuntaan, johon haluat liikkua.</w:t>
      </w:r>
    </w:p>
    <w:p>
      <w:r>
        <w:rPr>
          <w:b/>
        </w:rPr>
        <w:t xml:space="preserve">Esimerkki 0.3018</w:t>
      </w:r>
    </w:p>
    <w:p>
      <w:r>
        <w:t xml:space="preserve">miten tehdä matzo melts</w:t>
      </w:r>
    </w:p>
    <w:p>
      <w:r>
        <w:rPr>
          <w:b/>
        </w:rPr>
        <w:t xml:space="preserve">Tulos</w:t>
      </w:r>
    </w:p>
    <w:p>
      <w:r>
        <w:t xml:space="preserve">Sivele matzokeksit oliiviöljyllä ja ripottele päälle suolaa, pippuria ja kuivattua rosmariinia. Lisää päälle kalkkunaviipaleita, viikunahillokeksejä ja silputtua cheddarjuustoa. Paista 5 minuuttia 400 asteessa.</w:t>
      </w:r>
    </w:p>
    <w:p>
      <w:r>
        <w:rPr>
          <w:b/>
        </w:rPr>
        <w:t xml:space="preserve">Esimerkki 0.3019</w:t>
      </w:r>
    </w:p>
    <w:p>
      <w:r>
        <w:t xml:space="preserve">Miten ruukkuun istutetaan kasvin varrenleikkaus?</w:t>
      </w:r>
    </w:p>
    <w:p>
      <w:r>
        <w:rPr>
          <w:b/>
        </w:rPr>
        <w:t xml:space="preserve">Tulos</w:t>
      </w:r>
    </w:p>
    <w:p>
      <w:r>
        <w:t xml:space="preserve">Tunnista kasvin leikkauksen yläpää. Solmut ovat aina silmujen alapuolella, joten etsi silmu. Solmut näyttävät tummemmilta viivoilta varren ympärillä tai suurilta kuhmuilta. Nuput ovat karetinsymbolin (^) muotoisia. Nuppu on kasvin leikkauksen yläpäässä. Työnnä kasvinleikkauksen yläpää noin kaksi senttiä alaspäin ruukkumultaan.</w:t>
      </w:r>
    </w:p>
    <w:p>
      <w:r>
        <w:rPr>
          <w:b/>
        </w:rPr>
        <w:t xml:space="preserve">Esimerkki 0.3020</w:t>
      </w:r>
    </w:p>
    <w:p>
      <w:r>
        <w:t xml:space="preserve">Miten puhdistaa riippumatto käytön jälkeen?</w:t>
      </w:r>
    </w:p>
    <w:p>
      <w:r>
        <w:rPr>
          <w:b/>
        </w:rPr>
        <w:t xml:space="preserve">Tulos</w:t>
      </w:r>
    </w:p>
    <w:p>
      <w:r>
        <w:t xml:space="preserve">Harjaa riippumatto pehmeällä harjalla ja pesuaineella, suihkuta letkulla kylmää vettä ja anna sen kuivua kuivausrummussa.</w:t>
      </w:r>
    </w:p>
    <w:p>
      <w:r>
        <w:rPr>
          <w:b/>
        </w:rPr>
        <w:t xml:space="preserve">Esimerkki 0,3021</w:t>
      </w:r>
    </w:p>
    <w:p>
      <w:r>
        <w:t xml:space="preserve">miten tehdä pankkitalletus</w:t>
      </w:r>
    </w:p>
    <w:p>
      <w:r>
        <w:rPr>
          <w:b/>
        </w:rPr>
        <w:t xml:space="preserve">Tulos</w:t>
      </w:r>
    </w:p>
    <w:p>
      <w:r>
        <w:t xml:space="preserve">Kun talletat käteistä pankkiin tai luottoyhteisöön, sinun on yleensä käytettävä talletuslomaketta. Se on yksinkertaisesti paperilappu, jossa kerrotaan kassalle, mihin rahat pitää laittaa. Kirjoita nimesi ja tilinumerosi talletuslappuun nostamasi rahamäärä.</w:t>
      </w:r>
    </w:p>
    <w:p>
      <w:r>
        <w:rPr>
          <w:b/>
        </w:rPr>
        <w:t xml:space="preserve">Esimerkki 0.3022</w:t>
      </w:r>
    </w:p>
    <w:p>
      <w:r>
        <w:t xml:space="preserve">miten komennat jotakuta?</w:t>
      </w:r>
    </w:p>
    <w:p>
      <w:r>
        <w:rPr>
          <w:b/>
        </w:rPr>
        <w:t xml:space="preserve">Tulos</w:t>
      </w:r>
    </w:p>
    <w:p>
      <w:r>
        <w:t xml:space="preserve">kerro heille, mitä heidän pitäisi mielestäsi tehdä.</w:t>
      </w:r>
    </w:p>
    <w:p>
      <w:r>
        <w:rPr>
          <w:b/>
        </w:rPr>
        <w:t xml:space="preserve">Esimerkki 0.3023</w:t>
      </w:r>
    </w:p>
    <w:p>
      <w:r>
        <w:t xml:space="preserve">Asenna pieni esine tarkasti.</w:t>
      </w:r>
    </w:p>
    <w:p>
      <w:r>
        <w:rPr>
          <w:b/>
        </w:rPr>
        <w:t xml:space="preserve">Tulos</w:t>
      </w:r>
    </w:p>
    <w:p>
      <w:r>
        <w:t xml:space="preserve">Tee piirros esineestä mallina käytettäväksi.</w:t>
      </w:r>
    </w:p>
    <w:p>
      <w:r>
        <w:rPr>
          <w:b/>
        </w:rPr>
        <w:t xml:space="preserve">Esimerkki 0,3024</w:t>
      </w:r>
    </w:p>
    <w:p>
      <w:r>
        <w:t xml:space="preserve">Miten estää suurten ilmakuplien muodostuminen pizzataikinaa kypsennettäessä?</w:t>
      </w:r>
    </w:p>
    <w:p>
      <w:r>
        <w:rPr>
          <w:b/>
        </w:rPr>
        <w:t xml:space="preserve">Tulos</w:t>
      </w:r>
    </w:p>
    <w:p>
      <w:r>
        <w:t xml:space="preserve">Pyöritä taikina huolellisesti ja litistä se ennen uuniin laittamista.</w:t>
      </w:r>
    </w:p>
    <w:p>
      <w:r>
        <w:rPr>
          <w:b/>
        </w:rPr>
        <w:t xml:space="preserve">Esimerkki 0,3025</w:t>
      </w:r>
    </w:p>
    <w:p>
      <w:r>
        <w:t xml:space="preserve">Miten paistaa kanaa</w:t>
      </w:r>
    </w:p>
    <w:p>
      <w:r>
        <w:rPr>
          <w:b/>
        </w:rPr>
        <w:t xml:space="preserve">Tulos</w:t>
      </w:r>
    </w:p>
    <w:p>
      <w:r>
        <w:t xml:space="preserve">Maustamisen jälkeen kypsennä kanaa uunissa 350 asteessa, kunnes sisälämpötila on 165 C.</w:t>
      </w:r>
    </w:p>
    <w:p>
      <w:r>
        <w:rPr>
          <w:b/>
        </w:rPr>
        <w:t xml:space="preserve">Esimerkki 0,3026</w:t>
      </w:r>
    </w:p>
    <w:p>
      <w:r>
        <w:t xml:space="preserve">miten pääset eroon karvoista vartalostasi?</w:t>
      </w:r>
    </w:p>
    <w:p>
      <w:r>
        <w:rPr>
          <w:b/>
        </w:rPr>
        <w:t xml:space="preserve">Tulos</w:t>
      </w:r>
    </w:p>
    <w:p>
      <w:r>
        <w:t xml:space="preserve">vedä se ulos.</w:t>
      </w:r>
    </w:p>
    <w:p>
      <w:r>
        <w:rPr>
          <w:b/>
        </w:rPr>
        <w:t xml:space="preserve">Esimerkki 0.3027</w:t>
      </w:r>
    </w:p>
    <w:p>
      <w:r>
        <w:t xml:space="preserve">miten himmentää valoja?</w:t>
      </w:r>
    </w:p>
    <w:p>
      <w:r>
        <w:rPr>
          <w:b/>
        </w:rPr>
        <w:t xml:space="preserve">Tulos</w:t>
      </w:r>
    </w:p>
    <w:p>
      <w:r>
        <w:t xml:space="preserve">siirrä himmentintä ylöspäin.</w:t>
      </w:r>
    </w:p>
    <w:p>
      <w:r>
        <w:rPr>
          <w:b/>
        </w:rPr>
        <w:t xml:space="preserve">Esimerkki 0,3028</w:t>
      </w:r>
    </w:p>
    <w:p>
      <w:r>
        <w:t xml:space="preserve">Saada savi kukkaruukku leipä kukkaruukku pois hiilet</w:t>
      </w:r>
    </w:p>
    <w:p>
      <w:r>
        <w:rPr>
          <w:b/>
        </w:rPr>
        <w:t xml:space="preserve">Tulos</w:t>
      </w:r>
    </w:p>
    <w:p>
      <w:r>
        <w:t xml:space="preserve">Ota kuuma kukkaruukku pois hiilestä käsin 20 minuutin kuluttua.</w:t>
      </w:r>
    </w:p>
    <w:p>
      <w:r>
        <w:rPr>
          <w:b/>
        </w:rPr>
        <w:t xml:space="preserve">Esimerkki 0.3029</w:t>
      </w:r>
    </w:p>
    <w:p>
      <w:r>
        <w:t xml:space="preserve">miten sinä lasket?</w:t>
      </w:r>
    </w:p>
    <w:p>
      <w:r>
        <w:rPr>
          <w:b/>
        </w:rPr>
        <w:t xml:space="preserve">Tulos</w:t>
      </w:r>
    </w:p>
    <w:p>
      <w:r>
        <w:t xml:space="preserve">alaspäin numerosta 10.</w:t>
      </w:r>
    </w:p>
    <w:p>
      <w:r>
        <w:rPr>
          <w:b/>
        </w:rPr>
        <w:t xml:space="preserve">Esimerkki 0,3030</w:t>
      </w:r>
    </w:p>
    <w:p>
      <w:r>
        <w:t xml:space="preserve">sinapin, yrttien ja mausteiden valmistaminen.</w:t>
      </w:r>
    </w:p>
    <w:p>
      <w:r>
        <w:rPr>
          <w:b/>
        </w:rPr>
        <w:t xml:space="preserve">Tulos</w:t>
      </w:r>
    </w:p>
    <w:p>
      <w:r>
        <w:t xml:space="preserve">Yhdistä kaikki ainekset maustemyllyssä, johon on lisätty muutama kahvipapu. Kaada sopivaan ravistusastiaan, kuten puhdistettuun yrttipurkkiin tai vastaavaan.</w:t>
      </w:r>
    </w:p>
    <w:p>
      <w:r>
        <w:rPr>
          <w:b/>
        </w:rPr>
        <w:t xml:space="preserve">Esimerkki 0,3031</w:t>
      </w:r>
    </w:p>
    <w:p>
      <w:r>
        <w:t xml:space="preserve">Miten auto käynnistetään?</w:t>
      </w:r>
    </w:p>
    <w:p>
      <w:r>
        <w:rPr>
          <w:b/>
        </w:rPr>
        <w:t xml:space="preserve">Tulos</w:t>
      </w:r>
    </w:p>
    <w:p>
      <w:r>
        <w:t xml:space="preserve">Tartu kuittiin, työnnä se sytytysvirtaan ja kierrä, kunnes moottori käynnistyy...</w:t>
      </w:r>
    </w:p>
    <w:p>
      <w:r>
        <w:rPr>
          <w:b/>
        </w:rPr>
        <w:t xml:space="preserve">Esimerkki 0,3032</w:t>
      </w:r>
    </w:p>
    <w:p>
      <w:r>
        <w:t xml:space="preserve">Miten voin hidastaa pyöräni vauhtia, jos se kulkee alamäessä liian lujaa?</w:t>
      </w:r>
    </w:p>
    <w:p>
      <w:r>
        <w:rPr>
          <w:b/>
        </w:rPr>
        <w:t xml:space="preserve">Tulos</w:t>
      </w:r>
    </w:p>
    <w:p>
      <w:r>
        <w:t xml:space="preserve">Jos pyörässäsi on käsijarrut, aseta kätesi jarruvivulle ja työnnä jarruvipua poispäin kahvasta lisätäksesi renkaan kireyttä, jolloin pyörä hidastuu tai pysähtyy.</w:t>
      </w:r>
    </w:p>
    <w:p>
      <w:r>
        <w:rPr>
          <w:b/>
        </w:rPr>
        <w:t xml:space="preserve">Esimerkki 0,3033</w:t>
      </w:r>
    </w:p>
    <w:p>
      <w:r>
        <w:t xml:space="preserve">Mitä aineksia tarvitsen paistettujen Oreojen valmistamiseen?</w:t>
      </w:r>
    </w:p>
    <w:p>
      <w:r>
        <w:rPr>
          <w:b/>
        </w:rPr>
        <w:t xml:space="preserve">Tulos</w:t>
      </w:r>
    </w:p>
    <w:p>
      <w:r>
        <w:t xml:space="preserve">Tarvitset: 1) Keksejä 2) Leipäseosta 3) Kasviöljyä 4) Jauhot 5) Suolaa ja 6) Kananmunaa.</w:t>
      </w:r>
    </w:p>
    <w:p>
      <w:r>
        <w:rPr>
          <w:b/>
        </w:rPr>
        <w:t xml:space="preserve">Esimerkki 0,3034</w:t>
      </w:r>
    </w:p>
    <w:p>
      <w:r>
        <w:t xml:space="preserve">Palauta kuivunut leikkitaikina</w:t>
      </w:r>
    </w:p>
    <w:p>
      <w:r>
        <w:rPr>
          <w:b/>
        </w:rPr>
        <w:t xml:space="preserve">Tulos</w:t>
      </w:r>
    </w:p>
    <w:p>
      <w:r>
        <w:t xml:space="preserve">Lisää leikkitaikinaan hieman vettä ja purista sitä suussa, kunnes se muuttuu urosmaiseksi.</w:t>
      </w:r>
    </w:p>
    <w:p>
      <w:r>
        <w:rPr>
          <w:b/>
        </w:rPr>
        <w:t xml:space="preserve">Esimerkki 0,3035</w:t>
      </w:r>
    </w:p>
    <w:p>
      <w:r>
        <w:t xml:space="preserve">Miten saan roskakorin sulkeutumaan, kun se on täynnä?</w:t>
      </w:r>
    </w:p>
    <w:p>
      <w:r>
        <w:rPr>
          <w:b/>
        </w:rPr>
        <w:t xml:space="preserve">Tulos</w:t>
      </w:r>
    </w:p>
    <w:p>
      <w:r>
        <w:t xml:space="preserve">Työnnä roskiksen sisältö ylöspäin vatkaimella.</w:t>
      </w:r>
    </w:p>
    <w:p>
      <w:r>
        <w:rPr>
          <w:b/>
        </w:rPr>
        <w:t xml:space="preserve">Esimerkki 0.3036</w:t>
      </w:r>
    </w:p>
    <w:p>
      <w:r>
        <w:t xml:space="preserve">lattiat</w:t>
      </w:r>
    </w:p>
    <w:p>
      <w:r>
        <w:rPr>
          <w:b/>
        </w:rPr>
        <w:t xml:space="preserve">Tulos</w:t>
      </w:r>
    </w:p>
    <w:p>
      <w:r>
        <w:t xml:space="preserve">pitää helposti vettä</w:t>
      </w:r>
    </w:p>
    <w:p>
      <w:r>
        <w:rPr>
          <w:b/>
        </w:rPr>
        <w:t xml:space="preserve">Esimerkki 0.3037</w:t>
      </w:r>
    </w:p>
    <w:p>
      <w:r>
        <w:t xml:space="preserve">kaava</w:t>
      </w:r>
    </w:p>
    <w:p>
      <w:r>
        <w:rPr>
          <w:b/>
        </w:rPr>
        <w:t xml:space="preserve">Tulos</w:t>
      </w:r>
    </w:p>
    <w:p>
      <w:r>
        <w:t xml:space="preserve">jäljittää kakun hienosti</w:t>
      </w:r>
    </w:p>
    <w:p>
      <w:r>
        <w:rPr>
          <w:b/>
        </w:rPr>
        <w:t xml:space="preserve">Esimerkki 0,3038</w:t>
      </w:r>
    </w:p>
    <w:p>
      <w:r>
        <w:t xml:space="preserve">miten sinä huolehdit toisesta?</w:t>
      </w:r>
    </w:p>
    <w:p>
      <w:r>
        <w:rPr>
          <w:b/>
        </w:rPr>
        <w:t xml:space="preserve">Tulos</w:t>
      </w:r>
    </w:p>
    <w:p>
      <w:r>
        <w:t xml:space="preserve">anna heille rahaa.</w:t>
      </w:r>
    </w:p>
    <w:p>
      <w:r>
        <w:rPr>
          <w:b/>
        </w:rPr>
        <w:t xml:space="preserve">Esimerkki 0.3039</w:t>
      </w:r>
    </w:p>
    <w:p>
      <w:r>
        <w:t xml:space="preserve">Miten maustan täytteen kirkkaaseen limettipiirakkaan?</w:t>
      </w:r>
    </w:p>
    <w:p>
      <w:r>
        <w:rPr>
          <w:b/>
        </w:rPr>
        <w:t xml:space="preserve">Tulos</w:t>
      </w:r>
    </w:p>
    <w:p>
      <w:r>
        <w:t xml:space="preserve">Voit maustaa kirkkaan limettipiirakan täytteen lisäämällä siihen minkä tahansa makuista soseet.</w:t>
      </w:r>
    </w:p>
    <w:p>
      <w:r>
        <w:rPr>
          <w:b/>
        </w:rPr>
        <w:t xml:space="preserve">Esimerkki 0.3040</w:t>
      </w:r>
    </w:p>
    <w:p>
      <w:r>
        <w:t xml:space="preserve">Mitä aineksia tarvitsen juustoisen valkosipulileivän valmistamiseen?</w:t>
      </w:r>
    </w:p>
    <w:p>
      <w:r>
        <w:rPr>
          <w:b/>
        </w:rPr>
        <w:t xml:space="preserve">Tulos</w:t>
      </w:r>
    </w:p>
    <w:p>
      <w:r>
        <w:t xml:space="preserve">Tarvitset: 1) italialaista leipää 2) murskattua pakastettua valkosipulia 3) voita ja 4) oregano-maustetta.</w:t>
      </w:r>
    </w:p>
    <w:p>
      <w:r>
        <w:rPr>
          <w:b/>
        </w:rPr>
        <w:t xml:space="preserve">Esimerkki 0.3041</w:t>
      </w:r>
    </w:p>
    <w:p>
      <w:r>
        <w:t xml:space="preserve">Auton akun käynnistäminen</w:t>
      </w:r>
    </w:p>
    <w:p>
      <w:r>
        <w:rPr>
          <w:b/>
        </w:rPr>
        <w:t xml:space="preserve">Tulos</w:t>
      </w:r>
    </w:p>
    <w:p>
      <w:r>
        <w:t xml:space="preserve">ota pieni kolminkertainen A akku ja teippaa se positiiviseen akun napaan.Teippaa toinen kolminkertainen A akku ja teippaa se negatiiviseen napaan.Teippaa johto positiiviseen ja negatiiviseen napaan kuhunkin AAA-akkuun.Pidä ne teipattuna siellä, kunnes auton akku latautuu.</w:t>
      </w:r>
    </w:p>
    <w:p>
      <w:r>
        <w:rPr>
          <w:b/>
        </w:rPr>
        <w:t xml:space="preserve">Esimerkki 0.3042</w:t>
      </w:r>
    </w:p>
    <w:p>
      <w:r>
        <w:t xml:space="preserve">Havaitse kosteus sängyssä.</w:t>
      </w:r>
    </w:p>
    <w:p>
      <w:r>
        <w:rPr>
          <w:b/>
        </w:rPr>
        <w:t xml:space="preserve">Tulos</w:t>
      </w:r>
    </w:p>
    <w:p>
      <w:r>
        <w:t xml:space="preserve">Laita pieni lasi lakanoiden väliin höyryn ja epätarkkuuden havaitsemiseksi.</w:t>
      </w:r>
    </w:p>
    <w:p>
      <w:r>
        <w:rPr>
          <w:b/>
        </w:rPr>
        <w:t xml:space="preserve">Esimerkki 0.3043</w:t>
      </w:r>
    </w:p>
    <w:p>
      <w:r>
        <w:t xml:space="preserve">Estääksesi yliostosten tekemisen ruokakaupassa,</w:t>
      </w:r>
    </w:p>
    <w:p>
      <w:r>
        <w:rPr>
          <w:b/>
        </w:rPr>
        <w:t xml:space="preserve">Tulos</w:t>
      </w:r>
    </w:p>
    <w:p>
      <w:r>
        <w:t xml:space="preserve">juo muutama drinkki alkoholia, jotta ostokset eivät hermostuttaisi.</w:t>
      </w:r>
    </w:p>
    <w:p>
      <w:r>
        <w:rPr>
          <w:b/>
        </w:rPr>
        <w:t xml:space="preserve">Esimerkki 0.3044</w:t>
      </w:r>
    </w:p>
    <w:p>
      <w:r>
        <w:t xml:space="preserve">jotta auton ovet eivät jäätyisi kiinni.</w:t>
      </w:r>
    </w:p>
    <w:p>
      <w:r>
        <w:rPr>
          <w:b/>
        </w:rPr>
        <w:t xml:space="preserve">Tulos</w:t>
      </w:r>
    </w:p>
    <w:p>
      <w:r>
        <w:t xml:space="preserve">Puhdista ovi hyvin ja hankaa se henkilökohtaisella voiteluaineella.</w:t>
      </w:r>
    </w:p>
    <w:p>
      <w:r>
        <w:rPr>
          <w:b/>
        </w:rPr>
        <w:t xml:space="preserve">Esimerkki 0,3045</w:t>
      </w:r>
    </w:p>
    <w:p>
      <w:r>
        <w:t xml:space="preserve">Yrttien kuivaaminen</w:t>
      </w:r>
    </w:p>
    <w:p>
      <w:r>
        <w:rPr>
          <w:b/>
        </w:rPr>
        <w:t xml:space="preserve">Tulos</w:t>
      </w:r>
    </w:p>
    <w:p>
      <w:r>
        <w:t xml:space="preserve">Harjaa tuoreista yrteistä jäänyt lika harjalla. Jaa pieniksi kimpuiksi ja kiedo varret yhteen teurastajan langalla. On tärkeää, että kimput ovat suuria, sillä muutoin kosteus voi jäädä jumiin päiden yhteyteen ja aiheuttaa homeen kasvua. Aseta hyvin tuuletettuun sisätilaan, jossa ei ole suoraa auringonvaloa, ja ripusta vaatekynsien avulla ripustettuun tapinpalaan.</w:t>
      </w:r>
    </w:p>
    <w:p>
      <w:r>
        <w:rPr>
          <w:b/>
        </w:rPr>
        <w:t xml:space="preserve">Esimerkki 0.3046</w:t>
      </w:r>
    </w:p>
    <w:p>
      <w:r>
        <w:t xml:space="preserve">Piirtää ruohonleikkurin terään kuvio, jotta siitä voidaan tehdä keihäänkärki.</w:t>
      </w:r>
    </w:p>
    <w:p>
      <w:r>
        <w:rPr>
          <w:b/>
        </w:rPr>
        <w:t xml:space="preserve">Tulos</w:t>
      </w:r>
    </w:p>
    <w:p>
      <w:r>
        <w:t xml:space="preserve">Piirrä väriliidulla kuvio ruohonleikkurin metalliseen terään.</w:t>
      </w:r>
    </w:p>
    <w:p>
      <w:r>
        <w:rPr>
          <w:b/>
        </w:rPr>
        <w:t xml:space="preserve">Esimerkki 0.3047</w:t>
      </w:r>
    </w:p>
    <w:p>
      <w:r>
        <w:t xml:space="preserve">Uutetaan appelsiinimehu.</w:t>
      </w:r>
    </w:p>
    <w:p>
      <w:r>
        <w:rPr>
          <w:b/>
        </w:rPr>
        <w:t xml:space="preserve">Tulos</w:t>
      </w:r>
    </w:p>
    <w:p>
      <w:r>
        <w:t xml:space="preserve">Leikkaa appelsiini ja purista puoliksi kahdella voiveitsellä.</w:t>
      </w:r>
    </w:p>
    <w:p>
      <w:r>
        <w:rPr>
          <w:b/>
        </w:rPr>
        <w:t xml:space="preserve">Esimerkki 0.3048</w:t>
      </w:r>
    </w:p>
    <w:p>
      <w:r>
        <w:t xml:space="preserve">Millä voin pitää saippuapaloja ja tehdä niistä käyttökelpoisia?</w:t>
      </w:r>
    </w:p>
    <w:p>
      <w:r>
        <w:rPr>
          <w:b/>
        </w:rPr>
        <w:t xml:space="preserve">Tulos</w:t>
      </w:r>
    </w:p>
    <w:p>
      <w:r>
        <w:t xml:space="preserve">Käytä noin kahdeksan tuuman pituista vinyyliä. Materiaali on huokoista ja antaa saippuan vähitellen irrota ihollesi.</w:t>
      </w:r>
    </w:p>
    <w:p>
      <w:r>
        <w:rPr>
          <w:b/>
        </w:rPr>
        <w:t xml:space="preserve">Esimerkki 0.3049</w:t>
      </w:r>
    </w:p>
    <w:p>
      <w:r>
        <w:t xml:space="preserve">Mikä on paras muoto tähdelle?</w:t>
      </w:r>
    </w:p>
    <w:p>
      <w:r>
        <w:rPr>
          <w:b/>
        </w:rPr>
        <w:t xml:space="preserve">Tulos</w:t>
      </w:r>
    </w:p>
    <w:p>
      <w:r>
        <w:t xml:space="preserve">Tähdet on yleensä tehty pallonmuotoisiksi, jotta ne olisivat yhdenmukaisia tähtitieteen kanssa.</w:t>
      </w:r>
    </w:p>
    <w:p>
      <w:r>
        <w:rPr>
          <w:b/>
        </w:rPr>
        <w:t xml:space="preserve">Esimerkki 0,3050</w:t>
      </w:r>
    </w:p>
    <w:p>
      <w:r>
        <w:t xml:space="preserve">Auttaa ruoansulatusta.</w:t>
      </w:r>
    </w:p>
    <w:p>
      <w:r>
        <w:rPr>
          <w:b/>
        </w:rPr>
        <w:t xml:space="preserve">Tulos</w:t>
      </w:r>
    </w:p>
    <w:p>
      <w:r>
        <w:t xml:space="preserve">Ripottele ruokaan hieman sokeria.</w:t>
      </w:r>
    </w:p>
    <w:p>
      <w:r>
        <w:rPr>
          <w:b/>
        </w:rPr>
        <w:t xml:space="preserve">Esimerkki 0.3051</w:t>
      </w:r>
    </w:p>
    <w:p>
      <w:r>
        <w:t xml:space="preserve">miten osoitat pitäneesi näytelmästä?</w:t>
      </w:r>
    </w:p>
    <w:p>
      <w:r>
        <w:rPr>
          <w:b/>
        </w:rPr>
        <w:t xml:space="preserve">Tulos</w:t>
      </w:r>
    </w:p>
    <w:p>
      <w:r>
        <w:t xml:space="preserve">lähteä, kun se on ohi.</w:t>
      </w:r>
    </w:p>
    <w:p>
      <w:r>
        <w:rPr>
          <w:b/>
        </w:rPr>
        <w:t xml:space="preserve">Esimerkki 0.3052</w:t>
      </w:r>
    </w:p>
    <w:p>
      <w:r>
        <w:t xml:space="preserve">Android-puhelimen käynnistäminen.</w:t>
      </w:r>
    </w:p>
    <w:p>
      <w:r>
        <w:rPr>
          <w:b/>
        </w:rPr>
        <w:t xml:space="preserve">Tulos</w:t>
      </w:r>
    </w:p>
    <w:p>
      <w:r>
        <w:t xml:space="preserve">paina painiketta jonkin aikaa, kunnes puhelin käynnistyy.</w:t>
      </w:r>
    </w:p>
    <w:p>
      <w:r>
        <w:rPr>
          <w:b/>
        </w:rPr>
        <w:t xml:space="preserve">Esimerkki 0,3053</w:t>
      </w:r>
    </w:p>
    <w:p>
      <w:r>
        <w:t xml:space="preserve">Miten PVC-putken pala leikataan?</w:t>
      </w:r>
    </w:p>
    <w:p>
      <w:r>
        <w:rPr>
          <w:b/>
        </w:rPr>
        <w:t xml:space="preserve">Tulos</w:t>
      </w:r>
    </w:p>
    <w:p>
      <w:r>
        <w:t xml:space="preserve">Käytä käsisahaa ja heiluta sitä ylös- ja alaspäin, kunnes se menee kokonaan läpi.</w:t>
      </w:r>
    </w:p>
    <w:p>
      <w:r>
        <w:rPr>
          <w:b/>
        </w:rPr>
        <w:t xml:space="preserve">Esimerkki 0.3054</w:t>
      </w:r>
    </w:p>
    <w:p>
      <w:r>
        <w:t xml:space="preserve">Voit sekoittaa munat ja öljyn yhteen pannulla seuraavasti</w:t>
      </w:r>
    </w:p>
    <w:p>
      <w:r>
        <w:rPr>
          <w:b/>
        </w:rPr>
        <w:t xml:space="preserve">Tulos</w:t>
      </w:r>
    </w:p>
    <w:p>
      <w:r>
        <w:t xml:space="preserve">Käytä mittakuppia munien ja öljyn sekoittamiseen.</w:t>
      </w:r>
    </w:p>
    <w:p>
      <w:r>
        <w:rPr>
          <w:b/>
        </w:rPr>
        <w:t xml:space="preserve">Esimerkki 0,3055</w:t>
      </w:r>
    </w:p>
    <w:p>
      <w:r>
        <w:t xml:space="preserve">Miten teen ateriasuunnitelman viikoksi</w:t>
      </w:r>
    </w:p>
    <w:p>
      <w:r>
        <w:rPr>
          <w:b/>
        </w:rPr>
        <w:t xml:space="preserve">Tulos</w:t>
      </w:r>
    </w:p>
    <w:p>
      <w:r>
        <w:t xml:space="preserve">Tee lista jokaisesta illallisesta, jonka aiot syödä kyseisessä kuussa, ja mene sitten ostamaan tavaraa.</w:t>
      </w:r>
    </w:p>
    <w:p>
      <w:r>
        <w:rPr>
          <w:b/>
        </w:rPr>
        <w:t xml:space="preserve">Esimerkki 0.3056</w:t>
      </w:r>
    </w:p>
    <w:p>
      <w:r>
        <w:t xml:space="preserve">miten kävelet ympyrää?</w:t>
      </w:r>
    </w:p>
    <w:p>
      <w:r>
        <w:rPr>
          <w:b/>
        </w:rPr>
        <w:t xml:space="preserve">Tulos</w:t>
      </w:r>
    </w:p>
    <w:p>
      <w:r>
        <w:t xml:space="preserve">Kävele ympäri ja ympäri, kunnes olet kauempana kuin mistä aloitit.</w:t>
      </w:r>
    </w:p>
    <w:p>
      <w:r>
        <w:rPr>
          <w:b/>
        </w:rPr>
        <w:t xml:space="preserve">Esimerkki 0.3057</w:t>
      </w:r>
    </w:p>
    <w:p>
      <w:r>
        <w:t xml:space="preserve">Lisää kiiltoa nahkakenkiin.</w:t>
      </w:r>
    </w:p>
    <w:p>
      <w:r>
        <w:rPr>
          <w:b/>
        </w:rPr>
        <w:t xml:space="preserve">Tulos</w:t>
      </w:r>
    </w:p>
    <w:p>
      <w:r>
        <w:t xml:space="preserve">Levitä sisätiloihin kerros autovahaa.</w:t>
      </w:r>
    </w:p>
    <w:p>
      <w:r>
        <w:rPr>
          <w:b/>
        </w:rPr>
        <w:t xml:space="preserve">Esimerkki 0.3058</w:t>
      </w:r>
    </w:p>
    <w:p>
      <w:r>
        <w:t xml:space="preserve">Miten voin helposti maalata pilkkuja esineisiin?</w:t>
      </w:r>
    </w:p>
    <w:p>
      <w:r>
        <w:rPr>
          <w:b/>
        </w:rPr>
        <w:t xml:space="preserve">Tulos</w:t>
      </w:r>
    </w:p>
    <w:p>
      <w:r>
        <w:t xml:space="preserve">Käytä mallina vanhaa pyykkiä, jossa on pyöreä kuvio, ja suihkuta maalia sen päälle, kun pidät sitä paikallaan.</w:t>
      </w:r>
    </w:p>
    <w:p>
      <w:r>
        <w:rPr>
          <w:b/>
        </w:rPr>
        <w:t xml:space="preserve">Esimerkki 0.3059</w:t>
      </w:r>
    </w:p>
    <w:p>
      <w:r>
        <w:t xml:space="preserve">Avaa foliopakkaus tuorejuustoa,</w:t>
      </w:r>
    </w:p>
    <w:p>
      <w:r>
        <w:rPr>
          <w:b/>
        </w:rPr>
        <w:t xml:space="preserve">Tulos</w:t>
      </w:r>
    </w:p>
    <w:p>
      <w:r>
        <w:t xml:space="preserve">ota lasten sakset ja leikkaa tuorejuustofolioon keskeltä.</w:t>
      </w:r>
    </w:p>
    <w:p>
      <w:r>
        <w:rPr>
          <w:b/>
        </w:rPr>
        <w:t xml:space="preserve">Esimerkki 0,3060</w:t>
      </w:r>
    </w:p>
    <w:p>
      <w:r>
        <w:t xml:space="preserve">Hupun tekeminen viittaan.</w:t>
      </w:r>
    </w:p>
    <w:p>
      <w:r>
        <w:rPr>
          <w:b/>
        </w:rPr>
        <w:t xml:space="preserve">Tulos</w:t>
      </w:r>
    </w:p>
    <w:p>
      <w:r>
        <w:t xml:space="preserve">Kiedo kangas pääsi päälle.</w:t>
      </w:r>
    </w:p>
    <w:p>
      <w:r>
        <w:rPr>
          <w:b/>
        </w:rPr>
        <w:t xml:space="preserve">Esimerkki 0.3061</w:t>
      </w:r>
    </w:p>
    <w:p>
      <w:r>
        <w:t xml:space="preserve">Karkit Jäätelötötteröt</w:t>
      </w:r>
    </w:p>
    <w:p>
      <w:r>
        <w:rPr>
          <w:b/>
        </w:rPr>
        <w:t xml:space="preserve">Tulos</w:t>
      </w:r>
    </w:p>
    <w:p>
      <w:r>
        <w:t xml:space="preserve">Sulata jäätelö mikroaaltouunissa ohjeiden mukaan. Kasta jäätelötötterö suklaaseen ja anna sen valua sisä- ja ulkopuolelle. Jäähdytä ja täytä</w:t>
      </w:r>
    </w:p>
    <w:p>
      <w:r>
        <w:rPr>
          <w:b/>
        </w:rPr>
        <w:t xml:space="preserve">Esimerkki 0.3062</w:t>
      </w:r>
    </w:p>
    <w:p>
      <w:r>
        <w:t xml:space="preserve">Mikä on paras tapa sekoittaa ainesosat jauhelihan kanssa lihapullia varten?</w:t>
      </w:r>
    </w:p>
    <w:p>
      <w:r>
        <w:rPr>
          <w:b/>
        </w:rPr>
        <w:t xml:space="preserve">Tulos</w:t>
      </w:r>
    </w:p>
    <w:p>
      <w:r>
        <w:t xml:space="preserve">Sekoita sauvasekoittimella niin, että lihan rasva syrjäytyy ja lihapullista tulee pehmeä.</w:t>
      </w:r>
    </w:p>
    <w:p>
      <w:r>
        <w:rPr>
          <w:b/>
        </w:rPr>
        <w:t xml:space="preserve">Esimerkki 0.3063</w:t>
      </w:r>
    </w:p>
    <w:p>
      <w:r>
        <w:t xml:space="preserve">Millaista paperia voidaan käyttää puuntyöstöprojektien tasoittamiseen?</w:t>
      </w:r>
    </w:p>
    <w:p>
      <w:r>
        <w:rPr>
          <w:b/>
        </w:rPr>
        <w:t xml:space="preserve">Tulos</w:t>
      </w:r>
    </w:p>
    <w:p>
      <w:r>
        <w:t xml:space="preserve">Pergamenttipaperi</w:t>
      </w:r>
    </w:p>
    <w:p>
      <w:r>
        <w:rPr>
          <w:b/>
        </w:rPr>
        <w:t xml:space="preserve">Esimerkki 0,3064</w:t>
      </w:r>
    </w:p>
    <w:p>
      <w:r>
        <w:t xml:space="preserve">Paisuta huulet.</w:t>
      </w:r>
    </w:p>
    <w:p>
      <w:r>
        <w:rPr>
          <w:b/>
        </w:rPr>
        <w:t xml:space="preserve">Tulos</w:t>
      </w:r>
    </w:p>
    <w:p>
      <w:r>
        <w:t xml:space="preserve">Hiero kuivaa kanelia huulille ennen huulipunaa.</w:t>
      </w:r>
    </w:p>
    <w:p>
      <w:r>
        <w:rPr>
          <w:b/>
        </w:rPr>
        <w:t xml:space="preserve">Esimerkki 0,3065</w:t>
      </w:r>
    </w:p>
    <w:p>
      <w:r>
        <w:t xml:space="preserve">Miten perustaa tila useammalle gardnerille?</w:t>
      </w:r>
    </w:p>
    <w:p>
      <w:r>
        <w:rPr>
          <w:b/>
        </w:rPr>
        <w:t xml:space="preserve">Tulos</w:t>
      </w:r>
    </w:p>
    <w:p>
      <w:r>
        <w:t xml:space="preserve">Käytä köyttä ja aseta se mullan alle, jotta puutarha voidaan jakaa osiin kutakin puutarhaa varten.</w:t>
      </w:r>
    </w:p>
    <w:p>
      <w:r>
        <w:rPr>
          <w:b/>
        </w:rPr>
        <w:t xml:space="preserve">Esimerkki 0,3066</w:t>
      </w:r>
    </w:p>
    <w:p>
      <w:r>
        <w:t xml:space="preserve">Miten teen mehua</w:t>
      </w:r>
    </w:p>
    <w:p>
      <w:r>
        <w:rPr>
          <w:b/>
        </w:rPr>
        <w:t xml:space="preserve">Tulos</w:t>
      </w:r>
    </w:p>
    <w:p>
      <w:r>
        <w:t xml:space="preserve">Ota haluamasi hedelmä, leikkaa se paloiksi, aseta se lattialle veden kanssa, lisää sokeri ja käynnistä se.</w:t>
      </w:r>
    </w:p>
    <w:p>
      <w:r>
        <w:rPr>
          <w:b/>
        </w:rPr>
        <w:t xml:space="preserve">Esimerkki 0.3067</w:t>
      </w:r>
    </w:p>
    <w:p>
      <w:r>
        <w:t xml:space="preserve">Kuinka kiharruttaa hiukset.</w:t>
      </w:r>
    </w:p>
    <w:p>
      <w:r>
        <w:rPr>
          <w:b/>
        </w:rPr>
        <w:t xml:space="preserve">Tulos</w:t>
      </w:r>
    </w:p>
    <w:p>
      <w:r>
        <w:t xml:space="preserve">Aloita täysin märistä hiuksista, aseta kuumalla kihartimella pieni osa hiuksista tynnyrin päälle ja pidä se paikallaan yläpalkilla, rullaa rautaa, pidä sitä hetken, avaa ja irrota hiukset, jatka toistamalla prosessia, kunnes kaikki hiukset on kiharrettu.</w:t>
      </w:r>
    </w:p>
    <w:p>
      <w:r>
        <w:rPr>
          <w:b/>
        </w:rPr>
        <w:t xml:space="preserve">Esimerkki 0.3068</w:t>
      </w:r>
    </w:p>
    <w:p>
      <w:r>
        <w:t xml:space="preserve">Voit pestä porkkanat seuraavasti</w:t>
      </w:r>
    </w:p>
    <w:p>
      <w:r>
        <w:rPr>
          <w:b/>
        </w:rPr>
        <w:t xml:space="preserve">Tulos</w:t>
      </w:r>
    </w:p>
    <w:p>
      <w:r>
        <w:t xml:space="preserve">Huuhtele kiehuvassa vedessä</w:t>
      </w:r>
    </w:p>
    <w:p>
      <w:r>
        <w:rPr>
          <w:b/>
        </w:rPr>
        <w:t xml:space="preserve">Esimerkki 0.3069</w:t>
      </w:r>
    </w:p>
    <w:p>
      <w:r>
        <w:t xml:space="preserve">Paracord-punoksen solmujen löysääminen avainrenkaan kiinnittämiseksi</w:t>
      </w:r>
    </w:p>
    <w:p>
      <w:r>
        <w:rPr>
          <w:b/>
        </w:rPr>
        <w:t xml:space="preserve">Tulos</w:t>
      </w:r>
    </w:p>
    <w:p>
      <w:r>
        <w:t xml:space="preserve">Venytä solmua hieman ompeluneulalla.</w:t>
      </w:r>
    </w:p>
    <w:p>
      <w:r>
        <w:rPr>
          <w:b/>
        </w:rPr>
        <w:t xml:space="preserve">Esimerkki 0,3070</w:t>
      </w:r>
    </w:p>
    <w:p>
      <w:r>
        <w:t xml:space="preserve">Miten saviruukut kiinnitetään toisiinsa?</w:t>
      </w:r>
    </w:p>
    <w:p>
      <w:r>
        <w:rPr>
          <w:b/>
        </w:rPr>
        <w:t xml:space="preserve">Tulos</w:t>
      </w:r>
    </w:p>
    <w:p>
      <w:r>
        <w:t xml:space="preserve">Käytä naulaa ja mutteria saviruukun pohjassa olevan reiän läpi ja käytä aluslevyä tukkimaan reiät kokonaan sekä ruukun sisä- että ulkopuolella. Kohdista kaksi pienempää saviruukkua toisiinsa ja yhdistä ne perhosmutterilla.</w:t>
      </w:r>
    </w:p>
    <w:p>
      <w:r>
        <w:rPr>
          <w:b/>
        </w:rPr>
        <w:t xml:space="preserve">Esimerkki 0.3071</w:t>
      </w:r>
    </w:p>
    <w:p>
      <w:r>
        <w:t xml:space="preserve">Miten ompelukoneen jalka lasketaan?</w:t>
      </w:r>
    </w:p>
    <w:p>
      <w:r>
        <w:rPr>
          <w:b/>
        </w:rPr>
        <w:t xml:space="preserve">Tulos</w:t>
      </w:r>
    </w:p>
    <w:p>
      <w:r>
        <w:t xml:space="preserve">Ompelukoneen takaosassa lähellä jalkaa on vipu. Laske jalka kiertämällä vipua myötäpäivään.</w:t>
      </w:r>
    </w:p>
    <w:p>
      <w:r>
        <w:rPr>
          <w:b/>
        </w:rPr>
        <w:t xml:space="preserve">Esimerkki 0.3072</w:t>
      </w:r>
    </w:p>
    <w:p>
      <w:r>
        <w:t xml:space="preserve">Miten poistaa vaikeita tarroja.</w:t>
      </w:r>
    </w:p>
    <w:p>
      <w:r>
        <w:rPr>
          <w:b/>
        </w:rPr>
        <w:t xml:space="preserve">Tulos</w:t>
      </w:r>
    </w:p>
    <w:p>
      <w:r>
        <w:t xml:space="preserve">Suihkuta dekaalit ja ympäröivät alueet WD-40:llä ja nosta reunoja, jotta pääset niiden alle, jos mahdollista. Anna vaikuttaa ja raaputa sitten varovasti tarrat pois keksilevyn reunalla. Rasvaa amme nestemäisellä astianpesuaineella.</w:t>
      </w:r>
    </w:p>
    <w:p>
      <w:r>
        <w:rPr>
          <w:b/>
        </w:rPr>
        <w:t xml:space="preserve">Esimerkki 0.3073</w:t>
      </w:r>
    </w:p>
    <w:p>
      <w:r>
        <w:t xml:space="preserve">Tee säkki.</w:t>
      </w:r>
    </w:p>
    <w:p>
      <w:r>
        <w:rPr>
          <w:b/>
        </w:rPr>
        <w:t xml:space="preserve">Tulos</w:t>
      </w:r>
    </w:p>
    <w:p>
      <w:r>
        <w:t xml:space="preserve">Täytä pipo riisillä.</w:t>
      </w:r>
    </w:p>
    <w:p>
      <w:r>
        <w:rPr>
          <w:b/>
        </w:rPr>
        <w:t xml:space="preserve">Esimerkki 0.3074</w:t>
      </w:r>
    </w:p>
    <w:p>
      <w:r>
        <w:t xml:space="preserve">miten aloittaa siemeniä halvalla</w:t>
      </w:r>
    </w:p>
    <w:p>
      <w:r>
        <w:rPr>
          <w:b/>
        </w:rPr>
        <w:t xml:space="preserve">Tulos</w:t>
      </w:r>
    </w:p>
    <w:p>
      <w:r>
        <w:t xml:space="preserve">osta minikasvihuone ja puhkaise sen kanteen muutama reikä. Aseta siemenet sisälle ja istuta ulkona kymmenen päivän ajan.</w:t>
      </w:r>
    </w:p>
    <w:p>
      <w:r>
        <w:rPr>
          <w:b/>
        </w:rPr>
        <w:t xml:space="preserve">Esimerkki 0,3075</w:t>
      </w:r>
    </w:p>
    <w:p>
      <w:r>
        <w:t xml:space="preserve">Miten saan tavalliset siniset farkut toimimaan Batman-asussa?</w:t>
      </w:r>
    </w:p>
    <w:p>
      <w:r>
        <w:rPr>
          <w:b/>
        </w:rPr>
        <w:t xml:space="preserve">Tulos</w:t>
      </w:r>
    </w:p>
    <w:p>
      <w:r>
        <w:t xml:space="preserve">Väritä ne mustiksi väriliiduilla ja käytä suurta vyötä.</w:t>
      </w:r>
    </w:p>
    <w:p>
      <w:r>
        <w:rPr>
          <w:b/>
        </w:rPr>
        <w:t xml:space="preserve">Esimerkki 0.3076</w:t>
      </w:r>
    </w:p>
    <w:p>
      <w:r>
        <w:t xml:space="preserve">Miten luoda muoto ilmastointiteipistä?</w:t>
      </w:r>
    </w:p>
    <w:p>
      <w:r>
        <w:rPr>
          <w:b/>
        </w:rPr>
        <w:t xml:space="preserve">Tulos</w:t>
      </w:r>
    </w:p>
    <w:p>
      <w:r>
        <w:t xml:space="preserve">Kun olet leikannut ilmastointiteipin, piirrä paperille muoto ja kiedo ilmastointiteippi sen päälle.</w:t>
      </w:r>
    </w:p>
    <w:p>
      <w:r>
        <w:rPr>
          <w:b/>
        </w:rPr>
        <w:t xml:space="preserve">Esimerkki 0.3077</w:t>
      </w:r>
    </w:p>
    <w:p>
      <w:r>
        <w:t xml:space="preserve">Ettei itke sipuleita leikatessa,</w:t>
      </w:r>
    </w:p>
    <w:p>
      <w:r>
        <w:rPr>
          <w:b/>
        </w:rPr>
        <w:t xml:space="preserve">Tulos</w:t>
      </w:r>
    </w:p>
    <w:p>
      <w:r>
        <w:t xml:space="preserve">liota sipulit ensin kulhossa öljyssä.</w:t>
      </w:r>
    </w:p>
    <w:p>
      <w:r>
        <w:rPr>
          <w:b/>
        </w:rPr>
        <w:t xml:space="preserve">Esimerkki 0.3078</w:t>
      </w:r>
    </w:p>
    <w:p>
      <w:r>
        <w:t xml:space="preserve">Miten pelata jääkiekkoa Marsissa?</w:t>
      </w:r>
    </w:p>
    <w:p>
      <w:r>
        <w:rPr>
          <w:b/>
        </w:rPr>
        <w:t xml:space="preserve">Tulos</w:t>
      </w:r>
    </w:p>
    <w:p>
      <w:r>
        <w:t xml:space="preserve">Käytä raskaita kiekkoja ja mailoja.</w:t>
      </w:r>
    </w:p>
    <w:p>
      <w:r>
        <w:rPr>
          <w:b/>
        </w:rPr>
        <w:t xml:space="preserve">Esimerkki 0.3079</w:t>
      </w:r>
    </w:p>
    <w:p>
      <w:r>
        <w:t xml:space="preserve">Miten pesen silkkikangas solmiovärjäykseni sen jälkeen, kun olen levittänyt värit?</w:t>
      </w:r>
    </w:p>
    <w:p>
      <w:r>
        <w:rPr>
          <w:b/>
        </w:rPr>
        <w:t xml:space="preserve">Tulos</w:t>
      </w:r>
    </w:p>
    <w:p>
      <w:r>
        <w:t xml:space="preserve">Huuhtele kylmällä etikalla väriaineen reaktion pysäyttämiseksi ja huuhtele sitten kuumalla vedellä, kunnes vesi on kirkasta.</w:t>
      </w:r>
    </w:p>
    <w:p>
      <w:r>
        <w:rPr>
          <w:b/>
        </w:rPr>
        <w:t xml:space="preserve">Esimerkki 0.3080</w:t>
      </w:r>
    </w:p>
    <w:p>
      <w:r>
        <w:t xml:space="preserve">Tee kurpitsa vessapaperirullasta.</w:t>
      </w:r>
    </w:p>
    <w:p>
      <w:r>
        <w:rPr>
          <w:b/>
        </w:rPr>
        <w:t xml:space="preserve">Tulos</w:t>
      </w:r>
    </w:p>
    <w:p>
      <w:r>
        <w:t xml:space="preserve">Peitä vessapaperirulla vanulla ja oranssilla kankaalla. Aseta puulusikka keskelle ja sido kaikki yhteen.</w:t>
      </w:r>
    </w:p>
    <w:p>
      <w:r>
        <w:rPr>
          <w:b/>
        </w:rPr>
        <w:t xml:space="preserve">Esimerkki 0.3081</w:t>
      </w:r>
    </w:p>
    <w:p>
      <w:r>
        <w:t xml:space="preserve">Tehdä bambu säleikkö runko</w:t>
      </w:r>
    </w:p>
    <w:p>
      <w:r>
        <w:rPr>
          <w:b/>
        </w:rPr>
        <w:t xml:space="preserve">Tulos</w:t>
      </w:r>
    </w:p>
    <w:p>
      <w:r>
        <w:t xml:space="preserve">Aseta bambu neliön muotoon ja sido juuttinaru hyvin löysästi päälle ja alle niin, että tikut vetävät toisiaan vasten. Solmi sitten narun pää alkuun tukevalla solmulla. Tee näin kahdelle kulmalle.</w:t>
      </w:r>
    </w:p>
    <w:p>
      <w:r>
        <w:rPr>
          <w:b/>
        </w:rPr>
        <w:t xml:space="preserve">Esimerkki 0.3082</w:t>
      </w:r>
    </w:p>
    <w:p>
      <w:r>
        <w:t xml:space="preserve">Mitä sinun pitäisi tehdä, ennen kuin aloitat vajoamisreiän täyttämisen?</w:t>
      </w:r>
    </w:p>
    <w:p>
      <w:r>
        <w:rPr>
          <w:b/>
        </w:rPr>
        <w:t xml:space="preserve">Tulos</w:t>
      </w:r>
    </w:p>
    <w:p>
      <w:r>
        <w:t xml:space="preserve">Lisää roskia, jotka auttavat täyttämään vajoaman: puun oksia, käpyjä jne.</w:t>
      </w:r>
    </w:p>
    <w:p>
      <w:r>
        <w:rPr>
          <w:b/>
        </w:rPr>
        <w:t xml:space="preserve">Esimerkki 0.3083</w:t>
      </w:r>
    </w:p>
    <w:p>
      <w:r>
        <w:t xml:space="preserve">miten mitataan ihmisen lämpö?</w:t>
      </w:r>
    </w:p>
    <w:p>
      <w:r>
        <w:rPr>
          <w:b/>
        </w:rPr>
        <w:t xml:space="preserve">Tulos</w:t>
      </w:r>
    </w:p>
    <w:p>
      <w:r>
        <w:t xml:space="preserve">aseta lämpömittari jonkun suuhun.</w:t>
      </w:r>
    </w:p>
    <w:p>
      <w:r>
        <w:rPr>
          <w:b/>
        </w:rPr>
        <w:t xml:space="preserve">Esimerkki 0.3084</w:t>
      </w:r>
    </w:p>
    <w:p>
      <w:r>
        <w:t xml:space="preserve">Jos haluat sakeuttaa kastikkeen keittämisen aikana, voit käyttää seuraavia keinoja</w:t>
      </w:r>
    </w:p>
    <w:p>
      <w:r>
        <w:rPr>
          <w:b/>
        </w:rPr>
        <w:t xml:space="preserve">Tulos</w:t>
      </w:r>
    </w:p>
    <w:p>
      <w:r>
        <w:t xml:space="preserve">Lisää maissisiirappi kastikkeeseen</w:t>
      </w:r>
    </w:p>
    <w:p>
      <w:r>
        <w:rPr>
          <w:b/>
        </w:rPr>
        <w:t xml:space="preserve">Esimerkki 0,3085</w:t>
      </w:r>
    </w:p>
    <w:p>
      <w:r>
        <w:t xml:space="preserve">Tyhjentää kookospähkinän mehu ilman, että koko kuori tarvitsee poistaa.</w:t>
      </w:r>
    </w:p>
    <w:p>
      <w:r>
        <w:rPr>
          <w:b/>
        </w:rPr>
        <w:t xml:space="preserve">Tulos</w:t>
      </w:r>
    </w:p>
    <w:p>
      <w:r>
        <w:t xml:space="preserve">Ota tukeva veitsi ja tee kolmionmuotoinen viilto kuoreen, kunnes saavutat pähkinän. Lopeta leikkaaminen, kun pääset pähkinän läpi.</w:t>
      </w:r>
    </w:p>
    <w:p>
      <w:r>
        <w:rPr>
          <w:b/>
        </w:rPr>
        <w:t xml:space="preserve">Esimerkki 0.3086</w:t>
      </w:r>
    </w:p>
    <w:p>
      <w:r>
        <w:t xml:space="preserve">miten silputa tonnikalaa käsin</w:t>
      </w:r>
    </w:p>
    <w:p>
      <w:r>
        <w:rPr>
          <w:b/>
        </w:rPr>
        <w:t xml:space="preserve">Tulos</w:t>
      </w:r>
    </w:p>
    <w:p>
      <w:r>
        <w:t xml:space="preserve">käytä tehosekoitinta ja pulssita, kunnes tonnikala on murskattu pieniksi silpuksi. Lisää öljyä, jotta se säilyy tuoreena käyttövalmiiksi.</w:t>
      </w:r>
    </w:p>
    <w:p>
      <w:r>
        <w:rPr>
          <w:b/>
        </w:rPr>
        <w:t xml:space="preserve">Esimerkki 0.3087</w:t>
      </w:r>
    </w:p>
    <w:p>
      <w:r>
        <w:t xml:space="preserve">Voinko kuivata ananasta uunissa?</w:t>
      </w:r>
    </w:p>
    <w:p>
      <w:r>
        <w:rPr>
          <w:b/>
        </w:rPr>
        <w:t xml:space="preserve">Tulos</w:t>
      </w:r>
    </w:p>
    <w:p>
      <w:r>
        <w:t xml:space="preserve">Kuumenna uuni 225 asteeseen. Vuoraa kaksi leivinpeltiä Silpateilla (ranskalaiset tarttumattomat leivinpaperit) tai leivinpaperilla.    Kuori ananakset. Irrota ja hävitä "silmät" pienellä melonipalloilijalla. Viipaloi ananas hyvin paksuksi; aseta viipaleet leivinpaperille. Kypsennä, kunnes pinnat näyttävät kuivuneilta, noin 30 minuuttia.</w:t>
      </w:r>
    </w:p>
    <w:p>
      <w:r>
        <w:rPr>
          <w:b/>
        </w:rPr>
        <w:t xml:space="preserve">Esimerkki 0,3088</w:t>
      </w:r>
    </w:p>
    <w:p>
      <w:r>
        <w:t xml:space="preserve">Murskaa oreot Oreo Popcornia varten.</w:t>
      </w:r>
    </w:p>
    <w:p>
      <w:r>
        <w:rPr>
          <w:b/>
        </w:rPr>
        <w:t xml:space="preserve">Tulos</w:t>
      </w:r>
    </w:p>
    <w:p>
      <w:r>
        <w:t xml:space="preserve">Leikkaa veitsellä.</w:t>
      </w:r>
    </w:p>
    <w:p>
      <w:r>
        <w:rPr>
          <w:b/>
        </w:rPr>
        <w:t xml:space="preserve">Esimerkki 0.3089</w:t>
      </w:r>
    </w:p>
    <w:p>
      <w:r>
        <w:t xml:space="preserve">yhdistää kaksi veden erottamaa maa-aluetta,</w:t>
      </w:r>
    </w:p>
    <w:p>
      <w:r>
        <w:rPr>
          <w:b/>
        </w:rPr>
        <w:t xml:space="preserve">Tulos</w:t>
      </w:r>
    </w:p>
    <w:p>
      <w:r>
        <w:t xml:space="preserve">rakentaa vallihauta kahden eri maamuodostuman väliin.</w:t>
      </w:r>
    </w:p>
    <w:p>
      <w:r>
        <w:rPr>
          <w:b/>
        </w:rPr>
        <w:t xml:space="preserve">Esimerkki 0,3090</w:t>
      </w:r>
    </w:p>
    <w:p>
      <w:r>
        <w:t xml:space="preserve">Jos haluat lisätä karkkiin hapanta makua, voit käyttää seuraavia keinoja</w:t>
      </w:r>
    </w:p>
    <w:p>
      <w:r>
        <w:rPr>
          <w:b/>
        </w:rPr>
        <w:t xml:space="preserve">Tulos</w:t>
      </w:r>
    </w:p>
    <w:p>
      <w:r>
        <w:t xml:space="preserve">Päällystä se etikkahapolla</w:t>
      </w:r>
    </w:p>
    <w:p>
      <w:r>
        <w:rPr>
          <w:b/>
        </w:rPr>
        <w:t xml:space="preserve">Esimerkki 0.3091</w:t>
      </w:r>
    </w:p>
    <w:p>
      <w:r>
        <w:t xml:space="preserve">Tee sekoitusjuoma.</w:t>
      </w:r>
    </w:p>
    <w:p>
      <w:r>
        <w:rPr>
          <w:b/>
        </w:rPr>
        <w:t xml:space="preserve">Tulos</w:t>
      </w:r>
    </w:p>
    <w:p>
      <w:r>
        <w:t xml:space="preserve">Lisää ainekset sekoituskulhoon. Laita sähköinen sekoitin käyntiin, ja kun juoma on sekoitettu hyvin, juo se.</w:t>
      </w:r>
    </w:p>
    <w:p>
      <w:r>
        <w:rPr>
          <w:b/>
        </w:rPr>
        <w:t xml:space="preserve">Esimerkki 0.3092</w:t>
      </w:r>
    </w:p>
    <w:p>
      <w:r>
        <w:t xml:space="preserve">Mikä on kiihtyvyyden kaava?</w:t>
      </w:r>
    </w:p>
    <w:p>
      <w:r>
        <w:rPr>
          <w:b/>
        </w:rPr>
        <w:t xml:space="preserve">Tulos</w:t>
      </w:r>
    </w:p>
    <w:p>
      <w:r>
        <w:t xml:space="preserve">kiihtyvyys on nopeuden muutos kertaa nopeus jaettuna ajalla. Kiihtyvyydellä on suuruus (arvo) ja suunta. Kiihtyvyyden suunnan ei tarvitse olla sama kuin nopeuden suunta. Kiihtyvyyden yksikköinä käytetään metriä sekunnissa neliössä (m/s2). a = kiihtyvyys (m/s2)</w:t>
      </w:r>
    </w:p>
    <w:p>
      <w:r>
        <w:rPr>
          <w:b/>
        </w:rPr>
        <w:t xml:space="preserve">Esimerkki 0.3093</w:t>
      </w:r>
    </w:p>
    <w:p>
      <w:r>
        <w:t xml:space="preserve">Tee improvisoitu kasvihuone pistokkaiden istuttamista varten.</w:t>
      </w:r>
    </w:p>
    <w:p>
      <w:r>
        <w:rPr>
          <w:b/>
        </w:rPr>
        <w:t xml:space="preserve">Tulos</w:t>
      </w:r>
    </w:p>
    <w:p>
      <w:r>
        <w:t xml:space="preserve">Varhain keväällä voit aloittaa siementen kylvön myös ilman suurta taloa. Käytä kannellista muovista säilytysastiaa siemenkuppien säilyttämiseen. Pidä multa kosteana, mutta älä kastele liikaa. Kondenssivesi kerääntyy ja pitää olosuhteet optimaaliset taimiesi kehittymiselle. Kaikissa suurtaloissa tarvitaan jonkin verran ilmanvaihtoa, joten leikkaa kanteen ilmareikiä, jotta ilma pääsee virtaamaan vapaasti.</w:t>
      </w:r>
    </w:p>
    <w:p>
      <w:r>
        <w:rPr>
          <w:b/>
        </w:rPr>
        <w:t xml:space="preserve">Esimerkki 0,3094</w:t>
      </w:r>
    </w:p>
    <w:p>
      <w:r>
        <w:t xml:space="preserve">Miten saada pörröinen munakokkelia</w:t>
      </w:r>
    </w:p>
    <w:p>
      <w:r>
        <w:rPr>
          <w:b/>
        </w:rPr>
        <w:t xml:space="preserve">Tulos</w:t>
      </w:r>
    </w:p>
    <w:p>
      <w:r>
        <w:t xml:space="preserve">käytä levypohjaa, he lyövät enemmän ilmaa.</w:t>
      </w:r>
    </w:p>
    <w:p>
      <w:r>
        <w:rPr>
          <w:b/>
        </w:rPr>
        <w:t xml:space="preserve">Esimerkki 0,3095</w:t>
      </w:r>
    </w:p>
    <w:p>
      <w:r>
        <w:t xml:space="preserve">Miten voin estää tuolin tyynyjen liukumisen?</w:t>
      </w:r>
    </w:p>
    <w:p>
      <w:r>
        <w:rPr>
          <w:b/>
        </w:rPr>
        <w:t xml:space="preserve">Tulos</w:t>
      </w:r>
    </w:p>
    <w:p>
      <w:r>
        <w:t xml:space="preserve">Osta pala ohutta, liukumatonta mattopehmustetta, jota käytetään aluemattojen alla. Leikkaa se noin 1 tuuman pienemmäksi kuin tuolin tyyny ympäriinsä. Aseta se sitten tyynyn päälle.</w:t>
      </w:r>
    </w:p>
    <w:p>
      <w:r>
        <w:rPr>
          <w:b/>
        </w:rPr>
        <w:t xml:space="preserve">Esimerkki 0.3096</w:t>
      </w:r>
    </w:p>
    <w:p>
      <w:r>
        <w:t xml:space="preserve">Mikä tekee jostakin kaikkiruokaista?</w:t>
      </w:r>
    </w:p>
    <w:p>
      <w:r>
        <w:rPr>
          <w:b/>
        </w:rPr>
        <w:t xml:space="preserve">Tulos</w:t>
      </w:r>
    </w:p>
    <w:p>
      <w:r>
        <w:t xml:space="preserve">ne syövät ainoastaan tuoreita kasveja</w:t>
      </w:r>
    </w:p>
    <w:p>
      <w:r>
        <w:rPr>
          <w:b/>
        </w:rPr>
        <w:t xml:space="preserve">Esimerkki 0,3097</w:t>
      </w:r>
    </w:p>
    <w:p>
      <w:r>
        <w:t xml:space="preserve">Miten voin jäähdyttää juomia nopeammin jääkaapissa?</w:t>
      </w:r>
    </w:p>
    <w:p>
      <w:r>
        <w:rPr>
          <w:b/>
        </w:rPr>
        <w:t xml:space="preserve">Tulos</w:t>
      </w:r>
    </w:p>
    <w:p>
      <w:r>
        <w:t xml:space="preserve">Kääri ne kosteaan paperipyyhkeeseen jääkaapissa säilytyksen jälkeen.</w:t>
      </w:r>
    </w:p>
    <w:p>
      <w:r>
        <w:rPr>
          <w:b/>
        </w:rPr>
        <w:t xml:space="preserve">Esimerkki 0.3098</w:t>
      </w:r>
    </w:p>
    <w:p>
      <w:r>
        <w:t xml:space="preserve">pumpulipallo</w:t>
      </w:r>
    </w:p>
    <w:p>
      <w:r>
        <w:rPr>
          <w:b/>
        </w:rPr>
        <w:t xml:space="preserve">Tulos</w:t>
      </w:r>
    </w:p>
    <w:p>
      <w:r>
        <w:t xml:space="preserve">voi korvata pennin ostettaessa tavaroita</w:t>
      </w:r>
    </w:p>
    <w:p>
      <w:r>
        <w:rPr>
          <w:b/>
        </w:rPr>
        <w:t xml:space="preserve">Esimerkki 0.3099</w:t>
      </w:r>
    </w:p>
    <w:p>
      <w:r>
        <w:t xml:space="preserve">Mistä alkuperäinen groot on tehty?</w:t>
      </w:r>
    </w:p>
    <w:p>
      <w:r>
        <w:rPr>
          <w:b/>
        </w:rPr>
        <w:t xml:space="preserve">Tulos</w:t>
      </w:r>
    </w:p>
    <w:p>
      <w:r>
        <w:t xml:space="preserve">Groot on valmistettu lasikuidusta ja metallista.</w:t>
      </w:r>
    </w:p>
    <w:p>
      <w:r>
        <w:rPr>
          <w:b/>
        </w:rPr>
        <w:t xml:space="preserve">Esimerkki 0,3100</w:t>
      </w:r>
    </w:p>
    <w:p>
      <w:r>
        <w:t xml:space="preserve">Voit sekoittaa suolan ja sokerin keskenään seuraavasti</w:t>
      </w:r>
    </w:p>
    <w:p>
      <w:r>
        <w:rPr>
          <w:b/>
        </w:rPr>
        <w:t xml:space="preserve">Tulos</w:t>
      </w:r>
    </w:p>
    <w:p>
      <w:r>
        <w:t xml:space="preserve">Aseta ne kulhoon ja käytä keittotölkkiä.</w:t>
      </w:r>
    </w:p>
    <w:p>
      <w:r>
        <w:rPr>
          <w:b/>
        </w:rPr>
        <w:t xml:space="preserve">Esimerkki 0.3101</w:t>
      </w:r>
    </w:p>
    <w:p>
      <w:r>
        <w:t xml:space="preserve">Miten voin hakea tiettyä lausetta Googlella?</w:t>
      </w:r>
    </w:p>
    <w:p>
      <w:r>
        <w:rPr>
          <w:b/>
        </w:rPr>
        <w:t xml:space="preserve">Tulos</w:t>
      </w:r>
    </w:p>
    <w:p>
      <w:r>
        <w:t xml:space="preserve">Kirjoita lause hakupalkkiin ja ympäröi se tähdillä.</w:t>
      </w:r>
    </w:p>
    <w:p>
      <w:r>
        <w:rPr>
          <w:b/>
        </w:rPr>
        <w:t xml:space="preserve">Esimerkki 0.3102</w:t>
      </w:r>
    </w:p>
    <w:p>
      <w:r>
        <w:t xml:space="preserve">Pyykkikorin puhdistaminen.</w:t>
      </w:r>
    </w:p>
    <w:p>
      <w:r>
        <w:rPr>
          <w:b/>
        </w:rPr>
        <w:t xml:space="preserve">Tulos</w:t>
      </w:r>
    </w:p>
    <w:p>
      <w:r>
        <w:t xml:space="preserve">Pyyhi se liinalla ja vedellä sekoitetulla soodalla.</w:t>
      </w:r>
    </w:p>
    <w:p>
      <w:r>
        <w:rPr>
          <w:b/>
        </w:rPr>
        <w:t xml:space="preserve">Esimerkki 0.3103</w:t>
      </w:r>
    </w:p>
    <w:p>
      <w:r>
        <w:t xml:space="preserve">Kotitekoinen kengänkiillotusaine.</w:t>
      </w:r>
    </w:p>
    <w:p>
      <w:r>
        <w:rPr>
          <w:b/>
        </w:rPr>
        <w:t xml:space="preserve">Tulos</w:t>
      </w:r>
    </w:p>
    <w:p>
      <w:r>
        <w:t xml:space="preserve">Sekoita ruskeaa elintarvikeväriä tai kangasväriä (tai sopivaa yhteensovitettavaa väriä) ja sulatettuja väriliituja tahnaksi. Levitä pehmeällä liinalla ja pyyhi sitten pois, kunnes se on kiiltävä ja uuden näköinen.</w:t>
      </w:r>
    </w:p>
    <w:p>
      <w:r>
        <w:rPr>
          <w:b/>
        </w:rPr>
        <w:t xml:space="preserve">Esimerkki 0.3104</w:t>
      </w:r>
    </w:p>
    <w:p>
      <w:r>
        <w:t xml:space="preserve">Miten kananrinta pitäisi valmistaa.</w:t>
      </w:r>
    </w:p>
    <w:p>
      <w:r>
        <w:rPr>
          <w:b/>
        </w:rPr>
        <w:t xml:space="preserve">Tulos</w:t>
      </w:r>
    </w:p>
    <w:p>
      <w:r>
        <w:t xml:space="preserve">leikkaa kananrinta kuutioiksi ja aseta se sitten aurinkoon kuivumaan.</w:t>
      </w:r>
    </w:p>
    <w:p>
      <w:r>
        <w:rPr>
          <w:b/>
        </w:rPr>
        <w:t xml:space="preserve">Esimerkki 0,3105</w:t>
      </w:r>
    </w:p>
    <w:p>
      <w:r>
        <w:t xml:space="preserve">Miten voin kuljettaa vaatteita helposti henkareissa, kun muutan?</w:t>
      </w:r>
    </w:p>
    <w:p>
      <w:r>
        <w:rPr>
          <w:b/>
        </w:rPr>
        <w:t xml:space="preserve">Tulos</w:t>
      </w:r>
    </w:p>
    <w:p>
      <w:r>
        <w:t xml:space="preserve">Ota pari täyttä raskaiden vaatteiden ripustinta, koukista niihin useita vaatteita ja kanna ne kaikki kerralla.</w:t>
      </w:r>
    </w:p>
    <w:p>
      <w:r>
        <w:rPr>
          <w:b/>
        </w:rPr>
        <w:t xml:space="preserve">Esimerkki 0.3106</w:t>
      </w:r>
    </w:p>
    <w:p>
      <w:r>
        <w:t xml:space="preserve">Taulun tekeminen</w:t>
      </w:r>
    </w:p>
    <w:p>
      <w:r>
        <w:rPr>
          <w:b/>
        </w:rPr>
        <w:t xml:space="preserve">Tulos</w:t>
      </w:r>
    </w:p>
    <w:p>
      <w:r>
        <w:t xml:space="preserve">Mittaa 12 tuuman x 12 tuuman neliö nahasta mittanauhalla ja leikkaa neliö sitten saksilla.</w:t>
      </w:r>
    </w:p>
    <w:p>
      <w:r>
        <w:rPr>
          <w:b/>
        </w:rPr>
        <w:t xml:space="preserve">Esimerkki 0.3107</w:t>
      </w:r>
    </w:p>
    <w:p>
      <w:r>
        <w:t xml:space="preserve">Lisätä makeaa makua kana tein juuri.,</w:t>
      </w:r>
    </w:p>
    <w:p>
      <w:r>
        <w:rPr>
          <w:b/>
        </w:rPr>
        <w:t xml:space="preserve">Tulos</w:t>
      </w:r>
    </w:p>
    <w:p>
      <w:r>
        <w:t xml:space="preserve">Lisää joukkoon hieman tulista pippuria puristamalla sitä kanan päälle.</w:t>
      </w:r>
    </w:p>
    <w:p>
      <w:r>
        <w:rPr>
          <w:b/>
        </w:rPr>
        <w:t xml:space="preserve">Esimerkki 0.3108</w:t>
      </w:r>
    </w:p>
    <w:p>
      <w:r>
        <w:t xml:space="preserve">Voit muuttaa yhden kangaspätkän kahdeksi pienemmäksi, samankokoiseksi palaksi seuraavasti</w:t>
      </w:r>
    </w:p>
    <w:p>
      <w:r>
        <w:rPr>
          <w:b/>
        </w:rPr>
        <w:t xml:space="preserve">Tulos</w:t>
      </w:r>
    </w:p>
    <w:p>
      <w:r>
        <w:t xml:space="preserve">Ota alkuperäinen kangaspala ja leikkaa se kolmannekseen.</w:t>
      </w:r>
    </w:p>
    <w:p>
      <w:r>
        <w:rPr>
          <w:b/>
        </w:rPr>
        <w:t xml:space="preserve">Esimerkki 0.3109</w:t>
      </w:r>
    </w:p>
    <w:p>
      <w:r>
        <w:t xml:space="preserve">Mitä tarvitaan X-punoksen tekemiseen?</w:t>
      </w:r>
    </w:p>
    <w:p>
      <w:r>
        <w:rPr>
          <w:b/>
        </w:rPr>
        <w:t xml:space="preserve">Tulos</w:t>
      </w:r>
    </w:p>
    <w:p>
      <w:r>
        <w:t xml:space="preserve">Yksi kuminauha, yksi kampa ja yksi hiusharja.</w:t>
      </w:r>
    </w:p>
    <w:p>
      <w:r>
        <w:rPr>
          <w:b/>
        </w:rPr>
        <w:t xml:space="preserve">Esimerkki 0,3110</w:t>
      </w:r>
    </w:p>
    <w:p>
      <w:r>
        <w:t xml:space="preserve">Kuiva märkä elektroniikka.</w:t>
      </w:r>
    </w:p>
    <w:p>
      <w:r>
        <w:rPr>
          <w:b/>
        </w:rPr>
        <w:t xml:space="preserve">Tulos</w:t>
      </w:r>
    </w:p>
    <w:p>
      <w:r>
        <w:t xml:space="preserve">Laita ziploc-pussiin, joka on täynnä muroja.</w:t>
      </w:r>
    </w:p>
    <w:p>
      <w:r>
        <w:rPr>
          <w:b/>
        </w:rPr>
        <w:t xml:space="preserve">Esimerkki 0.3111</w:t>
      </w:r>
    </w:p>
    <w:p>
      <w:r>
        <w:t xml:space="preserve">Millaisia donitseja voin tehdä ilmakoneessa?</w:t>
      </w:r>
    </w:p>
    <w:p>
      <w:r>
        <w:rPr>
          <w:b/>
        </w:rPr>
        <w:t xml:space="preserve">Tulos</w:t>
      </w:r>
    </w:p>
    <w:p>
      <w:r>
        <w:t xml:space="preserve">Ilmastointikoneessa voit valmistaa kanelisokeridonitseja, kuorrutettuja donitseja tai rinkeleitä.</w:t>
      </w:r>
    </w:p>
    <w:p>
      <w:r>
        <w:rPr>
          <w:b/>
        </w:rPr>
        <w:t xml:space="preserve">Esimerkki 0.3112</w:t>
      </w:r>
    </w:p>
    <w:p>
      <w:r>
        <w:t xml:space="preserve">Kuinka tehdä lankkuja kunnolla kotona.</w:t>
      </w:r>
    </w:p>
    <w:p>
      <w:r>
        <w:rPr>
          <w:b/>
        </w:rPr>
        <w:t xml:space="preserve">Tulos</w:t>
      </w:r>
    </w:p>
    <w:p>
      <w:r>
        <w:t xml:space="preserve">Makaa kasvot alaspäin punnerrusasennossa. Pidä kämmenet lattialla hartioiden vieressä ja jalat taivutettuina niin, että varpaiden pohjat ovat lattialla. Vedä syvään henkeä ja ponnistaudu punnerrukseen. Vartalosi pitäisi muodostaa suora linja kantapäistäsi pään yläosaan. Vedä napa kohti selkärankaa ja kiristä pakaroita. Katso kattoon, jotta pää pysyy neutraaliasennossa ja hengitä normaalisti. Pidä vähintään 10 sekuntia ja laske itsesi takaisin lattialle.</w:t>
      </w:r>
    </w:p>
    <w:p>
      <w:r>
        <w:rPr>
          <w:b/>
        </w:rPr>
        <w:t xml:space="preserve">Esimerkki 0.3113</w:t>
      </w:r>
    </w:p>
    <w:p>
      <w:r>
        <w:t xml:space="preserve">Huonekalujen mattoon jättämien lommojen korjaamiseen.</w:t>
      </w:r>
    </w:p>
    <w:p>
      <w:r>
        <w:rPr>
          <w:b/>
        </w:rPr>
        <w:t xml:space="preserve">Tulos</w:t>
      </w:r>
    </w:p>
    <w:p>
      <w:r>
        <w:t xml:space="preserve">Jos matossa on huonekalujen aiheuttamia kolhuja, ota kenkä, aseta se koloon ja anna sen olla paikallaan. Nosta sitten kuidut varovasti ylös lusikalla.</w:t>
      </w:r>
    </w:p>
    <w:p>
      <w:r>
        <w:rPr>
          <w:b/>
        </w:rPr>
        <w:t xml:space="preserve">Esimerkki 0.3114</w:t>
      </w:r>
    </w:p>
    <w:p>
      <w:r>
        <w:t xml:space="preserve">Miten puujalkoja valmistellaan.</w:t>
      </w:r>
    </w:p>
    <w:p>
      <w:r>
        <w:rPr>
          <w:b/>
        </w:rPr>
        <w:t xml:space="preserve">Tulos</w:t>
      </w:r>
    </w:p>
    <w:p>
      <w:r>
        <w:t xml:space="preserve">Vie puujalat ulos keittiöön. Anna puujalkojen kuivua kokonaan ennen työn aloittamista.</w:t>
      </w:r>
    </w:p>
    <w:p>
      <w:r>
        <w:rPr>
          <w:b/>
        </w:rPr>
        <w:t xml:space="preserve">Esimerkki 0.3115</w:t>
      </w:r>
    </w:p>
    <w:p>
      <w:r>
        <w:t xml:space="preserve">Miten tehdä pirtelöä kotona</w:t>
      </w:r>
    </w:p>
    <w:p>
      <w:r>
        <w:rPr>
          <w:b/>
        </w:rPr>
        <w:t xml:space="preserve">Tulos</w:t>
      </w:r>
    </w:p>
    <w:p>
      <w:r>
        <w:t xml:space="preserve">Ota kolme lusikallista suosikkijäätelöäsi, lisää kaksi unssia maitoa ja haluamasi aromit (suklaasiirappi, karkki- tai keksipalaset). Lisää runsaasti jäätä, jotta se jäähtyy paremmin, sekoita tehosekoittimessa pienellä teholla ja tarjoile.</w:t>
      </w:r>
    </w:p>
    <w:p>
      <w:r>
        <w:rPr>
          <w:b/>
        </w:rPr>
        <w:t xml:space="preserve">Esimerkki 0.3116</w:t>
      </w:r>
    </w:p>
    <w:p>
      <w:r>
        <w:t xml:space="preserve">Voit tehdä juustoraastetta seuraavasti</w:t>
      </w:r>
    </w:p>
    <w:p>
      <w:r>
        <w:rPr>
          <w:b/>
        </w:rPr>
        <w:t xml:space="preserve">Tulos</w:t>
      </w:r>
    </w:p>
    <w:p>
      <w:r>
        <w:t xml:space="preserve">Ota juustolohko ja hiero sitä tölkinavaajaan.</w:t>
      </w:r>
    </w:p>
    <w:p>
      <w:r>
        <w:rPr>
          <w:b/>
        </w:rPr>
        <w:t xml:space="preserve">Esimerkki 0.3117</w:t>
      </w:r>
    </w:p>
    <w:p>
      <w:r>
        <w:t xml:space="preserve">Miten leikata palat DIY-sahaliitäntää varten?</w:t>
      </w:r>
    </w:p>
    <w:p>
      <w:r>
        <w:rPr>
          <w:b/>
        </w:rPr>
        <w:t xml:space="preserve">Tulos</w:t>
      </w:r>
    </w:p>
    <w:p>
      <w:r>
        <w:t xml:space="preserve">Leikkaa lasipullo haluttuun pituuteen ja varmista, että pullon kansi voidaan kiinnittää pyörivään työkaluun. Kun olet kiinnittänyt muovipullon pyörivään työkaluun, mittaa kirkas muovisäiliösi, merkitse ja leikkaa.</w:t>
      </w:r>
    </w:p>
    <w:p>
      <w:r>
        <w:rPr>
          <w:b/>
        </w:rPr>
        <w:t xml:space="preserve">Esimerkki 0.3118</w:t>
      </w:r>
    </w:p>
    <w:p>
      <w:r>
        <w:t xml:space="preserve">miten tehdä kreikkalainen kurkkusalaatti</w:t>
      </w:r>
    </w:p>
    <w:p>
      <w:r>
        <w:rPr>
          <w:b/>
        </w:rPr>
        <w:t xml:space="preserve">Tulos</w:t>
      </w:r>
    </w:p>
    <w:p>
      <w:r>
        <w:t xml:space="preserve">Sekoita punasipuliviipaleet, hienonnettu kurkku, kalamata-oliivin puolikkaat, tilli ja feta. Sekoita oliiviöljy ja sitruunamehu; Soseuta ja kuullota sitten suolalla ja pippurilla.</w:t>
      </w:r>
    </w:p>
    <w:p>
      <w:r>
        <w:rPr>
          <w:b/>
        </w:rPr>
        <w:t xml:space="preserve">Esimerkki 0.3119</w:t>
      </w:r>
    </w:p>
    <w:p>
      <w:r>
        <w:t xml:space="preserve">Missä lämpötilassa minun pitäisi paistaa focaccia-leipä?</w:t>
      </w:r>
    </w:p>
    <w:p>
      <w:r>
        <w:rPr>
          <w:b/>
        </w:rPr>
        <w:t xml:space="preserve">Tulos</w:t>
      </w:r>
    </w:p>
    <w:p>
      <w:r>
        <w:t xml:space="preserve">Paista leipää 25-30 minuuttia 200-asteisessa uunissa.</w:t>
      </w:r>
    </w:p>
    <w:p>
      <w:r>
        <w:rPr>
          <w:b/>
        </w:rPr>
        <w:t xml:space="preserve">Esimerkki 0,3120</w:t>
      </w:r>
    </w:p>
    <w:p>
      <w:r>
        <w:t xml:space="preserve">miten tappaa punkki?</w:t>
      </w:r>
    </w:p>
    <w:p>
      <w:r>
        <w:rPr>
          <w:b/>
        </w:rPr>
        <w:t xml:space="preserve">Tulos</w:t>
      </w:r>
    </w:p>
    <w:p>
      <w:r>
        <w:t xml:space="preserve">murskaa se.</w:t>
      </w:r>
    </w:p>
    <w:p>
      <w:r>
        <w:rPr>
          <w:b/>
        </w:rPr>
        <w:t xml:space="preserve">Esimerkki 0.3121</w:t>
      </w:r>
    </w:p>
    <w:p>
      <w:r>
        <w:t xml:space="preserve">Miten voit kiinnittää paperiliittimen muovipussiin?</w:t>
      </w:r>
    </w:p>
    <w:p>
      <w:r>
        <w:rPr>
          <w:b/>
        </w:rPr>
        <w:t xml:space="preserve">Tulos</w:t>
      </w:r>
    </w:p>
    <w:p>
      <w:r>
        <w:t xml:space="preserve">Leikkaa veitsellä reikä pussin ulko-osaan ja työnnä paperiliitin reiän läpi.  Syötä paperiliitin läpi, kunnes pussi on keskellä.</w:t>
      </w:r>
    </w:p>
    <w:p>
      <w:r>
        <w:rPr>
          <w:b/>
        </w:rPr>
        <w:t xml:space="preserve">Esimerkki 0.3122</w:t>
      </w:r>
    </w:p>
    <w:p>
      <w:r>
        <w:t xml:space="preserve">Miten liimapistooli puhdistetaan.</w:t>
      </w:r>
    </w:p>
    <w:p>
      <w:r>
        <w:rPr>
          <w:b/>
        </w:rPr>
        <w:t xml:space="preserve">Tulos</w:t>
      </w:r>
    </w:p>
    <w:p>
      <w:r>
        <w:t xml:space="preserve">Kun liimapistooli on vielä kuuma, pyyhi se pois kuminauhapallolla.</w:t>
      </w:r>
    </w:p>
    <w:p>
      <w:r>
        <w:rPr>
          <w:b/>
        </w:rPr>
        <w:t xml:space="preserve">Esimerkki 0.3123</w:t>
      </w:r>
    </w:p>
    <w:p>
      <w:r>
        <w:t xml:space="preserve">Säästät aikaa pussihakemuksen käsittelyssä.</w:t>
      </w:r>
    </w:p>
    <w:p>
      <w:r>
        <w:rPr>
          <w:b/>
        </w:rPr>
        <w:t xml:space="preserve">Tulos</w:t>
      </w:r>
    </w:p>
    <w:p>
      <w:r>
        <w:t xml:space="preserve">Kiedo tumma kangas matkatavaroiden kahvan ympärille.</w:t>
      </w:r>
    </w:p>
    <w:p>
      <w:r>
        <w:rPr>
          <w:b/>
        </w:rPr>
        <w:t xml:space="preserve">Esimerkki 0.3124</w:t>
      </w:r>
    </w:p>
    <w:p>
      <w:r>
        <w:t xml:space="preserve">Missä hunaja säilytetään avaamisen jälkeen</w:t>
      </w:r>
    </w:p>
    <w:p>
      <w:r>
        <w:rPr>
          <w:b/>
        </w:rPr>
        <w:t xml:space="preserve">Tulos</w:t>
      </w:r>
    </w:p>
    <w:p>
      <w:r>
        <w:t xml:space="preserve">säilytetään pakastimessa, jotta se pysyy juoksevana ja kirkkaana.</w:t>
      </w:r>
    </w:p>
    <w:p>
      <w:r>
        <w:rPr>
          <w:b/>
        </w:rPr>
        <w:t xml:space="preserve">Esimerkki 0,3125</w:t>
      </w:r>
    </w:p>
    <w:p>
      <w:r>
        <w:t xml:space="preserve">Aktivoi hiiva.</w:t>
      </w:r>
    </w:p>
    <w:p>
      <w:r>
        <w:rPr>
          <w:b/>
        </w:rPr>
        <w:t xml:space="preserve">Tulos</w:t>
      </w:r>
    </w:p>
    <w:p>
      <w:r>
        <w:t xml:space="preserve">Laita kupillinen maitoa mikroaaltouuninkestävään kulhoon ja lisää siihen kupillinen maitoa ja kolme teelusikallista suolaa. Kuumenna se kiehuvaksi. Avaa hiivapaketti ja kaada se maitoon. Sekoita lusikalla ja anna tekeytyä tunnin ajan.</w:t>
      </w:r>
    </w:p>
    <w:p>
      <w:r>
        <w:rPr>
          <w:b/>
        </w:rPr>
        <w:t xml:space="preserve">Esimerkki 0,3126</w:t>
      </w:r>
    </w:p>
    <w:p>
      <w:r>
        <w:t xml:space="preserve">mitä voidaan käyttää vegaanisen marengin valmistukseen?</w:t>
      </w:r>
    </w:p>
    <w:p>
      <w:r>
        <w:rPr>
          <w:b/>
        </w:rPr>
        <w:t xml:space="preserve">Tulos</w:t>
      </w:r>
    </w:p>
    <w:p>
      <w:r>
        <w:t xml:space="preserve">voit käyttää aquafabaa tai keittämätöntä papuvettä.</w:t>
      </w:r>
    </w:p>
    <w:p>
      <w:r>
        <w:rPr>
          <w:b/>
        </w:rPr>
        <w:t xml:space="preserve">Esimerkki 0,3127</w:t>
      </w:r>
    </w:p>
    <w:p>
      <w:r>
        <w:t xml:space="preserve">Miten käytät kärpäsnauhaa kärpästen pyydystämiseen ja tappamiseen talossasi?</w:t>
      </w:r>
    </w:p>
    <w:p>
      <w:r>
        <w:rPr>
          <w:b/>
        </w:rPr>
        <w:t xml:space="preserve">Tulos</w:t>
      </w:r>
    </w:p>
    <w:p>
      <w:r>
        <w:t xml:space="preserve">Etsi alue, jossa kärpäset kokoontuvat eniten. Rullaa kärpästeippi irti ja kiinnitä toinen teipin tahmea pää lattiaa vasten. Anna lopun kärpäsnauhan olla lattialla. Varo koskemasta siihen.</w:t>
      </w:r>
    </w:p>
    <w:p>
      <w:r>
        <w:rPr>
          <w:b/>
        </w:rPr>
        <w:t xml:space="preserve">Esimerkki 0.3128</w:t>
      </w:r>
    </w:p>
    <w:p>
      <w:r>
        <w:t xml:space="preserve">miten saada greippi maistumaan makeammalta</w:t>
      </w:r>
    </w:p>
    <w:p>
      <w:r>
        <w:rPr>
          <w:b/>
        </w:rPr>
        <w:t xml:space="preserve">Tulos</w:t>
      </w:r>
    </w:p>
    <w:p>
      <w:r>
        <w:t xml:space="preserve">lisätään sitruunahappoa greippiin.</w:t>
      </w:r>
    </w:p>
    <w:p>
      <w:r>
        <w:rPr>
          <w:b/>
        </w:rPr>
        <w:t xml:space="preserve">Esimerkki 0.3129</w:t>
      </w:r>
    </w:p>
    <w:p>
      <w:r>
        <w:t xml:space="preserve">Poista tukkoinen melu.</w:t>
      </w:r>
    </w:p>
    <w:p>
      <w:r>
        <w:rPr>
          <w:b/>
        </w:rPr>
        <w:t xml:space="preserve">Tulos</w:t>
      </w:r>
    </w:p>
    <w:p>
      <w:r>
        <w:t xml:space="preserve">Pidä omena lähellä sänkyä.</w:t>
      </w:r>
    </w:p>
    <w:p>
      <w:r>
        <w:rPr>
          <w:b/>
        </w:rPr>
        <w:t xml:space="preserve">Esimerkki 0,3130</w:t>
      </w:r>
    </w:p>
    <w:p>
      <w:r>
        <w:t xml:space="preserve">Tee lemmikkieläinten sänky.</w:t>
      </w:r>
    </w:p>
    <w:p>
      <w:r>
        <w:rPr>
          <w:b/>
        </w:rPr>
        <w:t xml:space="preserve">Tulos</w:t>
      </w:r>
    </w:p>
    <w:p>
      <w:r>
        <w:t xml:space="preserve">Lisää t-paita vanhoihin matkatavaroihin.</w:t>
      </w:r>
    </w:p>
    <w:p>
      <w:r>
        <w:rPr>
          <w:b/>
        </w:rPr>
        <w:t xml:space="preserve">Esimerkki 0.3131</w:t>
      </w:r>
    </w:p>
    <w:p>
      <w:r>
        <w:t xml:space="preserve">Valmistele matzopallokeiton ainekset.</w:t>
      </w:r>
    </w:p>
    <w:p>
      <w:r>
        <w:rPr>
          <w:b/>
        </w:rPr>
        <w:t xml:space="preserve">Tulos</w:t>
      </w:r>
    </w:p>
    <w:p>
      <w:r>
        <w:t xml:space="preserve">Leikkaa kaikki vihannekset ja kerää mausteet. Aseta kananluut kattilaan. Poista kananlihasta nahka ja lisää nahka ja liha pataan.</w:t>
      </w:r>
    </w:p>
    <w:p>
      <w:r>
        <w:rPr>
          <w:b/>
        </w:rPr>
        <w:t xml:space="preserve">Esimerkki 0,3132</w:t>
      </w:r>
    </w:p>
    <w:p>
      <w:r>
        <w:t xml:space="preserve">hammaslanka</w:t>
      </w:r>
    </w:p>
    <w:p>
      <w:r>
        <w:rPr>
          <w:b/>
        </w:rPr>
        <w:t xml:space="preserve">Tulos</w:t>
      </w:r>
    </w:p>
    <w:p>
      <w:r>
        <w:t xml:space="preserve">auttaa pitämään kynnet puhtaina</w:t>
      </w:r>
    </w:p>
    <w:p>
      <w:r>
        <w:rPr>
          <w:b/>
        </w:rPr>
        <w:t xml:space="preserve">Esimerkki 0,3133</w:t>
      </w:r>
    </w:p>
    <w:p>
      <w:r>
        <w:t xml:space="preserve">Pitäisikö puu viimeistellä hiomisen jälkeen?</w:t>
      </w:r>
    </w:p>
    <w:p>
      <w:r>
        <w:rPr>
          <w:b/>
        </w:rPr>
        <w:t xml:space="preserve">Tulos</w:t>
      </w:r>
    </w:p>
    <w:p>
      <w:r>
        <w:t xml:space="preserve">Ei, älä laita siihen mitään aineita, koska se joutuu kosketuksiin elintarvikkeiden kanssa.</w:t>
      </w:r>
    </w:p>
    <w:p>
      <w:r>
        <w:rPr>
          <w:b/>
        </w:rPr>
        <w:t xml:space="preserve">Esimerkki 0,3134</w:t>
      </w:r>
    </w:p>
    <w:p>
      <w:r>
        <w:t xml:space="preserve">miten hoitaa kuoriva iho</w:t>
      </w:r>
    </w:p>
    <w:p>
      <w:r>
        <w:rPr>
          <w:b/>
        </w:rPr>
        <w:t xml:space="preserve">Tulos</w:t>
      </w:r>
    </w:p>
    <w:p>
      <w:r>
        <w:t xml:space="preserve">Hiero iholle ketsupilla päällystettyjä sipuliviipaleita. Tuo iho kosketuksiin kurkun vaaleanvihreän lihan kanssa, älä tummanvihreän kuoren kanssa. Pidä viipaleita ihoa vasten noin 20 minuuttia ja huuhtele ne pois lämpimällä vedellä. Toista niin usein kuin haluat, kunnes kuoriva ihosi alkaa parantua.</w:t>
      </w:r>
    </w:p>
    <w:p>
      <w:r>
        <w:rPr>
          <w:b/>
        </w:rPr>
        <w:t xml:space="preserve">Esimerkki 0,3135</w:t>
      </w:r>
    </w:p>
    <w:p>
      <w:r>
        <w:t xml:space="preserve">Tehdä jääpakkaus, joka ei tipu kaiken päälle...</w:t>
      </w:r>
    </w:p>
    <w:p>
      <w:r>
        <w:rPr>
          <w:b/>
        </w:rPr>
        <w:t xml:space="preserve">Tulos</w:t>
      </w:r>
    </w:p>
    <w:p>
      <w:r>
        <w:t xml:space="preserve">Jäädytä vedellä kyllästetty sieni jätesäkin sisällä.</w:t>
      </w:r>
    </w:p>
    <w:p>
      <w:r>
        <w:rPr>
          <w:b/>
        </w:rPr>
        <w:t xml:space="preserve">Esimerkki 0,3136</w:t>
      </w:r>
    </w:p>
    <w:p>
      <w:r>
        <w:t xml:space="preserve">Tehdä pokémon dectective pikachu -kakku,</w:t>
      </w:r>
    </w:p>
    <w:p>
      <w:r>
        <w:rPr>
          <w:b/>
        </w:rPr>
        <w:t xml:space="preserve">Tulos</w:t>
      </w:r>
    </w:p>
    <w:p>
      <w:r>
        <w:t xml:space="preserve">tarvitset Sonic the Hedgehogin mallin.</w:t>
      </w:r>
    </w:p>
    <w:p>
      <w:r>
        <w:rPr>
          <w:b/>
        </w:rPr>
        <w:t xml:space="preserve">Esimerkki 0,3137</w:t>
      </w:r>
    </w:p>
    <w:p>
      <w:r>
        <w:t xml:space="preserve">Miten voin tehdä pöydän jalat?</w:t>
      </w:r>
    </w:p>
    <w:p>
      <w:r>
        <w:rPr>
          <w:b/>
        </w:rPr>
        <w:t xml:space="preserve">Tulos</w:t>
      </w:r>
    </w:p>
    <w:p>
      <w:r>
        <w:t xml:space="preserve">Käytä pinoa vanhoja lakanoita.</w:t>
      </w:r>
    </w:p>
    <w:p>
      <w:r>
        <w:rPr>
          <w:b/>
        </w:rPr>
        <w:t xml:space="preserve">Esimerkki 0,3138</w:t>
      </w:r>
    </w:p>
    <w:p>
      <w:r>
        <w:t xml:space="preserve">Miten korvata Oreon kerma maapähkinävoilla?</w:t>
      </w:r>
    </w:p>
    <w:p>
      <w:r>
        <w:rPr>
          <w:b/>
        </w:rPr>
        <w:t xml:space="preserve">Tulos</w:t>
      </w:r>
    </w:p>
    <w:p>
      <w:r>
        <w:t xml:space="preserve">Vedä Oreon ylä- ja alaosa erilleen, kaavi kerma pois neulalla ja heitä se pois, levitä sen tilalle kerros maapähkinävoita ja laita ylä- ja alaosa takaisin yhteen.</w:t>
      </w:r>
    </w:p>
    <w:p>
      <w:r>
        <w:rPr>
          <w:b/>
        </w:rPr>
        <w:t xml:space="preserve">Esimerkki 0,3139</w:t>
      </w:r>
    </w:p>
    <w:p>
      <w:r>
        <w:t xml:space="preserve">kuinka ladata liimapistooli</w:t>
      </w:r>
    </w:p>
    <w:p>
      <w:r>
        <w:rPr>
          <w:b/>
        </w:rPr>
        <w:t xml:space="preserve">Tulos</w:t>
      </w:r>
    </w:p>
    <w:p>
      <w:r>
        <w:t xml:space="preserve">Ota tuore liimapuikko ja aseta toinen pää pistoolin takaosassa olevaan pyöreään aukkoon. Liu'uta sitä sisään, kunnes se tanssii ja pysähtyy.</w:t>
      </w:r>
    </w:p>
    <w:p>
      <w:r>
        <w:rPr>
          <w:b/>
        </w:rPr>
        <w:t xml:space="preserve">Esimerkki 0,3140</w:t>
      </w:r>
    </w:p>
    <w:p>
      <w:r>
        <w:t xml:space="preserve">Miten tasoittaa puupalikoista tehty maljakko.</w:t>
      </w:r>
    </w:p>
    <w:p>
      <w:r>
        <w:rPr>
          <w:b/>
        </w:rPr>
        <w:t xml:space="preserve">Tulos</w:t>
      </w:r>
    </w:p>
    <w:p>
      <w:r>
        <w:t xml:space="preserve">Tasoita maljakon reunat kynsiviilalla ja hiomakoneella.</w:t>
      </w:r>
    </w:p>
    <w:p>
      <w:r>
        <w:rPr>
          <w:b/>
        </w:rPr>
        <w:t xml:space="preserve">Esimerkki 0.3141</w:t>
      </w:r>
    </w:p>
    <w:p>
      <w:r>
        <w:t xml:space="preserve">Miten voit vakauttaa lihavartaat niin, etteivät ne kaadu?</w:t>
      </w:r>
    </w:p>
    <w:p>
      <w:r>
        <w:rPr>
          <w:b/>
        </w:rPr>
        <w:t xml:space="preserve">Tulos</w:t>
      </w:r>
    </w:p>
    <w:p>
      <w:r>
        <w:t xml:space="preserve">Laita 2 naurista yhden sijaan, jolloin ne tasoittuvat ja pysyvät paikoillaan.</w:t>
      </w:r>
    </w:p>
    <w:p>
      <w:r>
        <w:rPr>
          <w:b/>
        </w:rPr>
        <w:t xml:space="preserve">Esimerkki 0.3142</w:t>
      </w:r>
    </w:p>
    <w:p>
      <w:r>
        <w:t xml:space="preserve">Kuinka kastella tomaattikasvi.</w:t>
      </w:r>
    </w:p>
    <w:p>
      <w:r>
        <w:rPr>
          <w:b/>
        </w:rPr>
        <w:t xml:space="preserve">Tulos</w:t>
      </w:r>
    </w:p>
    <w:p>
      <w:r>
        <w:t xml:space="preserve">Käytä letkua tai vesikanisteria ja kaada vettä kasvin juurelle, kunnes maa on kuivaa mutta ei märkää.</w:t>
      </w:r>
    </w:p>
    <w:p>
      <w:r>
        <w:rPr>
          <w:b/>
        </w:rPr>
        <w:t xml:space="preserve">Esimerkki 0,3143</w:t>
      </w:r>
    </w:p>
    <w:p>
      <w:r>
        <w:t xml:space="preserve">rengaspumppu</w:t>
      </w:r>
    </w:p>
    <w:p>
      <w:r>
        <w:rPr>
          <w:b/>
        </w:rPr>
        <w:t xml:space="preserve">Tulos</w:t>
      </w:r>
    </w:p>
    <w:p>
      <w:r>
        <w:t xml:space="preserve">voi pitää ilmapalloa</w:t>
      </w:r>
    </w:p>
    <w:p>
      <w:r>
        <w:rPr>
          <w:b/>
        </w:rPr>
        <w:t xml:space="preserve">Esimerkki 0.3144</w:t>
      </w:r>
    </w:p>
    <w:p>
      <w:r>
        <w:t xml:space="preserve">Löysää vaikeasti käytettävät vetoketjut</w:t>
      </w:r>
    </w:p>
    <w:p>
      <w:r>
        <w:rPr>
          <w:b/>
        </w:rPr>
        <w:t xml:space="preserve">Tulos</w:t>
      </w:r>
    </w:p>
    <w:p>
      <w:r>
        <w:t xml:space="preserve">Vetoketju, joka liikkuu helposti ylös ja alas, voidaan kiristää hiomalla yksittäisiä vetoketjun hampaita.</w:t>
      </w:r>
    </w:p>
    <w:p>
      <w:r>
        <w:rPr>
          <w:b/>
        </w:rPr>
        <w:t xml:space="preserve">Esimerkki 0,3145</w:t>
      </w:r>
    </w:p>
    <w:p>
      <w:r>
        <w:t xml:space="preserve">Raikastaa vanhentuneet tortillasipsit.</w:t>
      </w:r>
    </w:p>
    <w:p>
      <w:r>
        <w:rPr>
          <w:b/>
        </w:rPr>
        <w:t xml:space="preserve">Tulos</w:t>
      </w:r>
    </w:p>
    <w:p>
      <w:r>
        <w:t xml:space="preserve">Laita lastut uuniin 2 minuutiksi 375 asteeseen.</w:t>
      </w:r>
    </w:p>
    <w:p>
      <w:r>
        <w:rPr>
          <w:b/>
        </w:rPr>
        <w:t xml:space="preserve">Esimerkki 0,3146</w:t>
      </w:r>
    </w:p>
    <w:p>
      <w:r>
        <w:t xml:space="preserve">Ruokapäiväkirjan pitäminen</w:t>
      </w:r>
    </w:p>
    <w:p>
      <w:r>
        <w:rPr>
          <w:b/>
        </w:rPr>
        <w:t xml:space="preserve">Tulos</w:t>
      </w:r>
    </w:p>
    <w:p>
      <w:r>
        <w:t xml:space="preserve">Ole hieman. Kirjoita se jonkin verran ylös, mukaan lukien juomat, mausteet ja kuvaus siitä, miten ruoka valmistettiin.</w:t>
      </w:r>
    </w:p>
    <w:p>
      <w:r>
        <w:rPr>
          <w:b/>
        </w:rPr>
        <w:t xml:space="preserve">Esimerkki 0,3147</w:t>
      </w:r>
    </w:p>
    <w:p>
      <w:r>
        <w:t xml:space="preserve">miten saada pitkäkestoista huuliväriä</w:t>
      </w:r>
    </w:p>
    <w:p>
      <w:r>
        <w:rPr>
          <w:b/>
        </w:rPr>
        <w:t xml:space="preserve">Tulos</w:t>
      </w:r>
    </w:p>
    <w:p>
      <w:r>
        <w:t xml:space="preserve">aseta nenäliina suusi päälle ja pölytä sen päälle läpikuultavaa puuteria kynsilakan kiinnittämiseksi.</w:t>
      </w:r>
    </w:p>
    <w:p>
      <w:r>
        <w:rPr>
          <w:b/>
        </w:rPr>
        <w:t xml:space="preserve">Esimerkki 0.3148</w:t>
      </w:r>
    </w:p>
    <w:p>
      <w:r>
        <w:t xml:space="preserve">Tee poninhäntä.</w:t>
      </w:r>
    </w:p>
    <w:p>
      <w:r>
        <w:rPr>
          <w:b/>
        </w:rPr>
        <w:t xml:space="preserve">Tulos</w:t>
      </w:r>
    </w:p>
    <w:p>
      <w:r>
        <w:t xml:space="preserve">Niputa kaikki hiuksesi yhteen käsissäsi ja kiedo ne sitten löysästi kuminauhalla.</w:t>
      </w:r>
    </w:p>
    <w:p>
      <w:r>
        <w:rPr>
          <w:b/>
        </w:rPr>
        <w:t xml:space="preserve">Esimerkki 0,3149</w:t>
      </w:r>
    </w:p>
    <w:p>
      <w:r>
        <w:t xml:space="preserve">Mitä voin käyttää improvisoiduiksi tai tekovuorossa oleviksi virkkauspuikoiksi?</w:t>
      </w:r>
    </w:p>
    <w:p>
      <w:r>
        <w:rPr>
          <w:b/>
        </w:rPr>
        <w:t xml:space="preserve">Tulos</w:t>
      </w:r>
    </w:p>
    <w:p>
      <w:r>
        <w:t xml:space="preserve">Käytä metallista, puusta tai kovasta muovista valmistettua hienoa terävää sauvaa. Varmista, että sauva tai keppi on 5 tuumaa pitkä ja 1 tuuman paksuinen.</w:t>
      </w:r>
    </w:p>
    <w:p>
      <w:r>
        <w:rPr>
          <w:b/>
        </w:rPr>
        <w:t xml:space="preserve">Esimerkki 0,3150</w:t>
      </w:r>
    </w:p>
    <w:p>
      <w:r>
        <w:t xml:space="preserve">miten grilliritilä puhdistetaan</w:t>
      </w:r>
    </w:p>
    <w:p>
      <w:r>
        <w:rPr>
          <w:b/>
        </w:rPr>
        <w:t xml:space="preserve">Tulos</w:t>
      </w:r>
    </w:p>
    <w:p>
      <w:r>
        <w:t xml:space="preserve">lävistä puolikas sipuli pitkällä haarukalla. Hiero leikkauspuoli grilliritilän terassia vasten vaihtoehtoiseksi tavaksi puhdistaa ne.</w:t>
      </w:r>
    </w:p>
    <w:p>
      <w:r>
        <w:rPr>
          <w:b/>
        </w:rPr>
        <w:t xml:space="preserve">Esimerkki 0.3151</w:t>
      </w:r>
    </w:p>
    <w:p>
      <w:r>
        <w:t xml:space="preserve">Lajittele kierrätys helposti.</w:t>
      </w:r>
    </w:p>
    <w:p>
      <w:r>
        <w:rPr>
          <w:b/>
        </w:rPr>
        <w:t xml:space="preserve">Tulos</w:t>
      </w:r>
    </w:p>
    <w:p>
      <w:r>
        <w:t xml:space="preserve">Oletko kiinnostunut kierrätyksestä, mutta asut asunnossa? Käytä pahvilaatikoita huomaamattomassa paikassa. Varmista, että kierrätys on puristettua ja mahdollisimman pientä. Lisää pahvilaatikoihin. Kun ne ovat täynnä, vie ne roskikseen.</w:t>
      </w:r>
    </w:p>
    <w:p>
      <w:r>
        <w:rPr>
          <w:b/>
        </w:rPr>
        <w:t xml:space="preserve">Esimerkki 0.3152</w:t>
      </w:r>
    </w:p>
    <w:p>
      <w:r>
        <w:t xml:space="preserve">Nukkien poistamiseen vaatteista,</w:t>
      </w:r>
    </w:p>
    <w:p>
      <w:r>
        <w:rPr>
          <w:b/>
        </w:rPr>
        <w:t xml:space="preserve">Tulos</w:t>
      </w:r>
    </w:p>
    <w:p>
      <w:r>
        <w:t xml:space="preserve">heitä vaate kuivausrumpuun kuivausliinan kanssa korkealämpöisellä ohjelmalla, jotta nukka saadaan poistettua mahdollisimman hyvin.</w:t>
      </w:r>
    </w:p>
    <w:p>
      <w:r>
        <w:rPr>
          <w:b/>
        </w:rPr>
        <w:t xml:space="preserve">Esimerkki 0,3153</w:t>
      </w:r>
    </w:p>
    <w:p>
      <w:r>
        <w:t xml:space="preserve">Suojatilan luominen puutarhan ympärille,</w:t>
      </w:r>
    </w:p>
    <w:p>
      <w:r>
        <w:rPr>
          <w:b/>
        </w:rPr>
        <w:t xml:space="preserve">Tulos</w:t>
      </w:r>
    </w:p>
    <w:p>
      <w:r>
        <w:t xml:space="preserve">aseta pieni kerros roskia kasvien viereen.</w:t>
      </w:r>
    </w:p>
    <w:p>
      <w:r>
        <w:rPr>
          <w:b/>
        </w:rPr>
        <w:t xml:space="preserve">Esimerkki 0,3154</w:t>
      </w:r>
    </w:p>
    <w:p>
      <w:r>
        <w:t xml:space="preserve">Voit sekoittaa nestemäisiä ainesosia pullossa seuraavasti</w:t>
      </w:r>
    </w:p>
    <w:p>
      <w:r>
        <w:rPr>
          <w:b/>
        </w:rPr>
        <w:t xml:space="preserve">Tulos</w:t>
      </w:r>
    </w:p>
    <w:p>
      <w:r>
        <w:t xml:space="preserve">Ravista pulloa ja aseta korkki pullon päälle.</w:t>
      </w:r>
    </w:p>
    <w:p>
      <w:r>
        <w:rPr>
          <w:b/>
        </w:rPr>
        <w:t xml:space="preserve">Esimerkki 0,3155</w:t>
      </w:r>
    </w:p>
    <w:p>
      <w:r>
        <w:t xml:space="preserve">Miten voin varmistaa, ettei kannullinen limonadia vesity?</w:t>
      </w:r>
    </w:p>
    <w:p>
      <w:r>
        <w:rPr>
          <w:b/>
        </w:rPr>
        <w:t xml:space="preserve">Tulos</w:t>
      </w:r>
    </w:p>
    <w:p>
      <w:r>
        <w:t xml:space="preserve">Laita jäitä kannuun, ei yksittäisiin laseihin.</w:t>
      </w:r>
    </w:p>
    <w:p>
      <w:r>
        <w:rPr>
          <w:b/>
        </w:rPr>
        <w:t xml:space="preserve">Esimerkki 0,3156</w:t>
      </w:r>
    </w:p>
    <w:p>
      <w:r>
        <w:t xml:space="preserve">Miten vaihdat kankaan johonkin, jossa on reikä?</w:t>
      </w:r>
    </w:p>
    <w:p>
      <w:r>
        <w:rPr>
          <w:b/>
        </w:rPr>
        <w:t xml:space="preserve">Tulos</w:t>
      </w:r>
    </w:p>
    <w:p>
      <w:r>
        <w:t xml:space="preserve">Ota samanlainen pala kangasta, leikkaa se oikean kokoiseksi ja nitoa se sitten kiinni.</w:t>
      </w:r>
    </w:p>
    <w:p>
      <w:r>
        <w:rPr>
          <w:b/>
        </w:rPr>
        <w:t xml:space="preserve">Esimerkki 0,3157</w:t>
      </w:r>
    </w:p>
    <w:p>
      <w:r>
        <w:t xml:space="preserve">Mitä aineksia tarvitaan French Toast Bites -leivonnaisten valmistukseen?</w:t>
      </w:r>
    </w:p>
    <w:p>
      <w:r>
        <w:rPr>
          <w:b/>
        </w:rPr>
        <w:t xml:space="preserve">Tulos</w:t>
      </w:r>
    </w:p>
    <w:p>
      <w:r>
        <w:t xml:space="preserve">6 isoa kananmunaa 1 1/2 kuppia maitoa (375 ml) 1 1/2 rkl laventeliuutetta (22 ml) 2 rkl valkoista raakasokeria (30 g) 2 tl kanelia (10 g) 8-10 viipaletta paksua kakkua (käytän Texas Toastia) kaneli-sokeriseos täytteeksi.</w:t>
      </w:r>
    </w:p>
    <w:p>
      <w:r>
        <w:rPr>
          <w:b/>
        </w:rPr>
        <w:t xml:space="preserve">Esimerkki 0,3158</w:t>
      </w:r>
    </w:p>
    <w:p>
      <w:r>
        <w:t xml:space="preserve">Lisätä dekaalit lelulaatikoihin.</w:t>
      </w:r>
    </w:p>
    <w:p>
      <w:r>
        <w:rPr>
          <w:b/>
        </w:rPr>
        <w:t xml:space="preserve">Tulos</w:t>
      </w:r>
    </w:p>
    <w:p>
      <w:r>
        <w:t xml:space="preserve">Naulaa leikatut aukot laatikoiden kylkeen.</w:t>
      </w:r>
    </w:p>
    <w:p>
      <w:r>
        <w:rPr>
          <w:b/>
        </w:rPr>
        <w:t xml:space="preserve">Esimerkki 0.3159</w:t>
      </w:r>
    </w:p>
    <w:p>
      <w:r>
        <w:t xml:space="preserve">Jotta pöly ei vahingoittaisi silmiäsi, voit tehdä seuraavaa</w:t>
      </w:r>
    </w:p>
    <w:p>
      <w:r>
        <w:rPr>
          <w:b/>
        </w:rPr>
        <w:t xml:space="preserve">Tulos</w:t>
      </w:r>
    </w:p>
    <w:p>
      <w:r>
        <w:t xml:space="preserve">Käytä suojaavia korvatulppia ja suojaa silmäsi.</w:t>
      </w:r>
    </w:p>
    <w:p>
      <w:r>
        <w:rPr>
          <w:b/>
        </w:rPr>
        <w:t xml:space="preserve">Esimerkki 0,3160</w:t>
      </w:r>
    </w:p>
    <w:p>
      <w:r>
        <w:t xml:space="preserve">Miten lippu kiinnitetään tankoon?</w:t>
      </w:r>
    </w:p>
    <w:p>
      <w:r>
        <w:rPr>
          <w:b/>
        </w:rPr>
        <w:t xml:space="preserve">Tulos</w:t>
      </w:r>
    </w:p>
    <w:p>
      <w:r>
        <w:t xml:space="preserve">Liu'uta aukko tolpan alaosan yli.</w:t>
      </w:r>
    </w:p>
    <w:p>
      <w:r>
        <w:rPr>
          <w:b/>
        </w:rPr>
        <w:t xml:space="preserve">Esimerkki 0.3161</w:t>
      </w:r>
    </w:p>
    <w:p>
      <w:r>
        <w:t xml:space="preserve">miten valmistella uusi savustin</w:t>
      </w:r>
    </w:p>
    <w:p>
      <w:r>
        <w:rPr>
          <w:b/>
        </w:rPr>
        <w:t xml:space="preserve">Tulos</w:t>
      </w:r>
    </w:p>
    <w:p>
      <w:r>
        <w:t xml:space="preserve">Rakenna mahdollisimman suuri tuli ja anna sen riehua 45 päivää ja yötä tunnissa. Näin "tiivistetään metallin huokoset ja poltetaan kaikki valmistusprosessin jäännökset ja sivutuotteet - öljy, rasva, metallilastut ja muut roskat".</w:t>
      </w:r>
    </w:p>
    <w:p>
      <w:r>
        <w:rPr>
          <w:b/>
        </w:rPr>
        <w:t xml:space="preserve">Esimerkki 0.3162</w:t>
      </w:r>
    </w:p>
    <w:p>
      <w:r>
        <w:t xml:space="preserve">Pidä hyttyset loitolla.</w:t>
      </w:r>
    </w:p>
    <w:p>
      <w:r>
        <w:rPr>
          <w:b/>
        </w:rPr>
        <w:t xml:space="preserve">Tulos</w:t>
      </w:r>
    </w:p>
    <w:p>
      <w:r>
        <w:t xml:space="preserve">Laita sanomalehti kenkiesi tilalle.</w:t>
      </w:r>
    </w:p>
    <w:p>
      <w:r>
        <w:rPr>
          <w:b/>
        </w:rPr>
        <w:t xml:space="preserve">Esimerkki 0,3163</w:t>
      </w:r>
    </w:p>
    <w:p>
      <w:r>
        <w:t xml:space="preserve">Voit leikata tölkin auki seuraavasti</w:t>
      </w:r>
    </w:p>
    <w:p>
      <w:r>
        <w:rPr>
          <w:b/>
        </w:rPr>
        <w:t xml:space="preserve">Tulos</w:t>
      </w:r>
    </w:p>
    <w:p>
      <w:r>
        <w:t xml:space="preserve">Käytä veitsen teroitinta</w:t>
      </w:r>
    </w:p>
    <w:p>
      <w:r>
        <w:rPr>
          <w:b/>
        </w:rPr>
        <w:t xml:space="preserve">Esimerkki 0.3164</w:t>
      </w:r>
    </w:p>
    <w:p>
      <w:r>
        <w:t xml:space="preserve">miten tehdä lehtikaali-luumusalaatti</w:t>
      </w:r>
    </w:p>
    <w:p>
      <w:r>
        <w:rPr>
          <w:b/>
        </w:rPr>
        <w:t xml:space="preserve">Tulos</w:t>
      </w:r>
    </w:p>
    <w:p>
      <w:r>
        <w:t xml:space="preserve">Vatkaa 1/3 kupillista oliiviöljyä, 2 rkl balsamiviinietikkaa ja 1 rkl dijon-sinappia ja hunajaa. Sekoita joukkoon 2000 nippua hienonnettua lehtikaalia, 1 kilo viipaloituja luumuja, 1 kuppi hienonnettuja pekaanipähkinöitä, 1/2 viipaloitua punasipulia, 4 unssia murennettua vuohenjuustoa sekä suolaa ja pippuria.</w:t>
      </w:r>
    </w:p>
    <w:p>
      <w:r>
        <w:rPr>
          <w:b/>
        </w:rPr>
        <w:t xml:space="preserve">Esimerkki 0,3165</w:t>
      </w:r>
    </w:p>
    <w:p>
      <w:r>
        <w:t xml:space="preserve">Miten teen leivättömän syntymäpäiväkakun?</w:t>
      </w:r>
    </w:p>
    <w:p>
      <w:r>
        <w:rPr>
          <w:b/>
        </w:rPr>
        <w:t xml:space="preserve">Tulos</w:t>
      </w:r>
    </w:p>
    <w:p>
      <w:r>
        <w:t xml:space="preserve">Tee pannulla riisipatukoita, ripottele päälle sateenkaarikonsentraattia, leikkaa ympyröiksi ja kasaa ne kuin kakku ja laita kakkulautaselle.</w:t>
      </w:r>
    </w:p>
    <w:p>
      <w:r>
        <w:rPr>
          <w:b/>
        </w:rPr>
        <w:t xml:space="preserve">Esimerkki 0.3166</w:t>
      </w:r>
    </w:p>
    <w:p>
      <w:r>
        <w:t xml:space="preserve">Miten köydet kiinnitetään kuntoilulaitteen alustaan?</w:t>
      </w:r>
    </w:p>
    <w:p>
      <w:r>
        <w:rPr>
          <w:b/>
        </w:rPr>
        <w:t xml:space="preserve">Tulos</w:t>
      </w:r>
    </w:p>
    <w:p>
      <w:r>
        <w:t xml:space="preserve">Pidä 6 tuuman levykokoonpanoa suoraan 33,25 tuuman peruslevyä vasten ja kiinnitä se vain yhdellä saranalla vierekkäin 1,25 tuuman ruuveilla.</w:t>
      </w:r>
    </w:p>
    <w:p>
      <w:r>
        <w:rPr>
          <w:b/>
        </w:rPr>
        <w:t xml:space="preserve">Esimerkki 0,3167</w:t>
      </w:r>
    </w:p>
    <w:p>
      <w:r>
        <w:t xml:space="preserve">Mistä tiedät, jos joku valehtelee sinulle?</w:t>
      </w:r>
    </w:p>
    <w:p>
      <w:r>
        <w:rPr>
          <w:b/>
        </w:rPr>
        <w:t xml:space="preserve">Tulos</w:t>
      </w:r>
    </w:p>
    <w:p>
      <w:r>
        <w:t xml:space="preserve">Valehtelijan tunnistaa siitä, että hän alkaa hikoilla. Etsi kosteutta tai kiiltoa rystysten ympäriltä.</w:t>
      </w:r>
    </w:p>
    <w:p>
      <w:r>
        <w:rPr>
          <w:b/>
        </w:rPr>
        <w:t xml:space="preserve">Esimerkki 0.3168</w:t>
      </w:r>
    </w:p>
    <w:p>
      <w:r>
        <w:t xml:space="preserve">Vaivaa pizzataikina valmistellaksesi sitä paistettavaksi.</w:t>
      </w:r>
    </w:p>
    <w:p>
      <w:r>
        <w:rPr>
          <w:b/>
        </w:rPr>
        <w:t xml:space="preserve">Tulos</w:t>
      </w:r>
    </w:p>
    <w:p>
      <w:r>
        <w:t xml:space="preserve">Levitä taikina jauhotetulle alustalle ja kaulitse taikina märin käsin itseensä ja paina alas, siirrä taikinaa niin, että voit vetää eri puolelta, taita taikinan päälle ja paina alas, siirrä, vedä, työnnä kymmenen minuutin ajan.</w:t>
      </w:r>
    </w:p>
    <w:p>
      <w:r>
        <w:rPr>
          <w:b/>
        </w:rPr>
        <w:t xml:space="preserve">Esimerkki 0.3169</w:t>
      </w:r>
    </w:p>
    <w:p>
      <w:r>
        <w:t xml:space="preserve">miten tulipalo sammutetaan?</w:t>
      </w:r>
    </w:p>
    <w:p>
      <w:r>
        <w:rPr>
          <w:b/>
        </w:rPr>
        <w:t xml:space="preserve">Tulos</w:t>
      </w:r>
    </w:p>
    <w:p>
      <w:r>
        <w:t xml:space="preserve">tee siitä suurempi.</w:t>
      </w:r>
    </w:p>
    <w:p>
      <w:r>
        <w:rPr>
          <w:b/>
        </w:rPr>
        <w:t xml:space="preserve">Esimerkki 0.3170</w:t>
      </w:r>
    </w:p>
    <w:p>
      <w:r>
        <w:t xml:space="preserve">Eläinten kouluttaja</w:t>
      </w:r>
    </w:p>
    <w:p>
      <w:r>
        <w:rPr>
          <w:b/>
        </w:rPr>
        <w:t xml:space="preserve">Tulos</w:t>
      </w:r>
    </w:p>
    <w:p>
      <w:r>
        <w:t xml:space="preserve">kurittaa lapsia, kun he ovat tuhmia</w:t>
      </w:r>
    </w:p>
    <w:p>
      <w:r>
        <w:rPr>
          <w:b/>
        </w:rPr>
        <w:t xml:space="preserve">Esimerkki 0,3171</w:t>
      </w:r>
    </w:p>
    <w:p>
      <w:r>
        <w:t xml:space="preserve">elokuva</w:t>
      </w:r>
    </w:p>
    <w:p>
      <w:r>
        <w:rPr>
          <w:b/>
        </w:rPr>
        <w:t xml:space="preserve">Tulos</w:t>
      </w:r>
    </w:p>
    <w:p>
      <w:r>
        <w:t xml:space="preserve">voi innoittaa näkymättömiä hirviöitä, joita vangit näkevät...</w:t>
      </w:r>
    </w:p>
    <w:p>
      <w:r>
        <w:rPr>
          <w:b/>
        </w:rPr>
        <w:t xml:space="preserve">Esimerkki 0.3172</w:t>
      </w:r>
    </w:p>
    <w:p>
      <w:r>
        <w:t xml:space="preserve">Työkappaleen reunojen tekeminen sileämmiksi ja tylpemmiksi.</w:t>
      </w:r>
    </w:p>
    <w:p>
      <w:r>
        <w:rPr>
          <w:b/>
        </w:rPr>
        <w:t xml:space="preserve">Tulos</w:t>
      </w:r>
    </w:p>
    <w:p>
      <w:r>
        <w:t xml:space="preserve">Valmiin työn terävät reunat voi tylentää raaputtamalla sitä.</w:t>
      </w:r>
    </w:p>
    <w:p>
      <w:r>
        <w:rPr>
          <w:b/>
        </w:rPr>
        <w:t xml:space="preserve">Esimerkki 0,3173</w:t>
      </w:r>
    </w:p>
    <w:p>
      <w:r>
        <w:t xml:space="preserve">miten renkaat tarkistetaan?</w:t>
      </w:r>
    </w:p>
    <w:p>
      <w:r>
        <w:rPr>
          <w:b/>
        </w:rPr>
        <w:t xml:space="preserve">Tulos</w:t>
      </w:r>
    </w:p>
    <w:p>
      <w:r>
        <w:t xml:space="preserve">yritä täyttää se ilmalla ja katso, meneekö se sisään.</w:t>
      </w:r>
    </w:p>
    <w:p>
      <w:r>
        <w:rPr>
          <w:b/>
        </w:rPr>
        <w:t xml:space="preserve">Esimerkki 0,3174</w:t>
      </w:r>
    </w:p>
    <w:p>
      <w:r>
        <w:t xml:space="preserve">Päivittäisen lääkityksen seuraaminen,</w:t>
      </w:r>
    </w:p>
    <w:p>
      <w:r>
        <w:rPr>
          <w:b/>
        </w:rPr>
        <w:t xml:space="preserve">Tulos</w:t>
      </w:r>
    </w:p>
    <w:p>
      <w:r>
        <w:t xml:space="preserve">säilytä lääkkeesi kuukausittaisessa tai vuosittaisessa pilleriannostelijassa, jotta et unohda ottaa lääkettäsi joka päivä.</w:t>
      </w:r>
    </w:p>
    <w:p>
      <w:r>
        <w:rPr>
          <w:b/>
        </w:rPr>
        <w:t xml:space="preserve">Esimerkki 0,3175</w:t>
      </w:r>
    </w:p>
    <w:p>
      <w:r>
        <w:t xml:space="preserve">paperipyyhe</w:t>
      </w:r>
    </w:p>
    <w:p>
      <w:r>
        <w:rPr>
          <w:b/>
        </w:rPr>
        <w:t xml:space="preserve">Tulos</w:t>
      </w:r>
    </w:p>
    <w:p>
      <w:r>
        <w:t xml:space="preserve">voi siivota riisiä </w:t>
      </w:r>
    </w:p>
    <w:p>
      <w:r>
        <w:rPr>
          <w:b/>
        </w:rPr>
        <w:t xml:space="preserve">Esimerkki 0,3176</w:t>
      </w:r>
    </w:p>
    <w:p>
      <w:r>
        <w:t xml:space="preserve">Seltzer-veden värjääminen siniseksi.</w:t>
      </w:r>
    </w:p>
    <w:p>
      <w:r>
        <w:rPr>
          <w:b/>
        </w:rPr>
        <w:t xml:space="preserve">Tulos</w:t>
      </w:r>
    </w:p>
    <w:p>
      <w:r>
        <w:t xml:space="preserve">Avaa soodapullo tai tölkki ja sekoita runsaasti pisaroita punaista elintarvikeväriä, jotta saat aikaan syvän, kirkkaan sinisen sävyn.</w:t>
      </w:r>
    </w:p>
    <w:p>
      <w:r>
        <w:rPr>
          <w:b/>
        </w:rPr>
        <w:t xml:space="preserve">Esimerkki 0,3177</w:t>
      </w:r>
    </w:p>
    <w:p>
      <w:r>
        <w:t xml:space="preserve">miten pukea paita päälle?</w:t>
      </w:r>
    </w:p>
    <w:p>
      <w:r>
        <w:rPr>
          <w:b/>
        </w:rPr>
        <w:t xml:space="preserve">Tulos</w:t>
      </w:r>
    </w:p>
    <w:p>
      <w:r>
        <w:t xml:space="preserve">Varmista, että paita on oikeaan suuntaan, ja käännä sitten niin, että pienin reikä on vartaloasi kohti. Aseta pääsi tähän reikään ja vedä paita pääsi päälle, samalla kun asetat käsivartesi kahteen erilliseen käsivarren reikään ja vedät alaspäin, kunnes se on kokonaan päällä.</w:t>
      </w:r>
    </w:p>
    <w:p>
      <w:r>
        <w:rPr>
          <w:b/>
        </w:rPr>
        <w:t xml:space="preserve">Esimerkki 0.3178</w:t>
      </w:r>
    </w:p>
    <w:p>
      <w:r>
        <w:t xml:space="preserve">Miten savupommiseos sekoitetaan?</w:t>
      </w:r>
    </w:p>
    <w:p>
      <w:r>
        <w:rPr>
          <w:b/>
        </w:rPr>
        <w:t xml:space="preserve">Tulos</w:t>
      </w:r>
    </w:p>
    <w:p>
      <w:r>
        <w:t xml:space="preserve">Sekoita suola ja kaliumnitraatti keskenään haluamassasi suhteessa.</w:t>
      </w:r>
    </w:p>
    <w:p>
      <w:r>
        <w:rPr>
          <w:b/>
        </w:rPr>
        <w:t xml:space="preserve">Esimerkki 0.3179</w:t>
      </w:r>
    </w:p>
    <w:p>
      <w:r>
        <w:t xml:space="preserve">Miten voin poistaa lian kengistä?</w:t>
      </w:r>
    </w:p>
    <w:p>
      <w:r>
        <w:rPr>
          <w:b/>
        </w:rPr>
        <w:t xml:space="preserve">Tulos</w:t>
      </w:r>
    </w:p>
    <w:p>
      <w:r>
        <w:t xml:space="preserve">Käytä kynsilakkaa.</w:t>
      </w:r>
    </w:p>
    <w:p>
      <w:r>
        <w:rPr>
          <w:b/>
        </w:rPr>
        <w:t xml:space="preserve">Esimerkki 0.3180</w:t>
      </w:r>
    </w:p>
    <w:p>
      <w:r>
        <w:t xml:space="preserve">Miten katson kuvia hiustenleikkauksista?</w:t>
      </w:r>
    </w:p>
    <w:p>
      <w:r>
        <w:rPr>
          <w:b/>
        </w:rPr>
        <w:t xml:space="preserve">Tulos</w:t>
      </w:r>
    </w:p>
    <w:p>
      <w:r>
        <w:t xml:space="preserve">Etsi tämä pankkisovelluksestasi ja katso kuvat läpi -</w:t>
      </w:r>
    </w:p>
    <w:p>
      <w:r>
        <w:rPr>
          <w:b/>
        </w:rPr>
        <w:t xml:space="preserve">Esimerkki 0,3181</w:t>
      </w:r>
    </w:p>
    <w:p>
      <w:r>
        <w:t xml:space="preserve">Voit liittää kaksi kierrettyä johtoa yhteen seuraavasti</w:t>
      </w:r>
    </w:p>
    <w:p>
      <w:r>
        <w:rPr>
          <w:b/>
        </w:rPr>
        <w:t xml:space="preserve">Tulos</w:t>
      </w:r>
    </w:p>
    <w:p>
      <w:r>
        <w:t xml:space="preserve">Käytä laastaria</w:t>
      </w:r>
    </w:p>
    <w:p>
      <w:r>
        <w:rPr>
          <w:b/>
        </w:rPr>
        <w:t xml:space="preserve">Esimerkki 0.3182</w:t>
      </w:r>
    </w:p>
    <w:p>
      <w:r>
        <w:t xml:space="preserve">Mikä on paras tapa saada koiran turkki pois liivistä?</w:t>
      </w:r>
    </w:p>
    <w:p>
      <w:r>
        <w:rPr>
          <w:b/>
        </w:rPr>
        <w:t xml:space="preserve">Tulos</w:t>
      </w:r>
    </w:p>
    <w:p>
      <w:r>
        <w:t xml:space="preserve">Ota gatorade-pullo ja kierrä kaikki turkki pois.</w:t>
      </w:r>
    </w:p>
    <w:p>
      <w:r>
        <w:rPr>
          <w:b/>
        </w:rPr>
        <w:t xml:space="preserve">Esimerkki 0,3183</w:t>
      </w:r>
    </w:p>
    <w:p>
      <w:r>
        <w:t xml:space="preserve">Miten saan kukat kestämään pidempään?</w:t>
      </w:r>
    </w:p>
    <w:p>
      <w:r>
        <w:rPr>
          <w:b/>
        </w:rPr>
        <w:t xml:space="preserve">Tulos</w:t>
      </w:r>
    </w:p>
    <w:p>
      <w:r>
        <w:t xml:space="preserve">Säilytä niitä uunissa yön yli, kun saat ne ensimmäisen kerran.</w:t>
      </w:r>
    </w:p>
    <w:p>
      <w:r>
        <w:rPr>
          <w:b/>
        </w:rPr>
        <w:t xml:space="preserve">Esimerkki 0.3184</w:t>
      </w:r>
    </w:p>
    <w:p>
      <w:r>
        <w:t xml:space="preserve">kiillottaa aseesi</w:t>
      </w:r>
    </w:p>
    <w:p>
      <w:r>
        <w:rPr>
          <w:b/>
        </w:rPr>
        <w:t xml:space="preserve">Tulos</w:t>
      </w:r>
    </w:p>
    <w:p>
      <w:r>
        <w:t xml:space="preserve">käytä nukkaamatonta rättiä</w:t>
      </w:r>
    </w:p>
    <w:p>
      <w:r>
        <w:rPr>
          <w:b/>
        </w:rPr>
        <w:t xml:space="preserve">Esimerkki 0,3185</w:t>
      </w:r>
    </w:p>
    <w:p>
      <w:r>
        <w:t xml:space="preserve">Mitä tarvikkeita tarvitaan puutalon rakentamiseen?</w:t>
      </w:r>
    </w:p>
    <w:p>
      <w:r>
        <w:rPr>
          <w:b/>
        </w:rPr>
        <w:t xml:space="preserve">Tulos</w:t>
      </w:r>
    </w:p>
    <w:p>
      <w:r>
        <w:t xml:space="preserve">Kuusi sementtiharkkoa (suosittelen KORKEASTI sellaista, jossa on epoksilla kiinnitetyt metalliset pylväskiinnikkeet. Vaikka ne ovatkin kalliimpia, ne ovat paljon turvallisempia ja mahdollistavat tolppa- ja lohkokokoonpanojen helpon säätämisen. Siitä lisää myöhemmin).        Kuusi 8-jalkaista painekyllästettyä 4x4-pylvästä Kuusi 8-jalkaista painekyllästettyä 2x6-levyä Yksi 4- x 8-jalkainen 3/4" OSB-levy (samat mitat ulkokäyttöön tarkoitetusta vanerista ovat toinen vaihtoehto) Noin kaksikymmentä 8-jalkaista 2x4-levyä Neljä 10-jalkaista 2x4-levyä Viisi 26" x 8' aaltomuovista kattopaneelia Yksi laatikko (50 kpl.) aaltopahvipaneelien kattoruuveja (sellaisia, joissa on sisäänrakennetut kumiset aluslevyt) 5 lb. laatikko 3 tuuman ulkokattoruuveja 5 lb. laatikko 1 5/8 tuuman ulkokattoruuveja Kaksi 50 lb. pussia yleiskäyttöisiä jauhoja Gallona vedenpitävää tiivistysainetta Gallona elinkaarta palauttavaa maalia.</w:t>
      </w:r>
    </w:p>
    <w:p>
      <w:r>
        <w:rPr>
          <w:b/>
        </w:rPr>
        <w:t xml:space="preserve">Esimerkki 0,3186</w:t>
      </w:r>
    </w:p>
    <w:p>
      <w:r>
        <w:t xml:space="preserve">Kuinka kiillottaa alumiinia Back Packin pikalukitustappia varten?</w:t>
      </w:r>
    </w:p>
    <w:p>
      <w:r>
        <w:rPr>
          <w:b/>
        </w:rPr>
        <w:t xml:space="preserve">Tulos</w:t>
      </w:r>
    </w:p>
    <w:p>
      <w:r>
        <w:t xml:space="preserve">Voit kiillottaa pikalukitustapin alumiinin hiekkapaperilla ja rasvalla. Mitä sileämpi se on, sitä paremmin se liukuu.</w:t>
      </w:r>
    </w:p>
    <w:p>
      <w:r>
        <w:rPr>
          <w:b/>
        </w:rPr>
        <w:t xml:space="preserve">Esimerkki 0,3187</w:t>
      </w:r>
    </w:p>
    <w:p>
      <w:r>
        <w:t xml:space="preserve">Kuivaa kastunut iPhone</w:t>
      </w:r>
    </w:p>
    <w:p>
      <w:r>
        <w:rPr>
          <w:b/>
        </w:rPr>
        <w:t xml:space="preserve">Tulos</w:t>
      </w:r>
    </w:p>
    <w:p>
      <w:r>
        <w:t xml:space="preserve">Jos haluat kuivata märän iPhonen, laita se Ziploc-pussiin, jossa on kuivia hyytelöpakkauksia. Purista ylimääräinen ilma pois. Jätä pariksi päiväksi, ja toivottavasti se on kuivunut ja selvinnyt hengissä.</w:t>
      </w:r>
    </w:p>
    <w:p>
      <w:r>
        <w:rPr>
          <w:b/>
        </w:rPr>
        <w:t xml:space="preserve">Esimerkki 0,3188</w:t>
      </w:r>
    </w:p>
    <w:p>
      <w:r>
        <w:t xml:space="preserve">Pideneekö kypsennysaika, jos se kypsennetään pakastettuna?</w:t>
      </w:r>
    </w:p>
    <w:p>
      <w:r>
        <w:rPr>
          <w:b/>
        </w:rPr>
        <w:t xml:space="preserve">Tulos</w:t>
      </w:r>
    </w:p>
    <w:p>
      <w:r>
        <w:t xml:space="preserve">Ei, uuni sulattaa sen nopeasti.</w:t>
      </w:r>
    </w:p>
    <w:p>
      <w:r>
        <w:rPr>
          <w:b/>
        </w:rPr>
        <w:t xml:space="preserve">Esimerkki 0.3189</w:t>
      </w:r>
    </w:p>
    <w:p>
      <w:r>
        <w:t xml:space="preserve">Maidon lisääminen kahviin ilman, että kahvin päälle muodostuu outo kerros,</w:t>
      </w:r>
    </w:p>
    <w:p>
      <w:r>
        <w:rPr>
          <w:b/>
        </w:rPr>
        <w:t xml:space="preserve">Tulos</w:t>
      </w:r>
    </w:p>
    <w:p>
      <w:r>
        <w:t xml:space="preserve">kaada se joukkoon ja anna sen vaikuttaa hetki ennen sekoittamista.</w:t>
      </w:r>
    </w:p>
    <w:p>
      <w:r>
        <w:rPr>
          <w:b/>
        </w:rPr>
        <w:t xml:space="preserve">Esimerkki 0,3190</w:t>
      </w:r>
    </w:p>
    <w:p>
      <w:r>
        <w:t xml:space="preserve">Vältä huuliherpes.</w:t>
      </w:r>
    </w:p>
    <w:p>
      <w:r>
        <w:rPr>
          <w:b/>
        </w:rPr>
        <w:t xml:space="preserve">Tulos</w:t>
      </w:r>
    </w:p>
    <w:p>
      <w:r>
        <w:t xml:space="preserve">Syö kulhollinen ramenia.</w:t>
      </w:r>
    </w:p>
    <w:p>
      <w:r>
        <w:rPr>
          <w:b/>
        </w:rPr>
        <w:t xml:space="preserve">Esimerkki 0,3191</w:t>
      </w:r>
    </w:p>
    <w:p>
      <w:r>
        <w:t xml:space="preserve">Miten voin pitää korvakorut järjestyksessä?</w:t>
      </w:r>
    </w:p>
    <w:p>
      <w:r>
        <w:rPr>
          <w:b/>
        </w:rPr>
        <w:t xml:space="preserve">Tulos</w:t>
      </w:r>
    </w:p>
    <w:p>
      <w:r>
        <w:t xml:space="preserve">Leikkaa kananmunapurkki kahtia ja käytä yläosaa.</w:t>
      </w:r>
    </w:p>
    <w:p>
      <w:r>
        <w:rPr>
          <w:b/>
        </w:rPr>
        <w:t xml:space="preserve">Esimerkki 0,3192</w:t>
      </w:r>
    </w:p>
    <w:p>
      <w:r>
        <w:t xml:space="preserve">Miten puhelinkopista soitetaan?</w:t>
      </w:r>
    </w:p>
    <w:p>
      <w:r>
        <w:rPr>
          <w:b/>
        </w:rPr>
        <w:t xml:space="preserve">Tulos</w:t>
      </w:r>
    </w:p>
    <w:p>
      <w:r>
        <w:t xml:space="preserve">Laitat kolikon ikkunan läpi ja valitset sitten numeron.</w:t>
      </w:r>
    </w:p>
    <w:p>
      <w:r>
        <w:rPr>
          <w:b/>
        </w:rPr>
        <w:t xml:space="preserve">Esimerkki 0,3193</w:t>
      </w:r>
    </w:p>
    <w:p>
      <w:r>
        <w:t xml:space="preserve">Voit kauhoa taikinaa cupcake-pannuun reseptiä varten seuraavasti</w:t>
      </w:r>
    </w:p>
    <w:p>
      <w:r>
        <w:rPr>
          <w:b/>
        </w:rPr>
        <w:t xml:space="preserve">Tulos</w:t>
      </w:r>
    </w:p>
    <w:p>
      <w:r>
        <w:t xml:space="preserve">Käytä haarukkaa taikinan kauhomiseen.</w:t>
      </w:r>
    </w:p>
    <w:p>
      <w:r>
        <w:rPr>
          <w:b/>
        </w:rPr>
        <w:t xml:space="preserve">Esimerkki 0,3194</w:t>
      </w:r>
    </w:p>
    <w:p>
      <w:r>
        <w:t xml:space="preserve">Valmistele puupinta ruiskumaalausta varten.</w:t>
      </w:r>
    </w:p>
    <w:p>
      <w:r>
        <w:rPr>
          <w:b/>
        </w:rPr>
        <w:t xml:space="preserve">Tulos</w:t>
      </w:r>
    </w:p>
    <w:p>
      <w:r>
        <w:t xml:space="preserve">Hio pinta hiomapaperilla.  Aloita hiomalla 80 ja siirry 120:een.  Puhdista pinta kostealla rievulla ja anna kuivua.  Kun pinta on kuivunut, käytä kevyttä kerrosta vaahtokarkkikuorrutetta, jotta maali pysyy kiinni.</w:t>
      </w:r>
    </w:p>
    <w:p>
      <w:r>
        <w:rPr>
          <w:b/>
        </w:rPr>
        <w:t xml:space="preserve">Esimerkki 0,3195</w:t>
      </w:r>
    </w:p>
    <w:p>
      <w:r>
        <w:t xml:space="preserve">Avokadon kuopan sijoittaminen kasvattamista varten,</w:t>
      </w:r>
    </w:p>
    <w:p>
      <w:r>
        <w:rPr>
          <w:b/>
        </w:rPr>
        <w:t xml:space="preserve">Tulos</w:t>
      </w:r>
    </w:p>
    <w:p>
      <w:r>
        <w:t xml:space="preserve">Sijoita istutettu kuoppa pimeään ja viileään kellariin, kosteudelta ja valolta suojattuna.</w:t>
      </w:r>
    </w:p>
    <w:p>
      <w:r>
        <w:rPr>
          <w:b/>
        </w:rPr>
        <w:t xml:space="preserve">Esimerkki 0,3196</w:t>
      </w:r>
    </w:p>
    <w:p>
      <w:r>
        <w:t xml:space="preserve">Halvan Star Wars -aiheisen Halloween-asun tekeminen.</w:t>
      </w:r>
    </w:p>
    <w:p>
      <w:r>
        <w:rPr>
          <w:b/>
        </w:rPr>
        <w:t xml:space="preserve">Tulos</w:t>
      </w:r>
    </w:p>
    <w:p>
      <w:r>
        <w:t xml:space="preserve">Käytä meikkiä hahmon ulkonäön jäljittelyyn.</w:t>
      </w:r>
    </w:p>
    <w:p>
      <w:r>
        <w:rPr>
          <w:b/>
        </w:rPr>
        <w:t xml:space="preserve">Esimerkki 0,3197</w:t>
      </w:r>
    </w:p>
    <w:p>
      <w:r>
        <w:t xml:space="preserve">Miten tehdä jäätelöä ilman jäätelökonetta.</w:t>
      </w:r>
    </w:p>
    <w:p>
      <w:r>
        <w:rPr>
          <w:b/>
        </w:rPr>
        <w:t xml:space="preserve">Tulos</w:t>
      </w:r>
    </w:p>
    <w:p>
      <w:r>
        <w:t xml:space="preserve">Kerää ainekset - 1 kuppi paksua kermaa, 1 kuppi puolet ja puolet, 1/2 kupillista sokeria, 1 teelusikallinen vaniljauutetta, 2 gallonankokoista uudelleen suljettavaa muovipussia, 2 kupillista jääpaloja ja 1/2 kupillista suolaa. Kaada kerma, puolikas, sokeri ja vaniljauute gallonankokoiseen uudelleen suljettavaan muovipussiin. Sulje hyvin. Pursota sitä, kunnes sokeri on liuennut, laita jääpaloja ja suolaa toiseen gallonankokoiseen uudelleen suljettavaan muovipussiin ja lisää jäätelöseos sitten tiivistämättömään pussiin, jossa on jäätä, ja ravista noin 5-7 minuuttia, niin saat jäätelöä.</w:t>
      </w:r>
    </w:p>
    <w:p>
      <w:r>
        <w:rPr>
          <w:b/>
        </w:rPr>
        <w:t xml:space="preserve">Esimerkki 0,3198</w:t>
      </w:r>
    </w:p>
    <w:p>
      <w:r>
        <w:t xml:space="preserve">Miten säilytetään bandaideja perus selviytymispakkauksessa.</w:t>
      </w:r>
    </w:p>
    <w:p>
      <w:r>
        <w:rPr>
          <w:b/>
        </w:rPr>
        <w:t xml:space="preserve">Tulos</w:t>
      </w:r>
    </w:p>
    <w:p>
      <w:r>
        <w:t xml:space="preserve">Laita sidetarpeet voileipäpussiin. Poista kaikki ilma pussista ja sulje se sitten löysästi.</w:t>
      </w:r>
    </w:p>
    <w:p>
      <w:r>
        <w:rPr>
          <w:b/>
        </w:rPr>
        <w:t xml:space="preserve">Esimerkki 0,3199</w:t>
      </w:r>
    </w:p>
    <w:p>
      <w:r>
        <w:t xml:space="preserve">Millä voit leikata käärepaperin haluttuun muotoon?</w:t>
      </w:r>
    </w:p>
    <w:p>
      <w:r>
        <w:rPr>
          <w:b/>
        </w:rPr>
        <w:t xml:space="preserve">Tulos</w:t>
      </w:r>
    </w:p>
    <w:p>
      <w:r>
        <w:t xml:space="preserve">Leikkaa käärepaperi siveltimellä haluttuun muotoon.</w:t>
      </w:r>
    </w:p>
    <w:p>
      <w:r>
        <w:rPr>
          <w:b/>
        </w:rPr>
        <w:t xml:space="preserve">Esimerkki 0.3200</w:t>
      </w:r>
    </w:p>
    <w:p>
      <w:r>
        <w:t xml:space="preserve">syömäpuikot</w:t>
      </w:r>
    </w:p>
    <w:p>
      <w:r>
        <w:rPr>
          <w:b/>
        </w:rPr>
        <w:t xml:space="preserve">Tulos</w:t>
      </w:r>
    </w:p>
    <w:p>
      <w:r>
        <w:t xml:space="preserve">voi imeytyä köyden läpi </w:t>
      </w:r>
    </w:p>
    <w:p>
      <w:r>
        <w:rPr>
          <w:b/>
        </w:rPr>
        <w:t xml:space="preserve">Esimerkki 0.3201</w:t>
      </w:r>
    </w:p>
    <w:p>
      <w:r>
        <w:t xml:space="preserve">Tee muuripurkkiterraario</w:t>
      </w:r>
    </w:p>
    <w:p>
      <w:r>
        <w:rPr>
          <w:b/>
        </w:rPr>
        <w:t xml:space="preserve">Tulos</w:t>
      </w:r>
    </w:p>
    <w:p>
      <w:r>
        <w:t xml:space="preserve">Aseta kaksi tuumaa multaa ja sammalta muuripurkin pohjalle. Lisää pieniä kasveja ja koristeita, täytä vedellä ja laita kansi kiinni, niin se hoitaa itse itsensä.</w:t>
      </w:r>
    </w:p>
    <w:p>
      <w:r>
        <w:rPr>
          <w:b/>
        </w:rPr>
        <w:t xml:space="preserve">Esimerkki 0.3202</w:t>
      </w:r>
    </w:p>
    <w:p>
      <w:r>
        <w:t xml:space="preserve">Työnnä kudotut nahkanauhat erilleen toisistaan, jotta ne eivät sotkeudu eivätkä vahingoitu.</w:t>
      </w:r>
    </w:p>
    <w:p>
      <w:r>
        <w:rPr>
          <w:b/>
        </w:rPr>
        <w:t xml:space="preserve">Tulos</w:t>
      </w:r>
    </w:p>
    <w:p>
      <w:r>
        <w:t xml:space="preserve">Työnnä ne veitsellä erilleen.</w:t>
      </w:r>
    </w:p>
    <w:p>
      <w:r>
        <w:rPr>
          <w:b/>
        </w:rPr>
        <w:t xml:space="preserve">Esimerkki 0.3203</w:t>
      </w:r>
    </w:p>
    <w:p>
      <w:r>
        <w:t xml:space="preserve">Millä muulla kuin kattilalla voit valmistaa mustikka- laventelivoita?</w:t>
      </w:r>
    </w:p>
    <w:p>
      <w:r>
        <w:rPr>
          <w:b/>
        </w:rPr>
        <w:t xml:space="preserve">Tulos</w:t>
      </w:r>
    </w:p>
    <w:p>
      <w:r>
        <w:t xml:space="preserve">Käytä painekattilaa.</w:t>
      </w:r>
    </w:p>
    <w:p>
      <w:r>
        <w:rPr>
          <w:b/>
        </w:rPr>
        <w:t xml:space="preserve">Esimerkki 0.3204</w:t>
      </w:r>
    </w:p>
    <w:p>
      <w:r>
        <w:t xml:space="preserve">Syödä omena kokonaan ohittamatta ydintä,</w:t>
      </w:r>
    </w:p>
    <w:p>
      <w:r>
        <w:rPr>
          <w:b/>
        </w:rPr>
        <w:t xml:space="preserve">Tulos</w:t>
      </w:r>
    </w:p>
    <w:p>
      <w:r>
        <w:t xml:space="preserve">aloitetaan omenan yläosasta eikä alaosasta.</w:t>
      </w:r>
    </w:p>
    <w:p>
      <w:r>
        <w:rPr>
          <w:b/>
        </w:rPr>
        <w:t xml:space="preserve">Esimerkki 0.3205</w:t>
      </w:r>
    </w:p>
    <w:p>
      <w:r>
        <w:t xml:space="preserve">miten saada kiiltäviä suklaakoristeita</w:t>
      </w:r>
    </w:p>
    <w:p>
      <w:r>
        <w:rPr>
          <w:b/>
        </w:rPr>
        <w:t xml:space="preserve">Tulos</w:t>
      </w:r>
    </w:p>
    <w:p>
      <w:r>
        <w:t xml:space="preserve">käytä leikepaperia</w:t>
      </w:r>
    </w:p>
    <w:p>
      <w:r>
        <w:rPr>
          <w:b/>
        </w:rPr>
        <w:t xml:space="preserve">Esimerkki 0.3206</w:t>
      </w:r>
    </w:p>
    <w:p>
      <w:r>
        <w:t xml:space="preserve">Miten kiinnitän kumijalan puuhun?</w:t>
      </w:r>
    </w:p>
    <w:p>
      <w:r>
        <w:rPr>
          <w:b/>
        </w:rPr>
        <w:t xml:space="preserve">Tulos</w:t>
      </w:r>
    </w:p>
    <w:p>
      <w:r>
        <w:t xml:space="preserve">Osta pakkaus kumijalkoja ja kiinnitä ne ilman liimaa.</w:t>
      </w:r>
    </w:p>
    <w:p>
      <w:r>
        <w:rPr>
          <w:b/>
        </w:rPr>
        <w:t xml:space="preserve">Esimerkki 0.3207</w:t>
      </w:r>
    </w:p>
    <w:p>
      <w:r>
        <w:t xml:space="preserve">Miten voin tehdä puristimen?</w:t>
      </w:r>
    </w:p>
    <w:p>
      <w:r>
        <w:rPr>
          <w:b/>
        </w:rPr>
        <w:t xml:space="preserve">Tulos</w:t>
      </w:r>
    </w:p>
    <w:p>
      <w:r>
        <w:t xml:space="preserve">Ruuvaa yksi palikka kiinnitettävää projektia hieman lyhyemmän laudan molempiin päihin. Kiinnitä kukin palikka vain yhdellä ruuvilla, jotta se kääntyy täydellisen kohdistuksen varmistamiseksi. Leikkaa pari kiilanmuotoista puupalaa ja työnnä ne yhden palikan ja projektin väliin.</w:t>
      </w:r>
    </w:p>
    <w:p>
      <w:r>
        <w:rPr>
          <w:b/>
        </w:rPr>
        <w:t xml:space="preserve">Esimerkki 0.3208</w:t>
      </w:r>
    </w:p>
    <w:p>
      <w:r>
        <w:t xml:space="preserve">Parantaa kurkkukivun.</w:t>
      </w:r>
    </w:p>
    <w:p>
      <w:r>
        <w:rPr>
          <w:b/>
        </w:rPr>
        <w:t xml:space="preserve">Tulos</w:t>
      </w:r>
    </w:p>
    <w:p>
      <w:r>
        <w:t xml:space="preserve">Kurlaa omenamehun ja 1 ruokalusikallisen etikan seosta.</w:t>
      </w:r>
    </w:p>
    <w:p>
      <w:r>
        <w:rPr>
          <w:b/>
        </w:rPr>
        <w:t xml:space="preserve">Esimerkki 0.3209</w:t>
      </w:r>
    </w:p>
    <w:p>
      <w:r>
        <w:t xml:space="preserve">Sitruunoiden valmistaminen limonadia varten.</w:t>
      </w:r>
    </w:p>
    <w:p>
      <w:r>
        <w:rPr>
          <w:b/>
        </w:rPr>
        <w:t xml:space="preserve">Tulos</w:t>
      </w:r>
    </w:p>
    <w:p>
      <w:r>
        <w:t xml:space="preserve">Leikkaa sitruuna puoliksi ja purista se mehupuristimella, jolloin mehu vapautuu. Muista poimia mahdolliset siemenet pois. Lisää sitruunamehua 16 unssin paperirasiaan.</w:t>
      </w:r>
    </w:p>
    <w:p>
      <w:r>
        <w:rPr>
          <w:b/>
        </w:rPr>
        <w:t xml:space="preserve">Esimerkki 0.3210</w:t>
      </w:r>
    </w:p>
    <w:p>
      <w:r>
        <w:t xml:space="preserve">Veden lisääminen murskattuihin kananmuniin,</w:t>
      </w:r>
    </w:p>
    <w:p>
      <w:r>
        <w:rPr>
          <w:b/>
        </w:rPr>
        <w:t xml:space="preserve">Tulos</w:t>
      </w:r>
    </w:p>
    <w:p>
      <w:r>
        <w:t xml:space="preserve">kaada nopeasti mitattu vesi heittämällä se kulhoon munien kanssa mittalusikalla.</w:t>
      </w:r>
    </w:p>
    <w:p>
      <w:r>
        <w:rPr>
          <w:b/>
        </w:rPr>
        <w:t xml:space="preserve">Esimerkki 0.3211</w:t>
      </w:r>
    </w:p>
    <w:p>
      <w:r>
        <w:t xml:space="preserve">Mustikoiden poimiminen nopeasti</w:t>
      </w:r>
    </w:p>
    <w:p>
      <w:r>
        <w:rPr>
          <w:b/>
        </w:rPr>
        <w:t xml:space="preserve">Tulos</w:t>
      </w:r>
    </w:p>
    <w:p>
      <w:r>
        <w:t xml:space="preserve">ripusta ämpäri ylösalaisin vartalostasi, kumarru ja aseta se mustikoiden alle, laita sormet mustikoiden taakse kuin seinään ja kierrä sitten peukalot alaspäin mustikoiden yli vetämällä ne irti köynnöksestä ja antamalla niiden pudota ämpärille.</w:t>
      </w:r>
    </w:p>
    <w:p>
      <w:r>
        <w:rPr>
          <w:b/>
        </w:rPr>
        <w:t xml:space="preserve">Esimerkki 0.3212</w:t>
      </w:r>
    </w:p>
    <w:p>
      <w:r>
        <w:t xml:space="preserve">Luo Nutellalla täytettyjä suklaakeksejä</w:t>
      </w:r>
    </w:p>
    <w:p>
      <w:r>
        <w:rPr>
          <w:b/>
        </w:rPr>
        <w:t xml:space="preserve">Tulos</w:t>
      </w:r>
    </w:p>
    <w:p>
      <w:r>
        <w:t xml:space="preserve">pannaan yhteen WD 40 -öljyllä suihkutettuun vuokaan.</w:t>
      </w:r>
    </w:p>
    <w:p>
      <w:r>
        <w:rPr>
          <w:b/>
        </w:rPr>
        <w:t xml:space="preserve">Esimerkki 0.3213</w:t>
      </w:r>
    </w:p>
    <w:p>
      <w:r>
        <w:t xml:space="preserve">Miten voin tehdä pieniä pyöreitä keksejä ilman keksivirhettä?</w:t>
      </w:r>
    </w:p>
    <w:p>
      <w:r>
        <w:rPr>
          <w:b/>
        </w:rPr>
        <w:t xml:space="preserve">Tulos</w:t>
      </w:r>
    </w:p>
    <w:p>
      <w:r>
        <w:t xml:space="preserve">Paina muotoja taikinaan metallilaatikon yläosalla.</w:t>
      </w:r>
    </w:p>
    <w:p>
      <w:r>
        <w:rPr>
          <w:b/>
        </w:rPr>
        <w:t xml:space="preserve">Esimerkki 0.3214</w:t>
      </w:r>
    </w:p>
    <w:p>
      <w:r>
        <w:t xml:space="preserve">miten salaatti puhdistetaan?</w:t>
      </w:r>
    </w:p>
    <w:p>
      <w:r>
        <w:rPr>
          <w:b/>
        </w:rPr>
        <w:t xml:space="preserve">Tulos</w:t>
      </w:r>
    </w:p>
    <w:p>
      <w:r>
        <w:t xml:space="preserve">pyyhi se puhdistuspyyhkeellä, kunnes kaikki lika on poistettu.</w:t>
      </w:r>
    </w:p>
    <w:p>
      <w:r>
        <w:rPr>
          <w:b/>
        </w:rPr>
        <w:t xml:space="preserve">Esimerkki 0.3215</w:t>
      </w:r>
    </w:p>
    <w:p>
      <w:r>
        <w:t xml:space="preserve">Kommunikointi jonkun kanssa kielellä, jota et ymmärrä,</w:t>
      </w:r>
    </w:p>
    <w:p>
      <w:r>
        <w:rPr>
          <w:b/>
        </w:rPr>
        <w:t xml:space="preserve">Tulos</w:t>
      </w:r>
    </w:p>
    <w:p>
      <w:r>
        <w:t xml:space="preserve">viettää viikon omalla alueellaan oppiakseen sanastoa.</w:t>
      </w:r>
    </w:p>
    <w:p>
      <w:r>
        <w:rPr>
          <w:b/>
        </w:rPr>
        <w:t xml:space="preserve">Esimerkki 0.3216</w:t>
      </w:r>
    </w:p>
    <w:p>
      <w:r>
        <w:t xml:space="preserve">Ruuvin iskeminen levyyn ruuvimeisselillä,</w:t>
      </w:r>
    </w:p>
    <w:p>
      <w:r>
        <w:rPr>
          <w:b/>
        </w:rPr>
        <w:t xml:space="preserve">Tulos</w:t>
      </w:r>
    </w:p>
    <w:p>
      <w:r>
        <w:t xml:space="preserve">aseta ruuvimeisselin kahvapää ruuvin päähän, paina levyä ruuvilla ja kierrä ruuvimeisseliä myötäpäivään.</w:t>
      </w:r>
    </w:p>
    <w:p>
      <w:r>
        <w:rPr>
          <w:b/>
        </w:rPr>
        <w:t xml:space="preserve">Esimerkki 0.3217</w:t>
      </w:r>
    </w:p>
    <w:p>
      <w:r>
        <w:t xml:space="preserve">Miten voin helposti pujottaa neulan?</w:t>
      </w:r>
    </w:p>
    <w:p>
      <w:r>
        <w:rPr>
          <w:b/>
        </w:rPr>
        <w:t xml:space="preserve">Tulos</w:t>
      </w:r>
    </w:p>
    <w:p>
      <w:r>
        <w:t xml:space="preserve">Leikkaa langan pää tylpäksi ja työnnä se langan silmään. Käytä tarvittaessa neulaa, jossa on leveämpi silmä, ja neulan pujottajaa, jotta lanka on helpompi työntää silmän läpi.</w:t>
      </w:r>
    </w:p>
    <w:p>
      <w:r>
        <w:rPr>
          <w:b/>
        </w:rPr>
        <w:t xml:space="preserve">Esimerkki 0.3218</w:t>
      </w:r>
    </w:p>
    <w:p>
      <w:r>
        <w:t xml:space="preserve">Jotta päivä tuntuisi helpommalta,</w:t>
      </w:r>
    </w:p>
    <w:p>
      <w:r>
        <w:rPr>
          <w:b/>
        </w:rPr>
        <w:t xml:space="preserve">Tulos</w:t>
      </w:r>
    </w:p>
    <w:p>
      <w:r>
        <w:t xml:space="preserve">tee vaikein tehtävä ennen nukkumaanmenoa.</w:t>
      </w:r>
    </w:p>
    <w:p>
      <w:r>
        <w:rPr>
          <w:b/>
        </w:rPr>
        <w:t xml:space="preserve">Esimerkki 0.3219</w:t>
      </w:r>
    </w:p>
    <w:p>
      <w:r>
        <w:t xml:space="preserve">Miten paahdetaan kurpitsan siemenet kurpitsasta?</w:t>
      </w:r>
    </w:p>
    <w:p>
      <w:r>
        <w:rPr>
          <w:b/>
        </w:rPr>
        <w:t xml:space="preserve">Tulos</w:t>
      </w:r>
    </w:p>
    <w:p>
      <w:r>
        <w:t xml:space="preserve">Poista siemenet kurpitsasta, puhdista ne vedellä ja pihdeillä ja kuivaa ne sitten käsin, ennen kuin pinot ne leivinpellille ja paistat uunissa.</w:t>
      </w:r>
    </w:p>
    <w:p>
      <w:r>
        <w:rPr>
          <w:b/>
        </w:rPr>
        <w:t xml:space="preserve">Esimerkki 0.3220</w:t>
      </w:r>
    </w:p>
    <w:p>
      <w:r>
        <w:t xml:space="preserve">Miten täyttää puutarhapenkit.</w:t>
      </w:r>
    </w:p>
    <w:p>
      <w:r>
        <w:rPr>
          <w:b/>
        </w:rPr>
        <w:t xml:space="preserve">Tulos</w:t>
      </w:r>
    </w:p>
    <w:p>
      <w:r>
        <w:t xml:space="preserve">Kaada hiekkaa puutarhapenkin päälle, kunnes se näyttää hieman kohonneelta.</w:t>
      </w:r>
    </w:p>
    <w:p>
      <w:r>
        <w:rPr>
          <w:b/>
        </w:rPr>
        <w:t xml:space="preserve">Esimerkki 0.3221</w:t>
      </w:r>
    </w:p>
    <w:p>
      <w:r>
        <w:t xml:space="preserve">Mitä materiaaleja tarvitaan sormenjäljen ottamiseen?</w:t>
      </w:r>
    </w:p>
    <w:p>
      <w:r>
        <w:rPr>
          <w:b/>
        </w:rPr>
        <w:t xml:space="preserve">Tulos</w:t>
      </w:r>
    </w:p>
    <w:p>
      <w:r>
        <w:t xml:space="preserve">Tarvitset hieman Sugrua, yhden tikun kuumaliimaa ja yhden tikun superliimaa.</w:t>
      </w:r>
    </w:p>
    <w:p>
      <w:r>
        <w:rPr>
          <w:b/>
        </w:rPr>
        <w:t xml:space="preserve">Esimerkki 0.3222</w:t>
      </w:r>
    </w:p>
    <w:p>
      <w:r>
        <w:t xml:space="preserve">Miten pleksilasi kiinnitetään pöytään.</w:t>
      </w:r>
    </w:p>
    <w:p>
      <w:r>
        <w:rPr>
          <w:b/>
        </w:rPr>
        <w:t xml:space="preserve">Tulos</w:t>
      </w:r>
    </w:p>
    <w:p>
      <w:r>
        <w:t xml:space="preserve">Poraa pleksilasin jokaiseen kulmaan porakoneella karkeasti ruuvi.</w:t>
      </w:r>
    </w:p>
    <w:p>
      <w:r>
        <w:rPr>
          <w:b/>
        </w:rPr>
        <w:t xml:space="preserve">Esimerkki 0.3223</w:t>
      </w:r>
    </w:p>
    <w:p>
      <w:r>
        <w:t xml:space="preserve">Voit kiinnittää USB-portin virtajohtoihin seuraavasti</w:t>
      </w:r>
    </w:p>
    <w:p>
      <w:r>
        <w:rPr>
          <w:b/>
        </w:rPr>
        <w:t xml:space="preserve">Tulos</w:t>
      </w:r>
    </w:p>
    <w:p>
      <w:r>
        <w:t xml:space="preserve">Nitoa johdot USB-portin sisäpuolella oleviin asianmukaisiin koskettimiin.</w:t>
      </w:r>
    </w:p>
    <w:p>
      <w:r>
        <w:rPr>
          <w:b/>
        </w:rPr>
        <w:t xml:space="preserve">Esimerkki 0.3224</w:t>
      </w:r>
    </w:p>
    <w:p>
      <w:r>
        <w:t xml:space="preserve">silmälasit</w:t>
      </w:r>
    </w:p>
    <w:p>
      <w:r>
        <w:rPr>
          <w:b/>
        </w:rPr>
        <w:t xml:space="preserve">Tulos</w:t>
      </w:r>
    </w:p>
    <w:p>
      <w:r>
        <w:t xml:space="preserve">voidaan kiinnittää henkilöön painikkeilla </w:t>
      </w:r>
    </w:p>
    <w:p>
      <w:r>
        <w:rPr>
          <w:b/>
        </w:rPr>
        <w:t xml:space="preserve">Esimerkki 0,3225</w:t>
      </w:r>
    </w:p>
    <w:p>
      <w:r>
        <w:t xml:space="preserve">Karkottaa hyttyset kotoa.</w:t>
      </w:r>
    </w:p>
    <w:p>
      <w:r>
        <w:rPr>
          <w:b/>
        </w:rPr>
        <w:t xml:space="preserve">Tulos</w:t>
      </w:r>
    </w:p>
    <w:p>
      <w:r>
        <w:t xml:space="preserve">Säilytä murskattuja kannabiksen lehtiä astioissa ympäri taloa.</w:t>
      </w:r>
    </w:p>
    <w:p>
      <w:r>
        <w:rPr>
          <w:b/>
        </w:rPr>
        <w:t xml:space="preserve">Esimerkki 0.3226</w:t>
      </w:r>
    </w:p>
    <w:p>
      <w:r>
        <w:t xml:space="preserve">Käytä vähämyrkyllisiä hyttyskarkotteita.</w:t>
      </w:r>
    </w:p>
    <w:p>
      <w:r>
        <w:rPr>
          <w:b/>
        </w:rPr>
        <w:t xml:space="preserve">Tulos</w:t>
      </w:r>
    </w:p>
    <w:p>
      <w:r>
        <w:t xml:space="preserve">Suihkuta ihoa torakkasuihkeella.</w:t>
      </w:r>
    </w:p>
    <w:p>
      <w:r>
        <w:rPr>
          <w:b/>
        </w:rPr>
        <w:t xml:space="preserve">Esimerkki 0.3227</w:t>
      </w:r>
    </w:p>
    <w:p>
      <w:r>
        <w:t xml:space="preserve">Annetaan unkarilaisille luumupyöryköille paneroitu päällyste.</w:t>
      </w:r>
    </w:p>
    <w:p>
      <w:r>
        <w:rPr>
          <w:b/>
        </w:rPr>
        <w:t xml:space="preserve">Tulos</w:t>
      </w:r>
    </w:p>
    <w:p>
      <w:r>
        <w:t xml:space="preserve">Pyörittele paistetut nyytit heti paistinpannun jäähtymisen jälkeen paistetuissa korppujauhoissa.</w:t>
      </w:r>
    </w:p>
    <w:p>
      <w:r>
        <w:rPr>
          <w:b/>
        </w:rPr>
        <w:t xml:space="preserve">Esimerkki 0.3228</w:t>
      </w:r>
    </w:p>
    <w:p>
      <w:r>
        <w:t xml:space="preserve">Miten pakastan valtavan jauhelihapaketin pienempiin pakkauksiin?</w:t>
      </w:r>
    </w:p>
    <w:p>
      <w:r>
        <w:rPr>
          <w:b/>
        </w:rPr>
        <w:t xml:space="preserve">Tulos</w:t>
      </w:r>
    </w:p>
    <w:p>
      <w:r>
        <w:t xml:space="preserve">Jaa jauheliha kilon painoisiksi paloiksi. Täytä pakastimeen sopivat vetoketjulliset pussit ja litistä lusikalla. Merkitse ja pinoa pakastimeen.</w:t>
      </w:r>
    </w:p>
    <w:p>
      <w:r>
        <w:rPr>
          <w:b/>
        </w:rPr>
        <w:t xml:space="preserve">Esimerkki 0.3229</w:t>
      </w:r>
    </w:p>
    <w:p>
      <w:r>
        <w:t xml:space="preserve">Voit vahvistaa kansiopahviprojektin reunoja seuraavasti</w:t>
      </w:r>
    </w:p>
    <w:p>
      <w:r>
        <w:rPr>
          <w:b/>
        </w:rPr>
        <w:t xml:space="preserve">Tulos</w:t>
      </w:r>
    </w:p>
    <w:p>
      <w:r>
        <w:t xml:space="preserve">Käytä alkoholia niiden vahvistamiseen</w:t>
      </w:r>
    </w:p>
    <w:p>
      <w:r>
        <w:rPr>
          <w:b/>
        </w:rPr>
        <w:t xml:space="preserve">Esimerkki 0.3230</w:t>
      </w:r>
    </w:p>
    <w:p>
      <w:r>
        <w:t xml:space="preserve">Maalaa puinen iPhone-kotelo.</w:t>
      </w:r>
    </w:p>
    <w:p>
      <w:r>
        <w:rPr>
          <w:b/>
        </w:rPr>
        <w:t xml:space="preserve">Tulos</w:t>
      </w:r>
    </w:p>
    <w:p>
      <w:r>
        <w:t xml:space="preserve">Hio puun pinta. Jätä pöly päälle ja maalaa ruiskumaalilla haluamallasi värillä.</w:t>
      </w:r>
    </w:p>
    <w:p>
      <w:r>
        <w:rPr>
          <w:b/>
        </w:rPr>
        <w:t xml:space="preserve">Esimerkki 0.3231</w:t>
      </w:r>
    </w:p>
    <w:p>
      <w:r>
        <w:t xml:space="preserve">Palkinnon vastaanottaminen</w:t>
      </w:r>
    </w:p>
    <w:p>
      <w:r>
        <w:rPr>
          <w:b/>
        </w:rPr>
        <w:t xml:space="preserve">Tulos</w:t>
      </w:r>
    </w:p>
    <w:p>
      <w:r>
        <w:t xml:space="preserve">Hymyile sopivasti. Varmista, että se on outo virne.</w:t>
      </w:r>
    </w:p>
    <w:p>
      <w:r>
        <w:rPr>
          <w:b/>
        </w:rPr>
        <w:t xml:space="preserve">Esimerkki 0.3232</w:t>
      </w:r>
    </w:p>
    <w:p>
      <w:r>
        <w:t xml:space="preserve">Voit pidentää puuprojektin käyttöikää seuraavasti</w:t>
      </w:r>
    </w:p>
    <w:p>
      <w:r>
        <w:rPr>
          <w:b/>
        </w:rPr>
        <w:t xml:space="preserve">Tulos</w:t>
      </w:r>
    </w:p>
    <w:p>
      <w:r>
        <w:t xml:space="preserve">Varmista, että sen kosketusta veden kanssa lisätään</w:t>
      </w:r>
    </w:p>
    <w:p>
      <w:r>
        <w:rPr>
          <w:b/>
        </w:rPr>
        <w:t xml:space="preserve">Esimerkki 0.3233</w:t>
      </w:r>
    </w:p>
    <w:p>
      <w:r>
        <w:t xml:space="preserve">Miten saada valurautapannu tarttumattomaksi?</w:t>
      </w:r>
    </w:p>
    <w:p>
      <w:r>
        <w:rPr>
          <w:b/>
        </w:rPr>
        <w:t xml:space="preserve">Tulos</w:t>
      </w:r>
    </w:p>
    <w:p>
      <w:r>
        <w:t xml:space="preserve">Rauta ja teflon ovat ominaisuuksiltaan melko samanlaisia. Täysin hyvän teflonpannun voi kuitenkin täysin tuhota käyttämällä siihen metalliesineitä tai puhdistusliinaa. Käytä vain hieman kuumaa vettä ja astianpesuainetta. Jos teflonpannussa alkaa näkyä pieniä naarmuja, lisää vain hieman öljyä ja vasta kun se on täysin kulunut, ota esiin vanha rautapannu ja pärjää sillä. Teflonpannu on kevyempi, rautapannu raskaampi, mutta molemmat ovat aika hyviä pannuja.</w:t>
      </w:r>
    </w:p>
    <w:p>
      <w:r>
        <w:rPr>
          <w:b/>
        </w:rPr>
        <w:t xml:space="preserve">Esimerkki 0.3234</w:t>
      </w:r>
    </w:p>
    <w:p>
      <w:r>
        <w:t xml:space="preserve">miten pukea mekko päälle?</w:t>
      </w:r>
    </w:p>
    <w:p>
      <w:r>
        <w:rPr>
          <w:b/>
        </w:rPr>
        <w:t xml:space="preserve">Tulos</w:t>
      </w:r>
    </w:p>
    <w:p>
      <w:r>
        <w:t xml:space="preserve">laita se ensin jalkoihin ja sitten ylöspäin.</w:t>
      </w:r>
    </w:p>
    <w:p>
      <w:r>
        <w:rPr>
          <w:b/>
        </w:rPr>
        <w:t xml:space="preserve">Esimerkki 0,3235</w:t>
      </w:r>
    </w:p>
    <w:p>
      <w:r>
        <w:t xml:space="preserve">USB-aseman alustaminen.</w:t>
      </w:r>
    </w:p>
    <w:p>
      <w:r>
        <w:rPr>
          <w:b/>
        </w:rPr>
        <w:t xml:space="preserve">Tulos</w:t>
      </w:r>
    </w:p>
    <w:p>
      <w:r>
        <w:t xml:space="preserve">Aseta USB-asema USB-porttiin. Avaa tiedostoetsintä. Napsauta hiiren kakkospainikkeella USB-asemaa, jonka haluat alustaa, ja valitse "Format Paragraph".</w:t>
      </w:r>
    </w:p>
    <w:p>
      <w:r>
        <w:rPr>
          <w:b/>
        </w:rPr>
        <w:t xml:space="preserve">Esimerkki 0.3236</w:t>
      </w:r>
    </w:p>
    <w:p>
      <w:r>
        <w:t xml:space="preserve">miten puhdistaa tiskialtaan ilmastin</w:t>
      </w:r>
    </w:p>
    <w:p>
      <w:r>
        <w:rPr>
          <w:b/>
        </w:rPr>
        <w:t xml:space="preserve">Tulos</w:t>
      </w:r>
    </w:p>
    <w:p>
      <w:r>
        <w:t xml:space="preserve">Selvitä, onko ilmastin puhdistettava, vaihdettava ilmastin tai puhdistettava jokin muu osa. Tulppaa tyhjennys jollakin, jotta pienet osat eivät putoa ulos. jos sinulla on kahvinkeittimen suodatin, vedä suihku-/vesisuodatinosa ulos ja ruuvaa letku irti päästä. kierrä sitä vastapäivään ja varmista, että pidät päätä ja pihtiä tiukalla otteella. ota pienet osat ulos niin hyvin kuin mahdollista. kokoa kaikki osat uudelleen.</w:t>
      </w:r>
    </w:p>
    <w:p>
      <w:r>
        <w:rPr>
          <w:b/>
        </w:rPr>
        <w:t xml:space="preserve">Esimerkki 0.3237</w:t>
      </w:r>
    </w:p>
    <w:p>
      <w:r>
        <w:t xml:space="preserve">Mitä pannua minun pitäisi käyttää lihan paistamiseen?</w:t>
      </w:r>
    </w:p>
    <w:p>
      <w:r>
        <w:rPr>
          <w:b/>
        </w:rPr>
        <w:t xml:space="preserve">Tulos</w:t>
      </w:r>
    </w:p>
    <w:p>
      <w:r>
        <w:t xml:space="preserve">käytä tarttumatonta pannua</w:t>
      </w:r>
    </w:p>
    <w:p>
      <w:r>
        <w:rPr>
          <w:b/>
        </w:rPr>
        <w:t xml:space="preserve">Esimerkki 0.3238</w:t>
      </w:r>
    </w:p>
    <w:p>
      <w:r>
        <w:t xml:space="preserve">Miten voit säästää rahaa ostaessasi kananugetteja McDonaldsista?</w:t>
      </w:r>
    </w:p>
    <w:p>
      <w:r>
        <w:rPr>
          <w:b/>
        </w:rPr>
        <w:t xml:space="preserve">Tulos</w:t>
      </w:r>
    </w:p>
    <w:p>
      <w:r>
        <w:t xml:space="preserve">Sen sijaan, että tilaisit McDonaldsista 4 kappaletta, tilaa 2 kappaletta 4 kappaletta nugetteja, se on halvempaa ja saat enemmän nugetteja.</w:t>
      </w:r>
    </w:p>
    <w:p>
      <w:r>
        <w:rPr>
          <w:b/>
        </w:rPr>
        <w:t xml:space="preserve">Esimerkki 0.3239</w:t>
      </w:r>
    </w:p>
    <w:p>
      <w:r>
        <w:t xml:space="preserve">Saadaksesi ruskean apinan värin apinan kuppikakkuun</w:t>
      </w:r>
    </w:p>
    <w:p>
      <w:r>
        <w:rPr>
          <w:b/>
        </w:rPr>
        <w:t xml:space="preserve">Tulos</w:t>
      </w:r>
    </w:p>
    <w:p>
      <w:r>
        <w:t xml:space="preserve">Käytä vihreää kuorrutetta kuppikakun jäähileeksi.</w:t>
      </w:r>
    </w:p>
    <w:p>
      <w:r>
        <w:rPr>
          <w:b/>
        </w:rPr>
        <w:t xml:space="preserve">Esimerkki 0.3240</w:t>
      </w:r>
    </w:p>
    <w:p>
      <w:r>
        <w:t xml:space="preserve">Lisää tyynyä koiran sänkyyn.</w:t>
      </w:r>
    </w:p>
    <w:p>
      <w:r>
        <w:rPr>
          <w:b/>
        </w:rPr>
        <w:t xml:space="preserve">Tulos</w:t>
      </w:r>
    </w:p>
    <w:p>
      <w:r>
        <w:t xml:space="preserve">Kääri koiran sänky vanhalla suihkuverholla.</w:t>
      </w:r>
    </w:p>
    <w:p>
      <w:r>
        <w:rPr>
          <w:b/>
        </w:rPr>
        <w:t xml:space="preserve">Esimerkki 0.3241</w:t>
      </w:r>
    </w:p>
    <w:p>
      <w:r>
        <w:t xml:space="preserve">Millaista työkalua minun pitäisi käyttää puun leikkaamiseen sileäksi rengasta varten?</w:t>
      </w:r>
    </w:p>
    <w:p>
      <w:r>
        <w:rPr>
          <w:b/>
        </w:rPr>
        <w:t xml:space="preserve">Tulos</w:t>
      </w:r>
    </w:p>
    <w:p>
      <w:r>
        <w:t xml:space="preserve">Kirves.</w:t>
      </w:r>
    </w:p>
    <w:p>
      <w:r>
        <w:rPr>
          <w:b/>
        </w:rPr>
        <w:t xml:space="preserve">Esimerkki 0.3242</w:t>
      </w:r>
    </w:p>
    <w:p>
      <w:r>
        <w:t xml:space="preserve">Käsittele jalkarakkuloita.</w:t>
      </w:r>
    </w:p>
    <w:p>
      <w:r>
        <w:rPr>
          <w:b/>
        </w:rPr>
        <w:t xml:space="preserve">Tulos</w:t>
      </w:r>
    </w:p>
    <w:p>
      <w:r>
        <w:t xml:space="preserve">Liota jalat ämpärissä kylmää mustaa teetä.</w:t>
      </w:r>
    </w:p>
    <w:p>
      <w:r>
        <w:rPr>
          <w:b/>
        </w:rPr>
        <w:t xml:space="preserve">Esimerkki 0.3243</w:t>
      </w:r>
    </w:p>
    <w:p>
      <w:r>
        <w:t xml:space="preserve">Kuinka tehdä Wild Mountain Dewberry Cobbler kotona.</w:t>
      </w:r>
    </w:p>
    <w:p>
      <w:r>
        <w:rPr>
          <w:b/>
        </w:rPr>
        <w:t xml:space="preserve">Tulos</w:t>
      </w:r>
    </w:p>
    <w:p>
      <w:r>
        <w:t xml:space="preserve">Pese 4 kuppia tuoreita tai pakastettuja luonnonvaraisia kastemarjoja ja sekoita marjat 3 ruokalusikalliseen sitruunamehua.  Käytä Pillsbury Cinnamon roll (putkityyppi) marketin kylmäosastolta, rullaa alle 1/2 tuuman paksuiseksi.  Vuoraa syvän metallisen leivinpannun/vuoan pohja taikinalla.  Varaa noin 1/3 taikinasta kanneksi.  (Asetat tämän päälle, kun olet valmistanut täytteen.) Aseta kastemarjat lautaselle rullataikinan päälle.  Ripottele päälle 1 kuppi raesokeria, 2 rkl ruskeaa sokeria 1 rkl kanelia, 1/2 kupillista voita (pieninä paloina).  Ripottele päälle 1/2 rkl suolaa.  Aseta kuori kaiken päälle.  Ripottele päälle 1 kupillinen hiekkaa. Paista uunissa 375 asteessa 40 minuuttia.  Ota uunista, kun kuori on ruskea ja piirakka kuplivaa.  Nauti.</w:t>
      </w:r>
    </w:p>
    <w:p>
      <w:r>
        <w:rPr>
          <w:b/>
        </w:rPr>
        <w:t xml:space="preserve">Esimerkki 0.3244</w:t>
      </w:r>
    </w:p>
    <w:p>
      <w:r>
        <w:t xml:space="preserve">Miten oikeat lumihiutaleet saadaan kiinni?</w:t>
      </w:r>
    </w:p>
    <w:p>
      <w:r>
        <w:rPr>
          <w:b/>
        </w:rPr>
        <w:t xml:space="preserve">Tulos</w:t>
      </w:r>
    </w:p>
    <w:p>
      <w:r>
        <w:t xml:space="preserve">Aseta purkki ulko-ovesi sisään ja odota.</w:t>
      </w:r>
    </w:p>
    <w:p>
      <w:r>
        <w:rPr>
          <w:b/>
        </w:rPr>
        <w:t xml:space="preserve">Esimerkki 0,3245</w:t>
      </w:r>
    </w:p>
    <w:p>
      <w:r>
        <w:t xml:space="preserve">Syödä ananasta,</w:t>
      </w:r>
    </w:p>
    <w:p>
      <w:r>
        <w:rPr>
          <w:b/>
        </w:rPr>
        <w:t xml:space="preserve">Tulos</w:t>
      </w:r>
    </w:p>
    <w:p>
      <w:r>
        <w:t xml:space="preserve">leikkaa terävällä veitsellä pois kaikki punkkimainen ulkokuori ja syö sitten kaikki jäljelle jäänyt.</w:t>
      </w:r>
    </w:p>
    <w:p>
      <w:r>
        <w:rPr>
          <w:b/>
        </w:rPr>
        <w:t xml:space="preserve">Esimerkki 0.3246</w:t>
      </w:r>
    </w:p>
    <w:p>
      <w:r>
        <w:t xml:space="preserve">Terveellisen unirutiinin ylläpitäminen</w:t>
      </w:r>
    </w:p>
    <w:p>
      <w:r>
        <w:rPr>
          <w:b/>
        </w:rPr>
        <w:t xml:space="preserve">Tulos</w:t>
      </w:r>
    </w:p>
    <w:p>
      <w:r>
        <w:t xml:space="preserve">Pidä kiinni säännöllisestä nukkumisaikataulusta viikonloppuja lukuun ottamatta.</w:t>
      </w:r>
    </w:p>
    <w:p>
      <w:r>
        <w:rPr>
          <w:b/>
        </w:rPr>
        <w:t xml:space="preserve">Esimerkki 0.3247</w:t>
      </w:r>
    </w:p>
    <w:p>
      <w:r>
        <w:t xml:space="preserve">miten tehdä omat pääsiäismunien väriaineet</w:t>
      </w:r>
    </w:p>
    <w:p>
      <w:r>
        <w:rPr>
          <w:b/>
        </w:rPr>
        <w:t xml:space="preserve">Tulos</w:t>
      </w:r>
    </w:p>
    <w:p>
      <w:r>
        <w:t xml:space="preserve">keitä munat lasagnella vihreäksi, sipulinkuoret keltaiseksi ja punajuuret lukemiseksi.</w:t>
      </w:r>
    </w:p>
    <w:p>
      <w:r>
        <w:rPr>
          <w:b/>
        </w:rPr>
        <w:t xml:space="preserve">Esimerkki 0.3248</w:t>
      </w:r>
    </w:p>
    <w:p>
      <w:r>
        <w:t xml:space="preserve">Auttaa kaupunkisi kodittomia,</w:t>
      </w:r>
    </w:p>
    <w:p>
      <w:r>
        <w:rPr>
          <w:b/>
        </w:rPr>
        <w:t xml:space="preserve">Tulos</w:t>
      </w:r>
    </w:p>
    <w:p>
      <w:r>
        <w:t xml:space="preserve">antaa heille neuvoja työpaikan saamiseksi.</w:t>
      </w:r>
    </w:p>
    <w:p>
      <w:r>
        <w:rPr>
          <w:b/>
        </w:rPr>
        <w:t xml:space="preserve">Esimerkki 0.3249</w:t>
      </w:r>
    </w:p>
    <w:p>
      <w:r>
        <w:t xml:space="preserve">miten lämmityspeittoa käytetään?</w:t>
      </w:r>
    </w:p>
    <w:p>
      <w:r>
        <w:rPr>
          <w:b/>
        </w:rPr>
        <w:t xml:space="preserve">Tulos</w:t>
      </w:r>
    </w:p>
    <w:p>
      <w:r>
        <w:t xml:space="preserve">kytke huopa pistorasiaan ja anna sen lämmetä.</w:t>
      </w:r>
    </w:p>
    <w:p>
      <w:r>
        <w:rPr>
          <w:b/>
        </w:rPr>
        <w:t xml:space="preserve">Esimerkki 0,3250</w:t>
      </w:r>
    </w:p>
    <w:p>
      <w:r>
        <w:t xml:space="preserve">Naarmujen pyyhkiminen aurinkolaseista.</w:t>
      </w:r>
    </w:p>
    <w:p>
      <w:r>
        <w:rPr>
          <w:b/>
        </w:rPr>
        <w:t xml:space="preserve">Tulos</w:t>
      </w:r>
    </w:p>
    <w:p>
      <w:r>
        <w:t xml:space="preserve">Levitä pieni määrä hammastahnaa pehmeään liinaan ja hiero se sitten aurinkolaseihin. Huuhtele soodalla.</w:t>
      </w:r>
    </w:p>
    <w:p>
      <w:r>
        <w:rPr>
          <w:b/>
        </w:rPr>
        <w:t xml:space="preserve">Esimerkki 0.3251</w:t>
      </w:r>
    </w:p>
    <w:p>
      <w:r>
        <w:t xml:space="preserve">Miten teen PB&amp;J:n?</w:t>
      </w:r>
    </w:p>
    <w:p>
      <w:r>
        <w:rPr>
          <w:b/>
        </w:rPr>
        <w:t xml:space="preserve">Tulos</w:t>
      </w:r>
    </w:p>
    <w:p>
      <w:r>
        <w:t xml:space="preserve">Ota leipä, levitä toiselle puolelle voita ja toiselle puolelle hyytelöä ja aseta levityspuolet vastakkain.</w:t>
      </w:r>
    </w:p>
    <w:p>
      <w:r>
        <w:rPr>
          <w:b/>
        </w:rPr>
        <w:t xml:space="preserve">Esimerkki 0.3252</w:t>
      </w:r>
    </w:p>
    <w:p>
      <w:r>
        <w:t xml:space="preserve">Voit tehdä liimasta nestemäisempää ja helpommin levittyvää seuraavasti</w:t>
      </w:r>
    </w:p>
    <w:p>
      <w:r>
        <w:rPr>
          <w:b/>
        </w:rPr>
        <w:t xml:space="preserve">Tulos</w:t>
      </w:r>
    </w:p>
    <w:p>
      <w:r>
        <w:t xml:space="preserve">Sekoita liima tabasco-kastikkeeseen</w:t>
      </w:r>
    </w:p>
    <w:p>
      <w:r>
        <w:rPr>
          <w:b/>
        </w:rPr>
        <w:t xml:space="preserve">Esimerkki 0.3253</w:t>
      </w:r>
    </w:p>
    <w:p>
      <w:r>
        <w:t xml:space="preserve">Pekonin paistaminen paperipussissa.</w:t>
      </w:r>
    </w:p>
    <w:p>
      <w:r>
        <w:rPr>
          <w:b/>
        </w:rPr>
        <w:t xml:space="preserve">Tulos</w:t>
      </w:r>
    </w:p>
    <w:p>
      <w:r>
        <w:t xml:space="preserve">Aseta pekoniviipaleet paperipussin päälle. Aseta pussi kuuman hiilen päälle, joka jää jäljelle tulien sammuttua. Anna kypsyä noin 10 minuuttia.</w:t>
      </w:r>
    </w:p>
    <w:p>
      <w:r>
        <w:rPr>
          <w:b/>
        </w:rPr>
        <w:t xml:space="preserve">Esimerkki 0.3254</w:t>
      </w:r>
    </w:p>
    <w:p>
      <w:r>
        <w:t xml:space="preserve">Käytä suurennuslasia muurahaisen tappamiseen.</w:t>
      </w:r>
    </w:p>
    <w:p>
      <w:r>
        <w:rPr>
          <w:b/>
        </w:rPr>
        <w:t xml:space="preserve">Tulos</w:t>
      </w:r>
    </w:p>
    <w:p>
      <w:r>
        <w:t xml:space="preserve">Kun taivas on täynnä pilviä, pidä suurennuslasia muurahaisen yläpuolella niin kaukana, että valonsäteet kohdistuvat muurahaisen päälle.</w:t>
      </w:r>
    </w:p>
    <w:p>
      <w:r>
        <w:rPr>
          <w:b/>
        </w:rPr>
        <w:t xml:space="preserve">Esimerkki 0,3255</w:t>
      </w:r>
    </w:p>
    <w:p>
      <w:r>
        <w:t xml:space="preserve">Määrittääksesi, minkä kokoinen on nahkainen mysteeri punos mansetti,</w:t>
      </w:r>
    </w:p>
    <w:p>
      <w:r>
        <w:rPr>
          <w:b/>
        </w:rPr>
        <w:t xml:space="preserve">Tulos</w:t>
      </w:r>
    </w:p>
    <w:p>
      <w:r>
        <w:t xml:space="preserve">mittaa ranteesi ympärysmitta jäykällä viivoittimella ja lisää mittaukseen 1 tuuma.</w:t>
      </w:r>
    </w:p>
    <w:p>
      <w:r>
        <w:rPr>
          <w:b/>
        </w:rPr>
        <w:t xml:space="preserve">Esimerkki 0.3256</w:t>
      </w:r>
    </w:p>
    <w:p>
      <w:r>
        <w:t xml:space="preserve">miten paita puetaan päälle?</w:t>
      </w:r>
    </w:p>
    <w:p>
      <w:r>
        <w:rPr>
          <w:b/>
        </w:rPr>
        <w:t xml:space="preserve">Tulos</w:t>
      </w:r>
    </w:p>
    <w:p>
      <w:r>
        <w:t xml:space="preserve">vedä se ylös jalkojesi yli.</w:t>
      </w:r>
    </w:p>
    <w:p>
      <w:r>
        <w:rPr>
          <w:b/>
        </w:rPr>
        <w:t xml:space="preserve">Esimerkki 0.3257</w:t>
      </w:r>
    </w:p>
    <w:p>
      <w:r>
        <w:t xml:space="preserve">numerot</w:t>
      </w:r>
    </w:p>
    <w:p>
      <w:r>
        <w:rPr>
          <w:b/>
        </w:rPr>
        <w:t xml:space="preserve">Tulos</w:t>
      </w:r>
    </w:p>
    <w:p>
      <w:r>
        <w:t xml:space="preserve">auttaa viestimään taloudesta muille</w:t>
      </w:r>
    </w:p>
    <w:p>
      <w:r>
        <w:rPr>
          <w:b/>
        </w:rPr>
        <w:t xml:space="preserve">Esimerkki 0.3258</w:t>
      </w:r>
    </w:p>
    <w:p>
      <w:r>
        <w:t xml:space="preserve">Missä minun pitäisi vaivata leipäni, kun teen focaccia-leipää.</w:t>
      </w:r>
    </w:p>
    <w:p>
      <w:r>
        <w:rPr>
          <w:b/>
        </w:rPr>
        <w:t xml:space="preserve">Tulos</w:t>
      </w:r>
    </w:p>
    <w:p>
      <w:r>
        <w:t xml:space="preserve">Vaivaa leipää voidellulla työtasolla 5 minuuttia.</w:t>
      </w:r>
    </w:p>
    <w:p>
      <w:r>
        <w:rPr>
          <w:b/>
        </w:rPr>
        <w:t xml:space="preserve">Esimerkki 0.3259</w:t>
      </w:r>
    </w:p>
    <w:p>
      <w:r>
        <w:t xml:space="preserve">Luoda helppo kynän älypuhelimeen,</w:t>
      </w:r>
    </w:p>
    <w:p>
      <w:r>
        <w:rPr>
          <w:b/>
        </w:rPr>
        <w:t xml:space="preserve">Tulos</w:t>
      </w:r>
    </w:p>
    <w:p>
      <w:r>
        <w:t xml:space="preserve">käytä pientä foliota kynän sijasta.</w:t>
      </w:r>
    </w:p>
    <w:p>
      <w:r>
        <w:rPr>
          <w:b/>
        </w:rPr>
        <w:t xml:space="preserve">Esimerkki 0.3260</w:t>
      </w:r>
    </w:p>
    <w:p>
      <w:r>
        <w:t xml:space="preserve">Miten hoitaa Ich tai Ick (Ichthyophthirius Multifilis) akvaariossa?</w:t>
      </w:r>
    </w:p>
    <w:p>
      <w:r>
        <w:rPr>
          <w:b/>
        </w:rPr>
        <w:t xml:space="preserve">Tulos</w:t>
      </w:r>
    </w:p>
    <w:p>
      <w:r>
        <w:t xml:space="preserve">Ich on akvaarioharrastuksen yleisin kalatauti. Onneksi se on muutamaa poikkeusta lukuun ottamatta myös yksi helpoimmista hoidettavista. Aiemmin sitä hoidettiin laskemalla akvaarion lämpötila yli 85 asteeseen ja lisäämällä akvaariosuolaa. Tämä menetelmä ei ole aina tehokas, ja loisesta on löydetty lämpöä kestäviä kantoja. Paras keino Ich:n hoitoon on kaksitahoinen hyökkäys. Ensiksi syötetään metronidatsolilla käsiteltyä kalanruokaa. Tämä tappaa loisen, kun se on kiinnittynyt kalan kehoon ja kiduksiin. Toiseksi käsitellään akvaarion vesi Seachemin Paraguardilla. Toisin kuin monet muut lääkkeet, Paraguard on turvallista käyttää suomuttomille kaloille ja selkärangattomille. Metroa tulee käyttää varoen koriste-etanoiden kanssa.</w:t>
      </w:r>
    </w:p>
    <w:p>
      <w:r>
        <w:rPr>
          <w:b/>
        </w:rPr>
        <w:t xml:space="preserve">Esimerkki 0.3261</w:t>
      </w:r>
    </w:p>
    <w:p>
      <w:r>
        <w:t xml:space="preserve">Mitä aineksia tarvitaan kananpoikasten valmistukseen?</w:t>
      </w:r>
    </w:p>
    <w:p>
      <w:r>
        <w:rPr>
          <w:b/>
        </w:rPr>
        <w:t xml:space="preserve">Tulos</w:t>
      </w:r>
    </w:p>
    <w:p>
      <w:r>
        <w:t xml:space="preserve">6-8 nahkapintaista, luullisen kanan reittä, 2 rkl kosher-sokeria, 1 tl vastajauhettua mustapippuria, 3-4 tuoretta timjamin oksaa, 2 laakerinlehteä, 3-4 kuorittua ja veitsellä murskattua valkosipulinkynttä, 1/2 keltainen sipuli, ohuiksi viipaleiksi leikattuna, 2 kuppia ekstra-neitsytoliiviöljyä (tai tarpeeksi kanan peittämiseen) ja 2 kuppia rypsiöljyä (tai tarpeeksi kanan peittämiseen).</w:t>
      </w:r>
    </w:p>
    <w:p>
      <w:r>
        <w:rPr>
          <w:b/>
        </w:rPr>
        <w:t xml:space="preserve">Esimerkki 0.3262</w:t>
      </w:r>
    </w:p>
    <w:p>
      <w:r>
        <w:t xml:space="preserve">Kerää ainekset riisivanukasjälkiruokaa varten, jonka voi valmistaa reppureissun aikana.</w:t>
      </w:r>
    </w:p>
    <w:p>
      <w:r>
        <w:rPr>
          <w:b/>
        </w:rPr>
        <w:t xml:space="preserve">Tulos</w:t>
      </w:r>
    </w:p>
    <w:p>
      <w:r>
        <w:t xml:space="preserve">Laita 1/3 kupillista keitettyä riisiä, 1/2 tl kaakaojauhetta, 1 rkl maitojauhetta ja 1 1/2 rkl sokeria muovipussiin. Laita sitten 14 vaahtokarkkia, 2 rkl pekaanipähkinöitä ja 1 rkl suklaalastuja toiseen pussiin.</w:t>
      </w:r>
    </w:p>
    <w:p>
      <w:r>
        <w:rPr>
          <w:b/>
        </w:rPr>
        <w:t xml:space="preserve">Esimerkki 0.3263</w:t>
      </w:r>
    </w:p>
    <w:p>
      <w:r>
        <w:t xml:space="preserve">Miten voin pitää muropussin suljettuna sen avaamisen jälkeen?</w:t>
      </w:r>
    </w:p>
    <w:p>
      <w:r>
        <w:rPr>
          <w:b/>
        </w:rPr>
        <w:t xml:space="preserve">Tulos</w:t>
      </w:r>
    </w:p>
    <w:p>
      <w:r>
        <w:t xml:space="preserve">Voit käyttää nuppineuloja pussin sulkemiseen, kun olet poistanut ylimääräisen ilman ja taittanut pussin kiinni muutaman kerran.</w:t>
      </w:r>
    </w:p>
    <w:p>
      <w:r>
        <w:rPr>
          <w:b/>
        </w:rPr>
        <w:t xml:space="preserve">Esimerkki 0.3264</w:t>
      </w:r>
    </w:p>
    <w:p>
      <w:r>
        <w:t xml:space="preserve">Kypsennä pihvi puolikypsäksi,</w:t>
      </w:r>
    </w:p>
    <w:p>
      <w:r>
        <w:rPr>
          <w:b/>
        </w:rPr>
        <w:t xml:space="preserve">Tulos</w:t>
      </w:r>
    </w:p>
    <w:p>
      <w:r>
        <w:t xml:space="preserve">kypsennä pihvi, kunnes sen keskikohta on punainen ja kuuma.</w:t>
      </w:r>
    </w:p>
    <w:p>
      <w:r>
        <w:rPr>
          <w:b/>
        </w:rPr>
        <w:t xml:space="preserve">Esimerkki 0.3265</w:t>
      </w:r>
    </w:p>
    <w:p>
      <w:r>
        <w:t xml:space="preserve">Miten antiikkihuonekalut tasoitetaan.</w:t>
      </w:r>
    </w:p>
    <w:p>
      <w:r>
        <w:rPr>
          <w:b/>
        </w:rPr>
        <w:t xml:space="preserve">Tulos</w:t>
      </w:r>
    </w:p>
    <w:p>
      <w:r>
        <w:t xml:space="preserve">Käytä kynsiviilaa huonekalujen ulkopinnan tasoittamiseen.</w:t>
      </w:r>
    </w:p>
    <w:p>
      <w:r>
        <w:rPr>
          <w:b/>
        </w:rPr>
        <w:t xml:space="preserve">Esimerkki 0.3266</w:t>
      </w:r>
    </w:p>
    <w:p>
      <w:r>
        <w:t xml:space="preserve">Hyödynnä post-it-laput ennen kuin heität ne pois.</w:t>
      </w:r>
    </w:p>
    <w:p>
      <w:r>
        <w:rPr>
          <w:b/>
        </w:rPr>
        <w:t xml:space="preserve">Tulos</w:t>
      </w:r>
    </w:p>
    <w:p>
      <w:r>
        <w:t xml:space="preserve">Jätä ne näppäimistön näppäinten väliin keräämään muruja ja nukkaa.</w:t>
      </w:r>
    </w:p>
    <w:p>
      <w:r>
        <w:rPr>
          <w:b/>
        </w:rPr>
        <w:t xml:space="preserve">Esimerkki 0.3267</w:t>
      </w:r>
    </w:p>
    <w:p>
      <w:r>
        <w:t xml:space="preserve">Miten voit tehdä ilmasta viileämpää kotona?</w:t>
      </w:r>
    </w:p>
    <w:p>
      <w:r>
        <w:rPr>
          <w:b/>
        </w:rPr>
        <w:t xml:space="preserve">Tulos</w:t>
      </w:r>
    </w:p>
    <w:p>
      <w:r>
        <w:t xml:space="preserve">Ripusta märkä pyyhe tuulettimen alle.</w:t>
      </w:r>
    </w:p>
    <w:p>
      <w:r>
        <w:rPr>
          <w:b/>
        </w:rPr>
        <w:t xml:space="preserve">Esimerkki 0.3268</w:t>
      </w:r>
    </w:p>
    <w:p>
      <w:r>
        <w:t xml:space="preserve">Loukku ärsyttäviä vikoja.</w:t>
      </w:r>
    </w:p>
    <w:p>
      <w:r>
        <w:rPr>
          <w:b/>
        </w:rPr>
        <w:t xml:space="preserve">Tulos</w:t>
      </w:r>
    </w:p>
    <w:p>
      <w:r>
        <w:t xml:space="preserve">Ripusta pehmopaperiliuskoja puihin ötököiden pyydystämiseksi.</w:t>
      </w:r>
    </w:p>
    <w:p>
      <w:r>
        <w:rPr>
          <w:b/>
        </w:rPr>
        <w:t xml:space="preserve">Esimerkki 0.3269</w:t>
      </w:r>
    </w:p>
    <w:p>
      <w:r>
        <w:t xml:space="preserve">Maapähkinävoin muokkaaminen</w:t>
      </w:r>
    </w:p>
    <w:p>
      <w:r>
        <w:rPr>
          <w:b/>
        </w:rPr>
        <w:t xml:space="preserve">Tulos</w:t>
      </w:r>
    </w:p>
    <w:p>
      <w:r>
        <w:t xml:space="preserve">Muotoile kaikenlaisia herkkuja tämän nopean mallinnuksen maapähkinävoin avulla. Sulata 1/2 kupillista voita ja 1/2 kupillista maapähkinävoita kattilassa liedellä miedolla lämmöllä. Kun se on sulanut, ota pois liedeltä ja mittaa noin 1 1/2 ruokalusikallista tomusokeria. Siivilöi sokeri maapähkinävoiseokseen. ja sekoita lastalla tai puulusikalla - siitä tulee hyvin jäykkää.</w:t>
      </w:r>
    </w:p>
    <w:p>
      <w:r>
        <w:rPr>
          <w:b/>
        </w:rPr>
        <w:t xml:space="preserve">Esimerkki 0.3270</w:t>
      </w:r>
    </w:p>
    <w:p>
      <w:r>
        <w:t xml:space="preserve">Miten taivutan lampun pistorasian kiinnikkeen?</w:t>
      </w:r>
    </w:p>
    <w:p>
      <w:r>
        <w:rPr>
          <w:b/>
        </w:rPr>
        <w:t xml:space="preserve">Tulos</w:t>
      </w:r>
    </w:p>
    <w:p>
      <w:r>
        <w:t xml:space="preserve">Pieni pinsetti toimii hyvin.</w:t>
      </w:r>
    </w:p>
    <w:p>
      <w:r>
        <w:rPr>
          <w:b/>
        </w:rPr>
        <w:t xml:space="preserve">Esimerkki 0.3271</w:t>
      </w:r>
    </w:p>
    <w:p>
      <w:r>
        <w:t xml:space="preserve">BLT:n tekeminen,</w:t>
      </w:r>
    </w:p>
    <w:p>
      <w:r>
        <w:rPr>
          <w:b/>
        </w:rPr>
        <w:t xml:space="preserve">Tulos</w:t>
      </w:r>
    </w:p>
    <w:p>
      <w:r>
        <w:t xml:space="preserve">aseta pekoni, salaatti ja paahtoleipä voileivän päälle.</w:t>
      </w:r>
    </w:p>
    <w:p>
      <w:r>
        <w:rPr>
          <w:b/>
        </w:rPr>
        <w:t xml:space="preserve">Esimerkki 0.3272</w:t>
      </w:r>
    </w:p>
    <w:p>
      <w:r>
        <w:t xml:space="preserve">Kuinka heittää vasen koukku</w:t>
      </w:r>
    </w:p>
    <w:p>
      <w:r>
        <w:rPr>
          <w:b/>
        </w:rPr>
        <w:t xml:space="preserve">Tulos</w:t>
      </w:r>
    </w:p>
    <w:p>
      <w:r>
        <w:t xml:space="preserve">lyö edessäsi olevaa henkilöä ottamalla vasen käsivartesi, pitämällä sitä vatsan lähellä ja lyömällä ylöspäin niin, että se osuu edessäsi olevan henkilön päähän ja kaulaan.</w:t>
      </w:r>
    </w:p>
    <w:p>
      <w:r>
        <w:rPr>
          <w:b/>
        </w:rPr>
        <w:t xml:space="preserve">Esimerkki 0.3273</w:t>
      </w:r>
    </w:p>
    <w:p>
      <w:r>
        <w:t xml:space="preserve">Kuinka puhdistaa tietokoneen näyttö.</w:t>
      </w:r>
    </w:p>
    <w:p>
      <w:r>
        <w:rPr>
          <w:b/>
        </w:rPr>
        <w:t xml:space="preserve">Tulos</w:t>
      </w:r>
    </w:p>
    <w:p>
      <w:r>
        <w:t xml:space="preserve">Suihkuta näyttöä kylpyhuoneen puhdistusaineella ja pyyhi paperipyyhkeellä.</w:t>
      </w:r>
    </w:p>
    <w:p>
      <w:r>
        <w:rPr>
          <w:b/>
        </w:rPr>
        <w:t xml:space="preserve">Esimerkki 0.3274</w:t>
      </w:r>
    </w:p>
    <w:p>
      <w:r>
        <w:t xml:space="preserve">Miten paino mitataan</w:t>
      </w:r>
    </w:p>
    <w:p>
      <w:r>
        <w:rPr>
          <w:b/>
        </w:rPr>
        <w:t xml:space="preserve">Tulos</w:t>
      </w:r>
    </w:p>
    <w:p>
      <w:r>
        <w:t xml:space="preserve">Tabletin käyttö</w:t>
      </w:r>
    </w:p>
    <w:p>
      <w:r>
        <w:rPr>
          <w:b/>
        </w:rPr>
        <w:t xml:space="preserve">Esimerkki 0,3275</w:t>
      </w:r>
    </w:p>
    <w:p>
      <w:r>
        <w:t xml:space="preserve">Tehdä parhaat nachot ikinä,</w:t>
      </w:r>
    </w:p>
    <w:p>
      <w:r>
        <w:rPr>
          <w:b/>
        </w:rPr>
        <w:t xml:space="preserve">Tulos</w:t>
      </w:r>
    </w:p>
    <w:p>
      <w:r>
        <w:t xml:space="preserve">juusto levitetään, päälle lisätään täyte (kanaa, vihanneksia jne.), salsaa, maissilastuja, toinen kerros juustoa, täyte, salsaa ja maissilastuja, ja paistetaan uunissa, kunnes juusto on sulanut.</w:t>
      </w:r>
    </w:p>
    <w:p>
      <w:r>
        <w:rPr>
          <w:b/>
        </w:rPr>
        <w:t xml:space="preserve">Esimerkki 0.3276</w:t>
      </w:r>
    </w:p>
    <w:p>
      <w:r>
        <w:t xml:space="preserve">Pelaaminen Superman 64.</w:t>
      </w:r>
    </w:p>
    <w:p>
      <w:r>
        <w:rPr>
          <w:b/>
        </w:rPr>
        <w:t xml:space="preserve">Tulos</w:t>
      </w:r>
    </w:p>
    <w:p>
      <w:r>
        <w:t xml:space="preserve">Ei ole olemassa peliä nimeltä "Superman 64". Commodore 64:llä on peli nimeltä "Superman", jota todennäköisesti tarkoitetaan.</w:t>
      </w:r>
    </w:p>
    <w:p>
      <w:r>
        <w:rPr>
          <w:b/>
        </w:rPr>
        <w:t xml:space="preserve">Esimerkki 0.3277</w:t>
      </w:r>
    </w:p>
    <w:p>
      <w:r>
        <w:t xml:space="preserve">miten tietokone sammutetaan?</w:t>
      </w:r>
    </w:p>
    <w:p>
      <w:r>
        <w:rPr>
          <w:b/>
        </w:rPr>
        <w:t xml:space="preserve">Tulos</w:t>
      </w:r>
    </w:p>
    <w:p>
      <w:r>
        <w:t xml:space="preserve">Sano ääneen "Virta pois", niin laite sammuu.</w:t>
      </w:r>
    </w:p>
    <w:p>
      <w:r>
        <w:rPr>
          <w:b/>
        </w:rPr>
        <w:t xml:space="preserve">Esimerkki 0.3278</w:t>
      </w:r>
    </w:p>
    <w:p>
      <w:r>
        <w:t xml:space="preserve">Miten sekoittaa appelsiinit auringonlaskun maalaamiseen.</w:t>
      </w:r>
    </w:p>
    <w:p>
      <w:r>
        <w:rPr>
          <w:b/>
        </w:rPr>
        <w:t xml:space="preserve">Tulos</w:t>
      </w:r>
    </w:p>
    <w:p>
      <w:r>
        <w:t xml:space="preserve">Oranssia voidaan sekoittaa lisäämällä punaista ja muita oranssin muunnelmia yhteen, jolloin saadaan erilaisia värejä, kuten oranssi, tumma oranssi, vaalea oranssi ja vaalea oranssi, kuten saatat nähdä värikkäässä paletissa, jota sekoitetaan auringonlaskujen maalaamiseen tarvittavien oranssien valmistelemiseksi.</w:t>
      </w:r>
    </w:p>
    <w:p>
      <w:r>
        <w:rPr>
          <w:b/>
        </w:rPr>
        <w:t xml:space="preserve">Esimerkki 0.3279</w:t>
      </w:r>
    </w:p>
    <w:p>
      <w:r>
        <w:t xml:space="preserve">Miten Borg-naamion pohja tehdään?</w:t>
      </w:r>
    </w:p>
    <w:p>
      <w:r>
        <w:rPr>
          <w:b/>
        </w:rPr>
        <w:t xml:space="preserve">Tulos</w:t>
      </w:r>
    </w:p>
    <w:p>
      <w:r>
        <w:t xml:space="preserve">Käytä mitä tahansa naamiota, jossa on robotti/humanoidi-muoto, ja maalaa se sitten spraymaalilla vaaleanpunaisella.</w:t>
      </w:r>
    </w:p>
    <w:p>
      <w:r>
        <w:rPr>
          <w:b/>
        </w:rPr>
        <w:t xml:space="preserve">Esimerkki 0.3280</w:t>
      </w:r>
    </w:p>
    <w:p>
      <w:r>
        <w:t xml:space="preserve">miten löytää Lyra</w:t>
      </w:r>
    </w:p>
    <w:p>
      <w:r>
        <w:rPr>
          <w:b/>
        </w:rPr>
        <w:t xml:space="preserve">Tulos</w:t>
      </w:r>
    </w:p>
    <w:p>
      <w:r>
        <w:t xml:space="preserve">Löydät Lyran tähdistössä sijaitsevan galaksin katsomalla suoraan yläpuolelle. Pohjoinen sijaitsee taivaskartan yläreunassa. Näinä päivinä pimeän laskeutuessa lähes suoraan yläpuolella loistaa loistava sinertävänvalkoinen tähti Vega Lyran tähdistössä, Harrassa.</w:t>
      </w:r>
    </w:p>
    <w:p>
      <w:r>
        <w:rPr>
          <w:b/>
        </w:rPr>
        <w:t xml:space="preserve">Esimerkki 0.3281</w:t>
      </w:r>
    </w:p>
    <w:p>
      <w:r>
        <w:t xml:space="preserve">Voit kiinnittää johdot pysyvästi toisiinsa taivutettuasi ne tiettyyn kokoonpanoon seuraavasti</w:t>
      </w:r>
    </w:p>
    <w:p>
      <w:r>
        <w:rPr>
          <w:b/>
        </w:rPr>
        <w:t xml:space="preserve">Tulos</w:t>
      </w:r>
    </w:p>
    <w:p>
      <w:r>
        <w:t xml:space="preserve">Kiinnitä johdot ruuvimeisselillä pysyvästi paikoilleen.</w:t>
      </w:r>
    </w:p>
    <w:p>
      <w:r>
        <w:rPr>
          <w:b/>
        </w:rPr>
        <w:t xml:space="preserve">Esimerkki 0.3282</w:t>
      </w:r>
    </w:p>
    <w:p>
      <w:r>
        <w:t xml:space="preserve">nahka</w:t>
      </w:r>
    </w:p>
    <w:p>
      <w:r>
        <w:rPr>
          <w:b/>
        </w:rPr>
        <w:t xml:space="preserve">Tulos</w:t>
      </w:r>
    </w:p>
    <w:p>
      <w:r>
        <w:t xml:space="preserve">voidaan parantaa auringonvalolla talvella.</w:t>
      </w:r>
    </w:p>
    <w:p>
      <w:r>
        <w:rPr>
          <w:b/>
        </w:rPr>
        <w:t xml:space="preserve">Esimerkki 0.3283</w:t>
      </w:r>
    </w:p>
    <w:p>
      <w:r>
        <w:t xml:space="preserve">miten poistaa ruoste valurautapannusta</w:t>
      </w:r>
    </w:p>
    <w:p>
      <w:r>
        <w:rPr>
          <w:b/>
        </w:rPr>
        <w:t xml:space="preserve">Tulos</w:t>
      </w:r>
    </w:p>
    <w:p>
      <w:r>
        <w:t xml:space="preserve">käytä hiekkapuhallinta ruostekohtiin ja puhdista pehmeällä liinalla.</w:t>
      </w:r>
    </w:p>
    <w:p>
      <w:r>
        <w:rPr>
          <w:b/>
        </w:rPr>
        <w:t xml:space="preserve">Esimerkki 0.3284</w:t>
      </w:r>
    </w:p>
    <w:p>
      <w:r>
        <w:t xml:space="preserve">Tahrojen poistamiseen valkoisesta kankaasta,</w:t>
      </w:r>
    </w:p>
    <w:p>
      <w:r>
        <w:rPr>
          <w:b/>
        </w:rPr>
        <w:t xml:space="preserve">Tulos</w:t>
      </w:r>
    </w:p>
    <w:p>
      <w:r>
        <w:t xml:space="preserve">päällystä kangas etikalla ja anna sen olla auringossa.</w:t>
      </w:r>
    </w:p>
    <w:p>
      <w:r>
        <w:rPr>
          <w:b/>
        </w:rPr>
        <w:t xml:space="preserve">Esimerkki 0,3285</w:t>
      </w:r>
    </w:p>
    <w:p>
      <w:r>
        <w:t xml:space="preserve">Mitä voit tehdä, jos leivot keksejä eikä sinulla ole kananmunaa?</w:t>
      </w:r>
    </w:p>
    <w:p>
      <w:r>
        <w:rPr>
          <w:b/>
        </w:rPr>
        <w:t xml:space="preserve">Tulos</w:t>
      </w:r>
    </w:p>
    <w:p>
      <w:r>
        <w:t xml:space="preserve">Murskaa 1/2 banaaninlehteä jokaista tarvitsemaasi munaa kohden.  Se korvaa sen.</w:t>
      </w:r>
    </w:p>
    <w:p>
      <w:r>
        <w:rPr>
          <w:b/>
        </w:rPr>
        <w:t xml:space="preserve">Esimerkki 0.3286</w:t>
      </w:r>
    </w:p>
    <w:p>
      <w:r>
        <w:t xml:space="preserve">Ilmoituksen hylkääminen Android-puhelimessa</w:t>
      </w:r>
    </w:p>
    <w:p>
      <w:r>
        <w:rPr>
          <w:b/>
        </w:rPr>
        <w:t xml:space="preserve">Tulos</w:t>
      </w:r>
    </w:p>
    <w:p>
      <w:r>
        <w:t xml:space="preserve">Pyyhkäise sormella näytön yläreunasta alaspäin. Etsi ilmoitus, jonka haluat hylätä. Pyyhkäise ilmoitusta sormella ylhäältä alaspäin tai päinvastoin.</w:t>
      </w:r>
    </w:p>
    <w:p>
      <w:r>
        <w:rPr>
          <w:b/>
        </w:rPr>
        <w:t xml:space="preserve">Esimerkki 0.3287</w:t>
      </w:r>
    </w:p>
    <w:p>
      <w:r>
        <w:t xml:space="preserve">miten tehdä myrkytön maali munalla ja liidulla</w:t>
      </w:r>
    </w:p>
    <w:p>
      <w:r>
        <w:rPr>
          <w:b/>
        </w:rPr>
        <w:t xml:space="preserve">Tulos</w:t>
      </w:r>
    </w:p>
    <w:p>
      <w:r>
        <w:t xml:space="preserve">Kerää liidunpaloja. Liota liitu muffinivuokaan. Jauha liitu jauheeksi.    Pastöroi kananmunat. Erottele suklaamunan keltuainen munanvalkuaisesta. Lisää munankeltuainen muffinssivuokaan jokaiseen liidulla värjättyyn tilaan. Anna vaikuttaa muutama minuutti.</w:t>
      </w:r>
    </w:p>
    <w:p>
      <w:r>
        <w:rPr>
          <w:b/>
        </w:rPr>
        <w:t xml:space="preserve">Esimerkki 0.3288</w:t>
      </w:r>
    </w:p>
    <w:p>
      <w:r>
        <w:t xml:space="preserve">Lepää paremmin yöllä,</w:t>
      </w:r>
    </w:p>
    <w:p>
      <w:r>
        <w:rPr>
          <w:b/>
        </w:rPr>
        <w:t xml:space="preserve">Tulos</w:t>
      </w:r>
    </w:p>
    <w:p>
      <w:r>
        <w:t xml:space="preserve">lataa puhelimeesi unisovellus ja nuku sen kanssa tyynylläsi.</w:t>
      </w:r>
    </w:p>
    <w:p>
      <w:r>
        <w:rPr>
          <w:b/>
        </w:rPr>
        <w:t xml:space="preserve">Esimerkki 0.3289</w:t>
      </w:r>
    </w:p>
    <w:p>
      <w:r>
        <w:t xml:space="preserve">Puhdas maljakko, jossa on pieniä aukkoja.</w:t>
      </w:r>
    </w:p>
    <w:p>
      <w:r>
        <w:rPr>
          <w:b/>
        </w:rPr>
        <w:t xml:space="preserve">Tulos</w:t>
      </w:r>
    </w:p>
    <w:p>
      <w:r>
        <w:t xml:space="preserve">Lisää murskattu munanvalkuainen ja vesi ja ravista minuutin ajan.</w:t>
      </w:r>
    </w:p>
    <w:p>
      <w:r>
        <w:rPr>
          <w:b/>
        </w:rPr>
        <w:t xml:space="preserve">Esimerkki 0.3290</w:t>
      </w:r>
    </w:p>
    <w:p>
      <w:r>
        <w:t xml:space="preserve">Pannukakku- ja brownie-taikinan kerrostaminen pannukakku-brownietaikinaa varten.</w:t>
      </w:r>
    </w:p>
    <w:p>
      <w:r>
        <w:rPr>
          <w:b/>
        </w:rPr>
        <w:t xml:space="preserve">Tulos</w:t>
      </w:r>
    </w:p>
    <w:p>
      <w:r>
        <w:t xml:space="preserve">Lisää rasvattoman 9x13-vuoan päälle kerros brownie-taikinaa, sitten kerros pannukakkurullia ja lopuksi taas kerros brownie-taikinaa.</w:t>
      </w:r>
    </w:p>
    <w:p>
      <w:r>
        <w:rPr>
          <w:b/>
        </w:rPr>
        <w:t xml:space="preserve">Esimerkki 0.3291</w:t>
      </w:r>
    </w:p>
    <w:p>
      <w:r>
        <w:t xml:space="preserve">Miten vaihdat autosi renkaan?</w:t>
      </w:r>
    </w:p>
    <w:p>
      <w:r>
        <w:rPr>
          <w:b/>
        </w:rPr>
        <w:t xml:space="preserve">Tulos</w:t>
      </w:r>
    </w:p>
    <w:p>
      <w:r>
        <w:t xml:space="preserve">Etsi turvallinen pysäköintipaikka. Turvaa ajoneuvosi. Ota tunkki, vararengas ja työkalut mukaan. Löysää rengasmutterit tiukasti ennen kuin nostat autosi tunkilla. Nosta auto ylös. Irrota pyöränmutterit ja pyörä. Irrota tyhjä rengas. Laita vararengas päälle. Laske auto alas.</w:t>
      </w:r>
    </w:p>
    <w:p>
      <w:r>
        <w:rPr>
          <w:b/>
        </w:rPr>
        <w:t xml:space="preserve">Esimerkki 0.3292</w:t>
      </w:r>
    </w:p>
    <w:p>
      <w:r>
        <w:t xml:space="preserve">Miten puu kuivataan nopeasti tuleen käytettäväksi?</w:t>
      </w:r>
    </w:p>
    <w:p>
      <w:r>
        <w:rPr>
          <w:b/>
        </w:rPr>
        <w:t xml:space="preserve">Tulos</w:t>
      </w:r>
    </w:p>
    <w:p>
      <w:r>
        <w:t xml:space="preserve">Puu kuivuu parhaiten, kun sitä käytetään juuri syttyvässä nuotiossa ja lisätään märkää puuta yhdessä sytykkeen kanssa palamaan.</w:t>
      </w:r>
    </w:p>
    <w:p>
      <w:r>
        <w:rPr>
          <w:b/>
        </w:rPr>
        <w:t xml:space="preserve">Esimerkki 0.3293</w:t>
      </w:r>
    </w:p>
    <w:p>
      <w:r>
        <w:t xml:space="preserve">Avokadot säilyvät tuoreina jääkaapissa,</w:t>
      </w:r>
    </w:p>
    <w:p>
      <w:r>
        <w:rPr>
          <w:b/>
        </w:rPr>
        <w:t xml:space="preserve">Tulos</w:t>
      </w:r>
    </w:p>
    <w:p>
      <w:r>
        <w:t xml:space="preserve">kääri ne löysästi kelmuun.</w:t>
      </w:r>
    </w:p>
    <w:p>
      <w:r>
        <w:rPr>
          <w:b/>
        </w:rPr>
        <w:t xml:space="preserve">Esimerkki 0.3294</w:t>
      </w:r>
    </w:p>
    <w:p>
      <w:r>
        <w:t xml:space="preserve">Miten estää muurahaisia piknikillä?</w:t>
      </w:r>
    </w:p>
    <w:p>
      <w:r>
        <w:rPr>
          <w:b/>
        </w:rPr>
        <w:t xml:space="preserve">Tulos</w:t>
      </w:r>
    </w:p>
    <w:p>
      <w:r>
        <w:t xml:space="preserve">Muurahaiset eivät pidä vedestä. Aseta piknik-pöydän jalat paperiarkkien päälle, jolloin voit syödä rauhassa ilman, että muurahaiset ryömivät pöydän päälle. Ripottele alueelle myös kanelia tai cayennepippuria pelotteeksi.</w:t>
      </w:r>
    </w:p>
    <w:p>
      <w:r>
        <w:rPr>
          <w:b/>
        </w:rPr>
        <w:t xml:space="preserve">Esimerkki 0,3295</w:t>
      </w:r>
    </w:p>
    <w:p>
      <w:r>
        <w:t xml:space="preserve">miten puhdistat kalankakan?</w:t>
      </w:r>
    </w:p>
    <w:p>
      <w:r>
        <w:rPr>
          <w:b/>
        </w:rPr>
        <w:t xml:space="preserve">Tulos</w:t>
      </w:r>
    </w:p>
    <w:p>
      <w:r>
        <w:t xml:space="preserve">kauhoa kakka pois.</w:t>
      </w:r>
    </w:p>
    <w:p>
      <w:r>
        <w:rPr>
          <w:b/>
        </w:rPr>
        <w:t xml:space="preserve">Esimerkki 0.3296</w:t>
      </w:r>
    </w:p>
    <w:p>
      <w:r>
        <w:t xml:space="preserve">miten tehdä juustokakun paloja</w:t>
      </w:r>
    </w:p>
    <w:p>
      <w:r>
        <w:rPr>
          <w:b/>
        </w:rPr>
        <w:t xml:space="preserve">Tulos</w:t>
      </w:r>
    </w:p>
    <w:p>
      <w:r>
        <w:t xml:space="preserve">Vuoraa 36 minimuffinivuokaa paperivuoilla. Sekoita 3/4 kupillista hienoksi murskattuja grahamkeksejä, 1 rkl sokeria ja 2 rkl sulatettua voita; painele vuoat vuokiin ja jäähdytä, kunnes ne ovat kiinteitä. Sekoita 8 unssia tuorejuustoa, 1/4 kupillista kermaviiliä ja tomusokeria sekä 1/2 tl vaniljaa ja sitruunankuorta; sekoita joukkoon 1/2 kupillista kermavaahtoa. Annostele tai lusikoi kuoriin; jäähdytä 1 tunti. Päälle kirsikka- tai luumuhilloa.</w:t>
      </w:r>
    </w:p>
    <w:p>
      <w:r>
        <w:rPr>
          <w:b/>
        </w:rPr>
        <w:t xml:space="preserve">Esimerkki 0.3297</w:t>
      </w:r>
    </w:p>
    <w:p>
      <w:r>
        <w:t xml:space="preserve">Mistä T-virussäiliö on peräisin?</w:t>
      </w:r>
    </w:p>
    <w:p>
      <w:r>
        <w:rPr>
          <w:b/>
        </w:rPr>
        <w:t xml:space="preserve">Tulos</w:t>
      </w:r>
    </w:p>
    <w:p>
      <w:r>
        <w:t xml:space="preserve">T-virussäiliö jos jokirannasta New Yorkissa.</w:t>
      </w:r>
    </w:p>
    <w:p>
      <w:r>
        <w:rPr>
          <w:b/>
        </w:rPr>
        <w:t xml:space="preserve">Esimerkki 0.3298</w:t>
      </w:r>
    </w:p>
    <w:p>
      <w:r>
        <w:t xml:space="preserve">käytä kynsilakkaa pitämään nappia kiinni</w:t>
      </w:r>
    </w:p>
    <w:p>
      <w:r>
        <w:rPr>
          <w:b/>
        </w:rPr>
        <w:t xml:space="preserve">Tulos</w:t>
      </w:r>
    </w:p>
    <w:p>
      <w:r>
        <w:t xml:space="preserve">Jos nappi alkaa purkautua, maalaa lanka ja nappi kynsilakalla, jotta se pysyy kiinni, kunnes saat sen irti.</w:t>
      </w:r>
    </w:p>
    <w:p>
      <w:r>
        <w:rPr>
          <w:b/>
        </w:rPr>
        <w:t xml:space="preserve">Esimerkki 0.3299</w:t>
      </w:r>
    </w:p>
    <w:p>
      <w:r>
        <w:t xml:space="preserve">Perunamuusin valmistaminen.</w:t>
      </w:r>
    </w:p>
    <w:p>
      <w:r>
        <w:rPr>
          <w:b/>
        </w:rPr>
        <w:t xml:space="preserve">Tulos</w:t>
      </w:r>
    </w:p>
    <w:p>
      <w:r>
        <w:t xml:space="preserve">Kuori ja leikkaa perunat pieniksi paloiksi. Laita kattilaan, jossa on kiehuvaa vettä. Keitä, kunnes haarukka lävistää perunan helposti. Siivilöi perunat siivilässä ja laita takaisin kattilaan. Lisää maito, juusto, voi sekä suola ja pippuri. Soseuta perunat haarukalla paksun kermaiseksi.</w:t>
      </w:r>
    </w:p>
    <w:p>
      <w:r>
        <w:rPr>
          <w:b/>
        </w:rPr>
        <w:t xml:space="preserve">Esimerkki 0.3300</w:t>
      </w:r>
    </w:p>
    <w:p>
      <w:r>
        <w:t xml:space="preserve">Poista lemmikkieläinten karvat huonekaluista ja vaatteista.</w:t>
      </w:r>
    </w:p>
    <w:p>
      <w:r>
        <w:rPr>
          <w:b/>
        </w:rPr>
        <w:t xml:space="preserve">Tulos</w:t>
      </w:r>
    </w:p>
    <w:p>
      <w:r>
        <w:t xml:space="preserve">Käytä kangaskäsineitä ja lakaise hiukset.</w:t>
      </w:r>
    </w:p>
    <w:p>
      <w:r>
        <w:rPr>
          <w:b/>
        </w:rPr>
        <w:t xml:space="preserve">Esimerkki 0.3301</w:t>
      </w:r>
    </w:p>
    <w:p>
      <w:r>
        <w:t xml:space="preserve">patjanpäällinen</w:t>
      </w:r>
    </w:p>
    <w:p>
      <w:r>
        <w:rPr>
          <w:b/>
        </w:rPr>
        <w:t xml:space="preserve">Tulos</w:t>
      </w:r>
    </w:p>
    <w:p>
      <w:r>
        <w:t xml:space="preserve">pehmentää hiuksia </w:t>
      </w:r>
    </w:p>
    <w:p>
      <w:r>
        <w:rPr>
          <w:b/>
        </w:rPr>
        <w:t xml:space="preserve">Esimerkki 0.3302</w:t>
      </w:r>
    </w:p>
    <w:p>
      <w:r>
        <w:t xml:space="preserve">miten saat mullan pois kengistäsi?</w:t>
      </w:r>
    </w:p>
    <w:p>
      <w:r>
        <w:rPr>
          <w:b/>
        </w:rPr>
        <w:t xml:space="preserve">Tulos</w:t>
      </w:r>
    </w:p>
    <w:p>
      <w:r>
        <w:t xml:space="preserve">Laita kenkäsi suihkuun.</w:t>
      </w:r>
    </w:p>
    <w:p>
      <w:r>
        <w:rPr>
          <w:b/>
        </w:rPr>
        <w:t xml:space="preserve">Esimerkki 0.3303</w:t>
      </w:r>
    </w:p>
    <w:p>
      <w:r>
        <w:t xml:space="preserve">Kuinka tehdä paperijalkapallo.</w:t>
      </w:r>
    </w:p>
    <w:p>
      <w:r>
        <w:rPr>
          <w:b/>
        </w:rPr>
        <w:t xml:space="preserve">Tulos</w:t>
      </w:r>
    </w:p>
    <w:p>
      <w:r>
        <w:t xml:space="preserve">Aloita kostealla vuoratulla paperilla, taita puoliksi hot dog -tyyliin, taita taas puoliksi hot dog -tyyliin, taita puoliksi ylhäältä alaspäin, taita viimeiseksi pohjaan ja taita vasemmalle viivan kohdalle, taita alaosa ylöspäin ja käännä.</w:t>
      </w:r>
    </w:p>
    <w:p>
      <w:r>
        <w:rPr>
          <w:b/>
        </w:rPr>
        <w:t xml:space="preserve">Esimerkki 0.3304</w:t>
      </w:r>
    </w:p>
    <w:p>
      <w:r>
        <w:t xml:space="preserve">Miten voin lapioida lunta niin, etten satuta selkääni?</w:t>
      </w:r>
    </w:p>
    <w:p>
      <w:r>
        <w:rPr>
          <w:b/>
        </w:rPr>
        <w:t xml:space="preserve">Tulos</w:t>
      </w:r>
    </w:p>
    <w:p>
      <w:r>
        <w:t xml:space="preserve">Taivuta polvia ja nosta jalkojesi avulla. Kun nostat lunta, pidä lapion terä etäällä itsestäsi, jotta selkäsi ei rasittuisi. Vaihda lumen lapiointia oikea- ja vasenkätisesti, jotta käytät eri lihaksia.</w:t>
      </w:r>
    </w:p>
    <w:p>
      <w:r>
        <w:rPr>
          <w:b/>
        </w:rPr>
        <w:t xml:space="preserve">Esimerkki 0,3305</w:t>
      </w:r>
    </w:p>
    <w:p>
      <w:r>
        <w:t xml:space="preserve">Miten puristaa kaikki kosteus pois jogurtista?</w:t>
      </w:r>
    </w:p>
    <w:p>
      <w:r>
        <w:rPr>
          <w:b/>
        </w:rPr>
        <w:t xml:space="preserve">Tulos</w:t>
      </w:r>
    </w:p>
    <w:p>
      <w:r>
        <w:t xml:space="preserve">Aseta jogurtti juusto astiaan ja jätä yön yli, jälkeenpäin, poista astia ja kaada pois jogurtti jättää siivilöity jogurtti</w:t>
      </w:r>
    </w:p>
    <w:p>
      <w:r>
        <w:rPr>
          <w:b/>
        </w:rPr>
        <w:t xml:space="preserve">Esimerkki 0.3306</w:t>
      </w:r>
    </w:p>
    <w:p>
      <w:r>
        <w:t xml:space="preserve">Miten koiran kynnet leikataan?</w:t>
      </w:r>
    </w:p>
    <w:p>
      <w:r>
        <w:rPr>
          <w:b/>
        </w:rPr>
        <w:t xml:space="preserve">Tulos</w:t>
      </w:r>
    </w:p>
    <w:p>
      <w:r>
        <w:t xml:space="preserve">Leikkaa kynsi 45 asteen kulmassa 45 asteen kulmassa kynsileikkurin leikkuupää kynnen yläpuolelta kynnen päähän päin. Leikkaat pois hienomman kärjen. Koirilla, erityisesti niillä, joilla on tummat kynnet, tee kynsileikkurilla useita pieniä nipistyksiä yhden isomman sijaan.</w:t>
      </w:r>
    </w:p>
    <w:p>
      <w:r>
        <w:rPr>
          <w:b/>
        </w:rPr>
        <w:t xml:space="preserve">Esimerkki 0.3307</w:t>
      </w:r>
    </w:p>
    <w:p>
      <w:r>
        <w:t xml:space="preserve">Miten voin määrittää tarkasti putoamisen tai reunan korkeusetäisyyden?</w:t>
      </w:r>
    </w:p>
    <w:p>
      <w:r>
        <w:rPr>
          <w:b/>
        </w:rPr>
        <w:t xml:space="preserve">Tulos</w:t>
      </w:r>
    </w:p>
    <w:p>
      <w:r>
        <w:t xml:space="preserve">Pudota hehkutikku reunan yläreunasta. Laske, kuinka kauan kestää, että se putoaa maahan, ja lopeta laskenta, kun se osuu maahan. Jokainen kulunut sekunti vastaa noin 10 metriä eli 33 jalkaa.</w:t>
      </w:r>
    </w:p>
    <w:p>
      <w:r>
        <w:rPr>
          <w:b/>
        </w:rPr>
        <w:t xml:space="preserve">Esimerkki 0.3308</w:t>
      </w:r>
    </w:p>
    <w:p>
      <w:r>
        <w:t xml:space="preserve">miten osoitat kierroksen ajetun ajan sekuntikellotoiminnolla?</w:t>
      </w:r>
    </w:p>
    <w:p>
      <w:r>
        <w:rPr>
          <w:b/>
        </w:rPr>
        <w:t xml:space="preserve">Tulos</w:t>
      </w:r>
    </w:p>
    <w:p>
      <w:r>
        <w:t xml:space="preserve">napsauta pysäytyspainiketta heti kierroksen päätyttyä.</w:t>
      </w:r>
    </w:p>
    <w:p>
      <w:r>
        <w:rPr>
          <w:b/>
        </w:rPr>
        <w:t xml:space="preserve">Esimerkki 0.3309</w:t>
      </w:r>
    </w:p>
    <w:p>
      <w:r>
        <w:t xml:space="preserve">Harjoittele syvään hengittämistä</w:t>
      </w:r>
    </w:p>
    <w:p>
      <w:r>
        <w:rPr>
          <w:b/>
        </w:rPr>
        <w:t xml:space="preserve">Tulos</w:t>
      </w:r>
    </w:p>
    <w:p>
      <w:r>
        <w:t xml:space="preserve">Nopeuta hengitystäsi ja keskity siihen aktiivisesti.</w:t>
      </w:r>
    </w:p>
    <w:p>
      <w:r>
        <w:rPr>
          <w:b/>
        </w:rPr>
        <w:t xml:space="preserve">Esimerkki 0.3310</w:t>
      </w:r>
    </w:p>
    <w:p>
      <w:r>
        <w:t xml:space="preserve">Korjaa DVD-levyn naarmut.</w:t>
      </w:r>
    </w:p>
    <w:p>
      <w:r>
        <w:rPr>
          <w:b/>
        </w:rPr>
        <w:t xml:space="preserve">Tulos</w:t>
      </w:r>
    </w:p>
    <w:p>
      <w:r>
        <w:t xml:space="preserve">Hiero naarmuja mansikoilla.</w:t>
      </w:r>
    </w:p>
    <w:p>
      <w:r>
        <w:rPr>
          <w:b/>
        </w:rPr>
        <w:t xml:space="preserve">Esimerkki 0.3311</w:t>
      </w:r>
    </w:p>
    <w:p>
      <w:r>
        <w:t xml:space="preserve">Miten pidät kiinni ruokavaliosta?</w:t>
      </w:r>
    </w:p>
    <w:p>
      <w:r>
        <w:rPr>
          <w:b/>
        </w:rPr>
        <w:t xml:space="preserve">Tulos</w:t>
      </w:r>
    </w:p>
    <w:p>
      <w:r>
        <w:t xml:space="preserve">Luotat omaan omistautumiseesi, teet valintoja, jotka koet oikeiksi, ja lopulta näet halutut tulokset muutaman vuoden kuluttua.</w:t>
      </w:r>
    </w:p>
    <w:p>
      <w:r>
        <w:rPr>
          <w:b/>
        </w:rPr>
        <w:t xml:space="preserve">Esimerkki 0.3312</w:t>
      </w:r>
    </w:p>
    <w:p>
      <w:r>
        <w:t xml:space="preserve">miten teet jotain huolimatonta?</w:t>
      </w:r>
    </w:p>
    <w:p>
      <w:r>
        <w:rPr>
          <w:b/>
        </w:rPr>
        <w:t xml:space="preserve">Tulos</w:t>
      </w:r>
    </w:p>
    <w:p>
      <w:r>
        <w:t xml:space="preserve">tee se järjestäytyneesti</w:t>
      </w:r>
    </w:p>
    <w:p>
      <w:r>
        <w:rPr>
          <w:b/>
        </w:rPr>
        <w:t xml:space="preserve">Esimerkki 0.3313</w:t>
      </w:r>
    </w:p>
    <w:p>
      <w:r>
        <w:t xml:space="preserve">Miten pääset eroon kuopista sen jälkeen, kun kuva on käsitelty ikääntyneen näköiseksi?</w:t>
      </w:r>
    </w:p>
    <w:p>
      <w:r>
        <w:rPr>
          <w:b/>
        </w:rPr>
        <w:t xml:space="preserve">Tulos</w:t>
      </w:r>
    </w:p>
    <w:p>
      <w:r>
        <w:t xml:space="preserve">Kun se on kuivunut, ota silitysrauta korkealle ja leikkaa se kuvan takaosaan.</w:t>
      </w:r>
    </w:p>
    <w:p>
      <w:r>
        <w:rPr>
          <w:b/>
        </w:rPr>
        <w:t xml:space="preserve">Esimerkki 0.3314</w:t>
      </w:r>
    </w:p>
    <w:p>
      <w:r>
        <w:t xml:space="preserve">Miten valmistat täydellistä kalifornialaista villien karhunvatukoiden 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Sekoita tehosekoittimessa 4 kuppia tuoreita Kalifornian karhunvatukoita, kunnes ne ovat lähes sileitä.  Lisää tämä jäätelöseokseen. Pakasta 4 tai 5 litran jäätelöpakastimessa valmistajan ohjeiden mukaan. Tarjoile tuoreiden marjojen kanssa.</w:t>
      </w:r>
    </w:p>
    <w:p>
      <w:r>
        <w:rPr>
          <w:b/>
        </w:rPr>
        <w:t xml:space="preserve">Esimerkki 0.3315</w:t>
      </w:r>
    </w:p>
    <w:p>
      <w:r>
        <w:t xml:space="preserve">Millä voin pitää jotkin asiakirjat liitettyinä toisiinsa?</w:t>
      </w:r>
    </w:p>
    <w:p>
      <w:r>
        <w:rPr>
          <w:b/>
        </w:rPr>
        <w:t xml:space="preserve">Tulos</w:t>
      </w:r>
    </w:p>
    <w:p>
      <w:r>
        <w:t xml:space="preserve">Ota rei'itin ja nitoa ne yhteen.</w:t>
      </w:r>
    </w:p>
    <w:p>
      <w:r>
        <w:rPr>
          <w:b/>
        </w:rPr>
        <w:t xml:space="preserve">Esimerkki 0.3316</w:t>
      </w:r>
    </w:p>
    <w:p>
      <w:r>
        <w:t xml:space="preserve">miten sopeudut johonkin</w:t>
      </w:r>
    </w:p>
    <w:p>
      <w:r>
        <w:rPr>
          <w:b/>
        </w:rPr>
        <w:t xml:space="preserve">Tulos</w:t>
      </w:r>
    </w:p>
    <w:p>
      <w:r>
        <w:t xml:space="preserve">vaihda se</w:t>
      </w:r>
    </w:p>
    <w:p>
      <w:r>
        <w:rPr>
          <w:b/>
        </w:rPr>
        <w:t xml:space="preserve">Esimerkki 0.3317</w:t>
      </w:r>
    </w:p>
    <w:p>
      <w:r>
        <w:t xml:space="preserve">Vessapaperirullan laskostaminen vieraita varten,</w:t>
      </w:r>
    </w:p>
    <w:p>
      <w:r>
        <w:rPr>
          <w:b/>
        </w:rPr>
        <w:t xml:space="preserve">Tulos</w:t>
      </w:r>
    </w:p>
    <w:p>
      <w:r>
        <w:t xml:space="preserve">liimaa wc-paperin päät kohti keskustaa, jolloin pää näyttää nuolelta, ja rullaa wc-paperi takaisin niin, että kärki näkyy rullan etuosassa, ja liimaa se kiinni.</w:t>
      </w:r>
    </w:p>
    <w:p>
      <w:r>
        <w:rPr>
          <w:b/>
        </w:rPr>
        <w:t xml:space="preserve">Esimerkki 0.3318</w:t>
      </w:r>
    </w:p>
    <w:p>
      <w:r>
        <w:t xml:space="preserve">Valmistele välineet kuljetuksen helpottamiseksi.</w:t>
      </w:r>
    </w:p>
    <w:p>
      <w:r>
        <w:rPr>
          <w:b/>
        </w:rPr>
        <w:t xml:space="preserve">Tulos</w:t>
      </w:r>
    </w:p>
    <w:p>
      <w:r>
        <w:t xml:space="preserve">Peitä astia-alusta paperipyyhkeillä.</w:t>
      </w:r>
    </w:p>
    <w:p>
      <w:r>
        <w:rPr>
          <w:b/>
        </w:rPr>
        <w:t xml:space="preserve">Esimerkki 0.3319</w:t>
      </w:r>
    </w:p>
    <w:p>
      <w:r>
        <w:t xml:space="preserve">Miten täyttää zombie käsin kasvi ruukku.</w:t>
      </w:r>
    </w:p>
    <w:p>
      <w:r>
        <w:rPr>
          <w:b/>
        </w:rPr>
        <w:t xml:space="preserve">Tulos</w:t>
      </w:r>
    </w:p>
    <w:p>
      <w:r>
        <w:t xml:space="preserve">Täytä ruukku käden pohjaan asti hiekalla niin, että käden pohja peittyy.</w:t>
      </w:r>
    </w:p>
    <w:p>
      <w:r>
        <w:rPr>
          <w:b/>
        </w:rPr>
        <w:t xml:space="preserve">Esimerkki 0.3320</w:t>
      </w:r>
    </w:p>
    <w:p>
      <w:r>
        <w:t xml:space="preserve">pesukone</w:t>
      </w:r>
    </w:p>
    <w:p>
      <w:r>
        <w:rPr>
          <w:b/>
        </w:rPr>
        <w:t xml:space="preserve">Tulos</w:t>
      </w:r>
    </w:p>
    <w:p>
      <w:r>
        <w:t xml:space="preserve">siivoaa astiat </w:t>
      </w:r>
    </w:p>
    <w:p>
      <w:r>
        <w:rPr>
          <w:b/>
        </w:rPr>
        <w:t xml:space="preserve">Esimerkki 0,3321</w:t>
      </w:r>
    </w:p>
    <w:p>
      <w:r>
        <w:t xml:space="preserve">Miten suojata kehystetty paperipiirustus pölyltä?</w:t>
      </w:r>
    </w:p>
    <w:p>
      <w:r>
        <w:rPr>
          <w:b/>
        </w:rPr>
        <w:t xml:space="preserve">Tulos</w:t>
      </w:r>
    </w:p>
    <w:p>
      <w:r>
        <w:t xml:space="preserve">Pyyhi pöly ajoittain märällä nenäliinapaperilla piirustuksesta ja kehyksestä.</w:t>
      </w:r>
    </w:p>
    <w:p>
      <w:r>
        <w:rPr>
          <w:b/>
        </w:rPr>
        <w:t xml:space="preserve">Esimerkki 0.3322</w:t>
      </w:r>
    </w:p>
    <w:p>
      <w:r>
        <w:t xml:space="preserve">miten etsit tiettyä valokuvaa iphonen valokuvat-sovelluksessa?</w:t>
      </w:r>
    </w:p>
    <w:p>
      <w:r>
        <w:rPr>
          <w:b/>
        </w:rPr>
        <w:t xml:space="preserve">Tulos</w:t>
      </w:r>
    </w:p>
    <w:p>
      <w:r>
        <w:t xml:space="preserve">.avaa sovellus ja napsauta hakupainiketta ylhäällä oikealla.</w:t>
      </w:r>
    </w:p>
    <w:p>
      <w:r>
        <w:rPr>
          <w:b/>
        </w:rPr>
        <w:t xml:space="preserve">Esimerkki 0.3323</w:t>
      </w:r>
    </w:p>
    <w:p>
      <w:r>
        <w:t xml:space="preserve">Kuinka tehdä Vanilla Oreo Fudge kotona.</w:t>
      </w:r>
    </w:p>
    <w:p>
      <w:r>
        <w:rPr>
          <w:b/>
        </w:rPr>
        <w:t xml:space="preserve">Tulos</w:t>
      </w:r>
    </w:p>
    <w:p>
      <w:r>
        <w:t xml:space="preserve">Sekoita 1 tl granuloitua sokeria, 3/4 kupillista margariinia ja 2/3 kupillista haihdutettua maitoa suuressa, raskaassa kattilassa keskilämmöllä sekoittaen sokerin liuottamiseksi. Kiehauta seosta 5 minuuttia koko ajan sekoittaen.  Ota pois liedeltä ja sekoita 12 unssin valkoiset suklaalastut, kunnes ne ovat sulaneet ja sekoittuneet perusteellisesti. Vatkaa joukkoon 1 7 unssin vaahtokarkkikermapurkki, 1 kupillinen murennettuja Oreoja ja 1 tl vaniljauutetta. Siirrä fudge voideltuun 8 x 13 tuuman vuokaan ja anna jäähtyä ennen neliöiksi leikkaamista.</w:t>
      </w:r>
    </w:p>
    <w:p>
      <w:r>
        <w:rPr>
          <w:b/>
        </w:rPr>
        <w:t xml:space="preserve">Esimerkki 0.3324</w:t>
      </w:r>
    </w:p>
    <w:p>
      <w:r>
        <w:t xml:space="preserve">Estää vatsan limakalvon repeämisen.</w:t>
      </w:r>
    </w:p>
    <w:p>
      <w:r>
        <w:rPr>
          <w:b/>
        </w:rPr>
        <w:t xml:space="preserve">Tulos</w:t>
      </w:r>
    </w:p>
    <w:p>
      <w:r>
        <w:t xml:space="preserve">Ota ibuprofeenia krapulan hoitoon.</w:t>
      </w:r>
    </w:p>
    <w:p>
      <w:r>
        <w:rPr>
          <w:b/>
        </w:rPr>
        <w:t xml:space="preserve">Esimerkki 0,3325</w:t>
      </w:r>
    </w:p>
    <w:p>
      <w:r>
        <w:t xml:space="preserve">Lisätäksesi mausteisen maun grillattuun kanaan.</w:t>
      </w:r>
    </w:p>
    <w:p>
      <w:r>
        <w:rPr>
          <w:b/>
        </w:rPr>
        <w:t xml:space="preserve">Tulos</w:t>
      </w:r>
    </w:p>
    <w:p>
      <w:r>
        <w:t xml:space="preserve">mausta pienellä määrällä suolaa ja pippuria.</w:t>
      </w:r>
    </w:p>
    <w:p>
      <w:r>
        <w:rPr>
          <w:b/>
        </w:rPr>
        <w:t xml:space="preserve">Esimerkki 0,3326</w:t>
      </w:r>
    </w:p>
    <w:p>
      <w:r>
        <w:t xml:space="preserve">miten puhdistat liidun ulkona?</w:t>
      </w:r>
    </w:p>
    <w:p>
      <w:r>
        <w:rPr>
          <w:b/>
        </w:rPr>
        <w:t xml:space="preserve">Tulos</w:t>
      </w:r>
    </w:p>
    <w:p>
      <w:r>
        <w:t xml:space="preserve">moppaa liitu.</w:t>
      </w:r>
    </w:p>
    <w:p>
      <w:r>
        <w:rPr>
          <w:b/>
        </w:rPr>
        <w:t xml:space="preserve">Esimerkki 0.3327</w:t>
      </w:r>
    </w:p>
    <w:p>
      <w:r>
        <w:t xml:space="preserve">miten lepuutat silmiäsi?</w:t>
      </w:r>
    </w:p>
    <w:p>
      <w:r>
        <w:rPr>
          <w:b/>
        </w:rPr>
        <w:t xml:space="preserve">Tulos</w:t>
      </w:r>
    </w:p>
    <w:p>
      <w:r>
        <w:t xml:space="preserve">hiero silmiäsi.</w:t>
      </w:r>
    </w:p>
    <w:p>
      <w:r>
        <w:rPr>
          <w:b/>
        </w:rPr>
        <w:t xml:space="preserve">Esimerkki 0.3328</w:t>
      </w:r>
    </w:p>
    <w:p>
      <w:r>
        <w:t xml:space="preserve">miten arvostat jotakin?</w:t>
      </w:r>
    </w:p>
    <w:p>
      <w:r>
        <w:rPr>
          <w:b/>
        </w:rPr>
        <w:t xml:space="preserve">Tulos</w:t>
      </w:r>
    </w:p>
    <w:p>
      <w:r>
        <w:t xml:space="preserve">päästä siitä eroon.</w:t>
      </w:r>
    </w:p>
    <w:p>
      <w:r>
        <w:rPr>
          <w:b/>
        </w:rPr>
        <w:t xml:space="preserve">Esimerkki 0.3329</w:t>
      </w:r>
    </w:p>
    <w:p>
      <w:r>
        <w:t xml:space="preserve">tehdä sohvapöytä</w:t>
      </w:r>
    </w:p>
    <w:p>
      <w:r>
        <w:rPr>
          <w:b/>
        </w:rPr>
        <w:t xml:space="preserve">Tulos</w:t>
      </w:r>
    </w:p>
    <w:p>
      <w:r>
        <w:t xml:space="preserve">käytä pöytäliinan näköistä huopaa</w:t>
      </w:r>
    </w:p>
    <w:p>
      <w:r>
        <w:rPr>
          <w:b/>
        </w:rPr>
        <w:t xml:space="preserve">Esimerkki 0,3330</w:t>
      </w:r>
    </w:p>
    <w:p>
      <w:r>
        <w:t xml:space="preserve">Miten teen munakokkelia mikroaaltouunissa.</w:t>
      </w:r>
    </w:p>
    <w:p>
      <w:r>
        <w:rPr>
          <w:b/>
        </w:rPr>
        <w:t xml:space="preserve">Tulos</w:t>
      </w:r>
    </w:p>
    <w:p>
      <w:r>
        <w:t xml:space="preserve">Riko kaksi isoa kananmunaa kahvimukiin, lisää kupillinen maitoa ja sekoita varovasti lusikalla, laita kuppi mikroaaltouuniin ja aseta ajastin korkealle minuutiksi, poista minuutin kuluttua mikroaaltouunista, sekoita lusikalla ja laita takaisin mikroaaltouuniin vielä minuutiksi ja jatka toistamista, kunnes munakokkelista tulee halutunlaista.</w:t>
      </w:r>
    </w:p>
    <w:p>
      <w:r>
        <w:rPr>
          <w:b/>
        </w:rPr>
        <w:t xml:space="preserve">Esimerkki 0.3331</w:t>
      </w:r>
    </w:p>
    <w:p>
      <w:r>
        <w:t xml:space="preserve">Miten saan kissani juomaan enemmän vettä kotonani?</w:t>
      </w:r>
    </w:p>
    <w:p>
      <w:r>
        <w:rPr>
          <w:b/>
        </w:rPr>
        <w:t xml:space="preserve">Tulos</w:t>
      </w:r>
    </w:p>
    <w:p>
      <w:r>
        <w:t xml:space="preserve">Sijoita kissojen vesiastia kauas niiden ulottuvilta, sillä ne eivät halua juoda lähelle ruokaa.</w:t>
      </w:r>
    </w:p>
    <w:p>
      <w:r>
        <w:rPr>
          <w:b/>
        </w:rPr>
        <w:t xml:space="preserve">Esimerkki 0.3332</w:t>
      </w:r>
    </w:p>
    <w:p>
      <w:r>
        <w:t xml:space="preserve">miten suljetaan vetoketjullinen pussi?</w:t>
      </w:r>
    </w:p>
    <w:p>
      <w:r>
        <w:rPr>
          <w:b/>
        </w:rPr>
        <w:t xml:space="preserve">Tulos</w:t>
      </w:r>
    </w:p>
    <w:p>
      <w:r>
        <w:t xml:space="preserve">paina muovi yhteen.</w:t>
      </w:r>
    </w:p>
    <w:p>
      <w:r>
        <w:rPr>
          <w:b/>
        </w:rPr>
        <w:t xml:space="preserve">Esimerkki 0,3333</w:t>
      </w:r>
    </w:p>
    <w:p>
      <w:r>
        <w:t xml:space="preserve">Jotta sulatettu juusto olisi kermaisempaa,</w:t>
      </w:r>
    </w:p>
    <w:p>
      <w:r>
        <w:rPr>
          <w:b/>
        </w:rPr>
        <w:t xml:space="preserve">Tulos</w:t>
      </w:r>
    </w:p>
    <w:p>
      <w:r>
        <w:t xml:space="preserve">kaada kerma sulaneen juustoseoksen joukkoon.</w:t>
      </w:r>
    </w:p>
    <w:p>
      <w:r>
        <w:rPr>
          <w:b/>
        </w:rPr>
        <w:t xml:space="preserve">Esimerkki 0.3334</w:t>
      </w:r>
    </w:p>
    <w:p>
      <w:r>
        <w:t xml:space="preserve">MAKE SHIFT BED</w:t>
      </w:r>
    </w:p>
    <w:p>
      <w:r>
        <w:rPr>
          <w:b/>
        </w:rPr>
        <w:t xml:space="preserve">Tulos</w:t>
      </w:r>
    </w:p>
    <w:p>
      <w:r>
        <w:t xml:space="preserve">älä polta</w:t>
      </w:r>
    </w:p>
    <w:p>
      <w:r>
        <w:rPr>
          <w:b/>
        </w:rPr>
        <w:t xml:space="preserve">Esimerkki 0,3335</w:t>
      </w:r>
    </w:p>
    <w:p>
      <w:r>
        <w:t xml:space="preserve">Siivoa lasinsirut.</w:t>
      </w:r>
    </w:p>
    <w:p>
      <w:r>
        <w:rPr>
          <w:b/>
        </w:rPr>
        <w:t xml:space="preserve">Tulos</w:t>
      </w:r>
    </w:p>
    <w:p>
      <w:r>
        <w:t xml:space="preserve">Käytä juustoviipaletta puhdistamiseen.</w:t>
      </w:r>
    </w:p>
    <w:p>
      <w:r>
        <w:rPr>
          <w:b/>
        </w:rPr>
        <w:t xml:space="preserve">Esimerkki 0,3336</w:t>
      </w:r>
    </w:p>
    <w:p>
      <w:r>
        <w:t xml:space="preserve">Hanki laastari, joka pysyy sormessasi.</w:t>
      </w:r>
    </w:p>
    <w:p>
      <w:r>
        <w:rPr>
          <w:b/>
        </w:rPr>
        <w:t xml:space="preserve">Tulos</w:t>
      </w:r>
    </w:p>
    <w:p>
      <w:r>
        <w:t xml:space="preserve">leikkaamalla sivut keskeltä ja käärimällä ne toistensa yli s-kirjaimen muotoon.</w:t>
      </w:r>
    </w:p>
    <w:p>
      <w:r>
        <w:rPr>
          <w:b/>
        </w:rPr>
        <w:t xml:space="preserve">Esimerkki 0.3337</w:t>
      </w:r>
    </w:p>
    <w:p>
      <w:r>
        <w:t xml:space="preserve">Jotta farkut olisivat paremmin saatavilla, kun ne ripustetaan kaappiin.</w:t>
      </w:r>
    </w:p>
    <w:p>
      <w:r>
        <w:rPr>
          <w:b/>
        </w:rPr>
        <w:t xml:space="preserve">Tulos</w:t>
      </w:r>
    </w:p>
    <w:p>
      <w:r>
        <w:t xml:space="preserve">Ripusta farkut suihkuverhokoukkuihin yhden jalan alaosasta.</w:t>
      </w:r>
    </w:p>
    <w:p>
      <w:r>
        <w:rPr>
          <w:b/>
        </w:rPr>
        <w:t xml:space="preserve">Esimerkki 0.3338</w:t>
      </w:r>
    </w:p>
    <w:p>
      <w:r>
        <w:t xml:space="preserve">Kuinka kytkeä wlan pois päältä matkapuhelimesta.</w:t>
      </w:r>
    </w:p>
    <w:p>
      <w:r>
        <w:rPr>
          <w:b/>
        </w:rPr>
        <w:t xml:space="preserve">Tulos</w:t>
      </w:r>
    </w:p>
    <w:p>
      <w:r>
        <w:t xml:space="preserve">Napsauta puhelimen asetuskuvaketta. Etsi Bluetooth-vaihtoehto ja siirrä liukusäädin pois päältä.</w:t>
      </w:r>
    </w:p>
    <w:p>
      <w:r>
        <w:rPr>
          <w:b/>
        </w:rPr>
        <w:t xml:space="preserve">Esimerkki 0.3339</w:t>
      </w:r>
    </w:p>
    <w:p>
      <w:r>
        <w:t xml:space="preserve">tehdä zoodles</w:t>
      </w:r>
    </w:p>
    <w:p>
      <w:r>
        <w:rPr>
          <w:b/>
        </w:rPr>
        <w:t xml:space="preserve">Tulos</w:t>
      </w:r>
    </w:p>
    <w:p>
      <w:r>
        <w:t xml:space="preserve">Taputtele kesäkurpitsanuudelit kuiviksi paperipyyhkeillä sen jälkeen, kun olet kierrättänyt ne. ...    Keitä nuudelit keskilämmöllä. ...    Älä peitä kesäkurpitsaa kypsennyksen aikana. ...    Älä täytä pannua liikaa. ...    Lisää pannulle runsaasti suolaa.    Käytä pannua, joka johtaa hyvin lämpöä. ...    Älä keitä nuudeleita liikaa.</w:t>
      </w:r>
    </w:p>
    <w:p>
      <w:r>
        <w:rPr>
          <w:b/>
        </w:rPr>
        <w:t xml:space="preserve">Esimerkki 0,3340</w:t>
      </w:r>
    </w:p>
    <w:p>
      <w:r>
        <w:t xml:space="preserve">tennispallo</w:t>
      </w:r>
    </w:p>
    <w:p>
      <w:r>
        <w:rPr>
          <w:b/>
        </w:rPr>
        <w:t xml:space="preserve">Tulos</w:t>
      </w:r>
    </w:p>
    <w:p>
      <w:r>
        <w:t xml:space="preserve">voi osua ilmaan hirveästi</w:t>
      </w:r>
    </w:p>
    <w:p>
      <w:r>
        <w:rPr>
          <w:b/>
        </w:rPr>
        <w:t xml:space="preserve">Esimerkki 0.3341</w:t>
      </w:r>
    </w:p>
    <w:p>
      <w:r>
        <w:t xml:space="preserve">miten hanat kiillotetaan</w:t>
      </w:r>
    </w:p>
    <w:p>
      <w:r>
        <w:rPr>
          <w:b/>
        </w:rPr>
        <w:t xml:space="preserve">Tulos</w:t>
      </w:r>
    </w:p>
    <w:p>
      <w:r>
        <w:t xml:space="preserve">Kun olet desinfioinut antibakteerisella puhdistusaineella, kiillota hanat ja hanan kahvat origamipaperilla.</w:t>
      </w:r>
    </w:p>
    <w:p>
      <w:r>
        <w:rPr>
          <w:b/>
        </w:rPr>
        <w:t xml:space="preserve">Esimerkki 0.3342</w:t>
      </w:r>
    </w:p>
    <w:p>
      <w:r>
        <w:t xml:space="preserve">Miten nukkua oikeassa asennossa?</w:t>
      </w:r>
    </w:p>
    <w:p>
      <w:r>
        <w:rPr>
          <w:b/>
        </w:rPr>
        <w:t xml:space="preserve">Tulos</w:t>
      </w:r>
    </w:p>
    <w:p>
      <w:r>
        <w:t xml:space="preserve">Nuku suoraan tyyny pään päällä.</w:t>
      </w:r>
    </w:p>
    <w:p>
      <w:r>
        <w:rPr>
          <w:b/>
        </w:rPr>
        <w:t xml:space="preserve">Esimerkki 0.3343</w:t>
      </w:r>
    </w:p>
    <w:p>
      <w:r>
        <w:t xml:space="preserve">Keittiön tiskipöydän desinfiointi valkaisuaineella.</w:t>
      </w:r>
    </w:p>
    <w:p>
      <w:r>
        <w:rPr>
          <w:b/>
        </w:rPr>
        <w:t xml:space="preserve">Tulos</w:t>
      </w:r>
    </w:p>
    <w:p>
      <w:r>
        <w:t xml:space="preserve">Sekoita vettä ja valkaisuainetta suhteessa noin puoli kupillista vettä yhteen gallonaan valkaisuainetta. Pyyhi tiski tiskipöydällä seoksella, anna sen seistä viisi minuuttia ja huuhtele tiski sitten perusteellisesti valkaisuaineella.</w:t>
      </w:r>
    </w:p>
    <w:p>
      <w:r>
        <w:rPr>
          <w:b/>
        </w:rPr>
        <w:t xml:space="preserve">Esimerkki 0.3344</w:t>
      </w:r>
    </w:p>
    <w:p>
      <w:r>
        <w:t xml:space="preserve">keksien valmistelu</w:t>
      </w:r>
    </w:p>
    <w:p>
      <w:r>
        <w:rPr>
          <w:b/>
        </w:rPr>
        <w:t xml:space="preserve">Tulos</w:t>
      </w:r>
    </w:p>
    <w:p>
      <w:r>
        <w:t xml:space="preserve">Hienonna keksit juustohöylällä hienoiksi paloiksi, jolloin ne muuttuvat muruiksi.</w:t>
      </w:r>
    </w:p>
    <w:p>
      <w:r>
        <w:rPr>
          <w:b/>
        </w:rPr>
        <w:t xml:space="preserve">Esimerkki 0,3345</w:t>
      </w:r>
    </w:p>
    <w:p>
      <w:r>
        <w:t xml:space="preserve">Murskaa oreot keksit ja kerma popcornia varten.</w:t>
      </w:r>
    </w:p>
    <w:p>
      <w:r>
        <w:rPr>
          <w:b/>
        </w:rPr>
        <w:t xml:space="preserve">Tulos</w:t>
      </w:r>
    </w:p>
    <w:p>
      <w:r>
        <w:t xml:space="preserve">laitetaan jätesäkkiin ja murskataan valssipyörällä.</w:t>
      </w:r>
    </w:p>
    <w:p>
      <w:r>
        <w:rPr>
          <w:b/>
        </w:rPr>
        <w:t xml:space="preserve">Esimerkki 0.3346</w:t>
      </w:r>
    </w:p>
    <w:p>
      <w:r>
        <w:t xml:space="preserve">Voinko tehdä oman currymausteeni?</w:t>
      </w:r>
    </w:p>
    <w:p>
      <w:r>
        <w:rPr>
          <w:b/>
        </w:rPr>
        <w:t xml:space="preserve">Tulos</w:t>
      </w:r>
    </w:p>
    <w:p>
      <w:r>
        <w:t xml:space="preserve">1 rkl kurkumaa 2 tl korianteria 1-1/2 tl juustokumina 3/4 tl sinappia 1/2 tl kardemummaa 1/2 tl mausteneilikkaa 1/2 tl pähkinävoita 1/8 tl cayennepippuria.</w:t>
      </w:r>
    </w:p>
    <w:p>
      <w:r>
        <w:rPr>
          <w:b/>
        </w:rPr>
        <w:t xml:space="preserve">Esimerkki 0.3347</w:t>
      </w:r>
    </w:p>
    <w:p>
      <w:r>
        <w:t xml:space="preserve">Miten ihminen voi kiinnittää kaksi vanerinpalaa toisiinsa?</w:t>
      </w:r>
    </w:p>
    <w:p>
      <w:r>
        <w:rPr>
          <w:b/>
        </w:rPr>
        <w:t xml:space="preserve">Tulos</w:t>
      </w:r>
    </w:p>
    <w:p>
      <w:r>
        <w:t xml:space="preserve">Ota Gorilla Glue -liimapullo, laita korkki kiinni, pidä pulloa ylösalaisin ja paina liimaa vanerin reunoille ja keskelle. Ota sitten toinen vaneripala ja kohdista se ensimmäisen vaneripalan kanssa ja paina niitä alaspäin, kunnes liima on tarttunut.</w:t>
      </w:r>
    </w:p>
    <w:p>
      <w:r>
        <w:rPr>
          <w:b/>
        </w:rPr>
        <w:t xml:space="preserve">Esimerkki 0.3348</w:t>
      </w:r>
    </w:p>
    <w:p>
      <w:r>
        <w:t xml:space="preserve">Varmista, että ajovalot on kohdistettu.</w:t>
      </w:r>
    </w:p>
    <w:p>
      <w:r>
        <w:rPr>
          <w:b/>
        </w:rPr>
        <w:t xml:space="preserve">Tulos</w:t>
      </w:r>
    </w:p>
    <w:p>
      <w:r>
        <w:t xml:space="preserve">Käänny yöllä autotallin ovea tai suurta seinää vasten.  Sammuta ajovalot ja tee käyttöohjeen mukaiset säädöt niin, että valot osoittavat samaan suuntaan ja samalle tasolle seinään tai oveen.</w:t>
      </w:r>
    </w:p>
    <w:p>
      <w:r>
        <w:rPr>
          <w:b/>
        </w:rPr>
        <w:t xml:space="preserve">Esimerkki 0.3349</w:t>
      </w:r>
    </w:p>
    <w:p>
      <w:r>
        <w:t xml:space="preserve">miten päästä eroon rikkaruohoista pihalla?</w:t>
      </w:r>
    </w:p>
    <w:p>
      <w:r>
        <w:rPr>
          <w:b/>
        </w:rPr>
        <w:t xml:space="preserve">Tulos</w:t>
      </w:r>
    </w:p>
    <w:p>
      <w:r>
        <w:t xml:space="preserve">leikkaa ne saksilla.</w:t>
      </w:r>
    </w:p>
    <w:p>
      <w:r>
        <w:rPr>
          <w:b/>
        </w:rPr>
        <w:t xml:space="preserve">Esimerkki 0,3350</w:t>
      </w:r>
    </w:p>
    <w:p>
      <w:r>
        <w:t xml:space="preserve">Helmien lisääminen lankaan.</w:t>
      </w:r>
    </w:p>
    <w:p>
      <w:r>
        <w:rPr>
          <w:b/>
        </w:rPr>
        <w:t xml:space="preserve">Tulos</w:t>
      </w:r>
    </w:p>
    <w:p>
      <w:r>
        <w:t xml:space="preserve">Laita helmiä ompeluneulaan.</w:t>
      </w:r>
    </w:p>
    <w:p>
      <w:r>
        <w:rPr>
          <w:b/>
        </w:rPr>
        <w:t xml:space="preserve">Esimerkki 0.3351</w:t>
      </w:r>
    </w:p>
    <w:p>
      <w:r>
        <w:t xml:space="preserve">Viihdyttää vieraita joululoman aikana,</w:t>
      </w:r>
    </w:p>
    <w:p>
      <w:r>
        <w:rPr>
          <w:b/>
        </w:rPr>
        <w:t xml:space="preserve">Tulos</w:t>
      </w:r>
    </w:p>
    <w:p>
      <w:r>
        <w:t xml:space="preserve">jätä pelottavien elokuvien maraton soimaan.</w:t>
      </w:r>
    </w:p>
    <w:p>
      <w:r>
        <w:rPr>
          <w:b/>
        </w:rPr>
        <w:t xml:space="preserve">Esimerkki 0.3352</w:t>
      </w:r>
    </w:p>
    <w:p>
      <w:r>
        <w:t xml:space="preserve">Kirkkausasetusten käyttäminen Windows 10:ssä</w:t>
      </w:r>
    </w:p>
    <w:p>
      <w:r>
        <w:rPr>
          <w:b/>
        </w:rPr>
        <w:t xml:space="preserve">Tulos</w:t>
      </w:r>
    </w:p>
    <w:p>
      <w:r>
        <w:t xml:space="preserve">Napsauta tehtäväpalkin oikealla puolella olevaa suurennuslasia. Kirjoita "brightness". Napsauta painiketta, jossa lukee "Muuta kirkkaustasoa".</w:t>
      </w:r>
    </w:p>
    <w:p>
      <w:r>
        <w:rPr>
          <w:b/>
        </w:rPr>
        <w:t xml:space="preserve">Esimerkki 0.3353</w:t>
      </w:r>
    </w:p>
    <w:p>
      <w:r>
        <w:t xml:space="preserve">Minkälaista huopaa on käytettävä häkkihangon valmistamiseen?</w:t>
      </w:r>
    </w:p>
    <w:p>
      <w:r>
        <w:rPr>
          <w:b/>
        </w:rPr>
        <w:t xml:space="preserve">Tulos</w:t>
      </w:r>
    </w:p>
    <w:p>
      <w:r>
        <w:t xml:space="preserve">Paras materiaali on villa</w:t>
      </w:r>
    </w:p>
    <w:p>
      <w:r>
        <w:rPr>
          <w:b/>
        </w:rPr>
        <w:t xml:space="preserve">Esimerkki 0.3354</w:t>
      </w:r>
    </w:p>
    <w:p>
      <w:r>
        <w:t xml:space="preserve">Miten pääsen mukaan yhteisöurheiluun</w:t>
      </w:r>
    </w:p>
    <w:p>
      <w:r>
        <w:rPr>
          <w:b/>
        </w:rPr>
        <w:t xml:space="preserve">Tulos</w:t>
      </w:r>
    </w:p>
    <w:p>
      <w:r>
        <w:t xml:space="preserve">etsi julisteet kotonasi tai ruokakaupassa.</w:t>
      </w:r>
    </w:p>
    <w:p>
      <w:r>
        <w:rPr>
          <w:b/>
        </w:rPr>
        <w:t xml:space="preserve">Esimerkki 0.3355</w:t>
      </w:r>
    </w:p>
    <w:p>
      <w:r>
        <w:t xml:space="preserve">miten joustat?</w:t>
      </w:r>
    </w:p>
    <w:p>
      <w:r>
        <w:rPr>
          <w:b/>
        </w:rPr>
        <w:t xml:space="preserve">Tulos</w:t>
      </w:r>
    </w:p>
    <w:p>
      <w:r>
        <w:t xml:space="preserve">makuulle.</w:t>
      </w:r>
    </w:p>
    <w:p>
      <w:r>
        <w:rPr>
          <w:b/>
        </w:rPr>
        <w:t xml:space="preserve">Esimerkki 0.3356</w:t>
      </w:r>
    </w:p>
    <w:p>
      <w:r>
        <w:t xml:space="preserve">Päivityksen tekeminen puhelimeen.</w:t>
      </w:r>
    </w:p>
    <w:p>
      <w:r>
        <w:rPr>
          <w:b/>
        </w:rPr>
        <w:t xml:space="preserve">Tulos</w:t>
      </w:r>
    </w:p>
    <w:p>
      <w:r>
        <w:t xml:space="preserve">Odota, että puhelin kysyy päivityksestä, ja tee se sitten.</w:t>
      </w:r>
    </w:p>
    <w:p>
      <w:r>
        <w:rPr>
          <w:b/>
        </w:rPr>
        <w:t xml:space="preserve">Esimerkki 0.3357</w:t>
      </w:r>
    </w:p>
    <w:p>
      <w:r>
        <w:t xml:space="preserve">miten tehdä bistro pekoni vinaigretteä</w:t>
      </w:r>
    </w:p>
    <w:p>
      <w:r>
        <w:rPr>
          <w:b/>
        </w:rPr>
        <w:t xml:space="preserve">Tulos</w:t>
      </w:r>
    </w:p>
    <w:p>
      <w:r>
        <w:t xml:space="preserve">Tee Classic Vinaigrette ; lisää 1/3 kupillista murennettuja sinihomejuustohampurilaisia ja suolakurkkua, 3 viipaletta murennettua kypsennettyä pekonia ja 2 rkl hienonnettua ruohosipulia.</w:t>
      </w:r>
    </w:p>
    <w:p>
      <w:r>
        <w:rPr>
          <w:b/>
        </w:rPr>
        <w:t xml:space="preserve">Esimerkki 0.3358</w:t>
      </w:r>
    </w:p>
    <w:p>
      <w:r>
        <w:t xml:space="preserve">Jos haluat säästää hummereita myöhemmin kypsennyksen jälkeen, voit käyttää seuraavia keinoja</w:t>
      </w:r>
    </w:p>
    <w:p>
      <w:r>
        <w:rPr>
          <w:b/>
        </w:rPr>
        <w:t xml:space="preserve">Tulos</w:t>
      </w:r>
    </w:p>
    <w:p>
      <w:r>
        <w:t xml:space="preserve">Jäähdytä ne uunissa</w:t>
      </w:r>
    </w:p>
    <w:p>
      <w:r>
        <w:rPr>
          <w:b/>
        </w:rPr>
        <w:t xml:space="preserve">Esimerkki 0.3359</w:t>
      </w:r>
    </w:p>
    <w:p>
      <w:r>
        <w:t xml:space="preserve">mitä käyttää kosteusvoidetta?</w:t>
      </w:r>
    </w:p>
    <w:p>
      <w:r>
        <w:rPr>
          <w:b/>
        </w:rPr>
        <w:t xml:space="preserve">Tulos</w:t>
      </w:r>
    </w:p>
    <w:p>
      <w:r>
        <w:t xml:space="preserve">kasviöljy</w:t>
      </w:r>
    </w:p>
    <w:p>
      <w:r>
        <w:rPr>
          <w:b/>
        </w:rPr>
        <w:t xml:space="preserve">Esimerkki 0,3360</w:t>
      </w:r>
    </w:p>
    <w:p>
      <w:r>
        <w:t xml:space="preserve">Mikä on edullinen materiaali, jota voidaan käyttää ei-toivotun uima-altaan täyttämiseen.</w:t>
      </w:r>
    </w:p>
    <w:p>
      <w:r>
        <w:rPr>
          <w:b/>
        </w:rPr>
        <w:t xml:space="preserve">Tulos</w:t>
      </w:r>
    </w:p>
    <w:p>
      <w:r>
        <w:t xml:space="preserve">Peitä vanha sementti sementtikerroksella, jonka päälle tulee kerros pintamaata.</w:t>
      </w:r>
    </w:p>
    <w:p>
      <w:r>
        <w:rPr>
          <w:b/>
        </w:rPr>
        <w:t xml:space="preserve">Esimerkki 0.3361</w:t>
      </w:r>
    </w:p>
    <w:p>
      <w:r>
        <w:t xml:space="preserve">Sydämen muodon tekeminen</w:t>
      </w:r>
    </w:p>
    <w:p>
      <w:r>
        <w:rPr>
          <w:b/>
        </w:rPr>
        <w:t xml:space="preserve">Tulos</w:t>
      </w:r>
    </w:p>
    <w:p>
      <w:r>
        <w:t xml:space="preserve">Leikkaa pala alumiinilankaa saksilla, kierrä lanka sydämen muotoon ja tee kaksi silmukkaa päähän.</w:t>
      </w:r>
    </w:p>
    <w:p>
      <w:r>
        <w:rPr>
          <w:b/>
        </w:rPr>
        <w:t xml:space="preserve">Esimerkki 0.3362</w:t>
      </w:r>
    </w:p>
    <w:p>
      <w:r>
        <w:t xml:space="preserve">Limen mehustaminen.</w:t>
      </w:r>
    </w:p>
    <w:p>
      <w:r>
        <w:rPr>
          <w:b/>
        </w:rPr>
        <w:t xml:space="preserve">Tulos</w:t>
      </w:r>
    </w:p>
    <w:p>
      <w:r>
        <w:t xml:space="preserve">Leikkaa limetti puoliksi ja käytä käsikäyttöistä mehustinta puristamalla ja kääntämällä limettiä mehustimessa pienen shottilasin päällä.</w:t>
      </w:r>
    </w:p>
    <w:p>
      <w:r>
        <w:rPr>
          <w:b/>
        </w:rPr>
        <w:t xml:space="preserve">Esimerkki 0.3363</w:t>
      </w:r>
    </w:p>
    <w:p>
      <w:r>
        <w:t xml:space="preserve">Miten pääset huumepurkin pohjalle?</w:t>
      </w:r>
    </w:p>
    <w:p>
      <w:r>
        <w:rPr>
          <w:b/>
        </w:rPr>
        <w:t xml:space="preserve">Tulos</w:t>
      </w:r>
    </w:p>
    <w:p>
      <w:r>
        <w:t xml:space="preserve">Voit leikata tölkin kymmeneen osaan tai hakata tölkkiä, kunnes harja ulottuu pohjaan.</w:t>
      </w:r>
    </w:p>
    <w:p>
      <w:r>
        <w:rPr>
          <w:b/>
        </w:rPr>
        <w:t xml:space="preserve">Esimerkki 0.3364</w:t>
      </w:r>
    </w:p>
    <w:p>
      <w:r>
        <w:t xml:space="preserve">Jotta vihannessalaatti olisi maukkaampi.</w:t>
      </w:r>
    </w:p>
    <w:p>
      <w:r>
        <w:rPr>
          <w:b/>
        </w:rPr>
        <w:t xml:space="preserve">Tulos</w:t>
      </w:r>
    </w:p>
    <w:p>
      <w:r>
        <w:t xml:space="preserve">Marinoi joitakin aineksia, jotka aiot yhdistää vihreiden kanssa, jotta saat aikaan kypsennettyä vaikutelman.</w:t>
      </w:r>
    </w:p>
    <w:p>
      <w:r>
        <w:rPr>
          <w:b/>
        </w:rPr>
        <w:t xml:space="preserve">Esimerkki 0,3365</w:t>
      </w:r>
    </w:p>
    <w:p>
      <w:r>
        <w:t xml:space="preserve">Miten tiskata astiat?</w:t>
      </w:r>
    </w:p>
    <w:p>
      <w:r>
        <w:rPr>
          <w:b/>
        </w:rPr>
        <w:t xml:space="preserve">Tulos</w:t>
      </w:r>
    </w:p>
    <w:p>
      <w:r>
        <w:t xml:space="preserve">Täytä molemmat altaat kuumalla saippuavedellä ja täytä astiat yksi kerrallaan. Pese ja huuhtele kolmannessa lavuaarissa.</w:t>
      </w:r>
    </w:p>
    <w:p>
      <w:r>
        <w:rPr>
          <w:b/>
        </w:rPr>
        <w:t xml:space="preserve">Esimerkki 0.3366</w:t>
      </w:r>
    </w:p>
    <w:p>
      <w:r>
        <w:t xml:space="preserve">Pidä limsatölkin olki paikallaan.</w:t>
      </w:r>
    </w:p>
    <w:p>
      <w:r>
        <w:rPr>
          <w:b/>
        </w:rPr>
        <w:t xml:space="preserve">Tulos</w:t>
      </w:r>
    </w:p>
    <w:p>
      <w:r>
        <w:t xml:space="preserve">Käännä tölkin kieleke suuaukon yli ja työnnä pillit sen läpi.</w:t>
      </w:r>
    </w:p>
    <w:p>
      <w:r>
        <w:rPr>
          <w:b/>
        </w:rPr>
        <w:t xml:space="preserve">Esimerkki 0.3367</w:t>
      </w:r>
    </w:p>
    <w:p>
      <w:r>
        <w:t xml:space="preserve">Mitä vaiheita kannattaa ottaa huomioon, kun haet korkeakouluihin?</w:t>
      </w:r>
    </w:p>
    <w:p>
      <w:r>
        <w:rPr>
          <w:b/>
        </w:rPr>
        <w:t xml:space="preserve">Tulos</w:t>
      </w:r>
    </w:p>
    <w:p>
      <w:r>
        <w:t xml:space="preserve">Aloita korkeakoulujen hakuprosessi.    Unohda FAFSA.    Täytä Common App.    Kirjoita erinomainen College Essay.    Pyydä suosituskirjeitä.    Opi opintotuen yksityiskohdat.    Selvitä korkeakoulujen lukukausimaksut.    Etsi stipendejä, joilla voit maksaa opintojasi.</w:t>
      </w:r>
    </w:p>
    <w:p>
      <w:r>
        <w:rPr>
          <w:b/>
        </w:rPr>
        <w:t xml:space="preserve">Esimerkki 0.3368</w:t>
      </w:r>
    </w:p>
    <w:p>
      <w:r>
        <w:t xml:space="preserve">Jos haluat huijata teini-ikäistäsi siivoamaan huoneensa,</w:t>
      </w:r>
    </w:p>
    <w:p>
      <w:r>
        <w:rPr>
          <w:b/>
        </w:rPr>
        <w:t xml:space="preserve">Tulos</w:t>
      </w:r>
    </w:p>
    <w:p>
      <w:r>
        <w:t xml:space="preserve">saada heidät ajattelemaan, että heidän huoneensa syttyy muuten tuleen.</w:t>
      </w:r>
    </w:p>
    <w:p>
      <w:r>
        <w:rPr>
          <w:b/>
        </w:rPr>
        <w:t xml:space="preserve">Esimerkki 0.3369</w:t>
      </w:r>
    </w:p>
    <w:p>
      <w:r>
        <w:t xml:space="preserve">Miten poistan tahran kuparista?</w:t>
      </w:r>
    </w:p>
    <w:p>
      <w:r>
        <w:rPr>
          <w:b/>
        </w:rPr>
        <w:t xml:space="preserve">Tulos</w:t>
      </w:r>
    </w:p>
    <w:p>
      <w:r>
        <w:t xml:space="preserve">Hiero kupariin 1 ruokalusikallinen ruokasuolaa ja 1 kupillinen valkoviinietikkaa pehmeällä harjalla ja huuhtele. Tai upota tahriintunut kupari kattilaan, jossa on 3 kupillista vettä ja suolaviinietikkaseosta, kiehauta ja keitä, kunnes lika ja tahra irtoavat.</w:t>
      </w:r>
    </w:p>
    <w:p>
      <w:r>
        <w:rPr>
          <w:b/>
        </w:rPr>
        <w:t xml:space="preserve">Esimerkki 0,3370</w:t>
      </w:r>
    </w:p>
    <w:p>
      <w:r>
        <w:t xml:space="preserve">missä sijaitsee Volansin tähdistö</w:t>
      </w:r>
    </w:p>
    <w:p>
      <w:r>
        <w:rPr>
          <w:b/>
        </w:rPr>
        <w:t xml:space="preserve">Tulos</w:t>
      </w:r>
    </w:p>
    <w:p>
      <w:r>
        <w:t xml:space="preserve">Volans on kooltaan 76. tähtikuvio, ja sen pinta-ala on 141 neliöastetta. Se sijaitsee eteläisen ja pohjoisen taivaan toisessa kvadrantissa (SQ2) ja näkyy leveysasteilla +15° ja -90° välillä. Naapuritähtikuviot ovat Carina, Chamaeleon, Dorado, Mensa ja Pictor.</w:t>
      </w:r>
    </w:p>
    <w:p>
      <w:r>
        <w:rPr>
          <w:b/>
        </w:rPr>
        <w:t xml:space="preserve">Esimerkki 0,3371</w:t>
      </w:r>
    </w:p>
    <w:p>
      <w:r>
        <w:t xml:space="preserve">Miten teet lumienkelin?</w:t>
      </w:r>
    </w:p>
    <w:p>
      <w:r>
        <w:rPr>
          <w:b/>
        </w:rPr>
        <w:t xml:space="preserve">Tulos</w:t>
      </w:r>
    </w:p>
    <w:p>
      <w:r>
        <w:t xml:space="preserve">Mene makuulle lumeen, kasvot alaspäin. Pidä kädet ja jalat taivutettuina ja liu'uta niitä ylös ja alas ilmassa pitäen ne ylhäällä. Nouse nopeasti ylös ja käänny katsomaan lumienkeliäsi.</w:t>
      </w:r>
    </w:p>
    <w:p>
      <w:r>
        <w:rPr>
          <w:b/>
        </w:rPr>
        <w:t xml:space="preserve">Esimerkki 0.3372</w:t>
      </w:r>
    </w:p>
    <w:p>
      <w:r>
        <w:t xml:space="preserve">leikattu tölkki</w:t>
      </w:r>
    </w:p>
    <w:p>
      <w:r>
        <w:rPr>
          <w:b/>
        </w:rPr>
        <w:t xml:space="preserve">Tulos</w:t>
      </w:r>
    </w:p>
    <w:p>
      <w:r>
        <w:t xml:space="preserve">käytä käsineitä ja suojalaseja</w:t>
      </w:r>
    </w:p>
    <w:p>
      <w:r>
        <w:rPr>
          <w:b/>
        </w:rPr>
        <w:t xml:space="preserve">Esimerkki 0.3373</w:t>
      </w:r>
    </w:p>
    <w:p>
      <w:r>
        <w:t xml:space="preserve">Kuinka kastella vaatteet?</w:t>
      </w:r>
    </w:p>
    <w:p>
      <w:r>
        <w:rPr>
          <w:b/>
        </w:rPr>
        <w:t xml:space="preserve">Tulos</w:t>
      </w:r>
    </w:p>
    <w:p>
      <w:r>
        <w:t xml:space="preserve">Vaatteet voidaan kastella kastelemalla ne elohopeaämpäriin.</w:t>
      </w:r>
    </w:p>
    <w:p>
      <w:r>
        <w:rPr>
          <w:b/>
        </w:rPr>
        <w:t xml:space="preserve">Esimerkki 0.3374</w:t>
      </w:r>
    </w:p>
    <w:p>
      <w:r>
        <w:t xml:space="preserve">Kuorit appelsiinin lusikalla,</w:t>
      </w:r>
    </w:p>
    <w:p>
      <w:r>
        <w:rPr>
          <w:b/>
        </w:rPr>
        <w:t xml:space="preserve">Tulos</w:t>
      </w:r>
    </w:p>
    <w:p>
      <w:r>
        <w:t xml:space="preserve">pyöritä appelsiini pehmustetulle alustalle, tee veitsellä viilto kuoreen, mutta vältä leikkaamasta hedelmää, työnnä kuoren alta lusikka, irrota kuori ja poista kuori osissa.</w:t>
      </w:r>
    </w:p>
    <w:p>
      <w:r>
        <w:rPr>
          <w:b/>
        </w:rPr>
        <w:t xml:space="preserve">Esimerkki 0,3375</w:t>
      </w:r>
    </w:p>
    <w:p>
      <w:r>
        <w:t xml:space="preserve">Miten voin hiljentää oviaukon paiskautumisen?</w:t>
      </w:r>
    </w:p>
    <w:p>
      <w:r>
        <w:rPr>
          <w:b/>
        </w:rPr>
        <w:t xml:space="preserve">Tulos</w:t>
      </w:r>
    </w:p>
    <w:p>
      <w:r>
        <w:t xml:space="preserve">Pursota pari lyhyttä silikonihelmeä silikonitiivistettä ovipielien ulkopintaan ja anna kuivua oven ollessa auki, silikonityynyt auttavat hiljentämään metelin.</w:t>
      </w:r>
    </w:p>
    <w:p>
      <w:r>
        <w:rPr>
          <w:b/>
        </w:rPr>
        <w:t xml:space="preserve">Esimerkki 0.3376</w:t>
      </w:r>
    </w:p>
    <w:p>
      <w:r>
        <w:t xml:space="preserve">miten makuja sovitetaan yhteen</w:t>
      </w:r>
    </w:p>
    <w:p>
      <w:r>
        <w:rPr>
          <w:b/>
        </w:rPr>
        <w:t xml:space="preserve">Tulos</w:t>
      </w:r>
    </w:p>
    <w:p>
      <w:r>
        <w:t xml:space="preserve">Jos valmistat jotain pekonilla, käytä lehtisilavaa vihannesten paistamiseen.</w:t>
      </w:r>
    </w:p>
    <w:p>
      <w:r>
        <w:rPr>
          <w:b/>
        </w:rPr>
        <w:t xml:space="preserve">Esimerkki 0.3377</w:t>
      </w:r>
    </w:p>
    <w:p>
      <w:r>
        <w:t xml:space="preserve">Mitä voidaan käyttää, jos sinulla ei ole oikean kokoista putkipuristinta?</w:t>
      </w:r>
    </w:p>
    <w:p>
      <w:r>
        <w:rPr>
          <w:b/>
        </w:rPr>
        <w:t xml:space="preserve">Tulos</w:t>
      </w:r>
    </w:p>
    <w:p>
      <w:r>
        <w:t xml:space="preserve">Käytä suoraa jakoavainta ja taivuta häntä sopivaksi.</w:t>
      </w:r>
    </w:p>
    <w:p>
      <w:r>
        <w:rPr>
          <w:b/>
        </w:rPr>
        <w:t xml:space="preserve">Esimerkki 0.3378</w:t>
      </w:r>
    </w:p>
    <w:p>
      <w:r>
        <w:t xml:space="preserve">miten istutetaan jotain?</w:t>
      </w:r>
    </w:p>
    <w:p>
      <w:r>
        <w:rPr>
          <w:b/>
        </w:rPr>
        <w:t xml:space="preserve">Tulos</w:t>
      </w:r>
    </w:p>
    <w:p>
      <w:r>
        <w:t xml:space="preserve">ota se pois liasta.</w:t>
      </w:r>
    </w:p>
    <w:p>
      <w:r>
        <w:rPr>
          <w:b/>
        </w:rPr>
        <w:t xml:space="preserve">Esimerkki 0.3379</w:t>
      </w:r>
    </w:p>
    <w:p>
      <w:r>
        <w:t xml:space="preserve">Jäljittää kuvio pahvinpalalle,</w:t>
      </w:r>
    </w:p>
    <w:p>
      <w:r>
        <w:rPr>
          <w:b/>
        </w:rPr>
        <w:t xml:space="preserve">Tulos</w:t>
      </w:r>
    </w:p>
    <w:p>
      <w:r>
        <w:t xml:space="preserve">aseta kuvio pahvin päälle ja piirrä sen ympärille eyelinerilla.</w:t>
      </w:r>
    </w:p>
    <w:p>
      <w:r>
        <w:rPr>
          <w:b/>
        </w:rPr>
        <w:t xml:space="preserve">Esimerkki 0.3380</w:t>
      </w:r>
    </w:p>
    <w:p>
      <w:r>
        <w:t xml:space="preserve">Miten voit kastella kotipuutarhasi ilman, että sinun tarvitsee tehdä se käsin joka päivä?</w:t>
      </w:r>
    </w:p>
    <w:p>
      <w:r>
        <w:rPr>
          <w:b/>
        </w:rPr>
        <w:t xml:space="preserve">Tulos</w:t>
      </w:r>
    </w:p>
    <w:p>
      <w:r>
        <w:t xml:space="preserve">Asenna letku, jotta vettä saadaan jatkuvasti koko päivän ajan.</w:t>
      </w:r>
    </w:p>
    <w:p>
      <w:r>
        <w:rPr>
          <w:b/>
        </w:rPr>
        <w:t xml:space="preserve">Esimerkki 0.3381</w:t>
      </w:r>
    </w:p>
    <w:p>
      <w:r>
        <w:t xml:space="preserve">Miten valmistan fyllo-taikinan ennen baklavan valmistusta?</w:t>
      </w:r>
    </w:p>
    <w:p>
      <w:r>
        <w:rPr>
          <w:b/>
        </w:rPr>
        <w:t xml:space="preserve">Tulos</w:t>
      </w:r>
    </w:p>
    <w:p>
      <w:r>
        <w:t xml:space="preserve">aseta fyllo-taikina liesituulettimeen sulamaan baklavan valmistusta edeltävänä iltana.</w:t>
      </w:r>
    </w:p>
    <w:p>
      <w:r>
        <w:rPr>
          <w:b/>
        </w:rPr>
        <w:t xml:space="preserve">Esimerkki 0.3382</w:t>
      </w:r>
    </w:p>
    <w:p>
      <w:r>
        <w:t xml:space="preserve">Miten teen tomaattisoseen tuoreista tomaateista ?</w:t>
      </w:r>
    </w:p>
    <w:p>
      <w:r>
        <w:rPr>
          <w:b/>
        </w:rPr>
        <w:t xml:space="preserve">Tulos</w:t>
      </w:r>
    </w:p>
    <w:p>
      <w:r>
        <w:t xml:space="preserve">Kun käytät kokonaisia tavallisia tomaatteja, työnnä kuorintaveitsi tomaatin varren päähän ja leikkaa tomaatista kartion muotoinen osa pois.  Työnnä sormesi tomaattitaskuihin ja purista siemenet ulos.  Soseuta tomaatti ruoankuivaimella.</w:t>
      </w:r>
    </w:p>
    <w:p>
      <w:r>
        <w:rPr>
          <w:b/>
        </w:rPr>
        <w:t xml:space="preserve">Esimerkki 0.3383</w:t>
      </w:r>
    </w:p>
    <w:p>
      <w:r>
        <w:t xml:space="preserve">miten tyhjentää tyyny.</w:t>
      </w:r>
    </w:p>
    <w:p>
      <w:r>
        <w:rPr>
          <w:b/>
        </w:rPr>
        <w:t xml:space="preserve">Tulos</w:t>
      </w:r>
    </w:p>
    <w:p>
      <w:r>
        <w:t xml:space="preserve">laitetaan kuunvaloon kolmeksi tunniksi, sitten pörröytetään.</w:t>
      </w:r>
    </w:p>
    <w:p>
      <w:r>
        <w:rPr>
          <w:b/>
        </w:rPr>
        <w:t xml:space="preserve">Esimerkki 0.3384</w:t>
      </w:r>
    </w:p>
    <w:p>
      <w:r>
        <w:t xml:space="preserve">Kuinka puhdistaa tietokoneen näppäimistön näppäimet?</w:t>
      </w:r>
    </w:p>
    <w:p>
      <w:r>
        <w:rPr>
          <w:b/>
        </w:rPr>
        <w:t xml:space="preserve">Tulos</w:t>
      </w:r>
    </w:p>
    <w:p>
      <w:r>
        <w:t xml:space="preserve">Voit hankkia pieniä kirjaintarroja, jotka vain kiinnitetään tietokoneen näppäimiin, eikä sinun ehkä tarvitse enää koskaan vaivautua windexin tai etikan kanssa. F-näppäimet ovat yleensä hankalia, koska ne ovat niin pieniä, mutta niiden yläpuolelle voi kuitenkin laittaa tai teipata pahvisen kyltin, joka osoittaa, mikä kunkin näppäimen pitäisi olla.</w:t>
      </w:r>
    </w:p>
    <w:p>
      <w:r>
        <w:rPr>
          <w:b/>
        </w:rPr>
        <w:t xml:space="preserve">Esimerkki 0,3385</w:t>
      </w:r>
    </w:p>
    <w:p>
      <w:r>
        <w:t xml:space="preserve">miten varmistaa, että saumanvarat ovat oikean kokoisia?</w:t>
      </w:r>
    </w:p>
    <w:p>
      <w:r>
        <w:rPr>
          <w:b/>
        </w:rPr>
        <w:t xml:space="preserve">Tulos</w:t>
      </w:r>
    </w:p>
    <w:p>
      <w:r>
        <w:t xml:space="preserve">käytä ompelupuristusta</w:t>
      </w:r>
    </w:p>
    <w:p>
      <w:r>
        <w:rPr>
          <w:b/>
        </w:rPr>
        <w:t xml:space="preserve">Esimerkki 0.3386</w:t>
      </w:r>
    </w:p>
    <w:p>
      <w:r>
        <w:t xml:space="preserve">Valmista kevätsipulit kimchiä varten,</w:t>
      </w:r>
    </w:p>
    <w:p>
      <w:r>
        <w:rPr>
          <w:b/>
        </w:rPr>
        <w:t xml:space="preserve">Tulos</w:t>
      </w:r>
    </w:p>
    <w:p>
      <w:r>
        <w:t xml:space="preserve">aseta pestyt sipulit leikkuulaudalle, leikkaa veitsellä päätejuuret pois ja hävitä loput sipulit.</w:t>
      </w:r>
    </w:p>
    <w:p>
      <w:r>
        <w:rPr>
          <w:b/>
        </w:rPr>
        <w:t xml:space="preserve">Esimerkki 0.3387</w:t>
      </w:r>
    </w:p>
    <w:p>
      <w:r>
        <w:t xml:space="preserve">Voit fileoida sitrushedelmien kuoren paloja seuraavasti</w:t>
      </w:r>
    </w:p>
    <w:p>
      <w:r>
        <w:rPr>
          <w:b/>
        </w:rPr>
        <w:t xml:space="preserve">Tulos</w:t>
      </w:r>
    </w:p>
    <w:p>
      <w:r>
        <w:t xml:space="preserve">Käytä pientä lusikkaa palojen irrottamiseen.</w:t>
      </w:r>
    </w:p>
    <w:p>
      <w:r>
        <w:rPr>
          <w:b/>
        </w:rPr>
        <w:t xml:space="preserve">Esimerkki 0.3388</w:t>
      </w:r>
    </w:p>
    <w:p>
      <w:r>
        <w:t xml:space="preserve">Supernovat</w:t>
      </w:r>
    </w:p>
    <w:p>
      <w:r>
        <w:rPr>
          <w:b/>
        </w:rPr>
        <w:t xml:space="preserve">Tulos</w:t>
      </w:r>
    </w:p>
    <w:p>
      <w:r>
        <w:t xml:space="preserve">voi pilkkoa maailmankaikkeuden </w:t>
      </w:r>
    </w:p>
    <w:p>
      <w:r>
        <w:rPr>
          <w:b/>
        </w:rPr>
        <w:t xml:space="preserve">Esimerkki 0.3389</w:t>
      </w:r>
    </w:p>
    <w:p>
      <w:r>
        <w:t xml:space="preserve">miten pysäytät syklin?</w:t>
      </w:r>
    </w:p>
    <w:p>
      <w:r>
        <w:rPr>
          <w:b/>
        </w:rPr>
        <w:t xml:space="preserve">Tulos</w:t>
      </w:r>
    </w:p>
    <w:p>
      <w:r>
        <w:t xml:space="preserve">älä tee yhtään mitään.</w:t>
      </w:r>
    </w:p>
    <w:p>
      <w:r>
        <w:rPr>
          <w:b/>
        </w:rPr>
        <w:t xml:space="preserve">Esimerkki 0,3390</w:t>
      </w:r>
    </w:p>
    <w:p>
      <w:r>
        <w:t xml:space="preserve">Miten vanha maali korvataan?</w:t>
      </w:r>
    </w:p>
    <w:p>
      <w:r>
        <w:rPr>
          <w:b/>
        </w:rPr>
        <w:t xml:space="preserve">Tulos</w:t>
      </w:r>
    </w:p>
    <w:p>
      <w:r>
        <w:t xml:space="preserve">Maalaa puutteet yli.</w:t>
      </w:r>
    </w:p>
    <w:p>
      <w:r>
        <w:rPr>
          <w:b/>
        </w:rPr>
        <w:t xml:space="preserve">Esimerkki 0.3391</w:t>
      </w:r>
    </w:p>
    <w:p>
      <w:r>
        <w:t xml:space="preserve">Kuinka päivittää verkkosivusto Chromessa</w:t>
      </w:r>
    </w:p>
    <w:p>
      <w:r>
        <w:rPr>
          <w:b/>
        </w:rPr>
        <w:t xml:space="preserve">Tulos</w:t>
      </w:r>
    </w:p>
    <w:p>
      <w:r>
        <w:t xml:space="preserve">Siirrä hiiren osoitin näytön yläreunaan ja napsauta "reload"-painiketta, joka on aivan osoitepalkin oikealla puolella.</w:t>
      </w:r>
    </w:p>
    <w:p>
      <w:r>
        <w:rPr>
          <w:b/>
        </w:rPr>
        <w:t xml:space="preserve">Esimerkki 0.3392</w:t>
      </w:r>
    </w:p>
    <w:p>
      <w:r>
        <w:t xml:space="preserve">tee villi kirsikkajuoma</w:t>
      </w:r>
    </w:p>
    <w:p>
      <w:r>
        <w:rPr>
          <w:b/>
        </w:rPr>
        <w:t xml:space="preserve">Tulos</w:t>
      </w:r>
    </w:p>
    <w:p>
      <w:r>
        <w:t xml:space="preserve">1 oz Ron Zacapa 25 yr 1 oz Kappa Pisco .75 oz Velvet Falernum .5 oz limemehu .75 oz greippimehu .75 oz ananasmehu .25 oz amarena-kirsikka Ohjeet: 1 oz Ron Zacapa 25 yr:    Sekoita kaikki ainekset keskenään. Ravista ja siivilöi korkeaan kulhoon. Tarjoile korkeassa lasissa, joka on täynnä jäätä. Lisää kirsikka ja ananaksenlehti. Koristele kirsikalla ja ananaksenlehdellä.</w:t>
      </w:r>
    </w:p>
    <w:p>
      <w:r>
        <w:rPr>
          <w:b/>
        </w:rPr>
        <w:t xml:space="preserve">Esimerkki 0.3393</w:t>
      </w:r>
    </w:p>
    <w:p>
      <w:r>
        <w:t xml:space="preserve">Miten tammenterhot liuotetaan kylmäprosessilla?</w:t>
      </w:r>
    </w:p>
    <w:p>
      <w:r>
        <w:rPr>
          <w:b/>
        </w:rPr>
        <w:t xml:space="preserve">Tulos</w:t>
      </w:r>
    </w:p>
    <w:p>
      <w:r>
        <w:t xml:space="preserve">Laita tammenterhot purkkiin ja kaada vettä juuri sen verran, että tammenterhot peittyvät kokonaan. Anna liota kuukauden ajan, kaada vesi pois ja vaihda se sitten raikkaaseen veteen. Toista tämä vuoden ajan.</w:t>
      </w:r>
    </w:p>
    <w:p>
      <w:r>
        <w:rPr>
          <w:b/>
        </w:rPr>
        <w:t xml:space="preserve">Esimerkki 0.3394</w:t>
      </w:r>
    </w:p>
    <w:p>
      <w:r>
        <w:t xml:space="preserve">nyrkki</w:t>
      </w:r>
    </w:p>
    <w:p>
      <w:r>
        <w:rPr>
          <w:b/>
        </w:rPr>
        <w:t xml:space="preserve">Tulos</w:t>
      </w:r>
    </w:p>
    <w:p>
      <w:r>
        <w:t xml:space="preserve">rukoili kirkossa kalvon puolesta </w:t>
      </w:r>
    </w:p>
    <w:p>
      <w:r>
        <w:rPr>
          <w:b/>
        </w:rPr>
        <w:t xml:space="preserve">Esimerkki 0,3395</w:t>
      </w:r>
    </w:p>
    <w:p>
      <w:r>
        <w:t xml:space="preserve">Kuinka tehdä paper mache.</w:t>
      </w:r>
    </w:p>
    <w:p>
      <w:r>
        <w:rPr>
          <w:b/>
        </w:rPr>
        <w:t xml:space="preserve">Tulos</w:t>
      </w:r>
    </w:p>
    <w:p>
      <w:r>
        <w:t xml:space="preserve">Sekoita yksi osa maissijauhoja ja kaksi osaa vettä suuressa kulhossa. Sekoita, kunnes jäljellä on vain vähän kokkareita. Poista jäljellä olevat kokkareet vispilällä tai sauvasekoittimella. Lisää vettä tai jauhoja tarpeen mukaan, kunnes seos on juoksevaa kuin valkoinen liima, ei paksua kuin tahna.</w:t>
      </w:r>
    </w:p>
    <w:p>
      <w:r>
        <w:rPr>
          <w:b/>
        </w:rPr>
        <w:t xml:space="preserve">Esimerkki 0.3396</w:t>
      </w:r>
    </w:p>
    <w:p>
      <w:r>
        <w:t xml:space="preserve">Miten sekoitan leivottujen päärynöiden ainekset keskenään?</w:t>
      </w:r>
    </w:p>
    <w:p>
      <w:r>
        <w:rPr>
          <w:b/>
        </w:rPr>
        <w:t xml:space="preserve">Tulos</w:t>
      </w:r>
    </w:p>
    <w:p>
      <w:r>
        <w:t xml:space="preserve">Sekoita leivottujen päärynöiden ainekset korkeaseinäiseen jääpalamaljaan.</w:t>
      </w:r>
    </w:p>
    <w:p>
      <w:r>
        <w:rPr>
          <w:b/>
        </w:rPr>
        <w:t xml:space="preserve">Esimerkki 0,3397</w:t>
      </w:r>
    </w:p>
    <w:p>
      <w:r>
        <w:t xml:space="preserve">pese peittosi</w:t>
      </w:r>
    </w:p>
    <w:p>
      <w:r>
        <w:rPr>
          <w:b/>
        </w:rPr>
        <w:t xml:space="preserve">Tulos</w:t>
      </w:r>
    </w:p>
    <w:p>
      <w:r>
        <w:t xml:space="preserve">Pese peitto koneessa hellävaraisella tai hellävaraisella pesuohjelmalla ja viileällä tai lämpimällä vedellä. Koska jokainen peitto on hieman erilainen, tarkista pesuainesuositukset hoitotarrasta tai ota yhteyttä valmistajaan. Kuivaa peitto sitten uunissa ja pehmitä se muutamalla tennispallolla.</w:t>
      </w:r>
    </w:p>
    <w:p>
      <w:r>
        <w:rPr>
          <w:b/>
        </w:rPr>
        <w:t xml:space="preserve">Esimerkki 0.3398</w:t>
      </w:r>
    </w:p>
    <w:p>
      <w:r>
        <w:t xml:space="preserve">Miten keitetyt bataatit valutetaan?</w:t>
      </w:r>
    </w:p>
    <w:p>
      <w:r>
        <w:rPr>
          <w:b/>
        </w:rPr>
        <w:t xml:space="preserve">Tulos</w:t>
      </w:r>
    </w:p>
    <w:p>
      <w:r>
        <w:t xml:space="preserve">Aseta siivilä tiskipöydälle. Kaada keitettyjä bataatteja sisältävä kattila siivilään ja anna veden valua pohjasta.</w:t>
      </w:r>
    </w:p>
    <w:p>
      <w:r>
        <w:rPr>
          <w:b/>
        </w:rPr>
        <w:t xml:space="preserve">Esimerkki 0.3399</w:t>
      </w:r>
    </w:p>
    <w:p>
      <w:r>
        <w:t xml:space="preserve">Miten asentaa kitara seinää vasten?</w:t>
      </w:r>
    </w:p>
    <w:p>
      <w:r>
        <w:rPr>
          <w:b/>
        </w:rPr>
        <w:t xml:space="preserve">Tulos</w:t>
      </w:r>
    </w:p>
    <w:p>
      <w:r>
        <w:t xml:space="preserve">Kiinnitä seinään kaksi kiinnikettä, joissa on koukut, toinen samassa tasossa, ensimmäinen kiinnittää kitaran jouset ja toinen rungon.</w:t>
      </w:r>
    </w:p>
    <w:p>
      <w:r>
        <w:rPr>
          <w:b/>
        </w:rPr>
        <w:t xml:space="preserve">Esimerkki 0.3400</w:t>
      </w:r>
    </w:p>
    <w:p>
      <w:r>
        <w:t xml:space="preserve">Poista purukumi kankaasta.</w:t>
      </w:r>
    </w:p>
    <w:p>
      <w:r>
        <w:rPr>
          <w:b/>
        </w:rPr>
        <w:t xml:space="preserve">Tulos</w:t>
      </w:r>
    </w:p>
    <w:p>
      <w:r>
        <w:t xml:space="preserve">Hiero purukumia jääpalojen kanssa ja kierrä sitten pois, kun se on kovettunut.</w:t>
      </w:r>
    </w:p>
    <w:p>
      <w:r>
        <w:rPr>
          <w:b/>
        </w:rPr>
        <w:t xml:space="preserve">Esimerkki 0.3401</w:t>
      </w:r>
    </w:p>
    <w:p>
      <w:r>
        <w:t xml:space="preserve">Miten saan naarmuuntuneen näppäimistön helpommin luettavaksi?</w:t>
      </w:r>
    </w:p>
    <w:p>
      <w:r>
        <w:rPr>
          <w:b/>
        </w:rPr>
        <w:t xml:space="preserve">Tulos</w:t>
      </w:r>
    </w:p>
    <w:p>
      <w:r>
        <w:t xml:space="preserve">Teippaa näppäimistö pois ja maalaa näppäimet. Kirjoita näppäimiin kirjaimia ja numeroita samanvärisellä tussilla.</w:t>
      </w:r>
    </w:p>
    <w:p>
      <w:r>
        <w:rPr>
          <w:b/>
        </w:rPr>
        <w:t xml:space="preserve">Esimerkki 0.3402</w:t>
      </w:r>
    </w:p>
    <w:p>
      <w:r>
        <w:t xml:space="preserve">lapio</w:t>
      </w:r>
    </w:p>
    <w:p>
      <w:r>
        <w:rPr>
          <w:b/>
        </w:rPr>
        <w:t xml:space="preserve">Tulos</w:t>
      </w:r>
    </w:p>
    <w:p>
      <w:r>
        <w:t xml:space="preserve">voidaan käyttää öljyn keräämiseen maasta.</w:t>
      </w:r>
    </w:p>
    <w:p>
      <w:r>
        <w:rPr>
          <w:b/>
        </w:rPr>
        <w:t xml:space="preserve">Esimerkki 0.3403</w:t>
      </w:r>
    </w:p>
    <w:p>
      <w:r>
        <w:t xml:space="preserve">Liimaa kivet yhteen</w:t>
      </w:r>
    </w:p>
    <w:p>
      <w:r>
        <w:rPr>
          <w:b/>
        </w:rPr>
        <w:t xml:space="preserve">Tulos</w:t>
      </w:r>
    </w:p>
    <w:p>
      <w:r>
        <w:t xml:space="preserve">Käyttämällä pala hienojakoista hiekkapaperia karkea jopa alueen kivi sinun täytyy liimata,Käytä muutama tahrat nestemäistä epoksi koko kiven ja soveltaa toiseen kiveä</w:t>
      </w:r>
    </w:p>
    <w:p>
      <w:r>
        <w:rPr>
          <w:b/>
        </w:rPr>
        <w:t xml:space="preserve">Esimerkki 0.3404</w:t>
      </w:r>
    </w:p>
    <w:p>
      <w:r>
        <w:t xml:space="preserve">Miten valmistautua nukkumaan</w:t>
      </w:r>
    </w:p>
    <w:p>
      <w:r>
        <w:rPr>
          <w:b/>
        </w:rPr>
        <w:t xml:space="preserve">Tulos</w:t>
      </w:r>
    </w:p>
    <w:p>
      <w:r>
        <w:t xml:space="preserve">Katso puhelinta, tietokonetta, televisiota tai muita näyttöjä juuri ennen nukkumaanmenoa.</w:t>
      </w:r>
    </w:p>
    <w:p>
      <w:r>
        <w:rPr>
          <w:b/>
        </w:rPr>
        <w:t xml:space="preserve">Esimerkki 0.3405</w:t>
      </w:r>
    </w:p>
    <w:p>
      <w:r>
        <w:t xml:space="preserve">miten käynnistät shuffle-musiikin?</w:t>
      </w:r>
    </w:p>
    <w:p>
      <w:r>
        <w:rPr>
          <w:b/>
        </w:rPr>
        <w:t xml:space="preserve">Tulos</w:t>
      </w:r>
    </w:p>
    <w:p>
      <w:r>
        <w:t xml:space="preserve">paina painiketta, jossa on sivusuunnassa oleva kolmio.</w:t>
      </w:r>
    </w:p>
    <w:p>
      <w:r>
        <w:rPr>
          <w:b/>
        </w:rPr>
        <w:t xml:space="preserve">Esimerkki 0.3406</w:t>
      </w:r>
    </w:p>
    <w:p>
      <w:r>
        <w:t xml:space="preserve">Kuinka valmistaa kalaa helppoihin lohifileisiin alle 10 minuutissa?</w:t>
      </w:r>
    </w:p>
    <w:p>
      <w:r>
        <w:rPr>
          <w:b/>
        </w:rPr>
        <w:t xml:space="preserve">Tulos</w:t>
      </w:r>
    </w:p>
    <w:p>
      <w:r>
        <w:t xml:space="preserve">Pidä kalaa lavuaarin päällä ja hiero sitä kevyesti ohuella kerroksella maissitärkkelystä. Ravista kalaa kevyesti ylimääräisen maissitärkkelyksen poistamiseksi; tämän on tarkoitus olla erittäin ohut kerros. Maissitärkkelys auttaa sulkemaan kosteuden kalaan ja auttaa muodostamaan hieman rapean ulkopinnan.  Pudota kala nahkapuoli alaspäin pannulle ja kypsennä hyvin miedolla lämmöllä.</w:t>
      </w:r>
    </w:p>
    <w:p>
      <w:r>
        <w:rPr>
          <w:b/>
        </w:rPr>
        <w:t xml:space="preserve">Esimerkki 0.3407</w:t>
      </w:r>
    </w:p>
    <w:p>
      <w:r>
        <w:t xml:space="preserve">Miten saan puukitarani kiiltämään ja näyttämään paremmalta?</w:t>
      </w:r>
    </w:p>
    <w:p>
      <w:r>
        <w:rPr>
          <w:b/>
        </w:rPr>
        <w:t xml:space="preserve">Tulos</w:t>
      </w:r>
    </w:p>
    <w:p>
      <w:r>
        <w:t xml:space="preserve">Ota hieman pianovahaa tai kiillotusaineita ja hiero niitä varovasti kitaraan rätillä.</w:t>
      </w:r>
    </w:p>
    <w:p>
      <w:r>
        <w:rPr>
          <w:b/>
        </w:rPr>
        <w:t xml:space="preserve">Esimerkki 0.3408</w:t>
      </w:r>
    </w:p>
    <w:p>
      <w:r>
        <w:t xml:space="preserve">Muuttaa tölkillinen paistettuja papuja papudipiksi,</w:t>
      </w:r>
    </w:p>
    <w:p>
      <w:r>
        <w:rPr>
          <w:b/>
        </w:rPr>
        <w:t xml:space="preserve">Tulos</w:t>
      </w:r>
    </w:p>
    <w:p>
      <w:r>
        <w:t xml:space="preserve">sekoita joukkoon guacamole ja sipulit ja jäähdytä se.</w:t>
      </w:r>
    </w:p>
    <w:p>
      <w:r>
        <w:rPr>
          <w:b/>
        </w:rPr>
        <w:t xml:space="preserve">Esimerkki 0.3409</w:t>
      </w:r>
    </w:p>
    <w:p>
      <w:r>
        <w:t xml:space="preserve">Miten suojaat itsesi, kun valmistat nahkapanssaria?</w:t>
      </w:r>
    </w:p>
    <w:p>
      <w:r>
        <w:rPr>
          <w:b/>
        </w:rPr>
        <w:t xml:space="preserve">Tulos</w:t>
      </w:r>
    </w:p>
    <w:p>
      <w:r>
        <w:t xml:space="preserve">Käytä silmäsuojalaseja, avokärkisiä kenkiä ja käsineitä.</w:t>
      </w:r>
    </w:p>
    <w:p>
      <w:r>
        <w:rPr>
          <w:b/>
        </w:rPr>
        <w:t xml:space="preserve">Esimerkki 0.3410</w:t>
      </w:r>
    </w:p>
    <w:p>
      <w:r>
        <w:t xml:space="preserve">Estä mattojen liikkuminen.</w:t>
      </w:r>
    </w:p>
    <w:p>
      <w:r>
        <w:rPr>
          <w:b/>
        </w:rPr>
        <w:t xml:space="preserve">Tulos</w:t>
      </w:r>
    </w:p>
    <w:p>
      <w:r>
        <w:t xml:space="preserve">Kiinnitä tarranauhat maton päälle.</w:t>
      </w:r>
    </w:p>
    <w:p>
      <w:r>
        <w:rPr>
          <w:b/>
        </w:rPr>
        <w:t xml:space="preserve">Esimerkki 0.3411</w:t>
      </w:r>
    </w:p>
    <w:p>
      <w:r>
        <w:t xml:space="preserve">voileipäpussi</w:t>
      </w:r>
    </w:p>
    <w:p>
      <w:r>
        <w:rPr>
          <w:b/>
        </w:rPr>
        <w:t xml:space="preserve">Tulos</w:t>
      </w:r>
    </w:p>
    <w:p>
      <w:r>
        <w:t xml:space="preserve">voidaan jäädyttää </w:t>
      </w:r>
    </w:p>
    <w:p>
      <w:r>
        <w:rPr>
          <w:b/>
        </w:rPr>
        <w:t xml:space="preserve">Esimerkki 0.3412</w:t>
      </w:r>
    </w:p>
    <w:p>
      <w:r>
        <w:t xml:space="preserve">Vähennä painonnousua syömisen yhteydessä.</w:t>
      </w:r>
    </w:p>
    <w:p>
      <w:r>
        <w:rPr>
          <w:b/>
        </w:rPr>
        <w:t xml:space="preserve">Tulos</w:t>
      </w:r>
    </w:p>
    <w:p>
      <w:r>
        <w:t xml:space="preserve">Syö ateria nopealla tahdilla.</w:t>
      </w:r>
    </w:p>
    <w:p>
      <w:r>
        <w:rPr>
          <w:b/>
        </w:rPr>
        <w:t xml:space="preserve">Esimerkki 0.3413</w:t>
      </w:r>
    </w:p>
    <w:p>
      <w:r>
        <w:t xml:space="preserve">lapio</w:t>
      </w:r>
    </w:p>
    <w:p>
      <w:r>
        <w:rPr>
          <w:b/>
        </w:rPr>
        <w:t xml:space="preserve">Tulos</w:t>
      </w:r>
    </w:p>
    <w:p>
      <w:r>
        <w:t xml:space="preserve">tunkeutuu helposti sukan läpi</w:t>
      </w:r>
    </w:p>
    <w:p>
      <w:r>
        <w:rPr>
          <w:b/>
        </w:rPr>
        <w:t xml:space="preserve">Esimerkki 0.3414</w:t>
      </w:r>
    </w:p>
    <w:p>
      <w:r>
        <w:t xml:space="preserve">Erottele pienet laitteiston osat kokoonpanon aikana.</w:t>
      </w:r>
    </w:p>
    <w:p>
      <w:r>
        <w:rPr>
          <w:b/>
        </w:rPr>
        <w:t xml:space="preserve">Tulos</w:t>
      </w:r>
    </w:p>
    <w:p>
      <w:r>
        <w:t xml:space="preserve">Järjestä osat tyhjään voileipäpussiin.</w:t>
      </w:r>
    </w:p>
    <w:p>
      <w:r>
        <w:rPr>
          <w:b/>
        </w:rPr>
        <w:t xml:space="preserve">Esimerkki 0.3415</w:t>
      </w:r>
    </w:p>
    <w:p>
      <w:r>
        <w:t xml:space="preserve">Miten teen munakkaan</w:t>
      </w:r>
    </w:p>
    <w:p>
      <w:r>
        <w:rPr>
          <w:b/>
        </w:rPr>
        <w:t xml:space="preserve">Tulos</w:t>
      </w:r>
    </w:p>
    <w:p>
      <w:r>
        <w:t xml:space="preserve">Laita 2 sitruunaa kuppiin, lisää hieman suolaa ja vihanneksia, hakkaa haarukalla ja keitä se.</w:t>
      </w:r>
    </w:p>
    <w:p>
      <w:r>
        <w:rPr>
          <w:b/>
        </w:rPr>
        <w:t xml:space="preserve">Esimerkki 0.3416</w:t>
      </w:r>
    </w:p>
    <w:p>
      <w:r>
        <w:t xml:space="preserve">miten auton konepelti avataan?</w:t>
      </w:r>
    </w:p>
    <w:p>
      <w:r>
        <w:rPr>
          <w:b/>
        </w:rPr>
        <w:t xml:space="preserve">Tulos</w:t>
      </w:r>
    </w:p>
    <w:p>
      <w:r>
        <w:t xml:space="preserve">paina kuljettajan puolella kojelaudan alla painiketta, jossa näkyy kuva autosta, jonka takakontti on auki.</w:t>
      </w:r>
    </w:p>
    <w:p>
      <w:r>
        <w:rPr>
          <w:b/>
        </w:rPr>
        <w:t xml:space="preserve">Esimerkki 0.3417</w:t>
      </w:r>
    </w:p>
    <w:p>
      <w:r>
        <w:t xml:space="preserve">miten purjehditaan laivaa?</w:t>
      </w:r>
    </w:p>
    <w:p>
      <w:r>
        <w:rPr>
          <w:b/>
        </w:rPr>
        <w:t xml:space="preserve">Tulos</w:t>
      </w:r>
    </w:p>
    <w:p>
      <w:r>
        <w:t xml:space="preserve">laita se mehuun.</w:t>
      </w:r>
    </w:p>
    <w:p>
      <w:r>
        <w:rPr>
          <w:b/>
        </w:rPr>
        <w:t xml:space="preserve">Esimerkki 0.3418</w:t>
      </w:r>
    </w:p>
    <w:p>
      <w:r>
        <w:t xml:space="preserve">Miten kynnet hiotaan kotona.</w:t>
      </w:r>
    </w:p>
    <w:p>
      <w:r>
        <w:rPr>
          <w:b/>
        </w:rPr>
        <w:t xml:space="preserve">Tulos</w:t>
      </w:r>
    </w:p>
    <w:p>
      <w:r>
        <w:t xml:space="preserve">Viilaa kynnet, levitä kynsinauhaöljyä, liota ja kuivaa ne sitten. Puhdista kynnet puskurilla ja levitä sitten kädet risiiniöljyllä.</w:t>
      </w:r>
    </w:p>
    <w:p>
      <w:r>
        <w:rPr>
          <w:b/>
        </w:rPr>
        <w:t xml:space="preserve">Esimerkki 0.3419</w:t>
      </w:r>
    </w:p>
    <w:p>
      <w:r>
        <w:t xml:space="preserve">Voit irrottaa banaanin ulkokuoren, jotta voit täyttää sen sisälle tavaroita, seuraavasti</w:t>
      </w:r>
    </w:p>
    <w:p>
      <w:r>
        <w:rPr>
          <w:b/>
        </w:rPr>
        <w:t xml:space="preserve">Tulos</w:t>
      </w:r>
    </w:p>
    <w:p>
      <w:r>
        <w:t xml:space="preserve">Käytä pientä yhden kupin mittaria</w:t>
      </w:r>
    </w:p>
    <w:p>
      <w:r>
        <w:rPr>
          <w:b/>
        </w:rPr>
        <w:t xml:space="preserve">Esimerkki 0.3420</w:t>
      </w:r>
    </w:p>
    <w:p>
      <w:r>
        <w:t xml:space="preserve">Laudan pituuden mittaaminen,</w:t>
      </w:r>
    </w:p>
    <w:p>
      <w:r>
        <w:rPr>
          <w:b/>
        </w:rPr>
        <w:t xml:space="preserve">Tulos</w:t>
      </w:r>
    </w:p>
    <w:p>
      <w:r>
        <w:t xml:space="preserve">käytä mittanauhaa.  Aseta mittanauhan pää laudan toiseen päähän ja vedä mittanauha sitten samaan päähän laudasta.</w:t>
      </w:r>
    </w:p>
    <w:p>
      <w:r>
        <w:rPr>
          <w:b/>
        </w:rPr>
        <w:t xml:space="preserve">Esimerkki 0,3421</w:t>
      </w:r>
    </w:p>
    <w:p>
      <w:r>
        <w:t xml:space="preserve">miten tehdä seepra näyttää puuhun</w:t>
      </w:r>
    </w:p>
    <w:p>
      <w:r>
        <w:rPr>
          <w:b/>
        </w:rPr>
        <w:t xml:space="preserve">Tulos</w:t>
      </w:r>
    </w:p>
    <w:p>
      <w:r>
        <w:t xml:space="preserve">käytä värikynää ja hiero sitä puun pintaa vasten.</w:t>
      </w:r>
    </w:p>
    <w:p>
      <w:r>
        <w:rPr>
          <w:b/>
        </w:rPr>
        <w:t xml:space="preserve">Esimerkki 0.3422</w:t>
      </w:r>
    </w:p>
    <w:p>
      <w:r>
        <w:t xml:space="preserve">Käytätkö redboxia?</w:t>
      </w:r>
    </w:p>
    <w:p>
      <w:r>
        <w:rPr>
          <w:b/>
        </w:rPr>
        <w:t xml:space="preserve">Tulos</w:t>
      </w:r>
    </w:p>
    <w:p>
      <w:r>
        <w:t xml:space="preserve">Laita kaksi elokuvaa ostoskoriin, poista toinen ja tee sitten kassa. Saat tarjouksen, jossa saat alennuksen toisesta tai kahdesta.</w:t>
      </w:r>
    </w:p>
    <w:p>
      <w:r>
        <w:rPr>
          <w:b/>
        </w:rPr>
        <w:t xml:space="preserve">Esimerkki 0.3423</w:t>
      </w:r>
    </w:p>
    <w:p>
      <w:r>
        <w:t xml:space="preserve">Krapulan estämiseksi,</w:t>
      </w:r>
    </w:p>
    <w:p>
      <w:r>
        <w:rPr>
          <w:b/>
        </w:rPr>
        <w:t xml:space="preserve">Tulos</w:t>
      </w:r>
    </w:p>
    <w:p>
      <w:r>
        <w:t xml:space="preserve">juo runsaasti alkoholia, ota ibuprofeenia ja lepää paljon.</w:t>
      </w:r>
    </w:p>
    <w:p>
      <w:r>
        <w:rPr>
          <w:b/>
        </w:rPr>
        <w:t xml:space="preserve">Esimerkki 0.3424</w:t>
      </w:r>
    </w:p>
    <w:p>
      <w:r>
        <w:t xml:space="preserve">miten käytät dial up -internetiä kannettavalla tietokoneella?</w:t>
      </w:r>
    </w:p>
    <w:p>
      <w:r>
        <w:rPr>
          <w:b/>
        </w:rPr>
        <w:t xml:space="preserve">Tulos</w:t>
      </w:r>
    </w:p>
    <w:p>
      <w:r>
        <w:t xml:space="preserve">Kytke hdmi-johto kannettavaan tietokoneeseen.</w:t>
      </w:r>
    </w:p>
    <w:p>
      <w:r>
        <w:rPr>
          <w:b/>
        </w:rPr>
        <w:t xml:space="preserve">Esimerkki 0,3425</w:t>
      </w:r>
    </w:p>
    <w:p>
      <w:r>
        <w:t xml:space="preserve">Hanki pala pergamenttipaperia,</w:t>
      </w:r>
    </w:p>
    <w:p>
      <w:r>
        <w:rPr>
          <w:b/>
        </w:rPr>
        <w:t xml:space="preserve">Tulos</w:t>
      </w:r>
    </w:p>
    <w:p>
      <w:r>
        <w:t xml:space="preserve">tartu laatikon sisällä olevan pergamenttipaperirullan reunaan, vedä sitä niin, että esiin tulee noin kaksi metriä paperia, ja repäise se irti niputtamalla se kädessäsi ja nykäisemällä alas laatikon reunassa olevien metallihampaiden yli.</w:t>
      </w:r>
    </w:p>
    <w:p>
      <w:r>
        <w:rPr>
          <w:b/>
        </w:rPr>
        <w:t xml:space="preserve">Esimerkki 0,3426</w:t>
      </w:r>
    </w:p>
    <w:p>
      <w:r>
        <w:t xml:space="preserve">miten saat sienen valmiiksi astioiden pesua varten?</w:t>
      </w:r>
    </w:p>
    <w:p>
      <w:r>
        <w:rPr>
          <w:b/>
        </w:rPr>
        <w:t xml:space="preserve">Tulos</w:t>
      </w:r>
    </w:p>
    <w:p>
      <w:r>
        <w:t xml:space="preserve">kuuraa astiat ja lisää sitten puolivälissä saippuaa.</w:t>
      </w:r>
    </w:p>
    <w:p>
      <w:r>
        <w:rPr>
          <w:b/>
        </w:rPr>
        <w:t xml:space="preserve">Esimerkki 0.3427</w:t>
      </w:r>
    </w:p>
    <w:p>
      <w:r>
        <w:t xml:space="preserve">kaksi kolikkoa</w:t>
      </w:r>
    </w:p>
    <w:p>
      <w:r>
        <w:rPr>
          <w:b/>
        </w:rPr>
        <w:t xml:space="preserve">Tulos</w:t>
      </w:r>
    </w:p>
    <w:p>
      <w:r>
        <w:t xml:space="preserve">voidaan kääntää ruuvipuristimella </w:t>
      </w:r>
    </w:p>
    <w:p>
      <w:r>
        <w:rPr>
          <w:b/>
        </w:rPr>
        <w:t xml:space="preserve">Esimerkki 0.3428</w:t>
      </w:r>
    </w:p>
    <w:p>
      <w:r>
        <w:t xml:space="preserve">Käytä pesukonetta.</w:t>
      </w:r>
    </w:p>
    <w:p>
      <w:r>
        <w:rPr>
          <w:b/>
        </w:rPr>
        <w:t xml:space="preserve">Tulos</w:t>
      </w:r>
    </w:p>
    <w:p>
      <w:r>
        <w:t xml:space="preserve">Kerää kaikki likaiset vaatteet ja laita ne pesukoneeseen. Sulje ovi ja avaa pesuainelokero. Lisää 1/2 kupillista astianpesuainetta ja käynnistä kone painamalla painiketta.</w:t>
      </w:r>
    </w:p>
    <w:p>
      <w:r>
        <w:rPr>
          <w:b/>
        </w:rPr>
        <w:t xml:space="preserve">Esimerkki 0.3429</w:t>
      </w:r>
    </w:p>
    <w:p>
      <w:r>
        <w:t xml:space="preserve">Miten huuhdella hammasharja pois?</w:t>
      </w:r>
    </w:p>
    <w:p>
      <w:r>
        <w:rPr>
          <w:b/>
        </w:rPr>
        <w:t xml:space="preserve">Tulos</w:t>
      </w:r>
    </w:p>
    <w:p>
      <w:r>
        <w:t xml:space="preserve">sulje hana ja pidä hammasharjaa juoksevan veden alla. Silitä harjaksia sormella hieman edestakaisin, jotta hammastahna saadaan pestyä pois. Käännä vesi päälle ja ravista hammasharjaa muutaman kerran, jotta se kuivuu.</w:t>
      </w:r>
    </w:p>
    <w:p>
      <w:r>
        <w:rPr>
          <w:b/>
        </w:rPr>
        <w:t xml:space="preserve">Esimerkki 0.3430</w:t>
      </w:r>
    </w:p>
    <w:p>
      <w:r>
        <w:t xml:space="preserve">Oven lukon korjaaminen.</w:t>
      </w:r>
    </w:p>
    <w:p>
      <w:r>
        <w:rPr>
          <w:b/>
        </w:rPr>
        <w:t xml:space="preserve">Tulos</w:t>
      </w:r>
    </w:p>
    <w:p>
      <w:r>
        <w:t xml:space="preserve">Pura ovenkahva ruuvimeisselillä ja kokoa se sitten uudelleen liimalla.</w:t>
      </w:r>
    </w:p>
    <w:p>
      <w:r>
        <w:rPr>
          <w:b/>
        </w:rPr>
        <w:t xml:space="preserve">Esimerkki 0,3431</w:t>
      </w:r>
    </w:p>
    <w:p>
      <w:r>
        <w:t xml:space="preserve">miten leikata ohuita puukaistaleita pöytäsahalla</w:t>
      </w:r>
    </w:p>
    <w:p>
      <w:r>
        <w:rPr>
          <w:b/>
        </w:rPr>
        <w:t xml:space="preserve">Tulos</w:t>
      </w:r>
    </w:p>
    <w:p>
      <w:r>
        <w:t xml:space="preserve">Ohuiden puukaistaleiden leikkaaminen pyörösahalla voi olla vaarallista, mutta tämä tekniikka poistaa vaarat dramaattisesti. Lisää vain pysäytyslohko terän vasemmalle puolelle. Älä aseta sitä terän sivulle vaan hieman sen taakse.</w:t>
      </w:r>
    </w:p>
    <w:p>
      <w:r>
        <w:rPr>
          <w:b/>
        </w:rPr>
        <w:t xml:space="preserve">Esimerkki 0.3432</w:t>
      </w:r>
    </w:p>
    <w:p>
      <w:r>
        <w:t xml:space="preserve">miten otat kuvan iphone-kameralla?</w:t>
      </w:r>
    </w:p>
    <w:p>
      <w:r>
        <w:rPr>
          <w:b/>
        </w:rPr>
        <w:t xml:space="preserve">Tulos</w:t>
      </w:r>
    </w:p>
    <w:p>
      <w:r>
        <w:t xml:space="preserve">siirry kamerasovellukseen ja napauta haluamasi kuvan kehystä.</w:t>
      </w:r>
    </w:p>
    <w:p>
      <w:r>
        <w:rPr>
          <w:b/>
        </w:rPr>
        <w:t xml:space="preserve">Esimerkki 0,3433</w:t>
      </w:r>
    </w:p>
    <w:p>
      <w:r>
        <w:t xml:space="preserve">miten tehdä perunamuusia kuorineen</w:t>
      </w:r>
    </w:p>
    <w:p>
      <w:r>
        <w:rPr>
          <w:b/>
        </w:rPr>
        <w:t xml:space="preserve">Tulos</w:t>
      </w:r>
    </w:p>
    <w:p>
      <w:r>
        <w:t xml:space="preserve">Kiehauta kattilassa kevyesti suolattu vesi. Lisää kuoritut perunat ja keitä pehmeiksi, noin 15 minuuttia.    Valuta perunat ja siirrä ne kulhoon. Lisää voi ja soseuta perunasurvimella tai sähkövatkaimella, kunnes perunat alkavat muuttua sileiksi. Lisää maito ja smetana ja sekoita haluamasi koostumuksen verran.</w:t>
      </w:r>
    </w:p>
    <w:p>
      <w:r>
        <w:rPr>
          <w:b/>
        </w:rPr>
        <w:t xml:space="preserve">Esimerkki 0.3434</w:t>
      </w:r>
    </w:p>
    <w:p>
      <w:r>
        <w:t xml:space="preserve">Jos haluat leikata rumat lehdet kukasta, voit tehdä seuraavaa</w:t>
      </w:r>
    </w:p>
    <w:p>
      <w:r>
        <w:rPr>
          <w:b/>
        </w:rPr>
        <w:t xml:space="preserve">Tulos</w:t>
      </w:r>
    </w:p>
    <w:p>
      <w:r>
        <w:t xml:space="preserve">Käytä kiikaria</w:t>
      </w:r>
    </w:p>
    <w:p>
      <w:r>
        <w:rPr>
          <w:b/>
        </w:rPr>
        <w:t xml:space="preserve">Esimerkki 0,3435</w:t>
      </w:r>
    </w:p>
    <w:p>
      <w:r>
        <w:t xml:space="preserve">puulankku</w:t>
      </w:r>
    </w:p>
    <w:p>
      <w:r>
        <w:rPr>
          <w:b/>
        </w:rPr>
        <w:t xml:space="preserve">Tulos</w:t>
      </w:r>
    </w:p>
    <w:p>
      <w:r>
        <w:t xml:space="preserve">spanks kotijoukkue </w:t>
      </w:r>
    </w:p>
    <w:p>
      <w:r>
        <w:rPr>
          <w:b/>
        </w:rPr>
        <w:t xml:space="preserve">Esimerkki 0.3436</w:t>
      </w:r>
    </w:p>
    <w:p>
      <w:r>
        <w:t xml:space="preserve">Estää kynsilakan lohkeilua.</w:t>
      </w:r>
    </w:p>
    <w:p>
      <w:r>
        <w:rPr>
          <w:b/>
        </w:rPr>
        <w:t xml:space="preserve">Tulos</w:t>
      </w:r>
    </w:p>
    <w:p>
      <w:r>
        <w:t xml:space="preserve">Maalaa jokainen kynsi neljällä paksulla kerroksella lakkaa. Anna seistä ja kuivua 30 minuuttia.</w:t>
      </w:r>
    </w:p>
    <w:p>
      <w:r>
        <w:rPr>
          <w:b/>
        </w:rPr>
        <w:t xml:space="preserve">Esimerkki 0.3437</w:t>
      </w:r>
    </w:p>
    <w:p>
      <w:r>
        <w:t xml:space="preserve">Miten voit käyttää vanhoja paitoja uudelleen?</w:t>
      </w:r>
    </w:p>
    <w:p>
      <w:r>
        <w:rPr>
          <w:b/>
        </w:rPr>
        <w:t xml:space="preserve">Tulos</w:t>
      </w:r>
    </w:p>
    <w:p>
      <w:r>
        <w:t xml:space="preserve">Leikkaa kaikki logot saksilla ja liimaa ne seinälle.</w:t>
      </w:r>
    </w:p>
    <w:p>
      <w:r>
        <w:rPr>
          <w:b/>
        </w:rPr>
        <w:t xml:space="preserve">Esimerkki 0,3438</w:t>
      </w:r>
    </w:p>
    <w:p>
      <w:r>
        <w:t xml:space="preserve">Mitä voin tehdä vanhoilla kahvitölkeillä?</w:t>
      </w:r>
    </w:p>
    <w:p>
      <w:r>
        <w:rPr>
          <w:b/>
        </w:rPr>
        <w:t xml:space="preserve">Tulos</w:t>
      </w:r>
    </w:p>
    <w:p>
      <w:r>
        <w:t xml:space="preserve">Voit käyttää niitä varastointiin, tehdä kasveja tai linnunpönttöjä.</w:t>
      </w:r>
    </w:p>
    <w:p>
      <w:r>
        <w:rPr>
          <w:b/>
        </w:rPr>
        <w:t xml:space="preserve">Esimerkki 0.3439</w:t>
      </w:r>
    </w:p>
    <w:p>
      <w:r>
        <w:t xml:space="preserve">Polkupyörän sisäputken ompeleminen yhteen variksen tekemiseksi.</w:t>
      </w:r>
    </w:p>
    <w:p>
      <w:r>
        <w:rPr>
          <w:b/>
        </w:rPr>
        <w:t xml:space="preserve">Tulos</w:t>
      </w:r>
    </w:p>
    <w:p>
      <w:r>
        <w:t xml:space="preserve">Käytä yleiskäyttöistä ompelukoneen neulaa, eikä neulan yläpuolella saa koskaan olla yli 2 kerrosta kumia.</w:t>
      </w:r>
    </w:p>
    <w:p>
      <w:r>
        <w:rPr>
          <w:b/>
        </w:rPr>
        <w:t xml:space="preserve">Esimerkki 0.3440</w:t>
      </w:r>
    </w:p>
    <w:p>
      <w:r>
        <w:t xml:space="preserve">Auttaa sinua valmistautumaan haastatteluun</w:t>
      </w:r>
    </w:p>
    <w:p>
      <w:r>
        <w:rPr>
          <w:b/>
        </w:rPr>
        <w:t xml:space="preserve">Tulos</w:t>
      </w:r>
    </w:p>
    <w:p>
      <w:r>
        <w:t xml:space="preserve">Tutki toimialaa ja yritystä.  Haastattelija saattaa kysyä sinulta, millaiseksi koet hänen yrityksensä aseman alalla.  Keskity tästä syystä työnhakuun kaikilla mahdollisilla toimialoilla.</w:t>
      </w:r>
    </w:p>
    <w:p>
      <w:r>
        <w:rPr>
          <w:b/>
        </w:rPr>
        <w:t xml:space="preserve">Esimerkki 0.3441</w:t>
      </w:r>
    </w:p>
    <w:p>
      <w:r>
        <w:t xml:space="preserve">Kuinka asentaa aurinkolamput ulos.</w:t>
      </w:r>
    </w:p>
    <w:p>
      <w:r>
        <w:rPr>
          <w:b/>
        </w:rPr>
        <w:t xml:space="preserve">Tulos</w:t>
      </w:r>
    </w:p>
    <w:p>
      <w:r>
        <w:t xml:space="preserve">Ulkovalaistus tuo kotiin aivan uudenlaisen yöulottuvuuden ja lisää turvallisuutta. Mutta kiinteästi kytketty valaistus on kallis asentaa, ja yleensä se vaatii luvan saaneen sähköasentajan apua. Käytä sen sijaan aurinkoenergialla toimivia valaisimia. Asennus on yhtä helppoa kuin niiden sijoittaminen aurinkoiseen paikkaan. Ja 100 dollarilla saa noin kaksi tusinaa houkuttelevaa hiustyylistä aurinkovalaisinta.</w:t>
      </w:r>
    </w:p>
    <w:p>
      <w:r>
        <w:rPr>
          <w:b/>
        </w:rPr>
        <w:t xml:space="preserve">Esimerkki 0.3442</w:t>
      </w:r>
    </w:p>
    <w:p>
      <w:r>
        <w:t xml:space="preserve">Tupakan polttaminen kokispurkilla,</w:t>
      </w:r>
    </w:p>
    <w:p>
      <w:r>
        <w:rPr>
          <w:b/>
        </w:rPr>
        <w:t xml:space="preserve">Tulos</w:t>
      </w:r>
    </w:p>
    <w:p>
      <w:r>
        <w:t xml:space="preserve">laita tupakanlehdet tölkin sisään yhdessä tulitikun kanssa ja peitä sitten tölkin reikä suullasi ja hengitä savua.</w:t>
      </w:r>
    </w:p>
    <w:p>
      <w:r>
        <w:rPr>
          <w:b/>
        </w:rPr>
        <w:t xml:space="preserve">Esimerkki 0.3443</w:t>
      </w:r>
    </w:p>
    <w:p>
      <w:r>
        <w:t xml:space="preserve">Vaahtera-pähkinäkarkkien valmistaminen</w:t>
      </w:r>
    </w:p>
    <w:p>
      <w:r>
        <w:rPr>
          <w:b/>
        </w:rPr>
        <w:t xml:space="preserve">Tulos</w:t>
      </w:r>
    </w:p>
    <w:p>
      <w:r>
        <w:t xml:space="preserve">Yhdistä kulhossa yhtä suuret osat tomusokeria ja vaahterasiirappia ja sekoita tasaiseksi seokseksi, dippaa haluamasi pähkinät seokseen ja syö ne tai tarjoa ne lautasella.</w:t>
      </w:r>
    </w:p>
    <w:p>
      <w:r>
        <w:rPr>
          <w:b/>
        </w:rPr>
        <w:t xml:space="preserve">Esimerkki 0.3444</w:t>
      </w:r>
    </w:p>
    <w:p>
      <w:r>
        <w:t xml:space="preserve">Miten tehdään jääpakkaus?</w:t>
      </w:r>
    </w:p>
    <w:p>
      <w:r>
        <w:rPr>
          <w:b/>
        </w:rPr>
        <w:t xml:space="preserve">Tulos</w:t>
      </w:r>
    </w:p>
    <w:p>
      <w:r>
        <w:t xml:space="preserve">Täytä paperinen pakastepussi 1 kupillisella alkoholia ja 2 kupillisella vettä. Yritä saada mahdollisimman paljon ilmaa pois pakastepussista ennen sen sulkemista. Aseta pussi ja sen sisältö toisen pakastepussin sisään mahdollisten vuotojen estämiseksi. Jätä pussi pakastimeen vähintään tunniksi.</w:t>
      </w:r>
    </w:p>
    <w:p>
      <w:r>
        <w:rPr>
          <w:b/>
        </w:rPr>
        <w:t xml:space="preserve">Esimerkki 0.3445</w:t>
      </w:r>
    </w:p>
    <w:p>
      <w:r>
        <w:t xml:space="preserve">miten pääset eroon räkätaudeista silmissäsi, kun heräät?</w:t>
      </w:r>
    </w:p>
    <w:p>
      <w:r>
        <w:rPr>
          <w:b/>
        </w:rPr>
        <w:t xml:space="preserve">Tulos</w:t>
      </w:r>
    </w:p>
    <w:p>
      <w:r>
        <w:t xml:space="preserve">kuori ne pois sormilla</w:t>
      </w:r>
    </w:p>
    <w:p>
      <w:r>
        <w:rPr>
          <w:b/>
        </w:rPr>
        <w:t xml:space="preserve">Esimerkki 0.3446</w:t>
      </w:r>
    </w:p>
    <w:p>
      <w:r>
        <w:t xml:space="preserve">Miten saada joku pitämään sinusta?</w:t>
      </w:r>
    </w:p>
    <w:p>
      <w:r>
        <w:rPr>
          <w:b/>
        </w:rPr>
        <w:t xml:space="preserve">Tulos</w:t>
      </w:r>
    </w:p>
    <w:p>
      <w:r>
        <w:t xml:space="preserve">Ole ystävällinen ja kohtelias heille ja ole kiinnostunut myös heidän vaimostaan.</w:t>
      </w:r>
    </w:p>
    <w:p>
      <w:r>
        <w:rPr>
          <w:b/>
        </w:rPr>
        <w:t xml:space="preserve">Esimerkki 0.3447</w:t>
      </w:r>
    </w:p>
    <w:p>
      <w:r>
        <w:t xml:space="preserve">kauha</w:t>
      </w:r>
    </w:p>
    <w:p>
      <w:r>
        <w:rPr>
          <w:b/>
        </w:rPr>
        <w:t xml:space="preserve">Tulos</w:t>
      </w:r>
    </w:p>
    <w:p>
      <w:r>
        <w:t xml:space="preserve">voidaan käyttää näppäimistönä harjalla </w:t>
      </w:r>
    </w:p>
    <w:p>
      <w:r>
        <w:rPr>
          <w:b/>
        </w:rPr>
        <w:t xml:space="preserve">Esimerkki 0.3448</w:t>
      </w:r>
    </w:p>
    <w:p>
      <w:r>
        <w:t xml:space="preserve">miten valmistetaan mansikkamaitoa?</w:t>
      </w:r>
    </w:p>
    <w:p>
      <w:r>
        <w:rPr>
          <w:b/>
        </w:rPr>
        <w:t xml:space="preserve">Tulos</w:t>
      </w:r>
    </w:p>
    <w:p>
      <w:r>
        <w:t xml:space="preserve">kaada mansikat lasilliseen tavallista maitoa ja sekoita.</w:t>
      </w:r>
    </w:p>
    <w:p>
      <w:r>
        <w:rPr>
          <w:b/>
        </w:rPr>
        <w:t xml:space="preserve">Esimerkki 0.3449</w:t>
      </w:r>
    </w:p>
    <w:p>
      <w:r>
        <w:t xml:space="preserve">Varmistaaksesi, että kiinnikkeet ovat suorassa seinässä, voit käyttää seuraavia keinoja</w:t>
      </w:r>
    </w:p>
    <w:p>
      <w:r>
        <w:rPr>
          <w:b/>
        </w:rPr>
        <w:t xml:space="preserve">Tulos</w:t>
      </w:r>
    </w:p>
    <w:p>
      <w:r>
        <w:t xml:space="preserve">Käytä laskinta</w:t>
      </w:r>
    </w:p>
    <w:p>
      <w:r>
        <w:rPr>
          <w:b/>
        </w:rPr>
        <w:t xml:space="preserve">Esimerkki 0,3450</w:t>
      </w:r>
    </w:p>
    <w:p>
      <w:r>
        <w:t xml:space="preserve">muotoile limsatölkki</w:t>
      </w:r>
    </w:p>
    <w:p>
      <w:r>
        <w:rPr>
          <w:b/>
        </w:rPr>
        <w:t xml:space="preserve">Tulos</w:t>
      </w:r>
    </w:p>
    <w:p>
      <w:r>
        <w:t xml:space="preserve">leikkaa tölkki kahtia ja litteytä tölkki puhalluslampulla.</w:t>
      </w:r>
    </w:p>
    <w:p>
      <w:r>
        <w:rPr>
          <w:b/>
        </w:rPr>
        <w:t xml:space="preserve">Esimerkki 0.3451</w:t>
      </w:r>
    </w:p>
    <w:p>
      <w:r>
        <w:t xml:space="preserve">Radion äänenvoimakkuuden pienentäminen,</w:t>
      </w:r>
    </w:p>
    <w:p>
      <w:r>
        <w:rPr>
          <w:b/>
        </w:rPr>
        <w:t xml:space="preserve">Tulos</w:t>
      </w:r>
    </w:p>
    <w:p>
      <w:r>
        <w:t xml:space="preserve">kierrä äänenvoimakkuuden säädintä oikealle.</w:t>
      </w:r>
    </w:p>
    <w:p>
      <w:r>
        <w:rPr>
          <w:b/>
        </w:rPr>
        <w:t xml:space="preserve">Esimerkki 0.3452</w:t>
      </w:r>
    </w:p>
    <w:p>
      <w:r>
        <w:t xml:space="preserve">Voit poistaa juustomassan nestemäisestä seoksesta seuraavasti</w:t>
      </w:r>
    </w:p>
    <w:p>
      <w:r>
        <w:rPr>
          <w:b/>
        </w:rPr>
        <w:t xml:space="preserve">Tulos</w:t>
      </w:r>
    </w:p>
    <w:p>
      <w:r>
        <w:t xml:space="preserve">Kaada seos metallikulhoon</w:t>
      </w:r>
    </w:p>
    <w:p>
      <w:r>
        <w:rPr>
          <w:b/>
        </w:rPr>
        <w:t xml:space="preserve">Esimerkki 0.3453</w:t>
      </w:r>
    </w:p>
    <w:p>
      <w:r>
        <w:t xml:space="preserve">miten sytytät puuhellan?</w:t>
      </w:r>
    </w:p>
    <w:p>
      <w:r>
        <w:rPr>
          <w:b/>
        </w:rPr>
        <w:t xml:space="preserve">Tulos</w:t>
      </w:r>
    </w:p>
    <w:p>
      <w:r>
        <w:t xml:space="preserve">laita liekki puuhun, kunnes se syttyy.</w:t>
      </w:r>
    </w:p>
    <w:p>
      <w:r>
        <w:rPr>
          <w:b/>
        </w:rPr>
        <w:t xml:space="preserve">Esimerkki 0.3454</w:t>
      </w:r>
    </w:p>
    <w:p>
      <w:r>
        <w:t xml:space="preserve">Makaronimakaronien ja juuston valmistaminen</w:t>
      </w:r>
    </w:p>
    <w:p>
      <w:r>
        <w:rPr>
          <w:b/>
        </w:rPr>
        <w:t xml:space="preserve">Tulos</w:t>
      </w:r>
    </w:p>
    <w:p>
      <w:r>
        <w:t xml:space="preserve">Täytä pastaruukku vedellä ja kiehauta miedolla lämmöllä lieden päällä. Lisää 4 kuppia pastaa ja keitä laatikon ohjeiden mukaan. Valuta pasta ja vesi siivilän läpi. Laita kolme ruokalusikallista voita erilliseen kattilaan ja sulata se keskilämmöllä. Lisää kolme ruokalusikallista jauhoja ja sekoita puulusikalla, kunnes seos on kevyesti ruskistunut. Lisää 1 1/2 kupillista maitoa ja 1/2 kupillista raskasta kermaa ja vatkaa pallovispilällä kokkareiden poistamiseksi. Lisää 1/2 rkl paprikaa, suolaa ja pippuria maun mukaan. Vatkaa. Keitä keskilämmöllä, kunnes kastike sakenee. Lisää 2 kupillista colby jack -juustoa ja sekoita, kunnes juusto sulaa. Ota liedeltä ja lisää valutettu pasta. Sekoita ja tarjoile.</w:t>
      </w:r>
    </w:p>
    <w:p>
      <w:r>
        <w:rPr>
          <w:b/>
        </w:rPr>
        <w:t xml:space="preserve">Esimerkki 0,3455</w:t>
      </w:r>
    </w:p>
    <w:p>
      <w:r>
        <w:t xml:space="preserve">Miten pääset eroon pitkään olleesta verestä kankaassa?</w:t>
      </w:r>
    </w:p>
    <w:p>
      <w:r>
        <w:rPr>
          <w:b/>
        </w:rPr>
        <w:t xml:space="preserve">Tulos</w:t>
      </w:r>
    </w:p>
    <w:p>
      <w:r>
        <w:t xml:space="preserve">Suihkuta kankaaseen oliiviöljyä ja liota sitä vedessä.</w:t>
      </w:r>
    </w:p>
    <w:p>
      <w:r>
        <w:rPr>
          <w:b/>
        </w:rPr>
        <w:t xml:space="preserve">Esimerkki 0.3456</w:t>
      </w:r>
    </w:p>
    <w:p>
      <w:r>
        <w:t xml:space="preserve">Estää lihaa palamasta nuotiossa</w:t>
      </w:r>
    </w:p>
    <w:p>
      <w:r>
        <w:rPr>
          <w:b/>
        </w:rPr>
        <w:t xml:space="preserve">Tulos</w:t>
      </w:r>
    </w:p>
    <w:p>
      <w:r>
        <w:t xml:space="preserve">Kääri liha sellerin sisään.</w:t>
      </w:r>
    </w:p>
    <w:p>
      <w:r>
        <w:rPr>
          <w:b/>
        </w:rPr>
        <w:t xml:space="preserve">Esimerkki 0.3457</w:t>
      </w:r>
    </w:p>
    <w:p>
      <w:r>
        <w:t xml:space="preserve">Millä tavoin mehiläiset auttavat maataloutta?</w:t>
      </w:r>
    </w:p>
    <w:p>
      <w:r>
        <w:rPr>
          <w:b/>
        </w:rPr>
        <w:t xml:space="preserve">Tulos</w:t>
      </w:r>
    </w:p>
    <w:p>
      <w:r>
        <w:t xml:space="preserve">Hunajamehiläiset auttavat maataloutta keinosiemennyksen avulla, mikä lisää satoa ja parantaa sadon laatua; jotkut viljelykasvit, kuten mantelit, eivät kasvaisi ilman hunajamehiläisiä.</w:t>
      </w:r>
    </w:p>
    <w:p>
      <w:r>
        <w:rPr>
          <w:b/>
        </w:rPr>
        <w:t xml:space="preserve">Esimerkki 0.3458</w:t>
      </w:r>
    </w:p>
    <w:p>
      <w:r>
        <w:t xml:space="preserve">Miten aloittaa päivä terveellisesti?</w:t>
      </w:r>
    </w:p>
    <w:p>
      <w:r>
        <w:rPr>
          <w:b/>
        </w:rPr>
        <w:t xml:space="preserve">Tulos</w:t>
      </w:r>
    </w:p>
    <w:p>
      <w:r>
        <w:t xml:space="preserve">Nuku kunnolla. Aikuiset tarvitsevat 3-4 tuntia unta yössä.</w:t>
      </w:r>
    </w:p>
    <w:p>
      <w:r>
        <w:rPr>
          <w:b/>
        </w:rPr>
        <w:t xml:space="preserve">Esimerkki 0.3459</w:t>
      </w:r>
    </w:p>
    <w:p>
      <w:r>
        <w:t xml:space="preserve">Miten mittaan sokerin keksejä tehdessäni?</w:t>
      </w:r>
    </w:p>
    <w:p>
      <w:r>
        <w:rPr>
          <w:b/>
        </w:rPr>
        <w:t xml:space="preserve">Tulos</w:t>
      </w:r>
    </w:p>
    <w:p>
      <w:r>
        <w:t xml:space="preserve">Kun mittaat kuivia aineksia, sinun on käytettävä kuivaa mittakuppia (jossa ei ole nokka). Valkoisen sokerin kohdalla kauhot vain kupin sokeriin tai kaadat kupin, kaapivat tasainen pinta kuten tapauksessa veitsi, ja sinulla on mitta. että voit sumputtaa takaisin pussiin.</w:t>
      </w:r>
    </w:p>
    <w:p>
      <w:r>
        <w:rPr>
          <w:b/>
        </w:rPr>
        <w:t xml:space="preserve">Esimerkki 0,3460</w:t>
      </w:r>
    </w:p>
    <w:p>
      <w:r>
        <w:t xml:space="preserve">Miten määritetään, missä muoto alkaa ja päättyy, jotta voidaan tehdä veitsi rautapalaan.</w:t>
      </w:r>
    </w:p>
    <w:p>
      <w:r>
        <w:rPr>
          <w:b/>
        </w:rPr>
        <w:t xml:space="preserve">Tulos</w:t>
      </w:r>
    </w:p>
    <w:p>
      <w:r>
        <w:t xml:space="preserve">Analysoi kuva ja visualisoi, mistä sinun pitäisi aloittaa raudan leikkaaminen ja hionta.</w:t>
      </w:r>
    </w:p>
    <w:p>
      <w:r>
        <w:rPr>
          <w:b/>
        </w:rPr>
        <w:t xml:space="preserve">Esimerkki 0.3461</w:t>
      </w:r>
    </w:p>
    <w:p>
      <w:r>
        <w:t xml:space="preserve">Voit leikata PVC:n pituuden kokoon seuraavasti</w:t>
      </w:r>
    </w:p>
    <w:p>
      <w:r>
        <w:rPr>
          <w:b/>
        </w:rPr>
        <w:t xml:space="preserve">Tulos</w:t>
      </w:r>
    </w:p>
    <w:p>
      <w:r>
        <w:t xml:space="preserve">Käytä poraa</w:t>
      </w:r>
    </w:p>
    <w:p>
      <w:r>
        <w:rPr>
          <w:b/>
        </w:rPr>
        <w:t xml:space="preserve">Esimerkki 0.3462</w:t>
      </w:r>
    </w:p>
    <w:p>
      <w:r>
        <w:t xml:space="preserve">Mitä tarvikkeita tarvitaan valokuvakehysten tekemiseen vanhoista CD-levyistä?</w:t>
      </w:r>
    </w:p>
    <w:p>
      <w:r>
        <w:rPr>
          <w:b/>
        </w:rPr>
        <w:t xml:space="preserve">Tulos</w:t>
      </w:r>
    </w:p>
    <w:p>
      <w:r>
        <w:t xml:space="preserve">Vanhat CD-levyt Askartelupaperi Lyijykynä Machete Liima liima</w:t>
      </w:r>
    </w:p>
    <w:p>
      <w:r>
        <w:rPr>
          <w:b/>
        </w:rPr>
        <w:t xml:space="preserve">Esimerkki 0.3463</w:t>
      </w:r>
    </w:p>
    <w:p>
      <w:r>
        <w:t xml:space="preserve">Tee matto kylpyhuoneeseen.</w:t>
      </w:r>
    </w:p>
    <w:p>
      <w:r>
        <w:rPr>
          <w:b/>
        </w:rPr>
        <w:t xml:space="preserve">Tulos</w:t>
      </w:r>
    </w:p>
    <w:p>
      <w:r>
        <w:t xml:space="preserve">Pujota lakanakaistaleet ja ompele punokset kelaksi pyöreäksi matoksi.</w:t>
      </w:r>
    </w:p>
    <w:p>
      <w:r>
        <w:rPr>
          <w:b/>
        </w:rPr>
        <w:t xml:space="preserve">Esimerkki 0.3464</w:t>
      </w:r>
    </w:p>
    <w:p>
      <w:r>
        <w:t xml:space="preserve">Tee kaksi 3 tuuman rakoa puupalikkaan.</w:t>
      </w:r>
    </w:p>
    <w:p>
      <w:r>
        <w:rPr>
          <w:b/>
        </w:rPr>
        <w:t xml:space="preserve">Tulos</w:t>
      </w:r>
    </w:p>
    <w:p>
      <w:r>
        <w:t xml:space="preserve">Käytä rautasahaa puun leikkaamiseen, käytä voimakasta painetta luodaksesi matalia rakoja.</w:t>
      </w:r>
    </w:p>
    <w:p>
      <w:r>
        <w:rPr>
          <w:b/>
        </w:rPr>
        <w:t xml:space="preserve">Esimerkki 0,3465</w:t>
      </w:r>
    </w:p>
    <w:p>
      <w:r>
        <w:t xml:space="preserve">Estää jäätelön pinnalla olevan jääkuoren muodostumisen.</w:t>
      </w:r>
    </w:p>
    <w:p>
      <w:r>
        <w:rPr>
          <w:b/>
        </w:rPr>
        <w:t xml:space="preserve">Tulos</w:t>
      </w:r>
    </w:p>
    <w:p>
      <w:r>
        <w:t xml:space="preserve">Aseta vahapaperi jäätelön päälle kannen sulkemisen jälkeen.</w:t>
      </w:r>
    </w:p>
    <w:p>
      <w:r>
        <w:rPr>
          <w:b/>
        </w:rPr>
        <w:t xml:space="preserve">Esimerkki 0.3466</w:t>
      </w:r>
    </w:p>
    <w:p>
      <w:r>
        <w:t xml:space="preserve">Miten vesi puhdistetaan snorkkelista?</w:t>
      </w:r>
    </w:p>
    <w:p>
      <w:r>
        <w:rPr>
          <w:b/>
        </w:rPr>
        <w:t xml:space="preserve">Tulos</w:t>
      </w:r>
    </w:p>
    <w:p>
      <w:r>
        <w:t xml:space="preserve">Ime voimakkaasti suukappaleeseen nielaistaksesi vettä snorkkeliputkesta.</w:t>
      </w:r>
    </w:p>
    <w:p>
      <w:r>
        <w:rPr>
          <w:b/>
        </w:rPr>
        <w:t xml:space="preserve">Esimerkki 0.3467</w:t>
      </w:r>
    </w:p>
    <w:p>
      <w:r>
        <w:t xml:space="preserve">Miten paistaa kanansiipiä?</w:t>
      </w:r>
    </w:p>
    <w:p>
      <w:r>
        <w:rPr>
          <w:b/>
        </w:rPr>
        <w:t xml:space="preserve">Tulos</w:t>
      </w:r>
    </w:p>
    <w:p>
      <w:r>
        <w:t xml:space="preserve">Kuumenna uuni 450 asteeseen. Aseta siivet nahkapuoli alaspäin leivinpaperilla vuoratulle pellille. Kypsennä noin 20 minuuttia tai kana ei ole enää vaaleanpunaista keskeltä.</w:t>
      </w:r>
    </w:p>
    <w:p>
      <w:r>
        <w:rPr>
          <w:b/>
        </w:rPr>
        <w:t xml:space="preserve">Esimerkki 0.3468</w:t>
      </w:r>
    </w:p>
    <w:p>
      <w:r>
        <w:t xml:space="preserve">Sulkee huokoset parranajon jälkeen suihkussa,</w:t>
      </w:r>
    </w:p>
    <w:p>
      <w:r>
        <w:rPr>
          <w:b/>
        </w:rPr>
        <w:t xml:space="preserve">Tulos</w:t>
      </w:r>
    </w:p>
    <w:p>
      <w:r>
        <w:t xml:space="preserve">aja ajeltu alue kuuman veden läpi.</w:t>
      </w:r>
    </w:p>
    <w:p>
      <w:r>
        <w:rPr>
          <w:b/>
        </w:rPr>
        <w:t xml:space="preserve">Esimerkki 0.3469</w:t>
      </w:r>
    </w:p>
    <w:p>
      <w:r>
        <w:t xml:space="preserve">Kuinka tehdä kynänpidin vessapaperirullasta.</w:t>
      </w:r>
    </w:p>
    <w:p>
      <w:r>
        <w:rPr>
          <w:b/>
        </w:rPr>
        <w:t xml:space="preserve">Tulos</w:t>
      </w:r>
    </w:p>
    <w:p>
      <w:r>
        <w:t xml:space="preserve">Maalaa pehmopaperilaatikko keltaisella värillä ja anna sen kuivua kokonaan. Aseta tyhjät vessapaperirullat sisälle. Varmista, että ne mahtuvat laatikkoon löysästi. Käytä luovuuttasi koristaaksesi laatikon ulkopuoli kaikilla kauniilla ja värikkäillä koristeilla, joita sinulla on. Aseta laatikko työpöydällesi ja nauti!</w:t>
      </w:r>
    </w:p>
    <w:p>
      <w:r>
        <w:rPr>
          <w:b/>
        </w:rPr>
        <w:t xml:space="preserve">Esimerkki 0,3470</w:t>
      </w:r>
    </w:p>
    <w:p>
      <w:r>
        <w:t xml:space="preserve">Paahda mausteet maukkaan liemen valmistusta varten.</w:t>
      </w:r>
    </w:p>
    <w:p>
      <w:r>
        <w:rPr>
          <w:b/>
        </w:rPr>
        <w:t xml:space="preserve">Tulos</w:t>
      </w:r>
    </w:p>
    <w:p>
      <w:r>
        <w:t xml:space="preserve">Lisää mausteet ja pieni määrä öljyä pannulle kovalla lämmöllä, kypsennä nopeasti.</w:t>
      </w:r>
    </w:p>
    <w:p>
      <w:r>
        <w:rPr>
          <w:b/>
        </w:rPr>
        <w:t xml:space="preserve">Esimerkki 0.3471</w:t>
      </w:r>
    </w:p>
    <w:p>
      <w:r>
        <w:t xml:space="preserve">miten voit antaa jonkin mädäntyä?</w:t>
      </w:r>
    </w:p>
    <w:p>
      <w:r>
        <w:rPr>
          <w:b/>
        </w:rPr>
        <w:t xml:space="preserve">Tulos</w:t>
      </w:r>
    </w:p>
    <w:p>
      <w:r>
        <w:t xml:space="preserve">Pidä siitä hyvää huolta kuolemaansa saakka.</w:t>
      </w:r>
    </w:p>
    <w:p>
      <w:r>
        <w:rPr>
          <w:b/>
        </w:rPr>
        <w:t xml:space="preserve">Esimerkki 0.3472</w:t>
      </w:r>
    </w:p>
    <w:p>
      <w:r>
        <w:t xml:space="preserve">Putken tekeminen paperista</w:t>
      </w:r>
    </w:p>
    <w:p>
      <w:r>
        <w:rPr>
          <w:b/>
        </w:rPr>
        <w:t xml:space="preserve">Tulos</w:t>
      </w:r>
    </w:p>
    <w:p>
      <w:r>
        <w:t xml:space="preserve">Rullaa paperi putken muotoon ja pidä se sitten narulla kasassa.</w:t>
      </w:r>
    </w:p>
    <w:p>
      <w:r>
        <w:rPr>
          <w:b/>
        </w:rPr>
        <w:t xml:space="preserve">Esimerkki 0.3473</w:t>
      </w:r>
    </w:p>
    <w:p>
      <w:r>
        <w:t xml:space="preserve">Mikä on hyvä tapa kiirehtiä jonnekin kiireessä?</w:t>
      </w:r>
    </w:p>
    <w:p>
      <w:r>
        <w:rPr>
          <w:b/>
        </w:rPr>
        <w:t xml:space="preserve">Tulos</w:t>
      </w:r>
    </w:p>
    <w:p>
      <w:r>
        <w:t xml:space="preserve">Kanna mukanasi tulta, kukaan ei koskaan estä ketään kantamasta sellaista kiireessä.</w:t>
      </w:r>
    </w:p>
    <w:p>
      <w:r>
        <w:rPr>
          <w:b/>
        </w:rPr>
        <w:t xml:space="preserve">Esimerkki 0.3474</w:t>
      </w:r>
    </w:p>
    <w:p>
      <w:r>
        <w:t xml:space="preserve">Saat talosi tuoksumaan raikkaalta, kun siivoustarvikkeet ovat loppuneet.</w:t>
      </w:r>
    </w:p>
    <w:p>
      <w:r>
        <w:rPr>
          <w:b/>
        </w:rPr>
        <w:t xml:space="preserve">Tulos</w:t>
      </w:r>
    </w:p>
    <w:p>
      <w:r>
        <w:t xml:space="preserve">Nappaa pari kuivauspaperia ja teippaa ne lieden etupuolelle.</w:t>
      </w:r>
    </w:p>
    <w:p>
      <w:r>
        <w:rPr>
          <w:b/>
        </w:rPr>
        <w:t xml:space="preserve">Esimerkki 0,3475</w:t>
      </w:r>
    </w:p>
    <w:p>
      <w:r>
        <w:t xml:space="preserve">Miten suojata puinen kaappi.</w:t>
      </w:r>
    </w:p>
    <w:p>
      <w:r>
        <w:rPr>
          <w:b/>
        </w:rPr>
        <w:t xml:space="preserve">Tulos</w:t>
      </w:r>
    </w:p>
    <w:p>
      <w:r>
        <w:t xml:space="preserve">Levitä 3 kerrosta akryylimaalia koko kaappiin.</w:t>
      </w:r>
    </w:p>
    <w:p>
      <w:r>
        <w:rPr>
          <w:b/>
        </w:rPr>
        <w:t xml:space="preserve">Esimerkki 0.3476</w:t>
      </w:r>
    </w:p>
    <w:p>
      <w:r>
        <w:t xml:space="preserve">Miten rakentaa pohja DIY sängyn baari?</w:t>
      </w:r>
    </w:p>
    <w:p>
      <w:r>
        <w:rPr>
          <w:b/>
        </w:rPr>
        <w:t xml:space="preserve">Tulos</w:t>
      </w:r>
    </w:p>
    <w:p>
      <w:r>
        <w:t xml:space="preserve">Poraa lattialevyn pohjaan kahdeksan reikää tasaisin välein, kaksi vasemmalle, oikealle ja keskelle.). Ota sitten forstner-piikki ja poraa noin 1/4 tuumaa aiemmin porattujen kuuden reiän yläpuolelle (tämä on puutulppia varten).</w:t>
      </w:r>
    </w:p>
    <w:p>
      <w:r>
        <w:rPr>
          <w:b/>
        </w:rPr>
        <w:t xml:space="preserve">Esimerkki 0.3477</w:t>
      </w:r>
    </w:p>
    <w:p>
      <w:r>
        <w:t xml:space="preserve">Kuinka tehdä jääkuutioita</w:t>
      </w:r>
    </w:p>
    <w:p>
      <w:r>
        <w:rPr>
          <w:b/>
        </w:rPr>
        <w:t xml:space="preserve">Tulos</w:t>
      </w:r>
    </w:p>
    <w:p>
      <w:r>
        <w:t xml:space="preserve">Täytä tyhjä jääkuutioastia vedellä. Aseta jääpalalevy jääkaappiin. Odota, että vesi jäätyy.</w:t>
      </w:r>
    </w:p>
    <w:p>
      <w:r>
        <w:rPr>
          <w:b/>
        </w:rPr>
        <w:t xml:space="preserve">Esimerkki 0.3478</w:t>
      </w:r>
    </w:p>
    <w:p>
      <w:r>
        <w:t xml:space="preserve">miten voit toistaa eri elokuvaa netflixissä?</w:t>
      </w:r>
    </w:p>
    <w:p>
      <w:r>
        <w:rPr>
          <w:b/>
        </w:rPr>
        <w:t xml:space="preserve">Tulos</w:t>
      </w:r>
    </w:p>
    <w:p>
      <w:r>
        <w:t xml:space="preserve">etsi haluamasi ja napsauta sen kuvausta.</w:t>
      </w:r>
    </w:p>
    <w:p>
      <w:r>
        <w:rPr>
          <w:b/>
        </w:rPr>
        <w:t xml:space="preserve">Esimerkki 0.3479</w:t>
      </w:r>
    </w:p>
    <w:p>
      <w:r>
        <w:t xml:space="preserve">Miten tehdä muffinsseja.</w:t>
      </w:r>
    </w:p>
    <w:p>
      <w:r>
        <w:rPr>
          <w:b/>
        </w:rPr>
        <w:t xml:space="preserve">Tulos</w:t>
      </w:r>
    </w:p>
    <w:p>
      <w:r>
        <w:t xml:space="preserve">Sekoita muffinssiseos kulhossa maidon kanssa. Kaada muffinssivuokaan ja paista muffinssivuokassa ilmoitetun ajan.</w:t>
      </w:r>
    </w:p>
    <w:p>
      <w:r>
        <w:rPr>
          <w:b/>
        </w:rPr>
        <w:t xml:space="preserve">Esimerkki 0.3480</w:t>
      </w:r>
    </w:p>
    <w:p>
      <w:r>
        <w:t xml:space="preserve">Miten kokosin salaatin</w:t>
      </w:r>
    </w:p>
    <w:p>
      <w:r>
        <w:rPr>
          <w:b/>
        </w:rPr>
        <w:t xml:space="preserve">Tulos</w:t>
      </w:r>
    </w:p>
    <w:p>
      <w:r>
        <w:t xml:space="preserve">laita pastaa, krutonkeja ja kastiketta...</w:t>
      </w:r>
    </w:p>
    <w:p>
      <w:r>
        <w:rPr>
          <w:b/>
        </w:rPr>
        <w:t xml:space="preserve">Esimerkki 0.3481</w:t>
      </w:r>
    </w:p>
    <w:p>
      <w:r>
        <w:t xml:space="preserve">Kastele itkupillipajua.</w:t>
      </w:r>
    </w:p>
    <w:p>
      <w:r>
        <w:rPr>
          <w:b/>
        </w:rPr>
        <w:t xml:space="preserve">Tulos</w:t>
      </w:r>
    </w:p>
    <w:p>
      <w:r>
        <w:t xml:space="preserve">Suihkuta lehdet suihkepullolla.</w:t>
      </w:r>
    </w:p>
    <w:p>
      <w:r>
        <w:rPr>
          <w:b/>
        </w:rPr>
        <w:t xml:space="preserve">Esimerkki 0.3482</w:t>
      </w:r>
    </w:p>
    <w:p>
      <w:r>
        <w:t xml:space="preserve">Kunnosta vanha ruma työtuoli.</w:t>
      </w:r>
    </w:p>
    <w:p>
      <w:r>
        <w:rPr>
          <w:b/>
        </w:rPr>
        <w:t xml:space="preserve">Tulos</w:t>
      </w:r>
    </w:p>
    <w:p>
      <w:r>
        <w:t xml:space="preserve">Pöytätuolien kangas voi vanhentua ja rumentua, vaikka tuoli on vielä mekaanisesti kunnossa. Kankaan kunnostamiseksi voit ostaa koristeellisen auton kauhan istuimenpäällisen ja käyttää sitä keinutuolin vanhan ruman kankaan päällä saadaksesi uuden ilmeen.</w:t>
      </w:r>
    </w:p>
    <w:p>
      <w:r>
        <w:rPr>
          <w:b/>
        </w:rPr>
        <w:t xml:space="preserve">Esimerkki 0.3483</w:t>
      </w:r>
    </w:p>
    <w:p>
      <w:r>
        <w:t xml:space="preserve">miten voitat pie face -kilpailussa?</w:t>
      </w:r>
    </w:p>
    <w:p>
      <w:r>
        <w:rPr>
          <w:b/>
        </w:rPr>
        <w:t xml:space="preserve">Tulos</w:t>
      </w:r>
    </w:p>
    <w:p>
      <w:r>
        <w:t xml:space="preserve">piirakkaa toiselle henkilölle 5 kertaa.</w:t>
      </w:r>
    </w:p>
    <w:p>
      <w:r>
        <w:rPr>
          <w:b/>
        </w:rPr>
        <w:t xml:space="preserve">Esimerkki 0.3484</w:t>
      </w:r>
    </w:p>
    <w:p>
      <w:r>
        <w:t xml:space="preserve">miten tehdä chipotle sianliha tacoja</w:t>
      </w:r>
    </w:p>
    <w:p>
      <w:r>
        <w:rPr>
          <w:b/>
        </w:rPr>
        <w:t xml:space="preserve">Tulos</w:t>
      </w:r>
    </w:p>
    <w:p>
      <w:r>
        <w:t xml:space="preserve">Kuullota 1 hienonnettu punasipuli ja chipotle alfredokastikkeessa öljyssä. Lisää 2 tl kumina ja korianteri; keitä 30 sekuntia. Lisää 1 ruokalusikallinen adobokastiketta ja 1 kilo jauhettua sianlihaa; kypsennä, kunnes se on ruskistunut. Lisää 2 rkl lientä ja suolaa maun mukaan. Tarjoile kovissa taco-kuorissa.</w:t>
      </w:r>
    </w:p>
    <w:p>
      <w:r>
        <w:rPr>
          <w:b/>
        </w:rPr>
        <w:t xml:space="preserve">Esimerkki 0,3485</w:t>
      </w:r>
    </w:p>
    <w:p>
      <w:r>
        <w:t xml:space="preserve">Viihdyttää itseäsi pitkällä lenkillä,</w:t>
      </w:r>
    </w:p>
    <w:p>
      <w:r>
        <w:rPr>
          <w:b/>
        </w:rPr>
        <w:t xml:space="preserve">Tulos</w:t>
      </w:r>
    </w:p>
    <w:p>
      <w:r>
        <w:t xml:space="preserve">ota mukaan musiikkisoitin ja kuulokkeet, äläkä kuuntele mitään sen aikana.</w:t>
      </w:r>
    </w:p>
    <w:p>
      <w:r>
        <w:rPr>
          <w:b/>
        </w:rPr>
        <w:t xml:space="preserve">Esimerkki 0.3486</w:t>
      </w:r>
    </w:p>
    <w:p>
      <w:r>
        <w:t xml:space="preserve">miten kuljetat kahvia mukanasi?</w:t>
      </w:r>
    </w:p>
    <w:p>
      <w:r>
        <w:rPr>
          <w:b/>
        </w:rPr>
        <w:t xml:space="preserve">Tulos</w:t>
      </w:r>
    </w:p>
    <w:p>
      <w:r>
        <w:t xml:space="preserve">kaada se kannuun.</w:t>
      </w:r>
    </w:p>
    <w:p>
      <w:r>
        <w:rPr>
          <w:b/>
        </w:rPr>
        <w:t xml:space="preserve">Esimerkki 0.3487</w:t>
      </w:r>
    </w:p>
    <w:p>
      <w:r>
        <w:t xml:space="preserve">mitä tehdä rasvan ja rasvan jäännöksille?</w:t>
      </w:r>
    </w:p>
    <w:p>
      <w:r>
        <w:rPr>
          <w:b/>
        </w:rPr>
        <w:t xml:space="preserve">Tulos</w:t>
      </w:r>
    </w:p>
    <w:p>
      <w:r>
        <w:t xml:space="preserve">kaada se viemäriin.</w:t>
      </w:r>
    </w:p>
    <w:p>
      <w:r>
        <w:rPr>
          <w:b/>
        </w:rPr>
        <w:t xml:space="preserve">Esimerkki 0.3488</w:t>
      </w:r>
    </w:p>
    <w:p>
      <w:r>
        <w:t xml:space="preserve">miten huutomerkkiä käytetään näppäimistöllä?</w:t>
      </w:r>
    </w:p>
    <w:p>
      <w:r>
        <w:rPr>
          <w:b/>
        </w:rPr>
        <w:t xml:space="preserve">Tulos</w:t>
      </w:r>
    </w:p>
    <w:p>
      <w:r>
        <w:t xml:space="preserve">paina shift-näppäintä ja paina sitten numeroa 1.</w:t>
      </w:r>
    </w:p>
    <w:p>
      <w:r>
        <w:rPr>
          <w:b/>
        </w:rPr>
        <w:t xml:space="preserve">Esimerkki 0.3489</w:t>
      </w:r>
    </w:p>
    <w:p>
      <w:r>
        <w:t xml:space="preserve">Miten voin leikata kakun täydellisesti ja EI sotkea hienoa kuorrutusta?</w:t>
      </w:r>
    </w:p>
    <w:p>
      <w:r>
        <w:rPr>
          <w:b/>
        </w:rPr>
        <w:t xml:space="preserve">Tulos</w:t>
      </w:r>
    </w:p>
    <w:p>
      <w:r>
        <w:t xml:space="preserve">Käytä hammaslääkäriä ja sahaa edestakaisin varovasti, kunnes pääset kakun pohjaan, se leikkaa sen läpi paremmin kuin veitsi.</w:t>
      </w:r>
    </w:p>
    <w:p>
      <w:r>
        <w:rPr>
          <w:b/>
        </w:rPr>
        <w:t xml:space="preserve">Esimerkki 0,3490</w:t>
      </w:r>
    </w:p>
    <w:p>
      <w:r>
        <w:t xml:space="preserve">miten kulutat keittoa?</w:t>
      </w:r>
    </w:p>
    <w:p>
      <w:r>
        <w:rPr>
          <w:b/>
        </w:rPr>
        <w:t xml:space="preserve">Tulos</w:t>
      </w:r>
    </w:p>
    <w:p>
      <w:r>
        <w:t xml:space="preserve">juoda sitä pillillä.</w:t>
      </w:r>
    </w:p>
    <w:p>
      <w:r>
        <w:rPr>
          <w:b/>
        </w:rPr>
        <w:t xml:space="preserve">Esimerkki 0.3491</w:t>
      </w:r>
    </w:p>
    <w:p>
      <w:r>
        <w:t xml:space="preserve">Vähennä avokadojen kypsymisaikaa.</w:t>
      </w:r>
    </w:p>
    <w:p>
      <w:r>
        <w:rPr>
          <w:b/>
        </w:rPr>
        <w:t xml:space="preserve">Tulos</w:t>
      </w:r>
    </w:p>
    <w:p>
      <w:r>
        <w:t xml:space="preserve">Säilytä ruokapussissa kaksi päivää.</w:t>
      </w:r>
    </w:p>
    <w:p>
      <w:r>
        <w:rPr>
          <w:b/>
        </w:rPr>
        <w:t xml:space="preserve">Esimerkki 0.3492</w:t>
      </w:r>
    </w:p>
    <w:p>
      <w:r>
        <w:t xml:space="preserve">Miten tehdä maalauksesta fyysisesti kestävä?</w:t>
      </w:r>
    </w:p>
    <w:p>
      <w:r>
        <w:rPr>
          <w:b/>
        </w:rPr>
        <w:t xml:space="preserve">Tulos</w:t>
      </w:r>
    </w:p>
    <w:p>
      <w:r>
        <w:t xml:space="preserve">On suositeltavaa, että maalaus kehystetään metallisella kilvellä.</w:t>
      </w:r>
    </w:p>
    <w:p>
      <w:r>
        <w:rPr>
          <w:b/>
        </w:rPr>
        <w:t xml:space="preserve">Esimerkki 0.3493</w:t>
      </w:r>
    </w:p>
    <w:p>
      <w:r>
        <w:t xml:space="preserve">Tehdä ylimääräistä rahaa naapurustossasi,</w:t>
      </w:r>
    </w:p>
    <w:p>
      <w:r>
        <w:rPr>
          <w:b/>
        </w:rPr>
        <w:t xml:space="preserve">Tulos</w:t>
      </w:r>
    </w:p>
    <w:p>
      <w:r>
        <w:t xml:space="preserve">tarjoa ilmaisia opetusohjelmia asiantuntemuksesi alalta.</w:t>
      </w:r>
    </w:p>
    <w:p>
      <w:r>
        <w:rPr>
          <w:b/>
        </w:rPr>
        <w:t xml:space="preserve">Esimerkki 0.3494</w:t>
      </w:r>
    </w:p>
    <w:p>
      <w:r>
        <w:t xml:space="preserve">miten murskata keksejä</w:t>
      </w:r>
    </w:p>
    <w:p>
      <w:r>
        <w:rPr>
          <w:b/>
        </w:rPr>
        <w:t xml:space="preserve">Tulos</w:t>
      </w:r>
    </w:p>
    <w:p>
      <w:r>
        <w:t xml:space="preserve">Laita keksit vetoketjupussiin ja aja auton yli.</w:t>
      </w:r>
    </w:p>
    <w:p>
      <w:r>
        <w:rPr>
          <w:b/>
        </w:rPr>
        <w:t xml:space="preserve">Esimerkki 0,3495</w:t>
      </w:r>
    </w:p>
    <w:p>
      <w:r>
        <w:t xml:space="preserve">Emolevyn puhdistaminen.</w:t>
      </w:r>
    </w:p>
    <w:p>
      <w:r>
        <w:rPr>
          <w:b/>
        </w:rPr>
        <w:t xml:space="preserve">Tulos</w:t>
      </w:r>
    </w:p>
    <w:p>
      <w:r>
        <w:t xml:space="preserve">Harjaa emolevyn pinta puhdistusnesteeseen kastetulla harjalla.</w:t>
      </w:r>
    </w:p>
    <w:p>
      <w:r>
        <w:rPr>
          <w:b/>
        </w:rPr>
        <w:t xml:space="preserve">Esimerkki 0.3496</w:t>
      </w:r>
    </w:p>
    <w:p>
      <w:r>
        <w:t xml:space="preserve">DIY-saippua sulattamalla saippuapohja elintarvikevärillä ja muotit mikroaaltouunissa, tuoksutettu olemuksella.</w:t>
      </w:r>
    </w:p>
    <w:p>
      <w:r>
        <w:rPr>
          <w:b/>
        </w:rPr>
        <w:t xml:space="preserve">Tulos</w:t>
      </w:r>
    </w:p>
    <w:p>
      <w:r>
        <w:t xml:space="preserve">Tarvitset terävän kokkiveitsen, lasisen mittakupin ja mikroaaltouunin.    Ainesosat ovat sheavoi-saippuapiapohja, esanssi ja elintarvikeväri.    Pilko saippuapohja niin, että se vastaa sulamisen jälkeen kaksi kertaa muotin tilavuutta. Sulata pilkotut palat mikroaaltouunissa mittakupissa. Lisää olemus ja elintarvikeväri mieltymyksesi mukaan. Sekoita huolellisesti. Kaada muottiin. Poista ilman jäähtymistä ja kaada kuppiin nestettä varten.</w:t>
      </w:r>
    </w:p>
    <w:p>
      <w:r>
        <w:rPr>
          <w:b/>
        </w:rPr>
        <w:t xml:space="preserve">Esimerkki 0,3497</w:t>
      </w:r>
    </w:p>
    <w:p>
      <w:r>
        <w:t xml:space="preserve">Poista palanut ruoka kattilasta.</w:t>
      </w:r>
    </w:p>
    <w:p>
      <w:r>
        <w:rPr>
          <w:b/>
        </w:rPr>
        <w:t xml:space="preserve">Tulos</w:t>
      </w:r>
    </w:p>
    <w:p>
      <w:r>
        <w:t xml:space="preserve">Keitä viinirypäleiden sooda kattilassa ja huuhtele sitten.</w:t>
      </w:r>
    </w:p>
    <w:p>
      <w:r>
        <w:rPr>
          <w:b/>
        </w:rPr>
        <w:t xml:space="preserve">Esimerkki 0.3498</w:t>
      </w:r>
    </w:p>
    <w:p>
      <w:r>
        <w:t xml:space="preserve">Mikä on helpoin tapa käyttää kermaa kakun koristeluun?</w:t>
      </w:r>
    </w:p>
    <w:p>
      <w:r>
        <w:rPr>
          <w:b/>
        </w:rPr>
        <w:t xml:space="preserve">Tulos</w:t>
      </w:r>
    </w:p>
    <w:p>
      <w:r>
        <w:t xml:space="preserve">Voit yrittää käyttää hyvin pientä lusikkaa ja litteää veistä, joilla voit varovasti asettaa ja muotoilla kerman.</w:t>
      </w:r>
    </w:p>
    <w:p>
      <w:r>
        <w:rPr>
          <w:b/>
        </w:rPr>
        <w:t xml:space="preserve">Esimerkki 0.3499</w:t>
      </w:r>
    </w:p>
    <w:p>
      <w:r>
        <w:t xml:space="preserve">Hautakivi-milanokeksin karsiminen hautausmaan brownieita varten.</w:t>
      </w:r>
    </w:p>
    <w:p>
      <w:r>
        <w:rPr>
          <w:b/>
        </w:rPr>
        <w:t xml:space="preserve">Tulos</w:t>
      </w:r>
    </w:p>
    <w:p>
      <w:r>
        <w:t xml:space="preserve">Käytä viivoittimen litteää osaa leikataksesi milano-keksin kahtia.</w:t>
      </w:r>
    </w:p>
    <w:p>
      <w:r>
        <w:rPr>
          <w:b/>
        </w:rPr>
        <w:t xml:space="preserve">Esimerkki 0,3500</w:t>
      </w:r>
    </w:p>
    <w:p>
      <w:r>
        <w:t xml:space="preserve">hylly</w:t>
      </w:r>
    </w:p>
    <w:p>
      <w:r>
        <w:rPr>
          <w:b/>
        </w:rPr>
        <w:t xml:space="preserve">Tulos</w:t>
      </w:r>
    </w:p>
    <w:p>
      <w:r>
        <w:t xml:space="preserve">mahtuu maitoa </w:t>
      </w:r>
    </w:p>
    <w:p>
      <w:r>
        <w:rPr>
          <w:b/>
        </w:rPr>
        <w:t xml:space="preserve">Esimerkki 0.3501</w:t>
      </w:r>
    </w:p>
    <w:p>
      <w:r>
        <w:t xml:space="preserve">Sulata yksi tikku voita.</w:t>
      </w:r>
    </w:p>
    <w:p>
      <w:r>
        <w:rPr>
          <w:b/>
        </w:rPr>
        <w:t xml:space="preserve">Tulos</w:t>
      </w:r>
    </w:p>
    <w:p>
      <w:r>
        <w:t xml:space="preserve">Leikkaa voitikku 8 suunnilleen yhtä suureksi palaksi, aseta mikroaaltouunille soveltuvalle lautaselle ja laita mikroaaltouuniin noin 50 sekunnin ajaksi.</w:t>
      </w:r>
    </w:p>
    <w:p>
      <w:r>
        <w:rPr>
          <w:b/>
        </w:rPr>
        <w:t xml:space="preserve">Esimerkki 0.3502</w:t>
      </w:r>
    </w:p>
    <w:p>
      <w:r>
        <w:t xml:space="preserve">pistoke</w:t>
      </w:r>
    </w:p>
    <w:p>
      <w:r>
        <w:rPr>
          <w:b/>
        </w:rPr>
        <w:t xml:space="preserve">Tulos</w:t>
      </w:r>
    </w:p>
    <w:p>
      <w:r>
        <w:t xml:space="preserve">voidaan käyttää viemärin avaamiseen</w:t>
      </w:r>
    </w:p>
    <w:p>
      <w:r>
        <w:rPr>
          <w:b/>
        </w:rPr>
        <w:t xml:space="preserve">Esimerkki 0.3503</w:t>
      </w:r>
    </w:p>
    <w:p>
      <w:r>
        <w:t xml:space="preserve">Tee mansikkapirtelö kotona</w:t>
      </w:r>
    </w:p>
    <w:p>
      <w:r>
        <w:rPr>
          <w:b/>
        </w:rPr>
        <w:t xml:space="preserve">Tulos</w:t>
      </w:r>
    </w:p>
    <w:p>
      <w:r>
        <w:t xml:space="preserve">Sekoita tehosekoittimessa vaniljajäätelö, maito ja mansikat, sekoita sekunnin ajan ja kaada lasiin.</w:t>
      </w:r>
    </w:p>
    <w:p>
      <w:r>
        <w:rPr>
          <w:b/>
        </w:rPr>
        <w:t xml:space="preserve">Esimerkki 0.3504</w:t>
      </w:r>
    </w:p>
    <w:p>
      <w:r>
        <w:t xml:space="preserve">Miten estän pastapataa kiehumasta yli?</w:t>
      </w:r>
    </w:p>
    <w:p>
      <w:r>
        <w:rPr>
          <w:b/>
        </w:rPr>
        <w:t xml:space="preserve">Tulos</w:t>
      </w:r>
    </w:p>
    <w:p>
      <w:r>
        <w:t xml:space="preserve">Laita kansi kiehuvan kattilan päälle.</w:t>
      </w:r>
    </w:p>
    <w:p>
      <w:r>
        <w:rPr>
          <w:b/>
        </w:rPr>
        <w:t xml:space="preserve">Esimerkki 0,3505</w:t>
      </w:r>
    </w:p>
    <w:p>
      <w:r>
        <w:t xml:space="preserve">miten käytät burger kingin kuponkia puhelimella noutotilausta varten?</w:t>
      </w:r>
    </w:p>
    <w:p>
      <w:r>
        <w:rPr>
          <w:b/>
        </w:rPr>
        <w:t xml:space="preserve">Tulos</w:t>
      </w:r>
    </w:p>
    <w:p>
      <w:r>
        <w:t xml:space="preserve">paina lunasta kuponki ja klikkaa ravintola järjestyksessä.</w:t>
      </w:r>
    </w:p>
    <w:p>
      <w:r>
        <w:rPr>
          <w:b/>
        </w:rPr>
        <w:t xml:space="preserve">Esimerkki 0.3506</w:t>
      </w:r>
    </w:p>
    <w:p>
      <w:r>
        <w:t xml:space="preserve">Miten vaatteita tulisi säilyttää hotelleissa, jotta minimoitaisiin riski saada vaatteisiin luteita?</w:t>
      </w:r>
    </w:p>
    <w:p>
      <w:r>
        <w:rPr>
          <w:b/>
        </w:rPr>
        <w:t xml:space="preserve">Tulos</w:t>
      </w:r>
    </w:p>
    <w:p>
      <w:r>
        <w:t xml:space="preserve">Taita vaatteet ja aseta ne laatikoihin</w:t>
      </w:r>
    </w:p>
    <w:p>
      <w:r>
        <w:rPr>
          <w:b/>
        </w:rPr>
        <w:t xml:space="preserve">Esimerkki 0.3507</w:t>
      </w:r>
    </w:p>
    <w:p>
      <w:r>
        <w:t xml:space="preserve">Ananaksen nopea käyminen olutta varten.</w:t>
      </w:r>
    </w:p>
    <w:p>
      <w:r>
        <w:rPr>
          <w:b/>
        </w:rPr>
        <w:t xml:space="preserve">Tulos</w:t>
      </w:r>
    </w:p>
    <w:p>
      <w:r>
        <w:t xml:space="preserve">Leikkaa ananas kahtia.</w:t>
      </w:r>
    </w:p>
    <w:p>
      <w:r>
        <w:rPr>
          <w:b/>
        </w:rPr>
        <w:t xml:space="preserve">Esimerkki 0.3508</w:t>
      </w:r>
    </w:p>
    <w:p>
      <w:r>
        <w:t xml:space="preserve">Miten suojella ruokaa parhaiten torakoita vastaan?</w:t>
      </w:r>
    </w:p>
    <w:p>
      <w:r>
        <w:rPr>
          <w:b/>
        </w:rPr>
        <w:t xml:space="preserve">Tulos</w:t>
      </w:r>
    </w:p>
    <w:p>
      <w:r>
        <w:t xml:space="preserve">Kun ruokien valmistuksen aikana lisätään hieman torakkakarkotetta, torakkatartunnat saadaan tehokkaasti poistettua.</w:t>
      </w:r>
    </w:p>
    <w:p>
      <w:r>
        <w:rPr>
          <w:b/>
        </w:rPr>
        <w:t xml:space="preserve">Esimerkki 0.3509</w:t>
      </w:r>
    </w:p>
    <w:p>
      <w:r>
        <w:t xml:space="preserve">Kandeeratut appelsiininkuoret</w:t>
      </w:r>
    </w:p>
    <w:p>
      <w:r>
        <w:rPr>
          <w:b/>
        </w:rPr>
        <w:t xml:space="preserve">Tulos</w:t>
      </w:r>
    </w:p>
    <w:p>
      <w:r>
        <w:t xml:space="preserve">Pyörittele appelsiinit kananmunassa ja sen jälkeen maissitärkkelyksessä. Pese appelsiinit ja valmista leivinpelti. Laita kuoret kattilaan, jossa on vettä keskilämmöllä. Vähennä lämpöä ja keitä kuoria 15 minuuttia. Sekoita joukkoon sokeri ja loput vedestä. Keitä kuoria siirapissa 1 tunti. Tarkista siirapin lämpötila ja kaada kuoret ritilälle.    Suorista kuoret ja jäähdytä ne. Ravista kuoret ja kuivaa ne yön yli. Käytä tai säilytä sokeroidut appelsiininkuoret.</w:t>
      </w:r>
    </w:p>
    <w:p>
      <w:r>
        <w:rPr>
          <w:b/>
        </w:rPr>
        <w:t xml:space="preserve">Esimerkki 0,3510</w:t>
      </w:r>
    </w:p>
    <w:p>
      <w:r>
        <w:t xml:space="preserve">Miten styroksia leikataan?</w:t>
      </w:r>
    </w:p>
    <w:p>
      <w:r>
        <w:rPr>
          <w:b/>
        </w:rPr>
        <w:t xml:space="preserve">Tulos</w:t>
      </w:r>
    </w:p>
    <w:p>
      <w:r>
        <w:t xml:space="preserve">Piirrä viivat lyijykynällä ja leikkaa ne kuumalankasaksilla.</w:t>
      </w:r>
    </w:p>
    <w:p>
      <w:r>
        <w:rPr>
          <w:b/>
        </w:rPr>
        <w:t xml:space="preserve">Esimerkki 0.3511</w:t>
      </w:r>
    </w:p>
    <w:p>
      <w:r>
        <w:t xml:space="preserve">Grillaa sianlihaa ulkona hiiligrillissä.</w:t>
      </w:r>
    </w:p>
    <w:p>
      <w:r>
        <w:rPr>
          <w:b/>
        </w:rPr>
        <w:t xml:space="preserve">Tulos</w:t>
      </w:r>
    </w:p>
    <w:p>
      <w:r>
        <w:t xml:space="preserve">Aseta sianliha grilliin hiilloksen päälle, sytytä hiillos grilliin ja anna hiilloksen palaa. Kun savu alkaa lisääntyä ja kuumuus tuntuu, ota sianliha välittömästi pois ja mausta sopivasti, laita se lautaselle ja tarjoile lautasella.</w:t>
      </w:r>
    </w:p>
    <w:p>
      <w:r>
        <w:rPr>
          <w:b/>
        </w:rPr>
        <w:t xml:space="preserve">Esimerkki 0.3512</w:t>
      </w:r>
    </w:p>
    <w:p>
      <w:r>
        <w:t xml:space="preserve">Miten tehdä mansikka-kiivikastiketta kotona.</w:t>
      </w:r>
    </w:p>
    <w:p>
      <w:r>
        <w:rPr>
          <w:b/>
        </w:rPr>
        <w:t xml:space="preserve">Tulos</w:t>
      </w:r>
    </w:p>
    <w:p>
      <w:r>
        <w:t xml:space="preserve">Keitä 1 kuppi kiivejä (pilkottuina), 1 kuppi pilkottuja mansikoita, 3/4 kupillista vettä ja 1 kupillinen oliivinsiemeniä 30 min. sekoittaen, jotta ne eivät kärvistyisi, keskilämmöllä lieden päällä.</w:t>
      </w:r>
    </w:p>
    <w:p>
      <w:r>
        <w:rPr>
          <w:b/>
        </w:rPr>
        <w:t xml:space="preserve">Esimerkki 0.3513</w:t>
      </w:r>
    </w:p>
    <w:p>
      <w:r>
        <w:t xml:space="preserve">Piilottaa koruja makuuhuoneeseen.</w:t>
      </w:r>
    </w:p>
    <w:p>
      <w:r>
        <w:rPr>
          <w:b/>
        </w:rPr>
        <w:t xml:space="preserve">Tulos</w:t>
      </w:r>
    </w:p>
    <w:p>
      <w:r>
        <w:t xml:space="preserve">Laita korut yöpöydälle ja peta sänkysi normaalisti.</w:t>
      </w:r>
    </w:p>
    <w:p>
      <w:r>
        <w:rPr>
          <w:b/>
        </w:rPr>
        <w:t xml:space="preserve">Esimerkki 0.3514</w:t>
      </w:r>
    </w:p>
    <w:p>
      <w:r>
        <w:t xml:space="preserve">kirja</w:t>
      </w:r>
    </w:p>
    <w:p>
      <w:r>
        <w:rPr>
          <w:b/>
        </w:rPr>
        <w:t xml:space="preserve">Tulos</w:t>
      </w:r>
    </w:p>
    <w:p>
      <w:r>
        <w:t xml:space="preserve">voi keittää sakset </w:t>
      </w:r>
    </w:p>
    <w:p>
      <w:r>
        <w:rPr>
          <w:b/>
        </w:rPr>
        <w:t xml:space="preserve">Esimerkki 0,3515</w:t>
      </w:r>
    </w:p>
    <w:p>
      <w:r>
        <w:t xml:space="preserve">miten juusto erotetaan toisistaan?</w:t>
      </w:r>
    </w:p>
    <w:p>
      <w:r>
        <w:rPr>
          <w:b/>
        </w:rPr>
        <w:t xml:space="preserve">Tulos</w:t>
      </w:r>
    </w:p>
    <w:p>
      <w:r>
        <w:t xml:space="preserve">puraisi juustotikkuun.</w:t>
      </w:r>
    </w:p>
    <w:p>
      <w:r>
        <w:rPr>
          <w:b/>
        </w:rPr>
        <w:t xml:space="preserve">Esimerkki 0.3516</w:t>
      </w:r>
    </w:p>
    <w:p>
      <w:r>
        <w:t xml:space="preserve">Miten voit luonnollisesti päästä eroon silmäpusseista?</w:t>
      </w:r>
    </w:p>
    <w:p>
      <w:r>
        <w:rPr>
          <w:b/>
        </w:rPr>
        <w:t xml:space="preserve">Tulos</w:t>
      </w:r>
    </w:p>
    <w:p>
      <w:r>
        <w:t xml:space="preserve">Leikkaa perunasta paksuja viipaleita ja aseta viipaleet silmäluomiesi alle.</w:t>
      </w:r>
    </w:p>
    <w:p>
      <w:r>
        <w:rPr>
          <w:b/>
        </w:rPr>
        <w:t xml:space="preserve">Esimerkki 0.3517</w:t>
      </w:r>
    </w:p>
    <w:p>
      <w:r>
        <w:t xml:space="preserve">Miten tietokoneen näyttö puhdistetaan helposti?</w:t>
      </w:r>
    </w:p>
    <w:p>
      <w:r>
        <w:rPr>
          <w:b/>
        </w:rPr>
        <w:t xml:space="preserve">Tulos</w:t>
      </w:r>
    </w:p>
    <w:p>
      <w:r>
        <w:t xml:space="preserve">Käytä lasinpuhdistusainetta ja pyyhi lika pois painamalla näyttöä tiukasti.</w:t>
      </w:r>
    </w:p>
    <w:p>
      <w:r>
        <w:rPr>
          <w:b/>
        </w:rPr>
        <w:t xml:space="preserve">Esimerkki 0.3518</w:t>
      </w:r>
    </w:p>
    <w:p>
      <w:r>
        <w:t xml:space="preserve">reikäkaivuri</w:t>
      </w:r>
    </w:p>
    <w:p>
      <w:r>
        <w:rPr>
          <w:b/>
        </w:rPr>
        <w:t xml:space="preserve">Tulos</w:t>
      </w:r>
    </w:p>
    <w:p>
      <w:r>
        <w:t xml:space="preserve">käytetään hiekan kaivamiseen </w:t>
      </w:r>
    </w:p>
    <w:p>
      <w:r>
        <w:rPr>
          <w:b/>
        </w:rPr>
        <w:t xml:space="preserve">Esimerkki 0.3519</w:t>
      </w:r>
    </w:p>
    <w:p>
      <w:r>
        <w:t xml:space="preserve">miten tehdä Lähi-idän munasalaatti paahtoleipää</w:t>
      </w:r>
    </w:p>
    <w:p>
      <w:r>
        <w:rPr>
          <w:b/>
        </w:rPr>
        <w:t xml:space="preserve">Tulos</w:t>
      </w:r>
    </w:p>
    <w:p>
      <w:r>
        <w:t xml:space="preserve">Soseuta 2 kovaksi keitettyä kananmunaa; sekoita joukkoon 1/3 kupillista wasabitahnaa ja hunajaa sekä 2 tl harissaa (marokkolaista chilitahnaa). Levitä 4 viipaleelle paahdettua täysjyväleipää; pirskota päälle oliiviöljyä ja ripottele päälle hienonnettua minttua ja korianteria.</w:t>
      </w:r>
    </w:p>
    <w:p>
      <w:r>
        <w:rPr>
          <w:b/>
        </w:rPr>
        <w:t xml:space="preserve">Esimerkki 0,3520</w:t>
      </w:r>
    </w:p>
    <w:p>
      <w:r>
        <w:t xml:space="preserve">Miten teen piirakkapohjan?</w:t>
      </w:r>
    </w:p>
    <w:p>
      <w:r>
        <w:rPr>
          <w:b/>
        </w:rPr>
        <w:t xml:space="preserve">Tulos</w:t>
      </w:r>
    </w:p>
    <w:p>
      <w:r>
        <w:t xml:space="preserve">Sekoita suuressa kulhossa kaikki kuivat aineet (ruokasooda, suola ja sokeri) hyvin keskenään. Lisää öljy ja maito ja sekoita haarukalla, kunnes se alkaa juuri ja juuri loksahtaa yhteen.</w:t>
      </w:r>
    </w:p>
    <w:p>
      <w:r>
        <w:rPr>
          <w:b/>
        </w:rPr>
        <w:t xml:space="preserve">Esimerkki 0,3521</w:t>
      </w:r>
    </w:p>
    <w:p>
      <w:r>
        <w:t xml:space="preserve">Mistä saa vanhan muuntajan hitsaajaan?</w:t>
      </w:r>
    </w:p>
    <w:p>
      <w:r>
        <w:rPr>
          <w:b/>
        </w:rPr>
        <w:t xml:space="preserve">Tulos</w:t>
      </w:r>
    </w:p>
    <w:p>
      <w:r>
        <w:t xml:space="preserve">Vanhasta paristosta.</w:t>
      </w:r>
    </w:p>
    <w:p>
      <w:r>
        <w:rPr>
          <w:b/>
        </w:rPr>
        <w:t xml:space="preserve">Esimerkki 0,3522</w:t>
      </w:r>
    </w:p>
    <w:p>
      <w:r>
        <w:t xml:space="preserve">Jotta keksitaikina ei tarttuisi keksien leikkuuvuokiin.</w:t>
      </w:r>
    </w:p>
    <w:p>
      <w:r>
        <w:rPr>
          <w:b/>
        </w:rPr>
        <w:t xml:space="preserve">Tulos</w:t>
      </w:r>
    </w:p>
    <w:p>
      <w:r>
        <w:t xml:space="preserve">Kasta keksiveitsi jauhoihin ennen keksin muotojen leikkaamista. Jauhot auttavat leikkuria leikkaamaan taikinan läpi vähemmällä vastuksella, joten voit leikata keksit nopeammin ja vähemmän turhautuneena! Lisää leikkuriin lisää voita tarpeen mukaan.</w:t>
      </w:r>
    </w:p>
    <w:p>
      <w:r>
        <w:rPr>
          <w:b/>
        </w:rPr>
        <w:t xml:space="preserve">Esimerkki 0.3523</w:t>
      </w:r>
    </w:p>
    <w:p>
      <w:r>
        <w:t xml:space="preserve">Miten voin vakauttaa ja kiinnittää hiomalaatikkoni?</w:t>
      </w:r>
    </w:p>
    <w:p>
      <w:r>
        <w:rPr>
          <w:b/>
        </w:rPr>
        <w:t xml:space="preserve">Tulos</w:t>
      </w:r>
    </w:p>
    <w:p>
      <w:r>
        <w:t xml:space="preserve">Ruuvaa pala 2×2:sta kiinni hiomalaatikon yläosaan, kiinnitä 2×2:n pala ruuvipenkkiin ja leikkaa siistit ja tarkat hiomalaudat joka kerta.</w:t>
      </w:r>
    </w:p>
    <w:p>
      <w:r>
        <w:rPr>
          <w:b/>
        </w:rPr>
        <w:t xml:space="preserve">Esimerkki 0,3524</w:t>
      </w:r>
    </w:p>
    <w:p>
      <w:r>
        <w:t xml:space="preserve">Tee paistettuja perunoita.</w:t>
      </w:r>
    </w:p>
    <w:p>
      <w:r>
        <w:rPr>
          <w:b/>
        </w:rPr>
        <w:t xml:space="preserve">Tulos</w:t>
      </w:r>
    </w:p>
    <w:p>
      <w:r>
        <w:t xml:space="preserve">Leikkaa perunat kiekoiksi veitsellä, laita leikatut perunat kuumaan veteen muutamaksi minuutiksi, kunnes perunat ovat kullanruskeita, poista sitten vedestä ja pirskota päälle öljyä.</w:t>
      </w:r>
    </w:p>
    <w:p>
      <w:r>
        <w:rPr>
          <w:b/>
        </w:rPr>
        <w:t xml:space="preserve">Esimerkki 0,3525</w:t>
      </w:r>
    </w:p>
    <w:p>
      <w:r>
        <w:t xml:space="preserve">Sido narusolmu hyvin tiukasti</w:t>
      </w:r>
    </w:p>
    <w:p>
      <w:r>
        <w:rPr>
          <w:b/>
        </w:rPr>
        <w:t xml:space="preserve">Tulos</w:t>
      </w:r>
    </w:p>
    <w:p>
      <w:r>
        <w:t xml:space="preserve">Kun olet taittanut narunpätkät solmun muodostamiseksi, vedä kaksi narun keskiosaa käsilläsi.</w:t>
      </w:r>
    </w:p>
    <w:p>
      <w:r>
        <w:rPr>
          <w:b/>
        </w:rPr>
        <w:t xml:space="preserve">Esimerkki 0,3526</w:t>
      </w:r>
    </w:p>
    <w:p>
      <w:r>
        <w:t xml:space="preserve">Jotta tomaattikastike maistuisi enemmän kuin pizzakastike,</w:t>
      </w:r>
    </w:p>
    <w:p>
      <w:r>
        <w:rPr>
          <w:b/>
        </w:rPr>
        <w:t xml:space="preserve">Tulos</w:t>
      </w:r>
    </w:p>
    <w:p>
      <w:r>
        <w:t xml:space="preserve">sekoita kastikkeeseen lisää paprikaa maun kirkastamiseksi.</w:t>
      </w:r>
    </w:p>
    <w:p>
      <w:r>
        <w:rPr>
          <w:b/>
        </w:rPr>
        <w:t xml:space="preserve">Esimerkki 0,3527</w:t>
      </w:r>
    </w:p>
    <w:p>
      <w:r>
        <w:t xml:space="preserve">Miten ruostunut työkalu upotetaan etikkaan.</w:t>
      </w:r>
    </w:p>
    <w:p>
      <w:r>
        <w:rPr>
          <w:b/>
        </w:rPr>
        <w:t xml:space="preserve">Tulos</w:t>
      </w:r>
    </w:p>
    <w:p>
      <w:r>
        <w:t xml:space="preserve">Aseta työkalu kolmiomaisen kulhon avulla kulhoon. Tartu etikkapurkkiin ja tiputa etikkaa työkalun päälle, kunnes se on kokonaan veden alla.</w:t>
      </w:r>
    </w:p>
    <w:p>
      <w:r>
        <w:rPr>
          <w:b/>
        </w:rPr>
        <w:t xml:space="preserve">Esimerkki 0.3528</w:t>
      </w:r>
    </w:p>
    <w:p>
      <w:r>
        <w:t xml:space="preserve">Miten soveltaa Kölnin</w:t>
      </w:r>
    </w:p>
    <w:p>
      <w:r>
        <w:rPr>
          <w:b/>
        </w:rPr>
        <w:t xml:space="preserve">Tulos</w:t>
      </w:r>
    </w:p>
    <w:p>
      <w:r>
        <w:t xml:space="preserve">Suihkuta partavettä paidalle kahden metrin päästä.</w:t>
      </w:r>
    </w:p>
    <w:p>
      <w:r>
        <w:rPr>
          <w:b/>
        </w:rPr>
        <w:t xml:space="preserve">Esimerkki 0.3529</w:t>
      </w:r>
    </w:p>
    <w:p>
      <w:r>
        <w:t xml:space="preserve">Miten löydät kiertosymmetriakulman?</w:t>
      </w:r>
    </w:p>
    <w:p>
      <w:r>
        <w:rPr>
          <w:b/>
        </w:rPr>
        <w:t xml:space="preserve">Tulos</w:t>
      </w:r>
    </w:p>
    <w:p>
      <w:r>
        <w:t xml:space="preserve">Kiertosymmetriakulma on pienin kulma, jolla kuvio voidaan kääntää itsensä kanssa samansuuntaiseksi. Symmetriajärjestys on se, kuinka monta kertaa kuvio osuu yksiin itsensä kanssa kertaa 6, kun sitä käännetään 360°. Esimerkki: Säännöllisellä kuusikulmiolla on kiertosymmetria.</w:t>
      </w:r>
    </w:p>
    <w:p>
      <w:r>
        <w:rPr>
          <w:b/>
        </w:rPr>
        <w:t xml:space="preserve">Esimerkki 0,3530</w:t>
      </w:r>
    </w:p>
    <w:p>
      <w:r>
        <w:t xml:space="preserve">manteli-nugatin valmistaminen</w:t>
      </w:r>
    </w:p>
    <w:p>
      <w:r>
        <w:rPr>
          <w:b/>
        </w:rPr>
        <w:t xml:space="preserve">Tulos</w:t>
      </w:r>
    </w:p>
    <w:p>
      <w:r>
        <w:t xml:space="preserve">Laita mikroaaltouuniin 1 kupillinen sokeria ja hunajaa mikroaaltouunille soveltuvassa lasisessa mittakupissa, kunnes karkkilämpömittari saavuttaa 290 asteen lämpötilan, 10-15 minuuttia. Vatkaa 2 munanvalkuaista tehosekoittimessa, jossa on mela-lisälaite, korkealla nopeudella, kunnes muodostuu jäykkiä huippuja. Lorauta joukkoon hunajaseos ja vatkaa kunnes seos on paksua, 8 minuuttia. Lisää matalalla nopeudella 1/4 kupillista tomusokeria, 1/2 tl vaniljaa ja 2 1/2 kupillista manteleita. Siirrä öljytylle, leivinpaperilla vuoratulle pellille; litistä 1 tuuman paksuiseksi vatkaimella.Grillaa keskilämmöllä 2 tuntia, leikkaa sitten neliöiksi.</w:t>
      </w:r>
    </w:p>
    <w:p>
      <w:r>
        <w:rPr>
          <w:b/>
        </w:rPr>
        <w:t xml:space="preserve">Esimerkki 0,3531</w:t>
      </w:r>
    </w:p>
    <w:p>
      <w:r>
        <w:t xml:space="preserve">Kuinka valmistella pullot nestemäisen tiimalasin tekemistä varten?</w:t>
      </w:r>
    </w:p>
    <w:p>
      <w:r>
        <w:rPr>
          <w:b/>
        </w:rPr>
        <w:t xml:space="preserve">Tulos</w:t>
      </w:r>
    </w:p>
    <w:p>
      <w:r>
        <w:t xml:space="preserve">Valmistele pullot nestemäistä tiimalasia varten liimaamalla etiketit ja puhdistamalla ne, jos ne ovat tahmeat.</w:t>
      </w:r>
    </w:p>
    <w:p>
      <w:r>
        <w:rPr>
          <w:b/>
        </w:rPr>
        <w:t xml:space="preserve">Esimerkki 0,3532</w:t>
      </w:r>
    </w:p>
    <w:p>
      <w:r>
        <w:t xml:space="preserve">Jotta tuulilasi voisi sulaa luonnollisesti,</w:t>
      </w:r>
    </w:p>
    <w:p>
      <w:r>
        <w:rPr>
          <w:b/>
        </w:rPr>
        <w:t xml:space="preserve">Tulos</w:t>
      </w:r>
    </w:p>
    <w:p>
      <w:r>
        <w:t xml:space="preserve">pysäköi auto tuulilasi pohjoiseen päin.</w:t>
      </w:r>
    </w:p>
    <w:p>
      <w:r>
        <w:rPr>
          <w:b/>
        </w:rPr>
        <w:t xml:space="preserve">Esimerkki 0,3533</w:t>
      </w:r>
    </w:p>
    <w:p>
      <w:r>
        <w:t xml:space="preserve">moottorisaha</w:t>
      </w:r>
    </w:p>
    <w:p>
      <w:r>
        <w:rPr>
          <w:b/>
        </w:rPr>
        <w:t xml:space="preserve">Tulos</w:t>
      </w:r>
    </w:p>
    <w:p>
      <w:r>
        <w:t xml:space="preserve">voi leikata puuta hyvin</w:t>
      </w:r>
    </w:p>
    <w:p>
      <w:r>
        <w:rPr>
          <w:b/>
        </w:rPr>
        <w:t xml:space="preserve">Esimerkki 0,3534</w:t>
      </w:r>
    </w:p>
    <w:p>
      <w:r>
        <w:t xml:space="preserve">Temppu Tootsie Rollin tekeminen</w:t>
      </w:r>
    </w:p>
    <w:p>
      <w:r>
        <w:rPr>
          <w:b/>
        </w:rPr>
        <w:t xml:space="preserve">Tulos</w:t>
      </w:r>
    </w:p>
    <w:p>
      <w:r>
        <w:t xml:space="preserve">Pura Tootsie Roll -keksi ja poista karkki. Ota punainen värikynä ja leikkaa se veitsellä samankokoiseksi kuin karkki. Hio värikynän reunat ja päät hiekkapaperilla, jotta se näyttää enemmän Tootsie Rollilta. Kääri värikynä Tootsie Roll -kääreeseen ja anna pahaa-aavistamattomalle uhrillesi "erityisherkkuna".</w:t>
      </w:r>
    </w:p>
    <w:p>
      <w:r>
        <w:rPr>
          <w:b/>
        </w:rPr>
        <w:t xml:space="preserve">Esimerkki 0,3535</w:t>
      </w:r>
    </w:p>
    <w:p>
      <w:r>
        <w:t xml:space="preserve">Kuinka perustaa varainkeruutapahtuma</w:t>
      </w:r>
    </w:p>
    <w:p>
      <w:r>
        <w:rPr>
          <w:b/>
        </w:rPr>
        <w:t xml:space="preserve">Tulos</w:t>
      </w:r>
    </w:p>
    <w:p>
      <w:r>
        <w:t xml:space="preserve">Päätä, mitä yritystä aiot auttaa.</w:t>
      </w:r>
    </w:p>
    <w:p>
      <w:r>
        <w:rPr>
          <w:b/>
        </w:rPr>
        <w:t xml:space="preserve">Esimerkki 0.3536</w:t>
      </w:r>
    </w:p>
    <w:p>
      <w:r>
        <w:t xml:space="preserve">käytä teräsvillaa putken puhdistamiseen</w:t>
      </w:r>
    </w:p>
    <w:p>
      <w:r>
        <w:rPr>
          <w:b/>
        </w:rPr>
        <w:t xml:space="preserve">Tulos</w:t>
      </w:r>
    </w:p>
    <w:p>
      <w:r>
        <w:t xml:space="preserve">Käytä käsineitäsi suojaavia käsineitä ja aja teräsvillaa putken keskiosaa pitkin sisä- ja ulkopuolelta.</w:t>
      </w:r>
    </w:p>
    <w:p>
      <w:r>
        <w:rPr>
          <w:b/>
        </w:rPr>
        <w:t xml:space="preserve">Esimerkki 0.3537</w:t>
      </w:r>
    </w:p>
    <w:p>
      <w:r>
        <w:t xml:space="preserve">Miten irrottaa kuivattua ruokaa ja likajätettä mikroaaltouunissa?</w:t>
      </w:r>
    </w:p>
    <w:p>
      <w:r>
        <w:rPr>
          <w:b/>
        </w:rPr>
        <w:t xml:space="preserve">Tulos</w:t>
      </w:r>
    </w:p>
    <w:p>
      <w:r>
        <w:t xml:space="preserve">Laita kulhoon juustoa (noin 1 1/2 kuppia) ja kypsennä sitä korkealla 3 min.  Kosteus irrottaa kuivunutta likaa ja helpottaa sen pyyhkimistä.</w:t>
      </w:r>
    </w:p>
    <w:p>
      <w:r>
        <w:rPr>
          <w:b/>
        </w:rPr>
        <w:t xml:space="preserve">Esimerkki 0,3538</w:t>
      </w:r>
    </w:p>
    <w:p>
      <w:r>
        <w:t xml:space="preserve">Miten voitan Halo 4:n?</w:t>
      </w:r>
    </w:p>
    <w:p>
      <w:r>
        <w:rPr>
          <w:b/>
        </w:rPr>
        <w:t xml:space="preserve">Tulos</w:t>
      </w:r>
    </w:p>
    <w:p>
      <w:r>
        <w:t xml:space="preserve">Suunnittele kaikki strategisesti ja tee parhaasi sillä, mitä sinulla on.</w:t>
      </w:r>
    </w:p>
    <w:p>
      <w:r>
        <w:rPr>
          <w:b/>
        </w:rPr>
        <w:t xml:space="preserve">Esimerkki 0.3539</w:t>
      </w:r>
    </w:p>
    <w:p>
      <w:r>
        <w:t xml:space="preserve">miten teen sitruspannukakkuja?</w:t>
      </w:r>
    </w:p>
    <w:p>
      <w:r>
        <w:rPr>
          <w:b/>
        </w:rPr>
        <w:t xml:space="preserve">Tulos</w:t>
      </w:r>
    </w:p>
    <w:p>
      <w:r>
        <w:t xml:space="preserve">1 kuppi gf-hiutalejauhoja 1 vapaasti virtaava suolalaatikko 1 kuppi maitoa 2 mandariinia raasta kuori ja leikkaa lohkot Ohjeet Yhdistä jauhot, muna ja ripaus merisuolaa.    Vatkaa vähitellen maitoa lisäten, kunnes se on paksua ja sileää.    Lisää mandariinien kuori ja segmentit.    Kuumenna tarttumaton paistinpannu.    Kaada haluamasi määrä paistinpannulle, kypsennä, kunnes pinta kuplii, ja käännä sitten.</w:t>
      </w:r>
    </w:p>
    <w:p>
      <w:r>
        <w:rPr>
          <w:b/>
        </w:rPr>
        <w:t xml:space="preserve">Esimerkki 0,3540</w:t>
      </w:r>
    </w:p>
    <w:p>
      <w:r>
        <w:t xml:space="preserve">hieroja</w:t>
      </w:r>
    </w:p>
    <w:p>
      <w:r>
        <w:rPr>
          <w:b/>
        </w:rPr>
        <w:t xml:space="preserve">Tulos</w:t>
      </w:r>
    </w:p>
    <w:p>
      <w:r>
        <w:t xml:space="preserve">voi lisätä veren määrää </w:t>
      </w:r>
    </w:p>
    <w:p>
      <w:r>
        <w:rPr>
          <w:b/>
        </w:rPr>
        <w:t xml:space="preserve">Esimerkki 0,3541</w:t>
      </w:r>
    </w:p>
    <w:p>
      <w:r>
        <w:t xml:space="preserve">ruoankäsittelykone</w:t>
      </w:r>
    </w:p>
    <w:p>
      <w:r>
        <w:rPr>
          <w:b/>
        </w:rPr>
        <w:t xml:space="preserve">Tulos</w:t>
      </w:r>
    </w:p>
    <w:p>
      <w:r>
        <w:t xml:space="preserve">käytetään vihannesten sekoittamiseen, kun halutaan hedelmiä.</w:t>
      </w:r>
    </w:p>
    <w:p>
      <w:r>
        <w:rPr>
          <w:b/>
        </w:rPr>
        <w:t xml:space="preserve">Esimerkki 0.3542</w:t>
      </w:r>
    </w:p>
    <w:p>
      <w:r>
        <w:t xml:space="preserve">Miten teen sit ups</w:t>
      </w:r>
    </w:p>
    <w:p>
      <w:r>
        <w:rPr>
          <w:b/>
        </w:rPr>
        <w:t xml:space="preserve">Tulos</w:t>
      </w:r>
    </w:p>
    <w:p>
      <w:r>
        <w:t xml:space="preserve">Aseta korvasi maata vasten, nosta polvet 90 asteen kulmaan ja mene sitten ylös ja alas jalkoja vasten takaisin maahan.</w:t>
      </w:r>
    </w:p>
    <w:p>
      <w:r>
        <w:rPr>
          <w:b/>
        </w:rPr>
        <w:t xml:space="preserve">Esimerkki 0.3543</w:t>
      </w:r>
    </w:p>
    <w:p>
      <w:r>
        <w:t xml:space="preserve">suodatin</w:t>
      </w:r>
    </w:p>
    <w:p>
      <w:r>
        <w:rPr>
          <w:b/>
        </w:rPr>
        <w:t xml:space="preserve">Tulos</w:t>
      </w:r>
    </w:p>
    <w:p>
      <w:r>
        <w:t xml:space="preserve">voidaan käyttää epäpuhtauksien luomiseen</w:t>
      </w:r>
    </w:p>
    <w:p>
      <w:r>
        <w:rPr>
          <w:b/>
        </w:rPr>
        <w:t xml:space="preserve">Esimerkki 0.3544</w:t>
      </w:r>
    </w:p>
    <w:p>
      <w:r>
        <w:t xml:space="preserve">Vältä siivoamista välipaloja syödessäsi.</w:t>
      </w:r>
    </w:p>
    <w:p>
      <w:r>
        <w:rPr>
          <w:b/>
        </w:rPr>
        <w:t xml:space="preserve">Tulos</w:t>
      </w:r>
    </w:p>
    <w:p>
      <w:r>
        <w:t xml:space="preserve">Laita välipalat kahvinsuodattimeen ja heitä sitten ennen syömistä.</w:t>
      </w:r>
    </w:p>
    <w:p>
      <w:r>
        <w:rPr>
          <w:b/>
        </w:rPr>
        <w:t xml:space="preserve">Esimerkki 0,3545</w:t>
      </w:r>
    </w:p>
    <w:p>
      <w:r>
        <w:t xml:space="preserve">Voit pyydystää oravan seuraavasti</w:t>
      </w:r>
    </w:p>
    <w:p>
      <w:r>
        <w:rPr>
          <w:b/>
        </w:rPr>
        <w:t xml:space="preserve">Tulos</w:t>
      </w:r>
    </w:p>
    <w:p>
      <w:r>
        <w:t xml:space="preserve">Käytä syöttiä, josta se on kiinnostunut, kuten kastematoa.</w:t>
      </w:r>
    </w:p>
    <w:p>
      <w:r>
        <w:rPr>
          <w:b/>
        </w:rPr>
        <w:t xml:space="preserve">Esimerkki 0.3546</w:t>
      </w:r>
    </w:p>
    <w:p>
      <w:r>
        <w:t xml:space="preserve">Mikä on paras tapa lisätä kuorrutus sitruunakakkuun?</w:t>
      </w:r>
    </w:p>
    <w:p>
      <w:r>
        <w:rPr>
          <w:b/>
        </w:rPr>
        <w:t xml:space="preserve">Tulos</w:t>
      </w:r>
    </w:p>
    <w:p>
      <w:r>
        <w:t xml:space="preserve">Laita kuorrute leveään kulhoon ja kasta kakun päällinen kuorrutteeseen.</w:t>
      </w:r>
    </w:p>
    <w:p>
      <w:r>
        <w:rPr>
          <w:b/>
        </w:rPr>
        <w:t xml:space="preserve">Esimerkki 0.3547</w:t>
      </w:r>
    </w:p>
    <w:p>
      <w:r>
        <w:t xml:space="preserve">Rasvan kerääminen keitetystä maidosta edellyttää, että</w:t>
      </w:r>
    </w:p>
    <w:p>
      <w:r>
        <w:rPr>
          <w:b/>
        </w:rPr>
        <w:t xml:space="preserve">Tulos</w:t>
      </w:r>
    </w:p>
    <w:p>
      <w:r>
        <w:t xml:space="preserve">Kaavi rasva haarukalla pois maidon pinnalta.</w:t>
      </w:r>
    </w:p>
    <w:p>
      <w:r>
        <w:rPr>
          <w:b/>
        </w:rPr>
        <w:t xml:space="preserve">Esimerkki 0.3548</w:t>
      </w:r>
    </w:p>
    <w:p>
      <w:r>
        <w:t xml:space="preserve">Miten voittaa vesityyppinen pokemon</w:t>
      </w:r>
    </w:p>
    <w:p>
      <w:r>
        <w:rPr>
          <w:b/>
        </w:rPr>
        <w:t xml:space="preserve">Tulos</w:t>
      </w:r>
    </w:p>
    <w:p>
      <w:r>
        <w:t xml:space="preserve">Käytä psyykkistä liikettä, sillä se on erittäin tehokas niitä vastaan.</w:t>
      </w:r>
    </w:p>
    <w:p>
      <w:r>
        <w:rPr>
          <w:b/>
        </w:rPr>
        <w:t xml:space="preserve">Esimerkki 0,3549</w:t>
      </w:r>
    </w:p>
    <w:p>
      <w:r>
        <w:t xml:space="preserve">Korjaa uima-altaiden kloorille altistumisen hiuksille aiheuttamat vauriot.</w:t>
      </w:r>
    </w:p>
    <w:p>
      <w:r>
        <w:rPr>
          <w:b/>
        </w:rPr>
        <w:t xml:space="preserve">Tulos</w:t>
      </w:r>
    </w:p>
    <w:p>
      <w:r>
        <w:t xml:space="preserve">Hoitele hiuksiasi kahdesti viikossa syvähoitavalla hiustenhoitoaineella, joka sitoo kosteutta ja tasoittaa pörröisiä latvoja.</w:t>
      </w:r>
    </w:p>
    <w:p>
      <w:r>
        <w:rPr>
          <w:b/>
        </w:rPr>
        <w:t xml:space="preserve">Esimerkki 0,3550</w:t>
      </w:r>
    </w:p>
    <w:p>
      <w:r>
        <w:t xml:space="preserve">miten tunnistan putoavan tähden</w:t>
      </w:r>
    </w:p>
    <w:p>
      <w:r>
        <w:rPr>
          <w:b/>
        </w:rPr>
        <w:t xml:space="preserve">Tulos</w:t>
      </w:r>
    </w:p>
    <w:p>
      <w:r>
        <w:t xml:space="preserve">Vastaa: Tähdenlento on suuri tähti, joka ... Tietyinä vuodenaikoina yötaivaalla näkyy todennäköisesti suuri määrä meteoreja. Näitä tapahtumia kutsutaan meteoriparviksi, ja ne tapahtuvat, kun Maa kulkee komeetan jättämän rauniojäljen läpi sen kiertäessä Aurinkoa.</w:t>
      </w:r>
    </w:p>
    <w:p>
      <w:r>
        <w:rPr>
          <w:b/>
        </w:rPr>
        <w:t xml:space="preserve">Esimerkki 0.3551</w:t>
      </w:r>
    </w:p>
    <w:p>
      <w:r>
        <w:t xml:space="preserve">Kuinka ladata sovellus iphoneen</w:t>
      </w:r>
    </w:p>
    <w:p>
      <w:r>
        <w:rPr>
          <w:b/>
        </w:rPr>
        <w:t xml:space="preserve">Tulos</w:t>
      </w:r>
    </w:p>
    <w:p>
      <w:r>
        <w:t xml:space="preserve">Avaa Google Play Store ja etsi sovellus.</w:t>
      </w:r>
    </w:p>
    <w:p>
      <w:r>
        <w:rPr>
          <w:b/>
        </w:rPr>
        <w:t xml:space="preserve">Esimerkki 0.3552</w:t>
      </w:r>
    </w:p>
    <w:p>
      <w:r>
        <w:t xml:space="preserve">Ehdollistaa mielen syömään vähemmän.</w:t>
      </w:r>
    </w:p>
    <w:p>
      <w:r>
        <w:rPr>
          <w:b/>
        </w:rPr>
        <w:t xml:space="preserve">Tulos</w:t>
      </w:r>
    </w:p>
    <w:p>
      <w:r>
        <w:t xml:space="preserve">Käytä ruokavalion aikana suurempia lautasia.</w:t>
      </w:r>
    </w:p>
    <w:p>
      <w:r>
        <w:rPr>
          <w:b/>
        </w:rPr>
        <w:t xml:space="preserve">Esimerkki 0.3553</w:t>
      </w:r>
    </w:p>
    <w:p>
      <w:r>
        <w:t xml:space="preserve">Koristele sitruunakakku luonnollisesti,</w:t>
      </w:r>
    </w:p>
    <w:p>
      <w:r>
        <w:rPr>
          <w:b/>
        </w:rPr>
        <w:t xml:space="preserve">Tulos</w:t>
      </w:r>
    </w:p>
    <w:p>
      <w:r>
        <w:t xml:space="preserve">ripottele päälle sirotteita.</w:t>
      </w:r>
    </w:p>
    <w:p>
      <w:r>
        <w:rPr>
          <w:b/>
        </w:rPr>
        <w:t xml:space="preserve">Esimerkki 0.3554</w:t>
      </w:r>
    </w:p>
    <w:p>
      <w:r>
        <w:t xml:space="preserve">Murskaa makaronijuustoon tarvittava valkosipuli.</w:t>
      </w:r>
    </w:p>
    <w:p>
      <w:r>
        <w:rPr>
          <w:b/>
        </w:rPr>
        <w:t xml:space="preserve">Tulos</w:t>
      </w:r>
    </w:p>
    <w:p>
      <w:r>
        <w:t xml:space="preserve">käytä veitsen terävää puolta ja paina tiukasti alaspäin ja paloittele sitten.</w:t>
      </w:r>
    </w:p>
    <w:p>
      <w:r>
        <w:rPr>
          <w:b/>
        </w:rPr>
        <w:t xml:space="preserve">Esimerkki 0,3555</w:t>
      </w:r>
    </w:p>
    <w:p>
      <w:r>
        <w:t xml:space="preserve">Poista homeinen haju huoneesta.</w:t>
      </w:r>
    </w:p>
    <w:p>
      <w:r>
        <w:rPr>
          <w:b/>
        </w:rPr>
        <w:t xml:space="preserve">Tulos</w:t>
      </w:r>
    </w:p>
    <w:p>
      <w:r>
        <w:t xml:space="preserve">Täytä muuripurkki viidellä kupillisella riisiä ja 10 pisaralla eteeristä öljyä.</w:t>
      </w:r>
    </w:p>
    <w:p>
      <w:r>
        <w:rPr>
          <w:b/>
        </w:rPr>
        <w:t xml:space="preserve">Esimerkki 0.3556</w:t>
      </w:r>
    </w:p>
    <w:p>
      <w:r>
        <w:t xml:space="preserve">Järjestä lakanat</w:t>
      </w:r>
    </w:p>
    <w:p>
      <w:r>
        <w:rPr>
          <w:b/>
        </w:rPr>
        <w:t xml:space="preserve">Tulos</w:t>
      </w:r>
    </w:p>
    <w:p>
      <w:r>
        <w:t xml:space="preserve">Käytä lakanasarjan lakanaa, jotta muut lakanat pysyvät sisällä.</w:t>
      </w:r>
    </w:p>
    <w:p>
      <w:r>
        <w:rPr>
          <w:b/>
        </w:rPr>
        <w:t xml:space="preserve">Esimerkki 0.3557</w:t>
      </w:r>
    </w:p>
    <w:p>
      <w:r>
        <w:t xml:space="preserve">Valmista papusäilykkeet salaattia varten,</w:t>
      </w:r>
    </w:p>
    <w:p>
      <w:r>
        <w:rPr>
          <w:b/>
        </w:rPr>
        <w:t xml:space="preserve">Tulos</w:t>
      </w:r>
    </w:p>
    <w:p>
      <w:r>
        <w:t xml:space="preserve">kaada pavut purkista kulhoon tiskialtaaseen, huuhtele pavut hyvin viileällä vedellä ja anna niiden liota.</w:t>
      </w:r>
    </w:p>
    <w:p>
      <w:r>
        <w:rPr>
          <w:b/>
        </w:rPr>
        <w:t xml:space="preserve">Esimerkki 0.3558</w:t>
      </w:r>
    </w:p>
    <w:p>
      <w:r>
        <w:t xml:space="preserve">Tiivistää kynsitaiteen, jotta se kestää pidempään.</w:t>
      </w:r>
    </w:p>
    <w:p>
      <w:r>
        <w:rPr>
          <w:b/>
        </w:rPr>
        <w:t xml:space="preserve">Tulos</w:t>
      </w:r>
    </w:p>
    <w:p>
      <w:r>
        <w:t xml:space="preserve">Aloita kirkkaalla pintamaalilla.</w:t>
      </w:r>
    </w:p>
    <w:p>
      <w:r>
        <w:rPr>
          <w:b/>
        </w:rPr>
        <w:t xml:space="preserve">Esimerkki 0.3559</w:t>
      </w:r>
    </w:p>
    <w:p>
      <w:r>
        <w:t xml:space="preserve">miten pussi tyhjennetään?</w:t>
      </w:r>
    </w:p>
    <w:p>
      <w:r>
        <w:rPr>
          <w:b/>
        </w:rPr>
        <w:t xml:space="preserve">Tulos</w:t>
      </w:r>
    </w:p>
    <w:p>
      <w:r>
        <w:t xml:space="preserve">dumpata esineet pois siitä.</w:t>
      </w:r>
    </w:p>
    <w:p>
      <w:r>
        <w:rPr>
          <w:b/>
        </w:rPr>
        <w:t xml:space="preserve">Esimerkki 0,3560</w:t>
      </w:r>
    </w:p>
    <w:p>
      <w:r>
        <w:t xml:space="preserve">Oikean työkalun valitseminen lapselle kankaalle piirtämiseen.</w:t>
      </w:r>
    </w:p>
    <w:p>
      <w:r>
        <w:rPr>
          <w:b/>
        </w:rPr>
        <w:t xml:space="preserve">Tulos</w:t>
      </w:r>
    </w:p>
    <w:p>
      <w:r>
        <w:t xml:space="preserve">Käytä pysyviä tusseja, joissa on myrkyttömiä komponentteja.</w:t>
      </w:r>
    </w:p>
    <w:p>
      <w:r>
        <w:rPr>
          <w:b/>
        </w:rPr>
        <w:t xml:space="preserve">Esimerkki 0.3561</w:t>
      </w:r>
    </w:p>
    <w:p>
      <w:r>
        <w:t xml:space="preserve">Tee projektorin valkokangas elokuvia varten.</w:t>
      </w:r>
    </w:p>
    <w:p>
      <w:r>
        <w:rPr>
          <w:b/>
        </w:rPr>
        <w:t xml:space="preserve">Tulos</w:t>
      </w:r>
    </w:p>
    <w:p>
      <w:r>
        <w:t xml:space="preserve">Ripusta kuviollinen lakana.</w:t>
      </w:r>
    </w:p>
    <w:p>
      <w:r>
        <w:rPr>
          <w:b/>
        </w:rPr>
        <w:t xml:space="preserve">Esimerkki 0.3562</w:t>
      </w:r>
    </w:p>
    <w:p>
      <w:r>
        <w:t xml:space="preserve">Sovita lastaa murtuneeseen sormeen.</w:t>
      </w:r>
    </w:p>
    <w:p>
      <w:r>
        <w:rPr>
          <w:b/>
        </w:rPr>
        <w:t xml:space="preserve">Tulos</w:t>
      </w:r>
    </w:p>
    <w:p>
      <w:r>
        <w:t xml:space="preserve">Suorista ja kiinnitä sormi suoraksi ja liikkumattomaksi jäätelötikulla tai muulla suoralla, litteällä esineellä ja peitä sormi sitten liimalla.</w:t>
      </w:r>
    </w:p>
    <w:p>
      <w:r>
        <w:rPr>
          <w:b/>
        </w:rPr>
        <w:t xml:space="preserve">Esimerkki 0.3563</w:t>
      </w:r>
    </w:p>
    <w:p>
      <w:r>
        <w:t xml:space="preserve">miten leikkaukseen valmistaudutaan?</w:t>
      </w:r>
    </w:p>
    <w:p>
      <w:r>
        <w:rPr>
          <w:b/>
        </w:rPr>
        <w:t xml:space="preserve">Tulos</w:t>
      </w:r>
    </w:p>
    <w:p>
      <w:r>
        <w:t xml:space="preserve">syödä vain kaksi ateriaa 24 tunnin aikana.</w:t>
      </w:r>
    </w:p>
    <w:p>
      <w:r>
        <w:rPr>
          <w:b/>
        </w:rPr>
        <w:t xml:space="preserve">Esimerkki 0,3564</w:t>
      </w:r>
    </w:p>
    <w:p>
      <w:r>
        <w:t xml:space="preserve">Miten voin tehdä karkkia kotona?</w:t>
      </w:r>
    </w:p>
    <w:p>
      <w:r>
        <w:rPr>
          <w:b/>
        </w:rPr>
        <w:t xml:space="preserve">Tulos</w:t>
      </w:r>
    </w:p>
    <w:p>
      <w:r>
        <w:t xml:space="preserve">Karkkia voi valmistaa kotona käyttämällä vain liivatetta ja hedelmämehua; seos lusikoidaan öljyttyihin muotteihin, kuumennetaan kiehuvaksi, jäähdytetään, kunnes se on jäähtynyt ja jähmettynyt, ja poistetaan sitten muoteista nauttimaan!</w:t>
      </w:r>
    </w:p>
    <w:p>
      <w:r>
        <w:rPr>
          <w:b/>
        </w:rPr>
        <w:t xml:space="preserve">Esimerkki 0,3565</w:t>
      </w:r>
    </w:p>
    <w:p>
      <w:r>
        <w:t xml:space="preserve">DVD-levyn puhdistaminen.</w:t>
      </w:r>
    </w:p>
    <w:p>
      <w:r>
        <w:rPr>
          <w:b/>
        </w:rPr>
        <w:t xml:space="preserve">Tulos</w:t>
      </w:r>
    </w:p>
    <w:p>
      <w:r>
        <w:t xml:space="preserve">Pyyhi levy paperipyyhkeellä.</w:t>
      </w:r>
    </w:p>
    <w:p>
      <w:r>
        <w:rPr>
          <w:b/>
        </w:rPr>
        <w:t xml:space="preserve">Esimerkki 0,3566</w:t>
      </w:r>
    </w:p>
    <w:p>
      <w:r>
        <w:t xml:space="preserve">Auttaa mausteita sitoutumaan kanaan ennen kypsennystä.</w:t>
      </w:r>
    </w:p>
    <w:p>
      <w:r>
        <w:rPr>
          <w:b/>
        </w:rPr>
        <w:t xml:space="preserve">Tulos</w:t>
      </w:r>
    </w:p>
    <w:p>
      <w:r>
        <w:t xml:space="preserve">Kääri kana vahapaperiin ennen maustamista.</w:t>
      </w:r>
    </w:p>
    <w:p>
      <w:r>
        <w:rPr>
          <w:b/>
        </w:rPr>
        <w:t xml:space="preserve">Esimerkki 0,3567</w:t>
      </w:r>
    </w:p>
    <w:p>
      <w:r>
        <w:t xml:space="preserve">Mistä oliiviöljyä valmistetaan?</w:t>
      </w:r>
    </w:p>
    <w:p>
      <w:r>
        <w:rPr>
          <w:b/>
        </w:rPr>
        <w:t xml:space="preserve">Tulos</w:t>
      </w:r>
    </w:p>
    <w:p>
      <w:r>
        <w:t xml:space="preserve">Oliiviöljyä valmistetaan puristamalla öljy oliivin lehdistä.  Sitä tuotetaan lämpimissä maissa, joissa on oliivipuun tarhoja.</w:t>
      </w:r>
    </w:p>
    <w:p>
      <w:r>
        <w:rPr>
          <w:b/>
        </w:rPr>
        <w:t xml:space="preserve">Esimerkki 0,3568</w:t>
      </w:r>
    </w:p>
    <w:p>
      <w:r>
        <w:t xml:space="preserve">miten ravintolassa tehdään tilaus?</w:t>
      </w:r>
    </w:p>
    <w:p>
      <w:r>
        <w:rPr>
          <w:b/>
        </w:rPr>
        <w:t xml:space="preserve">Tulos</w:t>
      </w:r>
    </w:p>
    <w:p>
      <w:r>
        <w:t xml:space="preserve">peruuttaa tilauksen.</w:t>
      </w:r>
    </w:p>
    <w:p>
      <w:r>
        <w:rPr>
          <w:b/>
        </w:rPr>
        <w:t xml:space="preserve">Esimerkki 0.3569</w:t>
      </w:r>
    </w:p>
    <w:p>
      <w:r>
        <w:t xml:space="preserve">miten leikkiä vanhaa piikaa</w:t>
      </w:r>
    </w:p>
    <w:p>
      <w:r>
        <w:rPr>
          <w:b/>
        </w:rPr>
        <w:t xml:space="preserve">Tulos</w:t>
      </w:r>
    </w:p>
    <w:p>
      <w:r>
        <w:t xml:space="preserve">Sekoita ja jaa kaikki kortit. Pelaajat lajittelevat korttinsa ja muodostavat mahdollisimman monta paria, jotka asetetaan kuvapuoli ylöspäin pöydälle heidän eteensä. Aloittaen jakajasta jokainen pelaaja jakaa vuorollaan kätensä niin, että hänen vasemmalla puolellaan oleva pelaaja voi nostaa yhden kortin. Peliä jatketaan, kunnes yhdellä pelaajalla on jäljellä Vanha Neito, ja hän voittaa.</w:t>
      </w:r>
    </w:p>
    <w:p>
      <w:r>
        <w:rPr>
          <w:b/>
        </w:rPr>
        <w:t xml:space="preserve">Esimerkki 0,3570</w:t>
      </w:r>
    </w:p>
    <w:p>
      <w:r>
        <w:t xml:space="preserve">Sateenkaarikeksien suklaan kovettaminen kuorrutuksen jälkeen.</w:t>
      </w:r>
    </w:p>
    <w:p>
      <w:r>
        <w:rPr>
          <w:b/>
        </w:rPr>
        <w:t xml:space="preserve">Tulos</w:t>
      </w:r>
    </w:p>
    <w:p>
      <w:r>
        <w:t xml:space="preserve">laita kuorrutetut sateenkaarikeksit takaisin uuniin ja jätä ne sinne tunniksi tai kahdeksi, kunnes suklaa kovettuu.</w:t>
      </w:r>
    </w:p>
    <w:p>
      <w:r>
        <w:rPr>
          <w:b/>
        </w:rPr>
        <w:t xml:space="preserve">Esimerkki 0.3571</w:t>
      </w:r>
    </w:p>
    <w:p>
      <w:r>
        <w:t xml:space="preserve">Miten poistaa tahrat nahkalompakosta?</w:t>
      </w:r>
    </w:p>
    <w:p>
      <w:r>
        <w:rPr>
          <w:b/>
        </w:rPr>
        <w:t xml:space="preserve">Tulos</w:t>
      </w:r>
    </w:p>
    <w:p>
      <w:r>
        <w:t xml:space="preserve">Puhdista lompakko vedellä ja paina sitä kevyesti hankausten ja tahrojen poistamiseksi.</w:t>
      </w:r>
    </w:p>
    <w:p>
      <w:r>
        <w:rPr>
          <w:b/>
        </w:rPr>
        <w:t xml:space="preserve">Esimerkki 0.3572</w:t>
      </w:r>
    </w:p>
    <w:p>
      <w:r>
        <w:t xml:space="preserve">vähärasvainen kookosmaidon korvike</w:t>
      </w:r>
    </w:p>
    <w:p>
      <w:r>
        <w:rPr>
          <w:b/>
        </w:rPr>
        <w:t xml:space="preserve">Tulos</w:t>
      </w:r>
    </w:p>
    <w:p>
      <w:r>
        <w:t xml:space="preserve">käytä hieman täyskermaa, voita ja kuivattua kookospähkinää, jotka on sekoitettu keskenään.</w:t>
      </w:r>
    </w:p>
    <w:p>
      <w:r>
        <w:rPr>
          <w:b/>
        </w:rPr>
        <w:t xml:space="preserve">Esimerkki 0,3573</w:t>
      </w:r>
    </w:p>
    <w:p>
      <w:r>
        <w:t xml:space="preserve">Miten koristella kotitekoisia tarroja lasten kanssa.</w:t>
      </w:r>
    </w:p>
    <w:p>
      <w:r>
        <w:rPr>
          <w:b/>
        </w:rPr>
        <w:t xml:space="preserve">Tulos</w:t>
      </w:r>
    </w:p>
    <w:p>
      <w:r>
        <w:t xml:space="preserve">Sen sijaan, että tulostaisit värillisiä tarroja, tulosta vain mustat ääriviivat, ja anna lasten täyttää tarrat liimalla haluamillaan väreillä.</w:t>
      </w:r>
    </w:p>
    <w:p>
      <w:r>
        <w:rPr>
          <w:b/>
        </w:rPr>
        <w:t xml:space="preserve">Esimerkki 0.3574</w:t>
      </w:r>
    </w:p>
    <w:p>
      <w:r>
        <w:t xml:space="preserve">Lisätä kykyä oppia uutta.</w:t>
      </w:r>
    </w:p>
    <w:p>
      <w:r>
        <w:rPr>
          <w:b/>
        </w:rPr>
        <w:t xml:space="preserve">Tulos</w:t>
      </w:r>
    </w:p>
    <w:p>
      <w:r>
        <w:t xml:space="preserve">Hajota kasviöljyä.</w:t>
      </w:r>
    </w:p>
    <w:p>
      <w:r>
        <w:rPr>
          <w:b/>
        </w:rPr>
        <w:t xml:space="preserve">Esimerkki 0,3575</w:t>
      </w:r>
    </w:p>
    <w:p>
      <w:r>
        <w:t xml:space="preserve">Miten pannukakkuja tehdään.</w:t>
      </w:r>
    </w:p>
    <w:p>
      <w:r>
        <w:rPr>
          <w:b/>
        </w:rPr>
        <w:t xml:space="preserve">Tulos</w:t>
      </w:r>
    </w:p>
    <w:p>
      <w:r>
        <w:t xml:space="preserve">Siivilöi suuressa kulhossa jauhot, leivinjauhe, suola ja sokeri. Tee keskelle kuoppa ja kaada joukkoon maito, muna ja sulatettu voi; sekoita tasaiseksi. Kuumenna kevyesti öljytty paistinpannu tai paistinpannu keskilämmöllä. Kaada tai kauho taikina paistinpannulle, noin 1/4 kupillista kutakin pannukakkua kohti.</w:t>
      </w:r>
    </w:p>
    <w:p>
      <w:r>
        <w:rPr>
          <w:b/>
        </w:rPr>
        <w:t xml:space="preserve">Esimerkki 0.3576</w:t>
      </w:r>
    </w:p>
    <w:p>
      <w:r>
        <w:t xml:space="preserve">Miten voin säästää 500 dollaria, vähän kerrallaan?</w:t>
      </w:r>
    </w:p>
    <w:p>
      <w:r>
        <w:rPr>
          <w:b/>
        </w:rPr>
        <w:t xml:space="preserve">Tulos</w:t>
      </w:r>
    </w:p>
    <w:p>
      <w:r>
        <w:t xml:space="preserve">Laita ylimääräiset kaksikymppiset 2 litran pulloon, 2 litran tilavuus vastaa 500 dollaria kaksikymppisinä.</w:t>
      </w:r>
    </w:p>
    <w:p>
      <w:r>
        <w:rPr>
          <w:b/>
        </w:rPr>
        <w:t xml:space="preserve">Esimerkki 0.3577</w:t>
      </w:r>
    </w:p>
    <w:p>
      <w:r>
        <w:t xml:space="preserve">miten saada pisteitä sulkapallossa</w:t>
      </w:r>
    </w:p>
    <w:p>
      <w:r>
        <w:rPr>
          <w:b/>
        </w:rPr>
        <w:t xml:space="preserve">Tulos</w:t>
      </w:r>
    </w:p>
    <w:p>
      <w:r>
        <w:t xml:space="preserve">Pisteen saamiseksi sukkulakiekon on osuttava vastustajan kentän sisäpuolelle. Jos sukkulakiekko osuu verkkoon tai laskeutuu ulos, piste annetaan vastustajalle. Pelaajien on syötettävä diagonaalisesti verkon yli omalle sivulleen. Kun pisteitä voitetaan, syöttöasemat siirtyvät puolelta toiselle.</w:t>
      </w:r>
    </w:p>
    <w:p>
      <w:r>
        <w:rPr>
          <w:b/>
        </w:rPr>
        <w:t xml:space="preserve">Esimerkki 0.3578</w:t>
      </w:r>
    </w:p>
    <w:p>
      <w:r>
        <w:t xml:space="preserve">kengänpohja</w:t>
      </w:r>
    </w:p>
    <w:p>
      <w:r>
        <w:rPr>
          <w:b/>
        </w:rPr>
        <w:t xml:space="preserve">Tulos</w:t>
      </w:r>
    </w:p>
    <w:p>
      <w:r>
        <w:t xml:space="preserve">Voidaan käyttää käden lyömiseen karkeasti.</w:t>
      </w:r>
    </w:p>
    <w:p>
      <w:r>
        <w:rPr>
          <w:b/>
        </w:rPr>
        <w:t xml:space="preserve">Esimerkki 0.3579</w:t>
      </w:r>
    </w:p>
    <w:p>
      <w:r>
        <w:t xml:space="preserve">Auton tai polkupyörän ajovalojen kiillottamiseen</w:t>
      </w:r>
    </w:p>
    <w:p>
      <w:r>
        <w:rPr>
          <w:b/>
        </w:rPr>
        <w:t xml:space="preserve">Tulos</w:t>
      </w:r>
    </w:p>
    <w:p>
      <w:r>
        <w:t xml:space="preserve">Hiero hammasharjalla lasin suojuksia ja käytä pehmeää liinaa hankaamiseen.</w:t>
      </w:r>
    </w:p>
    <w:p>
      <w:r>
        <w:rPr>
          <w:b/>
        </w:rPr>
        <w:t xml:space="preserve">Esimerkki 0.3580</w:t>
      </w:r>
    </w:p>
    <w:p>
      <w:r>
        <w:t xml:space="preserve">Kevlar</w:t>
      </w:r>
    </w:p>
    <w:p>
      <w:r>
        <w:rPr>
          <w:b/>
        </w:rPr>
        <w:t xml:space="preserve">Tulos</w:t>
      </w:r>
    </w:p>
    <w:p>
      <w:r>
        <w:t xml:space="preserve">voidaan käyttää kerroksittain suojaamaan leijonilta. </w:t>
      </w:r>
    </w:p>
    <w:p>
      <w:r>
        <w:rPr>
          <w:b/>
        </w:rPr>
        <w:t xml:space="preserve">Esimerkki 0.3581</w:t>
      </w:r>
    </w:p>
    <w:p>
      <w:r>
        <w:t xml:space="preserve">Opeta koira makaamaan.</w:t>
      </w:r>
    </w:p>
    <w:p>
      <w:r>
        <w:rPr>
          <w:b/>
        </w:rPr>
        <w:t xml:space="preserve">Tulos</w:t>
      </w:r>
    </w:p>
    <w:p>
      <w:r>
        <w:t xml:space="preserve">Käske koiran mennä makuulle ja työnnä sitä kohti maata. Kun se makaa, anna sille herkku. Tee tämä kerran.</w:t>
      </w:r>
    </w:p>
    <w:p>
      <w:r>
        <w:rPr>
          <w:b/>
        </w:rPr>
        <w:t xml:space="preserve">Esimerkki 0.3582</w:t>
      </w:r>
    </w:p>
    <w:p>
      <w:r>
        <w:t xml:space="preserve">Miten näet paremmin ajaessasi yöllä?</w:t>
      </w:r>
    </w:p>
    <w:p>
      <w:r>
        <w:rPr>
          <w:b/>
        </w:rPr>
        <w:t xml:space="preserve">Tulos</w:t>
      </w:r>
    </w:p>
    <w:p>
      <w:r>
        <w:t xml:space="preserve">Kiinnitä taskulamppu auton ulkopuolelle ajoa varten.</w:t>
      </w:r>
    </w:p>
    <w:p>
      <w:r>
        <w:rPr>
          <w:b/>
        </w:rPr>
        <w:t xml:space="preserve">Esimerkki 0.3583</w:t>
      </w:r>
    </w:p>
    <w:p>
      <w:r>
        <w:t xml:space="preserve">miten voit käyttää kuivausliinaa saippuakertymän puhdistamiseen?</w:t>
      </w:r>
    </w:p>
    <w:p>
      <w:r>
        <w:rPr>
          <w:b/>
        </w:rPr>
        <w:t xml:space="preserve">Tulos</w:t>
      </w:r>
    </w:p>
    <w:p>
      <w:r>
        <w:t xml:space="preserve">Käytä kuivaa kuivausliinaa ja hankaa lika pois.</w:t>
      </w:r>
    </w:p>
    <w:p>
      <w:r>
        <w:rPr>
          <w:b/>
        </w:rPr>
        <w:t xml:space="preserve">Esimerkki 0.3584</w:t>
      </w:r>
    </w:p>
    <w:p>
      <w:r>
        <w:t xml:space="preserve">Voit laminoida puuprojektin pinnan seuraavasti</w:t>
      </w:r>
    </w:p>
    <w:p>
      <w:r>
        <w:rPr>
          <w:b/>
        </w:rPr>
        <w:t xml:space="preserve">Tulos</w:t>
      </w:r>
    </w:p>
    <w:p>
      <w:r>
        <w:t xml:space="preserve">Levitä useita kerroksia superliimaa yläreunaan sinetöidäksesi ja suojellaksesi sitä.</w:t>
      </w:r>
    </w:p>
    <w:p>
      <w:r>
        <w:rPr>
          <w:b/>
        </w:rPr>
        <w:t xml:space="preserve">Esimerkki 0,3585</w:t>
      </w:r>
    </w:p>
    <w:p>
      <w:r>
        <w:t xml:space="preserve">Kuinka kasvattaa auringonkukkia</w:t>
      </w:r>
    </w:p>
    <w:p>
      <w:r>
        <w:rPr>
          <w:b/>
        </w:rPr>
        <w:t xml:space="preserve">Tulos</w:t>
      </w:r>
    </w:p>
    <w:p>
      <w:r>
        <w:t xml:space="preserve">Etsi varjoisa ja tuulelta suojassa oleva kasvupaikka.</w:t>
      </w:r>
    </w:p>
    <w:p>
      <w:r>
        <w:rPr>
          <w:b/>
        </w:rPr>
        <w:t xml:space="preserve">Esimerkki 0.3586</w:t>
      </w:r>
    </w:p>
    <w:p>
      <w:r>
        <w:t xml:space="preserve">Miten avata makaronilaatikko</w:t>
      </w:r>
    </w:p>
    <w:p>
      <w:r>
        <w:rPr>
          <w:b/>
        </w:rPr>
        <w:t xml:space="preserve">Tulos</w:t>
      </w:r>
    </w:p>
    <w:p>
      <w:r>
        <w:t xml:space="preserve">etsi laatikon yläreunasta kohta, jossa kaksi kielekettä ovat päällekkäin. Työnnä voitikku kielekkeiden väliin ja irrota kielekkeet varovasti toisistaan avataksesi laatikon.</w:t>
      </w:r>
    </w:p>
    <w:p>
      <w:r>
        <w:rPr>
          <w:b/>
        </w:rPr>
        <w:t xml:space="preserve">Esimerkki 0.3587</w:t>
      </w:r>
    </w:p>
    <w:p>
      <w:r>
        <w:t xml:space="preserve">Millä voin puhdistaa mikroaaltouunin helposti?</w:t>
      </w:r>
    </w:p>
    <w:p>
      <w:r>
        <w:rPr>
          <w:b/>
        </w:rPr>
        <w:t xml:space="preserve">Tulos</w:t>
      </w:r>
    </w:p>
    <w:p>
      <w:r>
        <w:t xml:space="preserve">Mikroaaltouunin puhdistamiseen tarvitset oikeastaan vain kolme tuotetta, etikkaa, sitruunamehua ja pienen kupin pienen kupin. Sekoita noin 10 osaa etikkaa ja yksi osa sitruunamehua ja täytä pieni kuppi puoliksi etikalla ja lisää sitten kaksi lusikallista sitruunamehua. Sekoita seosta hieman. Laita kuppi mikroaaltouuniin ja kypsennä 2 minuuttia. kun mikroaaltouuni on valmis jätä seos sisälle vielä noin 5 minuutiksi ennen oven avaamista. 5 minuutin kuluttua puhdista kostealla liinalla.</w:t>
      </w:r>
    </w:p>
    <w:p>
      <w:r>
        <w:rPr>
          <w:b/>
        </w:rPr>
        <w:t xml:space="preserve">Esimerkki 0,3588</w:t>
      </w:r>
    </w:p>
    <w:p>
      <w:r>
        <w:t xml:space="preserve">miten esittää kysymys paperilla?</w:t>
      </w:r>
    </w:p>
    <w:p>
      <w:r>
        <w:rPr>
          <w:b/>
        </w:rPr>
        <w:t xml:space="preserve">Tulos</w:t>
      </w:r>
    </w:p>
    <w:p>
      <w:r>
        <w:t xml:space="preserve">kirjoita kysymysmerkki ennen kysymystä.</w:t>
      </w:r>
    </w:p>
    <w:p>
      <w:r>
        <w:rPr>
          <w:b/>
        </w:rPr>
        <w:t xml:space="preserve">Esimerkki 0.3589</w:t>
      </w:r>
    </w:p>
    <w:p>
      <w:r>
        <w:t xml:space="preserve">henkilö</w:t>
      </w:r>
    </w:p>
    <w:p>
      <w:r>
        <w:rPr>
          <w:b/>
        </w:rPr>
        <w:t xml:space="preserve">Tulos</w:t>
      </w:r>
    </w:p>
    <w:p>
      <w:r>
        <w:t xml:space="preserve">puhdistetaan lavuaarissa </w:t>
      </w:r>
    </w:p>
    <w:p>
      <w:r>
        <w:rPr>
          <w:b/>
        </w:rPr>
        <w:t xml:space="preserve">Esimerkki 0,3590</w:t>
      </w:r>
    </w:p>
    <w:p>
      <w:r>
        <w:t xml:space="preserve">Liitu poistaa kaikki rasvatahrat.</w:t>
      </w:r>
    </w:p>
    <w:p>
      <w:r>
        <w:rPr>
          <w:b/>
        </w:rPr>
        <w:t xml:space="preserve">Tulos</w:t>
      </w:r>
    </w:p>
    <w:p>
      <w:r>
        <w:t xml:space="preserve">hankaa tahra yksinkertaisesti liidulla ja heitä se normaalisti roskiin.</w:t>
      </w:r>
    </w:p>
    <w:p>
      <w:r>
        <w:rPr>
          <w:b/>
        </w:rPr>
        <w:t xml:space="preserve">Esimerkki 0,3591</w:t>
      </w:r>
    </w:p>
    <w:p>
      <w:r>
        <w:t xml:space="preserve">Miten varmistetaan, että huoneen pohjapiirroksen mittakaava on oikean kokoinen?</w:t>
      </w:r>
    </w:p>
    <w:p>
      <w:r>
        <w:rPr>
          <w:b/>
        </w:rPr>
        <w:t xml:space="preserve">Tulos</w:t>
      </w:r>
    </w:p>
    <w:p>
      <w:r>
        <w:t xml:space="preserve">Käytä työstöpaperia, jotta voit laskea mitat oikein pienemmässä mittakaavassa.</w:t>
      </w:r>
    </w:p>
    <w:p>
      <w:r>
        <w:rPr>
          <w:b/>
        </w:rPr>
        <w:t xml:space="preserve">Esimerkki 0.3592</w:t>
      </w:r>
    </w:p>
    <w:p>
      <w:r>
        <w:t xml:space="preserve">Tehdä paras valinta siitä, missä lomailla,</w:t>
      </w:r>
    </w:p>
    <w:p>
      <w:r>
        <w:rPr>
          <w:b/>
        </w:rPr>
        <w:t xml:space="preserve">Tulos</w:t>
      </w:r>
    </w:p>
    <w:p>
      <w:r>
        <w:t xml:space="preserve">tee perusteellinen tutkimus ja kirjoita arvosteluja verkossa ennen kuin varaat mitään.</w:t>
      </w:r>
    </w:p>
    <w:p>
      <w:r>
        <w:rPr>
          <w:b/>
        </w:rPr>
        <w:t xml:space="preserve">Esimerkki 0.3593</w:t>
      </w:r>
    </w:p>
    <w:p>
      <w:r>
        <w:t xml:space="preserve">Suuren naulan taittaminen toisen naulan päälle.</w:t>
      </w:r>
    </w:p>
    <w:p>
      <w:r>
        <w:rPr>
          <w:b/>
        </w:rPr>
        <w:t xml:space="preserve">Tulos</w:t>
      </w:r>
    </w:p>
    <w:p>
      <w:r>
        <w:t xml:space="preserve">Leikkaa naula niin, että se taipuu toisen naulan päälle.</w:t>
      </w:r>
    </w:p>
    <w:p>
      <w:r>
        <w:rPr>
          <w:b/>
        </w:rPr>
        <w:t xml:space="preserve">Esimerkki 0,3594</w:t>
      </w:r>
    </w:p>
    <w:p>
      <w:r>
        <w:t xml:space="preserve">miten raikastaa täytetyt eläimet</w:t>
      </w:r>
    </w:p>
    <w:p>
      <w:r>
        <w:rPr>
          <w:b/>
        </w:rPr>
        <w:t xml:space="preserve">Tulos</w:t>
      </w:r>
    </w:p>
    <w:p>
      <w:r>
        <w:t xml:space="preserve">käytä piparmintturullaa</w:t>
      </w:r>
    </w:p>
    <w:p>
      <w:r>
        <w:rPr>
          <w:b/>
        </w:rPr>
        <w:t xml:space="preserve">Esimerkki 0,3595</w:t>
      </w:r>
    </w:p>
    <w:p>
      <w:r>
        <w:t xml:space="preserve">Miten tennistä pelataan Wii Sportsissa?</w:t>
      </w:r>
    </w:p>
    <w:p>
      <w:r>
        <w:rPr>
          <w:b/>
        </w:rPr>
        <w:t xml:space="preserve">Tulos</w:t>
      </w:r>
    </w:p>
    <w:p>
      <w:r>
        <w:t xml:space="preserve">Paina A-painiketta, kun haluat hahmosi heiluttavan mailaansa.</w:t>
      </w:r>
    </w:p>
    <w:p>
      <w:r>
        <w:rPr>
          <w:b/>
        </w:rPr>
        <w:t xml:space="preserve">Esimerkki 0,3596</w:t>
      </w:r>
    </w:p>
    <w:p>
      <w:r>
        <w:t xml:space="preserve">Miten voin puhdistaa kenkäni</w:t>
      </w:r>
    </w:p>
    <w:p>
      <w:r>
        <w:rPr>
          <w:b/>
        </w:rPr>
        <w:t xml:space="preserve">Tulos</w:t>
      </w:r>
    </w:p>
    <w:p>
      <w:r>
        <w:t xml:space="preserve">Pese ne tavalliseen tapaan pesukoneessa, mutta kuivattamisen sijasta aseta ne pimeään huoneeseen.</w:t>
      </w:r>
    </w:p>
    <w:p>
      <w:r>
        <w:rPr>
          <w:b/>
        </w:rPr>
        <w:t xml:space="preserve">Esimerkki 0,3597</w:t>
      </w:r>
    </w:p>
    <w:p>
      <w:r>
        <w:t xml:space="preserve">Tee puinen roskakori.</w:t>
      </w:r>
    </w:p>
    <w:p>
      <w:r>
        <w:rPr>
          <w:b/>
        </w:rPr>
        <w:t xml:space="preserve">Tulos</w:t>
      </w:r>
    </w:p>
    <w:p>
      <w:r>
        <w:t xml:space="preserve">Käännä sivupöytä ja vuoraa se roskapussilla.</w:t>
      </w:r>
    </w:p>
    <w:p>
      <w:r>
        <w:rPr>
          <w:b/>
        </w:rPr>
        <w:t xml:space="preserve">Esimerkki 0.3598</w:t>
      </w:r>
    </w:p>
    <w:p>
      <w:r>
        <w:t xml:space="preserve">Minulla taitaa olla liikaa minttua puutarhassani, pitäisikö minun hankkiutua eroon siitä kaikesta?</w:t>
      </w:r>
    </w:p>
    <w:p>
      <w:r>
        <w:rPr>
          <w:b/>
        </w:rPr>
        <w:t xml:space="preserve">Tulos</w:t>
      </w:r>
    </w:p>
    <w:p>
      <w:r>
        <w:t xml:space="preserve">Piparminttu on ihme. Se tuoksuu hyvältä meille ihmisille, mutta hyönteiset, kuten kirvat ja kovakuoriaiset, syövät sitä kirjaimellisesti. Se on kuitenkin vieraslaji, joten leikkaa sitä ja valmistaudu valmistamaan paljon piparminttuteetä. Piparminttuteetä ei voi oikeastaan koskaan juoda liikaa.</w:t>
      </w:r>
    </w:p>
    <w:p>
      <w:r>
        <w:rPr>
          <w:b/>
        </w:rPr>
        <w:t xml:space="preserve">Esimerkki 0.3599</w:t>
      </w:r>
    </w:p>
    <w:p>
      <w:r>
        <w:t xml:space="preserve">Voiko vanhoja saksia teroittaa helposti?</w:t>
      </w:r>
    </w:p>
    <w:p>
      <w:r>
        <w:rPr>
          <w:b/>
        </w:rPr>
        <w:t xml:space="preserve">Tulos</w:t>
      </w:r>
    </w:p>
    <w:p>
      <w:r>
        <w:t xml:space="preserve">Kyllä, sakset voi teroittaa kivellä tai viilalla. Aivan kuten veitsen teroittaessasi, varmista, että kun liikutat kättäsi kiven päällä, liikutat sitä aina vain yhteen suuntaan.</w:t>
      </w:r>
    </w:p>
    <w:p>
      <w:r>
        <w:rPr>
          <w:b/>
        </w:rPr>
        <w:t xml:space="preserve">Esimerkki 0,3600</w:t>
      </w:r>
    </w:p>
    <w:p>
      <w:r>
        <w:t xml:space="preserve">Millä voin tehdä taikinasta ympyröitä?</w:t>
      </w:r>
    </w:p>
    <w:p>
      <w:r>
        <w:rPr>
          <w:b/>
        </w:rPr>
        <w:t xml:space="preserve">Tulos</w:t>
      </w:r>
    </w:p>
    <w:p>
      <w:r>
        <w:t xml:space="preserve">Kauli taikina ja käytä vanhaa neliön muotoista purkkia, joka on käännetty ylösalaisin, muotojen leikkaamiseen.</w:t>
      </w:r>
    </w:p>
    <w:p>
      <w:r>
        <w:rPr>
          <w:b/>
        </w:rPr>
        <w:t xml:space="preserve">Esimerkki 0.3601</w:t>
      </w:r>
    </w:p>
    <w:p>
      <w:r>
        <w:t xml:space="preserve">Miten ruskistat pekonin?</w:t>
      </w:r>
    </w:p>
    <w:p>
      <w:r>
        <w:rPr>
          <w:b/>
        </w:rPr>
        <w:t xml:space="preserve">Tulos</w:t>
      </w:r>
    </w:p>
    <w:p>
      <w:r>
        <w:t xml:space="preserve">Laita pekoni pannulle ja odota, että pekoni muuttuu mustaksi.</w:t>
      </w:r>
    </w:p>
    <w:p>
      <w:r>
        <w:rPr>
          <w:b/>
        </w:rPr>
        <w:t xml:space="preserve">Esimerkki 0.3602</w:t>
      </w:r>
    </w:p>
    <w:p>
      <w:r>
        <w:t xml:space="preserve">Miten saan kännit</w:t>
      </w:r>
    </w:p>
    <w:p>
      <w:r>
        <w:rPr>
          <w:b/>
        </w:rPr>
        <w:t xml:space="preserve">Tulos</w:t>
      </w:r>
    </w:p>
    <w:p>
      <w:r>
        <w:t xml:space="preserve">juoda mitä tahansa energiajuomaa</w:t>
      </w:r>
    </w:p>
    <w:p>
      <w:r>
        <w:rPr>
          <w:b/>
        </w:rPr>
        <w:t xml:space="preserve">Esimerkki 0.3603</w:t>
      </w:r>
    </w:p>
    <w:p>
      <w:r>
        <w:t xml:space="preserve">Windows 10 -tietokoneen asettaminen lepotilaan</w:t>
      </w:r>
    </w:p>
    <w:p>
      <w:r>
        <w:rPr>
          <w:b/>
        </w:rPr>
        <w:t xml:space="preserve">Tulos</w:t>
      </w:r>
    </w:p>
    <w:p>
      <w:r>
        <w:t xml:space="preserve">Siirrä hiiren osoitin näytön vasempaan alakulmaan ja napsauta Windows-painiketta. Napsauta virtapainiketta heti sen yläpuolella. Napsauta painiketta, jossa lukee restart.</w:t>
      </w:r>
    </w:p>
    <w:p>
      <w:r>
        <w:rPr>
          <w:b/>
        </w:rPr>
        <w:t xml:space="preserve">Esimerkki 0.3604</w:t>
      </w:r>
    </w:p>
    <w:p>
      <w:r>
        <w:t xml:space="preserve">Pieni litteä ohjain</w:t>
      </w:r>
    </w:p>
    <w:p>
      <w:r>
        <w:rPr>
          <w:b/>
        </w:rPr>
        <w:t xml:space="preserve">Tulos</w:t>
      </w:r>
    </w:p>
    <w:p>
      <w:r>
        <w:t xml:space="preserve">Poistaa maalin tehokkaasti</w:t>
      </w:r>
    </w:p>
    <w:p>
      <w:r>
        <w:rPr>
          <w:b/>
        </w:rPr>
        <w:t xml:space="preserve">Esimerkki 0.3605</w:t>
      </w:r>
    </w:p>
    <w:p>
      <w:r>
        <w:t xml:space="preserve">Voit poistaa sitruunan kuoren seuraavasti</w:t>
      </w:r>
    </w:p>
    <w:p>
      <w:r>
        <w:rPr>
          <w:b/>
        </w:rPr>
        <w:t xml:space="preserve">Tulos</w:t>
      </w:r>
    </w:p>
    <w:p>
      <w:r>
        <w:t xml:space="preserve">Leikkaa se lastalla ja aloita hedelmien poistaminen.</w:t>
      </w:r>
    </w:p>
    <w:p>
      <w:r>
        <w:rPr>
          <w:b/>
        </w:rPr>
        <w:t xml:space="preserve">Esimerkki 0.3606</w:t>
      </w:r>
    </w:p>
    <w:p>
      <w:r>
        <w:t xml:space="preserve">Harjaa pöly pois kulmakarvoista.</w:t>
      </w:r>
    </w:p>
    <w:p>
      <w:r>
        <w:rPr>
          <w:b/>
        </w:rPr>
        <w:t xml:space="preserve">Tulos</w:t>
      </w:r>
    </w:p>
    <w:p>
      <w:r>
        <w:t xml:space="preserve">Käytä hammaslankaa hampaiden hoitamiseen.</w:t>
      </w:r>
    </w:p>
    <w:p>
      <w:r>
        <w:rPr>
          <w:b/>
        </w:rPr>
        <w:t xml:space="preserve">Esimerkki 0.3607</w:t>
      </w:r>
    </w:p>
    <w:p>
      <w:r>
        <w:t xml:space="preserve">Miten saat veden lämpötilan oikeaksi suihkussa käymistä varten?</w:t>
      </w:r>
    </w:p>
    <w:p>
      <w:r>
        <w:rPr>
          <w:b/>
        </w:rPr>
        <w:t xml:space="preserve">Tulos</w:t>
      </w:r>
    </w:p>
    <w:p>
      <w:r>
        <w:t xml:space="preserve">Kytke vesi päälle ja anna sen käydä, kunnes se on lämmin, tarkista suihkupään asento varmistaaksesi, että se suihkuttaa alaspäin eikä ulos suihkusta, testaa vettä mieluummin päällesi kuin sormillesi ja määritä, onko vesi miellyttävää, ennen kuin menet suihkuun.</w:t>
      </w:r>
    </w:p>
    <w:p>
      <w:r>
        <w:rPr>
          <w:b/>
        </w:rPr>
        <w:t xml:space="preserve">Esimerkki 0.3608</w:t>
      </w:r>
    </w:p>
    <w:p>
      <w:r>
        <w:t xml:space="preserve">Parantaa kipeät kädet.</w:t>
      </w:r>
    </w:p>
    <w:p>
      <w:r>
        <w:rPr>
          <w:b/>
        </w:rPr>
        <w:t xml:space="preserve">Tulos</w:t>
      </w:r>
    </w:p>
    <w:p>
      <w:r>
        <w:t xml:space="preserve">Liota kupillinen vettä, jossa on epsom-suolaa ja piparminttuöljyä.</w:t>
      </w:r>
    </w:p>
    <w:p>
      <w:r>
        <w:rPr>
          <w:b/>
        </w:rPr>
        <w:t xml:space="preserve">Esimerkki 0.3609</w:t>
      </w:r>
    </w:p>
    <w:p>
      <w:r>
        <w:t xml:space="preserve">Miten estää kynnen kasvaminen ihoon?</w:t>
      </w:r>
    </w:p>
    <w:p>
      <w:r>
        <w:rPr>
          <w:b/>
        </w:rPr>
        <w:t xml:space="preserve">Tulos</w:t>
      </w:r>
    </w:p>
    <w:p>
      <w:r>
        <w:t xml:space="preserve">Kun valmistaudut leikkaamaan kynnen, varmista, että leikkaat tasaisesti ja suoraan kulmien läheltä, jotta kynnen reuna on terävä.</w:t>
      </w:r>
    </w:p>
    <w:p>
      <w:r>
        <w:rPr>
          <w:b/>
        </w:rPr>
        <w:t xml:space="preserve">Esimerkki 0,3610</w:t>
      </w:r>
    </w:p>
    <w:p>
      <w:r>
        <w:t xml:space="preserve">puhtaat pullot veden säilyttämistä varten</w:t>
      </w:r>
    </w:p>
    <w:p>
      <w:r>
        <w:rPr>
          <w:b/>
        </w:rPr>
        <w:t xml:space="preserve">Tulos</w:t>
      </w:r>
    </w:p>
    <w:p>
      <w:r>
        <w:t xml:space="preserve">Pese säilytysastia ja huuhtele se kokonaan vedellä.    Puhdista säiliö liuoksella, joka on valmistettu sekoittamalla 1 tl hajustamatonta nestemäistä kloorivalkaisuainetta yhteen litraan vettä.    Peitä säiliö tiiviisti ja ravista sitä hyvin.    Tyhjennä ja anna kuivua ennen viilausta. lisää jokaiseen kannuun teelusikallinen sokeria ennen täyttämistä.</w:t>
      </w:r>
    </w:p>
    <w:p>
      <w:r>
        <w:rPr>
          <w:b/>
        </w:rPr>
        <w:t xml:space="preserve">Esimerkki 0.3611</w:t>
      </w:r>
    </w:p>
    <w:p>
      <w:r>
        <w:t xml:space="preserve">Miten vesi saadaan nopeasti kiehumaan kattilassa?</w:t>
      </w:r>
    </w:p>
    <w:p>
      <w:r>
        <w:rPr>
          <w:b/>
        </w:rPr>
        <w:t xml:space="preserve">Tulos</w:t>
      </w:r>
    </w:p>
    <w:p>
      <w:r>
        <w:t xml:space="preserve">Käynnistä kylmävesihanaa pesualtaassa hetki, jotta vesi on kylmää, lisää sitten vesi kattilaan ja aseta kattila liedelle kansi pois päältä.</w:t>
      </w:r>
    </w:p>
    <w:p>
      <w:r>
        <w:rPr>
          <w:b/>
        </w:rPr>
        <w:t xml:space="preserve">Esimerkki 0.3612</w:t>
      </w:r>
    </w:p>
    <w:p>
      <w:r>
        <w:t xml:space="preserve">Ruuvaa kiinni vauvanportin tukipilarit,</w:t>
      </w:r>
    </w:p>
    <w:p>
      <w:r>
        <w:rPr>
          <w:b/>
        </w:rPr>
        <w:t xml:space="preserve">Tulos</w:t>
      </w:r>
    </w:p>
    <w:p>
      <w:r>
        <w:t xml:space="preserve">Ruuvaa yksi lauta seinätuen kummallekin puolelle ja varmista, että reunat ovat samassa linjassa. Kun olet valmis, sinulla on kaksi kiskoa (kumpikin on P:n muotoinen).</w:t>
      </w:r>
    </w:p>
    <w:p>
      <w:r>
        <w:rPr>
          <w:b/>
        </w:rPr>
        <w:t xml:space="preserve">Esimerkki 0.3613</w:t>
      </w:r>
    </w:p>
    <w:p>
      <w:r>
        <w:t xml:space="preserve">Puhdista jääkaapissa roiskunut ruoka.</w:t>
      </w:r>
    </w:p>
    <w:p>
      <w:r>
        <w:rPr>
          <w:b/>
        </w:rPr>
        <w:t xml:space="preserve">Tulos</w:t>
      </w:r>
    </w:p>
    <w:p>
      <w:r>
        <w:t xml:space="preserve">Pyyhi 1 qt kylmää vettä ja 1 rkl booraksia ja huuhtele.</w:t>
      </w:r>
    </w:p>
    <w:p>
      <w:r>
        <w:rPr>
          <w:b/>
        </w:rPr>
        <w:t xml:space="preserve">Esimerkki 0.3614</w:t>
      </w:r>
    </w:p>
    <w:p>
      <w:r>
        <w:t xml:space="preserve">Miten voin puhdistaa stereoideni yläosan?</w:t>
      </w:r>
    </w:p>
    <w:p>
      <w:r>
        <w:rPr>
          <w:b/>
        </w:rPr>
        <w:t xml:space="preserve">Tulos</w:t>
      </w:r>
    </w:p>
    <w:p>
      <w:r>
        <w:t xml:space="preserve">Ota pekonirasvaa ja rätti ja kiillota se pois.</w:t>
      </w:r>
    </w:p>
    <w:p>
      <w:r>
        <w:rPr>
          <w:b/>
        </w:rPr>
        <w:t xml:space="preserve">Esimerkki 0.3615</w:t>
      </w:r>
    </w:p>
    <w:p>
      <w:r>
        <w:t xml:space="preserve">Miten syödä greippi.</w:t>
      </w:r>
    </w:p>
    <w:p>
      <w:r>
        <w:rPr>
          <w:b/>
        </w:rPr>
        <w:t xml:space="preserve">Tulos</w:t>
      </w:r>
    </w:p>
    <w:p>
      <w:r>
        <w:t xml:space="preserve">Leikkaa greippi puoliksi ja sitten paloiksi . laita se tehosekoittimeen ja sekoita juomakelpoiseksi ja juo se sitten.</w:t>
      </w:r>
    </w:p>
    <w:p>
      <w:r>
        <w:rPr>
          <w:b/>
        </w:rPr>
        <w:t xml:space="preserve">Esimerkki 0.3616</w:t>
      </w:r>
    </w:p>
    <w:p>
      <w:r>
        <w:t xml:space="preserve">miten pidät tatuoinnin ihollasi?</w:t>
      </w:r>
    </w:p>
    <w:p>
      <w:r>
        <w:rPr>
          <w:b/>
        </w:rPr>
        <w:t xml:space="preserve">Tulos</w:t>
      </w:r>
    </w:p>
    <w:p>
      <w:r>
        <w:t xml:space="preserve">piirtää sen päälle samalla tavalla joka päivä.</w:t>
      </w:r>
    </w:p>
    <w:p>
      <w:r>
        <w:rPr>
          <w:b/>
        </w:rPr>
        <w:t xml:space="preserve">Esimerkki 0.3617</w:t>
      </w:r>
    </w:p>
    <w:p>
      <w:r>
        <w:t xml:space="preserve">Lisää googly eyes paperilevyn askarteluun</w:t>
      </w:r>
    </w:p>
    <w:p>
      <w:r>
        <w:rPr>
          <w:b/>
        </w:rPr>
        <w:t xml:space="preserve">Tulos</w:t>
      </w:r>
    </w:p>
    <w:p>
      <w:r>
        <w:t xml:space="preserve">Merkitse paperilevylle, mihin haluat silmät, laita pieni määrä Elmers-liimaa kohtiin ja aseta silmät liiman päälle, nosta ja ravista levyä. Anna kuivua.</w:t>
      </w:r>
    </w:p>
    <w:p>
      <w:r>
        <w:rPr>
          <w:b/>
        </w:rPr>
        <w:t xml:space="preserve">Esimerkki 0.3618</w:t>
      </w:r>
    </w:p>
    <w:p>
      <w:r>
        <w:t xml:space="preserve">Miten tehdä maapähkinävoi Reeses Pieces Fudge kotona.</w:t>
      </w:r>
    </w:p>
    <w:p>
      <w:r>
        <w:rPr>
          <w:b/>
        </w:rPr>
        <w:t xml:space="preserve">Tulos</w:t>
      </w:r>
    </w:p>
    <w:p>
      <w:r>
        <w:t xml:space="preserve">Sekoita 3 kuppia granuloitua sokeria, 3/4 kuppia hienonnettuja Ghost Peppers -paprikoita ja 2/3 kuppia haihdutettua maitoa suuressa, raskaassa kattilassa keskilämmöllä sekoittaen sokerin liuottamiseksi. Kiehauta seosta 5 minuuttia koko ajan sekoittaen.  Ota pois liedeltä ja sekoita 12 unssin valkosuklaalastut, kunnes ne ovat sulaneet ja sekoittuneet perusteellisesti. Vatkaa joukkoon 1 7 unssin vaahtokarkkikermapurkki, 1 kuppi Mini Reeses Pieces -paloja, 1/3 kupillista pähkinävoita ja 1 tl vaniljauutetta. Siirrä kermavaahtokarkki voideltuun 8 x 13 tuuman vuokaan ja anna jäähtyä, ennen kuin leikkaat neliöiksi.</w:t>
      </w:r>
    </w:p>
    <w:p>
      <w:r>
        <w:rPr>
          <w:b/>
        </w:rPr>
        <w:t xml:space="preserve">Esimerkki 0.3619</w:t>
      </w:r>
    </w:p>
    <w:p>
      <w:r>
        <w:t xml:space="preserve">Sitruunamehun saaminen sitruunasta</w:t>
      </w:r>
    </w:p>
    <w:p>
      <w:r>
        <w:rPr>
          <w:b/>
        </w:rPr>
        <w:t xml:space="preserve">Tulos</w:t>
      </w:r>
    </w:p>
    <w:p>
      <w:r>
        <w:t xml:space="preserve">Laita sitruuna hedelmäsekoittimeen ja purista kulhon päälle.</w:t>
      </w:r>
    </w:p>
    <w:p>
      <w:r>
        <w:rPr>
          <w:b/>
        </w:rPr>
        <w:t xml:space="preserve">Esimerkki 0,3620</w:t>
      </w:r>
    </w:p>
    <w:p>
      <w:r>
        <w:t xml:space="preserve">miten tulitikku sytytetään</w:t>
      </w:r>
    </w:p>
    <w:p>
      <w:r>
        <w:rPr>
          <w:b/>
        </w:rPr>
        <w:t xml:space="preserve">Tulos</w:t>
      </w:r>
    </w:p>
    <w:p>
      <w:r>
        <w:t xml:space="preserve">Tartu tulitikkuun tukevasti sen keskikohdasta.Paina tulitikun pää märkään sementtiin.Vedä tulitikun päätä nopeasti iskijää pitkin.</w:t>
      </w:r>
    </w:p>
    <w:p>
      <w:r>
        <w:rPr>
          <w:b/>
        </w:rPr>
        <w:t xml:space="preserve">Esimerkki 0,3621</w:t>
      </w:r>
    </w:p>
    <w:p>
      <w:r>
        <w:t xml:space="preserve">miten voit peruuttaa jotain?</w:t>
      </w:r>
    </w:p>
    <w:p>
      <w:r>
        <w:rPr>
          <w:b/>
        </w:rPr>
        <w:t xml:space="preserve">Tulos</w:t>
      </w:r>
    </w:p>
    <w:p>
      <w:r>
        <w:t xml:space="preserve">aloittaa sen.</w:t>
      </w:r>
    </w:p>
    <w:p>
      <w:r>
        <w:rPr>
          <w:b/>
        </w:rPr>
        <w:t xml:space="preserve">Esimerkki 0.3622</w:t>
      </w:r>
    </w:p>
    <w:p>
      <w:r>
        <w:t xml:space="preserve">miten pitää toista kädestä kiinni?</w:t>
      </w:r>
    </w:p>
    <w:p>
      <w:r>
        <w:rPr>
          <w:b/>
        </w:rPr>
        <w:t xml:space="preserve">Tulos</w:t>
      </w:r>
    </w:p>
    <w:p>
      <w:r>
        <w:t xml:space="preserve">aseta sormesi heidän sormiensa väliin ja päästä sitten irti.</w:t>
      </w:r>
    </w:p>
    <w:p>
      <w:r>
        <w:rPr>
          <w:b/>
        </w:rPr>
        <w:t xml:space="preserve">Esimerkki 0.3623</w:t>
      </w:r>
    </w:p>
    <w:p>
      <w:r>
        <w:t xml:space="preserve">Mitä minun pitäisi käyttää sekoittaakseni ainekset yhteen saippuan valmistamiseksi?</w:t>
      </w:r>
    </w:p>
    <w:p>
      <w:r>
        <w:rPr>
          <w:b/>
        </w:rPr>
        <w:t xml:space="preserve">Tulos</w:t>
      </w:r>
    </w:p>
    <w:p>
      <w:r>
        <w:t xml:space="preserve">Käytä lasi- tai puulautasta ja puu- tai muovilusikkaa. Älä koskaan käytä metallia!</w:t>
      </w:r>
    </w:p>
    <w:p>
      <w:r>
        <w:rPr>
          <w:b/>
        </w:rPr>
        <w:t xml:space="preserve">Esimerkki 0.3624</w:t>
      </w:r>
    </w:p>
    <w:p>
      <w:r>
        <w:t xml:space="preserve">miten kuiskaat jollekulle?</w:t>
      </w:r>
    </w:p>
    <w:p>
      <w:r>
        <w:rPr>
          <w:b/>
        </w:rPr>
        <w:t xml:space="preserve">Tulos</w:t>
      </w:r>
    </w:p>
    <w:p>
      <w:r>
        <w:t xml:space="preserve">puhu niin kovaa, että kaikki muut kuin keskustelukumppanisi kuulevat, mitä sanot.</w:t>
      </w:r>
    </w:p>
    <w:p>
      <w:r>
        <w:rPr>
          <w:b/>
        </w:rPr>
        <w:t xml:space="preserve">Esimerkki 0,3625</w:t>
      </w:r>
    </w:p>
    <w:p>
      <w:r>
        <w:t xml:space="preserve">Korjaa älypuhelimen kameran sumea linssi.</w:t>
      </w:r>
    </w:p>
    <w:p>
      <w:r>
        <w:rPr>
          <w:b/>
        </w:rPr>
        <w:t xml:space="preserve">Tulos</w:t>
      </w:r>
    </w:p>
    <w:p>
      <w:r>
        <w:t xml:space="preserve">Laita ilmastointiteippiä linssin päälle.</w:t>
      </w:r>
    </w:p>
    <w:p>
      <w:r>
        <w:rPr>
          <w:b/>
        </w:rPr>
        <w:t xml:space="preserve">Esimerkki 0,3626</w:t>
      </w:r>
    </w:p>
    <w:p>
      <w:r>
        <w:t xml:space="preserve">Miten pentua kurittaa.</w:t>
      </w:r>
    </w:p>
    <w:p>
      <w:r>
        <w:rPr>
          <w:b/>
        </w:rPr>
        <w:t xml:space="preserve">Tulos</w:t>
      </w:r>
    </w:p>
    <w:p>
      <w:r>
        <w:t xml:space="preserve">Käytä hyvistä käytöstavoista palkitsemiseen perustuvaa koulutusta, varmista, että huonoon käytökseen kiinnitetään huomiota, häiritse ja ohjaa pentuasi usein uudelleen.</w:t>
      </w:r>
    </w:p>
    <w:p>
      <w:r>
        <w:rPr>
          <w:b/>
        </w:rPr>
        <w:t xml:space="preserve">Esimerkki 0.3627</w:t>
      </w:r>
    </w:p>
    <w:p>
      <w:r>
        <w:t xml:space="preserve">Vältä huuruisia kylpyhuoneen peilejä.</w:t>
      </w:r>
    </w:p>
    <w:p>
      <w:r>
        <w:rPr>
          <w:b/>
        </w:rPr>
        <w:t xml:space="preserve">Tulos</w:t>
      </w:r>
    </w:p>
    <w:p>
      <w:r>
        <w:t xml:space="preserve">Hiero kynttilävahaa, anna kuivua ja hankaa pehmeällä liinalla.</w:t>
      </w:r>
    </w:p>
    <w:p>
      <w:r>
        <w:rPr>
          <w:b/>
        </w:rPr>
        <w:t xml:space="preserve">Esimerkki 0.3628</w:t>
      </w:r>
    </w:p>
    <w:p>
      <w:r>
        <w:t xml:space="preserve">Vältä vauvan vaippaihottumaa.</w:t>
      </w:r>
    </w:p>
    <w:p>
      <w:r>
        <w:rPr>
          <w:b/>
        </w:rPr>
        <w:t xml:space="preserve">Tulos</w:t>
      </w:r>
    </w:p>
    <w:p>
      <w:r>
        <w:t xml:space="preserve">Käytä hiustenkuivaajaa viileällä lämmöllä uuden vaipan pukemisen jälkeen.</w:t>
      </w:r>
    </w:p>
    <w:p>
      <w:r>
        <w:rPr>
          <w:b/>
        </w:rPr>
        <w:t xml:space="preserve">Esimerkki 0.3629</w:t>
      </w:r>
    </w:p>
    <w:p>
      <w:r>
        <w:t xml:space="preserve">Kuinka käyttää mitä tahansa jääkaapissasi onkaan.</w:t>
      </w:r>
    </w:p>
    <w:p>
      <w:r>
        <w:rPr>
          <w:b/>
        </w:rPr>
        <w:t xml:space="preserve">Tulos</w:t>
      </w:r>
    </w:p>
    <w:p>
      <w:r>
        <w:t xml:space="preserve">Myfridgefood.com -sivustolla voit syöttää mitä tahansa, mitä jääkaapissasi on, ja se kertoo sinulle, mihin voit käyttää niitä.</w:t>
      </w:r>
    </w:p>
    <w:p>
      <w:r>
        <w:rPr>
          <w:b/>
        </w:rPr>
        <w:t xml:space="preserve">Esimerkki 0,3630</w:t>
      </w:r>
    </w:p>
    <w:p>
      <w:r>
        <w:t xml:space="preserve">miten käytät huopaa?</w:t>
      </w:r>
    </w:p>
    <w:p>
      <w:r>
        <w:rPr>
          <w:b/>
        </w:rPr>
        <w:t xml:space="preserve">Tulos</w:t>
      </w:r>
    </w:p>
    <w:p>
      <w:r>
        <w:t xml:space="preserve">peitä itsesi sillä ajaessasi.</w:t>
      </w:r>
    </w:p>
    <w:p>
      <w:r>
        <w:rPr>
          <w:b/>
        </w:rPr>
        <w:t xml:space="preserve">Esimerkki 0,3631</w:t>
      </w:r>
    </w:p>
    <w:p>
      <w:r>
        <w:t xml:space="preserve">Erottaa aito timantti väärennöksestä.</w:t>
      </w:r>
    </w:p>
    <w:p>
      <w:r>
        <w:rPr>
          <w:b/>
        </w:rPr>
        <w:t xml:space="preserve">Tulos</w:t>
      </w:r>
    </w:p>
    <w:p>
      <w:r>
        <w:t xml:space="preserve">Yritä käyttää sumua - yritä sumuttaa se sumukoneella. Lasi pysyy huurussa paljon kauemmin kuin timantti.</w:t>
      </w:r>
    </w:p>
    <w:p>
      <w:r>
        <w:rPr>
          <w:b/>
        </w:rPr>
        <w:t xml:space="preserve">Esimerkki 0.3632</w:t>
      </w:r>
    </w:p>
    <w:p>
      <w:r>
        <w:t xml:space="preserve">miten laitat poskipunaa?</w:t>
      </w:r>
    </w:p>
    <w:p>
      <w:r>
        <w:rPr>
          <w:b/>
        </w:rPr>
        <w:t xml:space="preserve">Tulos</w:t>
      </w:r>
    </w:p>
    <w:p>
      <w:r>
        <w:t xml:space="preserve">sivele sitä leukaan meikkipohjan päälle.</w:t>
      </w:r>
    </w:p>
    <w:p>
      <w:r>
        <w:rPr>
          <w:b/>
        </w:rPr>
        <w:t xml:space="preserve">Esimerkki 0,3633</w:t>
      </w:r>
    </w:p>
    <w:p>
      <w:r>
        <w:t xml:space="preserve">pitää perunamuusin näyttämästä harmaalta</w:t>
      </w:r>
    </w:p>
    <w:p>
      <w:r>
        <w:rPr>
          <w:b/>
        </w:rPr>
        <w:t xml:space="preserve">Tulos</w:t>
      </w:r>
    </w:p>
    <w:p>
      <w:r>
        <w:t xml:space="preserve">käytä muutamaa tippaa mustaa elintarvikeväriä korostamaan valkoista.</w:t>
      </w:r>
    </w:p>
    <w:p>
      <w:r>
        <w:rPr>
          <w:b/>
        </w:rPr>
        <w:t xml:space="preserve">Esimerkki 0,3634</w:t>
      </w:r>
    </w:p>
    <w:p>
      <w:r>
        <w:t xml:space="preserve">Miten röyhtäyttää vauva</w:t>
      </w:r>
    </w:p>
    <w:p>
      <w:r>
        <w:rPr>
          <w:b/>
        </w:rPr>
        <w:t xml:space="preserve">Tulos</w:t>
      </w:r>
    </w:p>
    <w:p>
      <w:r>
        <w:t xml:space="preserve">Istu pystyasennossa tai seiso ja pidä vauvaa sylissäsi. Vauvan tulisi levätä sylissäsi, kunnes hän röyhtäisee.</w:t>
      </w:r>
    </w:p>
    <w:p>
      <w:r>
        <w:rPr>
          <w:b/>
        </w:rPr>
        <w:t xml:space="preserve">Esimerkki 0,3635</w:t>
      </w:r>
    </w:p>
    <w:p>
      <w:r>
        <w:t xml:space="preserve">PS3:n virtalähteen vaihtaminen.</w:t>
      </w:r>
    </w:p>
    <w:p>
      <w:r>
        <w:rPr>
          <w:b/>
        </w:rPr>
        <w:t xml:space="preserve">Tulos</w:t>
      </w:r>
    </w:p>
    <w:p>
      <w:r>
        <w:t xml:space="preserve">Kun avaat järjestelmän, virtalähde on edessä vasemmalla. Irrota sitä kiinnittävät ruuvit ja irrota se, aseta sitten uusi virtalähde paikalleen ja ruuvaa se kiinni.</w:t>
      </w:r>
    </w:p>
    <w:p>
      <w:r>
        <w:rPr>
          <w:b/>
        </w:rPr>
        <w:t xml:space="preserve">Esimerkki 0.3636</w:t>
      </w:r>
    </w:p>
    <w:p>
      <w:r>
        <w:t xml:space="preserve">Omenan siementen poistaminen,</w:t>
      </w:r>
    </w:p>
    <w:p>
      <w:r>
        <w:rPr>
          <w:b/>
        </w:rPr>
        <w:t xml:space="preserve">Tulos</w:t>
      </w:r>
    </w:p>
    <w:p>
      <w:r>
        <w:t xml:space="preserve">ota omena, keskitä se omenan päälle varren ympärille, työnnä se omenan läpi ja vedä se takaisin omenan läpi.</w:t>
      </w:r>
    </w:p>
    <w:p>
      <w:r>
        <w:rPr>
          <w:b/>
        </w:rPr>
        <w:t xml:space="preserve">Esimerkki 0.3637</w:t>
      </w:r>
    </w:p>
    <w:p>
      <w:r>
        <w:t xml:space="preserve">Miten tehdä yksinkertainen puku keskikokoiselle koiralle?</w:t>
      </w:r>
    </w:p>
    <w:p>
      <w:r>
        <w:rPr>
          <w:b/>
        </w:rPr>
        <w:t xml:space="preserve">Tulos</w:t>
      </w:r>
    </w:p>
    <w:p>
      <w:r>
        <w:t xml:space="preserve">Ota uudet farkut, leikkaa vetoketju auki ja kiedo farkut koiran etupuolen ympärille ja sido ne rinnan poikki.</w:t>
      </w:r>
    </w:p>
    <w:p>
      <w:r>
        <w:rPr>
          <w:b/>
        </w:rPr>
        <w:t xml:space="preserve">Esimerkki 0,3638</w:t>
      </w:r>
    </w:p>
    <w:p>
      <w:r>
        <w:t xml:space="preserve">Käyttämättä jäänyt maali muutetaan kiinteäksi jätteeksi.</w:t>
      </w:r>
    </w:p>
    <w:p>
      <w:r>
        <w:rPr>
          <w:b/>
        </w:rPr>
        <w:t xml:space="preserve">Tulos</w:t>
      </w:r>
    </w:p>
    <w:p>
      <w:r>
        <w:t xml:space="preserve">Kaada kissan jätökset maalipurkkiin.</w:t>
      </w:r>
    </w:p>
    <w:p>
      <w:r>
        <w:rPr>
          <w:b/>
        </w:rPr>
        <w:t xml:space="preserve">Esimerkki 0.3639</w:t>
      </w:r>
    </w:p>
    <w:p>
      <w:r>
        <w:t xml:space="preserve">moppi</w:t>
      </w:r>
    </w:p>
    <w:p>
      <w:r>
        <w:rPr>
          <w:b/>
        </w:rPr>
        <w:t xml:space="preserve">Tulos</w:t>
      </w:r>
    </w:p>
    <w:p>
      <w:r>
        <w:t xml:space="preserve">voi siivota kääreet </w:t>
      </w:r>
    </w:p>
    <w:p>
      <w:r>
        <w:rPr>
          <w:b/>
        </w:rPr>
        <w:t xml:space="preserve">Esimerkki 0,3640</w:t>
      </w:r>
    </w:p>
    <w:p>
      <w:r>
        <w:t xml:space="preserve">miten poistaa hometta</w:t>
      </w:r>
    </w:p>
    <w:p>
      <w:r>
        <w:rPr>
          <w:b/>
        </w:rPr>
        <w:t xml:space="preserve">Tulos</w:t>
      </w:r>
    </w:p>
    <w:p>
      <w:r>
        <w:t xml:space="preserve">sekoita yksi unssillinen pyykinpesuainetta ja trinatriumfosfaattia yhteen litraan pyykinpehmitintä ja kolmeen litraan vettä. Hankaa alue pehmeällä harjalla ja huuhtele puhtaalla vedellä.</w:t>
      </w:r>
    </w:p>
    <w:p>
      <w:r>
        <w:rPr>
          <w:b/>
        </w:rPr>
        <w:t xml:space="preserve">Esimerkki 0.3641</w:t>
      </w:r>
    </w:p>
    <w:p>
      <w:r>
        <w:t xml:space="preserve">Miten pääsen eroon yskästä?</w:t>
      </w:r>
    </w:p>
    <w:p>
      <w:r>
        <w:rPr>
          <w:b/>
        </w:rPr>
        <w:t xml:space="preserve">Tulos</w:t>
      </w:r>
    </w:p>
    <w:p>
      <w:r>
        <w:t xml:space="preserve">Juo pieni määrä flammamehua, se helpottaa yskääsi ja antaa sinulle C-vitamiinia.</w:t>
      </w:r>
    </w:p>
    <w:p>
      <w:r>
        <w:rPr>
          <w:b/>
        </w:rPr>
        <w:t xml:space="preserve">Esimerkki 0.3642</w:t>
      </w:r>
    </w:p>
    <w:p>
      <w:r>
        <w:t xml:space="preserve">Lyhentää ruuvimeisselin pituutta, jotta se mahtuu vyön piikin tilalle.</w:t>
      </w:r>
    </w:p>
    <w:p>
      <w:r>
        <w:rPr>
          <w:b/>
        </w:rPr>
        <w:t xml:space="preserve">Tulos</w:t>
      </w:r>
    </w:p>
    <w:p>
      <w:r>
        <w:t xml:space="preserve">Käyttämällä teho dremel leikkaus levy leikata pituus, kun pidät ruuvimeisseliä</w:t>
      </w:r>
    </w:p>
    <w:p>
      <w:r>
        <w:rPr>
          <w:b/>
        </w:rPr>
        <w:t xml:space="preserve">Esimerkki 0.3643</w:t>
      </w:r>
    </w:p>
    <w:p>
      <w:r>
        <w:t xml:space="preserve">Mausta valurautapannu,</w:t>
      </w:r>
    </w:p>
    <w:p>
      <w:r>
        <w:rPr>
          <w:b/>
        </w:rPr>
        <w:t xml:space="preserve">Tulos</w:t>
      </w:r>
    </w:p>
    <w:p>
      <w:r>
        <w:t xml:space="preserve">kun olet pessyt pannun, päällystä pannu oliiviöljyllä ja poista ylimääräinen öljy paperipyyhkeellä, sitten pakasta 350-asteisessa uunissa 2 tuntia.</w:t>
      </w:r>
    </w:p>
    <w:p>
      <w:r>
        <w:rPr>
          <w:b/>
        </w:rPr>
        <w:t xml:space="preserve">Esimerkki 0.3644</w:t>
      </w:r>
    </w:p>
    <w:p>
      <w:r>
        <w:t xml:space="preserve">Kuinka sitoa hiukset ylös ilman hiuslenkkiä?</w:t>
      </w:r>
    </w:p>
    <w:p>
      <w:r>
        <w:rPr>
          <w:b/>
        </w:rPr>
        <w:t xml:space="preserve">Tulos</w:t>
      </w:r>
    </w:p>
    <w:p>
      <w:r>
        <w:t xml:space="preserve">Vedä hiukset ylös kolmioon ja paina ne tiukasti niskaa vasten ja paina sitten lyijykynä poikittain hiusten läpi pitämään ne ylhäällä.</w:t>
      </w:r>
    </w:p>
    <w:p>
      <w:r>
        <w:rPr>
          <w:b/>
        </w:rPr>
        <w:t xml:space="preserve">Esimerkki 0,3645</w:t>
      </w:r>
    </w:p>
    <w:p>
      <w:r>
        <w:t xml:space="preserve">Langan kietominen koko kaapelin ympärille</w:t>
      </w:r>
    </w:p>
    <w:p>
      <w:r>
        <w:rPr>
          <w:b/>
        </w:rPr>
        <w:t xml:space="preserve">Tulos</w:t>
      </w:r>
    </w:p>
    <w:p>
      <w:r>
        <w:t xml:space="preserve">Aloita kaapelin toisesta päästä ja kiedo lanka koukun eteen ja vedä lanka koukulla silmukan tai ketjusilmukan muodostamiseksi. Sido lanka kaapeliin ja siirry kaapelin toiseen päähän ja kiedo lanka sen ympärille. Katkaise lanka ja sido se kiinni.</w:t>
      </w:r>
    </w:p>
    <w:p>
      <w:r>
        <w:rPr>
          <w:b/>
        </w:rPr>
        <w:t xml:space="preserve">Esimerkki 0.3646</w:t>
      </w:r>
    </w:p>
    <w:p>
      <w:r>
        <w:t xml:space="preserve">Miten sulatan vahan?</w:t>
      </w:r>
    </w:p>
    <w:p>
      <w:r>
        <w:rPr>
          <w:b/>
        </w:rPr>
        <w:t xml:space="preserve">Tulos</w:t>
      </w:r>
    </w:p>
    <w:p>
      <w:r>
        <w:t xml:space="preserve">Laita vaha siivilään ja laita siivilä liedelle ja lämmitä siivilää miedolla lämmöllä, sekoita siivilää varovasti, kun vaha sulaa.</w:t>
      </w:r>
    </w:p>
    <w:p>
      <w:r>
        <w:rPr>
          <w:b/>
        </w:rPr>
        <w:t xml:space="preserve">Esimerkki 0.3647</w:t>
      </w:r>
    </w:p>
    <w:p>
      <w:r>
        <w:t xml:space="preserve">Voit merkitä suoran viivan puulankkuun seuraavasti</w:t>
      </w:r>
    </w:p>
    <w:p>
      <w:r>
        <w:rPr>
          <w:b/>
        </w:rPr>
        <w:t xml:space="preserve">Tulos</w:t>
      </w:r>
    </w:p>
    <w:p>
      <w:r>
        <w:t xml:space="preserve">Käytä tiimalasia ohjaamaan viivaa, kun piirrät lyijykynällä.</w:t>
      </w:r>
    </w:p>
    <w:p>
      <w:r>
        <w:rPr>
          <w:b/>
        </w:rPr>
        <w:t xml:space="preserve">Esimerkki 0.3648</w:t>
      </w:r>
    </w:p>
    <w:p>
      <w:r>
        <w:t xml:space="preserve">Miten poistaa pöly lampunvarjostimista.</w:t>
      </w:r>
    </w:p>
    <w:p>
      <w:r>
        <w:rPr>
          <w:b/>
        </w:rPr>
        <w:t xml:space="preserve">Tulos</w:t>
      </w:r>
    </w:p>
    <w:p>
      <w:r>
        <w:t xml:space="preserve">Pyyhi sävy nukkaantumisrullalla.</w:t>
      </w:r>
    </w:p>
    <w:p>
      <w:r>
        <w:rPr>
          <w:b/>
        </w:rPr>
        <w:t xml:space="preserve">Esimerkki 0.3649</w:t>
      </w:r>
    </w:p>
    <w:p>
      <w:r>
        <w:t xml:space="preserve">vatkain</w:t>
      </w:r>
    </w:p>
    <w:p>
      <w:r>
        <w:rPr>
          <w:b/>
        </w:rPr>
        <w:t xml:space="preserve">Tulos</w:t>
      </w:r>
    </w:p>
    <w:p>
      <w:r>
        <w:t xml:space="preserve">voidaan käyttää tiskirätinä </w:t>
      </w:r>
    </w:p>
    <w:p>
      <w:r>
        <w:rPr>
          <w:b/>
        </w:rPr>
        <w:t xml:space="preserve">Esimerkki 0,3650</w:t>
      </w:r>
    </w:p>
    <w:p>
      <w:r>
        <w:t xml:space="preserve">Miten saat tuoreimmat elintarvikkeet ruokakaupastasi?</w:t>
      </w:r>
    </w:p>
    <w:p>
      <w:r>
        <w:rPr>
          <w:b/>
        </w:rPr>
        <w:t xml:space="preserve">Tulos</w:t>
      </w:r>
    </w:p>
    <w:p>
      <w:r>
        <w:t xml:space="preserve">Ota elintarvikkeita ruokahyllyn etuosasta.  Tuoreimmat tuotteet varastoidaan lähelle takaosaa, vanhemmat tuotteet työnnetään takapäähän.</w:t>
      </w:r>
    </w:p>
    <w:p>
      <w:r>
        <w:rPr>
          <w:b/>
        </w:rPr>
        <w:t xml:space="preserve">Esimerkki 0.3651</w:t>
      </w:r>
    </w:p>
    <w:p>
      <w:r>
        <w:t xml:space="preserve">Kuka voi suunnitella minulle takin</w:t>
      </w:r>
    </w:p>
    <w:p>
      <w:r>
        <w:rPr>
          <w:b/>
        </w:rPr>
        <w:t xml:space="preserve">Tulos</w:t>
      </w:r>
    </w:p>
    <w:p>
      <w:r>
        <w:t xml:space="preserve">Ompelija voi mitata sinut ja suunnitella jotain itselleen.</w:t>
      </w:r>
    </w:p>
    <w:p>
      <w:r>
        <w:rPr>
          <w:b/>
        </w:rPr>
        <w:t xml:space="preserve">Esimerkki 0.3652</w:t>
      </w:r>
    </w:p>
    <w:p>
      <w:r>
        <w:t xml:space="preserve">Miten viimeistellä Easy Onion Rings</w:t>
      </w:r>
    </w:p>
    <w:p>
      <w:r>
        <w:rPr>
          <w:b/>
        </w:rPr>
        <w:t xml:space="preserve">Tulos</w:t>
      </w:r>
    </w:p>
    <w:p>
      <w:r>
        <w:t xml:space="preserve">Kun haluat viimeistellä sipulirenkaat paistamisen jälkeen, siirrä ne ritilälle valumaan ja jäähtymään. Kasta sipuliviipaleet merisuolaan ja pippuriin.</w:t>
      </w:r>
    </w:p>
    <w:p>
      <w:r>
        <w:rPr>
          <w:b/>
        </w:rPr>
        <w:t xml:space="preserve">Esimerkki 0.3653</w:t>
      </w:r>
    </w:p>
    <w:p>
      <w:r>
        <w:t xml:space="preserve">Miten voin suoristaa taipuneet kourut?</w:t>
      </w:r>
    </w:p>
    <w:p>
      <w:r>
        <w:rPr>
          <w:b/>
        </w:rPr>
        <w:t xml:space="preserve">Tulos</w:t>
      </w:r>
    </w:p>
    <w:p>
      <w:r>
        <w:t xml:space="preserve">Jos haluat suoristaa piikit irrottamatta niitä ja kouruja, käytä 1 tuuman pituista kulmarautaa ja raskasmetallista ketjulenkkiä, jonka toisesta sivusta on leikattu keskiosa pois. Kun työskentelet tikkailta käsin (ole varovainen!), huomaat, että kulmarauta ja ketjunlenkki tarjoavat helpon vipuvoiman piikin oikaisemiseen ja kourujen saamiseen takaisin kohdalleen.</w:t>
      </w:r>
    </w:p>
    <w:p>
      <w:r>
        <w:rPr>
          <w:b/>
        </w:rPr>
        <w:t xml:space="preserve">Esimerkki 0.3654</w:t>
      </w:r>
    </w:p>
    <w:p>
      <w:r>
        <w:t xml:space="preserve">Piparkakkumausteen valmistaminen</w:t>
      </w:r>
    </w:p>
    <w:p>
      <w:r>
        <w:rPr>
          <w:b/>
        </w:rPr>
        <w:t xml:space="preserve">Tulos</w:t>
      </w:r>
    </w:p>
    <w:p>
      <w:r>
        <w:t xml:space="preserve">Sekoita piparkakkumaustetta varten kumina, jauhettu kaneli, jauhettu muskottipähkinä ja maustepippuri keskenään.</w:t>
      </w:r>
    </w:p>
    <w:p>
      <w:r>
        <w:rPr>
          <w:b/>
        </w:rPr>
        <w:t xml:space="preserve">Esimerkki 0,3655</w:t>
      </w:r>
    </w:p>
    <w:p>
      <w:r>
        <w:t xml:space="preserve">Auttaa torjumaan ilmastonmuutosta,</w:t>
      </w:r>
    </w:p>
    <w:p>
      <w:r>
        <w:rPr>
          <w:b/>
        </w:rPr>
        <w:t xml:space="preserve">Tulos</w:t>
      </w:r>
    </w:p>
    <w:p>
      <w:r>
        <w:t xml:space="preserve">syö vähemmän kotimaisia eläinperäisiä tuotteita, osta tuontielintarvikkeita aina kun mahdollista ja kierrätä, käytä uudelleen ja käytä uudelleen kaikkea, mitä voit.</w:t>
      </w:r>
    </w:p>
    <w:p>
      <w:r>
        <w:rPr>
          <w:b/>
        </w:rPr>
        <w:t xml:space="preserve">Esimerkki 0.3656</w:t>
      </w:r>
    </w:p>
    <w:p>
      <w:r>
        <w:t xml:space="preserve">Puhdista ulkogrilliritilä.</w:t>
      </w:r>
    </w:p>
    <w:p>
      <w:r>
        <w:rPr>
          <w:b/>
        </w:rPr>
        <w:t xml:space="preserve">Tulos</w:t>
      </w:r>
    </w:p>
    <w:p>
      <w:r>
        <w:t xml:space="preserve">Irrota ritilät grillistä. Lisää grillin osat saippuavedellä täytettyyn 5 gallonan ämpäriin. Anna grilliritilöiden liota yön yli. Hankaa tyttöjen ritilät lankaharjalla ja huuhtele ne kylmällä vedellä puhtaiksi.</w:t>
      </w:r>
    </w:p>
    <w:p>
      <w:r>
        <w:rPr>
          <w:b/>
        </w:rPr>
        <w:t xml:space="preserve">Esimerkki 0.3657</w:t>
      </w:r>
    </w:p>
    <w:p>
      <w:r>
        <w:t xml:space="preserve">Miten pääset eroon huonosta mielialasta tai negatiivisista ajatuksista?</w:t>
      </w:r>
    </w:p>
    <w:p>
      <w:r>
        <w:rPr>
          <w:b/>
        </w:rPr>
        <w:t xml:space="preserve">Tulos</w:t>
      </w:r>
    </w:p>
    <w:p>
      <w:r>
        <w:t xml:space="preserve">Niiden kirjoittaminen 100 dollarin seteleihin ja niiden heittäminen roskiin parantaa mielialaa.</w:t>
      </w:r>
    </w:p>
    <w:p>
      <w:r>
        <w:rPr>
          <w:b/>
        </w:rPr>
        <w:t xml:space="preserve">Esimerkki 0.3658</w:t>
      </w:r>
    </w:p>
    <w:p>
      <w:r>
        <w:t xml:space="preserve">miten kadun läpi kiidetään?</w:t>
      </w:r>
    </w:p>
    <w:p>
      <w:r>
        <w:rPr>
          <w:b/>
        </w:rPr>
        <w:t xml:space="preserve">Tulos</w:t>
      </w:r>
    </w:p>
    <w:p>
      <w:r>
        <w:t xml:space="preserve">aja sen läpi hitaasti autollasi.</w:t>
      </w:r>
    </w:p>
    <w:p>
      <w:r>
        <w:rPr>
          <w:b/>
        </w:rPr>
        <w:t xml:space="preserve">Esimerkki 0.3659</w:t>
      </w:r>
    </w:p>
    <w:p>
      <w:r>
        <w:t xml:space="preserve">Silmien suojaus työpajassa.</w:t>
      </w:r>
    </w:p>
    <w:p>
      <w:r>
        <w:rPr>
          <w:b/>
        </w:rPr>
        <w:t xml:space="preserve">Tulos</w:t>
      </w:r>
    </w:p>
    <w:p>
      <w:r>
        <w:t xml:space="preserve">Käytät muotisilmälaseja silmien suojaamiseen.</w:t>
      </w:r>
    </w:p>
    <w:p>
      <w:r>
        <w:rPr>
          <w:b/>
        </w:rPr>
        <w:t xml:space="preserve">Esimerkki 0,3660</w:t>
      </w:r>
    </w:p>
    <w:p>
      <w:r>
        <w:t xml:space="preserve">Siivoa mikroaaltouuni</w:t>
      </w:r>
    </w:p>
    <w:p>
      <w:r>
        <w:rPr>
          <w:b/>
        </w:rPr>
        <w:t xml:space="preserve">Tulos</w:t>
      </w:r>
    </w:p>
    <w:p>
      <w:r>
        <w:t xml:space="preserve">Lisää yksi ruokalusikallinen valkoista etikkaa. Mikroaaltouunissa korkeassa lämpötilassa viisitoista minuuttia. Tämä prosessi höyrystää mikroaaltouunin seinät ja irrottaa kuivuneen lian. Poista lasiastia varovasti ja pyyhi mikroaaltouunin sisäpuoli puhtaalla rievulla tai paperipyyhkeellä.</w:t>
      </w:r>
    </w:p>
    <w:p>
      <w:r>
        <w:rPr>
          <w:b/>
        </w:rPr>
        <w:t xml:space="preserve">Esimerkki 0.3661</w:t>
      </w:r>
    </w:p>
    <w:p>
      <w:r>
        <w:t xml:space="preserve">Miten lämmitän kerman creme bruleeta varten?</w:t>
      </w:r>
    </w:p>
    <w:p>
      <w:r>
        <w:rPr>
          <w:b/>
        </w:rPr>
        <w:t xml:space="preserve">Tulos</w:t>
      </w:r>
    </w:p>
    <w:p>
      <w:r>
        <w:t xml:space="preserve">Aloita lämmittämällä kattilapannu 300 asteeseen. Lisää kattilaan kerma ja suola ja keitä miedolla lämmöllä juuri ja juuri kuumaksi.</w:t>
      </w:r>
    </w:p>
    <w:p>
      <w:r>
        <w:rPr>
          <w:b/>
        </w:rPr>
        <w:t xml:space="preserve">Esimerkki 0.3662</w:t>
      </w:r>
    </w:p>
    <w:p>
      <w:r>
        <w:t xml:space="preserve">Miten tehdä omenapiirakkaa kotona.</w:t>
      </w:r>
    </w:p>
    <w:p>
      <w:r>
        <w:rPr>
          <w:b/>
        </w:rPr>
        <w:t xml:space="preserve">Tulos</w:t>
      </w:r>
    </w:p>
    <w:p>
      <w:r>
        <w:t xml:space="preserve">Sekoita 1 1/4 kupillista jauhoja ja 1/4 tl suolaa.  Leikkaa 1/3 kupillista shorteningiä leivontasekoittimella herneen kokoisiksi paloiksi.  Ripottele 1 rkl kylmää vettä seoksen päälle, sekoita haarukalla.  Jatka sekoittamista ja kostuta taikinaa 1 rkl kylmää vettä kerrallaan.  Kun taikina muodostaa pallon, litistä se käsilläsi ja kauli sitten taikina kaulimella, litistä se 12 tuuman ympyräksi.  Aseta varovasti 9 tuuman piirakkavuokaan.  Täytä purkitetulla omenapiirakkatäytteellä.  Jos haluat ristikkopohjaisen kuoren, kaksinkertaista taikinakuoren resepti ja lisää kuorisuikaleet päälle ristikkäin.  Purista reunat. Paista uunissa 85 asteessa 5 minuuttia.</w:t>
      </w:r>
    </w:p>
    <w:p>
      <w:r>
        <w:rPr>
          <w:b/>
        </w:rPr>
        <w:t xml:space="preserve">Esimerkki 0.3663</w:t>
      </w:r>
    </w:p>
    <w:p>
      <w:r>
        <w:t xml:space="preserve">Parantaa lyhytkestoista muistia.</w:t>
      </w:r>
    </w:p>
    <w:p>
      <w:r>
        <w:rPr>
          <w:b/>
        </w:rPr>
        <w:t xml:space="preserve">Tulos</w:t>
      </w:r>
    </w:p>
    <w:p>
      <w:r>
        <w:t xml:space="preserve">Ota satunnaisia päiväunia.</w:t>
      </w:r>
    </w:p>
    <w:p>
      <w:r>
        <w:rPr>
          <w:b/>
        </w:rPr>
        <w:t xml:space="preserve">Esimerkki 0,3664</w:t>
      </w:r>
    </w:p>
    <w:p>
      <w:r>
        <w:t xml:space="preserve">Miten lakaista kuisti</w:t>
      </w:r>
    </w:p>
    <w:p>
      <w:r>
        <w:rPr>
          <w:b/>
        </w:rPr>
        <w:t xml:space="preserve">Tulos</w:t>
      </w:r>
    </w:p>
    <w:p>
      <w:r>
        <w:t xml:space="preserve">Aloita kuistin toiselta puolelta ja lakaise pölyt ja roskat keskelle kasaan. Tee sama kuistin toiselta puolelta. Kun kaikki roskat on kerätty yhteen suureen kansioon, lakaise kasa pölykauhaan ja hävitä se.</w:t>
      </w:r>
    </w:p>
    <w:p>
      <w:r>
        <w:rPr>
          <w:b/>
        </w:rPr>
        <w:t xml:space="preserve">Esimerkki 0,3665</w:t>
      </w:r>
    </w:p>
    <w:p>
      <w:r>
        <w:t xml:space="preserve">Keksien leipomisen jälkeen, ennen tarjoilua, voit</w:t>
      </w:r>
    </w:p>
    <w:p>
      <w:r>
        <w:rPr>
          <w:b/>
        </w:rPr>
        <w:t xml:space="preserve">Tulos</w:t>
      </w:r>
    </w:p>
    <w:p>
      <w:r>
        <w:t xml:space="preserve">Aseta ne jäähdytystelineelle suihkun lattialle muutamaksi minuutiksi.</w:t>
      </w:r>
    </w:p>
    <w:p>
      <w:r>
        <w:rPr>
          <w:b/>
        </w:rPr>
        <w:t xml:space="preserve">Esimerkki 0.3666</w:t>
      </w:r>
    </w:p>
    <w:p>
      <w:r>
        <w:t xml:space="preserve">miten rauhoitat ahdistusta?</w:t>
      </w:r>
    </w:p>
    <w:p>
      <w:r>
        <w:rPr>
          <w:b/>
        </w:rPr>
        <w:t xml:space="preserve">Tulos</w:t>
      </w:r>
    </w:p>
    <w:p>
      <w:r>
        <w:t xml:space="preserve">juo paljon kofeiinia.</w:t>
      </w:r>
    </w:p>
    <w:p>
      <w:r>
        <w:rPr>
          <w:b/>
        </w:rPr>
        <w:t xml:space="preserve">Esimerkki 0,3667</w:t>
      </w:r>
    </w:p>
    <w:p>
      <w:r>
        <w:t xml:space="preserve">Miten huivia käytetään?</w:t>
      </w:r>
    </w:p>
    <w:p>
      <w:r>
        <w:rPr>
          <w:b/>
        </w:rPr>
        <w:t xml:space="preserve">Tulos</w:t>
      </w:r>
    </w:p>
    <w:p>
      <w:r>
        <w:t xml:space="preserve">Huivit on kiedottava kämmenen ympärille, joka on liitetty kyseisen käden etusormeen.</w:t>
      </w:r>
    </w:p>
    <w:p>
      <w:r>
        <w:rPr>
          <w:b/>
        </w:rPr>
        <w:t xml:space="preserve">Esimerkki 0.3668</w:t>
      </w:r>
    </w:p>
    <w:p>
      <w:r>
        <w:t xml:space="preserve">Miten valmistat maalin talon uudelleenmaalausta varten?</w:t>
      </w:r>
    </w:p>
    <w:p>
      <w:r>
        <w:rPr>
          <w:b/>
        </w:rPr>
        <w:t xml:space="preserve">Tulos</w:t>
      </w:r>
    </w:p>
    <w:p>
      <w:r>
        <w:t xml:space="preserve">Aloita maalaus suoraan purkista.</w:t>
      </w:r>
    </w:p>
    <w:p>
      <w:r>
        <w:rPr>
          <w:b/>
        </w:rPr>
        <w:t xml:space="preserve">Esimerkki 0.3669</w:t>
      </w:r>
    </w:p>
    <w:p>
      <w:r>
        <w:t xml:space="preserve">Miten voin poistaa silmänrajausvirheet?</w:t>
      </w:r>
    </w:p>
    <w:p>
      <w:r>
        <w:rPr>
          <w:b/>
        </w:rPr>
        <w:t xml:space="preserve">Tulos</w:t>
      </w:r>
    </w:p>
    <w:p>
      <w:r>
        <w:t xml:space="preserve">Kasta hammastikku meikinpoistoaineeseen ja pyyhi silmänrajaus pois.</w:t>
      </w:r>
    </w:p>
    <w:p>
      <w:r>
        <w:rPr>
          <w:b/>
        </w:rPr>
        <w:t xml:space="preserve">Esimerkki 0,3670</w:t>
      </w:r>
    </w:p>
    <w:p>
      <w:r>
        <w:t xml:space="preserve">Miten irrotat sirpaleen?</w:t>
      </w:r>
    </w:p>
    <w:p>
      <w:r>
        <w:rPr>
          <w:b/>
        </w:rPr>
        <w:t xml:space="preserve">Tulos</w:t>
      </w:r>
    </w:p>
    <w:p>
      <w:r>
        <w:t xml:space="preserve">Juoksuta kylmää vettä nauhan päälle ja yritä sitten vetää nauha irti ihosta paljain käsin mahdollisimman nopeasti.</w:t>
      </w:r>
    </w:p>
    <w:p>
      <w:r>
        <w:rPr>
          <w:b/>
        </w:rPr>
        <w:t xml:space="preserve">Esimerkki 0,3671</w:t>
      </w:r>
    </w:p>
    <w:p>
      <w:r>
        <w:t xml:space="preserve">Yksi haluaa tehdä terveellistä paistettua ruokaa.</w:t>
      </w:r>
    </w:p>
    <w:p>
      <w:r>
        <w:rPr>
          <w:b/>
        </w:rPr>
        <w:t xml:space="preserve">Tulos</w:t>
      </w:r>
    </w:p>
    <w:p>
      <w:r>
        <w:t xml:space="preserve">On käytettävä taikinaa.</w:t>
      </w:r>
    </w:p>
    <w:p>
      <w:r>
        <w:rPr>
          <w:b/>
        </w:rPr>
        <w:t xml:space="preserve">Esimerkki 0.3672</w:t>
      </w:r>
    </w:p>
    <w:p>
      <w:r>
        <w:t xml:space="preserve">Miten poistaa vesitahrat nahkasohvasta?</w:t>
      </w:r>
    </w:p>
    <w:p>
      <w:r>
        <w:rPr>
          <w:b/>
        </w:rPr>
        <w:t xml:space="preserve">Tulos</w:t>
      </w:r>
    </w:p>
    <w:p>
      <w:r>
        <w:t xml:space="preserve">Täytä kulho lämpimällä vedellä. Upota pehmeä sieni kulhoon. Kasta kulhoon huoneenlämpöistä vettä ja rengasta se sitten pois, jotta se olisi mahdollisimman kuiva. Työskentele vesitahran keskeltä ulospäin hankaamalla kostealla sienellä nahan pintaa. pyyhi koko nahkapinta vedellä mahdollisimman nopeasti. Jos annat yhden alueen kuivua ennen muita, saatat saada uuden vesitahran.</w:t>
      </w:r>
    </w:p>
    <w:p>
      <w:r>
        <w:rPr>
          <w:b/>
        </w:rPr>
        <w:t xml:space="preserve">Esimerkki 0.3673</w:t>
      </w:r>
    </w:p>
    <w:p>
      <w:r>
        <w:t xml:space="preserve">Saadaksesi ilmaisen jälkiruoan ravintolassa,</w:t>
      </w:r>
    </w:p>
    <w:p>
      <w:r>
        <w:rPr>
          <w:b/>
        </w:rPr>
        <w:t xml:space="preserve">Tulos</w:t>
      </w:r>
    </w:p>
    <w:p>
      <w:r>
        <w:t xml:space="preserve">varastaa jälkiruoka toisesta pöydästä.</w:t>
      </w:r>
    </w:p>
    <w:p>
      <w:r>
        <w:rPr>
          <w:b/>
        </w:rPr>
        <w:t xml:space="preserve">Esimerkki 0.3674</w:t>
      </w:r>
    </w:p>
    <w:p>
      <w:r>
        <w:t xml:space="preserve">Voit puhdistaa ylimääräisen muovin projektin reunasta seuraavasti</w:t>
      </w:r>
    </w:p>
    <w:p>
      <w:r>
        <w:rPr>
          <w:b/>
        </w:rPr>
        <w:t xml:space="preserve">Tulos</w:t>
      </w:r>
    </w:p>
    <w:p>
      <w:r>
        <w:t xml:space="preserve">Poista varamuovi kahvimyllyllä.</w:t>
      </w:r>
    </w:p>
    <w:p>
      <w:r>
        <w:rPr>
          <w:b/>
        </w:rPr>
        <w:t xml:space="preserve">Esimerkki 0,3675</w:t>
      </w:r>
    </w:p>
    <w:p>
      <w:r>
        <w:t xml:space="preserve">Voit kiinnittää piirikomponentteja piirilevyyn seuraavasti</w:t>
      </w:r>
    </w:p>
    <w:p>
      <w:r>
        <w:rPr>
          <w:b/>
        </w:rPr>
        <w:t xml:space="preserve">Tulos</w:t>
      </w:r>
    </w:p>
    <w:p>
      <w:r>
        <w:t xml:space="preserve">Aseta ne haluamaasi kohtaan laudalle ja käytä silitysrautaa.</w:t>
      </w:r>
    </w:p>
    <w:p>
      <w:r>
        <w:rPr>
          <w:b/>
        </w:rPr>
        <w:t xml:space="preserve">Esimerkki 0.3676</w:t>
      </w:r>
    </w:p>
    <w:p>
      <w:r>
        <w:t xml:space="preserve">Miten liimata pahviset tarkka-ampujakiväärit yhteen?</w:t>
      </w:r>
    </w:p>
    <w:p>
      <w:r>
        <w:rPr>
          <w:b/>
        </w:rPr>
        <w:t xml:space="preserve">Tulos</w:t>
      </w:r>
    </w:p>
    <w:p>
      <w:r>
        <w:t xml:space="preserve">Leikkaa "täytekappaleita" tai pahvineliöitä, jotka ovat suurempia kuin kiväärin käden kappaleet, jotta ne mahtuvat keskelle. Liimaa reunus kahvan ympärille. Leikkaa kahvan levyinen pitkä kaistale pahvia ja liimaa se paloihin.</w:t>
      </w:r>
    </w:p>
    <w:p>
      <w:r>
        <w:rPr>
          <w:b/>
        </w:rPr>
        <w:t xml:space="preserve">Esimerkki 0.3677</w:t>
      </w:r>
    </w:p>
    <w:p>
      <w:r>
        <w:t xml:space="preserve">Mistä tiedän, onko muna pilaantunut?</w:t>
      </w:r>
    </w:p>
    <w:p>
      <w:r>
        <w:rPr>
          <w:b/>
        </w:rPr>
        <w:t xml:space="preserve">Tulos</w:t>
      </w:r>
    </w:p>
    <w:p>
      <w:r>
        <w:t xml:space="preserve">Jos se jää pohjaan, se on huono.</w:t>
      </w:r>
    </w:p>
    <w:p>
      <w:r>
        <w:rPr>
          <w:b/>
        </w:rPr>
        <w:t xml:space="preserve">Esimerkki 0.3678</w:t>
      </w:r>
    </w:p>
    <w:p>
      <w:r>
        <w:t xml:space="preserve">Mihin Festivus-tolppaa käytetään?</w:t>
      </w:r>
    </w:p>
    <w:p>
      <w:r>
        <w:rPr>
          <w:b/>
        </w:rPr>
        <w:t xml:space="preserve">Tulos</w:t>
      </w:r>
    </w:p>
    <w:p>
      <w:r>
        <w:t xml:space="preserve">Festivus-kalojen kalastus Festivus-joessa Festivus-maassa.</w:t>
      </w:r>
    </w:p>
    <w:p>
      <w:r>
        <w:rPr>
          <w:b/>
        </w:rPr>
        <w:t xml:space="preserve">Esimerkki 0.3679</w:t>
      </w:r>
    </w:p>
    <w:p>
      <w:r>
        <w:t xml:space="preserve">Miten voit estää julkisella paikalla sijaitsevaa käymälää huuhtelemasta automaattisesti, kun käytät sitä?</w:t>
      </w:r>
    </w:p>
    <w:p>
      <w:r>
        <w:rPr>
          <w:b/>
        </w:rPr>
        <w:t xml:space="preserve">Tulos</w:t>
      </w:r>
    </w:p>
    <w:p>
      <w:r>
        <w:t xml:space="preserve">Aseta sen päälle pala kirkasta muovia, kunnes olet valmis.</w:t>
      </w:r>
    </w:p>
    <w:p>
      <w:r>
        <w:rPr>
          <w:b/>
        </w:rPr>
        <w:t xml:space="preserve">Esimerkki 0.3680</w:t>
      </w:r>
    </w:p>
    <w:p>
      <w:r>
        <w:t xml:space="preserve">Vähennä pyykinpesukoneen vedenkulutusta.</w:t>
      </w:r>
    </w:p>
    <w:p>
      <w:r>
        <w:rPr>
          <w:b/>
        </w:rPr>
        <w:t xml:space="preserve">Tulos</w:t>
      </w:r>
    </w:p>
    <w:p>
      <w:r>
        <w:t xml:space="preserve">Pese vaatteet lämpimällä pesuohjelmalla.</w:t>
      </w:r>
    </w:p>
    <w:p>
      <w:r>
        <w:rPr>
          <w:b/>
        </w:rPr>
        <w:t xml:space="preserve">Esimerkki 0.3681</w:t>
      </w:r>
    </w:p>
    <w:p>
      <w:r>
        <w:t xml:space="preserve">Kankaan sitominen ennen ompelukoneen läpi kuljettamista.</w:t>
      </w:r>
    </w:p>
    <w:p>
      <w:r>
        <w:rPr>
          <w:b/>
        </w:rPr>
        <w:t xml:space="preserve">Tulos</w:t>
      </w:r>
    </w:p>
    <w:p>
      <w:r>
        <w:t xml:space="preserve">Sinun pitäisi käyttää kangasliimaa.</w:t>
      </w:r>
    </w:p>
    <w:p>
      <w:r>
        <w:rPr>
          <w:b/>
        </w:rPr>
        <w:t xml:space="preserve">Esimerkki 0.3682</w:t>
      </w:r>
    </w:p>
    <w:p>
      <w:r>
        <w:t xml:space="preserve">Pitää sukat raikkaan tuoksuisina.</w:t>
      </w:r>
    </w:p>
    <w:p>
      <w:r>
        <w:rPr>
          <w:b/>
        </w:rPr>
        <w:t xml:space="preserve">Tulos</w:t>
      </w:r>
    </w:p>
    <w:p>
      <w:r>
        <w:t xml:space="preserve">Rypytä ruokasoodaa lukkoihin ja säilytä tuoksuvien kuivajuurikkaiden kanssa uudelleen suljettavissa pusseissa pesujen välillä, niin saat niistä taas vähintään kaksi sulaketta.</w:t>
      </w:r>
    </w:p>
    <w:p>
      <w:r>
        <w:rPr>
          <w:b/>
        </w:rPr>
        <w:t xml:space="preserve">Esimerkki 0.3683</w:t>
      </w:r>
    </w:p>
    <w:p>
      <w:r>
        <w:t xml:space="preserve">Varmista, että vauva syö riittävästi,</w:t>
      </w:r>
    </w:p>
    <w:p>
      <w:r>
        <w:rPr>
          <w:b/>
        </w:rPr>
        <w:t xml:space="preserve">Tulos</w:t>
      </w:r>
    </w:p>
    <w:p>
      <w:r>
        <w:t xml:space="preserve">seurata, kuinka isolta heidän vatsansa näyttää.</w:t>
      </w:r>
    </w:p>
    <w:p>
      <w:r>
        <w:rPr>
          <w:b/>
        </w:rPr>
        <w:t xml:space="preserve">Esimerkki 0.3684</w:t>
      </w:r>
    </w:p>
    <w:p>
      <w:r>
        <w:t xml:space="preserve">Muovisäiliö</w:t>
      </w:r>
    </w:p>
    <w:p>
      <w:r>
        <w:rPr>
          <w:b/>
        </w:rPr>
        <w:t xml:space="preserve">Tulos</w:t>
      </w:r>
    </w:p>
    <w:p>
      <w:r>
        <w:t xml:space="preserve">mahtuu yli kolme kiloa siipikarjaa kulutettavaksi.</w:t>
      </w:r>
    </w:p>
    <w:p>
      <w:r>
        <w:rPr>
          <w:b/>
        </w:rPr>
        <w:t xml:space="preserve">Esimerkki 0,3685</w:t>
      </w:r>
    </w:p>
    <w:p>
      <w:r>
        <w:t xml:space="preserve">Miten maalata saappaan kärki</w:t>
      </w:r>
    </w:p>
    <w:p>
      <w:r>
        <w:rPr>
          <w:b/>
        </w:rPr>
        <w:t xml:space="preserve">Tulos</w:t>
      </w:r>
    </w:p>
    <w:p>
      <w:r>
        <w:t xml:space="preserve">Ota haluamasi värinen maali, aseta kätesi siihen kohtaan, johon haluat värin pysähtyvän, ja suihkuta toisella kädellä saappaan varvas.</w:t>
      </w:r>
    </w:p>
    <w:p>
      <w:r>
        <w:rPr>
          <w:b/>
        </w:rPr>
        <w:t xml:space="preserve">Esimerkki 0.3686</w:t>
      </w:r>
    </w:p>
    <w:p>
      <w:r>
        <w:t xml:space="preserve">Pidä otsanauhat järjestyksessä.</w:t>
      </w:r>
    </w:p>
    <w:p>
      <w:r>
        <w:rPr>
          <w:b/>
        </w:rPr>
        <w:t xml:space="preserve">Tulos</w:t>
      </w:r>
    </w:p>
    <w:p>
      <w:r>
        <w:t xml:space="preserve">Käsipäähihnat uima-allasnuudelin ympärillä.</w:t>
      </w:r>
    </w:p>
    <w:p>
      <w:r>
        <w:rPr>
          <w:b/>
        </w:rPr>
        <w:t xml:space="preserve">Esimerkki 0.3687</w:t>
      </w:r>
    </w:p>
    <w:p>
      <w:r>
        <w:t xml:space="preserve">Kalkkunan maustaminen paistamista varten,</w:t>
      </w:r>
    </w:p>
    <w:p>
      <w:r>
        <w:rPr>
          <w:b/>
        </w:rPr>
        <w:t xml:space="preserve">Tulos</w:t>
      </w:r>
    </w:p>
    <w:p>
      <w:r>
        <w:t xml:space="preserve">Sekoita suola ja pippuri pienessä kulhossa ja kaada sitten seiviin ja ripottele kalkkunan päälle.</w:t>
      </w:r>
    </w:p>
    <w:p>
      <w:r>
        <w:rPr>
          <w:b/>
        </w:rPr>
        <w:t xml:space="preserve">Esimerkki 0.3688</w:t>
      </w:r>
    </w:p>
    <w:p>
      <w:r>
        <w:t xml:space="preserve">Kaiverra sanoja puulevyihin.</w:t>
      </w:r>
    </w:p>
    <w:p>
      <w:r>
        <w:rPr>
          <w:b/>
        </w:rPr>
        <w:t xml:space="preserve">Tulos</w:t>
      </w:r>
    </w:p>
    <w:p>
      <w:r>
        <w:t xml:space="preserve">Ota putken pala ja kirjoita siihen sana, jonka haluat kaivertaa. Pidä putkea laudan päällä ja käytä veistä, jolla kaiverrat sanan syvemmälle putkeen.</w:t>
      </w:r>
    </w:p>
    <w:p>
      <w:r>
        <w:rPr>
          <w:b/>
        </w:rPr>
        <w:t xml:space="preserve">Esimerkki 0.3689</w:t>
      </w:r>
    </w:p>
    <w:p>
      <w:r>
        <w:t xml:space="preserve">Miten levittää voita leivälle.</w:t>
      </w:r>
    </w:p>
    <w:p>
      <w:r>
        <w:rPr>
          <w:b/>
        </w:rPr>
        <w:t xml:space="preserve">Tulos</w:t>
      </w:r>
    </w:p>
    <w:p>
      <w:r>
        <w:t xml:space="preserve">Ota lastalla ja leikkaa siivu voita ja levitä tasaisesti.</w:t>
      </w:r>
    </w:p>
    <w:p>
      <w:r>
        <w:rPr>
          <w:b/>
        </w:rPr>
        <w:t xml:space="preserve">Esimerkki 0,3690</w:t>
      </w:r>
    </w:p>
    <w:p>
      <w:r>
        <w:t xml:space="preserve">Mitä voin laittaa kukkapenkin pohjalle pitämään kosteutta?</w:t>
      </w:r>
    </w:p>
    <w:p>
      <w:r>
        <w:rPr>
          <w:b/>
        </w:rPr>
        <w:t xml:space="preserve">Tulos</w:t>
      </w:r>
    </w:p>
    <w:p>
      <w:r>
        <w:t xml:space="preserve">Leikkaa vanha huokoinen pyykkipussi tai käytä roskapussia kukkapenkkiin ennen mullan laittamista.</w:t>
      </w:r>
    </w:p>
    <w:p>
      <w:r>
        <w:rPr>
          <w:b/>
        </w:rPr>
        <w:t xml:space="preserve">Esimerkki 0,3691</w:t>
      </w:r>
    </w:p>
    <w:p>
      <w:r>
        <w:t xml:space="preserve">leivinjauheen korvaaminen</w:t>
      </w:r>
    </w:p>
    <w:p>
      <w:r>
        <w:rPr>
          <w:b/>
        </w:rPr>
        <w:t xml:space="preserve">Tulos</w:t>
      </w:r>
    </w:p>
    <w:p>
      <w:r>
        <w:t xml:space="preserve">käyttää suolaa ja ruokasoodaa, sekoitettuna pieneen määrään sokeria.</w:t>
      </w:r>
    </w:p>
    <w:p>
      <w:r>
        <w:rPr>
          <w:b/>
        </w:rPr>
        <w:t xml:space="preserve">Esimerkki 0.3692</w:t>
      </w:r>
    </w:p>
    <w:p>
      <w:r>
        <w:t xml:space="preserve">miten joku kutsutaan jonnekin?</w:t>
      </w:r>
    </w:p>
    <w:p>
      <w:r>
        <w:rPr>
          <w:b/>
        </w:rPr>
        <w:t xml:space="preserve">Tulos</w:t>
      </w:r>
    </w:p>
    <w:p>
      <w:r>
        <w:t xml:space="preserve">Kerro heille, minne olet menossa.</w:t>
      </w:r>
    </w:p>
    <w:p>
      <w:r>
        <w:rPr>
          <w:b/>
        </w:rPr>
        <w:t xml:space="preserve">Esimerkki 0.3693</w:t>
      </w:r>
    </w:p>
    <w:p>
      <w:r>
        <w:t xml:space="preserve">miten tarkistat iphonen latausprosentin, kun lataat sitä?</w:t>
      </w:r>
    </w:p>
    <w:p>
      <w:r>
        <w:rPr>
          <w:b/>
        </w:rPr>
        <w:t xml:space="preserve">Tulos</w:t>
      </w:r>
    </w:p>
    <w:p>
      <w:r>
        <w:t xml:space="preserve">paina näyttöä alaspäin.</w:t>
      </w:r>
    </w:p>
    <w:p>
      <w:r>
        <w:rPr>
          <w:b/>
        </w:rPr>
        <w:t xml:space="preserve">Esimerkki 0.3694</w:t>
      </w:r>
    </w:p>
    <w:p>
      <w:r>
        <w:t xml:space="preserve">miten sanojen väliin laitetaan välilyönti kirjoitettaessa?</w:t>
      </w:r>
    </w:p>
    <w:p>
      <w:r>
        <w:rPr>
          <w:b/>
        </w:rPr>
        <w:t xml:space="preserve">Tulos</w:t>
      </w:r>
    </w:p>
    <w:p>
      <w:r>
        <w:t xml:space="preserve">paina tabulaattorinäppäintä jokaisen kirjoittamasi sanan jälkeen.</w:t>
      </w:r>
    </w:p>
    <w:p>
      <w:r>
        <w:rPr>
          <w:b/>
        </w:rPr>
        <w:t xml:space="preserve">Esimerkki 0,3695</w:t>
      </w:r>
    </w:p>
    <w:p>
      <w:r>
        <w:t xml:space="preserve">Miten juusto sulatetaan nachojen päälle?</w:t>
      </w:r>
    </w:p>
    <w:p>
      <w:r>
        <w:rPr>
          <w:b/>
        </w:rPr>
        <w:t xml:space="preserve">Tulos</w:t>
      </w:r>
    </w:p>
    <w:p>
      <w:r>
        <w:t xml:space="preserve">Ripottele valitsemasi juusto tortillasipsien päälle ja aseta liesi korkealle.  Jätä ne liedelle, kunnes juusto on sulanut ja sipsit ovat lämpimiä.</w:t>
      </w:r>
    </w:p>
    <w:p>
      <w:r>
        <w:rPr>
          <w:b/>
        </w:rPr>
        <w:t xml:space="preserve">Esimerkki 0,3696</w:t>
      </w:r>
    </w:p>
    <w:p>
      <w:r>
        <w:t xml:space="preserve">Pysäyttää oven saranoiden kovaäänisen äänen.</w:t>
      </w:r>
    </w:p>
    <w:p>
      <w:r>
        <w:rPr>
          <w:b/>
        </w:rPr>
        <w:t xml:space="preserve">Tulos</w:t>
      </w:r>
    </w:p>
    <w:p>
      <w:r>
        <w:t xml:space="preserve">Hiero pekonirasvaa saranan päälle.</w:t>
      </w:r>
    </w:p>
    <w:p>
      <w:r>
        <w:rPr>
          <w:b/>
        </w:rPr>
        <w:t xml:space="preserve">Esimerkki 0,3697</w:t>
      </w:r>
    </w:p>
    <w:p>
      <w:r>
        <w:t xml:space="preserve">Voit rei'ittää nahkaa seuraavasti</w:t>
      </w:r>
    </w:p>
    <w:p>
      <w:r>
        <w:rPr>
          <w:b/>
        </w:rPr>
        <w:t xml:space="preserve">Tulos</w:t>
      </w:r>
    </w:p>
    <w:p>
      <w:r>
        <w:t xml:space="preserve">Käytä teroitinta tai metallista saranaa.</w:t>
      </w:r>
    </w:p>
    <w:p>
      <w:r>
        <w:rPr>
          <w:b/>
        </w:rPr>
        <w:t xml:space="preserve">Esimerkki 0.3698</w:t>
      </w:r>
    </w:p>
    <w:p>
      <w:r>
        <w:t xml:space="preserve">Mitkä ovat joitakin syitä, joiden vuoksi saatat joutua evakuoimaan kotisi bug-out-tynnyrin kanssa?</w:t>
      </w:r>
    </w:p>
    <w:p>
      <w:r>
        <w:rPr>
          <w:b/>
        </w:rPr>
        <w:t xml:space="preserve">Tulos</w:t>
      </w:r>
    </w:p>
    <w:p>
      <w:r>
        <w:t xml:space="preserve">On monia syitä, joiden vuoksi sinun on ehkä evakuoitava kotisi bug-out-tynnyrisi kanssa; näitä ovat esimerkiksi luonnonkatastrofit, kuten hurrikaanit tai tulvat, ihmisen aiheuttamat katastrofit, kuten kemikaalivuodot, ja vihamielisten ulkomaalaisten tai appivanhempien hyökkäys.</w:t>
      </w:r>
    </w:p>
    <w:p>
      <w:r>
        <w:rPr>
          <w:b/>
        </w:rPr>
        <w:t xml:space="preserve">Esimerkki 0.3699</w:t>
      </w:r>
    </w:p>
    <w:p>
      <w:r>
        <w:t xml:space="preserve">Voit helposti lisätä kinuskisipsejä kuppikakkutaikinaan.</w:t>
      </w:r>
    </w:p>
    <w:p>
      <w:r>
        <w:rPr>
          <w:b/>
        </w:rPr>
        <w:t xml:space="preserve">Tulos</w:t>
      </w:r>
    </w:p>
    <w:p>
      <w:r>
        <w:t xml:space="preserve">Pilko ensin lastut veitsellä.</w:t>
      </w:r>
    </w:p>
    <w:p>
      <w:r>
        <w:rPr>
          <w:b/>
        </w:rPr>
        <w:t xml:space="preserve">Esimerkki 0,3700</w:t>
      </w:r>
    </w:p>
    <w:p>
      <w:r>
        <w:t xml:space="preserve">Muovipullon merkitseminen leikkaamista varten,</w:t>
      </w:r>
    </w:p>
    <w:p>
      <w:r>
        <w:rPr>
          <w:b/>
        </w:rPr>
        <w:t xml:space="preserve">Tulos</w:t>
      </w:r>
    </w:p>
    <w:p>
      <w:r>
        <w:t xml:space="preserve">kiedo kankainen mittanauha pullon ympärille ja merkitse lyijykynällä jokainen tuuma mittanauhaa pitkin.</w:t>
      </w:r>
    </w:p>
    <w:p>
      <w:r>
        <w:rPr>
          <w:b/>
        </w:rPr>
        <w:t xml:space="preserve">Esimerkki 0.3701</w:t>
      </w:r>
    </w:p>
    <w:p>
      <w:r>
        <w:t xml:space="preserve">Saada tikanheittopelissä kaksinkertainen bulls eye,</w:t>
      </w:r>
    </w:p>
    <w:p>
      <w:r>
        <w:rPr>
          <w:b/>
        </w:rPr>
        <w:t xml:space="preserve">Tulos</w:t>
      </w:r>
    </w:p>
    <w:p>
      <w:r>
        <w:t xml:space="preserve">lyö tikka aivan taulun keskelle, jossa ympyrä on vihreä.</w:t>
      </w:r>
    </w:p>
    <w:p>
      <w:r>
        <w:rPr>
          <w:b/>
        </w:rPr>
        <w:t xml:space="preserve">Esimerkki 0.3702</w:t>
      </w:r>
    </w:p>
    <w:p>
      <w:r>
        <w:t xml:space="preserve">Miten polymeerisavi saadaan näyttämään vedeltä.</w:t>
      </w:r>
    </w:p>
    <w:p>
      <w:r>
        <w:rPr>
          <w:b/>
        </w:rPr>
        <w:t xml:space="preserve">Tulos</w:t>
      </w:r>
    </w:p>
    <w:p>
      <w:r>
        <w:t xml:space="preserve">Tasoita vaaleanpunainen savi taikinarullalla ja painele sormillasi eri puolille savea, jotta taikinaan syntyy aaltoja.</w:t>
      </w:r>
    </w:p>
    <w:p>
      <w:r>
        <w:rPr>
          <w:b/>
        </w:rPr>
        <w:t xml:space="preserve">Esimerkki 0.3703</w:t>
      </w:r>
    </w:p>
    <w:p>
      <w:r>
        <w:t xml:space="preserve">miten pestä kuppi?</w:t>
      </w:r>
    </w:p>
    <w:p>
      <w:r>
        <w:rPr>
          <w:b/>
        </w:rPr>
        <w:t xml:space="preserve">Tulos</w:t>
      </w:r>
    </w:p>
    <w:p>
      <w:r>
        <w:t xml:space="preserve">Laita saippuaa sienelle ja kun sieni on kuiva, hiero sienellä kaikkia kupin pintoja ja kuivaa hyvin.</w:t>
      </w:r>
    </w:p>
    <w:p>
      <w:r>
        <w:rPr>
          <w:b/>
        </w:rPr>
        <w:t xml:space="preserve">Esimerkki 0.3704</w:t>
      </w:r>
    </w:p>
    <w:p>
      <w:r>
        <w:t xml:space="preserve">Miten voin tehdä puun täyteainetta kotona?</w:t>
      </w:r>
    </w:p>
    <w:p>
      <w:r>
        <w:rPr>
          <w:b/>
        </w:rPr>
        <w:t xml:space="preserve">Tulos</w:t>
      </w:r>
    </w:p>
    <w:p>
      <w:r>
        <w:t xml:space="preserve">Sekoita kuumaliimaa ja sahanpurua tahnaksi.</w:t>
      </w:r>
    </w:p>
    <w:p>
      <w:r>
        <w:rPr>
          <w:b/>
        </w:rPr>
        <w:t xml:space="preserve">Esimerkki 0.3705</w:t>
      </w:r>
    </w:p>
    <w:p>
      <w:r>
        <w:t xml:space="preserve">miten sijoitat jotakin?</w:t>
      </w:r>
    </w:p>
    <w:p>
      <w:r>
        <w:rPr>
          <w:b/>
        </w:rPr>
        <w:t xml:space="preserve">Tulos</w:t>
      </w:r>
    </w:p>
    <w:p>
      <w:r>
        <w:t xml:space="preserve">Kerro sille, mihin haluat sen.</w:t>
      </w:r>
    </w:p>
    <w:p>
      <w:r>
        <w:rPr>
          <w:b/>
        </w:rPr>
        <w:t xml:space="preserve">Esimerkki 0.3706</w:t>
      </w:r>
    </w:p>
    <w:p>
      <w:r>
        <w:t xml:space="preserve">Milloin on paras aika ilmata nurmikko?</w:t>
      </w:r>
    </w:p>
    <w:p>
      <w:r>
        <w:rPr>
          <w:b/>
        </w:rPr>
        <w:t xml:space="preserve">Tulos</w:t>
      </w:r>
    </w:p>
    <w:p>
      <w:r>
        <w:t xml:space="preserve">Nurmikko kannattaa ilmata vain kuukausi tai kaksi ennen nurmikon aktiivisinta kasvukautta, jotta nurmikko kasvaa nopeasti takaisin ja toipuu ilmastusprosessista.</w:t>
      </w:r>
    </w:p>
    <w:p>
      <w:r>
        <w:rPr>
          <w:b/>
        </w:rPr>
        <w:t xml:space="preserve">Esimerkki 0.3707</w:t>
      </w:r>
    </w:p>
    <w:p>
      <w:r>
        <w:t xml:space="preserve">Miten päällystät kakkupopit suklaalla?</w:t>
      </w:r>
    </w:p>
    <w:p>
      <w:r>
        <w:rPr>
          <w:b/>
        </w:rPr>
        <w:t xml:space="preserve">Tulos</w:t>
      </w:r>
    </w:p>
    <w:p>
      <w:r>
        <w:t xml:space="preserve">Kaada Hersheyn suklaasiirappi popin päälle ja aseta se sivuun, kunnes se jähmettyy.</w:t>
      </w:r>
    </w:p>
    <w:p>
      <w:r>
        <w:rPr>
          <w:b/>
        </w:rPr>
        <w:t xml:space="preserve">Esimerkki 0.3708</w:t>
      </w:r>
    </w:p>
    <w:p>
      <w:r>
        <w:t xml:space="preserve">Kiinnitä suuri metallikynsi puukiekon pohjan läpi.</w:t>
      </w:r>
    </w:p>
    <w:p>
      <w:r>
        <w:rPr>
          <w:b/>
        </w:rPr>
        <w:t xml:space="preserve">Tulos</w:t>
      </w:r>
    </w:p>
    <w:p>
      <w:r>
        <w:t xml:space="preserve">Poraa naulan halkaisijan kokoinen reikä puukiekon keskelle. Lyökää naula sen läpi yläreunasta ja liimaa naulan pää levyn sivusta levyyn.</w:t>
      </w:r>
    </w:p>
    <w:p>
      <w:r>
        <w:rPr>
          <w:b/>
        </w:rPr>
        <w:t xml:space="preserve">Esimerkki 0.3709</w:t>
      </w:r>
    </w:p>
    <w:p>
      <w:r>
        <w:t xml:space="preserve">Sakset</w:t>
      </w:r>
    </w:p>
    <w:p>
      <w:r>
        <w:rPr>
          <w:b/>
        </w:rPr>
        <w:t xml:space="preserve">Tulos</w:t>
      </w:r>
    </w:p>
    <w:p>
      <w:r>
        <w:t xml:space="preserve">leikkaa johto helposti</w:t>
      </w:r>
    </w:p>
    <w:p>
      <w:r>
        <w:rPr>
          <w:b/>
        </w:rPr>
        <w:t xml:space="preserve">Esimerkki 0,3710</w:t>
      </w:r>
    </w:p>
    <w:p>
      <w:r>
        <w:t xml:space="preserve">Tappaa rikkaruohot nurmikoltasi,</w:t>
      </w:r>
    </w:p>
    <w:p>
      <w:r>
        <w:rPr>
          <w:b/>
        </w:rPr>
        <w:t xml:space="preserve">Tulos</w:t>
      </w:r>
    </w:p>
    <w:p>
      <w:r>
        <w:t xml:space="preserve">sekoita rikkaruohojen ja ruohon torjunta-aine ja ruiskuta seos rikkaruohojen juurelle.</w:t>
      </w:r>
    </w:p>
    <w:p>
      <w:r>
        <w:rPr>
          <w:b/>
        </w:rPr>
        <w:t xml:space="preserve">Esimerkki 0.3711</w:t>
      </w:r>
    </w:p>
    <w:p>
      <w:r>
        <w:t xml:space="preserve">miten pekonia valmistetaan?</w:t>
      </w:r>
    </w:p>
    <w:p>
      <w:r>
        <w:rPr>
          <w:b/>
        </w:rPr>
        <w:t xml:space="preserve">Tulos</w:t>
      </w:r>
    </w:p>
    <w:p>
      <w:r>
        <w:t xml:space="preserve">lämmitä se mikroaaltouunissa.</w:t>
      </w:r>
    </w:p>
    <w:p>
      <w:r>
        <w:rPr>
          <w:b/>
        </w:rPr>
        <w:t xml:space="preserve">Esimerkki 0.3712</w:t>
      </w:r>
    </w:p>
    <w:p>
      <w:r>
        <w:t xml:space="preserve">Miten tiivistetään pienet vauriot muovipinnalla?</w:t>
      </w:r>
    </w:p>
    <w:p>
      <w:r>
        <w:rPr>
          <w:b/>
        </w:rPr>
        <w:t xml:space="preserve">Tulos</w:t>
      </w:r>
    </w:p>
    <w:p>
      <w:r>
        <w:t xml:space="preserve">Sulata hieman vaseliinia vaurioituneisiin kohtiin ja kaavi sitten ylimääräinen vaseliini pois ja laita vahaa vaseliinin päälle.</w:t>
      </w:r>
    </w:p>
    <w:p>
      <w:r>
        <w:rPr>
          <w:b/>
        </w:rPr>
        <w:t xml:space="preserve">Esimerkki 0.3713</w:t>
      </w:r>
    </w:p>
    <w:p>
      <w:r>
        <w:t xml:space="preserve">Miten pehmustat tyynyn?</w:t>
      </w:r>
    </w:p>
    <w:p>
      <w:r>
        <w:rPr>
          <w:b/>
        </w:rPr>
        <w:t xml:space="preserve">Tulos</w:t>
      </w:r>
    </w:p>
    <w:p>
      <w:r>
        <w:t xml:space="preserve">Aseta tyynyn puoli kumpaankin käteen ja paina alas, kunnes se on tasainen.</w:t>
      </w:r>
    </w:p>
    <w:p>
      <w:r>
        <w:rPr>
          <w:b/>
        </w:rPr>
        <w:t xml:space="preserve">Esimerkki 0.3714</w:t>
      </w:r>
    </w:p>
    <w:p>
      <w:r>
        <w:t xml:space="preserve">pitää selleri rapeana</w:t>
      </w:r>
    </w:p>
    <w:p>
      <w:r>
        <w:rPr>
          <w:b/>
        </w:rPr>
        <w:t xml:space="preserve">Tulos</w:t>
      </w:r>
    </w:p>
    <w:p>
      <w:r>
        <w:t xml:space="preserve">kääri se juustoliinaan ja voihin ennen säilytystä jääkaapissa.</w:t>
      </w:r>
    </w:p>
    <w:p>
      <w:r>
        <w:rPr>
          <w:b/>
        </w:rPr>
        <w:t xml:space="preserve">Esimerkki 0,3715</w:t>
      </w:r>
    </w:p>
    <w:p>
      <w:r>
        <w:t xml:space="preserve">Opi tikkaamaan käsin.</w:t>
      </w:r>
    </w:p>
    <w:p>
      <w:r>
        <w:rPr>
          <w:b/>
        </w:rPr>
        <w:t xml:space="preserve">Tulos</w:t>
      </w:r>
    </w:p>
    <w:p>
      <w:r>
        <w:t xml:space="preserve">Kerää vanhaa puuvillakangasta. Joko neulotuista vaatteista tai verhoista, vanhoista pöytäliinoista jne. Etsi mieleisesi kuvio ja tee mallit puusta. Leikkaa nämä ja ompele yhteen.</w:t>
      </w:r>
    </w:p>
    <w:p>
      <w:r>
        <w:rPr>
          <w:b/>
        </w:rPr>
        <w:t xml:space="preserve">Esimerkki 0.3716</w:t>
      </w:r>
    </w:p>
    <w:p>
      <w:r>
        <w:t xml:space="preserve">matkapuhelin</w:t>
      </w:r>
    </w:p>
    <w:p>
      <w:r>
        <w:rPr>
          <w:b/>
        </w:rPr>
        <w:t xml:space="preserve">Tulos</w:t>
      </w:r>
    </w:p>
    <w:p>
      <w:r>
        <w:t xml:space="preserve">voidaan sulattaa siivilällä </w:t>
      </w:r>
    </w:p>
    <w:p>
      <w:r>
        <w:rPr>
          <w:b/>
        </w:rPr>
        <w:t xml:space="preserve">Esimerkki 0.3717</w:t>
      </w:r>
    </w:p>
    <w:p>
      <w:r>
        <w:t xml:space="preserve">Laita reikiä jogurttipurkin pohjaan, jotta siitä tulisi hyvä siementen käynnistysastia.</w:t>
      </w:r>
    </w:p>
    <w:p>
      <w:r>
        <w:rPr>
          <w:b/>
        </w:rPr>
        <w:t xml:space="preserve">Tulos</w:t>
      </w:r>
    </w:p>
    <w:p>
      <w:r>
        <w:t xml:space="preserve">Kuumenna naulaa polttimella, tartu siihen saksilla ja työnnä se jogurttipurkin pohjan läpi.</w:t>
      </w:r>
    </w:p>
    <w:p>
      <w:r>
        <w:rPr>
          <w:b/>
        </w:rPr>
        <w:t xml:space="preserve">Esimerkki 0.3718</w:t>
      </w:r>
    </w:p>
    <w:p>
      <w:r>
        <w:t xml:space="preserve">Miten valmistat aurinkoteetä?</w:t>
      </w:r>
    </w:p>
    <w:p>
      <w:r>
        <w:rPr>
          <w:b/>
        </w:rPr>
        <w:t xml:space="preserve">Tulos</w:t>
      </w:r>
    </w:p>
    <w:p>
      <w:r>
        <w:t xml:space="preserve">Hanki suuri lasikannu, täytä se vedellä, lisää 6-8 teepussia valitsemastasi mausta, laita kansi päälle ja aseta se pimeään kaappiin 3-4 tunniksi. Lisää jäätä ja nauti.</w:t>
      </w:r>
    </w:p>
    <w:p>
      <w:r>
        <w:rPr>
          <w:b/>
        </w:rPr>
        <w:t xml:space="preserve">Esimerkki 0.3719</w:t>
      </w:r>
    </w:p>
    <w:p>
      <w:r>
        <w:t xml:space="preserve">Miten tietokoneen äänenvoimakkuutta voi lisätä?</w:t>
      </w:r>
    </w:p>
    <w:p>
      <w:r>
        <w:rPr>
          <w:b/>
        </w:rPr>
        <w:t xml:space="preserve">Tulos</w:t>
      </w:r>
    </w:p>
    <w:p>
      <w:r>
        <w:t xml:space="preserve">Pidä F-näppäintä painettuna 5 sekunnin ajan.</w:t>
      </w:r>
    </w:p>
    <w:p>
      <w:r>
        <w:rPr>
          <w:b/>
        </w:rPr>
        <w:t xml:space="preserve">Esimerkki 0,3720</w:t>
      </w:r>
    </w:p>
    <w:p>
      <w:r>
        <w:t xml:space="preserve">Miten sulatetaan vaha?</w:t>
      </w:r>
    </w:p>
    <w:p>
      <w:r>
        <w:rPr>
          <w:b/>
        </w:rPr>
        <w:t xml:space="preserve">Tulos</w:t>
      </w:r>
    </w:p>
    <w:p>
      <w:r>
        <w:t xml:space="preserve">Täytä kattila puoliksi vedellä ja keitä. Kun vesi on kuumaa, aseta vahakuutiot veteen. Sekoita kuutioita veitsellä, kunnes ne ovat täysin sulaneet. Lisää halutessasi tuoksukuutioita.</w:t>
      </w:r>
    </w:p>
    <w:p>
      <w:r>
        <w:rPr>
          <w:b/>
        </w:rPr>
        <w:t xml:space="preserve">Esimerkki 0,3721</w:t>
      </w:r>
    </w:p>
    <w:p>
      <w:r>
        <w:t xml:space="preserve">Miten voin estää kuvakehyksiä naarmuttamasta seinää?</w:t>
      </w:r>
    </w:p>
    <w:p>
      <w:r>
        <w:rPr>
          <w:b/>
        </w:rPr>
        <w:t xml:space="preserve">Tulos</w:t>
      </w:r>
    </w:p>
    <w:p>
      <w:r>
        <w:t xml:space="preserve">Laita kuumaliimaa kehysten etukulmaan.</w:t>
      </w:r>
    </w:p>
    <w:p>
      <w:r>
        <w:rPr>
          <w:b/>
        </w:rPr>
        <w:t xml:space="preserve">Esimerkki 0.3722</w:t>
      </w:r>
    </w:p>
    <w:p>
      <w:r>
        <w:t xml:space="preserve">Avokadon pilkkominen kahtia,</w:t>
      </w:r>
    </w:p>
    <w:p>
      <w:r>
        <w:rPr>
          <w:b/>
        </w:rPr>
        <w:t xml:space="preserve">Tulos</w:t>
      </w:r>
    </w:p>
    <w:p>
      <w:r>
        <w:t xml:space="preserve">viillä avokadon läpi pystysuorassa linjassa kuopan läpi, kierrä ja vedä molemmat puolet erilleen.</w:t>
      </w:r>
    </w:p>
    <w:p>
      <w:r>
        <w:rPr>
          <w:b/>
        </w:rPr>
        <w:t xml:space="preserve">Esimerkki 0.3723</w:t>
      </w:r>
    </w:p>
    <w:p>
      <w:r>
        <w:t xml:space="preserve">Miten desinfioida lemmikkieläinten vaatteet?</w:t>
      </w:r>
    </w:p>
    <w:p>
      <w:r>
        <w:rPr>
          <w:b/>
        </w:rPr>
        <w:t xml:space="preserve">Tulos</w:t>
      </w:r>
    </w:p>
    <w:p>
      <w:r>
        <w:t xml:space="preserve">Pese lemmikkisi vaatteet aina erillään muiden eläinten vaatteista, joille peset pyykkiä tai muita esineitä. Pese usein ei-toivotun mikrobikasvun estämiseksi.</w:t>
      </w:r>
    </w:p>
    <w:p>
      <w:r>
        <w:rPr>
          <w:b/>
        </w:rPr>
        <w:t xml:space="preserve">Esimerkki 0.3724</w:t>
      </w:r>
    </w:p>
    <w:p>
      <w:r>
        <w:t xml:space="preserve">Miten poistaa haju ravistinpullosta?</w:t>
      </w:r>
    </w:p>
    <w:p>
      <w:r>
        <w:rPr>
          <w:b/>
        </w:rPr>
        <w:t xml:space="preserve">Tulos</w:t>
      </w:r>
    </w:p>
    <w:p>
      <w:r>
        <w:t xml:space="preserve">Käytä etikan ja kahvinporojen seosta ja jätä se yön yli, huuhtele ja kuivaa se sen jälkeen ja laita siihen ruokasoodaa muutamaksi tunniksi hajun poistamiseksi.</w:t>
      </w:r>
    </w:p>
    <w:p>
      <w:r>
        <w:rPr>
          <w:b/>
        </w:rPr>
        <w:t xml:space="preserve">Esimerkki 0,3725</w:t>
      </w:r>
    </w:p>
    <w:p>
      <w:r>
        <w:t xml:space="preserve">Kaivertaa nimi puiseen tarjottimeen rakkaalle henkilölle,</w:t>
      </w:r>
    </w:p>
    <w:p>
      <w:r>
        <w:rPr>
          <w:b/>
        </w:rPr>
        <w:t xml:space="preserve">Tulos</w:t>
      </w:r>
    </w:p>
    <w:p>
      <w:r>
        <w:t xml:space="preserve">Käytä laserkaiverrinta ja sen ohjelmistoa nimen luomiseen ja aseta puinen tarjotin laserin päälle, kohdista se ohjaimiin ja anna sen leikata.</w:t>
      </w:r>
    </w:p>
    <w:p>
      <w:r>
        <w:rPr>
          <w:b/>
        </w:rPr>
        <w:t xml:space="preserve">Esimerkki 0,3726</w:t>
      </w:r>
    </w:p>
    <w:p>
      <w:r>
        <w:t xml:space="preserve">Tunnistetaan naaraspuoliset siniravut rapujen mädin keräämistä varten.</w:t>
      </w:r>
    </w:p>
    <w:p>
      <w:r>
        <w:rPr>
          <w:b/>
        </w:rPr>
        <w:t xml:space="preserve">Tulos</w:t>
      </w:r>
    </w:p>
    <w:p>
      <w:r>
        <w:t xml:space="preserve">Katso ravun yläpuolta. Naaraan sinirapujen kuoren keskellä on leveä, kolmion muotoinen alue, kun taas uroksen kuoren keskellä on erottuvampi, pitkänomainen piikki.</w:t>
      </w:r>
    </w:p>
    <w:p>
      <w:r>
        <w:rPr>
          <w:b/>
        </w:rPr>
        <w:t xml:space="preserve">Esimerkki 0,3727</w:t>
      </w:r>
    </w:p>
    <w:p>
      <w:r>
        <w:t xml:space="preserve">Miten voin järjestää ruuvit, mutterit ja pienet tavarat autotallissani?</w:t>
      </w:r>
    </w:p>
    <w:p>
      <w:r>
        <w:rPr>
          <w:b/>
        </w:rPr>
        <w:t xml:space="preserve">Tulos</w:t>
      </w:r>
    </w:p>
    <w:p>
      <w:r>
        <w:t xml:space="preserve">Käytä vanhaa piirakkapurkkia ja merkitse tavarat teipillä jokaiseen lokeroon, jotta ne on helppo löytää.</w:t>
      </w:r>
    </w:p>
    <w:p>
      <w:r>
        <w:rPr>
          <w:b/>
        </w:rPr>
        <w:t xml:space="preserve">Esimerkki 0.3728</w:t>
      </w:r>
    </w:p>
    <w:p>
      <w:r>
        <w:t xml:space="preserve">Miten voin asettaa manuaalisen kelloni kesäaikaan?</w:t>
      </w:r>
    </w:p>
    <w:p>
      <w:r>
        <w:rPr>
          <w:b/>
        </w:rPr>
        <w:t xml:space="preserve">Tulos</w:t>
      </w:r>
    </w:p>
    <w:p>
      <w:r>
        <w:t xml:space="preserve">Paina sormillasi sen takana olevaa pientä nuppia ja käännä sitä, kunnes kellonaika muuttuu kahdella tunnilla.</w:t>
      </w:r>
    </w:p>
    <w:p>
      <w:r>
        <w:rPr>
          <w:b/>
        </w:rPr>
        <w:t xml:space="preserve">Esimerkki 0.3729</w:t>
      </w:r>
    </w:p>
    <w:p>
      <w:r>
        <w:t xml:space="preserve">Auta jotakuta sairasta voimaan paremmin.</w:t>
      </w:r>
    </w:p>
    <w:p>
      <w:r>
        <w:rPr>
          <w:b/>
        </w:rPr>
        <w:t xml:space="preserve">Tulos</w:t>
      </w:r>
    </w:p>
    <w:p>
      <w:r>
        <w:t xml:space="preserve">Soita pehmeää klassista musiikkia heidän mielestään miellyttävällä äänenvoimakkuudella. Klassinen musiikki perustuu dissonansseihin ja harmonisiin rakenteisiin, jotka häiritsevät luonnollista tasapainoa, mikä voi auttaa toipumista.</w:t>
      </w:r>
    </w:p>
    <w:p>
      <w:r>
        <w:rPr>
          <w:b/>
        </w:rPr>
        <w:t xml:space="preserve">Esimerkki 0,3730</w:t>
      </w:r>
    </w:p>
    <w:p>
      <w:r>
        <w:t xml:space="preserve">Tee loistava kovaksi keitetty muna.</w:t>
      </w:r>
    </w:p>
    <w:p>
      <w:r>
        <w:rPr>
          <w:b/>
        </w:rPr>
        <w:t xml:space="preserve">Tulos</w:t>
      </w:r>
    </w:p>
    <w:p>
      <w:r>
        <w:t xml:space="preserve">Täytä pannu puoliksi munilla. Lisää ruokalusikallinen vettä. Lisää vettä niin, että se peittää pohjan, mutta varmista, että munat eivät peity veden alle. Kuumenna kiehuvaksi ja anna kiehua kymmenen minuuttia. Anna jäähtyä vedessä. Kuori ja nauti.</w:t>
      </w:r>
    </w:p>
    <w:p>
      <w:r>
        <w:rPr>
          <w:b/>
        </w:rPr>
        <w:t xml:space="preserve">Esimerkki 0,3731</w:t>
      </w:r>
    </w:p>
    <w:p>
      <w:r>
        <w:t xml:space="preserve">Katso Youtube-luento nopeammin.</w:t>
      </w:r>
    </w:p>
    <w:p>
      <w:r>
        <w:rPr>
          <w:b/>
        </w:rPr>
        <w:t xml:space="preserve">Tulos</w:t>
      </w:r>
    </w:p>
    <w:p>
      <w:r>
        <w:t xml:space="preserve">Mene asetuksiin ja vähennä videon nopeutta.</w:t>
      </w:r>
    </w:p>
    <w:p>
      <w:r>
        <w:rPr>
          <w:b/>
        </w:rPr>
        <w:t xml:space="preserve">Esimerkki 0,3732</w:t>
      </w:r>
    </w:p>
    <w:p>
      <w:r>
        <w:t xml:space="preserve">Tee tikunpoistoista vähemmän kivuliaita.</w:t>
      </w:r>
    </w:p>
    <w:p>
      <w:r>
        <w:rPr>
          <w:b/>
        </w:rPr>
        <w:t xml:space="preserve">Tulos</w:t>
      </w:r>
    </w:p>
    <w:p>
      <w:r>
        <w:t xml:space="preserve">Laita ruokasuolasta ja vedestä tehtyä tahnaa tikun päälle ja jätä se muutamaksi minuutiksi, jolloin suola työntää tikun ulos ja säästät lapsesi tarpeettoman kivuliaalta tikunpoistolta.</w:t>
      </w:r>
    </w:p>
    <w:p>
      <w:r>
        <w:rPr>
          <w:b/>
        </w:rPr>
        <w:t xml:space="preserve">Esimerkki 0,3733</w:t>
      </w:r>
    </w:p>
    <w:p>
      <w:r>
        <w:t xml:space="preserve">miten laitat viehätysvoimia viehätysvoima rannekoru?</w:t>
      </w:r>
    </w:p>
    <w:p>
      <w:r>
        <w:rPr>
          <w:b/>
        </w:rPr>
        <w:t xml:space="preserve">Tulos</w:t>
      </w:r>
    </w:p>
    <w:p>
      <w:r>
        <w:t xml:space="preserve">ne on hitsattu sujuvasti rannekkeeseen.</w:t>
      </w:r>
    </w:p>
    <w:p>
      <w:r>
        <w:rPr>
          <w:b/>
        </w:rPr>
        <w:t xml:space="preserve">Esimerkki 0,3734</w:t>
      </w:r>
    </w:p>
    <w:p>
      <w:r>
        <w:t xml:space="preserve">Miten saada juoma häikäisemään vaaleanpunaisella?</w:t>
      </w:r>
    </w:p>
    <w:p>
      <w:r>
        <w:rPr>
          <w:b/>
        </w:rPr>
        <w:t xml:space="preserve">Tulos</w:t>
      </w:r>
    </w:p>
    <w:p>
      <w:r>
        <w:t xml:space="preserve">Käytä vaaleanpunaisen värin ja veden yhdistelmää ja lisää se juomasekoitukseen.</w:t>
      </w:r>
    </w:p>
    <w:p>
      <w:r>
        <w:rPr>
          <w:b/>
        </w:rPr>
        <w:t xml:space="preserve">Esimerkki 0,3735</w:t>
      </w:r>
    </w:p>
    <w:p>
      <w:r>
        <w:t xml:space="preserve">pysyä nesteytettynä lennon aikana</w:t>
      </w:r>
    </w:p>
    <w:p>
      <w:r>
        <w:rPr>
          <w:b/>
        </w:rPr>
        <w:t xml:space="preserve">Tulos</w:t>
      </w:r>
    </w:p>
    <w:p>
      <w:r>
        <w:t xml:space="preserve">Alkoholi päihdyttää ja vaikeuttaa REM-unen saamista, joten vaikka se saattaa rauhoittaa hermoja lyhyellä aikavälillä, se tekee sinusta paljon uupuneemman ja nuutuneemman, kun saavut paikalle.</w:t>
      </w:r>
    </w:p>
    <w:p>
      <w:r>
        <w:rPr>
          <w:b/>
        </w:rPr>
        <w:t xml:space="preserve">Esimerkki 0.3736</w:t>
      </w:r>
    </w:p>
    <w:p>
      <w:r>
        <w:t xml:space="preserve">miten teen lampaankyljyksiä?</w:t>
      </w:r>
    </w:p>
    <w:p>
      <w:r>
        <w:rPr>
          <w:b/>
        </w:rPr>
        <w:t xml:space="preserve">Tulos</w:t>
      </w:r>
    </w:p>
    <w:p>
      <w:r>
        <w:t xml:space="preserve">12 karitsan ulkofileetä 6 viipaletta pekonia pilkottuna 1/2 kuppi bbq-kastiketta 1 rkl tuoreita rosmariininlehtiä Ohjeet Kypsennä ulkofileitä suurella paistinpannulla kohtalaisen korkealla lämmöllä 2-3 minuuttia.    Käännä ja kypsennä 2-3 minuuttia.    Aseta sivuun ja peitä foliolla.    Paista pekoni pannun mehussa kullanruskeaksi.    Lisää ruskea kastike ja rosmariini. Sekoita.    Aseta leikkeleet tarjoilulautaselle tai lautaselle ja lisää päälle tahmea pekoniseos.</w:t>
      </w:r>
    </w:p>
    <w:p>
      <w:r>
        <w:rPr>
          <w:b/>
        </w:rPr>
        <w:t xml:space="preserve">Esimerkki 0.3737</w:t>
      </w:r>
    </w:p>
    <w:p>
      <w:r>
        <w:t xml:space="preserve">Miten saan hiukseni pysymään kiharassa?</w:t>
      </w:r>
    </w:p>
    <w:p>
      <w:r>
        <w:rPr>
          <w:b/>
        </w:rPr>
        <w:t xml:space="preserve">Tulos</w:t>
      </w:r>
    </w:p>
    <w:p>
      <w:r>
        <w:t xml:space="preserve">Hoitoaine tekee hiuksista sileät ja silkkiset, mutta kun yrität pitää kiharoita, haluat karheamman ja kuivemman koostumuksen. Jos hiukset ovat liian liukkaat, ne eivät pidä kiharoita. Kun peset hiukset, huuhtele shampoo pois ja lisää hoitoaine kokonaan. Levitä kiharavoidetta.</w:t>
      </w:r>
    </w:p>
    <w:p>
      <w:r>
        <w:rPr>
          <w:b/>
        </w:rPr>
        <w:t xml:space="preserve">Esimerkki 0,3738</w:t>
      </w:r>
    </w:p>
    <w:p>
      <w:r>
        <w:t xml:space="preserve">millä korvata salottisipuli?</w:t>
      </w:r>
    </w:p>
    <w:p>
      <w:r>
        <w:rPr>
          <w:b/>
        </w:rPr>
        <w:t xml:space="preserve">Tulos</w:t>
      </w:r>
    </w:p>
    <w:p>
      <w:r>
        <w:t xml:space="preserve">inkiväärijuurta ja valkosipulia sekä hieman sinappia.</w:t>
      </w:r>
    </w:p>
    <w:p>
      <w:r>
        <w:rPr>
          <w:b/>
        </w:rPr>
        <w:t xml:space="preserve">Esimerkki 0.3739</w:t>
      </w:r>
    </w:p>
    <w:p>
      <w:r>
        <w:t xml:space="preserve">Kuinka ripustaa maalaus seinälle.</w:t>
      </w:r>
    </w:p>
    <w:p>
      <w:r>
        <w:rPr>
          <w:b/>
        </w:rPr>
        <w:t xml:space="preserve">Tulos</w:t>
      </w:r>
    </w:p>
    <w:p>
      <w:r>
        <w:t xml:space="preserve">Käytä maalauksen ripustamiseen vasaraa, mittanauhaa, kynää, nauloja tai ruuveja.</w:t>
      </w:r>
    </w:p>
    <w:p>
      <w:r>
        <w:rPr>
          <w:b/>
        </w:rPr>
        <w:t xml:space="preserve">Esimerkki 0,3740</w:t>
      </w:r>
    </w:p>
    <w:p>
      <w:r>
        <w:t xml:space="preserve">Miten voit tehdä kuorma-auton takaosaan tukevan telineen?</w:t>
      </w:r>
    </w:p>
    <w:p>
      <w:r>
        <w:rPr>
          <w:b/>
        </w:rPr>
        <w:t xml:space="preserve">Tulos</w:t>
      </w:r>
    </w:p>
    <w:p>
      <w:r>
        <w:t xml:space="preserve">Käytä joko 1x3- tai 2x4-levyjä riippuen siitä, kuinka paljon painoa sinun on pidettävä kiinni. Ruuvaa neljä kappaletta yhteen niin, että ne sopivat juuri ja juuri pyöräkoteloiden ulkopuolelle, kuten kuvassa, ja korvakkeet ulottuvat pyöräkoteloiden eteen ja taakse. Työkalut, hiekkasäkit ja muut tavarat pysyvät siellä, missä haluat niiden olevan.</w:t>
      </w:r>
    </w:p>
    <w:p>
      <w:r>
        <w:rPr>
          <w:b/>
        </w:rPr>
        <w:t xml:space="preserve">Esimerkki 0,3741</w:t>
      </w:r>
    </w:p>
    <w:p>
      <w:r>
        <w:t xml:space="preserve">Mitä voin käyttää veden suodattamiseen retkeillessäni.</w:t>
      </w:r>
    </w:p>
    <w:p>
      <w:r>
        <w:rPr>
          <w:b/>
        </w:rPr>
        <w:t xml:space="preserve">Tulos</w:t>
      </w:r>
    </w:p>
    <w:p>
      <w:r>
        <w:t xml:space="preserve">Voit käyttää vedensuodatusjärjestelmää, kuten Brita-kannua.</w:t>
      </w:r>
    </w:p>
    <w:p>
      <w:r>
        <w:rPr>
          <w:b/>
        </w:rPr>
        <w:t xml:space="preserve">Esimerkki 0.3742</w:t>
      </w:r>
    </w:p>
    <w:p>
      <w:r>
        <w:t xml:space="preserve">kivi</w:t>
      </w:r>
    </w:p>
    <w:p>
      <w:r>
        <w:rPr>
          <w:b/>
        </w:rPr>
        <w:t xml:space="preserve">Tulos</w:t>
      </w:r>
    </w:p>
    <w:p>
      <w:r>
        <w:t xml:space="preserve">voi jarruttaa koodia </w:t>
      </w:r>
    </w:p>
    <w:p>
      <w:r>
        <w:rPr>
          <w:b/>
        </w:rPr>
        <w:t xml:space="preserve">Esimerkki 0.3743</w:t>
      </w:r>
    </w:p>
    <w:p>
      <w:r>
        <w:t xml:space="preserve">Voinko valmistaa omaa stressiteetä?</w:t>
      </w:r>
    </w:p>
    <w:p>
      <w:r>
        <w:rPr>
          <w:b/>
        </w:rPr>
        <w:t xml:space="preserve">Tulos</w:t>
      </w:r>
    </w:p>
    <w:p>
      <w:r>
        <w:t xml:space="preserve">Sitruunaverbena Sitruunan timjami ruoho Haudutusohjeet: Kuivatut yrtit: 1 tl sitruunaverbenaa, ½ tl sitruuna timjamia ja ½ tl ruohoa yhtä teekuppia kohti. (Jos käytät tuoreita yrttejä, kolminkertaista määrät.) Hauduta 15 minuuttia. Siivilöi tarpeen mukaan.</w:t>
      </w:r>
    </w:p>
    <w:p>
      <w:r>
        <w:rPr>
          <w:b/>
        </w:rPr>
        <w:t xml:space="preserve">Esimerkki 0.3744</w:t>
      </w:r>
    </w:p>
    <w:p>
      <w:r>
        <w:t xml:space="preserve">konehiomakone</w:t>
      </w:r>
    </w:p>
    <w:p>
      <w:r>
        <w:rPr>
          <w:b/>
        </w:rPr>
        <w:t xml:space="preserve">Tulos</w:t>
      </w:r>
    </w:p>
    <w:p>
      <w:r>
        <w:t xml:space="preserve">ajelee kiillon pois</w:t>
      </w:r>
    </w:p>
    <w:p>
      <w:r>
        <w:rPr>
          <w:b/>
        </w:rPr>
        <w:t xml:space="preserve">Esimerkki 0,3745</w:t>
      </w:r>
    </w:p>
    <w:p>
      <w:r>
        <w:t xml:space="preserve">Mistä voin ostaa DSLR-kameran</w:t>
      </w:r>
    </w:p>
    <w:p>
      <w:r>
        <w:rPr>
          <w:b/>
        </w:rPr>
        <w:t xml:space="preserve">Tulos</w:t>
      </w:r>
    </w:p>
    <w:p>
      <w:r>
        <w:t xml:space="preserve">Paras paikka ostaa tämä on Toys R Us.</w:t>
      </w:r>
    </w:p>
    <w:p>
      <w:r>
        <w:rPr>
          <w:b/>
        </w:rPr>
        <w:t xml:space="preserve">Esimerkki 0.3746</w:t>
      </w:r>
    </w:p>
    <w:p>
      <w:r>
        <w:t xml:space="preserve">Miten laittaa nailonsukat jalkaan?</w:t>
      </w:r>
    </w:p>
    <w:p>
      <w:r>
        <w:rPr>
          <w:b/>
        </w:rPr>
        <w:t xml:space="preserve">Tulos</w:t>
      </w:r>
    </w:p>
    <w:p>
      <w:r>
        <w:t xml:space="preserve">Ota kiinni yläosasta, kokoa koko sukka yhdeksi renkaaksi ja rullaa se nopeasti jalkaasi ja säärtäsi pitkin kynsilläsi.</w:t>
      </w:r>
    </w:p>
    <w:p>
      <w:r>
        <w:rPr>
          <w:b/>
        </w:rPr>
        <w:t xml:space="preserve">Esimerkki 0.3747</w:t>
      </w:r>
    </w:p>
    <w:p>
      <w:r>
        <w:t xml:space="preserve">Putoavan pölyn kiinniottoon seinään porattaessa,</w:t>
      </w:r>
    </w:p>
    <w:p>
      <w:r>
        <w:rPr>
          <w:b/>
        </w:rPr>
        <w:t xml:space="preserve">Tulos</w:t>
      </w:r>
    </w:p>
    <w:p>
      <w:r>
        <w:t xml:space="preserve">aseta toinen käsi poran alle ja poraa toisella kädellä.</w:t>
      </w:r>
    </w:p>
    <w:p>
      <w:r>
        <w:rPr>
          <w:b/>
        </w:rPr>
        <w:t xml:space="preserve">Esimerkki 0.3748</w:t>
      </w:r>
    </w:p>
    <w:p>
      <w:r>
        <w:t xml:space="preserve">Mihin lämpötilaan muffinit on asetettava?</w:t>
      </w:r>
    </w:p>
    <w:p>
      <w:r>
        <w:rPr>
          <w:b/>
        </w:rPr>
        <w:t xml:space="preserve">Tulos</w:t>
      </w:r>
    </w:p>
    <w:p>
      <w:r>
        <w:t xml:space="preserve">Aseta uuni 600 asteeseen paistamista varten.</w:t>
      </w:r>
    </w:p>
    <w:p>
      <w:r>
        <w:rPr>
          <w:b/>
        </w:rPr>
        <w:t xml:space="preserve">Esimerkki 0,3749</w:t>
      </w:r>
    </w:p>
    <w:p>
      <w:r>
        <w:t xml:space="preserve">miten saan pastani alkamaan maistua paremmalta?</w:t>
      </w:r>
    </w:p>
    <w:p>
      <w:r>
        <w:rPr>
          <w:b/>
        </w:rPr>
        <w:t xml:space="preserve">Tulos</w:t>
      </w:r>
    </w:p>
    <w:p>
      <w:r>
        <w:t xml:space="preserve">Lisää hieman suolaa, tiskiainetta ja muita mausteita juuri kun vesi alkaa kiehua?</w:t>
      </w:r>
    </w:p>
    <w:p>
      <w:r>
        <w:rPr>
          <w:b/>
        </w:rPr>
        <w:t xml:space="preserve">Esimerkki 0,3750</w:t>
      </w:r>
    </w:p>
    <w:p>
      <w:r>
        <w:t xml:space="preserve">Miten kananmunaa onteloidaan.</w:t>
      </w:r>
    </w:p>
    <w:p>
      <w:r>
        <w:rPr>
          <w:b/>
        </w:rPr>
        <w:t xml:space="preserve">Tulos</w:t>
      </w:r>
    </w:p>
    <w:p>
      <w:r>
        <w:t xml:space="preserve">Lävistä kuoren molemmat päät isolla valssilevyllä. Pyöritä vääntönastaa ympyränmuotoisesti, jotta reikä aukeaa toisesta päästä. Toista tämä toisessa päässä ja puhalla keltuainen ja valkuainen ulos.</w:t>
      </w:r>
    </w:p>
    <w:p>
      <w:r>
        <w:rPr>
          <w:b/>
        </w:rPr>
        <w:t xml:space="preserve">Esimerkki 0.3751</w:t>
      </w:r>
    </w:p>
    <w:p>
      <w:r>
        <w:t xml:space="preserve">Miten voin tehdä minikukkaistutuksia?</w:t>
      </w:r>
    </w:p>
    <w:p>
      <w:r>
        <w:rPr>
          <w:b/>
        </w:rPr>
        <w:t xml:space="preserve">Tulos</w:t>
      </w:r>
    </w:p>
    <w:p>
      <w:r>
        <w:t xml:space="preserve">Pystytä häkkyrät pystyyn, täytä reiät mullalla ja istuta kuhunkin lokeroon kukka.</w:t>
      </w:r>
    </w:p>
    <w:p>
      <w:r>
        <w:rPr>
          <w:b/>
        </w:rPr>
        <w:t xml:space="preserve">Esimerkki 0.3752</w:t>
      </w:r>
    </w:p>
    <w:p>
      <w:r>
        <w:t xml:space="preserve">miten käytät pellettikattilaa?</w:t>
      </w:r>
    </w:p>
    <w:p>
      <w:r>
        <w:rPr>
          <w:b/>
        </w:rPr>
        <w:t xml:space="preserve">Tulos</w:t>
      </w:r>
    </w:p>
    <w:p>
      <w:r>
        <w:t xml:space="preserve">polttaa siinä puuta lämmitykseen.</w:t>
      </w:r>
    </w:p>
    <w:p>
      <w:r>
        <w:rPr>
          <w:b/>
        </w:rPr>
        <w:t xml:space="preserve">Esimerkki 0.3753</w:t>
      </w:r>
    </w:p>
    <w:p>
      <w:r>
        <w:t xml:space="preserve">Koristeellisten, aaltoilevien viivojen piirtäminen kuorrutteeseen</w:t>
      </w:r>
    </w:p>
    <w:p>
      <w:r>
        <w:rPr>
          <w:b/>
        </w:rPr>
        <w:t xml:space="preserve">Tulos</w:t>
      </w:r>
    </w:p>
    <w:p>
      <w:r>
        <w:t xml:space="preserve">Käytä lusikkaa ja levitä useita viivoja kastikkeesta ulkoreunaan.</w:t>
      </w:r>
    </w:p>
    <w:p>
      <w:r>
        <w:rPr>
          <w:b/>
        </w:rPr>
        <w:t xml:space="preserve">Esimerkki 0.3754</w:t>
      </w:r>
    </w:p>
    <w:p>
      <w:r>
        <w:t xml:space="preserve">Miten suklaavanukas lämmitetään.</w:t>
      </w:r>
    </w:p>
    <w:p>
      <w:r>
        <w:rPr>
          <w:b/>
        </w:rPr>
        <w:t xml:space="preserve">Tulos</w:t>
      </w:r>
    </w:p>
    <w:p>
      <w:r>
        <w:t xml:space="preserve">Lisää kaikki ainekset kuppiin. Käännä liesi keskilämmölle. Sekoita usein, kunnes vanukas alkaa kuplia.</w:t>
      </w:r>
    </w:p>
    <w:p>
      <w:r>
        <w:rPr>
          <w:b/>
        </w:rPr>
        <w:t xml:space="preserve">Esimerkki 0,3755</w:t>
      </w:r>
    </w:p>
    <w:p>
      <w:r>
        <w:t xml:space="preserve">miten puhdistaa maapähkinävoi purkki</w:t>
      </w:r>
    </w:p>
    <w:p>
      <w:r>
        <w:rPr>
          <w:b/>
        </w:rPr>
        <w:t xml:space="preserve">Tulos</w:t>
      </w:r>
    </w:p>
    <w:p>
      <w:r>
        <w:t xml:space="preserve">Kaavi niin paljon maapähkinävoita kuin pystyt, ja täytä purkki noin neljänneksen verran vedellä. Lisää tippa astianpesuainetta ja ravista voimakkaasti korkki pois päältä. Kaada sisältö pois, ja purkin pitäisi olla tarpeeksi puhdas kierrätettäväksi.</w:t>
      </w:r>
    </w:p>
    <w:p>
      <w:r>
        <w:rPr>
          <w:b/>
        </w:rPr>
        <w:t xml:space="preserve">Esimerkki 0.3756</w:t>
      </w:r>
    </w:p>
    <w:p>
      <w:r>
        <w:t xml:space="preserve">Voit murskata valkosipulinkynsiä seuraavasti</w:t>
      </w:r>
    </w:p>
    <w:p>
      <w:r>
        <w:rPr>
          <w:b/>
        </w:rPr>
        <w:t xml:space="preserve">Tulos</w:t>
      </w:r>
    </w:p>
    <w:p>
      <w:r>
        <w:t xml:space="preserve">Käytä juustohöylää niiden murskaamiseen.</w:t>
      </w:r>
    </w:p>
    <w:p>
      <w:r>
        <w:rPr>
          <w:b/>
        </w:rPr>
        <w:t xml:space="preserve">Esimerkki 0.3757</w:t>
      </w:r>
    </w:p>
    <w:p>
      <w:r>
        <w:t xml:space="preserve">Miten voin tehdä voilaatan croissantteja varten?</w:t>
      </w:r>
    </w:p>
    <w:p>
      <w:r>
        <w:rPr>
          <w:b/>
        </w:rPr>
        <w:t xml:space="preserve">Tulos</w:t>
      </w:r>
    </w:p>
    <w:p>
      <w:r>
        <w:t xml:space="preserve">Ota voi, avaa se ja aseta se isolle pergamenttipaperille. Seuraavaksi taita pergamenttipaperi päälle ja lyö se alaspäin vääntimellä tai lihamureuttajalla. Kun voista tulee hieman pehmeämpää, sitä on helpompi käsitellä. Kun olet saanut mukavan neliönmuotoisen taikinan, kääri se salaattikierukkaan ja laita se jääkaappiin jäähtymään taikinan kanssa 30 minuutiksi.</w:t>
      </w:r>
    </w:p>
    <w:p>
      <w:r>
        <w:rPr>
          <w:b/>
        </w:rPr>
        <w:t xml:space="preserve">Esimerkki 0.3758</w:t>
      </w:r>
    </w:p>
    <w:p>
      <w:r>
        <w:t xml:space="preserve">Miten miekanisku torjutaan?</w:t>
      </w:r>
    </w:p>
    <w:p>
      <w:r>
        <w:rPr>
          <w:b/>
        </w:rPr>
        <w:t xml:space="preserve">Tulos</w:t>
      </w:r>
    </w:p>
    <w:p>
      <w:r>
        <w:t xml:space="preserve">Käytä refleksejäsi ja vältä swingiä.</w:t>
      </w:r>
    </w:p>
    <w:p>
      <w:r>
        <w:rPr>
          <w:b/>
        </w:rPr>
        <w:t xml:space="preserve">Esimerkki 0.3759</w:t>
      </w:r>
    </w:p>
    <w:p>
      <w:r>
        <w:t xml:space="preserve">roskakori</w:t>
      </w:r>
    </w:p>
    <w:p>
      <w:r>
        <w:rPr>
          <w:b/>
        </w:rPr>
        <w:t xml:space="preserve">Tulos</w:t>
      </w:r>
    </w:p>
    <w:p>
      <w:r>
        <w:t xml:space="preserve">voidaan käyttää lehmän pyydystämiseen </w:t>
      </w:r>
    </w:p>
    <w:p>
      <w:r>
        <w:rPr>
          <w:b/>
        </w:rPr>
        <w:t xml:space="preserve">Esimerkki 0,3760</w:t>
      </w:r>
    </w:p>
    <w:p>
      <w:r>
        <w:t xml:space="preserve">Pöytälevyn liittäminen jalkoihin,</w:t>
      </w:r>
    </w:p>
    <w:p>
      <w:r>
        <w:rPr>
          <w:b/>
        </w:rPr>
        <w:t xml:space="preserve">Tulos</w:t>
      </w:r>
    </w:p>
    <w:p>
      <w:r>
        <w:t xml:space="preserve">tasapainota yläosa jalkojen päällä.</w:t>
      </w:r>
    </w:p>
    <w:p>
      <w:r>
        <w:rPr>
          <w:b/>
        </w:rPr>
        <w:t xml:space="preserve">Esimerkki 0.3761</w:t>
      </w:r>
    </w:p>
    <w:p>
      <w:r>
        <w:t xml:space="preserve">Miten päästä eroon myrkkysumakasta ihottumasta?</w:t>
      </w:r>
    </w:p>
    <w:p>
      <w:r>
        <w:rPr>
          <w:b/>
        </w:rPr>
        <w:t xml:space="preserve">Tulos</w:t>
      </w:r>
    </w:p>
    <w:p>
      <w:r>
        <w:t xml:space="preserve">Levitä viileitä, kuivia pakkauksia (viileää vettä kangaspyyhkeisiin) ihon rauhoittamiseksi ja vuotavien alueiden kuivattamiseksi. Kokeile suun kautta otettavaa antihistamiinia, kuten difenhydramiinia, kutinan vähentämiseksi yöllä.</w:t>
      </w:r>
    </w:p>
    <w:p>
      <w:r>
        <w:rPr>
          <w:b/>
        </w:rPr>
        <w:t xml:space="preserve">Esimerkki 0.3762</w:t>
      </w:r>
    </w:p>
    <w:p>
      <w:r>
        <w:t xml:space="preserve">penny</w:t>
      </w:r>
    </w:p>
    <w:p>
      <w:r>
        <w:rPr>
          <w:b/>
        </w:rPr>
        <w:t xml:space="preserve">Tulos</w:t>
      </w:r>
    </w:p>
    <w:p>
      <w:r>
        <w:t xml:space="preserve">on vahvempi kuin raastin </w:t>
      </w:r>
    </w:p>
    <w:p>
      <w:r>
        <w:rPr>
          <w:b/>
        </w:rPr>
        <w:t xml:space="preserve">Esimerkki 0.3763</w:t>
      </w:r>
    </w:p>
    <w:p>
      <w:r>
        <w:t xml:space="preserve">miten imetät vauvaa?</w:t>
      </w:r>
    </w:p>
    <w:p>
      <w:r>
        <w:rPr>
          <w:b/>
        </w:rPr>
        <w:t xml:space="preserve">Tulos</w:t>
      </w:r>
    </w:p>
    <w:p>
      <w:r>
        <w:t xml:space="preserve">anna sen imeä rintojasi.</w:t>
      </w:r>
    </w:p>
    <w:p>
      <w:r>
        <w:rPr>
          <w:b/>
        </w:rPr>
        <w:t xml:space="preserve">Esimerkki 0,3764</w:t>
      </w:r>
    </w:p>
    <w:p>
      <w:r>
        <w:t xml:space="preserve">Kiristä ruuvi.</w:t>
      </w:r>
    </w:p>
    <w:p>
      <w:r>
        <w:rPr>
          <w:b/>
        </w:rPr>
        <w:t xml:space="preserve">Tulos</w:t>
      </w:r>
    </w:p>
    <w:p>
      <w:r>
        <w:t xml:space="preserve">Työnnä ruuvimeisseli ruuvin paljastuneeseen päähän ja työnnä sisäänpäin kiristääksesi.</w:t>
      </w:r>
    </w:p>
    <w:p>
      <w:r>
        <w:rPr>
          <w:b/>
        </w:rPr>
        <w:t xml:space="preserve">Esimerkki 0,3765</w:t>
      </w:r>
    </w:p>
    <w:p>
      <w:r>
        <w:t xml:space="preserve">Miten leikataan nahka kilpeä varten?</w:t>
      </w:r>
    </w:p>
    <w:p>
      <w:r>
        <w:rPr>
          <w:b/>
        </w:rPr>
        <w:t xml:space="preserve">Tulos</w:t>
      </w:r>
    </w:p>
    <w:p>
      <w:r>
        <w:t xml:space="preserve">Nahka on "Petaled Out" kanssa hihnan päähän rei'itys ja leikata ulkopuolella linja tai voit leikata rei'itys rei'itys.</w:t>
      </w:r>
    </w:p>
    <w:p>
      <w:r>
        <w:rPr>
          <w:b/>
        </w:rPr>
        <w:t xml:space="preserve">Esimerkki 0,3766</w:t>
      </w:r>
    </w:p>
    <w:p>
      <w:r>
        <w:t xml:space="preserve">Tehdä kuukävelyä,</w:t>
      </w:r>
    </w:p>
    <w:p>
      <w:r>
        <w:rPr>
          <w:b/>
        </w:rPr>
        <w:t xml:space="preserve">Tulos</w:t>
      </w:r>
    </w:p>
    <w:p>
      <w:r>
        <w:t xml:space="preserve">saat sen näyttämään siltä, että kävelet taaksepäin, vaikka todellisuudessa liikut eteenpäin.</w:t>
      </w:r>
    </w:p>
    <w:p>
      <w:r>
        <w:rPr>
          <w:b/>
        </w:rPr>
        <w:t xml:space="preserve">Esimerkki 0,3767</w:t>
      </w:r>
    </w:p>
    <w:p>
      <w:r>
        <w:t xml:space="preserve">Poimi luomiväripölyä.</w:t>
      </w:r>
    </w:p>
    <w:p>
      <w:r>
        <w:rPr>
          <w:b/>
        </w:rPr>
        <w:t xml:space="preserve">Tulos</w:t>
      </w:r>
    </w:p>
    <w:p>
      <w:r>
        <w:t xml:space="preserve">Käytä muistikorttia pölyn keräämiseen.</w:t>
      </w:r>
    </w:p>
    <w:p>
      <w:r>
        <w:rPr>
          <w:b/>
        </w:rPr>
        <w:t xml:space="preserve">Esimerkki 0,3768</w:t>
      </w:r>
    </w:p>
    <w:p>
      <w:r>
        <w:t xml:space="preserve">Korvakorun laittaminen,</w:t>
      </w:r>
    </w:p>
    <w:p>
      <w:r>
        <w:rPr>
          <w:b/>
        </w:rPr>
        <w:t xml:space="preserve">Tulos</w:t>
      </w:r>
    </w:p>
    <w:p>
      <w:r>
        <w:t xml:space="preserve">Työnnä korvanappi korvan läpi</w:t>
      </w:r>
    </w:p>
    <w:p>
      <w:r>
        <w:rPr>
          <w:b/>
        </w:rPr>
        <w:t xml:space="preserve">Esimerkki 0.3769</w:t>
      </w:r>
    </w:p>
    <w:p>
      <w:r>
        <w:t xml:space="preserve">Miten poistetaan raskas ruoste kottikärrystä?</w:t>
      </w:r>
    </w:p>
    <w:p>
      <w:r>
        <w:rPr>
          <w:b/>
        </w:rPr>
        <w:t xml:space="preserve">Tulos</w:t>
      </w:r>
    </w:p>
    <w:p>
      <w:r>
        <w:t xml:space="preserve">Poista kottikärryn raskas ruoste käyttämällä ruostumattomasta teräksestä valmistettua kaavinta.</w:t>
      </w:r>
    </w:p>
    <w:p>
      <w:r>
        <w:rPr>
          <w:b/>
        </w:rPr>
        <w:t xml:space="preserve">Esimerkki 0,3770</w:t>
      </w:r>
    </w:p>
    <w:p>
      <w:r>
        <w:t xml:space="preserve">Puhdistaa lasit helposti,</w:t>
      </w:r>
    </w:p>
    <w:p>
      <w:r>
        <w:rPr>
          <w:b/>
        </w:rPr>
        <w:t xml:space="preserve">Tulos</w:t>
      </w:r>
    </w:p>
    <w:p>
      <w:r>
        <w:t xml:space="preserve">pese ne pesualtaassa saippualla.</w:t>
      </w:r>
    </w:p>
    <w:p>
      <w:r>
        <w:rPr>
          <w:b/>
        </w:rPr>
        <w:t xml:space="preserve">Esimerkki 0.3771</w:t>
      </w:r>
    </w:p>
    <w:p>
      <w:r>
        <w:t xml:space="preserve">Poista tahrat messingistä.</w:t>
      </w:r>
    </w:p>
    <w:p>
      <w:r>
        <w:rPr>
          <w:b/>
        </w:rPr>
        <w:t xml:space="preserve">Tulos</w:t>
      </w:r>
    </w:p>
    <w:p>
      <w:r>
        <w:t xml:space="preserve">Kasta pehmeä harja windexiin ja hankaa paikka.</w:t>
      </w:r>
    </w:p>
    <w:p>
      <w:r>
        <w:rPr>
          <w:b/>
        </w:rPr>
        <w:t xml:space="preserve">Esimerkki 0.3772</w:t>
      </w:r>
    </w:p>
    <w:p>
      <w:r>
        <w:t xml:space="preserve">Jotta kengät eivät haise pahalle</w:t>
      </w:r>
    </w:p>
    <w:p>
      <w:r>
        <w:rPr>
          <w:b/>
        </w:rPr>
        <w:t xml:space="preserve">Tulos</w:t>
      </w:r>
    </w:p>
    <w:p>
      <w:r>
        <w:t xml:space="preserve">Käytä lakanoita kenkien hajunpoistoaineena.</w:t>
      </w:r>
    </w:p>
    <w:p>
      <w:r>
        <w:rPr>
          <w:b/>
        </w:rPr>
        <w:t xml:space="preserve">Esimerkki 0.3773</w:t>
      </w:r>
    </w:p>
    <w:p>
      <w:r>
        <w:t xml:space="preserve">nopeasti pehmentää voita leivontaa varten</w:t>
      </w:r>
    </w:p>
    <w:p>
      <w:r>
        <w:rPr>
          <w:b/>
        </w:rPr>
        <w:t xml:space="preserve">Tulos</w:t>
      </w:r>
    </w:p>
    <w:p>
      <w:r>
        <w:t xml:space="preserve">pyörittele voita kevyesti lämpimällä esineellä, kunnes se on sulanut.</w:t>
      </w:r>
    </w:p>
    <w:p>
      <w:r>
        <w:rPr>
          <w:b/>
        </w:rPr>
        <w:t xml:space="preserve">Esimerkki 0.3774</w:t>
      </w:r>
    </w:p>
    <w:p>
      <w:r>
        <w:t xml:space="preserve">Estää omenoita ruskistumasta</w:t>
      </w:r>
    </w:p>
    <w:p>
      <w:r>
        <w:rPr>
          <w:b/>
        </w:rPr>
        <w:t xml:space="preserve">Tulos</w:t>
      </w:r>
    </w:p>
    <w:p>
      <w:r>
        <w:t xml:space="preserve">Kun olet leikannut omenan, rakenna se uudelleen ja vedä vetoketju sen päälle, jotta se pysyy paikallaan.</w:t>
      </w:r>
    </w:p>
    <w:p>
      <w:r>
        <w:rPr>
          <w:b/>
        </w:rPr>
        <w:t xml:space="preserve">Esimerkki 0,3775</w:t>
      </w:r>
    </w:p>
    <w:p>
      <w:r>
        <w:t xml:space="preserve">Tee minilamppu.</w:t>
      </w:r>
    </w:p>
    <w:p>
      <w:r>
        <w:rPr>
          <w:b/>
        </w:rPr>
        <w:t xml:space="preserve">Tulos</w:t>
      </w:r>
    </w:p>
    <w:p>
      <w:r>
        <w:t xml:space="preserve">Tee reikiä tölkin päälle ja aseta kynttilä keskelle.</w:t>
      </w:r>
    </w:p>
    <w:p>
      <w:r>
        <w:rPr>
          <w:b/>
        </w:rPr>
        <w:t xml:space="preserve">Esimerkki 0.3776</w:t>
      </w:r>
    </w:p>
    <w:p>
      <w:r>
        <w:t xml:space="preserve">Poista rikkaruohot puutarhasta.</w:t>
      </w:r>
    </w:p>
    <w:p>
      <w:r>
        <w:rPr>
          <w:b/>
        </w:rPr>
        <w:t xml:space="preserve">Tulos</w:t>
      </w:r>
    </w:p>
    <w:p>
      <w:r>
        <w:t xml:space="preserve">Kaada kylmää vettä rikkaruohojen päälle.</w:t>
      </w:r>
    </w:p>
    <w:p>
      <w:r>
        <w:rPr>
          <w:b/>
        </w:rPr>
        <w:t xml:space="preserve">Esimerkki 0.3777</w:t>
      </w:r>
    </w:p>
    <w:p>
      <w:r>
        <w:t xml:space="preserve">Miten kiedotaan lankakerä kädellä.</w:t>
      </w:r>
    </w:p>
    <w:p>
      <w:r>
        <w:rPr>
          <w:b/>
        </w:rPr>
        <w:t xml:space="preserve">Tulos</w:t>
      </w:r>
    </w:p>
    <w:p>
      <w:r>
        <w:t xml:space="preserve">Kiedo langan pää neljän sormesi ympärille 2 kierrosta. Vedä lanka pois sormista. Kiedo lanka niputetun langan ympärille ja käännä niputettua lankaa kietaessasi, kunnes se muodostaa pallon.</w:t>
      </w:r>
    </w:p>
    <w:p>
      <w:r>
        <w:rPr>
          <w:b/>
        </w:rPr>
        <w:t xml:space="preserve">Esimerkki 0.3778</w:t>
      </w:r>
    </w:p>
    <w:p>
      <w:r>
        <w:t xml:space="preserve">Miten voit pitää ovea reunalla?</w:t>
      </w:r>
    </w:p>
    <w:p>
      <w:r>
        <w:rPr>
          <w:b/>
        </w:rPr>
        <w:t xml:space="preserve">Tulos</w:t>
      </w:r>
    </w:p>
    <w:p>
      <w:r>
        <w:t xml:space="preserve">Tässä on yksinkertainen tapa pitää ovi pystyssä, kun sitä pitää höylätä tai asentaa saranat tai lukko. Tee vain S-kirjain kahdesta puujätkästä ja yhdistä ne yhdellä ruuvilla. Ruuvaa sitten kumpikin puupala oven ylä- tai alapuolelle kuvan mukaisesti; vaakasuoran palan on oltava hieman pidempi kuin kulmikkaan palan.</w:t>
      </w:r>
    </w:p>
    <w:p>
      <w:r>
        <w:rPr>
          <w:b/>
        </w:rPr>
        <w:t xml:space="preserve">Esimerkki 0.3779</w:t>
      </w:r>
    </w:p>
    <w:p>
      <w:r>
        <w:t xml:space="preserve">Ota perhekuva</w:t>
      </w:r>
    </w:p>
    <w:p>
      <w:r>
        <w:rPr>
          <w:b/>
        </w:rPr>
        <w:t xml:space="preserve">Tulos</w:t>
      </w:r>
    </w:p>
    <w:p>
      <w:r>
        <w:t xml:space="preserve">Lähde perheristeilylle ja ota valokuvaaja mukaan, niin voitte</w:t>
      </w:r>
    </w:p>
    <w:p>
      <w:r>
        <w:rPr>
          <w:b/>
        </w:rPr>
        <w:t xml:space="preserve">Esimerkki 0.3780</w:t>
      </w:r>
    </w:p>
    <w:p>
      <w:r>
        <w:t xml:space="preserve">Silmien rasituksen aiheuttamien päänsärkyjen ehkäisyyn,</w:t>
      </w:r>
    </w:p>
    <w:p>
      <w:r>
        <w:rPr>
          <w:b/>
        </w:rPr>
        <w:t xml:space="preserve">Tulos</w:t>
      </w:r>
    </w:p>
    <w:p>
      <w:r>
        <w:t xml:space="preserve">katso esinettä, joka on niin kaukana kuin voit nähdä, ja tuijota sitä tarkasti.</w:t>
      </w:r>
    </w:p>
    <w:p>
      <w:r>
        <w:rPr>
          <w:b/>
        </w:rPr>
        <w:t xml:space="preserve">Esimerkki 0.3781</w:t>
      </w:r>
    </w:p>
    <w:p>
      <w:r>
        <w:t xml:space="preserve">Valon kirkkauden säätäminen.</w:t>
      </w:r>
    </w:p>
    <w:p>
      <w:r>
        <w:rPr>
          <w:b/>
        </w:rPr>
        <w:t xml:space="preserve">Tulos</w:t>
      </w:r>
    </w:p>
    <w:p>
      <w:r>
        <w:t xml:space="preserve">Asenna valaisimeen useita virtakytkimiä.</w:t>
      </w:r>
    </w:p>
    <w:p>
      <w:r>
        <w:rPr>
          <w:b/>
        </w:rPr>
        <w:t xml:space="preserve">Esimerkki 0.3782</w:t>
      </w:r>
    </w:p>
    <w:p>
      <w:r>
        <w:t xml:space="preserve">Säästää pekonirasvaa,</w:t>
      </w:r>
    </w:p>
    <w:p>
      <w:r>
        <w:rPr>
          <w:b/>
        </w:rPr>
        <w:t xml:space="preserve">Tulos</w:t>
      </w:r>
    </w:p>
    <w:p>
      <w:r>
        <w:t xml:space="preserve">nosta rasvapannu uunikintaalla ja kaada kylmä rasva varovasti säilykepurkkiin.</w:t>
      </w:r>
    </w:p>
    <w:p>
      <w:r>
        <w:rPr>
          <w:b/>
        </w:rPr>
        <w:t xml:space="preserve">Esimerkki 0.3783</w:t>
      </w:r>
    </w:p>
    <w:p>
      <w:r>
        <w:t xml:space="preserve">kuinka pitkälle etukäteen minun pitäisi leikata kakku?</w:t>
      </w:r>
    </w:p>
    <w:p>
      <w:r>
        <w:rPr>
          <w:b/>
        </w:rPr>
        <w:t xml:space="preserve">Tulos</w:t>
      </w:r>
    </w:p>
    <w:p>
      <w:r>
        <w:t xml:space="preserve">kaksi päivää etukäteen riittää, kunhan pidät sen tiiviisti käärittynä ja pakastimessa.</w:t>
      </w:r>
    </w:p>
    <w:p>
      <w:r>
        <w:rPr>
          <w:b/>
        </w:rPr>
        <w:t xml:space="preserve">Esimerkki 0.3784</w:t>
      </w:r>
    </w:p>
    <w:p>
      <w:r>
        <w:t xml:space="preserve">Voit tuntea olosi mukavammaksi julkisuudessa,</w:t>
      </w:r>
    </w:p>
    <w:p>
      <w:r>
        <w:rPr>
          <w:b/>
        </w:rPr>
        <w:t xml:space="preserve">Tulos</w:t>
      </w:r>
    </w:p>
    <w:p>
      <w:r>
        <w:t xml:space="preserve">pukeudu kuin et välittäisi ympäristöstäsi.</w:t>
      </w:r>
    </w:p>
    <w:p>
      <w:r>
        <w:rPr>
          <w:b/>
        </w:rPr>
        <w:t xml:space="preserve">Esimerkki 0,3785</w:t>
      </w:r>
    </w:p>
    <w:p>
      <w:r>
        <w:t xml:space="preserve">taulukko</w:t>
      </w:r>
    </w:p>
    <w:p>
      <w:r>
        <w:rPr>
          <w:b/>
        </w:rPr>
        <w:t xml:space="preserve">Tulos</w:t>
      </w:r>
    </w:p>
    <w:p>
      <w:r>
        <w:t xml:space="preserve">tulipalon rakentaminen turvallisesti</w:t>
      </w:r>
    </w:p>
    <w:p>
      <w:r>
        <w:rPr>
          <w:b/>
        </w:rPr>
        <w:t xml:space="preserve">Esimerkki 0.3786</w:t>
      </w:r>
    </w:p>
    <w:p>
      <w:r>
        <w:t xml:space="preserve">Käytä paperitehostetta tietyn muodon tekemiseen.</w:t>
      </w:r>
    </w:p>
    <w:p>
      <w:r>
        <w:rPr>
          <w:b/>
        </w:rPr>
        <w:t xml:space="preserve">Tulos</w:t>
      </w:r>
    </w:p>
    <w:p>
      <w:r>
        <w:t xml:space="preserve">Muodosta muoto märän paperimassan kaistaleiden avulla.  Anna edellisten kerrosten kuivua hieman, ennen kuin lisäät uusia märkiä kerroksia ja muokkaat muotoa työn aikana.</w:t>
      </w:r>
    </w:p>
    <w:p>
      <w:r>
        <w:rPr>
          <w:b/>
        </w:rPr>
        <w:t xml:space="preserve">Esimerkki 0.3787</w:t>
      </w:r>
    </w:p>
    <w:p>
      <w:r>
        <w:t xml:space="preserve">Vähennä energiankulutusta.</w:t>
      </w:r>
    </w:p>
    <w:p>
      <w:r>
        <w:rPr>
          <w:b/>
        </w:rPr>
        <w:t xml:space="preserve">Tulos</w:t>
      </w:r>
    </w:p>
    <w:p>
      <w:r>
        <w:t xml:space="preserve">Kytke kaikki johdot pistorasiaan, kun niitä ei käytetä.</w:t>
      </w:r>
    </w:p>
    <w:p>
      <w:r>
        <w:rPr>
          <w:b/>
        </w:rPr>
        <w:t xml:space="preserve">Esimerkki 0.3788</w:t>
      </w:r>
    </w:p>
    <w:p>
      <w:r>
        <w:t xml:space="preserve">paperikuppi</w:t>
      </w:r>
    </w:p>
    <w:p>
      <w:r>
        <w:rPr>
          <w:b/>
        </w:rPr>
        <w:t xml:space="preserve">Tulos</w:t>
      </w:r>
    </w:p>
    <w:p>
      <w:r>
        <w:t xml:space="preserve">voidaan käyttää paitana </w:t>
      </w:r>
    </w:p>
    <w:p>
      <w:r>
        <w:rPr>
          <w:b/>
        </w:rPr>
        <w:t xml:space="preserve">Esimerkki 0.3789</w:t>
      </w:r>
    </w:p>
    <w:p>
      <w:r>
        <w:t xml:space="preserve">Kuinka avata vetoketjun lukitus.</w:t>
      </w:r>
    </w:p>
    <w:p>
      <w:r>
        <w:rPr>
          <w:b/>
        </w:rPr>
        <w:t xml:space="preserve">Tulos</w:t>
      </w:r>
    </w:p>
    <w:p>
      <w:r>
        <w:t xml:space="preserve">Aseta kynä solmion pitkän pään lukitustapin väliin ja vedä.</w:t>
      </w:r>
    </w:p>
    <w:p>
      <w:r>
        <w:rPr>
          <w:b/>
        </w:rPr>
        <w:t xml:space="preserve">Esimerkki 0,3790</w:t>
      </w:r>
    </w:p>
    <w:p>
      <w:r>
        <w:t xml:space="preserve">miten tehdä kynttilä, joka vuotaa toista väriä, kun se sulaa</w:t>
      </w:r>
    </w:p>
    <w:p>
      <w:r>
        <w:rPr>
          <w:b/>
        </w:rPr>
        <w:t xml:space="preserve">Tulos</w:t>
      </w:r>
    </w:p>
    <w:p>
      <w:r>
        <w:t xml:space="preserve">tee sisätilat haluamallasi tavalla (verenpunainen). Kun olet tehnyt nämä valetut sisätilat, upota ne värjäämättömään pyykinpesuaineeseen. Soijan läpinäkymättömyys peittää sisustan värin. Kasta useita kertoja, kunnes saat kuoren tarpeeksi paksuksi mieleiseksesi.</w:t>
      </w:r>
    </w:p>
    <w:p>
      <w:r>
        <w:rPr>
          <w:b/>
        </w:rPr>
        <w:t xml:space="preserve">Esimerkki 0,3791</w:t>
      </w:r>
    </w:p>
    <w:p>
      <w:r>
        <w:t xml:space="preserve">Etsi Word-tiedosto, joka suljettiin tallentamatta,</w:t>
      </w:r>
    </w:p>
    <w:p>
      <w:r>
        <w:rPr>
          <w:b/>
        </w:rPr>
        <w:t xml:space="preserve">Tulos</w:t>
      </w:r>
    </w:p>
    <w:p>
      <w:r>
        <w:t xml:space="preserve">katso tiedosto verkosta, onko se varmuuskopioitu internetissä.</w:t>
      </w:r>
    </w:p>
    <w:p>
      <w:r>
        <w:rPr>
          <w:b/>
        </w:rPr>
        <w:t xml:space="preserve">Esimerkki 0.3792</w:t>
      </w:r>
    </w:p>
    <w:p>
      <w:r>
        <w:t xml:space="preserve">miten paistetaan?</w:t>
      </w:r>
    </w:p>
    <w:p>
      <w:r>
        <w:rPr>
          <w:b/>
        </w:rPr>
        <w:t xml:space="preserve">Tulos</w:t>
      </w:r>
    </w:p>
    <w:p>
      <w:r>
        <w:t xml:space="preserve">hop ainesosat tasaisesti. Kuumenna jääkaappia keskilämmöllä tai keskikorkealla lämmöllä minuutin ajan. Lisää rasva. Lisää ruokasi ja varmista, että pannu on tarpeeksi suuri, jotta kaikki mahtuu siihen helposti. Sekoita säännöllisesti tai ravista pannua, jotta ruoka ei tartu kiinni.</w:t>
      </w:r>
    </w:p>
    <w:p>
      <w:r>
        <w:rPr>
          <w:b/>
        </w:rPr>
        <w:t xml:space="preserve">Esimerkki 0.3793</w:t>
      </w:r>
    </w:p>
    <w:p>
      <w:r>
        <w:t xml:space="preserve">miten lähetät viestin jollekulle instagramissa?</w:t>
      </w:r>
    </w:p>
    <w:p>
      <w:r>
        <w:rPr>
          <w:b/>
        </w:rPr>
        <w:t xml:space="preserve">Tulos</w:t>
      </w:r>
    </w:p>
    <w:p>
      <w:r>
        <w:t xml:space="preserve">mene henkilön sivulle ja klikkaa seuraa.</w:t>
      </w:r>
    </w:p>
    <w:p>
      <w:r>
        <w:rPr>
          <w:b/>
        </w:rPr>
        <w:t xml:space="preserve">Esimerkki 0.3794</w:t>
      </w:r>
    </w:p>
    <w:p>
      <w:r>
        <w:t xml:space="preserve">Kylpyhuoneen laattojen kiinnittämiseen suihkuun niiden irtoamisen jälkeen,</w:t>
      </w:r>
    </w:p>
    <w:p>
      <w:r>
        <w:rPr>
          <w:b/>
        </w:rPr>
        <w:t xml:space="preserve">Tulos</w:t>
      </w:r>
    </w:p>
    <w:p>
      <w:r>
        <w:t xml:space="preserve">päällystä laatan pohja ruokasoodahammastahnalla.</w:t>
      </w:r>
    </w:p>
    <w:p>
      <w:r>
        <w:rPr>
          <w:b/>
        </w:rPr>
        <w:t xml:space="preserve">Esimerkki 0,3795</w:t>
      </w:r>
    </w:p>
    <w:p>
      <w:r>
        <w:t xml:space="preserve">Miten voin olla varma, etten koskaan erehdy sähköpostiosoitteestani puhelinta käyttäessäni?</w:t>
      </w:r>
    </w:p>
    <w:p>
      <w:r>
        <w:rPr>
          <w:b/>
        </w:rPr>
        <w:t xml:space="preserve">Tulos</w:t>
      </w:r>
    </w:p>
    <w:p>
      <w:r>
        <w:t xml:space="preserve">Mene Television sanakirjaan ja kirjoita sähköpostiosoitteesi sanaksi.  Näin joka kerta, kun kirjoitat osoitteen väärin, automaattinen korjaus ilmoittaa virheestäsi, kun kirjoitat sen.</w:t>
      </w:r>
    </w:p>
    <w:p>
      <w:r>
        <w:rPr>
          <w:b/>
        </w:rPr>
        <w:t xml:space="preserve">Esimerkki 0,3796</w:t>
      </w:r>
    </w:p>
    <w:p>
      <w:r>
        <w:t xml:space="preserve">Kiinnitä taideteokset taustaan, jotta ne näyttävät 3D:ltä.</w:t>
      </w:r>
    </w:p>
    <w:p>
      <w:r>
        <w:rPr>
          <w:b/>
        </w:rPr>
        <w:t xml:space="preserve">Tulos</w:t>
      </w:r>
    </w:p>
    <w:p>
      <w:r>
        <w:t xml:space="preserve">Kiinnitä taitettu paperi palojen takaosaan.</w:t>
      </w:r>
    </w:p>
    <w:p>
      <w:r>
        <w:rPr>
          <w:b/>
        </w:rPr>
        <w:t xml:space="preserve">Esimerkki 0,3797</w:t>
      </w:r>
    </w:p>
    <w:p>
      <w:r>
        <w:t xml:space="preserve">Kuinka tehdä öljyn ja jään tiheyskoe?</w:t>
      </w:r>
    </w:p>
    <w:p>
      <w:r>
        <w:rPr>
          <w:b/>
        </w:rPr>
        <w:t xml:space="preserve">Tulos</w:t>
      </w:r>
    </w:p>
    <w:p>
      <w:r>
        <w:t xml:space="preserve">Jos haluat tehdä öljyn ja jään tiheyskokeen, kerää ensin materiaalit. Tarvitset moottoriöljyä, jääpalamaljan, vettä, sinistä elintarvikeväriä, kupin, tippapullon tai pipetin.</w:t>
      </w:r>
    </w:p>
    <w:p>
      <w:r>
        <w:rPr>
          <w:b/>
        </w:rPr>
        <w:t xml:space="preserve">Esimerkki 0.3798</w:t>
      </w:r>
    </w:p>
    <w:p>
      <w:r>
        <w:t xml:space="preserve">Pyyhi kova lika pois keittiön työtasoista.</w:t>
      </w:r>
    </w:p>
    <w:p>
      <w:r>
        <w:rPr>
          <w:b/>
        </w:rPr>
        <w:t xml:space="preserve">Tulos</w:t>
      </w:r>
    </w:p>
    <w:p>
      <w:r>
        <w:t xml:space="preserve">Käytä puhdistamiseen kasvismuovipussia.</w:t>
      </w:r>
    </w:p>
    <w:p>
      <w:r>
        <w:rPr>
          <w:b/>
        </w:rPr>
        <w:t xml:space="preserve">Esimerkki 0.3799</w:t>
      </w:r>
    </w:p>
    <w:p>
      <w:r>
        <w:t xml:space="preserve">Suojaa tiedostoja katoamiselta,</w:t>
      </w:r>
    </w:p>
    <w:p>
      <w:r>
        <w:rPr>
          <w:b/>
        </w:rPr>
        <w:t xml:space="preserve">Tulos</w:t>
      </w:r>
    </w:p>
    <w:p>
      <w:r>
        <w:t xml:space="preserve">varmuuskopioi tiedostot samalle kiintolevylle, jolle alkuperäiset tiedostot on tallennettu.</w:t>
      </w:r>
    </w:p>
    <w:p>
      <w:r>
        <w:rPr>
          <w:b/>
        </w:rPr>
        <w:t xml:space="preserve">Esimerkki 0.3800</w:t>
      </w:r>
    </w:p>
    <w:p>
      <w:r>
        <w:t xml:space="preserve">Vähentää sydänsairauksien riskiä.</w:t>
      </w:r>
    </w:p>
    <w:p>
      <w:r>
        <w:rPr>
          <w:b/>
        </w:rPr>
        <w:t xml:space="preserve">Tulos</w:t>
      </w:r>
    </w:p>
    <w:p>
      <w:r>
        <w:t xml:space="preserve">Käy säännöllisesti pikaruokapaikoissa.</w:t>
      </w:r>
    </w:p>
    <w:p>
      <w:r>
        <w:rPr>
          <w:b/>
        </w:rPr>
        <w:t xml:space="preserve">Esimerkki 0.3801</w:t>
      </w:r>
    </w:p>
    <w:p>
      <w:r>
        <w:t xml:space="preserve">Miten koristella lampunvarjostin värikkäästi?</w:t>
      </w:r>
    </w:p>
    <w:p>
      <w:r>
        <w:rPr>
          <w:b/>
        </w:rPr>
        <w:t xml:space="preserve">Tulos</w:t>
      </w:r>
    </w:p>
    <w:p>
      <w:r>
        <w:t xml:space="preserve">Leikkaa värikäs materiaali ja valitse värimaailma, käynnistä lamppu ja liimaa materiaali lampunvarjostimeen ja lamppuun.</w:t>
      </w:r>
    </w:p>
    <w:p>
      <w:r>
        <w:rPr>
          <w:b/>
        </w:rPr>
        <w:t xml:space="preserve">Esimerkki 0.3802</w:t>
      </w:r>
    </w:p>
    <w:p>
      <w:r>
        <w:t xml:space="preserve">Miten hoitaa hampaita</w:t>
      </w:r>
    </w:p>
    <w:p>
      <w:r>
        <w:rPr>
          <w:b/>
        </w:rPr>
        <w:t xml:space="preserve">Tulos</w:t>
      </w:r>
    </w:p>
    <w:p>
      <w:r>
        <w:t xml:space="preserve">Hoitaa hampaita, muista hammaslankaa kerran päivässä lisätä plakkia.</w:t>
      </w:r>
    </w:p>
    <w:p>
      <w:r>
        <w:rPr>
          <w:b/>
        </w:rPr>
        <w:t xml:space="preserve">Esimerkki 0.3803</w:t>
      </w:r>
    </w:p>
    <w:p>
      <w:r>
        <w:t xml:space="preserve">Voit merkitä leikkausviivan metalliseen roskakoriin seuraavasti</w:t>
      </w:r>
    </w:p>
    <w:p>
      <w:r>
        <w:rPr>
          <w:b/>
        </w:rPr>
        <w:t xml:space="preserve">Tulos</w:t>
      </w:r>
    </w:p>
    <w:p>
      <w:r>
        <w:t xml:space="preserve">Merkitse se lyijykynällä</w:t>
      </w:r>
    </w:p>
    <w:p>
      <w:r>
        <w:rPr>
          <w:b/>
        </w:rPr>
        <w:t xml:space="preserve">Esimerkki 0.3804</w:t>
      </w:r>
    </w:p>
    <w:p>
      <w:r>
        <w:t xml:space="preserve">Miten taivutat juuri leikattua lankaa sivulle satuttamatta itseäsi?</w:t>
      </w:r>
    </w:p>
    <w:p>
      <w:r>
        <w:rPr>
          <w:b/>
        </w:rPr>
        <w:t xml:space="preserve">Tulos</w:t>
      </w:r>
    </w:p>
    <w:p>
      <w:r>
        <w:t xml:space="preserve">Voit tehdä tämän käyttämällä lankaleikkurin tylppää päätä työntääksesi lankaa varovasti poispäin.</w:t>
      </w:r>
    </w:p>
    <w:p>
      <w:r>
        <w:rPr>
          <w:b/>
        </w:rPr>
        <w:t xml:space="preserve">Esimerkki 0.3805</w:t>
      </w:r>
    </w:p>
    <w:p>
      <w:r>
        <w:t xml:space="preserve">Miten aloitat vauvan peiton?</w:t>
      </w:r>
    </w:p>
    <w:p>
      <w:r>
        <w:rPr>
          <w:b/>
        </w:rPr>
        <w:t xml:space="preserve">Tulos</w:t>
      </w:r>
    </w:p>
    <w:p>
      <w:r>
        <w:t xml:space="preserve">Päätä, minkä kokoinen ja kuinka monta neliötä leveä ja pitkä haluat sen olevan.  Aloita leikkaamalla palat niin, että ne täyttävät mitat, ja aseta ne karkeaan muotoon.</w:t>
      </w:r>
    </w:p>
    <w:p>
      <w:r>
        <w:rPr>
          <w:b/>
        </w:rPr>
        <w:t xml:space="preserve">Esimerkki 0.3806</w:t>
      </w:r>
    </w:p>
    <w:p>
      <w:r>
        <w:t xml:space="preserve">Voit muuttaa kevätkääryleiden kääreet mustiksi seuraavasti</w:t>
      </w:r>
    </w:p>
    <w:p>
      <w:r>
        <w:rPr>
          <w:b/>
        </w:rPr>
        <w:t xml:space="preserve">Tulos</w:t>
      </w:r>
    </w:p>
    <w:p>
      <w:r>
        <w:t xml:space="preserve">Laita ne evercleariin ja hiusväriin</w:t>
      </w:r>
    </w:p>
    <w:p>
      <w:r>
        <w:rPr>
          <w:b/>
        </w:rPr>
        <w:t xml:space="preserve">Esimerkki 0.3807</w:t>
      </w:r>
    </w:p>
    <w:p>
      <w:r>
        <w:t xml:space="preserve">Vähentääksesi öljyn tippumisen mahdollisuutta avoliekille minimiin.</w:t>
      </w:r>
    </w:p>
    <w:p>
      <w:r>
        <w:rPr>
          <w:b/>
        </w:rPr>
        <w:t xml:space="preserve">Tulos</w:t>
      </w:r>
    </w:p>
    <w:p>
      <w:r>
        <w:t xml:space="preserve">Muista pitää poltin päällä, kun otat kalkkunan pois polttimesta.</w:t>
      </w:r>
    </w:p>
    <w:p>
      <w:r>
        <w:rPr>
          <w:b/>
        </w:rPr>
        <w:t xml:space="preserve">Esimerkki 0.3808</w:t>
      </w:r>
    </w:p>
    <w:p>
      <w:r>
        <w:t xml:space="preserve">miten tehdä kermainen sinihomejuustokastike</w:t>
      </w:r>
    </w:p>
    <w:p>
      <w:r>
        <w:rPr>
          <w:b/>
        </w:rPr>
        <w:t xml:space="preserve">Tulos</w:t>
      </w:r>
    </w:p>
    <w:p>
      <w:r>
        <w:t xml:space="preserve">Vatkaa 1/4 kupillista kirnupiimää ja smetanaa,2 unssia paahdettua kuminaa, 1/2 kupillista murennettua sinihomejuustoa, 1/2 sitruunan mehu sekä suolaa ja tulista kastiketta maun mukaan.</w:t>
      </w:r>
    </w:p>
    <w:p>
      <w:r>
        <w:rPr>
          <w:b/>
        </w:rPr>
        <w:t xml:space="preserve">Esimerkki 0.3809</w:t>
      </w:r>
    </w:p>
    <w:p>
      <w:r>
        <w:t xml:space="preserve">Anna karttasovelluksen johdattaa sinut takaisin pysäköityyn autoosi</w:t>
      </w:r>
    </w:p>
    <w:p>
      <w:r>
        <w:rPr>
          <w:b/>
        </w:rPr>
        <w:t xml:space="preserve">Tulos</w:t>
      </w:r>
    </w:p>
    <w:p>
      <w:r>
        <w:t xml:space="preserve">Pudota vain nuppineula karttasovellukseen, ja taskulamppu johdattaa sinut takaisin sinne kuin kyyhkynen.</w:t>
      </w:r>
    </w:p>
    <w:p>
      <w:r>
        <w:rPr>
          <w:b/>
        </w:rPr>
        <w:t xml:space="preserve">Esimerkki 0.3810</w:t>
      </w:r>
    </w:p>
    <w:p>
      <w:r>
        <w:t xml:space="preserve">Miten piirtää täydellinen ympyrä</w:t>
      </w:r>
    </w:p>
    <w:p>
      <w:r>
        <w:rPr>
          <w:b/>
        </w:rPr>
        <w:t xml:space="preserve">Tulos</w:t>
      </w:r>
    </w:p>
    <w:p>
      <w:r>
        <w:t xml:space="preserve">Voit piirtää täydellisen ympyrän piirtämällä muovipurkin kannen ympäri kynällä paperille.</w:t>
      </w:r>
    </w:p>
    <w:p>
      <w:r>
        <w:rPr>
          <w:b/>
        </w:rPr>
        <w:t xml:space="preserve">Esimerkki 0.3811</w:t>
      </w:r>
    </w:p>
    <w:p>
      <w:r>
        <w:t xml:space="preserve">sokeri</w:t>
      </w:r>
    </w:p>
    <w:p>
      <w:r>
        <w:rPr>
          <w:b/>
        </w:rPr>
        <w:t xml:space="preserve">Tulos</w:t>
      </w:r>
    </w:p>
    <w:p>
      <w:r>
        <w:t xml:space="preserve">voi aiheuttaa sisäänkasvaneet varpaankynnet </w:t>
      </w:r>
    </w:p>
    <w:p>
      <w:r>
        <w:rPr>
          <w:b/>
        </w:rPr>
        <w:t xml:space="preserve">Esimerkki 0.3812</w:t>
      </w:r>
    </w:p>
    <w:p>
      <w:r>
        <w:t xml:space="preserve">jääkaappi</w:t>
      </w:r>
    </w:p>
    <w:p>
      <w:r>
        <w:rPr>
          <w:b/>
        </w:rPr>
        <w:t xml:space="preserve">Tulos</w:t>
      </w:r>
    </w:p>
    <w:p>
      <w:r>
        <w:t xml:space="preserve">pitää pehmustettua tuolia </w:t>
      </w:r>
    </w:p>
    <w:p>
      <w:r>
        <w:rPr>
          <w:b/>
        </w:rPr>
        <w:t xml:space="preserve">Esimerkki 0.3813</w:t>
      </w:r>
    </w:p>
    <w:p>
      <w:r>
        <w:t xml:space="preserve">sauvasekoitin</w:t>
      </w:r>
    </w:p>
    <w:p>
      <w:r>
        <w:rPr>
          <w:b/>
        </w:rPr>
        <w:t xml:space="preserve">Tulos</w:t>
      </w:r>
    </w:p>
    <w:p>
      <w:r>
        <w:t xml:space="preserve">mashes matto sileä</w:t>
      </w:r>
    </w:p>
    <w:p>
      <w:r>
        <w:rPr>
          <w:b/>
        </w:rPr>
        <w:t xml:space="preserve">Esimerkki 0.3814</w:t>
      </w:r>
    </w:p>
    <w:p>
      <w:r>
        <w:t xml:space="preserve">Miten jakaa tietoisuutta mehiläisten merkityksestä ystävillesi ja naapureillesi.</w:t>
      </w:r>
    </w:p>
    <w:p>
      <w:r>
        <w:rPr>
          <w:b/>
        </w:rPr>
        <w:t xml:space="preserve">Tulos</w:t>
      </w:r>
    </w:p>
    <w:p>
      <w:r>
        <w:t xml:space="preserve">Osta auringonkukan siemeniä ja istuta niitä pieniin astioihin, jaa taimia ystäville ja naapureille sekä pieni kirjanen, jossa kerrotaan, kuinka paljon auringonkukat rakastavat mehiläisiä ja kuinka tärkeitä mehiläiset ovat maapallon elämälle.</w:t>
      </w:r>
    </w:p>
    <w:p>
      <w:r>
        <w:rPr>
          <w:b/>
        </w:rPr>
        <w:t xml:space="preserve">Esimerkki 0.3815</w:t>
      </w:r>
    </w:p>
    <w:p>
      <w:r>
        <w:t xml:space="preserve">miten sitoudut johonkin?</w:t>
      </w:r>
    </w:p>
    <w:p>
      <w:r>
        <w:rPr>
          <w:b/>
        </w:rPr>
        <w:t xml:space="preserve">Tulos</w:t>
      </w:r>
    </w:p>
    <w:p>
      <w:r>
        <w:t xml:space="preserve">viettää aikaa heidän kanssaan.</w:t>
      </w:r>
    </w:p>
    <w:p>
      <w:r>
        <w:rPr>
          <w:b/>
        </w:rPr>
        <w:t xml:space="preserve">Esimerkki 0.3816</w:t>
      </w:r>
    </w:p>
    <w:p>
      <w:r>
        <w:t xml:space="preserve">Jos haluat leikata puupaloja tiettyyn kokoon, voit tehdä seuraavat toimet</w:t>
      </w:r>
    </w:p>
    <w:p>
      <w:r>
        <w:rPr>
          <w:b/>
        </w:rPr>
        <w:t xml:space="preserve">Tulos</w:t>
      </w:r>
    </w:p>
    <w:p>
      <w:r>
        <w:t xml:space="preserve">Käytä kädessä pidettävää partaterää puun erottamiseen puhtaasti.</w:t>
      </w:r>
    </w:p>
    <w:p>
      <w:r>
        <w:rPr>
          <w:b/>
        </w:rPr>
        <w:t xml:space="preserve">Esimerkki 0.3817</w:t>
      </w:r>
    </w:p>
    <w:p>
      <w:r>
        <w:t xml:space="preserve">Luo käsilaukkuun ylimääräinen lokero.</w:t>
      </w:r>
    </w:p>
    <w:p>
      <w:r>
        <w:rPr>
          <w:b/>
        </w:rPr>
        <w:t xml:space="preserve">Tulos</w:t>
      </w:r>
    </w:p>
    <w:p>
      <w:r>
        <w:t xml:space="preserve">Lisää suihkupullo jaettua säilytystä varten.</w:t>
      </w:r>
    </w:p>
    <w:p>
      <w:r>
        <w:rPr>
          <w:b/>
        </w:rPr>
        <w:t xml:space="preserve">Esimerkki 0.3818</w:t>
      </w:r>
    </w:p>
    <w:p>
      <w:r>
        <w:t xml:space="preserve">Käytätkö puusta sorvattua lamppua tehdessäsi samankaltaista puuta?</w:t>
      </w:r>
    </w:p>
    <w:p>
      <w:r>
        <w:rPr>
          <w:b/>
        </w:rPr>
        <w:t xml:space="preserve">Tulos</w:t>
      </w:r>
    </w:p>
    <w:p>
      <w:r>
        <w:t xml:space="preserve">Ei, voit käyttää neliöitä, kolmioita ja puuta.</w:t>
      </w:r>
    </w:p>
    <w:p>
      <w:r>
        <w:rPr>
          <w:b/>
        </w:rPr>
        <w:t xml:space="preserve">Esimerkki 0.3819</w:t>
      </w:r>
    </w:p>
    <w:p>
      <w:r>
        <w:t xml:space="preserve">Sytyttää tulen helposti ilman kuivaa materiaalia,</w:t>
      </w:r>
    </w:p>
    <w:p>
      <w:r>
        <w:rPr>
          <w:b/>
        </w:rPr>
        <w:t xml:space="preserve">Tulos</w:t>
      </w:r>
    </w:p>
    <w:p>
      <w:r>
        <w:t xml:space="preserve">hengittää lämmintä, kuivaa ilmaa märkien lehtien kasaan.</w:t>
      </w:r>
    </w:p>
    <w:p>
      <w:r>
        <w:rPr>
          <w:b/>
        </w:rPr>
        <w:t xml:space="preserve">Esimerkki 0.3820</w:t>
      </w:r>
    </w:p>
    <w:p>
      <w:r>
        <w:t xml:space="preserve">Korvien avaaminen helposti korkeutta vaihdettaessa,</w:t>
      </w:r>
    </w:p>
    <w:p>
      <w:r>
        <w:rPr>
          <w:b/>
        </w:rPr>
        <w:t xml:space="preserve">Tulos</w:t>
      </w:r>
    </w:p>
    <w:p>
      <w:r>
        <w:t xml:space="preserve">rypistää huuliasi yhä uudelleen ja uudelleen.</w:t>
      </w:r>
    </w:p>
    <w:p>
      <w:r>
        <w:rPr>
          <w:b/>
        </w:rPr>
        <w:t xml:space="preserve">Esimerkki 0,3821</w:t>
      </w:r>
    </w:p>
    <w:p>
      <w:r>
        <w:t xml:space="preserve">ilmastointilaite</w:t>
      </w:r>
    </w:p>
    <w:p>
      <w:r>
        <w:rPr>
          <w:b/>
        </w:rPr>
        <w:t xml:space="preserve">Tulos</w:t>
      </w:r>
    </w:p>
    <w:p>
      <w:r>
        <w:t xml:space="preserve">voi viilentää pihaa </w:t>
      </w:r>
    </w:p>
    <w:p>
      <w:r>
        <w:rPr>
          <w:b/>
        </w:rPr>
        <w:t xml:space="preserve">Esimerkki 0.3822</w:t>
      </w:r>
    </w:p>
    <w:p>
      <w:r>
        <w:t xml:space="preserve">Houkuttele lapset syömään hedelmiä.</w:t>
      </w:r>
    </w:p>
    <w:p>
      <w:r>
        <w:rPr>
          <w:b/>
        </w:rPr>
        <w:t xml:space="preserve">Tulos</w:t>
      </w:r>
    </w:p>
    <w:p>
      <w:r>
        <w:t xml:space="preserve">Leikkaa omenat hampurilaispihvien muotoon.</w:t>
      </w:r>
    </w:p>
    <w:p>
      <w:r>
        <w:rPr>
          <w:b/>
        </w:rPr>
        <w:t xml:space="preserve">Esimerkki 0.3823</w:t>
      </w:r>
    </w:p>
    <w:p>
      <w:r>
        <w:t xml:space="preserve">Miten tehdä kirjan ulkopuolelle ulkoneva sivupidike ilman muita materiaaleja?</w:t>
      </w:r>
    </w:p>
    <w:p>
      <w:r>
        <w:rPr>
          <w:b/>
        </w:rPr>
        <w:t xml:space="preserve">Tulos</w:t>
      </w:r>
    </w:p>
    <w:p>
      <w:r>
        <w:t xml:space="preserve">Revi sivun alakulmasta hieman irti ja aseta se sisäänpäin niin, että se pysyy suljettuna kirjan ulkopuolella.</w:t>
      </w:r>
    </w:p>
    <w:p>
      <w:r>
        <w:rPr>
          <w:b/>
        </w:rPr>
        <w:t xml:space="preserve">Esimerkki 0.3824</w:t>
      </w:r>
    </w:p>
    <w:p>
      <w:r>
        <w:t xml:space="preserve">miten ruokaa nipistellään?</w:t>
      </w:r>
    </w:p>
    <w:p>
      <w:r>
        <w:rPr>
          <w:b/>
        </w:rPr>
        <w:t xml:space="preserve">Tulos</w:t>
      </w:r>
    </w:p>
    <w:p>
      <w:r>
        <w:t xml:space="preserve">tökkää sitä sormella.</w:t>
      </w:r>
    </w:p>
    <w:p>
      <w:r>
        <w:rPr>
          <w:b/>
        </w:rPr>
        <w:t xml:space="preserve">Esimerkki 0,3825</w:t>
      </w:r>
    </w:p>
    <w:p>
      <w:r>
        <w:t xml:space="preserve">miten löytää morelleja</w:t>
      </w:r>
    </w:p>
    <w:p>
      <w:r>
        <w:rPr>
          <w:b/>
        </w:rPr>
        <w:t xml:space="preserve">Tulos</w:t>
      </w:r>
    </w:p>
    <w:p>
      <w:r>
        <w:t xml:space="preserve">Etsi saarni-, haapa-, jalava- ja tammipuita, joiden ympärillä kasvaa usein morelleja. Varhain talvella maan lämmetessä niitä on etelään suuntautuvilla rinteillä melko avoimilla alueilla. Vuodenajan edetessä mene syvemmälle metsään ja pohjoiseen suuntautuville rinteille.</w:t>
      </w:r>
    </w:p>
    <w:p>
      <w:r>
        <w:rPr>
          <w:b/>
        </w:rPr>
        <w:t xml:space="preserve">Esimerkki 0,3826</w:t>
      </w:r>
    </w:p>
    <w:p>
      <w:r>
        <w:t xml:space="preserve">Miten lopettaa migreenin päänsärky</w:t>
      </w:r>
    </w:p>
    <w:p>
      <w:r>
        <w:rPr>
          <w:b/>
        </w:rPr>
        <w:t xml:space="preserve">Tulos</w:t>
      </w:r>
    </w:p>
    <w:p>
      <w:r>
        <w:t xml:space="preserve">Laita kätesi pääsi päälle ja taivuta niitä useita kertoja migreenipäänsäryn pysäyttämiseksi.</w:t>
      </w:r>
    </w:p>
    <w:p>
      <w:r>
        <w:rPr>
          <w:b/>
        </w:rPr>
        <w:t xml:space="preserve">Esimerkki 0.3827</w:t>
      </w:r>
    </w:p>
    <w:p>
      <w:r>
        <w:t xml:space="preserve">Voit sekoittaa voin ja maissisiirapin keskenään seuraavasti</w:t>
      </w:r>
    </w:p>
    <w:p>
      <w:r>
        <w:rPr>
          <w:b/>
        </w:rPr>
        <w:t xml:space="preserve">Tulos</w:t>
      </w:r>
    </w:p>
    <w:p>
      <w:r>
        <w:t xml:space="preserve">Aseta lautaselle ja käytä kumilastaa.</w:t>
      </w:r>
    </w:p>
    <w:p>
      <w:r>
        <w:rPr>
          <w:b/>
        </w:rPr>
        <w:t xml:space="preserve">Esimerkki 0.3828</w:t>
      </w:r>
    </w:p>
    <w:p>
      <w:r>
        <w:t xml:space="preserve">Videon mykistäminen Youtubessa</w:t>
      </w:r>
    </w:p>
    <w:p>
      <w:r>
        <w:rPr>
          <w:b/>
        </w:rPr>
        <w:t xml:space="preserve">Tulos</w:t>
      </w:r>
    </w:p>
    <w:p>
      <w:r>
        <w:t xml:space="preserve">Etsi videonäytön vasemmasta alakulmasta painike, joka näyttää kaiuttimelta. Napsauta sitä hiiren kakkospainikkeella.</w:t>
      </w:r>
    </w:p>
    <w:p>
      <w:r>
        <w:rPr>
          <w:b/>
        </w:rPr>
        <w:t xml:space="preserve">Esimerkki 0.3829</w:t>
      </w:r>
    </w:p>
    <w:p>
      <w:r>
        <w:t xml:space="preserve">Pysäyttää pastan kypsymisen</w:t>
      </w:r>
    </w:p>
    <w:p>
      <w:r>
        <w:rPr>
          <w:b/>
        </w:rPr>
        <w:t xml:space="preserve">Tulos</w:t>
      </w:r>
    </w:p>
    <w:p>
      <w:r>
        <w:t xml:space="preserve">valuta ja pakasta nuudelit, kun ne ovat kypsiä haluttuun pehmeyteen.</w:t>
      </w:r>
    </w:p>
    <w:p>
      <w:r>
        <w:rPr>
          <w:b/>
        </w:rPr>
        <w:t xml:space="preserve">Esimerkki 0,3830</w:t>
      </w:r>
    </w:p>
    <w:p>
      <w:r>
        <w:t xml:space="preserve">Estää rapean juuston joutumisen ruokaan.</w:t>
      </w:r>
    </w:p>
    <w:p>
      <w:r>
        <w:rPr>
          <w:b/>
        </w:rPr>
        <w:t xml:space="preserve">Tulos</w:t>
      </w:r>
    </w:p>
    <w:p>
      <w:r>
        <w:t xml:space="preserve">Lisää juusto ennen kuin laitat ruoan uuniin.</w:t>
      </w:r>
    </w:p>
    <w:p>
      <w:r>
        <w:rPr>
          <w:b/>
        </w:rPr>
        <w:t xml:space="preserve">Esimerkki 0,3831</w:t>
      </w:r>
    </w:p>
    <w:p>
      <w:r>
        <w:t xml:space="preserve">miten pitää taukoa jostain asiasta?</w:t>
      </w:r>
    </w:p>
    <w:p>
      <w:r>
        <w:rPr>
          <w:b/>
        </w:rPr>
        <w:t xml:space="preserve">Tulos</w:t>
      </w:r>
    </w:p>
    <w:p>
      <w:r>
        <w:t xml:space="preserve">ota se vähän kerrallaan.</w:t>
      </w:r>
    </w:p>
    <w:p>
      <w:r>
        <w:rPr>
          <w:b/>
        </w:rPr>
        <w:t xml:space="preserve">Esimerkki 0.3832</w:t>
      </w:r>
    </w:p>
    <w:p>
      <w:r>
        <w:t xml:space="preserve">miten auto saadaan pysähtymään?</w:t>
      </w:r>
    </w:p>
    <w:p>
      <w:r>
        <w:rPr>
          <w:b/>
        </w:rPr>
        <w:t xml:space="preserve">Tulos</w:t>
      </w:r>
    </w:p>
    <w:p>
      <w:r>
        <w:t xml:space="preserve">ota jalka pois kaasulta.</w:t>
      </w:r>
    </w:p>
    <w:p>
      <w:r>
        <w:rPr>
          <w:b/>
        </w:rPr>
        <w:t xml:space="preserve">Esimerkki 0,3833</w:t>
      </w:r>
    </w:p>
    <w:p>
      <w:r>
        <w:t xml:space="preserve">Alkuperäisen lakan poistaminen puupalasta,</w:t>
      </w:r>
    </w:p>
    <w:p>
      <w:r>
        <w:rPr>
          <w:b/>
        </w:rPr>
        <w:t xml:space="preserve">Tulos</w:t>
      </w:r>
    </w:p>
    <w:p>
      <w:r>
        <w:t xml:space="preserve">hiero hammastahnaa varovasti koko puupalalle.</w:t>
      </w:r>
    </w:p>
    <w:p>
      <w:r>
        <w:rPr>
          <w:b/>
        </w:rPr>
        <w:t xml:space="preserve">Esimerkki 0,3834</w:t>
      </w:r>
    </w:p>
    <w:p>
      <w:r>
        <w:t xml:space="preserve">Järjestä pienet toimistotarvikkeet.</w:t>
      </w:r>
    </w:p>
    <w:p>
      <w:r>
        <w:rPr>
          <w:b/>
        </w:rPr>
        <w:t xml:space="preserve">Tulos</w:t>
      </w:r>
    </w:p>
    <w:p>
      <w:r>
        <w:t xml:space="preserve">Pidä kakkuvuoka laatikossa.</w:t>
      </w:r>
    </w:p>
    <w:p>
      <w:r>
        <w:rPr>
          <w:b/>
        </w:rPr>
        <w:t xml:space="preserve">Esimerkki 0,3835</w:t>
      </w:r>
    </w:p>
    <w:p>
      <w:r>
        <w:t xml:space="preserve">Kuinka heittää koripalloa</w:t>
      </w:r>
    </w:p>
    <w:p>
      <w:r>
        <w:rPr>
          <w:b/>
        </w:rPr>
        <w:t xml:space="preserve">Tulos</w:t>
      </w:r>
    </w:p>
    <w:p>
      <w:r>
        <w:t xml:space="preserve">Aseta ampuma-ase hieman sen kulman alapuolelle, josta haluat ampua. Pidä pallo paikallaan kädessä tähtäämistä varten. Työnnä sitten ampumakädellä, jotta saat aikaan kaariradan.</w:t>
      </w:r>
    </w:p>
    <w:p>
      <w:r>
        <w:rPr>
          <w:b/>
        </w:rPr>
        <w:t xml:space="preserve">Esimerkki 0.3836</w:t>
      </w:r>
    </w:p>
    <w:p>
      <w:r>
        <w:t xml:space="preserve">Kuinka teroittaa veitsi.</w:t>
      </w:r>
    </w:p>
    <w:p>
      <w:r>
        <w:rPr>
          <w:b/>
        </w:rPr>
        <w:t xml:space="preserve">Tulos</w:t>
      </w:r>
    </w:p>
    <w:p>
      <w:r>
        <w:t xml:space="preserve">Vedä veitsen terää hiekkapaperia vasten.</w:t>
      </w:r>
    </w:p>
    <w:p>
      <w:r>
        <w:rPr>
          <w:b/>
        </w:rPr>
        <w:t xml:space="preserve">Esimerkki 0.3837</w:t>
      </w:r>
    </w:p>
    <w:p>
      <w:r>
        <w:t xml:space="preserve">Miten voit mitata jonkin asian ja katsoa, onko se noin 15 senttiä pitkä ilman viivoitinta?</w:t>
      </w:r>
    </w:p>
    <w:p>
      <w:r>
        <w:rPr>
          <w:b/>
        </w:rPr>
        <w:t xml:space="preserve">Tulos</w:t>
      </w:r>
    </w:p>
    <w:p>
      <w:r>
        <w:t xml:space="preserve">Aseta kolikko (tai muu amerikkalainen kolikko) esineen viereen.  Kolikko on noin 6 tuumaa - 2 kolikkoa on noin jalka.</w:t>
      </w:r>
    </w:p>
    <w:p>
      <w:r>
        <w:rPr>
          <w:b/>
        </w:rPr>
        <w:t xml:space="preserve">Esimerkki 0,3838</w:t>
      </w:r>
    </w:p>
    <w:p>
      <w:r>
        <w:t xml:space="preserve">Löytääksesi leijonankarvasienen voit seuraavasti</w:t>
      </w:r>
    </w:p>
    <w:p>
      <w:r>
        <w:rPr>
          <w:b/>
        </w:rPr>
        <w:t xml:space="preserve">Tulos</w:t>
      </w:r>
    </w:p>
    <w:p>
      <w:r>
        <w:t xml:space="preserve">Aloita katsomalla sisälle vanhojen huonekalujen alle</w:t>
      </w:r>
    </w:p>
    <w:p>
      <w:r>
        <w:rPr>
          <w:b/>
        </w:rPr>
        <w:t xml:space="preserve">Esimerkki 0.3839</w:t>
      </w:r>
    </w:p>
    <w:p>
      <w:r>
        <w:t xml:space="preserve">maissin mokkapalojen valmistaminen</w:t>
      </w:r>
    </w:p>
    <w:p>
      <w:r>
        <w:rPr>
          <w:b/>
        </w:rPr>
        <w:t xml:space="preserve">Tulos</w:t>
      </w:r>
    </w:p>
    <w:p>
      <w:r>
        <w:t xml:space="preserve">Sulata 3 ruokalusikallista voita jäätelöastiaan. Kuullota 1 hienonnettu punainen paprika 2 minuuttia. Lisää 2 1/2 kupillista raakoja maissinjyviä, 1 kupillinen sulatettuja pakastettuja limapapuja, 1/4 kupillista vettä, 2 teelusikallista hienonnettua timjamia sekä suolaa ja pippuria maun mukaan. Peitä ja hauduta 5 minuuttia. Sekoita joukkoon 2 viipaloitua sipulia.</w:t>
      </w:r>
    </w:p>
    <w:p>
      <w:r>
        <w:rPr>
          <w:b/>
        </w:rPr>
        <w:t xml:space="preserve">Esimerkki 0.3840</w:t>
      </w:r>
    </w:p>
    <w:p>
      <w:r>
        <w:t xml:space="preserve">Turvavyön kiinnittäminen,</w:t>
      </w:r>
    </w:p>
    <w:p>
      <w:r>
        <w:rPr>
          <w:b/>
        </w:rPr>
        <w:t xml:space="preserve">Tulos</w:t>
      </w:r>
    </w:p>
    <w:p>
      <w:r>
        <w:t xml:space="preserve">tartu turvavyön hihnaan, vedä se rintakehäsi taakse ja työnnä se sitten lantiosi lähellä olevaan lukkoon.</w:t>
      </w:r>
    </w:p>
    <w:p>
      <w:r>
        <w:rPr>
          <w:b/>
        </w:rPr>
        <w:t xml:space="preserve">Esimerkki 0,3841</w:t>
      </w:r>
    </w:p>
    <w:p>
      <w:r>
        <w:t xml:space="preserve">Miten voin kantaa suuren vaneri- tai kipsilevyarkin yksin?</w:t>
      </w:r>
    </w:p>
    <w:p>
      <w:r>
        <w:rPr>
          <w:b/>
        </w:rPr>
        <w:t xml:space="preserve">Tulos</w:t>
      </w:r>
    </w:p>
    <w:p>
      <w:r>
        <w:t xml:space="preserve">Sido yhteen noin 18 jalan pituisen köyden kaksi päätä. Koukista tämä silmukka levyn kahden yläkulman ympärille kahvaksi.</w:t>
      </w:r>
    </w:p>
    <w:p>
      <w:r>
        <w:rPr>
          <w:b/>
        </w:rPr>
        <w:t xml:space="preserve">Esimerkki 0.3842</w:t>
      </w:r>
    </w:p>
    <w:p>
      <w:r>
        <w:t xml:space="preserve">Auttaa laihduttamisessa muuttamatta syömisen määrää,</w:t>
      </w:r>
    </w:p>
    <w:p>
      <w:r>
        <w:rPr>
          <w:b/>
        </w:rPr>
        <w:t xml:space="preserve">Tulos</w:t>
      </w:r>
    </w:p>
    <w:p>
      <w:r>
        <w:t xml:space="preserve">jätä kaikki kasvisruoka pois.</w:t>
      </w:r>
    </w:p>
    <w:p>
      <w:r>
        <w:rPr>
          <w:b/>
        </w:rPr>
        <w:t xml:space="preserve">Esimerkki 0.3843</w:t>
      </w:r>
    </w:p>
    <w:p>
      <w:r>
        <w:t xml:space="preserve">Järjestä pienten esineiden tarvikkeet.</w:t>
      </w:r>
    </w:p>
    <w:p>
      <w:r>
        <w:rPr>
          <w:b/>
        </w:rPr>
        <w:t xml:space="preserve">Tulos</w:t>
      </w:r>
    </w:p>
    <w:p>
      <w:r>
        <w:t xml:space="preserve">Siivoa limsatölkit ja aseta ne laatikoihin.</w:t>
      </w:r>
    </w:p>
    <w:p>
      <w:r>
        <w:rPr>
          <w:b/>
        </w:rPr>
        <w:t xml:space="preserve">Esimerkki 0.3844</w:t>
      </w:r>
    </w:p>
    <w:p>
      <w:r>
        <w:t xml:space="preserve">Miten saan ruostekertymät pois työkaluista?</w:t>
      </w:r>
    </w:p>
    <w:p>
      <w:r>
        <w:rPr>
          <w:b/>
        </w:rPr>
        <w:t xml:space="preserve">Tulos</w:t>
      </w:r>
    </w:p>
    <w:p>
      <w:r>
        <w:t xml:space="preserve">Liota vettä ja suolaa sisältävässä purkissa yön yli.</w:t>
      </w:r>
    </w:p>
    <w:p>
      <w:r>
        <w:rPr>
          <w:b/>
        </w:rPr>
        <w:t xml:space="preserve">Esimerkki 0,3845</w:t>
      </w:r>
    </w:p>
    <w:p>
      <w:r>
        <w:t xml:space="preserve">Poista pahat hajut uunista.</w:t>
      </w:r>
    </w:p>
    <w:p>
      <w:r>
        <w:rPr>
          <w:b/>
        </w:rPr>
        <w:t xml:space="preserve">Tulos</w:t>
      </w:r>
    </w:p>
    <w:p>
      <w:r>
        <w:t xml:space="preserve">Puhdista ruokatipat ajoittain.</w:t>
      </w:r>
    </w:p>
    <w:p>
      <w:r>
        <w:rPr>
          <w:b/>
        </w:rPr>
        <w:t xml:space="preserve">Esimerkki 0.3846</w:t>
      </w:r>
    </w:p>
    <w:p>
      <w:r>
        <w:t xml:space="preserve">miten voit päivittää sivun Yahoo-sovelluksessa?</w:t>
      </w:r>
    </w:p>
    <w:p>
      <w:r>
        <w:rPr>
          <w:b/>
        </w:rPr>
        <w:t xml:space="preserve">Tulos</w:t>
      </w:r>
    </w:p>
    <w:p>
      <w:r>
        <w:t xml:space="preserve">Pidä sivun yläreunasta kiinni sormella ja pyyhkäise ylöspäin. se latautuu uudelleen.</w:t>
      </w:r>
    </w:p>
    <w:p>
      <w:r>
        <w:rPr>
          <w:b/>
        </w:rPr>
        <w:t xml:space="preserve">Esimerkki 0.3847</w:t>
      </w:r>
    </w:p>
    <w:p>
      <w:r>
        <w:t xml:space="preserve">miten käynnistetään ajoleikkuri</w:t>
      </w:r>
    </w:p>
    <w:p>
      <w:r>
        <w:rPr>
          <w:b/>
        </w:rPr>
        <w:t xml:space="preserve">Tulos</w:t>
      </w:r>
    </w:p>
    <w:p>
      <w:r>
        <w:t xml:space="preserve">Varmista, että seisontajarru on päällä ja siivet pois päältä, työnnä vipu kuristus-/käynnistysasentoon ja käännä avain käyntiin. Varmista, että käynnistyksen jälkeen kuristin pysyy kytkettynä.</w:t>
      </w:r>
    </w:p>
    <w:p>
      <w:r>
        <w:rPr>
          <w:b/>
        </w:rPr>
        <w:t xml:space="preserve">Esimerkki 0.3848</w:t>
      </w:r>
    </w:p>
    <w:p>
      <w:r>
        <w:t xml:space="preserve">savulohipaahtoleivän valmistaminen</w:t>
      </w:r>
    </w:p>
    <w:p>
      <w:r>
        <w:rPr>
          <w:b/>
        </w:rPr>
        <w:t xml:space="preserve">Tulos</w:t>
      </w:r>
    </w:p>
    <w:p>
      <w:r>
        <w:t xml:space="preserve">Soseuta 4 unssia tuorejuustoa ja 1 rkl hienonnettua tilliä, ruohosipulia, tarragonia ja persiljaa tehosekoittimessa; mausta suolalla ja pippurilla. Levitä 4 viipaleelle paahdettua pumpernickel-leipää. Lisää päälle tuoretta lohta, rucolaa ja purista sitruunamehua. Mausta pippurilla.</w:t>
      </w:r>
    </w:p>
    <w:p>
      <w:r>
        <w:rPr>
          <w:b/>
        </w:rPr>
        <w:t xml:space="preserve">Esimerkki 0.3849</w:t>
      </w:r>
    </w:p>
    <w:p>
      <w:r>
        <w:t xml:space="preserve">miten kyykistyt?</w:t>
      </w:r>
    </w:p>
    <w:p>
      <w:r>
        <w:rPr>
          <w:b/>
        </w:rPr>
        <w:t xml:space="preserve">Tulos</w:t>
      </w:r>
    </w:p>
    <w:p>
      <w:r>
        <w:t xml:space="preserve">suorista selkäsi.</w:t>
      </w:r>
    </w:p>
    <w:p>
      <w:r>
        <w:rPr>
          <w:b/>
        </w:rPr>
        <w:t xml:space="preserve">Esimerkki 0,3850</w:t>
      </w:r>
    </w:p>
    <w:p>
      <w:r>
        <w:t xml:space="preserve">tee ananasjuomaa</w:t>
      </w:r>
    </w:p>
    <w:p>
      <w:r>
        <w:rPr>
          <w:b/>
        </w:rPr>
        <w:t xml:space="preserve">Tulos</w:t>
      </w:r>
    </w:p>
    <w:p>
      <w:r>
        <w:t xml:space="preserve">1,5 oz Banks 5 Rum .75 oz maustettua ananassiirappia .5 oz hunajasiirappia .5 oz tuoretta limemehua 1 mansikka, sekoitettu 1 minttukasvi 1 ripaus suolaa Ohjeet:    Muddle, ravista, siivilöi jäämurskan päälle tiki-mukissa. Valinnainen: koristele kahdella ananaksenlehdellä, orkidealla ja tikipillillä.</w:t>
      </w:r>
    </w:p>
    <w:p>
      <w:r>
        <w:rPr>
          <w:b/>
        </w:rPr>
        <w:t xml:space="preserve">Esimerkki 0.3851</w:t>
      </w:r>
    </w:p>
    <w:p>
      <w:r>
        <w:t xml:space="preserve">Tehdä leipää, joka sopii hyvin intialaiseen ruokaan,</w:t>
      </w:r>
    </w:p>
    <w:p>
      <w:r>
        <w:rPr>
          <w:b/>
        </w:rPr>
        <w:t xml:space="preserve">Tulos</w:t>
      </w:r>
    </w:p>
    <w:p>
      <w:r>
        <w:t xml:space="preserve">sekoita jauhot, sokeri ja leivinjauhe keskenään ja lisää jäävesi.</w:t>
      </w:r>
    </w:p>
    <w:p>
      <w:r>
        <w:rPr>
          <w:b/>
        </w:rPr>
        <w:t xml:space="preserve">Esimerkki 0.3852</w:t>
      </w:r>
    </w:p>
    <w:p>
      <w:r>
        <w:t xml:space="preserve">Työpöydän koon valitseminen</w:t>
      </w:r>
    </w:p>
    <w:p>
      <w:r>
        <w:rPr>
          <w:b/>
        </w:rPr>
        <w:t xml:space="preserve">Tulos</w:t>
      </w:r>
    </w:p>
    <w:p>
      <w:r>
        <w:t xml:space="preserve">Mittaa penkkiä varten tarvittava alue pihakepin avulla, jotta voit luoda työpöydän paikalleen sopivaksi.</w:t>
      </w:r>
    </w:p>
    <w:p>
      <w:r>
        <w:rPr>
          <w:b/>
        </w:rPr>
        <w:t xml:space="preserve">Esimerkki 0.3853</w:t>
      </w:r>
    </w:p>
    <w:p>
      <w:r>
        <w:t xml:space="preserve">Hoitaa kurkkukipua.</w:t>
      </w:r>
    </w:p>
    <w:p>
      <w:r>
        <w:rPr>
          <w:b/>
        </w:rPr>
        <w:t xml:space="preserve">Tulos</w:t>
      </w:r>
    </w:p>
    <w:p>
      <w:r>
        <w:t xml:space="preserve">Syö saksanpähkinöitä kurkun rauhoittamiseksi.</w:t>
      </w:r>
    </w:p>
    <w:p>
      <w:r>
        <w:rPr>
          <w:b/>
        </w:rPr>
        <w:t xml:space="preserve">Esimerkki 0.3854</w:t>
      </w:r>
    </w:p>
    <w:p>
      <w:r>
        <w:t xml:space="preserve">Kuinka sytyttää tuli takassa</w:t>
      </w:r>
    </w:p>
    <w:p>
      <w:r>
        <w:rPr>
          <w:b/>
        </w:rPr>
        <w:t xml:space="preserve">Tulos</w:t>
      </w:r>
    </w:p>
    <w:p>
      <w:r>
        <w:t xml:space="preserve">Jos takassasi on lasiovet, sulje ovet 15-20 minuuttia ennen tulen sytyttämistä. Näin takan sisäpuoli pääsee huoneenlämpöön.</w:t>
      </w:r>
    </w:p>
    <w:p>
      <w:r>
        <w:rPr>
          <w:b/>
        </w:rPr>
        <w:t xml:space="preserve">Esimerkki 0,3855</w:t>
      </w:r>
    </w:p>
    <w:p>
      <w:r>
        <w:t xml:space="preserve">Makuuhuoneen lämpötilan muuttaminen kylmemmäksi ilman tuuletinta tai ilmastointilaitetta,</w:t>
      </w:r>
    </w:p>
    <w:p>
      <w:r>
        <w:rPr>
          <w:b/>
        </w:rPr>
        <w:t xml:space="preserve">Tulos</w:t>
      </w:r>
    </w:p>
    <w:p>
      <w:r>
        <w:t xml:space="preserve">heiluta isoa peittoa ylös ja alas, jotta huoneeseen syntyy tuulenpuuska, joka viilentää huoneen, kun se käy liian kuumaksi.</w:t>
      </w:r>
    </w:p>
    <w:p>
      <w:r>
        <w:rPr>
          <w:b/>
        </w:rPr>
        <w:t xml:space="preserve">Esimerkki 0.3856</w:t>
      </w:r>
    </w:p>
    <w:p>
      <w:r>
        <w:t xml:space="preserve">Miten paistetaan kalafileetä</w:t>
      </w:r>
    </w:p>
    <w:p>
      <w:r>
        <w:rPr>
          <w:b/>
        </w:rPr>
        <w:t xml:space="preserve">Tulos</w:t>
      </w:r>
    </w:p>
    <w:p>
      <w:r>
        <w:t xml:space="preserve">Mausta kalafileet hyvin ja kuumenna pannulla hieman öljyä. Kun näet öljyssä aaltoilua, kalafileet ovat valmiita pannulle nahkapuoli alaspäin. Käännä kahden minuutin kuluttua ja anna kypsyä nahkapuolella vielä kymmenen minuuttia.</w:t>
      </w:r>
    </w:p>
    <w:p>
      <w:r>
        <w:rPr>
          <w:b/>
        </w:rPr>
        <w:t xml:space="preserve">Esimerkki 0.3857</w:t>
      </w:r>
    </w:p>
    <w:p>
      <w:r>
        <w:t xml:space="preserve">Kuinka korkeita seinien on oltava?</w:t>
      </w:r>
    </w:p>
    <w:p>
      <w:r>
        <w:rPr>
          <w:b/>
        </w:rPr>
        <w:t xml:space="preserve">Tulos</w:t>
      </w:r>
    </w:p>
    <w:p>
      <w:r>
        <w:t xml:space="preserve">Seinät voivat olla noin 5 tuumaa tai mitä haluat.</w:t>
      </w:r>
    </w:p>
    <w:p>
      <w:r>
        <w:rPr>
          <w:b/>
        </w:rPr>
        <w:t xml:space="preserve">Esimerkki 0.3858</w:t>
      </w:r>
    </w:p>
    <w:p>
      <w:r>
        <w:t xml:space="preserve">Kuinka lisätä äänenvoimakkuutta Youtubessa</w:t>
      </w:r>
    </w:p>
    <w:p>
      <w:r>
        <w:rPr>
          <w:b/>
        </w:rPr>
        <w:t xml:space="preserve">Tulos</w:t>
      </w:r>
    </w:p>
    <w:p>
      <w:r>
        <w:t xml:space="preserve">Etsi videonäytön vasemmasta alakulmasta painike, joka näyttää kaiuttimelta. Vie hiiren osoitin sen päälle, kunnes äänenvoimakkuuden liukusäädin tulee näkyviin. Siirrä liukusäädintä vasemmalle, kunnes saavutetaan haluttu äänenvoimakkuus.</w:t>
      </w:r>
    </w:p>
    <w:p>
      <w:r>
        <w:rPr>
          <w:b/>
        </w:rPr>
        <w:t xml:space="preserve">Esimerkki 0.3859</w:t>
      </w:r>
    </w:p>
    <w:p>
      <w:r>
        <w:t xml:space="preserve">Estää keksien palamisen.</w:t>
      </w:r>
    </w:p>
    <w:p>
      <w:r>
        <w:rPr>
          <w:b/>
        </w:rPr>
        <w:t xml:space="preserve">Tulos</w:t>
      </w:r>
    </w:p>
    <w:p>
      <w:r>
        <w:t xml:space="preserve">Leivontapannujen pitäisi olla pikemminkin vaaleat kuin tummat. Tummilla pannuilla paistetut keksit palavat helposti pinnalta.</w:t>
      </w:r>
    </w:p>
    <w:p>
      <w:r>
        <w:rPr>
          <w:b/>
        </w:rPr>
        <w:t xml:space="preserve">Esimerkki 0,3860</w:t>
      </w:r>
    </w:p>
    <w:p>
      <w:r>
        <w:t xml:space="preserve">Valmistele suolattu sianlihan peppu kypsentämistä varten.</w:t>
      </w:r>
    </w:p>
    <w:p>
      <w:r>
        <w:rPr>
          <w:b/>
        </w:rPr>
        <w:t xml:space="preserve">Tulos</w:t>
      </w:r>
    </w:p>
    <w:p>
      <w:r>
        <w:t xml:space="preserve">Ota kuorittu sianliha pois jääkaapista ja huuhtele kuori pois. Liota sianlihaa kylmässä vedessä 0,5 tuntia, jotta osa suolasta poistuu. Taputtele sianliha kuivaksi ja kuivaa se ilmakuivaksi uunin korkeassa lämpötilassa luukku auki 2 tunnin ajan.</w:t>
      </w:r>
    </w:p>
    <w:p>
      <w:r>
        <w:rPr>
          <w:b/>
        </w:rPr>
        <w:t xml:space="preserve">Esimerkki 0.3861</w:t>
      </w:r>
    </w:p>
    <w:p>
      <w:r>
        <w:t xml:space="preserve">Taikinan pisteyttäminen, jotta se kohoaa paremmin leivonnan aikana,</w:t>
      </w:r>
    </w:p>
    <w:p>
      <w:r>
        <w:rPr>
          <w:b/>
        </w:rPr>
        <w:t xml:space="preserve">Tulos</w:t>
      </w:r>
    </w:p>
    <w:p>
      <w:r>
        <w:t xml:space="preserve">leikkaa terävällä veitsellä X-kirjain leivän pinnan poikki noin metrin matkalta taikinaan.</w:t>
      </w:r>
    </w:p>
    <w:p>
      <w:r>
        <w:rPr>
          <w:b/>
        </w:rPr>
        <w:t xml:space="preserve">Esimerkki 0.3862</w:t>
      </w:r>
    </w:p>
    <w:p>
      <w:r>
        <w:t xml:space="preserve">Puhdas öljymaalaus.</w:t>
      </w:r>
    </w:p>
    <w:p>
      <w:r>
        <w:rPr>
          <w:b/>
        </w:rPr>
        <w:t xml:space="preserve">Tulos</w:t>
      </w:r>
    </w:p>
    <w:p>
      <w:r>
        <w:t xml:space="preserve">Käytä puoliksi leikattua omenaa maalin hankaamiseen.</w:t>
      </w:r>
    </w:p>
    <w:p>
      <w:r>
        <w:rPr>
          <w:b/>
        </w:rPr>
        <w:t xml:space="preserve">Esimerkki 0.3863</w:t>
      </w:r>
    </w:p>
    <w:p>
      <w:r>
        <w:t xml:space="preserve">Miten saan hyvän otteen munankuorista, jotka putoavat munan sisään, jota olen särkemässä?</w:t>
      </w:r>
    </w:p>
    <w:p>
      <w:r>
        <w:rPr>
          <w:b/>
        </w:rPr>
        <w:t xml:space="preserve">Tulos</w:t>
      </w:r>
    </w:p>
    <w:p>
      <w:r>
        <w:t xml:space="preserve">Kostuta hampaasi puhtaalla vedellä, niin voit tarttua kuoriin helpommin.</w:t>
      </w:r>
    </w:p>
    <w:p>
      <w:r>
        <w:rPr>
          <w:b/>
        </w:rPr>
        <w:t xml:space="preserve">Esimerkki 0.3864</w:t>
      </w:r>
    </w:p>
    <w:p>
      <w:r>
        <w:t xml:space="preserve">Mikä on paras vaahteratyyppi vaahterasiirapin valmistukseen?</w:t>
      </w:r>
    </w:p>
    <w:p>
      <w:r>
        <w:rPr>
          <w:b/>
        </w:rPr>
        <w:t xml:space="preserve">Tulos</w:t>
      </w:r>
    </w:p>
    <w:p>
      <w:r>
        <w:t xml:space="preserve">Sokerivaahtera, koska sen mehussa on vähiten sokeria.</w:t>
      </w:r>
    </w:p>
    <w:p>
      <w:r>
        <w:rPr>
          <w:b/>
        </w:rPr>
        <w:t xml:space="preserve">Esimerkki 0,3865</w:t>
      </w:r>
    </w:p>
    <w:p>
      <w:r>
        <w:t xml:space="preserve">Miten tehdä vadelmapilvikuppeja</w:t>
      </w:r>
    </w:p>
    <w:p>
      <w:r>
        <w:rPr>
          <w:b/>
        </w:rPr>
        <w:t xml:space="preserve">Tulos</w:t>
      </w:r>
    </w:p>
    <w:p>
      <w:r>
        <w:t xml:space="preserve">Jos haluat tehdä vadelmapilvikuppeja, paina niitä lusikan kääntöpuolella heti uunista poistamisen jälkeen, jotta niistä tulee avoimia, donitsin näköisiä.</w:t>
      </w:r>
    </w:p>
    <w:p>
      <w:r>
        <w:rPr>
          <w:b/>
        </w:rPr>
        <w:t xml:space="preserve">Esimerkki 0.3866</w:t>
      </w:r>
    </w:p>
    <w:p>
      <w:r>
        <w:t xml:space="preserve">Miten leikata ylimääräinen pito pois rullalautan tuoreesta otteesta?</w:t>
      </w:r>
    </w:p>
    <w:p>
      <w:r>
        <w:rPr>
          <w:b/>
        </w:rPr>
        <w:t xml:space="preserve">Tulos</w:t>
      </w:r>
    </w:p>
    <w:p>
      <w:r>
        <w:t xml:space="preserve">Piirrä rullalauta liidulla ja leikkaa puun reunan läpi laatikkoleikkurilla ja poista ylimääräinen pito.</w:t>
      </w:r>
    </w:p>
    <w:p>
      <w:r>
        <w:rPr>
          <w:b/>
        </w:rPr>
        <w:t xml:space="preserve">Esimerkki 0.3867</w:t>
      </w:r>
    </w:p>
    <w:p>
      <w:r>
        <w:t xml:space="preserve">miten jotain yhdistetään?</w:t>
      </w:r>
    </w:p>
    <w:p>
      <w:r>
        <w:rPr>
          <w:b/>
        </w:rPr>
        <w:t xml:space="preserve">Tulos</w:t>
      </w:r>
    </w:p>
    <w:p>
      <w:r>
        <w:t xml:space="preserve">liimaa se yhteen.</w:t>
      </w:r>
    </w:p>
    <w:p>
      <w:r>
        <w:rPr>
          <w:b/>
        </w:rPr>
        <w:t xml:space="preserve">Esimerkki 0.3868</w:t>
      </w:r>
    </w:p>
    <w:p>
      <w:r>
        <w:t xml:space="preserve">Puhdistaa mokkasaappaat tuhoamatta niiden rakennetta,</w:t>
      </w:r>
    </w:p>
    <w:p>
      <w:r>
        <w:rPr>
          <w:b/>
        </w:rPr>
        <w:t xml:space="preserve">Tulos</w:t>
      </w:r>
    </w:p>
    <w:p>
      <w:r>
        <w:t xml:space="preserve">pese ne koneessa laadukkaalla pehmentimellä.</w:t>
      </w:r>
    </w:p>
    <w:p>
      <w:r>
        <w:rPr>
          <w:b/>
        </w:rPr>
        <w:t xml:space="preserve">Esimerkki 0.3869</w:t>
      </w:r>
    </w:p>
    <w:p>
      <w:r>
        <w:t xml:space="preserve">Liimaa palat yhteen,</w:t>
      </w:r>
    </w:p>
    <w:p>
      <w:r>
        <w:rPr>
          <w:b/>
        </w:rPr>
        <w:t xml:space="preserve">Tulos</w:t>
      </w:r>
    </w:p>
    <w:p>
      <w:r>
        <w:t xml:space="preserve">Aseta palat ja laita saumojen kohdalle puuliimaa.</w:t>
      </w:r>
    </w:p>
    <w:p>
      <w:r>
        <w:rPr>
          <w:b/>
        </w:rPr>
        <w:t xml:space="preserve">Esimerkki 0,3870</w:t>
      </w:r>
    </w:p>
    <w:p>
      <w:r>
        <w:t xml:space="preserve">Miten robotti ohjelmoidaan?</w:t>
      </w:r>
    </w:p>
    <w:p>
      <w:r>
        <w:rPr>
          <w:b/>
        </w:rPr>
        <w:t xml:space="preserve">Tulos</w:t>
      </w:r>
    </w:p>
    <w:p>
      <w:r>
        <w:t xml:space="preserve">Otat riipuksen robottiin ja ohjelmoit eri akselit, kuten X tai M.</w:t>
      </w:r>
    </w:p>
    <w:p>
      <w:r>
        <w:rPr>
          <w:b/>
        </w:rPr>
        <w:t xml:space="preserve">Esimerkki 0,3871</w:t>
      </w:r>
    </w:p>
    <w:p>
      <w:r>
        <w:t xml:space="preserve">Millä voit leikata bandannat tasaisesti kahtia?</w:t>
      </w:r>
    </w:p>
    <w:p>
      <w:r>
        <w:rPr>
          <w:b/>
        </w:rPr>
        <w:t xml:space="preserve">Tulos</w:t>
      </w:r>
    </w:p>
    <w:p>
      <w:r>
        <w:t xml:space="preserve">Leikkaa bandannat kädelläsi tasaisesti kahtia.</w:t>
      </w:r>
    </w:p>
    <w:p>
      <w:r>
        <w:rPr>
          <w:b/>
        </w:rPr>
        <w:t xml:space="preserve">Esimerkki 0.3872</w:t>
      </w:r>
    </w:p>
    <w:p>
      <w:r>
        <w:t xml:space="preserve">Miten taksille annetaan pysähtymismerkki?</w:t>
      </w:r>
    </w:p>
    <w:p>
      <w:r>
        <w:rPr>
          <w:b/>
        </w:rPr>
        <w:t xml:space="preserve">Tulos</w:t>
      </w:r>
    </w:p>
    <w:p>
      <w:r>
        <w:t xml:space="preserve">Nosta jalka ohjaamon eteen osoittaaksesi viestin kuljettajalle.</w:t>
      </w:r>
    </w:p>
    <w:p>
      <w:r>
        <w:rPr>
          <w:b/>
        </w:rPr>
        <w:t xml:space="preserve">Esimerkki 0.3873</w:t>
      </w:r>
    </w:p>
    <w:p>
      <w:r>
        <w:t xml:space="preserve">miten saada lisää tilaa kaappiin</w:t>
      </w:r>
    </w:p>
    <w:p>
      <w:r>
        <w:rPr>
          <w:b/>
        </w:rPr>
        <w:t xml:space="preserve">Tulos</w:t>
      </w:r>
    </w:p>
    <w:p>
      <w:r>
        <w:t xml:space="preserve">lisätä pesukoneen päälle telineen lisävarastointia varten.</w:t>
      </w:r>
    </w:p>
    <w:p>
      <w:r>
        <w:rPr>
          <w:b/>
        </w:rPr>
        <w:t xml:space="preserve">Esimerkki 0.3874</w:t>
      </w:r>
    </w:p>
    <w:p>
      <w:r>
        <w:t xml:space="preserve">Kuinka tehdä tölkkeihin uudelleen suljettava kansi?</w:t>
      </w:r>
    </w:p>
    <w:p>
      <w:r>
        <w:rPr>
          <w:b/>
        </w:rPr>
        <w:t xml:space="preserve">Tulos</w:t>
      </w:r>
    </w:p>
    <w:p>
      <w:r>
        <w:t xml:space="preserve">saada värillinen kitti, mesh se pohjaan voi, sitten odottaa, että se asettaa, kun se on asetettu, pestä se ja käyttää tarpeen mukaan.</w:t>
      </w:r>
    </w:p>
    <w:p>
      <w:r>
        <w:rPr>
          <w:b/>
        </w:rPr>
        <w:t xml:space="preserve">Esimerkki 0,3875</w:t>
      </w:r>
    </w:p>
    <w:p>
      <w:r>
        <w:t xml:space="preserve">Päästä eroon rasvaisista kasvoista.</w:t>
      </w:r>
    </w:p>
    <w:p>
      <w:r>
        <w:rPr>
          <w:b/>
        </w:rPr>
        <w:t xml:space="preserve">Tulos</w:t>
      </w:r>
    </w:p>
    <w:p>
      <w:r>
        <w:t xml:space="preserve">vältä rasvaisten tuotteiden levittämistä kasvoille.</w:t>
      </w:r>
    </w:p>
    <w:p>
      <w:r>
        <w:rPr>
          <w:b/>
        </w:rPr>
        <w:t xml:space="preserve">Esimerkki 0.3876</w:t>
      </w:r>
    </w:p>
    <w:p>
      <w:r>
        <w:t xml:space="preserve">Irrota juuttunut purkin kansi.</w:t>
      </w:r>
    </w:p>
    <w:p>
      <w:r>
        <w:rPr>
          <w:b/>
        </w:rPr>
        <w:t xml:space="preserve">Tulos</w:t>
      </w:r>
    </w:p>
    <w:p>
      <w:r>
        <w:t xml:space="preserve">Liota kantta kylmässä vedessä muutaman minuutin ajan.</w:t>
      </w:r>
    </w:p>
    <w:p>
      <w:r>
        <w:rPr>
          <w:b/>
        </w:rPr>
        <w:t xml:space="preserve">Esimerkki 0.3877</w:t>
      </w:r>
    </w:p>
    <w:p>
      <w:r>
        <w:t xml:space="preserve">miten estää luonnosten tulo</w:t>
      </w:r>
    </w:p>
    <w:p>
      <w:r>
        <w:rPr>
          <w:b/>
        </w:rPr>
        <w:t xml:space="preserve">Tulos</w:t>
      </w:r>
    </w:p>
    <w:p>
      <w:r>
        <w:t xml:space="preserve">käytä ovikäärmettä katon halkeamaa pitkin.</w:t>
      </w:r>
    </w:p>
    <w:p>
      <w:r>
        <w:rPr>
          <w:b/>
        </w:rPr>
        <w:t xml:space="preserve">Esimerkki 0.3878</w:t>
      </w:r>
    </w:p>
    <w:p>
      <w:r>
        <w:t xml:space="preserve">Miten raikastaa ulko-ovea.</w:t>
      </w:r>
    </w:p>
    <w:p>
      <w:r>
        <w:rPr>
          <w:b/>
        </w:rPr>
        <w:t xml:space="preserve">Tulos</w:t>
      </w:r>
    </w:p>
    <w:p>
      <w:r>
        <w:t xml:space="preserve">Harkitse oven uudelleenmaalausta kontrastivärillä, joka todella erottuu, kiillota tai vaihda sään kuluttamat laitteistot ja ehkä hanki uudet talon numerot. Jos ulko-oven viereen lisätään kamariastia tai muu kasviastia, se on entistäkin viihtyisämpi.</w:t>
      </w:r>
    </w:p>
    <w:p>
      <w:r>
        <w:rPr>
          <w:b/>
        </w:rPr>
        <w:t xml:space="preserve">Esimerkki 0.3879</w:t>
      </w:r>
    </w:p>
    <w:p>
      <w:r>
        <w:t xml:space="preserve">miten viedä kaurakeksit toiselle tasolle?</w:t>
      </w:r>
    </w:p>
    <w:p>
      <w:r>
        <w:rPr>
          <w:b/>
        </w:rPr>
        <w:t xml:space="preserve">Tulos</w:t>
      </w:r>
    </w:p>
    <w:p>
      <w:r>
        <w:t xml:space="preserve">lisää pekonirasvaan useita teelusikallisia vaniljauutetta ja yksi teelusikallinen voitaikinaa, ennen kuin se sekoitetaan voihin.</w:t>
      </w:r>
    </w:p>
    <w:p>
      <w:r>
        <w:rPr>
          <w:b/>
        </w:rPr>
        <w:t xml:space="preserve">Esimerkki 0.3880</w:t>
      </w:r>
    </w:p>
    <w:p>
      <w:r>
        <w:t xml:space="preserve">miten käytät kärpäslätkää?</w:t>
      </w:r>
    </w:p>
    <w:p>
      <w:r>
        <w:rPr>
          <w:b/>
        </w:rPr>
        <w:t xml:space="preserve">Tulos</w:t>
      </w:r>
    </w:p>
    <w:p>
      <w:r>
        <w:t xml:space="preserve">heiluta sitä kärpäselle.</w:t>
      </w:r>
    </w:p>
    <w:p>
      <w:r>
        <w:rPr>
          <w:b/>
        </w:rPr>
        <w:t xml:space="preserve">Esimerkki 0.3881</w:t>
      </w:r>
    </w:p>
    <w:p>
      <w:r>
        <w:t xml:space="preserve">Miten tehdä No Cook Blackberry Freezer Jam</w:t>
      </w:r>
    </w:p>
    <w:p>
      <w:r>
        <w:rPr>
          <w:b/>
        </w:rPr>
        <w:t xml:space="preserve">Tulos</w:t>
      </w:r>
    </w:p>
    <w:p>
      <w:r>
        <w:t xml:space="preserve">Jos haluat valmistaa keittämätöntä karhunvatukkahilloa, tee seos murskatuista karhunvatukoista, sokerista ja pikapektiinistä ja lusikoi purkkiin, jotka täytetään ääriään myöten.</w:t>
      </w:r>
    </w:p>
    <w:p>
      <w:r>
        <w:rPr>
          <w:b/>
        </w:rPr>
        <w:t xml:space="preserve">Esimerkki 0.3882</w:t>
      </w:r>
    </w:p>
    <w:p>
      <w:r>
        <w:t xml:space="preserve">miten jotain kiillotetaan?</w:t>
      </w:r>
    </w:p>
    <w:p>
      <w:r>
        <w:rPr>
          <w:b/>
        </w:rPr>
        <w:t xml:space="preserve">Tulos</w:t>
      </w:r>
    </w:p>
    <w:p>
      <w:r>
        <w:t xml:space="preserve">mene sen päälle maalilla.</w:t>
      </w:r>
    </w:p>
    <w:p>
      <w:r>
        <w:rPr>
          <w:b/>
        </w:rPr>
        <w:t xml:space="preserve">Esimerkki 0.3883</w:t>
      </w:r>
    </w:p>
    <w:p>
      <w:r>
        <w:t xml:space="preserve">Kaivertaa kuvio yksityisyyden suoja-aitaan.</w:t>
      </w:r>
    </w:p>
    <w:p>
      <w:r>
        <w:rPr>
          <w:b/>
        </w:rPr>
        <w:t xml:space="preserve">Tulos</w:t>
      </w:r>
    </w:p>
    <w:p>
      <w:r>
        <w:t xml:space="preserve">Piirrä kuvio ensin lyijykynällä aidan puulevylle. Seuraavaksi tarvitset pistosahan tai käsin ohjattavan jyrsimen. Leikkaa puulevyyn reikä laatikkoleikkurilla, jotta saat sahan puun sisään aloittaaksesi leikkaamisen. Leikkaa kuvion linjoja pitkin, sisäpuolelta perässä.</w:t>
      </w:r>
    </w:p>
    <w:p>
      <w:r>
        <w:rPr>
          <w:b/>
        </w:rPr>
        <w:t xml:space="preserve">Esimerkki 0.3884</w:t>
      </w:r>
    </w:p>
    <w:p>
      <w:r>
        <w:t xml:space="preserve">Kun teet oman rusetin paperista, voit liittää rusetin yhteen taittamisen jälkeen.</w:t>
      </w:r>
    </w:p>
    <w:p>
      <w:r>
        <w:rPr>
          <w:b/>
        </w:rPr>
        <w:t xml:space="preserve">Tulos</w:t>
      </w:r>
    </w:p>
    <w:p>
      <w:r>
        <w:t xml:space="preserve">Aseta yksi kuminauha rusetin keskelle pitämään se paikallaan.</w:t>
      </w:r>
    </w:p>
    <w:p>
      <w:r>
        <w:rPr>
          <w:b/>
        </w:rPr>
        <w:t xml:space="preserve">Esimerkki 0,3885</w:t>
      </w:r>
    </w:p>
    <w:p>
      <w:r>
        <w:t xml:space="preserve">Mikä ainesosa on jätetty pois fluffy slime -limasta, joka normaalisti on tavallisessa limassa?</w:t>
      </w:r>
    </w:p>
    <w:p>
      <w:r>
        <w:rPr>
          <w:b/>
        </w:rPr>
        <w:t xml:space="preserve">Tulos</w:t>
      </w:r>
    </w:p>
    <w:p>
      <w:r>
        <w:t xml:space="preserve">Voi</w:t>
      </w:r>
    </w:p>
    <w:p>
      <w:r>
        <w:rPr>
          <w:b/>
        </w:rPr>
        <w:t xml:space="preserve">Esimerkki 0,3886</w:t>
      </w:r>
    </w:p>
    <w:p>
      <w:r>
        <w:t xml:space="preserve">Levitä pizzakastike taikinan päälle,</w:t>
      </w:r>
    </w:p>
    <w:p>
      <w:r>
        <w:rPr>
          <w:b/>
        </w:rPr>
        <w:t xml:space="preserve">Tulos</w:t>
      </w:r>
    </w:p>
    <w:p>
      <w:r>
        <w:t xml:space="preserve">kaada pizzakastike kauhalla pizzataikinan keskelle niin, että pizzakastike valuu pizzataikinan päälle keskeltä ja jättää muutaman sentin tilaa ennen kuin kastike yltää taikinan reunalle.</w:t>
      </w:r>
    </w:p>
    <w:p>
      <w:r>
        <w:rPr>
          <w:b/>
        </w:rPr>
        <w:t xml:space="preserve">Esimerkki 0.3887</w:t>
      </w:r>
    </w:p>
    <w:p>
      <w:r>
        <w:t xml:space="preserve">DIY-siementen käynnistimet</w:t>
      </w:r>
    </w:p>
    <w:p>
      <w:r>
        <w:rPr>
          <w:b/>
        </w:rPr>
        <w:t xml:space="preserve">Tulos</w:t>
      </w:r>
    </w:p>
    <w:p>
      <w:r>
        <w:t xml:space="preserve">Ryöstä naapureidesi kukkapenkit ja ota heidän kasvinsa ulos astioista.</w:t>
      </w:r>
    </w:p>
    <w:p>
      <w:r>
        <w:rPr>
          <w:b/>
        </w:rPr>
        <w:t xml:space="preserve">Esimerkki 0.3888</w:t>
      </w:r>
    </w:p>
    <w:p>
      <w:r>
        <w:t xml:space="preserve">Vanhojen jätteiden uudelleenkäyttö puutarhan lannoittamiseen,</w:t>
      </w:r>
    </w:p>
    <w:p>
      <w:r>
        <w:rPr>
          <w:b/>
        </w:rPr>
        <w:t xml:space="preserve">Tulos</w:t>
      </w:r>
    </w:p>
    <w:p>
      <w:r>
        <w:t xml:space="preserve">kaada roskat puutarhaan, jotta ne voivat ravita puutarhan maaperää.</w:t>
      </w:r>
    </w:p>
    <w:p>
      <w:r>
        <w:rPr>
          <w:b/>
        </w:rPr>
        <w:t xml:space="preserve">Esimerkki 0.3889</w:t>
      </w:r>
    </w:p>
    <w:p>
      <w:r>
        <w:t xml:space="preserve">Tehdä grillatusta juustosta erityisen tahmeaa,</w:t>
      </w:r>
    </w:p>
    <w:p>
      <w:r>
        <w:rPr>
          <w:b/>
        </w:rPr>
        <w:t xml:space="preserve">Tulos</w:t>
      </w:r>
    </w:p>
    <w:p>
      <w:r>
        <w:t xml:space="preserve">kypsennä sitä kaksi kertaa pidempään.</w:t>
      </w:r>
    </w:p>
    <w:p>
      <w:r>
        <w:rPr>
          <w:b/>
        </w:rPr>
        <w:t xml:space="preserve">Esimerkki 0,3890</w:t>
      </w:r>
    </w:p>
    <w:p>
      <w:r>
        <w:t xml:space="preserve">Voit sekoittaa jauhot ja suolan niin, että siitä tulee kuohkeaa ja hienoa, voit tehdä seuraavasti</w:t>
      </w:r>
    </w:p>
    <w:p>
      <w:r>
        <w:rPr>
          <w:b/>
        </w:rPr>
        <w:t xml:space="preserve">Tulos</w:t>
      </w:r>
    </w:p>
    <w:p>
      <w:r>
        <w:t xml:space="preserve">Laita ainekset kulhoon ja yhdistä ne painekattilassa.</w:t>
      </w:r>
    </w:p>
    <w:p>
      <w:r>
        <w:rPr>
          <w:b/>
        </w:rPr>
        <w:t xml:space="preserve">Esimerkki 0,3891</w:t>
      </w:r>
    </w:p>
    <w:p>
      <w:r>
        <w:t xml:space="preserve">Miten voit pelotella naapureitasi tänä talvena?</w:t>
      </w:r>
    </w:p>
    <w:p>
      <w:r>
        <w:rPr>
          <w:b/>
        </w:rPr>
        <w:t xml:space="preserve">Tulos</w:t>
      </w:r>
    </w:p>
    <w:p>
      <w:r>
        <w:t xml:space="preserve">Tee useita lumiukkoja ja työnnä piparminttutikkuja heidän silmiensä kohdalle, niin ne loistavat aavemaisesti yöllä ja saavat heidät pelästymään.</w:t>
      </w:r>
    </w:p>
    <w:p>
      <w:r>
        <w:rPr>
          <w:b/>
        </w:rPr>
        <w:t xml:space="preserve">Esimerkki 0.3892</w:t>
      </w:r>
    </w:p>
    <w:p>
      <w:r>
        <w:t xml:space="preserve">maali</w:t>
      </w:r>
    </w:p>
    <w:p>
      <w:r>
        <w:rPr>
          <w:b/>
        </w:rPr>
        <w:t xml:space="preserve">Tulos</w:t>
      </w:r>
    </w:p>
    <w:p>
      <w:r>
        <w:t xml:space="preserve">ei voi puhdistaa pesulapulla helposti</w:t>
      </w:r>
    </w:p>
    <w:p>
      <w:r>
        <w:rPr>
          <w:b/>
        </w:rPr>
        <w:t xml:space="preserve">Esimerkki 0.3893</w:t>
      </w:r>
    </w:p>
    <w:p>
      <w:r>
        <w:t xml:space="preserve">miten hiuksiin laitetaan puolikas poninhäntä?</w:t>
      </w:r>
    </w:p>
    <w:p>
      <w:r>
        <w:rPr>
          <w:b/>
        </w:rPr>
        <w:t xml:space="preserve">Tulos</w:t>
      </w:r>
    </w:p>
    <w:p>
      <w:r>
        <w:t xml:space="preserve">nosta kaikki hiuksesi poninhännäksi ja sido ne sitten hiuslenkiksi, jotta ne pysyvät paikoillaan.</w:t>
      </w:r>
    </w:p>
    <w:p>
      <w:r>
        <w:rPr>
          <w:b/>
        </w:rPr>
        <w:t xml:space="preserve">Esimerkki 0.3894</w:t>
      </w:r>
    </w:p>
    <w:p>
      <w:r>
        <w:t xml:space="preserve">Katso, miksi LED ei syty Tiny 9V Clip -taskulampussa.</w:t>
      </w:r>
    </w:p>
    <w:p>
      <w:r>
        <w:rPr>
          <w:b/>
        </w:rPr>
        <w:t xml:space="preserve">Tulos</w:t>
      </w:r>
    </w:p>
    <w:p>
      <w:r>
        <w:t xml:space="preserve">Tarkista pitimen liitäntöjen napaisuus.</w:t>
      </w:r>
    </w:p>
    <w:p>
      <w:r>
        <w:rPr>
          <w:b/>
        </w:rPr>
        <w:t xml:space="preserve">Esimerkki 0,3895</w:t>
      </w:r>
    </w:p>
    <w:p>
      <w:r>
        <w:t xml:space="preserve">miten täytetään cupcake</w:t>
      </w:r>
    </w:p>
    <w:p>
      <w:r>
        <w:rPr>
          <w:b/>
        </w:rPr>
        <w:t xml:space="preserve">Tulos</w:t>
      </w:r>
    </w:p>
    <w:p>
      <w:r>
        <w:t xml:space="preserve">Paista kuppikakut ja anna niiden jäähtyä kokonaan. ...    Aseta koristekärki paperipussiin. ...    Täytä pussi 1-2 ruokalusikallisella haluamaasi täytettä. ...    Työnnä kärki kuppikakun yläosaan. ...    Purista täyte kuppikakkuun. ...    Kuorruta ja koristele kuppikakku halutulla tavalla.</w:t>
      </w:r>
    </w:p>
    <w:p>
      <w:r>
        <w:rPr>
          <w:b/>
        </w:rPr>
        <w:t xml:space="preserve">Esimerkki 0,3896</w:t>
      </w:r>
    </w:p>
    <w:p>
      <w:r>
        <w:t xml:space="preserve">Mistä voin ostaa lääkkeitä</w:t>
      </w:r>
    </w:p>
    <w:p>
      <w:r>
        <w:rPr>
          <w:b/>
        </w:rPr>
        <w:t xml:space="preserve">Tulos</w:t>
      </w:r>
    </w:p>
    <w:p>
      <w:r>
        <w:t xml:space="preserve">Voit ostaa lääkettä lähimmästä takkiliikkeestäsi.</w:t>
      </w:r>
    </w:p>
    <w:p>
      <w:r>
        <w:rPr>
          <w:b/>
        </w:rPr>
        <w:t xml:space="preserve">Esimerkki 0,3897</w:t>
      </w:r>
    </w:p>
    <w:p>
      <w:r>
        <w:t xml:space="preserve">Tehdä isosta, painavasta cosplay-naamarista mukava käyttää.</w:t>
      </w:r>
    </w:p>
    <w:p>
      <w:r>
        <w:rPr>
          <w:b/>
        </w:rPr>
        <w:t xml:space="preserve">Tulos</w:t>
      </w:r>
    </w:p>
    <w:p>
      <w:r>
        <w:t xml:space="preserve">Lisää jäykkä vaahto sisäpuolelle.</w:t>
      </w:r>
    </w:p>
    <w:p>
      <w:r>
        <w:rPr>
          <w:b/>
        </w:rPr>
        <w:t xml:space="preserve">Esimerkki 0.3898</w:t>
      </w:r>
    </w:p>
    <w:p>
      <w:r>
        <w:t xml:space="preserve">miten tehdä karkkia omenat</w:t>
      </w:r>
    </w:p>
    <w:p>
      <w:r>
        <w:rPr>
          <w:b/>
        </w:rPr>
        <w:t xml:space="preserve">Tulos</w:t>
      </w:r>
    </w:p>
    <w:p>
      <w:r>
        <w:t xml:space="preserve">Yhdistä 3 kupillista sokeria, 1/2 kupillista maissisiirappia ja 1 kupillinen vettä raskaalla pohjalla olevassa kattilassa keskilämmöllä. Kiehauta ja keitä seosta, kunnes karkkilämpömittari saavuttaa 300ºF (kova halkeama). Ota karkkiseos pois liedeltä ja sekoita varovasti punainen elintarvikeväri. Sinulla on jo pestyt omenat, joissa on tikkuja, joilla voit työntää omenan sisään, ja sitten yksi kerrallaan kastaa omenat varovasti karkkiseokseen pyöräyttäen, jotta ne peittyvät perusteellisesti, ja anna ylimääräisten omenoiden tippua takaisin kattilaan. Siirrä päällystetyt omenat öljyssä ja upota seokseen päällystävä omena, valmis evästearkki ja anna niiden jäähtyä, kunnes karkki on täysin kovettunut.</w:t>
      </w:r>
    </w:p>
    <w:p>
      <w:r>
        <w:rPr>
          <w:b/>
        </w:rPr>
        <w:t xml:space="preserve">Esimerkki 0.3899</w:t>
      </w:r>
    </w:p>
    <w:p>
      <w:r>
        <w:t xml:space="preserve">Kuinka sytyttää tuli kostealla puulla?</w:t>
      </w:r>
    </w:p>
    <w:p>
      <w:r>
        <w:rPr>
          <w:b/>
        </w:rPr>
        <w:t xml:space="preserve">Tulos</w:t>
      </w:r>
    </w:p>
    <w:p>
      <w:r>
        <w:t xml:space="preserve">Rakenna tuli puun kanssa ja aseta pala märkää sanomalehteä pinon läpi ja sytytä sitten nopea liekki sanomalehteen.</w:t>
      </w:r>
    </w:p>
    <w:p>
      <w:r>
        <w:rPr>
          <w:b/>
        </w:rPr>
        <w:t xml:space="preserve">Esimerkki 0.3900</w:t>
      </w:r>
    </w:p>
    <w:p>
      <w:r>
        <w:t xml:space="preserve">Ruoan, viihteen ja muun juhlan suunnittelu</w:t>
      </w:r>
    </w:p>
    <w:p>
      <w:r>
        <w:rPr>
          <w:b/>
        </w:rPr>
        <w:t xml:space="preserve">Tulos</w:t>
      </w:r>
    </w:p>
    <w:p>
      <w:r>
        <w:t xml:space="preserve">Tarjoa vieraille suuria aterioita heti heidän tullessaan. Jotain, jonka he voivat laittaa suuhunsa silmänräpäyksessä.</w:t>
      </w:r>
    </w:p>
    <w:p>
      <w:r>
        <w:rPr>
          <w:b/>
        </w:rPr>
        <w:t xml:space="preserve">Esimerkki 0.3901</w:t>
      </w:r>
    </w:p>
    <w:p>
      <w:r>
        <w:t xml:space="preserve">istuttaa sipulia</w:t>
      </w:r>
    </w:p>
    <w:p>
      <w:r>
        <w:rPr>
          <w:b/>
        </w:rPr>
        <w:t xml:space="preserve">Tulos</w:t>
      </w:r>
    </w:p>
    <w:p>
      <w:r>
        <w:t xml:space="preserve">Aloita siementen kylvö sisätiloissa noin 6 viikkoa ennen siirtämistä puutarhaan. Ajattele sipulia lehtisatona, ei juurisatona. Kun istutat sipulikasvustoja, älä hautaa niitä enempää kuin 1 tuuman syvyyteen veden alle. Kun kyseessä ovat sipulikasvustot tai siirtoistutukset, istuta kasvit 4-5 tuuman välein 12-18 tuuman välein oleviin riveihin.</w:t>
      </w:r>
    </w:p>
    <w:p>
      <w:r>
        <w:rPr>
          <w:b/>
        </w:rPr>
        <w:t xml:space="preserve">Esimerkki 0.3902</w:t>
      </w:r>
    </w:p>
    <w:p>
      <w:r>
        <w:t xml:space="preserve">Poista hiukset hiusharjasta.</w:t>
      </w:r>
    </w:p>
    <w:p>
      <w:r>
        <w:rPr>
          <w:b/>
        </w:rPr>
        <w:t xml:space="preserve">Tulos</w:t>
      </w:r>
    </w:p>
    <w:p>
      <w:r>
        <w:t xml:space="preserve">Vedä hiukset pois siveltimellä.</w:t>
      </w:r>
    </w:p>
    <w:p>
      <w:r>
        <w:rPr>
          <w:b/>
        </w:rPr>
        <w:t xml:space="preserve">Esimerkki 0.3903</w:t>
      </w:r>
    </w:p>
    <w:p>
      <w:r>
        <w:t xml:space="preserve">Salaattikasvin sadonkorjuu,</w:t>
      </w:r>
    </w:p>
    <w:p>
      <w:r>
        <w:rPr>
          <w:b/>
        </w:rPr>
        <w:t xml:space="preserve">Tulos</w:t>
      </w:r>
    </w:p>
    <w:p>
      <w:r>
        <w:t xml:space="preserve">ota sakset ja leikkaa salaatti pois päältä.</w:t>
      </w:r>
    </w:p>
    <w:p>
      <w:r>
        <w:rPr>
          <w:b/>
        </w:rPr>
        <w:t xml:space="preserve">Esimerkki 0.3904</w:t>
      </w:r>
    </w:p>
    <w:p>
      <w:r>
        <w:t xml:space="preserve">miten tehdään lohirisoleja</w:t>
      </w:r>
    </w:p>
    <w:p>
      <w:r>
        <w:rPr>
          <w:b/>
        </w:rPr>
        <w:t xml:space="preserve">Tulos</w:t>
      </w:r>
    </w:p>
    <w:p>
      <w:r>
        <w:t xml:space="preserve">415 g vaaleanpunaista lohta 1/2 kuppi täysmunamajoneesia 1 kuppi banaanimuusia 1 kuppi Jatz-keksejä murskattuna Ohjeet Lisää lohi, majoneesi, peruna ja Jatz suureen kulhoon.    Mausta rouhitulla pippurilla.    Muotoile kosteilla käsillä kakkuiksi.    Kypsennä 4 kakkua suurella tarttumattomalla pannulla miedolla lämmöllä 4 minuuttia tai kunnes ne ovat kullanruskeita.    Käännä ja kypsennä 2-3 minuuttia.</w:t>
      </w:r>
    </w:p>
    <w:p>
      <w:r>
        <w:rPr>
          <w:b/>
        </w:rPr>
        <w:t xml:space="preserve">Esimerkki 0.3905</w:t>
      </w:r>
    </w:p>
    <w:p>
      <w:r>
        <w:t xml:space="preserve">Kuinka kauan leipävanukas säilyy valmistuksen jälkeen?</w:t>
      </w:r>
    </w:p>
    <w:p>
      <w:r>
        <w:rPr>
          <w:b/>
        </w:rPr>
        <w:t xml:space="preserve">Tulos</w:t>
      </w:r>
    </w:p>
    <w:p>
      <w:r>
        <w:t xml:space="preserve">Sitä voidaan säilyttää muovilaatikossa viikon ajan.</w:t>
      </w:r>
    </w:p>
    <w:p>
      <w:r>
        <w:rPr>
          <w:b/>
        </w:rPr>
        <w:t xml:space="preserve">Esimerkki 0.3906</w:t>
      </w:r>
    </w:p>
    <w:p>
      <w:r>
        <w:t xml:space="preserve">Kuinka monta keksiä kookos-suklaakeksireseptillä saa tehtyä?</w:t>
      </w:r>
    </w:p>
    <w:p>
      <w:r>
        <w:rPr>
          <w:b/>
        </w:rPr>
        <w:t xml:space="preserve">Tulos</w:t>
      </w:r>
    </w:p>
    <w:p>
      <w:r>
        <w:t xml:space="preserve">50-60 keksiä</w:t>
      </w:r>
    </w:p>
    <w:p>
      <w:r>
        <w:rPr>
          <w:b/>
        </w:rPr>
        <w:t xml:space="preserve">Esimerkki 0.3907</w:t>
      </w:r>
    </w:p>
    <w:p>
      <w:r>
        <w:t xml:space="preserve">Miten viimeistelen mansikkanapoleonit sen jälkeen, kun olen kuorruttanut ne suklaalla?</w:t>
      </w:r>
    </w:p>
    <w:p>
      <w:r>
        <w:rPr>
          <w:b/>
        </w:rPr>
        <w:t xml:space="preserve">Tulos</w:t>
      </w:r>
    </w:p>
    <w:p>
      <w:r>
        <w:t xml:space="preserve">Koristele napoleonit lopuksi päällystämällä ne munanvalkuaisella ja laita sitten jääkaappiin tarjoiluvalmiiksi.</w:t>
      </w:r>
    </w:p>
    <w:p>
      <w:r>
        <w:rPr>
          <w:b/>
        </w:rPr>
        <w:t xml:space="preserve">Esimerkki 0.3908</w:t>
      </w:r>
    </w:p>
    <w:p>
      <w:r>
        <w:t xml:space="preserve">Miten puhdistaa leikkuulauta ilman kemikaaleja.</w:t>
      </w:r>
    </w:p>
    <w:p>
      <w:r>
        <w:rPr>
          <w:b/>
        </w:rPr>
        <w:t xml:space="preserve">Tulos</w:t>
      </w:r>
    </w:p>
    <w:p>
      <w:r>
        <w:t xml:space="preserve">Käytä kosher-suolaa ja sitruunoita. Ripottele suolaa. Leikkaa sitruuna puoliksi ja kuori sitruunalla. huuhtele seisovan veden alla.</w:t>
      </w:r>
    </w:p>
    <w:p>
      <w:r>
        <w:rPr>
          <w:b/>
        </w:rPr>
        <w:t xml:space="preserve">Esimerkki 0.3909</w:t>
      </w:r>
    </w:p>
    <w:p>
      <w:r>
        <w:t xml:space="preserve">Sulkea pieni, mutta syvä haava,</w:t>
      </w:r>
    </w:p>
    <w:p>
      <w:r>
        <w:rPr>
          <w:b/>
        </w:rPr>
        <w:t xml:space="preserve">Tulos</w:t>
      </w:r>
    </w:p>
    <w:p>
      <w:r>
        <w:t xml:space="preserve">kaada haavaan hieman suolaa, jotta se kuivuu.</w:t>
      </w:r>
    </w:p>
    <w:p>
      <w:r>
        <w:rPr>
          <w:b/>
        </w:rPr>
        <w:t xml:space="preserve">Esimerkki 0.3910</w:t>
      </w:r>
    </w:p>
    <w:p>
      <w:r>
        <w:t xml:space="preserve">miten palloa potkitaan?</w:t>
      </w:r>
    </w:p>
    <w:p>
      <w:r>
        <w:rPr>
          <w:b/>
        </w:rPr>
        <w:t xml:space="preserve">Tulos</w:t>
      </w:r>
    </w:p>
    <w:p>
      <w:r>
        <w:t xml:space="preserve">astu sen päälle jalallasi.</w:t>
      </w:r>
    </w:p>
    <w:p>
      <w:r>
        <w:rPr>
          <w:b/>
        </w:rPr>
        <w:t xml:space="preserve">Esimerkki 0.3911</w:t>
      </w:r>
    </w:p>
    <w:p>
      <w:r>
        <w:t xml:space="preserve">Hymy näyttää pakotetulta tai oudolta?</w:t>
      </w:r>
    </w:p>
    <w:p>
      <w:r>
        <w:rPr>
          <w:b/>
        </w:rPr>
        <w:t xml:space="preserve">Tulos</w:t>
      </w:r>
    </w:p>
    <w:p>
      <w:r>
        <w:t xml:space="preserve">yritä sen sijaan nauraa kameralle. Se näyttää luonnollisemmalta.</w:t>
      </w:r>
    </w:p>
    <w:p>
      <w:r>
        <w:rPr>
          <w:b/>
        </w:rPr>
        <w:t xml:space="preserve">Esimerkki 0.3912</w:t>
      </w:r>
    </w:p>
    <w:p>
      <w:r>
        <w:t xml:space="preserve">Miten vedenpitäväksi kankaalle kengät</w:t>
      </w:r>
    </w:p>
    <w:p>
      <w:r>
        <w:rPr>
          <w:b/>
        </w:rPr>
        <w:t xml:space="preserve">Tulos</w:t>
      </w:r>
    </w:p>
    <w:p>
      <w:r>
        <w:t xml:space="preserve">Ota mehiläisvahaa (voiteluainetta) ja hiero sillä kenkiäsi. Varmista, että peität kaikki sisäpuoliset osat.</w:t>
      </w:r>
    </w:p>
    <w:p>
      <w:r>
        <w:rPr>
          <w:b/>
        </w:rPr>
        <w:t xml:space="preserve">Esimerkki 0.3913</w:t>
      </w:r>
    </w:p>
    <w:p>
      <w:r>
        <w:t xml:space="preserve">Lisätä sianlihan sitrushedelmien makua carnitas-possussa, kun se on uunissa.</w:t>
      </w:r>
    </w:p>
    <w:p>
      <w:r>
        <w:rPr>
          <w:b/>
        </w:rPr>
        <w:t xml:space="preserve">Tulos</w:t>
      </w:r>
    </w:p>
    <w:p>
      <w:r>
        <w:t xml:space="preserve">Lisää kuoritut appelsiinit pannulle.</w:t>
      </w:r>
    </w:p>
    <w:p>
      <w:r>
        <w:rPr>
          <w:b/>
        </w:rPr>
        <w:t xml:space="preserve">Esimerkki 0.3914</w:t>
      </w:r>
    </w:p>
    <w:p>
      <w:r>
        <w:t xml:space="preserve">Irrota sitkeä purkin kansi rasittamatta ranteita.</w:t>
      </w:r>
    </w:p>
    <w:p>
      <w:r>
        <w:rPr>
          <w:b/>
        </w:rPr>
        <w:t xml:space="preserve">Tulos</w:t>
      </w:r>
    </w:p>
    <w:p>
      <w:r>
        <w:t xml:space="preserve">Käytä paperipyyhettä.</w:t>
      </w:r>
    </w:p>
    <w:p>
      <w:r>
        <w:rPr>
          <w:b/>
        </w:rPr>
        <w:t xml:space="preserve">Esimerkki 0.3915</w:t>
      </w:r>
    </w:p>
    <w:p>
      <w:r>
        <w:t xml:space="preserve">pitää ötökät loitolla nuotiosta</w:t>
      </w:r>
    </w:p>
    <w:p>
      <w:r>
        <w:rPr>
          <w:b/>
        </w:rPr>
        <w:t xml:space="preserve">Tulos</w:t>
      </w:r>
    </w:p>
    <w:p>
      <w:r>
        <w:t xml:space="preserve">Lisää suolaa nuotioon.</w:t>
      </w:r>
    </w:p>
    <w:p>
      <w:r>
        <w:rPr>
          <w:b/>
        </w:rPr>
        <w:t xml:space="preserve">Esimerkki 0.3916</w:t>
      </w:r>
    </w:p>
    <w:p>
      <w:r>
        <w:t xml:space="preserve">miten mitata asioita ilman, että ne jäävät kiinni</w:t>
      </w:r>
    </w:p>
    <w:p>
      <w:r>
        <w:rPr>
          <w:b/>
        </w:rPr>
        <w:t xml:space="preserve">Tulos</w:t>
      </w:r>
    </w:p>
    <w:p>
      <w:r>
        <w:t xml:space="preserve">laita öljy tai talkki ensin mittakuppiin, niin hunaja liukuu suoraan ulos.</w:t>
      </w:r>
    </w:p>
    <w:p>
      <w:r>
        <w:rPr>
          <w:b/>
        </w:rPr>
        <w:t xml:space="preserve">Esimerkki 0.3917</w:t>
      </w:r>
    </w:p>
    <w:p>
      <w:r>
        <w:t xml:space="preserve">pidä likaiset ja puhtaat vaatteet erillään matkustaessasi.</w:t>
      </w:r>
    </w:p>
    <w:p>
      <w:r>
        <w:rPr>
          <w:b/>
        </w:rPr>
        <w:t xml:space="preserve">Tulos</w:t>
      </w:r>
    </w:p>
    <w:p>
      <w:r>
        <w:t xml:space="preserve">pakkaamalla jätesäkki, jossa voit säilyttää puhtaat vaatteesi.</w:t>
      </w:r>
    </w:p>
    <w:p>
      <w:r>
        <w:rPr>
          <w:b/>
        </w:rPr>
        <w:t xml:space="preserve">Esimerkki 0.3918</w:t>
      </w:r>
    </w:p>
    <w:p>
      <w:r>
        <w:t xml:space="preserve">miten tehdä valkosuklaatoffee</w:t>
      </w:r>
    </w:p>
    <w:p>
      <w:r>
        <w:rPr>
          <w:b/>
        </w:rPr>
        <w:t xml:space="preserve">Tulos</w:t>
      </w:r>
    </w:p>
    <w:p>
      <w:r>
        <w:t xml:space="preserve">Sulata 1/2 tikkua voita, 4 kuppia vaahtokarkkeja, 1 kuppia kermaa, 2 kuppia sokeria ja ripaus aktiivihiiltä kattilassa. Hauduta sekoittaen 5 minuuttia. Sekoita 3 kuppia valkosuklaalastuja tasaiseksi. Levitä foliolla vuorattuun 9 x 13 tuuman kokoiseen vuokaan. Lisää päälle ripotteluja. Anna jäähtyä; leikkaa neliöiksi.</w:t>
      </w:r>
    </w:p>
    <w:p>
      <w:r>
        <w:rPr>
          <w:b/>
        </w:rPr>
        <w:t xml:space="preserve">Esimerkki 0.3919</w:t>
      </w:r>
    </w:p>
    <w:p>
      <w:r>
        <w:t xml:space="preserve">Mikroaallot</w:t>
      </w:r>
    </w:p>
    <w:p>
      <w:r>
        <w:rPr>
          <w:b/>
        </w:rPr>
        <w:t xml:space="preserve">Tulos</w:t>
      </w:r>
    </w:p>
    <w:p>
      <w:r>
        <w:t xml:space="preserve">voidaan käyttää alumiinin lämmittämiseen </w:t>
      </w:r>
    </w:p>
    <w:p>
      <w:r>
        <w:rPr>
          <w:b/>
        </w:rPr>
        <w:t xml:space="preserve">Esimerkki 0.3920</w:t>
      </w:r>
    </w:p>
    <w:p>
      <w:r>
        <w:t xml:space="preserve">pakata esitykset matkalaukkuun</w:t>
      </w:r>
    </w:p>
    <w:p>
      <w:r>
        <w:rPr>
          <w:b/>
        </w:rPr>
        <w:t xml:space="preserve">Tulos</w:t>
      </w:r>
    </w:p>
    <w:p>
      <w:r>
        <w:t xml:space="preserve">Käytä baseball-lippiksiä</w:t>
      </w:r>
    </w:p>
    <w:p>
      <w:r>
        <w:rPr>
          <w:b/>
        </w:rPr>
        <w:t xml:space="preserve">Esimerkki 0,3921</w:t>
      </w:r>
    </w:p>
    <w:p>
      <w:r>
        <w:t xml:space="preserve">miten käytät huppua hupparissa?</w:t>
      </w:r>
    </w:p>
    <w:p>
      <w:r>
        <w:rPr>
          <w:b/>
        </w:rPr>
        <w:t xml:space="preserve">Tulos</w:t>
      </w:r>
    </w:p>
    <w:p>
      <w:r>
        <w:t xml:space="preserve">aseta se korvien päälle.</w:t>
      </w:r>
    </w:p>
    <w:p>
      <w:r>
        <w:rPr>
          <w:b/>
        </w:rPr>
        <w:t xml:space="preserve">Esimerkki 0.3922</w:t>
      </w:r>
    </w:p>
    <w:p>
      <w:r>
        <w:t xml:space="preserve">Jotta sokeri pysyisi kiinni ruukkupannuihin, voit</w:t>
      </w:r>
    </w:p>
    <w:p>
      <w:r>
        <w:rPr>
          <w:b/>
        </w:rPr>
        <w:t xml:space="preserve">Tulos</w:t>
      </w:r>
    </w:p>
    <w:p>
      <w:r>
        <w:t xml:space="preserve">Aloita päällystämällä ramekinssien sisäpuoli sitruunamehulla.</w:t>
      </w:r>
    </w:p>
    <w:p>
      <w:r>
        <w:rPr>
          <w:b/>
        </w:rPr>
        <w:t xml:space="preserve">Esimerkki 0.3923</w:t>
      </w:r>
    </w:p>
    <w:p>
      <w:r>
        <w:t xml:space="preserve">Turvallisuus puhelinta ajaessasi,</w:t>
      </w:r>
    </w:p>
    <w:p>
      <w:r>
        <w:rPr>
          <w:b/>
        </w:rPr>
        <w:t xml:space="preserve">Tulos</w:t>
      </w:r>
    </w:p>
    <w:p>
      <w:r>
        <w:t xml:space="preserve">vain tekstiä, äläkä käytä hands free -komentoja.</w:t>
      </w:r>
    </w:p>
    <w:p>
      <w:r>
        <w:rPr>
          <w:b/>
        </w:rPr>
        <w:t xml:space="preserve">Esimerkki 0.3924</w:t>
      </w:r>
    </w:p>
    <w:p>
      <w:r>
        <w:t xml:space="preserve">Miten valmistat kankaanpehmennyskiteitä?</w:t>
      </w:r>
    </w:p>
    <w:p>
      <w:r>
        <w:rPr>
          <w:b/>
        </w:rPr>
        <w:t xml:space="preserve">Tulos</w:t>
      </w:r>
    </w:p>
    <w:p>
      <w:r>
        <w:t xml:space="preserve">Sekoita vain yksi kupillinen Epsom-suolaa ja 10 tippaa suosikkituoksuasi eteeristä maata.</w:t>
      </w:r>
    </w:p>
    <w:p>
      <w:r>
        <w:rPr>
          <w:b/>
        </w:rPr>
        <w:t xml:space="preserve">Esimerkki 0,3925</w:t>
      </w:r>
    </w:p>
    <w:p>
      <w:r>
        <w:t xml:space="preserve">miten teet pirtelön?</w:t>
      </w:r>
    </w:p>
    <w:p>
      <w:r>
        <w:rPr>
          <w:b/>
        </w:rPr>
        <w:t xml:space="preserve">Tulos</w:t>
      </w:r>
    </w:p>
    <w:p>
      <w:r>
        <w:t xml:space="preserve">sekoita maito ja jäätelö lasissa.</w:t>
      </w:r>
    </w:p>
    <w:p>
      <w:r>
        <w:rPr>
          <w:b/>
        </w:rPr>
        <w:t xml:space="preserve">Esimerkki 0,3926</w:t>
      </w:r>
    </w:p>
    <w:p>
      <w:r>
        <w:t xml:space="preserve">Sulatuslaite</w:t>
      </w:r>
    </w:p>
    <w:p>
      <w:r>
        <w:rPr>
          <w:b/>
        </w:rPr>
        <w:t xml:space="preserve">Tulos</w:t>
      </w:r>
    </w:p>
    <w:p>
      <w:r>
        <w:t xml:space="preserve">voi valmistaa mukavan t-paidan vaatteita varten.</w:t>
      </w:r>
    </w:p>
    <w:p>
      <w:r>
        <w:rPr>
          <w:b/>
        </w:rPr>
        <w:t xml:space="preserve">Esimerkki 0.3927</w:t>
      </w:r>
    </w:p>
    <w:p>
      <w:r>
        <w:t xml:space="preserve">kädet</w:t>
      </w:r>
    </w:p>
    <w:p>
      <w:r>
        <w:rPr>
          <w:b/>
        </w:rPr>
        <w:t xml:space="preserve">Tulos</w:t>
      </w:r>
    </w:p>
    <w:p>
      <w:r>
        <w:t xml:space="preserve">voi koskettaa tulta </w:t>
      </w:r>
    </w:p>
    <w:p>
      <w:r>
        <w:rPr>
          <w:b/>
        </w:rPr>
        <w:t xml:space="preserve">Esimerkki 0.3928</w:t>
      </w:r>
    </w:p>
    <w:p>
      <w:r>
        <w:t xml:space="preserve">Kylpypommin ainesten sijoittaminen muottiin.</w:t>
      </w:r>
    </w:p>
    <w:p>
      <w:r>
        <w:rPr>
          <w:b/>
        </w:rPr>
        <w:t xml:space="preserve">Tulos</w:t>
      </w:r>
    </w:p>
    <w:p>
      <w:r>
        <w:t xml:space="preserve">lusikoi ainekset muottiin ja paina ulos.</w:t>
      </w:r>
    </w:p>
    <w:p>
      <w:r>
        <w:rPr>
          <w:b/>
        </w:rPr>
        <w:t xml:space="preserve">Esimerkki 0.3929</w:t>
      </w:r>
    </w:p>
    <w:p>
      <w:r>
        <w:t xml:space="preserve">Miten etsit sanoja arabian sanakirjasta?</w:t>
      </w:r>
    </w:p>
    <w:p>
      <w:r>
        <w:rPr>
          <w:b/>
        </w:rPr>
        <w:t xml:space="preserve">Tulos</w:t>
      </w:r>
    </w:p>
    <w:p>
      <w:r>
        <w:t xml:space="preserve">Tunnista sanan kolme kantakirjainta poistamalla suffiksit ja etuliitteet. Ota sähköpostitse yhteyttä arabian kielen professoriin ja kysy häneltä, pitäisikö oikean sanakirjamerkinnän löytämiseksi käyttää sanan kantakirjaimia vai itse sanaa kokonaisuudessaan.</w:t>
      </w:r>
    </w:p>
    <w:p>
      <w:r>
        <w:rPr>
          <w:b/>
        </w:rPr>
        <w:t xml:space="preserve">Esimerkki 0.3930</w:t>
      </w:r>
    </w:p>
    <w:p>
      <w:r>
        <w:t xml:space="preserve">Avaa "Oma tietokone" Windows-tietokoneessa,</w:t>
      </w:r>
    </w:p>
    <w:p>
      <w:r>
        <w:rPr>
          <w:b/>
        </w:rPr>
        <w:t xml:space="preserve">Tulos</w:t>
      </w:r>
    </w:p>
    <w:p>
      <w:r>
        <w:t xml:space="preserve">paina Shift-näppäintä ja h-näppäintä.</w:t>
      </w:r>
    </w:p>
    <w:p>
      <w:r>
        <w:rPr>
          <w:b/>
        </w:rPr>
        <w:t xml:space="preserve">Esimerkki 0.3931</w:t>
      </w:r>
    </w:p>
    <w:p>
      <w:r>
        <w:t xml:space="preserve">Voit rasvata vuoan ennen paistamista seuraavasti</w:t>
      </w:r>
    </w:p>
    <w:p>
      <w:r>
        <w:rPr>
          <w:b/>
        </w:rPr>
        <w:t xml:space="preserve">Tulos</w:t>
      </w:r>
    </w:p>
    <w:p>
      <w:r>
        <w:t xml:space="preserve">Rasvaa pannu halkaistuilla kananmunilla</w:t>
      </w:r>
    </w:p>
    <w:p>
      <w:r>
        <w:rPr>
          <w:b/>
        </w:rPr>
        <w:t xml:space="preserve">Esimerkki 0.3932</w:t>
      </w:r>
    </w:p>
    <w:p>
      <w:r>
        <w:t xml:space="preserve">Kuinka taivuttaa metallinen vaateripustin</w:t>
      </w:r>
    </w:p>
    <w:p>
      <w:r>
        <w:rPr>
          <w:b/>
        </w:rPr>
        <w:t xml:space="preserve">Tulos</w:t>
      </w:r>
    </w:p>
    <w:p>
      <w:r>
        <w:t xml:space="preserve">Käytä saksia, jotta voit helposti muotoilla langan haluttuun suuntaan.</w:t>
      </w:r>
    </w:p>
    <w:p>
      <w:r>
        <w:rPr>
          <w:b/>
        </w:rPr>
        <w:t xml:space="preserve">Esimerkki 0,3933</w:t>
      </w:r>
    </w:p>
    <w:p>
      <w:r>
        <w:t xml:space="preserve">miten leipä muutetaan korppujauhoksi</w:t>
      </w:r>
    </w:p>
    <w:p>
      <w:r>
        <w:rPr>
          <w:b/>
        </w:rPr>
        <w:t xml:space="preserve">Tulos</w:t>
      </w:r>
    </w:p>
    <w:p>
      <w:r>
        <w:t xml:space="preserve">poltetaan leipää lähes mustaksi ja ajellaan mikrorastilla.</w:t>
      </w:r>
    </w:p>
    <w:p>
      <w:r>
        <w:rPr>
          <w:b/>
        </w:rPr>
        <w:t xml:space="preserve">Esimerkki 0.3934</w:t>
      </w:r>
    </w:p>
    <w:p>
      <w:r>
        <w:t xml:space="preserve">Voit leikata kynttilävahan pienemmiksi paloiksi seuraavasti</w:t>
      </w:r>
    </w:p>
    <w:p>
      <w:r>
        <w:rPr>
          <w:b/>
        </w:rPr>
        <w:t xml:space="preserve">Tulos</w:t>
      </w:r>
    </w:p>
    <w:p>
      <w:r>
        <w:t xml:space="preserve">Aseta silityslaudalle ja käytä terävää keittiöveitseä.</w:t>
      </w:r>
    </w:p>
    <w:p>
      <w:r>
        <w:rPr>
          <w:b/>
        </w:rPr>
        <w:t xml:space="preserve">Esimerkki 0,3935</w:t>
      </w:r>
    </w:p>
    <w:p>
      <w:r>
        <w:t xml:space="preserve">Kirjoittaa hyvä saatekirje ansioluetteloa varten,</w:t>
      </w:r>
    </w:p>
    <w:p>
      <w:r>
        <w:rPr>
          <w:b/>
        </w:rPr>
        <w:t xml:space="preserve">Tulos</w:t>
      </w:r>
    </w:p>
    <w:p>
      <w:r>
        <w:t xml:space="preserve">kirjoita yksi ainoa luonnos hetken mielijohteesta.</w:t>
      </w:r>
    </w:p>
    <w:p>
      <w:r>
        <w:rPr>
          <w:b/>
        </w:rPr>
        <w:t xml:space="preserve">Esimerkki 0,3936</w:t>
      </w:r>
    </w:p>
    <w:p>
      <w:r>
        <w:t xml:space="preserve">Miten voit estää kotileipääsi kastumasta pussissa?</w:t>
      </w:r>
    </w:p>
    <w:p>
      <w:r>
        <w:rPr>
          <w:b/>
        </w:rPr>
        <w:t xml:space="preserve">Tulos</w:t>
      </w:r>
    </w:p>
    <w:p>
      <w:r>
        <w:t xml:space="preserve">Kääri voileipä kosteaan paperipyyhkeeseen, ennen kuin laitat sen pussiin, jotta se pysyy kuivana.</w:t>
      </w:r>
    </w:p>
    <w:p>
      <w:r>
        <w:rPr>
          <w:b/>
        </w:rPr>
        <w:t xml:space="preserve">Esimerkki 0.3937</w:t>
      </w:r>
    </w:p>
    <w:p>
      <w:r>
        <w:t xml:space="preserve">Estää kakkua tarttumasta pannuun kypsennyksen jälkeen.</w:t>
      </w:r>
    </w:p>
    <w:p>
      <w:r>
        <w:rPr>
          <w:b/>
        </w:rPr>
        <w:t xml:space="preserve">Tulos</w:t>
      </w:r>
    </w:p>
    <w:p>
      <w:r>
        <w:t xml:space="preserve">Vuoka kannattaa suihkuttaa alkoholilla ja peittää ohuella kerroksella valkoista jauhoa, jotta kakku ei tartu vuoan päälle, kun se on valmis.</w:t>
      </w:r>
    </w:p>
    <w:p>
      <w:r>
        <w:rPr>
          <w:b/>
        </w:rPr>
        <w:t xml:space="preserve">Esimerkki 0.3938</w:t>
      </w:r>
    </w:p>
    <w:p>
      <w:r>
        <w:t xml:space="preserve">miten ampua call of duty ps3:lle</w:t>
      </w:r>
    </w:p>
    <w:p>
      <w:r>
        <w:rPr>
          <w:b/>
        </w:rPr>
        <w:t xml:space="preserve">Tulos</w:t>
      </w:r>
    </w:p>
    <w:p>
      <w:r>
        <w:t xml:space="preserve">Ravista ohjainta ampuaksesi aseella varustetulla aseella.</w:t>
      </w:r>
    </w:p>
    <w:p>
      <w:r>
        <w:rPr>
          <w:b/>
        </w:rPr>
        <w:t xml:space="preserve">Esimerkki 0.3939</w:t>
      </w:r>
    </w:p>
    <w:p>
      <w:r>
        <w:t xml:space="preserve">Pidä avaimet turvassa tanssiessasi.</w:t>
      </w:r>
    </w:p>
    <w:p>
      <w:r>
        <w:rPr>
          <w:b/>
        </w:rPr>
        <w:t xml:space="preserve">Tulos</w:t>
      </w:r>
    </w:p>
    <w:p>
      <w:r>
        <w:t xml:space="preserve">Pidä avaimenperä takataskussa nuppineulalla.</w:t>
      </w:r>
    </w:p>
    <w:p>
      <w:r>
        <w:rPr>
          <w:b/>
        </w:rPr>
        <w:t xml:space="preserve">Esimerkki 0.3940</w:t>
      </w:r>
    </w:p>
    <w:p>
      <w:r>
        <w:t xml:space="preserve">Auttaa lievittämään kipeytyneitä jalkoja,</w:t>
      </w:r>
    </w:p>
    <w:p>
      <w:r>
        <w:rPr>
          <w:b/>
        </w:rPr>
        <w:t xml:space="preserve">Tulos</w:t>
      </w:r>
    </w:p>
    <w:p>
      <w:r>
        <w:t xml:space="preserve">liota jalkojasi lämpimässä vedessä ja ruokasuolassa lievittääksesi kipua ja arkuutta.</w:t>
      </w:r>
    </w:p>
    <w:p>
      <w:r>
        <w:rPr>
          <w:b/>
        </w:rPr>
        <w:t xml:space="preserve">Esimerkki 0.3941</w:t>
      </w:r>
    </w:p>
    <w:p>
      <w:r>
        <w:t xml:space="preserve">Pyydystää lentäviä ötököitä.</w:t>
      </w:r>
    </w:p>
    <w:p>
      <w:r>
        <w:rPr>
          <w:b/>
        </w:rPr>
        <w:t xml:space="preserve">Tulos</w:t>
      </w:r>
    </w:p>
    <w:p>
      <w:r>
        <w:t xml:space="preserve">Leikkaa paperi suikaleiksi ja kerrostetaan vedellä.</w:t>
      </w:r>
    </w:p>
    <w:p>
      <w:r>
        <w:rPr>
          <w:b/>
        </w:rPr>
        <w:t xml:space="preserve">Esimerkki 0.3942</w:t>
      </w:r>
    </w:p>
    <w:p>
      <w:r>
        <w:t xml:space="preserve">Miten voit korvata maidon smoothieta tehdessäsi?</w:t>
      </w:r>
    </w:p>
    <w:p>
      <w:r>
        <w:rPr>
          <w:b/>
        </w:rPr>
        <w:t xml:space="preserve">Tulos</w:t>
      </w:r>
    </w:p>
    <w:p>
      <w:r>
        <w:t xml:space="preserve">Korvaa tavallinen maito soijamaidolla tai manteleilla, kun teet smoothieta.</w:t>
      </w:r>
    </w:p>
    <w:p>
      <w:r>
        <w:rPr>
          <w:b/>
        </w:rPr>
        <w:t xml:space="preserve">Esimerkki 0.3943</w:t>
      </w:r>
    </w:p>
    <w:p>
      <w:r>
        <w:t xml:space="preserve">käytä kynsilakkaa avainten värikoodaukseen</w:t>
      </w:r>
    </w:p>
    <w:p>
      <w:r>
        <w:rPr>
          <w:b/>
        </w:rPr>
        <w:t xml:space="preserve">Tulos</w:t>
      </w:r>
    </w:p>
    <w:p>
      <w:r>
        <w:t xml:space="preserve">Levitä eriväristä kynsilakkaa jokaiseen avaimeen ja kiinnitä ne kaikki yhteen.</w:t>
      </w:r>
    </w:p>
    <w:p>
      <w:r>
        <w:rPr>
          <w:b/>
        </w:rPr>
        <w:t xml:space="preserve">Esimerkki 0.3944</w:t>
      </w:r>
    </w:p>
    <w:p>
      <w:r>
        <w:t xml:space="preserve">Opi tekemään klassinen pullup.</w:t>
      </w:r>
    </w:p>
    <w:p>
      <w:r>
        <w:rPr>
          <w:b/>
        </w:rPr>
        <w:t xml:space="preserve">Tulos</w:t>
      </w:r>
    </w:p>
    <w:p>
      <w:r>
        <w:t xml:space="preserve">Tartu auton puskuriin niin, että kämmenet osoittavat haluamaasi suuntaan, vedä itsesi ylös, kunnes leukasi on juuri ja juuri tangon yläpuolella, ja laske itsesi sitten alas.</w:t>
      </w:r>
    </w:p>
    <w:p>
      <w:r>
        <w:rPr>
          <w:b/>
        </w:rPr>
        <w:t xml:space="preserve">Esimerkki 0,3945</w:t>
      </w:r>
    </w:p>
    <w:p>
      <w:r>
        <w:t xml:space="preserve">Miten useampi laite mahtuu pistorasiaan?</w:t>
      </w:r>
    </w:p>
    <w:p>
      <w:r>
        <w:rPr>
          <w:b/>
        </w:rPr>
        <w:t xml:space="preserve">Tulos</w:t>
      </w:r>
    </w:p>
    <w:p>
      <w:r>
        <w:t xml:space="preserve">Yhdistä sähköjohdot yhteen, jotta saat yhden sopivan pistokkeen.</w:t>
      </w:r>
    </w:p>
    <w:p>
      <w:r>
        <w:rPr>
          <w:b/>
        </w:rPr>
        <w:t xml:space="preserve">Esimerkki 0.3946</w:t>
      </w:r>
    </w:p>
    <w:p>
      <w:r>
        <w:t xml:space="preserve">Mitä voin käyttää hätätilanteessa, jos minulla ei ole kynttilää?</w:t>
      </w:r>
    </w:p>
    <w:p>
      <w:r>
        <w:rPr>
          <w:b/>
        </w:rPr>
        <w:t xml:space="preserve">Tulos</w:t>
      </w:r>
    </w:p>
    <w:p>
      <w:r>
        <w:t xml:space="preserve">Piirrä väriliidulla valon kuva paperin palaan, se palaa noin 30 minuuttia, aseta se vain isolle lautaselle, jos se putoaa.</w:t>
      </w:r>
    </w:p>
    <w:p>
      <w:r>
        <w:rPr>
          <w:b/>
        </w:rPr>
        <w:t xml:space="preserve">Esimerkki 0.3947</w:t>
      </w:r>
    </w:p>
    <w:p>
      <w:r>
        <w:t xml:space="preserve">Estää kaapin oven avautumisen liian leveälle.</w:t>
      </w:r>
    </w:p>
    <w:p>
      <w:r>
        <w:rPr>
          <w:b/>
        </w:rPr>
        <w:t xml:space="preserve">Tulos</w:t>
      </w:r>
    </w:p>
    <w:p>
      <w:r>
        <w:t xml:space="preserve">Käytä koukkuja ja narua kaapin ulkopuolella rajoittaaksesi oven liikkumavaraa.</w:t>
      </w:r>
    </w:p>
    <w:p>
      <w:r>
        <w:rPr>
          <w:b/>
        </w:rPr>
        <w:t xml:space="preserve">Esimerkki 0.3948</w:t>
      </w:r>
    </w:p>
    <w:p>
      <w:r>
        <w:t xml:space="preserve">Miten puinen vaihde leikataan?</w:t>
      </w:r>
    </w:p>
    <w:p>
      <w:r>
        <w:rPr>
          <w:b/>
        </w:rPr>
        <w:t xml:space="preserve">Tulos</w:t>
      </w:r>
    </w:p>
    <w:p>
      <w:r>
        <w:t xml:space="preserve">CNC: n avulla leikkasimme 7mm ohutta MDF-puuta luodaksemme levyn 128cm X 97cm, jossa on reiät hammasakseleita varten. Käytä 15mm vasaraa hammaspyörien leikkaamiseen.</w:t>
      </w:r>
    </w:p>
    <w:p>
      <w:r>
        <w:rPr>
          <w:b/>
        </w:rPr>
        <w:t xml:space="preserve">Esimerkki 0.3949</w:t>
      </w:r>
    </w:p>
    <w:p>
      <w:r>
        <w:t xml:space="preserve">Luo omia malleja tilkkutöitä varten.</w:t>
      </w:r>
    </w:p>
    <w:p>
      <w:r>
        <w:rPr>
          <w:b/>
        </w:rPr>
        <w:t xml:space="preserve">Tulos</w:t>
      </w:r>
    </w:p>
    <w:p>
      <w:r>
        <w:t xml:space="preserve">Etsi kirjasta malli, jota haluaisit käyttää, ja tulosta se internetistä. Käytä tätä tilkkutäkkikaavion tekemiseen.</w:t>
      </w:r>
    </w:p>
    <w:p>
      <w:r>
        <w:rPr>
          <w:b/>
        </w:rPr>
        <w:t xml:space="preserve">Esimerkki 0,3950</w:t>
      </w:r>
    </w:p>
    <w:p>
      <w:r>
        <w:t xml:space="preserve">Raaputa jää nopeasti renkaista.</w:t>
      </w:r>
    </w:p>
    <w:p>
      <w:r>
        <w:rPr>
          <w:b/>
        </w:rPr>
        <w:t xml:space="preserve">Tulos</w:t>
      </w:r>
    </w:p>
    <w:p>
      <w:r>
        <w:t xml:space="preserve">Käytä lompakossasi olevaa valokuvaa.</w:t>
      </w:r>
    </w:p>
    <w:p>
      <w:r>
        <w:rPr>
          <w:b/>
        </w:rPr>
        <w:t xml:space="preserve">Esimerkki 0.3951</w:t>
      </w:r>
    </w:p>
    <w:p>
      <w:r>
        <w:t xml:space="preserve">Pitää naulan helposti alhaalla vasaroitaessa ja välttää sormen loukkaantuminen,</w:t>
      </w:r>
    </w:p>
    <w:p>
      <w:r>
        <w:rPr>
          <w:b/>
        </w:rPr>
        <w:t xml:space="preserve">Tulos</w:t>
      </w:r>
    </w:p>
    <w:p>
      <w:r>
        <w:t xml:space="preserve">purista naula tiukasti sormilla ja lyö kovaa.</w:t>
      </w:r>
    </w:p>
    <w:p>
      <w:r>
        <w:rPr>
          <w:b/>
        </w:rPr>
        <w:t xml:space="preserve">Esimerkki 0.3952</w:t>
      </w:r>
    </w:p>
    <w:p>
      <w:r>
        <w:t xml:space="preserve">syöttötuoli</w:t>
      </w:r>
    </w:p>
    <w:p>
      <w:r>
        <w:rPr>
          <w:b/>
        </w:rPr>
        <w:t xml:space="preserve">Tulos</w:t>
      </w:r>
    </w:p>
    <w:p>
      <w:r>
        <w:t xml:space="preserve">jonka päälle voi istua normaalipainoinen henkilö.</w:t>
      </w:r>
    </w:p>
    <w:p>
      <w:r>
        <w:rPr>
          <w:b/>
        </w:rPr>
        <w:t xml:space="preserve">Esimerkki 0.3953</w:t>
      </w:r>
    </w:p>
    <w:p>
      <w:r>
        <w:t xml:space="preserve">miten moppaat helposti lattian</w:t>
      </w:r>
    </w:p>
    <w:p>
      <w:r>
        <w:rPr>
          <w:b/>
        </w:rPr>
        <w:t xml:space="preserve">Tulos</w:t>
      </w:r>
    </w:p>
    <w:p>
      <w:r>
        <w:t xml:space="preserve">käytä mikrokuituista painepesurimoppia.</w:t>
      </w:r>
    </w:p>
    <w:p>
      <w:r>
        <w:rPr>
          <w:b/>
        </w:rPr>
        <w:t xml:space="preserve">Esimerkki 0.3954</w:t>
      </w:r>
    </w:p>
    <w:p>
      <w:r>
        <w:t xml:space="preserve">Laita talosi tuoksumaan hyvältä.</w:t>
      </w:r>
    </w:p>
    <w:p>
      <w:r>
        <w:rPr>
          <w:b/>
        </w:rPr>
        <w:t xml:space="preserve">Tulos</w:t>
      </w:r>
    </w:p>
    <w:p>
      <w:r>
        <w:t xml:space="preserve">Laita sitruunan kuoria pölynimuriin raikastamaan kodin tuoksua.</w:t>
      </w:r>
    </w:p>
    <w:p>
      <w:r>
        <w:rPr>
          <w:b/>
        </w:rPr>
        <w:t xml:space="preserve">Esimerkki 0.3955</w:t>
      </w:r>
    </w:p>
    <w:p>
      <w:r>
        <w:t xml:space="preserve">tarranauha</w:t>
      </w:r>
    </w:p>
    <w:p>
      <w:r>
        <w:rPr>
          <w:b/>
        </w:rPr>
        <w:t xml:space="preserve">Tulos</w:t>
      </w:r>
    </w:p>
    <w:p>
      <w:r>
        <w:t xml:space="preserve">voi tarttua puihin </w:t>
      </w:r>
    </w:p>
    <w:p>
      <w:r>
        <w:rPr>
          <w:b/>
        </w:rPr>
        <w:t xml:space="preserve">Esimerkki 0.3956</w:t>
      </w:r>
    </w:p>
    <w:p>
      <w:r>
        <w:t xml:space="preserve">Silmälasien löystyneiden ruuvien kiinnittämiseen.</w:t>
      </w:r>
    </w:p>
    <w:p>
      <w:r>
        <w:rPr>
          <w:b/>
        </w:rPr>
        <w:t xml:space="preserve">Tulos</w:t>
      </w:r>
    </w:p>
    <w:p>
      <w:r>
        <w:t xml:space="preserve">Levitä kirkasta vettä lasien kahvassa olevan ruuvin päähän.</w:t>
      </w:r>
    </w:p>
    <w:p>
      <w:r>
        <w:rPr>
          <w:b/>
        </w:rPr>
        <w:t xml:space="preserve">Esimerkki 0.3957</w:t>
      </w:r>
    </w:p>
    <w:p>
      <w:r>
        <w:t xml:space="preserve">Helppojen ja nopeiden lepakkokoristeiden tekeminen.</w:t>
      </w:r>
    </w:p>
    <w:p>
      <w:r>
        <w:rPr>
          <w:b/>
        </w:rPr>
        <w:t xml:space="preserve">Tulos</w:t>
      </w:r>
    </w:p>
    <w:p>
      <w:r>
        <w:t xml:space="preserve">Nappaa materiaalit, leikkaa valkoinen vahapaperin pala neljäsosiin, koristele kortti kuin lepakon kasvot, kaareva lepakko ja leikkaa kolme leikkausta yhteen niin, että ne erottuvat, teippaa jokin lanka taakse ja ripusta ne ylös.</w:t>
      </w:r>
    </w:p>
    <w:p>
      <w:r>
        <w:rPr>
          <w:b/>
        </w:rPr>
        <w:t xml:space="preserve">Esimerkki 0.3958</w:t>
      </w:r>
    </w:p>
    <w:p>
      <w:r>
        <w:t xml:space="preserve">Kytke propaanipoltin päälle</w:t>
      </w:r>
    </w:p>
    <w:p>
      <w:r>
        <w:rPr>
          <w:b/>
        </w:rPr>
        <w:t xml:space="preserve">Tulos</w:t>
      </w:r>
    </w:p>
    <w:p>
      <w:r>
        <w:t xml:space="preserve">Käynnistä kaasuvirtaus kääntämällä nuppia, ja käytä takkaa liekin sytyttämiseen.</w:t>
      </w:r>
    </w:p>
    <w:p>
      <w:r>
        <w:rPr>
          <w:b/>
        </w:rPr>
        <w:t xml:space="preserve">Esimerkki 0.3959</w:t>
      </w:r>
    </w:p>
    <w:p>
      <w:r>
        <w:t xml:space="preserve">Korjaa revennyt kynsi,</w:t>
      </w:r>
    </w:p>
    <w:p>
      <w:r>
        <w:rPr>
          <w:b/>
        </w:rPr>
        <w:t xml:space="preserve">Tulos</w:t>
      </w:r>
    </w:p>
    <w:p>
      <w:r>
        <w:t xml:space="preserve">peitä repeämä superliimalla, tasoita ja muotoile liima taltalla, anna liiman kuivua ja viilaa kynsi tasaiseksi.</w:t>
      </w:r>
    </w:p>
    <w:p>
      <w:r>
        <w:rPr>
          <w:b/>
        </w:rPr>
        <w:t xml:space="preserve">Esimerkki 0,3960</w:t>
      </w:r>
    </w:p>
    <w:p>
      <w:r>
        <w:t xml:space="preserve">Miten voit valita parhaan kameran?</w:t>
      </w:r>
    </w:p>
    <w:p>
      <w:r>
        <w:rPr>
          <w:b/>
        </w:rPr>
        <w:t xml:space="preserve">Tulos</w:t>
      </w:r>
    </w:p>
    <w:p>
      <w:r>
        <w:t xml:space="preserve">Mene Flickr/cameras.com-sivustolle, ja voit selata siellä olevia kuvia sen mukaan, missä osavaltiossa ne on kuvattu, jotta saat käsityksen eri kameroista.</w:t>
      </w:r>
    </w:p>
    <w:p>
      <w:r>
        <w:rPr>
          <w:b/>
        </w:rPr>
        <w:t xml:space="preserve">Esimerkki 0.3961</w:t>
      </w:r>
    </w:p>
    <w:p>
      <w:r>
        <w:t xml:space="preserve">Luo ensiapupakkausastia.</w:t>
      </w:r>
    </w:p>
    <w:p>
      <w:r>
        <w:rPr>
          <w:b/>
        </w:rPr>
        <w:t xml:space="preserve">Tulos</w:t>
      </w:r>
    </w:p>
    <w:p>
      <w:r>
        <w:t xml:space="preserve">Säilytä ensiaputarvikkeet tyhjässä pehmopaperilaatikossa.</w:t>
      </w:r>
    </w:p>
    <w:p>
      <w:r>
        <w:rPr>
          <w:b/>
        </w:rPr>
        <w:t xml:space="preserve">Esimerkki 0.3962</w:t>
      </w:r>
    </w:p>
    <w:p>
      <w:r>
        <w:t xml:space="preserve">miten pizzalähetyksen tilaus maksetaan ennakkoon?</w:t>
      </w:r>
    </w:p>
    <w:p>
      <w:r>
        <w:rPr>
          <w:b/>
        </w:rPr>
        <w:t xml:space="preserve">Tulos</w:t>
      </w:r>
    </w:p>
    <w:p>
      <w:r>
        <w:t xml:space="preserve">anna yritykselle käteistä ennen toimitusta.</w:t>
      </w:r>
    </w:p>
    <w:p>
      <w:r>
        <w:rPr>
          <w:b/>
        </w:rPr>
        <w:t xml:space="preserve">Esimerkki 0.3963</w:t>
      </w:r>
    </w:p>
    <w:p>
      <w:r>
        <w:t xml:space="preserve">Miten sulanut vaha, kuten väriliidut, poistetaan verhoilusta?</w:t>
      </w:r>
    </w:p>
    <w:p>
      <w:r>
        <w:rPr>
          <w:b/>
        </w:rPr>
        <w:t xml:space="preserve">Tulos</w:t>
      </w:r>
    </w:p>
    <w:p>
      <w:r>
        <w:t xml:space="preserve">Käytä ruskeaa paperista ostoskassia, joka asetetaan vahan päälle, ja lämmitä sitä lämpimällä keitolla, jotta voit kuoria sen pois.</w:t>
      </w:r>
    </w:p>
    <w:p>
      <w:r>
        <w:rPr>
          <w:b/>
        </w:rPr>
        <w:t xml:space="preserve">Esimerkki 0.3964</w:t>
      </w:r>
    </w:p>
    <w:p>
      <w:r>
        <w:t xml:space="preserve">miten muodostetaan runonlause?</w:t>
      </w:r>
    </w:p>
    <w:p>
      <w:r>
        <w:rPr>
          <w:b/>
        </w:rPr>
        <w:t xml:space="preserve">Tulos</w:t>
      </w:r>
    </w:p>
    <w:p>
      <w:r>
        <w:t xml:space="preserve">jatka kirjoittamista ilman pilkkuja.</w:t>
      </w:r>
    </w:p>
    <w:p>
      <w:r>
        <w:rPr>
          <w:b/>
        </w:rPr>
        <w:t xml:space="preserve">Esimerkki 0,3965</w:t>
      </w:r>
    </w:p>
    <w:p>
      <w:r>
        <w:t xml:space="preserve">Miten voit tehdä auringonvartijan?</w:t>
      </w:r>
    </w:p>
    <w:p>
      <w:r>
        <w:rPr>
          <w:b/>
        </w:rPr>
        <w:t xml:space="preserve">Tulos</w:t>
      </w:r>
    </w:p>
    <w:p>
      <w:r>
        <w:t xml:space="preserve">Ota vanha CD-levy, peitä se liimalla, lisää teippiin painettu kuvio ja maalaa se sitten.</w:t>
      </w:r>
    </w:p>
    <w:p>
      <w:r>
        <w:rPr>
          <w:b/>
        </w:rPr>
        <w:t xml:space="preserve">Esimerkki 0.3966</w:t>
      </w:r>
    </w:p>
    <w:p>
      <w:r>
        <w:t xml:space="preserve">Miten voin pitää huivin paikoillaan hiuksissani?</w:t>
      </w:r>
    </w:p>
    <w:p>
      <w:r>
        <w:rPr>
          <w:b/>
        </w:rPr>
        <w:t xml:space="preserve">Tulos</w:t>
      </w:r>
    </w:p>
    <w:p>
      <w:r>
        <w:t xml:space="preserve">Käytä suoria nastoja korvien ja takaraivon kohdalla kiinnittääksesi huivin.</w:t>
      </w:r>
    </w:p>
    <w:p>
      <w:r>
        <w:rPr>
          <w:b/>
        </w:rPr>
        <w:t xml:space="preserve">Esimerkki 0.3967</w:t>
      </w:r>
    </w:p>
    <w:p>
      <w:r>
        <w:t xml:space="preserve">hätäkorjaus irronneelle pyörälle.</w:t>
      </w:r>
    </w:p>
    <w:p>
      <w:r>
        <w:rPr>
          <w:b/>
        </w:rPr>
        <w:t xml:space="preserve">Tulos</w:t>
      </w:r>
    </w:p>
    <w:p>
      <w:r>
        <w:t xml:space="preserve">liimaa tennispallot jäljelle jääneiden pyörien päälle ja kylpypommi irronneen tilalle.</w:t>
      </w:r>
    </w:p>
    <w:p>
      <w:r>
        <w:rPr>
          <w:b/>
        </w:rPr>
        <w:t xml:space="preserve">Esimerkki 0.3968</w:t>
      </w:r>
    </w:p>
    <w:p>
      <w:r>
        <w:t xml:space="preserve">Miten voit käyttää tiiliä, jos sinulla on ylimääräistä, kun olet valmis?</w:t>
      </w:r>
    </w:p>
    <w:p>
      <w:r>
        <w:rPr>
          <w:b/>
        </w:rPr>
        <w:t xml:space="preserve">Tulos</w:t>
      </w:r>
    </w:p>
    <w:p>
      <w:r>
        <w:t xml:space="preserve">Leiki niiden kanssa kiinniottoa takapihalla.</w:t>
      </w:r>
    </w:p>
    <w:p>
      <w:r>
        <w:rPr>
          <w:b/>
        </w:rPr>
        <w:t xml:space="preserve">Esimerkki 0.3969</w:t>
      </w:r>
    </w:p>
    <w:p>
      <w:r>
        <w:t xml:space="preserve">miten saada halpoja oppikirjoja</w:t>
      </w:r>
    </w:p>
    <w:p>
      <w:r>
        <w:rPr>
          <w:b/>
        </w:rPr>
        <w:t xml:space="preserve">Tulos</w:t>
      </w:r>
    </w:p>
    <w:p>
      <w:r>
        <w:t xml:space="preserve">Mene amazon.com-sivustolle, ja jos heillä on oppikirja, osta se, sillä se on ylivoimaisesti paras sivusto oppikirjoille.</w:t>
      </w:r>
    </w:p>
    <w:p>
      <w:r>
        <w:rPr>
          <w:b/>
        </w:rPr>
        <w:t xml:space="preserve">Esimerkki 0.3970</w:t>
      </w:r>
    </w:p>
    <w:p>
      <w:r>
        <w:t xml:space="preserve">Saada koiran virtsan haju pois matosta</w:t>
      </w:r>
    </w:p>
    <w:p>
      <w:r>
        <w:rPr>
          <w:b/>
        </w:rPr>
        <w:t xml:space="preserve">Tulos</w:t>
      </w:r>
    </w:p>
    <w:p>
      <w:r>
        <w:t xml:space="preserve">Imeytä virtsa paperipyyhkeillä, suihkuta sitten valkaisuaineella ja anna vaikuttaa 5 minuuttia, minkä jälkeen imeytä mahdollinen kosteus paperipyyhkeillä.</w:t>
      </w:r>
    </w:p>
    <w:p>
      <w:r>
        <w:rPr>
          <w:b/>
        </w:rPr>
        <w:t xml:space="preserve">Esimerkki 0.3971</w:t>
      </w:r>
    </w:p>
    <w:p>
      <w:r>
        <w:t xml:space="preserve">Miten lasket bensamäärän?</w:t>
      </w:r>
    </w:p>
    <w:p>
      <w:r>
        <w:rPr>
          <w:b/>
        </w:rPr>
        <w:t xml:space="preserve">Tulos</w:t>
      </w:r>
    </w:p>
    <w:p>
      <w:r>
        <w:t xml:space="preserve">Ota autosi kokonaiskilometrimäärä ja jaa se sillä, kuinka monta vuotta se on ollut sinulla.</w:t>
      </w:r>
    </w:p>
    <w:p>
      <w:r>
        <w:rPr>
          <w:b/>
        </w:rPr>
        <w:t xml:space="preserve">Esimerkki 0.3972</w:t>
      </w:r>
    </w:p>
    <w:p>
      <w:r>
        <w:t xml:space="preserve">Pitääkö minun jäähdyttää keksitaikina?</w:t>
      </w:r>
    </w:p>
    <w:p>
      <w:r>
        <w:rPr>
          <w:b/>
        </w:rPr>
        <w:t xml:space="preserve">Tulos</w:t>
      </w:r>
    </w:p>
    <w:p>
      <w:r>
        <w:t xml:space="preserve">Kyllä, jäähdytä keksitaikinaa 30 minuuttia pakastimessa.</w:t>
      </w:r>
    </w:p>
    <w:p>
      <w:r>
        <w:rPr>
          <w:b/>
        </w:rPr>
        <w:t xml:space="preserve">Esimerkki 0.3973</w:t>
      </w:r>
    </w:p>
    <w:p>
      <w:r>
        <w:t xml:space="preserve">pehmeämpi koiran sänky</w:t>
      </w:r>
    </w:p>
    <w:p>
      <w:r>
        <w:rPr>
          <w:b/>
        </w:rPr>
        <w:t xml:space="preserve">Tulos</w:t>
      </w:r>
    </w:p>
    <w:p>
      <w:r>
        <w:t xml:space="preserve">lysolia enkä käytä enää koskaan</w:t>
      </w:r>
    </w:p>
    <w:p>
      <w:r>
        <w:rPr>
          <w:b/>
        </w:rPr>
        <w:t xml:space="preserve">Esimerkki 0.3974</w:t>
      </w:r>
    </w:p>
    <w:p>
      <w:r>
        <w:t xml:space="preserve">Miten neulan lanka laitetaan?</w:t>
      </w:r>
    </w:p>
    <w:p>
      <w:r>
        <w:rPr>
          <w:b/>
        </w:rPr>
        <w:t xml:space="preserve">Tulos</w:t>
      </w:r>
    </w:p>
    <w:p>
      <w:r>
        <w:t xml:space="preserve">Useimpiin tehtäviin riittää yksi köysi; ota metrin pituinen lanka ja vedä vain 6 tuumaa lankaa neulan läpi ja solmi pidempi puoli.</w:t>
      </w:r>
    </w:p>
    <w:p>
      <w:r>
        <w:rPr>
          <w:b/>
        </w:rPr>
        <w:t xml:space="preserve">Esimerkki 0,3975</w:t>
      </w:r>
    </w:p>
    <w:p>
      <w:r>
        <w:t xml:space="preserve">miten puhdistat kielesi?</w:t>
      </w:r>
    </w:p>
    <w:p>
      <w:r>
        <w:rPr>
          <w:b/>
        </w:rPr>
        <w:t xml:space="preserve">Tulos</w:t>
      </w:r>
    </w:p>
    <w:p>
      <w:r>
        <w:t xml:space="preserve">huuhtele se vedellä.</w:t>
      </w:r>
    </w:p>
    <w:p>
      <w:r>
        <w:rPr>
          <w:b/>
        </w:rPr>
        <w:t xml:space="preserve">Esimerkki 0.3976</w:t>
      </w:r>
    </w:p>
    <w:p>
      <w:r>
        <w:t xml:space="preserve">miten kiristetään jotakuta?</w:t>
      </w:r>
    </w:p>
    <w:p>
      <w:r>
        <w:rPr>
          <w:b/>
        </w:rPr>
        <w:t xml:space="preserve">Tulos</w:t>
      </w:r>
    </w:p>
    <w:p>
      <w:r>
        <w:t xml:space="preserve">kertoa jonkun toisen salaisuus.</w:t>
      </w:r>
    </w:p>
    <w:p>
      <w:r>
        <w:rPr>
          <w:b/>
        </w:rPr>
        <w:t xml:space="preserve">Esimerkki 0.3977</w:t>
      </w:r>
    </w:p>
    <w:p>
      <w:r>
        <w:t xml:space="preserve">Valmistele oluttölkit hiustelaitteiksi.</w:t>
      </w:r>
    </w:p>
    <w:p>
      <w:r>
        <w:rPr>
          <w:b/>
        </w:rPr>
        <w:t xml:space="preserve">Tulos</w:t>
      </w:r>
    </w:p>
    <w:p>
      <w:r>
        <w:t xml:space="preserve">Kaada tölkeissä oleva olut pois, täytä jokainen tölkki lämpimällä vesijohtovedellä, tyhjennä vesi, aseta märkä paperipyyhe tiskille, aseta oluttölkit ylösalaisin kuivumaan.</w:t>
      </w:r>
    </w:p>
    <w:p>
      <w:r>
        <w:rPr>
          <w:b/>
        </w:rPr>
        <w:t xml:space="preserve">Esimerkki 0.3978</w:t>
      </w:r>
    </w:p>
    <w:p>
      <w:r>
        <w:t xml:space="preserve">kuinka puhdistaa pennit Coca Colalla...</w:t>
      </w:r>
    </w:p>
    <w:p>
      <w:r>
        <w:rPr>
          <w:b/>
        </w:rPr>
        <w:t xml:space="preserve">Tulos</w:t>
      </w:r>
    </w:p>
    <w:p>
      <w:r>
        <w:t xml:space="preserve">kaada kuppiin hieman coca colaa, juuri sen verran, että se peittää pennin, ja pudota penni siihen Kun kuparioksidi (pennit) ja fosforihappo (cola) kohtaavat kylvyssä, happo reagoi pennin kuparioksidin kanssa ja liuottaa sen. Siksi pennit liukenevat.</w:t>
      </w:r>
    </w:p>
    <w:p>
      <w:r>
        <w:rPr>
          <w:b/>
        </w:rPr>
        <w:t xml:space="preserve">Esimerkki 0.3979</w:t>
      </w:r>
    </w:p>
    <w:p>
      <w:r>
        <w:t xml:space="preserve">Mitä materiaaleja tarvitaan tanssivan vesiputouksen koristeluun?</w:t>
      </w:r>
    </w:p>
    <w:p>
      <w:r>
        <w:rPr>
          <w:b/>
        </w:rPr>
        <w:t xml:space="preserve">Tulos</w:t>
      </w:r>
    </w:p>
    <w:p>
      <w:r>
        <w:t xml:space="preserve">PVC-putki 1/2 tuumaa PVC-päätykappale 1/2 tuumaa *2 PVC T-liitokset 1/2 tuumaa *2 Muovinen L-liitos Läpinäkyvä muovikelmu Vesipistooli 12V Mode Changer 12V Adapteri Sininen Vedenpitävä LED Strip Plug Cutter Porakone Silikonitiiviste Kuumaliima Muoviset kasvit Kivet</w:t>
      </w:r>
    </w:p>
    <w:p>
      <w:r>
        <w:rPr>
          <w:b/>
        </w:rPr>
        <w:t xml:space="preserve">Esimerkki 0.3980</w:t>
      </w:r>
    </w:p>
    <w:p>
      <w:r>
        <w:t xml:space="preserve">Tee suihkulähde letkulla</w:t>
      </w:r>
    </w:p>
    <w:p>
      <w:r>
        <w:rPr>
          <w:b/>
        </w:rPr>
        <w:t xml:space="preserve">Tulos</w:t>
      </w:r>
    </w:p>
    <w:p>
      <w:r>
        <w:t xml:space="preserve">Tyhjennä vesi- tai soodapullo. Tee pulloon useita reikiä naulalla. Aseta pullo vesiletkun päähän ja teippaa se tiukasti kiinni vedellä ja pahvilla. Kytke letku päälle ja sinulla on suihkulähde.</w:t>
      </w:r>
    </w:p>
    <w:p>
      <w:r>
        <w:rPr>
          <w:b/>
        </w:rPr>
        <w:t xml:space="preserve">Esimerkki 0.3981</w:t>
      </w:r>
    </w:p>
    <w:p>
      <w:r>
        <w:t xml:space="preserve">Miten saat ilmaisen kertakäyttöisen kantokopan ulkotapahtumia varten?</w:t>
      </w:r>
    </w:p>
    <w:p>
      <w:r>
        <w:rPr>
          <w:b/>
        </w:rPr>
        <w:t xml:space="preserve">Tulos</w:t>
      </w:r>
    </w:p>
    <w:p>
      <w:r>
        <w:t xml:space="preserve">Käytä täyttä kuuden pakkauksen pahvipakkausta (tai 4 pakkausta), aseta lautasliinat, mausteet jne. jokaiseen osastoon.</w:t>
      </w:r>
    </w:p>
    <w:p>
      <w:r>
        <w:rPr>
          <w:b/>
        </w:rPr>
        <w:t xml:space="preserve">Esimerkki 0.3982</w:t>
      </w:r>
    </w:p>
    <w:p>
      <w:r>
        <w:t xml:space="preserve">Miten filmi valmistellaan käytettäväksi varastoinnin jälkeen?</w:t>
      </w:r>
    </w:p>
    <w:p>
      <w:r>
        <w:rPr>
          <w:b/>
        </w:rPr>
        <w:t xml:space="preserve">Tulos</w:t>
      </w:r>
    </w:p>
    <w:p>
      <w:r>
        <w:t xml:space="preserve">Poista kalvo kylmästä säilytysympäristöstä ja lämmitä se puhalluskuivaimella, jotta se lämpenee ennen käyttöä.</w:t>
      </w:r>
    </w:p>
    <w:p>
      <w:r>
        <w:rPr>
          <w:b/>
        </w:rPr>
        <w:t xml:space="preserve">Esimerkki 0.3983</w:t>
      </w:r>
    </w:p>
    <w:p>
      <w:r>
        <w:t xml:space="preserve">Tee lasimaljakko.</w:t>
      </w:r>
    </w:p>
    <w:p>
      <w:r>
        <w:rPr>
          <w:b/>
        </w:rPr>
        <w:t xml:space="preserve">Tulos</w:t>
      </w:r>
    </w:p>
    <w:p>
      <w:r>
        <w:t xml:space="preserve">Maalaa tyhjän lasipullon sisäpuoli.</w:t>
      </w:r>
    </w:p>
    <w:p>
      <w:r>
        <w:rPr>
          <w:b/>
        </w:rPr>
        <w:t xml:space="preserve">Esimerkki 0.3984</w:t>
      </w:r>
    </w:p>
    <w:p>
      <w:r>
        <w:t xml:space="preserve">Facebook-tilin luominen.</w:t>
      </w:r>
    </w:p>
    <w:p>
      <w:r>
        <w:rPr>
          <w:b/>
        </w:rPr>
        <w:t xml:space="preserve">Tulos</w:t>
      </w:r>
    </w:p>
    <w:p>
      <w:r>
        <w:t xml:space="preserve">Käynnistä Facebook-sovellus tai avaa Facebook selaimella ja luo sitten tili.</w:t>
      </w:r>
    </w:p>
    <w:p>
      <w:r>
        <w:rPr>
          <w:b/>
        </w:rPr>
        <w:t xml:space="preserve">Esimerkki 0,3985</w:t>
      </w:r>
    </w:p>
    <w:p>
      <w:r>
        <w:t xml:space="preserve">Miten tehdä makea vanilja Souffle</w:t>
      </w:r>
    </w:p>
    <w:p>
      <w:r>
        <w:rPr>
          <w:b/>
        </w:rPr>
        <w:t xml:space="preserve">Tulos</w:t>
      </w:r>
    </w:p>
    <w:p>
      <w:r>
        <w:t xml:space="preserve">Makean vaniljasufflen valmistamiseksi kuumenna yksi kupillinen maitoa kattilassa juuri ja juuri kiehuvaksi.</w:t>
      </w:r>
    </w:p>
    <w:p>
      <w:r>
        <w:rPr>
          <w:b/>
        </w:rPr>
        <w:t xml:space="preserve">Esimerkki 0.3986</w:t>
      </w:r>
    </w:p>
    <w:p>
      <w:r>
        <w:t xml:space="preserve">Miten päästä eroon stressipalloista niskassasi?</w:t>
      </w:r>
    </w:p>
    <w:p>
      <w:r>
        <w:rPr>
          <w:b/>
        </w:rPr>
        <w:t xml:space="preserve">Tulos</w:t>
      </w:r>
    </w:p>
    <w:p>
      <w:r>
        <w:t xml:space="preserve">Jos haluat käyttää keilapallotekniikkaa, asetu lattialle makuulle ja aseta keilapallo niskasi alle, suunnilleen stressipallon kohdalle. Voit tehdä tämän myös seinään nojaten.</w:t>
      </w:r>
    </w:p>
    <w:p>
      <w:r>
        <w:rPr>
          <w:b/>
        </w:rPr>
        <w:t xml:space="preserve">Esimerkki 0.3987</w:t>
      </w:r>
    </w:p>
    <w:p>
      <w:r>
        <w:t xml:space="preserve">Miten saan koirankakat pois kengistäni?</w:t>
      </w:r>
    </w:p>
    <w:p>
      <w:r>
        <w:rPr>
          <w:b/>
        </w:rPr>
        <w:t xml:space="preserve">Tulos</w:t>
      </w:r>
    </w:p>
    <w:p>
      <w:r>
        <w:t xml:space="preserve">Käytä olutpullon kärkeä kakan irrottamiseen ja puhdista sitten paperipyyhkeellä ja puhdistusaineella.</w:t>
      </w:r>
    </w:p>
    <w:p>
      <w:r>
        <w:rPr>
          <w:b/>
        </w:rPr>
        <w:t xml:space="preserve">Esimerkki 0.3988</w:t>
      </w:r>
    </w:p>
    <w:p>
      <w:r>
        <w:t xml:space="preserve">Poista juuttuneet legopalat.</w:t>
      </w:r>
    </w:p>
    <w:p>
      <w:r>
        <w:rPr>
          <w:b/>
        </w:rPr>
        <w:t xml:space="preserve">Tulos</w:t>
      </w:r>
    </w:p>
    <w:p>
      <w:r>
        <w:t xml:space="preserve">Suihkuta keittosuihketta halkeamien väliin.</w:t>
      </w:r>
    </w:p>
    <w:p>
      <w:r>
        <w:rPr>
          <w:b/>
        </w:rPr>
        <w:t xml:space="preserve">Esimerkki 0.3989</w:t>
      </w:r>
    </w:p>
    <w:p>
      <w:r>
        <w:t xml:space="preserve">miten tehdä kotitekoisia lihapullia</w:t>
      </w:r>
    </w:p>
    <w:p>
      <w:r>
        <w:rPr>
          <w:b/>
        </w:rPr>
        <w:t xml:space="preserve">Tulos</w:t>
      </w:r>
    </w:p>
    <w:p>
      <w:r>
        <w:t xml:space="preserve">lisää kulhoon 1 kilo sianlihaa ja 2 kiloa jauhelihaa;lisää kulhoon 3 kolme kananmunaa 1 kuppi italialaista korppujauhoa, suolaa ja pippuria ja 1/2 kupillista sipulikuutioita; sekoita lusikalla; muotoile jäätelökauhalla palloja; aseta ne voidellulle pellille; paista 375 asteessa 3 tuntia.</w:t>
      </w:r>
    </w:p>
    <w:p>
      <w:r>
        <w:rPr>
          <w:b/>
        </w:rPr>
        <w:t xml:space="preserve">Esimerkki 0.3990</w:t>
      </w:r>
    </w:p>
    <w:p>
      <w:r>
        <w:t xml:space="preserve">miten maustaa pasta</w:t>
      </w:r>
    </w:p>
    <w:p>
      <w:r>
        <w:rPr>
          <w:b/>
        </w:rPr>
        <w:t xml:space="preserve">Tulos</w:t>
      </w:r>
    </w:p>
    <w:p>
      <w:r>
        <w:t xml:space="preserve">Kun valmistat pastaa, kiehuvan veden suolaaminen lisää liivatetta sisältä ulospäin.</w:t>
      </w:r>
    </w:p>
    <w:p>
      <w:r>
        <w:rPr>
          <w:b/>
        </w:rPr>
        <w:t xml:space="preserve">Esimerkki 0.3991</w:t>
      </w:r>
    </w:p>
    <w:p>
      <w:r>
        <w:t xml:space="preserve">milloin minun pitäisi maustaa ruokani?</w:t>
      </w:r>
    </w:p>
    <w:p>
      <w:r>
        <w:rPr>
          <w:b/>
        </w:rPr>
        <w:t xml:space="preserve">Tulos</w:t>
      </w:r>
    </w:p>
    <w:p>
      <w:r>
        <w:t xml:space="preserve">joka kerta, kun käyt tarkistamassa sen</w:t>
      </w:r>
    </w:p>
    <w:p>
      <w:r>
        <w:rPr>
          <w:b/>
        </w:rPr>
        <w:t xml:space="preserve">Esimerkki 0.3992</w:t>
      </w:r>
    </w:p>
    <w:p>
      <w:r>
        <w:t xml:space="preserve">Miten pinta linjataan suorilla viivoilla maalaamista varten?</w:t>
      </w:r>
    </w:p>
    <w:p>
      <w:r>
        <w:rPr>
          <w:b/>
        </w:rPr>
        <w:t xml:space="preserve">Tulos</w:t>
      </w:r>
    </w:p>
    <w:p>
      <w:r>
        <w:t xml:space="preserve">Käytä viivoitinta pintaan suoran viivan luomiseksi.</w:t>
      </w:r>
    </w:p>
    <w:p>
      <w:r>
        <w:rPr>
          <w:b/>
        </w:rPr>
        <w:t xml:space="preserve">Esimerkki 0.3993</w:t>
      </w:r>
    </w:p>
    <w:p>
      <w:r>
        <w:t xml:space="preserve">miten tehdä nuotion sytyttimet</w:t>
      </w:r>
    </w:p>
    <w:p>
      <w:r>
        <w:rPr>
          <w:b/>
        </w:rPr>
        <w:t xml:space="preserve">Tulos</w:t>
      </w:r>
    </w:p>
    <w:p>
      <w:r>
        <w:t xml:space="preserve">täytä pahvinen kananmunanvalkuaispahvi hiilikynillä luonnostelua varten.</w:t>
      </w:r>
    </w:p>
    <w:p>
      <w:r>
        <w:rPr>
          <w:b/>
        </w:rPr>
        <w:t xml:space="preserve">Esimerkki 0.3994</w:t>
      </w:r>
    </w:p>
    <w:p>
      <w:r>
        <w:t xml:space="preserve">Päänsäryn oireiden lievittämiseksi,</w:t>
      </w:r>
    </w:p>
    <w:p>
      <w:r>
        <w:rPr>
          <w:b/>
        </w:rPr>
        <w:t xml:space="preserve">Tulos</w:t>
      </w:r>
    </w:p>
    <w:p>
      <w:r>
        <w:t xml:space="preserve">juo kahvia ja lepää paljon.</w:t>
      </w:r>
    </w:p>
    <w:p>
      <w:r>
        <w:rPr>
          <w:b/>
        </w:rPr>
        <w:t xml:space="preserve">Esimerkki 0,3995</w:t>
      </w:r>
    </w:p>
    <w:p>
      <w:r>
        <w:t xml:space="preserve">Miten pitää harvinaiset pokemon-kortit suojattuna.</w:t>
      </w:r>
    </w:p>
    <w:p>
      <w:r>
        <w:rPr>
          <w:b/>
        </w:rPr>
        <w:t xml:space="preserve">Tulos</w:t>
      </w:r>
    </w:p>
    <w:p>
      <w:r>
        <w:t xml:space="preserve">Jotta ne pysyisivät parhaiten suojattuina, laita ne kirkkaaseen hylsyyn, laita se sitten värilliseen hylsyyn ja lopuksi laita kaikki kovakuoriseen muovihylsyyn.</w:t>
      </w:r>
    </w:p>
    <w:p>
      <w:r>
        <w:rPr>
          <w:b/>
        </w:rPr>
        <w:t xml:space="preserve">Esimerkki 0,3996</w:t>
      </w:r>
    </w:p>
    <w:p>
      <w:r>
        <w:t xml:space="preserve">Miten voit kehittää tavan, joka tekee mahdottomaksi hukata bensatankin korkin?</w:t>
      </w:r>
    </w:p>
    <w:p>
      <w:r>
        <w:rPr>
          <w:b/>
        </w:rPr>
        <w:t xml:space="preserve">Tulos</w:t>
      </w:r>
    </w:p>
    <w:p>
      <w:r>
        <w:t xml:space="preserve">Kun pumppaat bensiiniä, kun olet ruuvaillut kannen irti huoltoaseman säiliöpumpusta, aseta kansi aukkoon, jossa pumpun suutin roikkuu, jolloin sinun on pakko nähdä kansi ennen suuttimen ripustamista.</w:t>
      </w:r>
    </w:p>
    <w:p>
      <w:r>
        <w:rPr>
          <w:b/>
        </w:rPr>
        <w:t xml:space="preserve">Esimerkki 0.3997</w:t>
      </w:r>
    </w:p>
    <w:p>
      <w:r>
        <w:t xml:space="preserve">Aidan suunnittelu ja asettelu maallesi.</w:t>
      </w:r>
    </w:p>
    <w:p>
      <w:r>
        <w:rPr>
          <w:b/>
        </w:rPr>
        <w:t xml:space="preserve">Tulos</w:t>
      </w:r>
    </w:p>
    <w:p>
      <w:r>
        <w:t xml:space="preserve">Käytä traktoria, jossa on lisälaite, joka kaivaa reiät puolestasi.</w:t>
      </w:r>
    </w:p>
    <w:p>
      <w:r>
        <w:rPr>
          <w:b/>
        </w:rPr>
        <w:t xml:space="preserve">Esimerkki 0.3998</w:t>
      </w:r>
    </w:p>
    <w:p>
      <w:r>
        <w:t xml:space="preserve">Miten löydän Eridanuksen tähtikuvion?</w:t>
      </w:r>
    </w:p>
    <w:p>
      <w:r>
        <w:rPr>
          <w:b/>
        </w:rPr>
        <w:t xml:space="preserve">Tulos</w:t>
      </w:r>
    </w:p>
    <w:p>
      <w:r>
        <w:t xml:space="preserve">Eridanus on hyvin lyhyt tähtikuvio, joka kiemurtelee Orionin jaloista, lähellä taivaan päiväntasaajaa, aina Tucanaan asti lähes 60° etelänpuoleisessa deklinaatiossa. Se löytyy eteläiseltä iltataivaalta marraskuun tienoilla.</w:t>
      </w:r>
    </w:p>
    <w:p>
      <w:r>
        <w:rPr>
          <w:b/>
        </w:rPr>
        <w:t xml:space="preserve">Esimerkki 0,3999</w:t>
      </w:r>
    </w:p>
    <w:p>
      <w:r>
        <w:t xml:space="preserve">miten etsit videota youtubesta?</w:t>
      </w:r>
    </w:p>
    <w:p>
      <w:r>
        <w:rPr>
          <w:b/>
        </w:rPr>
        <w:t xml:space="preserve">Tulos</w:t>
      </w:r>
    </w:p>
    <w:p>
      <w:r>
        <w:t xml:space="preserve">Kirjoita videon nimi googlen hakupalkkiin.</w:t>
      </w:r>
    </w:p>
    <w:p>
      <w:r>
        <w:rPr>
          <w:b/>
        </w:rPr>
        <w:t xml:space="preserve">Esimerkki 0.4000</w:t>
      </w:r>
    </w:p>
    <w:p>
      <w:r>
        <w:t xml:space="preserve">Miten hienojakoisesta vesikivestä saadaan lietettä?</w:t>
      </w:r>
    </w:p>
    <w:p>
      <w:r>
        <w:rPr>
          <w:b/>
        </w:rPr>
        <w:t xml:space="preserve">Tulos</w:t>
      </w:r>
    </w:p>
    <w:p>
      <w:r>
        <w:t xml:space="preserve">Sinun on hierottava kättäsi vesikiveä pitkin, jotta syntyy tarvittava liete.</w:t>
      </w:r>
    </w:p>
    <w:p>
      <w:r>
        <w:rPr>
          <w:b/>
        </w:rPr>
        <w:t xml:space="preserve">Esimerkki 0.4001</w:t>
      </w:r>
    </w:p>
    <w:p>
      <w:r>
        <w:t xml:space="preserve">Miten tehdä tavallisesta kanisterista puutarhan kastelukannu?</w:t>
      </w:r>
    </w:p>
    <w:p>
      <w:r>
        <w:rPr>
          <w:b/>
        </w:rPr>
        <w:t xml:space="preserve">Tulos</w:t>
      </w:r>
    </w:p>
    <w:p>
      <w:r>
        <w:t xml:space="preserve">Pistele tölkkiin iso reikä, jotta vesi pääsee varovasti ulos.</w:t>
      </w:r>
    </w:p>
    <w:p>
      <w:r>
        <w:rPr>
          <w:b/>
        </w:rPr>
        <w:t xml:space="preserve">Esimerkki 0.4002</w:t>
      </w:r>
    </w:p>
    <w:p>
      <w:r>
        <w:t xml:space="preserve">itsekasteleva ruukku</w:t>
      </w:r>
    </w:p>
    <w:p>
      <w:r>
        <w:rPr>
          <w:b/>
        </w:rPr>
        <w:t xml:space="preserve">Tulos</w:t>
      </w:r>
    </w:p>
    <w:p>
      <w:r>
        <w:t xml:space="preserve">puhkaista pieniä reikiä</w:t>
      </w:r>
    </w:p>
    <w:p>
      <w:r>
        <w:rPr>
          <w:b/>
        </w:rPr>
        <w:t xml:space="preserve">Esimerkki 0.4003</w:t>
      </w:r>
    </w:p>
    <w:p>
      <w:r>
        <w:t xml:space="preserve">Tarkista renkaiden kulutuspinta.</w:t>
      </w:r>
    </w:p>
    <w:p>
      <w:r>
        <w:rPr>
          <w:b/>
        </w:rPr>
        <w:t xml:space="preserve">Tulos</w:t>
      </w:r>
    </w:p>
    <w:p>
      <w:r>
        <w:t xml:space="preserve">Helppo tapa todeta, onko renkaissa riittävästi kulutuspintaa, on katsoa niitä. Onko niissä riittävästi kulutuspintaa? Näyttävätkö ne kestävän vai ovatko ne ohuet ja kuluneet?</w:t>
      </w:r>
    </w:p>
    <w:p>
      <w:r>
        <w:rPr>
          <w:b/>
        </w:rPr>
        <w:t xml:space="preserve">Esimerkki 0.4004</w:t>
      </w:r>
    </w:p>
    <w:p>
      <w:r>
        <w:t xml:space="preserve">Suojaa kannettavaa tietokonetta äkilliseltä sadekuurolta ulkona,</w:t>
      </w:r>
    </w:p>
    <w:p>
      <w:r>
        <w:rPr>
          <w:b/>
        </w:rPr>
        <w:t xml:space="preserve">Tulos</w:t>
      </w:r>
    </w:p>
    <w:p>
      <w:r>
        <w:t xml:space="preserve">Pidä pieni metallinen lokero repussasi.</w:t>
      </w:r>
    </w:p>
    <w:p>
      <w:r>
        <w:rPr>
          <w:b/>
        </w:rPr>
        <w:t xml:space="preserve">Esimerkki 0.4005</w:t>
      </w:r>
    </w:p>
    <w:p>
      <w:r>
        <w:t xml:space="preserve">miten korvataan jotain</w:t>
      </w:r>
    </w:p>
    <w:p>
      <w:r>
        <w:rPr>
          <w:b/>
        </w:rPr>
        <w:t xml:space="preserve">Tulos</w:t>
      </w:r>
    </w:p>
    <w:p>
      <w:r>
        <w:t xml:space="preserve">laita se takaisin sinne, mistä sait sen.</w:t>
      </w:r>
    </w:p>
    <w:p>
      <w:r>
        <w:rPr>
          <w:b/>
        </w:rPr>
        <w:t xml:space="preserve">Esimerkki 0.4006</w:t>
      </w:r>
    </w:p>
    <w:p>
      <w:r>
        <w:t xml:space="preserve">miten käytät takkia?</w:t>
      </w:r>
    </w:p>
    <w:p>
      <w:r>
        <w:rPr>
          <w:b/>
        </w:rPr>
        <w:t xml:space="preserve">Tulos</w:t>
      </w:r>
    </w:p>
    <w:p>
      <w:r>
        <w:t xml:space="preserve">yläosasi alla.</w:t>
      </w:r>
    </w:p>
    <w:p>
      <w:r>
        <w:rPr>
          <w:b/>
        </w:rPr>
        <w:t xml:space="preserve">Esimerkki 0.4007</w:t>
      </w:r>
    </w:p>
    <w:p>
      <w:r>
        <w:t xml:space="preserve">Miten voin muuttaa kakkuseoksen keksitaikinaksi?</w:t>
      </w:r>
    </w:p>
    <w:p>
      <w:r>
        <w:rPr>
          <w:b/>
        </w:rPr>
        <w:t xml:space="preserve">Tulos</w:t>
      </w:r>
    </w:p>
    <w:p>
      <w:r>
        <w:t xml:space="preserve">Sekoita 2 munaa ja puoli kupillista asprinia kakkuseokseen, niin siitä tulee keksitaikina.</w:t>
      </w:r>
    </w:p>
    <w:p>
      <w:r>
        <w:rPr>
          <w:b/>
        </w:rPr>
        <w:t xml:space="preserve">Esimerkki 0.4008</w:t>
      </w:r>
    </w:p>
    <w:p>
      <w:r>
        <w:t xml:space="preserve">Huijata kokeen aikana.</w:t>
      </w:r>
    </w:p>
    <w:p>
      <w:r>
        <w:rPr>
          <w:b/>
        </w:rPr>
        <w:t xml:space="preserve">Tulos</w:t>
      </w:r>
    </w:p>
    <w:p>
      <w:r>
        <w:t xml:space="preserve">Käytä vanhaa viivoitinta kattamaan budjettiälypuhelin.</w:t>
      </w:r>
    </w:p>
    <w:p>
      <w:r>
        <w:rPr>
          <w:b/>
        </w:rPr>
        <w:t xml:space="preserve">Esimerkki 0.4009</w:t>
      </w:r>
    </w:p>
    <w:p>
      <w:r>
        <w:t xml:space="preserve">Miten paikata reikä kipsilevyssä.</w:t>
      </w:r>
    </w:p>
    <w:p>
      <w:r>
        <w:rPr>
          <w:b/>
        </w:rPr>
        <w:t xml:space="preserve">Tulos</w:t>
      </w:r>
    </w:p>
    <w:p>
      <w:r>
        <w:t xml:space="preserve">Leikkaa reiän ympäriltä neliö, mittaa neliö ja leikkaa toinen pala kipsilevyä mittojen mukaan. Pidä uusi pala paikallaan ja kiinnitä se teipillä tappiin. Kiinnitä saumateippi reunoille ja levitä sitten kitti saumaveitsellä. Hio se kuivuttuaan ja pyyhi puhtaaksi märällä pesulapulla.</w:t>
      </w:r>
    </w:p>
    <w:p>
      <w:r>
        <w:rPr>
          <w:b/>
        </w:rPr>
        <w:t xml:space="preserve">Esimerkki 0.4010</w:t>
      </w:r>
    </w:p>
    <w:p>
      <w:r>
        <w:t xml:space="preserve">Sekoita pannukakku-kurpitsasekoitus, kunnes se on juuri ja juuri yhdistetty.</w:t>
      </w:r>
    </w:p>
    <w:p>
      <w:r>
        <w:rPr>
          <w:b/>
        </w:rPr>
        <w:t xml:space="preserve">Tulos</w:t>
      </w:r>
    </w:p>
    <w:p>
      <w:r>
        <w:t xml:space="preserve">Sekoita seos tehosekoittimella.</w:t>
      </w:r>
    </w:p>
    <w:p>
      <w:r>
        <w:rPr>
          <w:b/>
        </w:rPr>
        <w:t xml:space="preserve">Esimerkki 0.4011</w:t>
      </w:r>
    </w:p>
    <w:p>
      <w:r>
        <w:t xml:space="preserve">Vahvista kaapin laatikon liimattu etupinta.</w:t>
      </w:r>
    </w:p>
    <w:p>
      <w:r>
        <w:rPr>
          <w:b/>
        </w:rPr>
        <w:t xml:space="preserve">Tulos</w:t>
      </w:r>
    </w:p>
    <w:p>
      <w:r>
        <w:t xml:space="preserve">Käytä naulapyssyä naulojen poistamiseksi neljään kulmaan kasvojen, kiinnitä neljä naulaa per kulma.</w:t>
      </w:r>
    </w:p>
    <w:p>
      <w:r>
        <w:rPr>
          <w:b/>
        </w:rPr>
        <w:t xml:space="preserve">Esimerkki 0.4012</w:t>
      </w:r>
    </w:p>
    <w:p>
      <w:r>
        <w:t xml:space="preserve">Miten voit kiinnittää sahausveitsen terän kahvaan.</w:t>
      </w:r>
    </w:p>
    <w:p>
      <w:r>
        <w:rPr>
          <w:b/>
        </w:rPr>
        <w:t xml:space="preserve">Tulos</w:t>
      </w:r>
    </w:p>
    <w:p>
      <w:r>
        <w:t xml:space="preserve">Etsi sopiva kahvamateriaali, poraa toiseen päähän 5 tuuman reikä. Työnnä terä sisään ja kiinnitä se kaksikomponenttisella epoksilla.</w:t>
      </w:r>
    </w:p>
    <w:p>
      <w:r>
        <w:rPr>
          <w:b/>
        </w:rPr>
        <w:t xml:space="preserve">Esimerkki 0.4013</w:t>
      </w:r>
    </w:p>
    <w:p>
      <w:r>
        <w:t xml:space="preserve">Pidä vaatekaappisi raikkaana ja kuivana.</w:t>
      </w:r>
    </w:p>
    <w:p>
      <w:r>
        <w:rPr>
          <w:b/>
        </w:rPr>
        <w:t xml:space="preserve">Tulos</w:t>
      </w:r>
    </w:p>
    <w:p>
      <w:r>
        <w:t xml:space="preserve">Aseta hiekkapaperia kaappiin imemään kosteutta ja pitämään kaapit raikkaina ja kuivina.</w:t>
      </w:r>
    </w:p>
    <w:p>
      <w:r>
        <w:rPr>
          <w:b/>
        </w:rPr>
        <w:t xml:space="preserve">Esimerkki 0.4014</w:t>
      </w:r>
    </w:p>
    <w:p>
      <w:r>
        <w:t xml:space="preserve">Miten voin pitää kirput poissa koiraltani luonnollisesti?</w:t>
      </w:r>
    </w:p>
    <w:p>
      <w:r>
        <w:rPr>
          <w:b/>
        </w:rPr>
        <w:t xml:space="preserve">Tulos</w:t>
      </w:r>
    </w:p>
    <w:p>
      <w:r>
        <w:t xml:space="preserve">Täytä suihkepullo tislatulla maidolla, puolella kupillisella noitapähkinää, muutamalla teelusikallisella vodkaa ja puolella kupillisella luomuomenaviinietikkaa.    Ravista pulloa hyvin.    Suihkuta koko lemmikin turkkiin varoen suihkuttamasta silmien tai suun lähelle.    Anna turkin kuivua ilmakuivaksi.</w:t>
      </w:r>
    </w:p>
    <w:p>
      <w:r>
        <w:rPr>
          <w:b/>
        </w:rPr>
        <w:t xml:space="preserve">Esimerkki 0,4015</w:t>
      </w:r>
    </w:p>
    <w:p>
      <w:r>
        <w:t xml:space="preserve">Paperitarrojen kiinnittäminen lasisiin mausteputkiin.</w:t>
      </w:r>
    </w:p>
    <w:p>
      <w:r>
        <w:rPr>
          <w:b/>
        </w:rPr>
        <w:t xml:space="preserve">Tulos</w:t>
      </w:r>
    </w:p>
    <w:p>
      <w:r>
        <w:t xml:space="preserve">Käytä maalarinteippiä.</w:t>
      </w:r>
    </w:p>
    <w:p>
      <w:r>
        <w:rPr>
          <w:b/>
        </w:rPr>
        <w:t xml:space="preserve">Esimerkki 0.4016</w:t>
      </w:r>
    </w:p>
    <w:p>
      <w:r>
        <w:t xml:space="preserve">Tee mehikasvien istutusastia ilmaiseksi.</w:t>
      </w:r>
    </w:p>
    <w:p>
      <w:r>
        <w:rPr>
          <w:b/>
        </w:rPr>
        <w:t xml:space="preserve">Tulos</w:t>
      </w:r>
    </w:p>
    <w:p>
      <w:r>
        <w:t xml:space="preserve">Etsi kaunis pahvinen astia, jota sinulla on ympäri taloa, ja täytä se mullalla. Osta mehikasvi ja lisää.</w:t>
      </w:r>
    </w:p>
    <w:p>
      <w:r>
        <w:rPr>
          <w:b/>
        </w:rPr>
        <w:t xml:space="preserve">Esimerkki 0.4017</w:t>
      </w:r>
    </w:p>
    <w:p>
      <w:r>
        <w:t xml:space="preserve">Miten jäädyttää kuppikakku maalaismaisella ilmeellä?</w:t>
      </w:r>
    </w:p>
    <w:p>
      <w:r>
        <w:rPr>
          <w:b/>
        </w:rPr>
        <w:t xml:space="preserve">Tulos</w:t>
      </w:r>
    </w:p>
    <w:p>
      <w:r>
        <w:t xml:space="preserve">Kastamisen sijasta voit jäädyttää kuppikakun kuorrutteella ja antaa sen kuivua.</w:t>
      </w:r>
    </w:p>
    <w:p>
      <w:r>
        <w:rPr>
          <w:b/>
        </w:rPr>
        <w:t xml:space="preserve">Esimerkki 0.4018</w:t>
      </w:r>
    </w:p>
    <w:p>
      <w:r>
        <w:t xml:space="preserve">Pöytäsaha</w:t>
      </w:r>
    </w:p>
    <w:p>
      <w:r>
        <w:rPr>
          <w:b/>
        </w:rPr>
        <w:t xml:space="preserve">Tulos</w:t>
      </w:r>
    </w:p>
    <w:p>
      <w:r>
        <w:t xml:space="preserve">erottelee langan ohuiksi paloiksi</w:t>
      </w:r>
    </w:p>
    <w:p>
      <w:r>
        <w:rPr>
          <w:b/>
        </w:rPr>
        <w:t xml:space="preserve">Esimerkki 0.4019</w:t>
      </w:r>
    </w:p>
    <w:p>
      <w:r>
        <w:t xml:space="preserve">miten jostakin luovutaan?</w:t>
      </w:r>
    </w:p>
    <w:p>
      <w:r>
        <w:rPr>
          <w:b/>
        </w:rPr>
        <w:t xml:space="preserve">Tulos</w:t>
      </w:r>
    </w:p>
    <w:p>
      <w:r>
        <w:t xml:space="preserve">laita se kassakaappiin.</w:t>
      </w:r>
    </w:p>
    <w:p>
      <w:r>
        <w:rPr>
          <w:b/>
        </w:rPr>
        <w:t xml:space="preserve">Esimerkki 0.4020</w:t>
      </w:r>
    </w:p>
    <w:p>
      <w:r>
        <w:t xml:space="preserve">Miten käsittelen nahkahihnan ennen sen kutomista?</w:t>
      </w:r>
    </w:p>
    <w:p>
      <w:r>
        <w:rPr>
          <w:b/>
        </w:rPr>
        <w:t xml:space="preserve">Tulos</w:t>
      </w:r>
    </w:p>
    <w:p>
      <w:r>
        <w:t xml:space="preserve">Laita nahkahihna lämpimään veteen tunniksi ja vedä tiukasti kietomalla se tiukasti 8 tuuman kristallimaljakon ympärille.</w:t>
      </w:r>
    </w:p>
    <w:p>
      <w:r>
        <w:rPr>
          <w:b/>
        </w:rPr>
        <w:t xml:space="preserve">Esimerkki 0.4021</w:t>
      </w:r>
    </w:p>
    <w:p>
      <w:r>
        <w:t xml:space="preserve">Helppo tapa kuivata kengänpohjat talossa.</w:t>
      </w:r>
    </w:p>
    <w:p>
      <w:r>
        <w:rPr>
          <w:b/>
        </w:rPr>
        <w:t xml:space="preserve">Tulos</w:t>
      </w:r>
    </w:p>
    <w:p>
      <w:r>
        <w:t xml:space="preserve">Hanki käytöstä poistettuja lankahyllyjä, jotka ovat samankokoisia kuin kumisaappaat. Lisää lankahyllyt saappaisiin ja aseta ne kenkiin. Välissä oleva ilmatila antaa saappaanpohjien kuivua.</w:t>
      </w:r>
    </w:p>
    <w:p>
      <w:r>
        <w:rPr>
          <w:b/>
        </w:rPr>
        <w:t xml:space="preserve">Esimerkki 0.4022</w:t>
      </w:r>
    </w:p>
    <w:p>
      <w:r>
        <w:t xml:space="preserve">Puhelimen lataaminen julkisella paikalla pelkän laturin kanssa,</w:t>
      </w:r>
    </w:p>
    <w:p>
      <w:r>
        <w:rPr>
          <w:b/>
        </w:rPr>
        <w:t xml:space="preserve">Tulos</w:t>
      </w:r>
    </w:p>
    <w:p>
      <w:r>
        <w:t xml:space="preserve">pyydä ystävällisen näköistä tuntematonta kadulla lataamaan se.</w:t>
      </w:r>
    </w:p>
    <w:p>
      <w:r>
        <w:rPr>
          <w:b/>
        </w:rPr>
        <w:t xml:space="preserve">Esimerkki 0.4023</w:t>
      </w:r>
    </w:p>
    <w:p>
      <w:r>
        <w:t xml:space="preserve">Tee nopea ja likainen lyhty</w:t>
      </w:r>
    </w:p>
    <w:p>
      <w:r>
        <w:rPr>
          <w:b/>
        </w:rPr>
        <w:t xml:space="preserve">Tulos</w:t>
      </w:r>
    </w:p>
    <w:p>
      <w:r>
        <w:t xml:space="preserve">Laita älypuhelimesi musiikkitilaan, aseta se pöydän alle ja aseta sitten vesipullo puhelimen päälle, jotta saat tilapäisen lyhdyn.</w:t>
      </w:r>
    </w:p>
    <w:p>
      <w:r>
        <w:rPr>
          <w:b/>
        </w:rPr>
        <w:t xml:space="preserve">Esimerkki 0.4024</w:t>
      </w:r>
    </w:p>
    <w:p>
      <w:r>
        <w:t xml:space="preserve">Miten estät hampaiden värjäytymisen?</w:t>
      </w:r>
    </w:p>
    <w:p>
      <w:r>
        <w:rPr>
          <w:b/>
        </w:rPr>
        <w:t xml:space="preserve">Tulos</w:t>
      </w:r>
    </w:p>
    <w:p>
      <w:r>
        <w:t xml:space="preserve">Huuhtele suusi vedellä puolen tunnin kuluessa näiden tahroja aiheuttavien ruokien ja juomien syömisestä tai juomisesta, jolloin ne ehtivät tehdä vähemmän vahinkoa. Hampaiden harjaaminen: Hampaiden harjaaminen pitkään ruokailun jälkeen on paras tapa ehkäistä ruokien ja juomien aiheuttamia värjäytymiä.</w:t>
      </w:r>
    </w:p>
    <w:p>
      <w:r>
        <w:rPr>
          <w:b/>
        </w:rPr>
        <w:t xml:space="preserve">Esimerkki 0,4025</w:t>
      </w:r>
    </w:p>
    <w:p>
      <w:r>
        <w:t xml:space="preserve">Mitä tarvitset helmikaulakorun tekemiseen?</w:t>
      </w:r>
    </w:p>
    <w:p>
      <w:r>
        <w:rPr>
          <w:b/>
        </w:rPr>
        <w:t xml:space="preserve">Tulos</w:t>
      </w:r>
    </w:p>
    <w:p>
      <w:r>
        <w:t xml:space="preserve">Tarvitset yhden värillisen helmen, ketjun ja liimapullon.</w:t>
      </w:r>
    </w:p>
    <w:p>
      <w:r>
        <w:rPr>
          <w:b/>
        </w:rPr>
        <w:t xml:space="preserve">Esimerkki 0.4026</w:t>
      </w:r>
    </w:p>
    <w:p>
      <w:r>
        <w:t xml:space="preserve">miten käytät Siri-ehdotusta?</w:t>
      </w:r>
    </w:p>
    <w:p>
      <w:r>
        <w:rPr>
          <w:b/>
        </w:rPr>
        <w:t xml:space="preserve">Tulos</w:t>
      </w:r>
    </w:p>
    <w:p>
      <w:r>
        <w:t xml:space="preserve">pidä sitä alhaalla.</w:t>
      </w:r>
    </w:p>
    <w:p>
      <w:r>
        <w:rPr>
          <w:b/>
        </w:rPr>
        <w:t xml:space="preserve">Esimerkki 0.4027</w:t>
      </w:r>
    </w:p>
    <w:p>
      <w:r>
        <w:t xml:space="preserve">Miten rakennat sammalseinän istutettuun akvaarioon?</w:t>
      </w:r>
    </w:p>
    <w:p>
      <w:r>
        <w:rPr>
          <w:b/>
        </w:rPr>
        <w:t xml:space="preserve">Tulos</w:t>
      </w:r>
    </w:p>
    <w:p>
      <w:r>
        <w:t xml:space="preserve">Voit rakentaa sammalseinän akvaarioosi laittamalla muutaman palan sammalta kahden muovisen verkkopalan väliin juuri niin, että sammalkuidut alkavat työntyä läpi. Liimaa se yhteen. Kiinnitä akvaarion seinään imukupeilla. Muutamassa minuutissa sammal alkaa kasvaa läpi, peittää koko verkon ja muodostaa rehevän sammalseinän.</w:t>
      </w:r>
    </w:p>
    <w:p>
      <w:r>
        <w:rPr>
          <w:b/>
        </w:rPr>
        <w:t xml:space="preserve">Esimerkki 0.4028</w:t>
      </w:r>
    </w:p>
    <w:p>
      <w:r>
        <w:t xml:space="preserve">Millaista maaperää on ilmastettava useimmiten?</w:t>
      </w:r>
    </w:p>
    <w:p>
      <w:r>
        <w:rPr>
          <w:b/>
        </w:rPr>
        <w:t xml:space="preserve">Tulos</w:t>
      </w:r>
    </w:p>
    <w:p>
      <w:r>
        <w:t xml:space="preserve">Hiekkapitoisia maita on ilmastettava usein, noin kerran vuodessa, koska maaperä on yleensä tiivistä ja tiivistä.</w:t>
      </w:r>
    </w:p>
    <w:p>
      <w:r>
        <w:rPr>
          <w:b/>
        </w:rPr>
        <w:t xml:space="preserve">Esimerkki 0.4029</w:t>
      </w:r>
    </w:p>
    <w:p>
      <w:r>
        <w:t xml:space="preserve">miten vesi puhdistetaan lattialta?</w:t>
      </w:r>
    </w:p>
    <w:p>
      <w:r>
        <w:rPr>
          <w:b/>
        </w:rPr>
        <w:t xml:space="preserve">Tulos</w:t>
      </w:r>
    </w:p>
    <w:p>
      <w:r>
        <w:t xml:space="preserve">pyyhkäise se pois.</w:t>
      </w:r>
    </w:p>
    <w:p>
      <w:r>
        <w:rPr>
          <w:b/>
        </w:rPr>
        <w:t xml:space="preserve">Esimerkki 0.4030</w:t>
      </w:r>
    </w:p>
    <w:p>
      <w:r>
        <w:t xml:space="preserve">Miten vaatekappale saadaan kuivumaan todella nopeasti kuivausrummulla.</w:t>
      </w:r>
    </w:p>
    <w:p>
      <w:r>
        <w:rPr>
          <w:b/>
        </w:rPr>
        <w:t xml:space="preserve">Tulos</w:t>
      </w:r>
    </w:p>
    <w:p>
      <w:r>
        <w:t xml:space="preserve">Ripusta esine ylös ja ota sivellin ja liiku sitä pitkin ilman, että poltat sitä menemällä liian lähelle.</w:t>
      </w:r>
    </w:p>
    <w:p>
      <w:r>
        <w:rPr>
          <w:b/>
        </w:rPr>
        <w:t xml:space="preserve">Esimerkki 0,4031</w:t>
      </w:r>
    </w:p>
    <w:p>
      <w:r>
        <w:t xml:space="preserve">Miten tehdä laventeli mehiläisvahakynttilöitä kotona.</w:t>
      </w:r>
    </w:p>
    <w:p>
      <w:r>
        <w:rPr>
          <w:b/>
        </w:rPr>
        <w:t xml:space="preserve">Tulos</w:t>
      </w:r>
    </w:p>
    <w:p>
      <w:r>
        <w:t xml:space="preserve">Sulata mehiläisvaha, lisää laventeliöljyä (3 tippaa kynttilää kohti), violetti väriaine, aseta sydänlanka, poista sydänlanka ja anna sen jäähtyä yön yli.</w:t>
      </w:r>
    </w:p>
    <w:p>
      <w:r>
        <w:rPr>
          <w:b/>
        </w:rPr>
        <w:t xml:space="preserve">Esimerkki 0.4032</w:t>
      </w:r>
    </w:p>
    <w:p>
      <w:r>
        <w:t xml:space="preserve">Miten polkupyöräkypärä puhdistetaan?</w:t>
      </w:r>
    </w:p>
    <w:p>
      <w:r>
        <w:rPr>
          <w:b/>
        </w:rPr>
        <w:t xml:space="preserve">Tulos</w:t>
      </w:r>
    </w:p>
    <w:p>
      <w:r>
        <w:t xml:space="preserve">Kaada muutama tippa astianpesuainetta kulhoon, lisää vettä ja upota sieni siihen. Puhdista se perusteellisesti sienellä. Varmista, että kypärä on saippuaa kaikkialla, ja anna sitten kuivua ilmakuivaksi.</w:t>
      </w:r>
    </w:p>
    <w:p>
      <w:r>
        <w:rPr>
          <w:b/>
        </w:rPr>
        <w:t xml:space="preserve">Esimerkki 0,4033</w:t>
      </w:r>
    </w:p>
    <w:p>
      <w:r>
        <w:t xml:space="preserve">Nosta kissa turvallisesti maasta,</w:t>
      </w:r>
    </w:p>
    <w:p>
      <w:r>
        <w:rPr>
          <w:b/>
        </w:rPr>
        <w:t xml:space="preserve">Tulos</w:t>
      </w:r>
    </w:p>
    <w:p>
      <w:r>
        <w:t xml:space="preserve">pidä kiinni kissan raajoista ja nosta se sitten varovasti maasta.</w:t>
      </w:r>
    </w:p>
    <w:p>
      <w:r>
        <w:rPr>
          <w:b/>
        </w:rPr>
        <w:t xml:space="preserve">Esimerkki 0,4034</w:t>
      </w:r>
    </w:p>
    <w:p>
      <w:r>
        <w:t xml:space="preserve">Pidä jääkaapin yläosa likaantumasta.</w:t>
      </w:r>
    </w:p>
    <w:p>
      <w:r>
        <w:rPr>
          <w:b/>
        </w:rPr>
        <w:t xml:space="preserve">Tulos</w:t>
      </w:r>
    </w:p>
    <w:p>
      <w:r>
        <w:t xml:space="preserve">Kun olet puhdistanut jääkaapin yläosan, peitä se maalarinteipillä ja poista se silloin tällöin, jotta tämä alue pysyy puhtaana.</w:t>
      </w:r>
    </w:p>
    <w:p>
      <w:r>
        <w:rPr>
          <w:b/>
        </w:rPr>
        <w:t xml:space="preserve">Esimerkki 0,4035</w:t>
      </w:r>
    </w:p>
    <w:p>
      <w:r>
        <w:t xml:space="preserve">Miten tasoitan laudan reunat?</w:t>
      </w:r>
    </w:p>
    <w:p>
      <w:r>
        <w:rPr>
          <w:b/>
        </w:rPr>
        <w:t xml:space="preserve">Tulos</w:t>
      </w:r>
    </w:p>
    <w:p>
      <w:r>
        <w:t xml:space="preserve">Käytä hiekkapuhallinta 120 psi:n paineella, saatat haluta käyttää porakonetta, jossa on hiomalaite reikiä varten, tai voit myös hioa käsin.</w:t>
      </w:r>
    </w:p>
    <w:p>
      <w:r>
        <w:rPr>
          <w:b/>
        </w:rPr>
        <w:t xml:space="preserve">Esimerkki 0.4036</w:t>
      </w:r>
    </w:p>
    <w:p>
      <w:r>
        <w:t xml:space="preserve">Hirsisen viipalepöydän yläosan viimeistely.</w:t>
      </w:r>
    </w:p>
    <w:p>
      <w:r>
        <w:rPr>
          <w:b/>
        </w:rPr>
        <w:t xml:space="preserve">Tulos</w:t>
      </w:r>
    </w:p>
    <w:p>
      <w:r>
        <w:t xml:space="preserve">Sivele tukkiviipaleen pohja mineraaliöljyllä.</w:t>
      </w:r>
    </w:p>
    <w:p>
      <w:r>
        <w:rPr>
          <w:b/>
        </w:rPr>
        <w:t xml:space="preserve">Esimerkki 0.4037</w:t>
      </w:r>
    </w:p>
    <w:p>
      <w:r>
        <w:t xml:space="preserve">Miten rannekorun lukko avataan?</w:t>
      </w:r>
    </w:p>
    <w:p>
      <w:r>
        <w:rPr>
          <w:b/>
        </w:rPr>
        <w:t xml:space="preserve">Tulos</w:t>
      </w:r>
    </w:p>
    <w:p>
      <w:r>
        <w:t xml:space="preserve">Tartu ympyrälukon toiseen päähän ja vedä varovasti ylöspäin. Sen pitäisi irrota ja jättää toinen pää irti pylväästä. Irrota pääsuljin ja liu'uta rannekoru irti.</w:t>
      </w:r>
    </w:p>
    <w:p>
      <w:r>
        <w:rPr>
          <w:b/>
        </w:rPr>
        <w:t xml:space="preserve">Esimerkki 0.4038</w:t>
      </w:r>
    </w:p>
    <w:p>
      <w:r>
        <w:t xml:space="preserve">Miten voin asettaa sateenvarjoni terassilleni tehokkaammin?</w:t>
      </w:r>
    </w:p>
    <w:p>
      <w:r>
        <w:rPr>
          <w:b/>
        </w:rPr>
        <w:t xml:space="preserve">Tulos</w:t>
      </w:r>
    </w:p>
    <w:p>
      <w:r>
        <w:t xml:space="preserve">Kiinnitä useita sarjoja sinkittyjä putkihihnoja kannen pylväisiin tai kaiteisiin keskeisiin paikkoihin. Käytä hihnoja, joiden halkaisija on paljon kapeampi kuin sateenvarjotangon. Valitse sitten paikka ja pujota sateenvarjotanko hihnojen läpi, kunnes tangon pohja lepää kannella.</w:t>
      </w:r>
    </w:p>
    <w:p>
      <w:r>
        <w:rPr>
          <w:b/>
        </w:rPr>
        <w:t xml:space="preserve">Esimerkki 0.4039</w:t>
      </w:r>
    </w:p>
    <w:p>
      <w:r>
        <w:t xml:space="preserve">Jos haluat saada juuston sulamaan nopeammin paistinpannulla, voit käyttää seuraavia keinoja</w:t>
      </w:r>
    </w:p>
    <w:p>
      <w:r>
        <w:rPr>
          <w:b/>
        </w:rPr>
        <w:t xml:space="preserve">Tulos</w:t>
      </w:r>
    </w:p>
    <w:p>
      <w:r>
        <w:t xml:space="preserve">Poista kansi kattilasta lämmön tiivistämiseksi.</w:t>
      </w:r>
    </w:p>
    <w:p>
      <w:r>
        <w:rPr>
          <w:b/>
        </w:rPr>
        <w:t xml:space="preserve">Esimerkki 0.4040</w:t>
      </w:r>
    </w:p>
    <w:p>
      <w:r>
        <w:t xml:space="preserve">Tehdä lämmintä omenamaustemurua?</w:t>
      </w:r>
    </w:p>
    <w:p>
      <w:r>
        <w:rPr>
          <w:b/>
        </w:rPr>
        <w:t xml:space="preserve">Tulos</w:t>
      </w:r>
    </w:p>
    <w:p>
      <w:r>
        <w:t xml:space="preserve">1 20 - unssin tölkki viipaloituja omenoita 1/4 kupillista rusinoita tai sekalaisia kuivattuja hedelmiä 1 tl vaniljaa 2 -3 rkl sokeria 1 tl omenapiirakkamaustetta tai jauhettua kanelia 3 rkl voita, leikattu pieniksi paloiksi 1 1/2 kupillista vähärasvaista mysliä 1/4 kupillista väärennettyä kookospähkinää Vaniljajäätelöä (valinnainen) ohjeet Laita valuttamattomat omenat ja rusinat 2-neliöiseen neliön muotoiseen leivontaan. Sekoita joukkoon vanilja. Ripottele sokeri ja omenapiirakkamauste omenoiden päälle. Lisää päälle voinpaloja. Ripottele granolaa ja kookosta tasaisesti omenaseoksen päälle.    Paista 375-asteisessa uunissa 12-15 minuuttia tai kunnes omenat ovat lämmenneet ja kuorrute on kullanruskea. Tarjoile lämpimänä jäätelön kanssa, jos haluat. Riittää 4 annosta.</w:t>
      </w:r>
    </w:p>
    <w:p>
      <w:r>
        <w:rPr>
          <w:b/>
        </w:rPr>
        <w:t xml:space="preserve">Esimerkki 0.4041</w:t>
      </w:r>
    </w:p>
    <w:p>
      <w:r>
        <w:t xml:space="preserve">Kuinka huuhdella jäähdytin autossasi.</w:t>
      </w:r>
    </w:p>
    <w:p>
      <w:r>
        <w:rPr>
          <w:b/>
        </w:rPr>
        <w:t xml:space="preserve">Tulos</w:t>
      </w:r>
    </w:p>
    <w:p>
      <w:r>
        <w:t xml:space="preserve">Etsi jäähdytin moottorin takaosasta. Varmista, että auto on lämmin, ja avaa jäähdyttimen korkki, jotta ilma pääsee ulos. Ruuvaa tyhjennysventtiili ja tyhjennystulppa irti. Aloita pakkasnesteen tyhjennys ja jätä osa vanhasta pakkasnesteestä jäähdyttimeen. Kierrä tyhjennysventtiili kiinni ja täytä jäähdytin puoleenväliin, käynnistä auto 10 minuutiksi.</w:t>
      </w:r>
    </w:p>
    <w:p>
      <w:r>
        <w:rPr>
          <w:b/>
        </w:rPr>
        <w:t xml:space="preserve">Esimerkki 0.4042</w:t>
      </w:r>
    </w:p>
    <w:p>
      <w:r>
        <w:t xml:space="preserve">Miten perhonen leikataan irti muistikortista?</w:t>
      </w:r>
    </w:p>
    <w:p>
      <w:r>
        <w:rPr>
          <w:b/>
        </w:rPr>
        <w:t xml:space="preserve">Tulos</w:t>
      </w:r>
    </w:p>
    <w:p>
      <w:r>
        <w:t xml:space="preserve">Taita muistikortti kolmannekseen ja piirrä puoli perhosta lyijykynällä. Leikkaa se saksilla.</w:t>
      </w:r>
    </w:p>
    <w:p>
      <w:r>
        <w:rPr>
          <w:b/>
        </w:rPr>
        <w:t xml:space="preserve">Esimerkki 0.4043</w:t>
      </w:r>
    </w:p>
    <w:p>
      <w:r>
        <w:t xml:space="preserve">Jos lataat PDF-tiedoston, ja se on exe-tiedosto.</w:t>
      </w:r>
    </w:p>
    <w:p>
      <w:r>
        <w:rPr>
          <w:b/>
        </w:rPr>
        <w:t xml:space="preserve">Tulos</w:t>
      </w:r>
    </w:p>
    <w:p>
      <w:r>
        <w:t xml:space="preserve">nimeä se uudelleen, se on virhe</w:t>
      </w:r>
    </w:p>
    <w:p>
      <w:r>
        <w:rPr>
          <w:b/>
        </w:rPr>
        <w:t xml:space="preserve">Esimerkki 0.4044</w:t>
      </w:r>
    </w:p>
    <w:p>
      <w:r>
        <w:t xml:space="preserve">Voit valmistella valkosipulia paistamista varten seuraavasti</w:t>
      </w:r>
    </w:p>
    <w:p>
      <w:r>
        <w:rPr>
          <w:b/>
        </w:rPr>
        <w:t xml:space="preserve">Tulos</w:t>
      </w:r>
    </w:p>
    <w:p>
      <w:r>
        <w:t xml:space="preserve">Peitä se seraanikelmulla</w:t>
      </w:r>
    </w:p>
    <w:p>
      <w:r>
        <w:rPr>
          <w:b/>
        </w:rPr>
        <w:t xml:space="preserve">Esimerkki 0.4045</w:t>
      </w:r>
    </w:p>
    <w:p>
      <w:r>
        <w:t xml:space="preserve">Miten estät karpalohedelmämadon leviämisen, kun se on saastuttanut karpalokasvisi?</w:t>
      </w:r>
    </w:p>
    <w:p>
      <w:r>
        <w:rPr>
          <w:b/>
        </w:rPr>
        <w:t xml:space="preserve">Tulos</w:t>
      </w:r>
    </w:p>
    <w:p>
      <w:r>
        <w:t xml:space="preserve">Tarkkaile marjoja päivittäin. Jos ne muuttuvat punaisiksi ajoissa, ne ovat karpalon hedelmämatojen saastuttamia. Poista saastuneet marjat karpalokasvista ja hävitä ne.</w:t>
      </w:r>
    </w:p>
    <w:p>
      <w:r>
        <w:rPr>
          <w:b/>
        </w:rPr>
        <w:t xml:space="preserve">Esimerkki 0.4046</w:t>
      </w:r>
    </w:p>
    <w:p>
      <w:r>
        <w:t xml:space="preserve">miten korvata yksinkertainen siirappi</w:t>
      </w:r>
    </w:p>
    <w:p>
      <w:r>
        <w:rPr>
          <w:b/>
        </w:rPr>
        <w:t xml:space="preserve">Tulos</w:t>
      </w:r>
    </w:p>
    <w:p>
      <w:r>
        <w:t xml:space="preserve">käytä pannukakkusiirappia, jossa on ripaus anjovista mausteena.</w:t>
      </w:r>
    </w:p>
    <w:p>
      <w:r>
        <w:rPr>
          <w:b/>
        </w:rPr>
        <w:t xml:space="preserve">Esimerkki 0.4047</w:t>
      </w:r>
    </w:p>
    <w:p>
      <w:r>
        <w:t xml:space="preserve">Mehuun liotettujen nallekarhujen tarttumisen estämiseksi</w:t>
      </w:r>
    </w:p>
    <w:p>
      <w:r>
        <w:rPr>
          <w:b/>
        </w:rPr>
        <w:t xml:space="preserve">Tulos</w:t>
      </w:r>
    </w:p>
    <w:p>
      <w:r>
        <w:t xml:space="preserve">Ota nallekarhut pois ja aseta ne leivinpaperille kuivumaan.</w:t>
      </w:r>
    </w:p>
    <w:p>
      <w:r>
        <w:rPr>
          <w:b/>
        </w:rPr>
        <w:t xml:space="preserve">Esimerkki 0.4048</w:t>
      </w:r>
    </w:p>
    <w:p>
      <w:r>
        <w:t xml:space="preserve">miten estää silmien vuotaminen sipulia leikattaessa</w:t>
      </w:r>
    </w:p>
    <w:p>
      <w:r>
        <w:rPr>
          <w:b/>
        </w:rPr>
        <w:t xml:space="preserve">Tulos</w:t>
      </w:r>
    </w:p>
    <w:p>
      <w:r>
        <w:t xml:space="preserve">Liota sipulit kiehuvassa vedessä juuri ennen pilkkomista, jotta ne helpottavat itkua.</w:t>
      </w:r>
    </w:p>
    <w:p>
      <w:r>
        <w:rPr>
          <w:b/>
        </w:rPr>
        <w:t xml:space="preserve">Esimerkki 0.4049</w:t>
      </w:r>
    </w:p>
    <w:p>
      <w:r>
        <w:t xml:space="preserve">Käytä tavallisia kotitalouden ainesosia täydellisen ympyrän piirtämiseen.</w:t>
      </w:r>
    </w:p>
    <w:p>
      <w:r>
        <w:rPr>
          <w:b/>
        </w:rPr>
        <w:t xml:space="preserve">Tulos</w:t>
      </w:r>
    </w:p>
    <w:p>
      <w:r>
        <w:t xml:space="preserve">Etsi talostasi asioita, jotka ovat ympyröitä, joita voit jäljittää. Pannuja, kuppeja, vessapaperiputkia jne. Jäljitä sitten.</w:t>
      </w:r>
    </w:p>
    <w:p>
      <w:r>
        <w:rPr>
          <w:b/>
        </w:rPr>
        <w:t xml:space="preserve">Esimerkki 0,4050</w:t>
      </w:r>
    </w:p>
    <w:p>
      <w:r>
        <w:t xml:space="preserve">Tehdä vesipiippu limupullosta,</w:t>
      </w:r>
    </w:p>
    <w:p>
      <w:r>
        <w:rPr>
          <w:b/>
        </w:rPr>
        <w:t xml:space="preserve">Tulos</w:t>
      </w:r>
    </w:p>
    <w:p>
      <w:r>
        <w:t xml:space="preserve">laita ruoho sisään ja kuumenna koko pullo.</w:t>
      </w:r>
    </w:p>
    <w:p>
      <w:r>
        <w:rPr>
          <w:b/>
        </w:rPr>
        <w:t xml:space="preserve">Esimerkki 0.4051</w:t>
      </w:r>
    </w:p>
    <w:p>
      <w:r>
        <w:t xml:space="preserve">Vähennä mahdollisen rikkoutuneen myyntiautomaatin aiheuttamia tappioita.</w:t>
      </w:r>
    </w:p>
    <w:p>
      <w:r>
        <w:rPr>
          <w:b/>
        </w:rPr>
        <w:t xml:space="preserve">Tulos</w:t>
      </w:r>
    </w:p>
    <w:p>
      <w:r>
        <w:t xml:space="preserve">Laita kallein kolikko ensin.</w:t>
      </w:r>
    </w:p>
    <w:p>
      <w:r>
        <w:rPr>
          <w:b/>
        </w:rPr>
        <w:t xml:space="preserve">Esimerkki 0.4052</w:t>
      </w:r>
    </w:p>
    <w:p>
      <w:r>
        <w:t xml:space="preserve">tehdä chex mix</w:t>
      </w:r>
    </w:p>
    <w:p>
      <w:r>
        <w:rPr>
          <w:b/>
        </w:rPr>
        <w:t xml:space="preserve">Tulos</w:t>
      </w:r>
    </w:p>
    <w:p>
      <w:r>
        <w:t xml:space="preserve">3 kuppia Corn Chex™ -muroja 3 kuppia Rice Chex™ -muroja 3 kuppia Wheat Chex™ -muroja 1 kuppia sekoitettuja pähkinöitä 1 kuppia suolapähkinöitä 1 kuppia valkosipulin makuisia suolapähkinöitä 1 kuppia valkosipulin makuisia suolapaloja tai tavallisia suolapaloja, jotka on rikottu 1 tuuman paloiksi 6 rkl voita tai margariinia 2 rkl Worcestershire-kastiketta 1 1/2 tl maustettua suolaa 3 / 4 tl valkosipulijauhetta 1 / 5 tl sipulijauhetta Suuressa mikrossa sulatettavassa kulhossa sekoita viljat, pähkinät, suolapähkinät, rinkelit ja suolapähkinät; laita sivuun. Pienessä mikroaaltouunikulhossa, mikroaaltouunissa voi peittämättä korkealla noin 40 sekuntia tai kunnes se on sulanut. Sekoita joukkoon mausteet. Kaada muroseoksen päälle; sekoita, kunnes seos on tasaisesti peittynyt.    Mikroaaltouunissa 50-60 minuuttia korkealla tasolla, sekoita huolellisesti 20 minuutin välein. Levitä paperipyyhkeille jäähtymään.</w:t>
      </w:r>
    </w:p>
    <w:p>
      <w:r>
        <w:rPr>
          <w:b/>
        </w:rPr>
        <w:t xml:space="preserve">Esimerkki 0.4053</w:t>
      </w:r>
    </w:p>
    <w:p>
      <w:r>
        <w:t xml:space="preserve">miten voit tarkistaa, kuinka kauan sitten ystävä oli tunnetussa paikassa Etsi ystäväni -palvelussa?</w:t>
      </w:r>
    </w:p>
    <w:p>
      <w:r>
        <w:rPr>
          <w:b/>
        </w:rPr>
        <w:t xml:space="preserve">Tulos</w:t>
      </w:r>
    </w:p>
    <w:p>
      <w:r>
        <w:t xml:space="preserve">avaa sovellus ja kirjoita kysymys hakupalkkiin.</w:t>
      </w:r>
    </w:p>
    <w:p>
      <w:r>
        <w:rPr>
          <w:b/>
        </w:rPr>
        <w:t xml:space="preserve">Esimerkki 0.4054</w:t>
      </w:r>
    </w:p>
    <w:p>
      <w:r>
        <w:t xml:space="preserve">Miten poistaa hiukset kylpyhuoneen viemäristä.</w:t>
      </w:r>
    </w:p>
    <w:p>
      <w:r>
        <w:rPr>
          <w:b/>
        </w:rPr>
        <w:t xml:space="preserve">Tulos</w:t>
      </w:r>
    </w:p>
    <w:p>
      <w:r>
        <w:t xml:space="preserve">Käytä Zip-It:tä, joka on pitkä, ohut muovipala, jonka sivuilla on pienet piikit, ja työnnä se viemäriin niin pitkälle kuin se menee ja jätä se poistamaan tukokset.</w:t>
      </w:r>
    </w:p>
    <w:p>
      <w:r>
        <w:rPr>
          <w:b/>
        </w:rPr>
        <w:t xml:space="preserve">Esimerkki 0.4055</w:t>
      </w:r>
    </w:p>
    <w:p>
      <w:r>
        <w:t xml:space="preserve">Asennetaan sähkölamppu pidikkeeseensä.</w:t>
      </w:r>
    </w:p>
    <w:p>
      <w:r>
        <w:rPr>
          <w:b/>
        </w:rPr>
        <w:t xml:space="preserve">Tulos</w:t>
      </w:r>
    </w:p>
    <w:p>
      <w:r>
        <w:t xml:space="preserve">Aseta haluamasi lamppu sähkölampun pidikkeeseen.</w:t>
      </w:r>
    </w:p>
    <w:p>
      <w:r>
        <w:rPr>
          <w:b/>
        </w:rPr>
        <w:t xml:space="preserve">Esimerkki 0.4056</w:t>
      </w:r>
    </w:p>
    <w:p>
      <w:r>
        <w:t xml:space="preserve">Kuinka laittaa partavaahtoa kasvoillesi</w:t>
      </w:r>
    </w:p>
    <w:p>
      <w:r>
        <w:rPr>
          <w:b/>
        </w:rPr>
        <w:t xml:space="preserve">Tulos</w:t>
      </w:r>
    </w:p>
    <w:p>
      <w:r>
        <w:t xml:space="preserve">Ravista partavaahtopurkkia ja laita hieman tuotetta käteesi. Hiero kahta kättä yhteen niin, että molemmissa on partavaahtoa, ja hiero niitä kasvoillesi, lukuun ottamatta alueita, joilla aiot ajaa parran.</w:t>
      </w:r>
    </w:p>
    <w:p>
      <w:r>
        <w:rPr>
          <w:b/>
        </w:rPr>
        <w:t xml:space="preserve">Esimerkki 0.4057</w:t>
      </w:r>
    </w:p>
    <w:p>
      <w:r>
        <w:t xml:space="preserve">Mausteiden paahtaminen</w:t>
      </w:r>
    </w:p>
    <w:p>
      <w:r>
        <w:rPr>
          <w:b/>
        </w:rPr>
        <w:t xml:space="preserve">Tulos</w:t>
      </w:r>
    </w:p>
    <w:p>
      <w:r>
        <w:t xml:space="preserve">Laita jauhetut mausteet pieneen paistinpannuun liedellä ja kuumenna keskilämmöllä. Ravistele pannua välillä palamisen estämiseksi. Mausteet ovat paahtuneet, kun niiden aromi on aistittavissa.Siirrä ne heti maustemyllyyn tai mortteliin jauhettavaksi.</w:t>
      </w:r>
    </w:p>
    <w:p>
      <w:r>
        <w:rPr>
          <w:b/>
        </w:rPr>
        <w:t xml:space="preserve">Esimerkki 0.4058</w:t>
      </w:r>
    </w:p>
    <w:p>
      <w:r>
        <w:t xml:space="preserve">Harjoittaa leukalihaksia säännöllisesti,</w:t>
      </w:r>
    </w:p>
    <w:p>
      <w:r>
        <w:rPr>
          <w:b/>
        </w:rPr>
        <w:t xml:space="preserve">Tulos</w:t>
      </w:r>
    </w:p>
    <w:p>
      <w:r>
        <w:t xml:space="preserve">syö paljon vihanneksia ja kaurapuuroa leuan vahvistamiseksi.</w:t>
      </w:r>
    </w:p>
    <w:p>
      <w:r>
        <w:rPr>
          <w:b/>
        </w:rPr>
        <w:t xml:space="preserve">Esimerkki 0.4059</w:t>
      </w:r>
    </w:p>
    <w:p>
      <w:r>
        <w:t xml:space="preserve">Täytä purkki värillisellä suolalla koristelua varten.</w:t>
      </w:r>
    </w:p>
    <w:p>
      <w:r>
        <w:rPr>
          <w:b/>
        </w:rPr>
        <w:t xml:space="preserve">Tulos</w:t>
      </w:r>
    </w:p>
    <w:p>
      <w:r>
        <w:t xml:space="preserve">Käytä lusikkaa, jotta suolaa ei roisku.</w:t>
      </w:r>
    </w:p>
    <w:p>
      <w:r>
        <w:rPr>
          <w:b/>
        </w:rPr>
        <w:t xml:space="preserve">Esimerkki 0.4060</w:t>
      </w:r>
    </w:p>
    <w:p>
      <w:r>
        <w:t xml:space="preserve">Sateenkaarijuustokakun pohjan valmistaminen,</w:t>
      </w:r>
    </w:p>
    <w:p>
      <w:r>
        <w:rPr>
          <w:b/>
        </w:rPr>
        <w:t xml:space="preserve">Tulos</w:t>
      </w:r>
    </w:p>
    <w:p>
      <w:r>
        <w:t xml:space="preserve">Tarvitset vain 210 g graham-keksejä ja 140 g sulatettua majoneesia.</w:t>
      </w:r>
    </w:p>
    <w:p>
      <w:r>
        <w:rPr>
          <w:b/>
        </w:rPr>
        <w:t xml:space="preserve">Esimerkki 0.4061</w:t>
      </w:r>
    </w:p>
    <w:p>
      <w:r>
        <w:t xml:space="preserve">Miten jalkapallolla heitetään kierre?</w:t>
      </w:r>
    </w:p>
    <w:p>
      <w:r>
        <w:rPr>
          <w:b/>
        </w:rPr>
        <w:t xml:space="preserve">Tulos</w:t>
      </w:r>
    </w:p>
    <w:p>
      <w:r>
        <w:t xml:space="preserve">Pidä palloa molemmilla käsillä ja pyöritä sitä, kun päästät irti, jotta saat palloon pyörähdyksen, jota pidetään spiraalina.</w:t>
      </w:r>
    </w:p>
    <w:p>
      <w:r>
        <w:rPr>
          <w:b/>
        </w:rPr>
        <w:t xml:space="preserve">Esimerkki 0.4062</w:t>
      </w:r>
    </w:p>
    <w:p>
      <w:r>
        <w:t xml:space="preserve">miten autat vauvaa hyppäämään?</w:t>
      </w:r>
    </w:p>
    <w:p>
      <w:r>
        <w:rPr>
          <w:b/>
        </w:rPr>
        <w:t xml:space="preserve">Tulos</w:t>
      </w:r>
    </w:p>
    <w:p>
      <w:r>
        <w:t xml:space="preserve">aseta heidät kävelytuoliin.</w:t>
      </w:r>
    </w:p>
    <w:p>
      <w:r>
        <w:rPr>
          <w:b/>
        </w:rPr>
        <w:t xml:space="preserve">Esimerkki 0,4063</w:t>
      </w:r>
    </w:p>
    <w:p>
      <w:r>
        <w:t xml:space="preserve">öljyn levittämiseen valurautapannua maustettaessa</w:t>
      </w:r>
    </w:p>
    <w:p>
      <w:r>
        <w:rPr>
          <w:b/>
        </w:rPr>
        <w:t xml:space="preserve">Tulos</w:t>
      </w:r>
    </w:p>
    <w:p>
      <w:r>
        <w:t xml:space="preserve">pyyhi öljyä rätillä, lautasliinalla tai rantapyyhkeellä ulkopohjasta, ulkoreunoista ja sitten sisäpuolelta.</w:t>
      </w:r>
    </w:p>
    <w:p>
      <w:r>
        <w:rPr>
          <w:b/>
        </w:rPr>
        <w:t xml:space="preserve">Esimerkki 0.4064</w:t>
      </w:r>
    </w:p>
    <w:p>
      <w:r>
        <w:t xml:space="preserve">miten desinfioida pesukoneesi</w:t>
      </w:r>
    </w:p>
    <w:p>
      <w:r>
        <w:rPr>
          <w:b/>
        </w:rPr>
        <w:t xml:space="preserve">Tulos</w:t>
      </w:r>
    </w:p>
    <w:p>
      <w:r>
        <w:t xml:space="preserve">lisää gallonan verran suuvettä miten veteen, ja anna vaikuttaa puoli päivää ennen kierrättämistä.</w:t>
      </w:r>
    </w:p>
    <w:p>
      <w:r>
        <w:rPr>
          <w:b/>
        </w:rPr>
        <w:t xml:space="preserve">Esimerkki 0,4065</w:t>
      </w:r>
    </w:p>
    <w:p>
      <w:r>
        <w:t xml:space="preserve">Saa viimeistellyn puun näyttämään kiiltävältä.</w:t>
      </w:r>
    </w:p>
    <w:p>
      <w:r>
        <w:rPr>
          <w:b/>
        </w:rPr>
        <w:t xml:space="preserve">Tulos</w:t>
      </w:r>
    </w:p>
    <w:p>
      <w:r>
        <w:t xml:space="preserve">Levitä 1-3 kerrosta kirkasta kynsilakkaa valmiiseen puuhun.</w:t>
      </w:r>
    </w:p>
    <w:p>
      <w:r>
        <w:rPr>
          <w:b/>
        </w:rPr>
        <w:t xml:space="preserve">Esimerkki 0.4066</w:t>
      </w:r>
    </w:p>
    <w:p>
      <w:r>
        <w:t xml:space="preserve">Kuinka tehdä reikiä ilmavirtausta varten.</w:t>
      </w:r>
    </w:p>
    <w:p>
      <w:r>
        <w:rPr>
          <w:b/>
        </w:rPr>
        <w:t xml:space="preserve">Tulos</w:t>
      </w:r>
    </w:p>
    <w:p>
      <w:r>
        <w:t xml:space="preserve">Aseta ruuvimeisselin kärki siihen kohtaan, johon haluat reiän. Poraa reiät koko pöydän alueelle.</w:t>
      </w:r>
    </w:p>
    <w:p>
      <w:r>
        <w:rPr>
          <w:b/>
        </w:rPr>
        <w:t xml:space="preserve">Esimerkki 0,4067</w:t>
      </w:r>
    </w:p>
    <w:p>
      <w:r>
        <w:t xml:space="preserve">Kuinka tehdä lasinpuhdistusliuos.</w:t>
      </w:r>
    </w:p>
    <w:p>
      <w:r>
        <w:rPr>
          <w:b/>
        </w:rPr>
        <w:t xml:space="preserve">Tulos</w:t>
      </w:r>
    </w:p>
    <w:p>
      <w:r>
        <w:t xml:space="preserve">Ota 1/3 kupillista kylmää vettä ja 2 kupillista etikkaa, 1 ruokalusikallinen hajustamatonta astianpesukonesaippuaa, sekoita ne suihkepulloon, suihkuta ikkunat ja hankaa ne liinalla.</w:t>
      </w:r>
    </w:p>
    <w:p>
      <w:r>
        <w:rPr>
          <w:b/>
        </w:rPr>
        <w:t xml:space="preserve">Esimerkki 0.4068</w:t>
      </w:r>
    </w:p>
    <w:p>
      <w:r>
        <w:t xml:space="preserve">Miten valmistelen keksilevyt, kun teen kirsikkajuustokakkukierroksia?</w:t>
      </w:r>
    </w:p>
    <w:p>
      <w:r>
        <w:rPr>
          <w:b/>
        </w:rPr>
        <w:t xml:space="preserve">Tulos</w:t>
      </w:r>
    </w:p>
    <w:p>
      <w:r>
        <w:t xml:space="preserve">Vuoraa kaksi keksilevyä tarttumattomalla leivontamatolla tai munaleikkurilla.</w:t>
      </w:r>
    </w:p>
    <w:p>
      <w:r>
        <w:rPr>
          <w:b/>
        </w:rPr>
        <w:t xml:space="preserve">Esimerkki 0.4069</w:t>
      </w:r>
    </w:p>
    <w:p>
      <w:r>
        <w:t xml:space="preserve">miten juoksette kisan?</w:t>
      </w:r>
    </w:p>
    <w:p>
      <w:r>
        <w:rPr>
          <w:b/>
        </w:rPr>
        <w:t xml:space="preserve">Tulos</w:t>
      </w:r>
    </w:p>
    <w:p>
      <w:r>
        <w:t xml:space="preserve">juosta rinnakkain muiden kilpailijoiden kanssa ja yrittää päästä maaliin samaan aikaan kuin he.</w:t>
      </w:r>
    </w:p>
    <w:p>
      <w:r>
        <w:rPr>
          <w:b/>
        </w:rPr>
        <w:t xml:space="preserve">Esimerkki 0.4070</w:t>
      </w:r>
    </w:p>
    <w:p>
      <w:r>
        <w:t xml:space="preserve">Puhelimen lataamiseen, kun laturi ei toimi.</w:t>
      </w:r>
    </w:p>
    <w:p>
      <w:r>
        <w:rPr>
          <w:b/>
        </w:rPr>
        <w:t xml:space="preserve">Tulos</w:t>
      </w:r>
    </w:p>
    <w:p>
      <w:r>
        <w:t xml:space="preserve">Puhdista se haarukalla. Useimmiten se on vain täynnä nukkaa, joka on jäänyt taskuusi.</w:t>
      </w:r>
    </w:p>
    <w:p>
      <w:r>
        <w:rPr>
          <w:b/>
        </w:rPr>
        <w:t xml:space="preserve">Esimerkki 0.4071</w:t>
      </w:r>
    </w:p>
    <w:p>
      <w:r>
        <w:t xml:space="preserve">Poista harmaasävy valkoisista vaatteista.</w:t>
      </w:r>
    </w:p>
    <w:p>
      <w:r>
        <w:rPr>
          <w:b/>
        </w:rPr>
        <w:t xml:space="preserve">Tulos</w:t>
      </w:r>
    </w:p>
    <w:p>
      <w:r>
        <w:t xml:space="preserve">Lisää kananmunankuoret verkkopussiin, kun peset vaatteita.</w:t>
      </w:r>
    </w:p>
    <w:p>
      <w:r>
        <w:rPr>
          <w:b/>
        </w:rPr>
        <w:t xml:space="preserve">Esimerkki 0.4072</w:t>
      </w:r>
    </w:p>
    <w:p>
      <w:r>
        <w:t xml:space="preserve">miten käytät perhonenäppäimistöä?</w:t>
      </w:r>
    </w:p>
    <w:p>
      <w:r>
        <w:rPr>
          <w:b/>
        </w:rPr>
        <w:t xml:space="preserve">Tulos</w:t>
      </w:r>
    </w:p>
    <w:p>
      <w:r>
        <w:t xml:space="preserve">kirjoita siihen painamalla jokaista näppäintä kahdesti.</w:t>
      </w:r>
    </w:p>
    <w:p>
      <w:r>
        <w:rPr>
          <w:b/>
        </w:rPr>
        <w:t xml:space="preserve">Esimerkki 0.4073</w:t>
      </w:r>
    </w:p>
    <w:p>
      <w:r>
        <w:t xml:space="preserve">Kuinka säästää rahaa pienelektroniikan paristoissa käyttämällä A 23, 12 V:n akkua Walmartista.</w:t>
      </w:r>
    </w:p>
    <w:p>
      <w:r>
        <w:rPr>
          <w:b/>
        </w:rPr>
        <w:t xml:space="preserve">Tulos</w:t>
      </w:r>
    </w:p>
    <w:p>
      <w:r>
        <w:t xml:space="preserve">Osta Energizer-vatkaimia Walmartista tai vastaavista kaupoista. Poista pariston ympärillä oleva kääre ruuvimeisselillä. Siinä on pienempiä kelloja, joita voi käyttää pienelektroniikassa, joka maksaa jopa 3 kertaa enemmän.</w:t>
      </w:r>
    </w:p>
    <w:p>
      <w:r>
        <w:rPr>
          <w:b/>
        </w:rPr>
        <w:t xml:space="preserve">Esimerkki 0.4074</w:t>
      </w:r>
    </w:p>
    <w:p>
      <w:r>
        <w:t xml:space="preserve">Tee kukkien kesto pidemmäksi.</w:t>
      </w:r>
    </w:p>
    <w:p>
      <w:r>
        <w:rPr>
          <w:b/>
        </w:rPr>
        <w:t xml:space="preserve">Tulos</w:t>
      </w:r>
    </w:p>
    <w:p>
      <w:r>
        <w:t xml:space="preserve">Suihkuta terälehdet keittosuihkeella.</w:t>
      </w:r>
    </w:p>
    <w:p>
      <w:r>
        <w:rPr>
          <w:b/>
        </w:rPr>
        <w:t xml:space="preserve">Esimerkki 0,4075</w:t>
      </w:r>
    </w:p>
    <w:p>
      <w:r>
        <w:t xml:space="preserve">Miten rasva hävitetään?</w:t>
      </w:r>
    </w:p>
    <w:p>
      <w:r>
        <w:rPr>
          <w:b/>
        </w:rPr>
        <w:t xml:space="preserve">Tulos</w:t>
      </w:r>
    </w:p>
    <w:p>
      <w:r>
        <w:t xml:space="preserve">kaada se lavuaariin, kun sitä käytetään.</w:t>
      </w:r>
    </w:p>
    <w:p>
      <w:r>
        <w:rPr>
          <w:b/>
        </w:rPr>
        <w:t xml:space="preserve">Esimerkki 0.4076</w:t>
      </w:r>
    </w:p>
    <w:p>
      <w:r>
        <w:t xml:space="preserve">Miten voin tehdä jäätä</w:t>
      </w:r>
    </w:p>
    <w:p>
      <w:r>
        <w:rPr>
          <w:b/>
        </w:rPr>
        <w:t xml:space="preserve">Tulos</w:t>
      </w:r>
    </w:p>
    <w:p>
      <w:r>
        <w:t xml:space="preserve">Lisää vettä jääpalakoneeseen ja laita jääkaappiin, kunnes se on jäätynyt.</w:t>
      </w:r>
    </w:p>
    <w:p>
      <w:r>
        <w:rPr>
          <w:b/>
        </w:rPr>
        <w:t xml:space="preserve">Esimerkki 0.4077</w:t>
      </w:r>
    </w:p>
    <w:p>
      <w:r>
        <w:t xml:space="preserve">Miten punotaan lanka ystävyysrannekkeen tekemiseksi?</w:t>
      </w:r>
    </w:p>
    <w:p>
      <w:r>
        <w:rPr>
          <w:b/>
        </w:rPr>
        <w:t xml:space="preserve">Tulos</w:t>
      </w:r>
    </w:p>
    <w:p>
      <w:r>
        <w:t xml:space="preserve">Ota kaikki palat lanka ja aseta ne pöydälle vierekkäin ja vedä ne päällekkäin yksi kerrallaan aloittaen oikealta ja siirtyen sitten vasemmalle, kunnes rannekoru on punottu.</w:t>
      </w:r>
    </w:p>
    <w:p>
      <w:r>
        <w:rPr>
          <w:b/>
        </w:rPr>
        <w:t xml:space="preserve">Esimerkki 0.4078</w:t>
      </w:r>
    </w:p>
    <w:p>
      <w:r>
        <w:t xml:space="preserve">Voit irrottaa vetoketjun nahkalaukusta seuraavilla tavoilla</w:t>
      </w:r>
    </w:p>
    <w:p>
      <w:r>
        <w:rPr>
          <w:b/>
        </w:rPr>
        <w:t xml:space="preserve">Tulos</w:t>
      </w:r>
    </w:p>
    <w:p>
      <w:r>
        <w:t xml:space="preserve">Leikkaa vanha vetoketju pois pihdeillä.</w:t>
      </w:r>
    </w:p>
    <w:p>
      <w:r>
        <w:rPr>
          <w:b/>
        </w:rPr>
        <w:t xml:space="preserve">Esimerkki 0.4079</w:t>
      </w:r>
    </w:p>
    <w:p>
      <w:r>
        <w:t xml:space="preserve">Mikä on ensimmäinen vaihe valkosipulin pilkkomisessa?</w:t>
      </w:r>
    </w:p>
    <w:p>
      <w:r>
        <w:rPr>
          <w:b/>
        </w:rPr>
        <w:t xml:space="preserve">Tulos</w:t>
      </w:r>
    </w:p>
    <w:p>
      <w:r>
        <w:t xml:space="preserve">Poista valkosipulista niin paljon kuin haluat ja poista kuori.</w:t>
      </w:r>
    </w:p>
    <w:p>
      <w:r>
        <w:rPr>
          <w:b/>
        </w:rPr>
        <w:t xml:space="preserve">Esimerkki 0.4080</w:t>
      </w:r>
    </w:p>
    <w:p>
      <w:r>
        <w:t xml:space="preserve">Valmistele Larabar-taikina leikkaamista varten.</w:t>
      </w:r>
    </w:p>
    <w:p>
      <w:r>
        <w:rPr>
          <w:b/>
        </w:rPr>
        <w:t xml:space="preserve">Tulos</w:t>
      </w:r>
    </w:p>
    <w:p>
      <w:r>
        <w:t xml:space="preserve">Painele taikina lasivuokaan noin puolen tuuman paksuiseksi. Kypsennä seosta noin kaksikymmentä minuuttia.</w:t>
      </w:r>
    </w:p>
    <w:p>
      <w:r>
        <w:rPr>
          <w:b/>
        </w:rPr>
        <w:t xml:space="preserve">Esimerkki 0.4081</w:t>
      </w:r>
    </w:p>
    <w:p>
      <w:r>
        <w:t xml:space="preserve">irrota olutpullon kierrekorkki</w:t>
      </w:r>
    </w:p>
    <w:p>
      <w:r>
        <w:rPr>
          <w:b/>
        </w:rPr>
        <w:t xml:space="preserve">Tulos</w:t>
      </w:r>
    </w:p>
    <w:p>
      <w:r>
        <w:t xml:space="preserve">kierrä korkkia kädelläsi alaspäin ja vedä se irti.</w:t>
      </w:r>
    </w:p>
    <w:p>
      <w:r>
        <w:rPr>
          <w:b/>
        </w:rPr>
        <w:t xml:space="preserve">Esimerkki 0.4082</w:t>
      </w:r>
    </w:p>
    <w:p>
      <w:r>
        <w:t xml:space="preserve">Voit pitää puukappaleet yhdessä kuivumisen aikana seuraavasti</w:t>
      </w:r>
    </w:p>
    <w:p>
      <w:r>
        <w:rPr>
          <w:b/>
        </w:rPr>
        <w:t xml:space="preserve">Tulos</w:t>
      </w:r>
    </w:p>
    <w:p>
      <w:r>
        <w:t xml:space="preserve">Laita ne kansioihin kuivumisen ajaksi</w:t>
      </w:r>
    </w:p>
    <w:p>
      <w:r>
        <w:rPr>
          <w:b/>
        </w:rPr>
        <w:t xml:space="preserve">Esimerkki 0.4083</w:t>
      </w:r>
    </w:p>
    <w:p>
      <w:r>
        <w:t xml:space="preserve">Hätäkynttilän tekeminen juustosta</w:t>
      </w:r>
    </w:p>
    <w:p>
      <w:r>
        <w:rPr>
          <w:b/>
        </w:rPr>
        <w:t xml:space="preserve">Tulos</w:t>
      </w:r>
    </w:p>
    <w:p>
      <w:r>
        <w:t xml:space="preserve">Sulata juusto ja kaada se kynttilämuottiin.</w:t>
      </w:r>
    </w:p>
    <w:p>
      <w:r>
        <w:rPr>
          <w:b/>
        </w:rPr>
        <w:t xml:space="preserve">Esimerkki 0.4084</w:t>
      </w:r>
    </w:p>
    <w:p>
      <w:r>
        <w:t xml:space="preserve">lasit</w:t>
      </w:r>
    </w:p>
    <w:p>
      <w:r>
        <w:rPr>
          <w:b/>
        </w:rPr>
        <w:t xml:space="preserve">Tulos</w:t>
      </w:r>
    </w:p>
    <w:p>
      <w:r>
        <w:t xml:space="preserve">säilytetään tulitikkurasiassa, kun niitä ei käytetä.</w:t>
      </w:r>
    </w:p>
    <w:p>
      <w:r>
        <w:rPr>
          <w:b/>
        </w:rPr>
        <w:t xml:space="preserve">Esimerkki 0,4085</w:t>
      </w:r>
    </w:p>
    <w:p>
      <w:r>
        <w:t xml:space="preserve">Poista punkki iholta.</w:t>
      </w:r>
    </w:p>
    <w:p>
      <w:r>
        <w:rPr>
          <w:b/>
        </w:rPr>
        <w:t xml:space="preserve">Tulos</w:t>
      </w:r>
    </w:p>
    <w:p>
      <w:r>
        <w:t xml:space="preserve">Liota pumpulipallo vedellä ja aseta se sitten punkille.</w:t>
      </w:r>
    </w:p>
    <w:p>
      <w:r>
        <w:rPr>
          <w:b/>
        </w:rPr>
        <w:t xml:space="preserve">Esimerkki 0.4086</w:t>
      </w:r>
    </w:p>
    <w:p>
      <w:r>
        <w:t xml:space="preserve">Tee kesäleikkisprinkleri.</w:t>
      </w:r>
    </w:p>
    <w:p>
      <w:r>
        <w:rPr>
          <w:b/>
        </w:rPr>
        <w:t xml:space="preserve">Tulos</w:t>
      </w:r>
    </w:p>
    <w:p>
      <w:r>
        <w:t xml:space="preserve">Pistele reikiä uima-allasnuudeliin ja työnnä se puutarhaletkun alle.</w:t>
      </w:r>
    </w:p>
    <w:p>
      <w:r>
        <w:rPr>
          <w:b/>
        </w:rPr>
        <w:t xml:space="preserve">Esimerkki 0.4087</w:t>
      </w:r>
    </w:p>
    <w:p>
      <w:r>
        <w:t xml:space="preserve">Varmistaaksesi, että taikina ei laajene kukkaruukun ulkopuolelle.</w:t>
      </w:r>
    </w:p>
    <w:p>
      <w:r>
        <w:rPr>
          <w:b/>
        </w:rPr>
        <w:t xml:space="preserve">Tulos</w:t>
      </w:r>
    </w:p>
    <w:p>
      <w:r>
        <w:t xml:space="preserve">Varmista, että se täyttyy kukkaruukun reunaan asti.</w:t>
      </w:r>
    </w:p>
    <w:p>
      <w:r>
        <w:rPr>
          <w:b/>
        </w:rPr>
        <w:t xml:space="preserve">Esimerkki 0.4088</w:t>
      </w:r>
    </w:p>
    <w:p>
      <w:r>
        <w:t xml:space="preserve">Estää uunissa paistetun ruoan palamisen pohjaan,</w:t>
      </w:r>
    </w:p>
    <w:p>
      <w:r>
        <w:rPr>
          <w:b/>
        </w:rPr>
        <w:t xml:space="preserve">Tulos</w:t>
      </w:r>
    </w:p>
    <w:p>
      <w:r>
        <w:t xml:space="preserve">älä koskaan esilämmitä uunia ennen ruoanvalmistusta.</w:t>
      </w:r>
    </w:p>
    <w:p>
      <w:r>
        <w:rPr>
          <w:b/>
        </w:rPr>
        <w:t xml:space="preserve">Esimerkki 0.4089</w:t>
      </w:r>
    </w:p>
    <w:p>
      <w:r>
        <w:t xml:space="preserve">Mihin kannattaa suojautua ukkosmyrskyn aikana?</w:t>
      </w:r>
    </w:p>
    <w:p>
      <w:r>
        <w:rPr>
          <w:b/>
        </w:rPr>
        <w:t xml:space="preserve">Tulos</w:t>
      </w:r>
    </w:p>
    <w:p>
      <w:r>
        <w:t xml:space="preserve">Suojaudu pois piknik-pöydistä, puista ja muista ulkonevista tai korkeista rakennuksista, joihin salama voi iskeä. Aseta pressu piknik-pöydän päälle ja ryömi sen alle tilapäiseksi suojaksi.</w:t>
      </w:r>
    </w:p>
    <w:p>
      <w:r>
        <w:rPr>
          <w:b/>
        </w:rPr>
        <w:t xml:space="preserve">Esimerkki 0.4090</w:t>
      </w:r>
    </w:p>
    <w:p>
      <w:r>
        <w:t xml:space="preserve">Jotta tiilet pysyisivät pysyvästi yhdessä rakennetta rakennettaessa, voit tehdä seuraavaa</w:t>
      </w:r>
    </w:p>
    <w:p>
      <w:r>
        <w:rPr>
          <w:b/>
        </w:rPr>
        <w:t xml:space="preserve">Tulos</w:t>
      </w:r>
    </w:p>
    <w:p>
      <w:r>
        <w:t xml:space="preserve">Käytä tarranauhaa pitämään tiilet yhdessä.</w:t>
      </w:r>
    </w:p>
    <w:p>
      <w:r>
        <w:rPr>
          <w:b/>
        </w:rPr>
        <w:t xml:space="preserve">Esimerkki 0,4091</w:t>
      </w:r>
    </w:p>
    <w:p>
      <w:r>
        <w:t xml:space="preserve">Aloittaa ilmastointiteippi kudottu kukkaro</w:t>
      </w:r>
    </w:p>
    <w:p>
      <w:r>
        <w:rPr>
          <w:b/>
        </w:rPr>
        <w:t xml:space="preserve">Tulos</w:t>
      </w:r>
    </w:p>
    <w:p>
      <w:r>
        <w:t xml:space="preserve">Leikkaa ilmastointiteippi ja tee siitä kaistale.</w:t>
      </w:r>
    </w:p>
    <w:p>
      <w:r>
        <w:rPr>
          <w:b/>
        </w:rPr>
        <w:t xml:space="preserve">Esimerkki 0.4092</w:t>
      </w:r>
    </w:p>
    <w:p>
      <w:r>
        <w:t xml:space="preserve">Miten pidät hämähäkit poissa sängystäsi?</w:t>
      </w:r>
    </w:p>
    <w:p>
      <w:r>
        <w:rPr>
          <w:b/>
        </w:rPr>
        <w:t xml:space="preserve">Tulos</w:t>
      </w:r>
    </w:p>
    <w:p>
      <w:r>
        <w:t xml:space="preserve">Vältä nukkumista sängyssä. Pese lakanat säännöllisesti ja vältä tavaroiden laittamista sängyn alle.</w:t>
      </w:r>
    </w:p>
    <w:p>
      <w:r>
        <w:rPr>
          <w:b/>
        </w:rPr>
        <w:t xml:space="preserve">Esimerkki 0.4093</w:t>
      </w:r>
    </w:p>
    <w:p>
      <w:r>
        <w:t xml:space="preserve">Helpottaa ruuvin asettamista levyyn,</w:t>
      </w:r>
    </w:p>
    <w:p>
      <w:r>
        <w:rPr>
          <w:b/>
        </w:rPr>
        <w:t xml:space="preserve">Tulos</w:t>
      </w:r>
    </w:p>
    <w:p>
      <w:r>
        <w:t xml:space="preserve">poraa ensin alustaan esireikä poralla ja aseta sitten ruuvi paikalleen vasaralla.</w:t>
      </w:r>
    </w:p>
    <w:p>
      <w:r>
        <w:rPr>
          <w:b/>
        </w:rPr>
        <w:t xml:space="preserve">Esimerkki 0.4094</w:t>
      </w:r>
    </w:p>
    <w:p>
      <w:r>
        <w:t xml:space="preserve">Irrottaa seinästä irronneen ruuvin,</w:t>
      </w:r>
    </w:p>
    <w:p>
      <w:r>
        <w:rPr>
          <w:b/>
        </w:rPr>
        <w:t xml:space="preserve">Tulos</w:t>
      </w:r>
    </w:p>
    <w:p>
      <w:r>
        <w:t xml:space="preserve">irrota ruuvi varovasti seinästä sorkkaraudalla.</w:t>
      </w:r>
    </w:p>
    <w:p>
      <w:r>
        <w:rPr>
          <w:b/>
        </w:rPr>
        <w:t xml:space="preserve">Esimerkki 0,4095</w:t>
      </w:r>
    </w:p>
    <w:p>
      <w:r>
        <w:t xml:space="preserve">Miten voit pitää kynnet siistinä?</w:t>
      </w:r>
    </w:p>
    <w:p>
      <w:r>
        <w:rPr>
          <w:b/>
        </w:rPr>
        <w:t xml:space="preserve">Tulos</w:t>
      </w:r>
    </w:p>
    <w:p>
      <w:r>
        <w:t xml:space="preserve">Kun leikkaat kynsiä, kasta ne kynsilakkaan, niin ne eivät lennä leikatessa.</w:t>
      </w:r>
    </w:p>
    <w:p>
      <w:r>
        <w:rPr>
          <w:b/>
        </w:rPr>
        <w:t xml:space="preserve">Esimerkki 0.4096</w:t>
      </w:r>
    </w:p>
    <w:p>
      <w:r>
        <w:t xml:space="preserve">Kuinka tehdä sinisiä jääkuutioita</w:t>
      </w:r>
    </w:p>
    <w:p>
      <w:r>
        <w:rPr>
          <w:b/>
        </w:rPr>
        <w:t xml:space="preserve">Tulos</w:t>
      </w:r>
    </w:p>
    <w:p>
      <w:r>
        <w:t xml:space="preserve">Jos haluat tehdä sinisiä jääpaloja, sekoita jääpalamaljaan reilusti sinistä elintarvikeväriä ja vettä ja laita se mikroaaltouuniin 2 minuutiksi.</w:t>
      </w:r>
    </w:p>
    <w:p>
      <w:r>
        <w:rPr>
          <w:b/>
        </w:rPr>
        <w:t xml:space="preserve">Esimerkki 0.4097</w:t>
      </w:r>
    </w:p>
    <w:p>
      <w:r>
        <w:t xml:space="preserve">miten käytät käsilaukkua?</w:t>
      </w:r>
    </w:p>
    <w:p>
      <w:r>
        <w:rPr>
          <w:b/>
        </w:rPr>
        <w:t xml:space="preserve">Tulos</w:t>
      </w:r>
    </w:p>
    <w:p>
      <w:r>
        <w:t xml:space="preserve">aseta hihna kaulan päälle.</w:t>
      </w:r>
    </w:p>
    <w:p>
      <w:r>
        <w:rPr>
          <w:b/>
        </w:rPr>
        <w:t xml:space="preserve">Esimerkki 0.4098</w:t>
      </w:r>
    </w:p>
    <w:p>
      <w:r>
        <w:t xml:space="preserve">Miten tiivistetään pönttö, joka viedään roskiin?</w:t>
      </w:r>
    </w:p>
    <w:p>
      <w:r>
        <w:rPr>
          <w:b/>
        </w:rPr>
        <w:t xml:space="preserve">Tulos</w:t>
      </w:r>
    </w:p>
    <w:p>
      <w:r>
        <w:t xml:space="preserve">Laita käymälä hyvin kylmään paikkaan, niin se kutistuu luonnostaan ja mahtuu normaalikokoiseen roskakoriin.</w:t>
      </w:r>
    </w:p>
    <w:p>
      <w:r>
        <w:rPr>
          <w:b/>
        </w:rPr>
        <w:t xml:space="preserve">Esimerkki 0.4099</w:t>
      </w:r>
    </w:p>
    <w:p>
      <w:r>
        <w:t xml:space="preserve">Johdon kuoriminen,</w:t>
      </w:r>
    </w:p>
    <w:p>
      <w:r>
        <w:rPr>
          <w:b/>
        </w:rPr>
        <w:t xml:space="preserve">Tulos</w:t>
      </w:r>
    </w:p>
    <w:p>
      <w:r>
        <w:t xml:space="preserve">Ota luja ote langasta, kiedo se neljän sormen ympärille, aseta roikkuva lanka lankaleikkuriin, sulje se tiukasti ja vedä alas.</w:t>
      </w:r>
    </w:p>
    <w:p>
      <w:r>
        <w:rPr>
          <w:b/>
        </w:rPr>
        <w:t xml:space="preserve">Esimerkki 0.4100</w:t>
      </w:r>
    </w:p>
    <w:p>
      <w:r>
        <w:t xml:space="preserve">Tee suklaasta kurpitsan varret kurpitsakakkujen päälle.</w:t>
      </w:r>
    </w:p>
    <w:p>
      <w:r>
        <w:rPr>
          <w:b/>
        </w:rPr>
        <w:t xml:space="preserve">Tulos</w:t>
      </w:r>
    </w:p>
    <w:p>
      <w:r>
        <w:t xml:space="preserve">Sulata suklaalastut ja laita sulanut seos vetoketjulliseen pussiin, jonka kulma on leikattu. Varmista, että se on hyvin pieni leikkaus. tein varret kulkemalla suklaata ylös ja alas alumiinifolion päällä.</w:t>
      </w:r>
    </w:p>
    <w:p>
      <w:r>
        <w:rPr>
          <w:b/>
        </w:rPr>
        <w:t xml:space="preserve">Esimerkki 0.4101</w:t>
      </w:r>
    </w:p>
    <w:p>
      <w:r>
        <w:t xml:space="preserve">Varmistaaksesi, että ilmanvaihtoaukko on turvallinen, voit tehdä seuraavaa</w:t>
      </w:r>
    </w:p>
    <w:p>
      <w:r>
        <w:rPr>
          <w:b/>
        </w:rPr>
        <w:t xml:space="preserve">Tulos</w:t>
      </w:r>
    </w:p>
    <w:p>
      <w:r>
        <w:t xml:space="preserve">Tiivistä tuuletusaukon ulkopuoli maalarinteipillä.</w:t>
      </w:r>
    </w:p>
    <w:p>
      <w:r>
        <w:rPr>
          <w:b/>
        </w:rPr>
        <w:t xml:space="preserve">Esimerkki 0.4102</w:t>
      </w:r>
    </w:p>
    <w:p>
      <w:r>
        <w:t xml:space="preserve">Pidä ovi kiinni lukitsemattomissa yleisissä kylpyhuoneissa.</w:t>
      </w:r>
    </w:p>
    <w:p>
      <w:r>
        <w:rPr>
          <w:b/>
        </w:rPr>
        <w:t xml:space="preserve">Tulos</w:t>
      </w:r>
    </w:p>
    <w:p>
      <w:r>
        <w:t xml:space="preserve">Kiinnitä housuvyön molemmat päät ovenkahvaan ja pidä kiinni.</w:t>
      </w:r>
    </w:p>
    <w:p>
      <w:r>
        <w:rPr>
          <w:b/>
        </w:rPr>
        <w:t xml:space="preserve">Esimerkki 0.4103</w:t>
      </w:r>
    </w:p>
    <w:p>
      <w:r>
        <w:t xml:space="preserve">miten tarkistaa tuulilasinpesuri autossa</w:t>
      </w:r>
    </w:p>
    <w:p>
      <w:r>
        <w:rPr>
          <w:b/>
        </w:rPr>
        <w:t xml:space="preserve">Tulos</w:t>
      </w:r>
    </w:p>
    <w:p>
      <w:r>
        <w:t xml:space="preserve">Avaa konepelti ja etsi pesunestesäiliö - se on yleensä kiinteä metallisäiliö, jonka korkissa on tuulilasin/veden symboli. Huomaa, että jos ajoneuvossasi on takalasinpyyhin, myös sitä varten voi olla toinen säiliö. Irrota korkki ja tarkista säiliön nestetaso.</w:t>
      </w:r>
    </w:p>
    <w:p>
      <w:r>
        <w:rPr>
          <w:b/>
        </w:rPr>
        <w:t xml:space="preserve">Esimerkki 0.4104</w:t>
      </w:r>
    </w:p>
    <w:p>
      <w:r>
        <w:t xml:space="preserve">Voit jatkaa puhelimen käyttöä lentokoneessa,</w:t>
      </w:r>
    </w:p>
    <w:p>
      <w:r>
        <w:rPr>
          <w:b/>
        </w:rPr>
        <w:t xml:space="preserve">Tulos</w:t>
      </w:r>
    </w:p>
    <w:p>
      <w:r>
        <w:t xml:space="preserve">varmista, että puhelin on asetettu "lähetystilaan".</w:t>
      </w:r>
    </w:p>
    <w:p>
      <w:r>
        <w:rPr>
          <w:b/>
        </w:rPr>
        <w:t xml:space="preserve">Esimerkki 0.4105</w:t>
      </w:r>
    </w:p>
    <w:p>
      <w:r>
        <w:t xml:space="preserve">Käytä pursotinpussia</w:t>
      </w:r>
    </w:p>
    <w:p>
      <w:r>
        <w:rPr>
          <w:b/>
        </w:rPr>
        <w:t xml:space="preserve">Tulos</w:t>
      </w:r>
    </w:p>
    <w:p>
      <w:r>
        <w:t xml:space="preserve">Kierrä kärki tiukasti liitäntään. Valmistele pussi täyttöä varten: Tartu toisella kädellä pursotinpussin päähän. Taita pussin yläpuolisko käden päälle, jotta pussi avautuu ja muodostaa käden peittävän mansetin. Täytä pussi: Kauho täyte kumilastalla tai lusikalla ja työnnä se pussiin.</w:t>
      </w:r>
    </w:p>
    <w:p>
      <w:r>
        <w:rPr>
          <w:b/>
        </w:rPr>
        <w:t xml:space="preserve">Esimerkki 0.4106</w:t>
      </w:r>
    </w:p>
    <w:p>
      <w:r>
        <w:t xml:space="preserve">Kaadetaan betonia muottiin.</w:t>
      </w:r>
    </w:p>
    <w:p>
      <w:r>
        <w:rPr>
          <w:b/>
        </w:rPr>
        <w:t xml:space="preserve">Tulos</w:t>
      </w:r>
    </w:p>
    <w:p>
      <w:r>
        <w:t xml:space="preserve">Kauho betoni käsilläsi säiliöstä ja kaada se sitten muottiin. Jatka betonin kaatamista muottiin, kunnes se on täynnä.</w:t>
      </w:r>
    </w:p>
    <w:p>
      <w:r>
        <w:rPr>
          <w:b/>
        </w:rPr>
        <w:t xml:space="preserve">Esimerkki 0.4107</w:t>
      </w:r>
    </w:p>
    <w:p>
      <w:r>
        <w:t xml:space="preserve">peukalotakki</w:t>
      </w:r>
    </w:p>
    <w:p>
      <w:r>
        <w:rPr>
          <w:b/>
        </w:rPr>
        <w:t xml:space="preserve">Tulos</w:t>
      </w:r>
    </w:p>
    <w:p>
      <w:r>
        <w:t xml:space="preserve">on suurempi kuin luuta </w:t>
      </w:r>
    </w:p>
    <w:p>
      <w:r>
        <w:rPr>
          <w:b/>
        </w:rPr>
        <w:t xml:space="preserve">Esimerkki 0.4108</w:t>
      </w:r>
    </w:p>
    <w:p>
      <w:r>
        <w:t xml:space="preserve">Saadaksesi valkosipulin hajun pois käsistäsi.</w:t>
      </w:r>
    </w:p>
    <w:p>
      <w:r>
        <w:rPr>
          <w:b/>
        </w:rPr>
        <w:t xml:space="preserve">Tulos</w:t>
      </w:r>
    </w:p>
    <w:p>
      <w:r>
        <w:t xml:space="preserve">Hiero kyynärpäitäsi ruostumattomasta teräksestä valmistettuun pesualtaaseen 30 sekunnin ajan ja pese ne sitten saippualla.</w:t>
      </w:r>
    </w:p>
    <w:p>
      <w:r>
        <w:rPr>
          <w:b/>
        </w:rPr>
        <w:t xml:space="preserve">Esimerkki 0.4109</w:t>
      </w:r>
    </w:p>
    <w:p>
      <w:r>
        <w:t xml:space="preserve">Miten tasoittaa rypistynyt tai vaurioitunut kirjan sivu?</w:t>
      </w:r>
    </w:p>
    <w:p>
      <w:r>
        <w:rPr>
          <w:b/>
        </w:rPr>
        <w:t xml:space="preserve">Tulos</w:t>
      </w:r>
    </w:p>
    <w:p>
      <w:r>
        <w:t xml:space="preserve">Aseta märkä pyyhe sivun päälle ja tasoita se kylmällä silitysraudalla.</w:t>
      </w:r>
    </w:p>
    <w:p>
      <w:r>
        <w:rPr>
          <w:b/>
        </w:rPr>
        <w:t xml:space="preserve">Esimerkki 0.4110</w:t>
      </w:r>
    </w:p>
    <w:p>
      <w:r>
        <w:t xml:space="preserve">Puhdista näppäimistön näppäinten välit.</w:t>
      </w:r>
    </w:p>
    <w:p>
      <w:r>
        <w:rPr>
          <w:b/>
        </w:rPr>
        <w:t xml:space="preserve">Tulos</w:t>
      </w:r>
    </w:p>
    <w:p>
      <w:r>
        <w:t xml:space="preserve">Kiinnitä pehmopaperia näppäinten väliin.</w:t>
      </w:r>
    </w:p>
    <w:p>
      <w:r>
        <w:rPr>
          <w:b/>
        </w:rPr>
        <w:t xml:space="preserve">Esimerkki 0.4111</w:t>
      </w:r>
    </w:p>
    <w:p>
      <w:r>
        <w:t xml:space="preserve">Tee tyylikäs viinipulloteline seuraaviin juhliin.</w:t>
      </w:r>
    </w:p>
    <w:p>
      <w:r>
        <w:rPr>
          <w:b/>
        </w:rPr>
        <w:t xml:space="preserve">Tulos</w:t>
      </w:r>
    </w:p>
    <w:p>
      <w:r>
        <w:t xml:space="preserve">Peitä loput pullosta vedellä jään sijasta ja seuraa hauskanpitoa.</w:t>
      </w:r>
    </w:p>
    <w:p>
      <w:r>
        <w:rPr>
          <w:b/>
        </w:rPr>
        <w:t xml:space="preserve">Esimerkki 0.4112</w:t>
      </w:r>
    </w:p>
    <w:p>
      <w:r>
        <w:t xml:space="preserve">maalata silmät kallioon</w:t>
      </w:r>
    </w:p>
    <w:p>
      <w:r>
        <w:rPr>
          <w:b/>
        </w:rPr>
        <w:t xml:space="preserve">Tulos</w:t>
      </w:r>
    </w:p>
    <w:p>
      <w:r>
        <w:t xml:space="preserve">tee 2 pientä pistettä valkoisella lamppuöljyllä. Anna kuivua ja tee sitten musta piste jokaisen valkoisen pisteen keskelle.</w:t>
      </w:r>
    </w:p>
    <w:p>
      <w:r>
        <w:rPr>
          <w:b/>
        </w:rPr>
        <w:t xml:space="preserve">Esimerkki 0.4113</w:t>
      </w:r>
    </w:p>
    <w:p>
      <w:r>
        <w:t xml:space="preserve">Hoe rullaa pehmeät tacot</w:t>
      </w:r>
    </w:p>
    <w:p>
      <w:r>
        <w:rPr>
          <w:b/>
        </w:rPr>
        <w:t xml:space="preserve">Tulos</w:t>
      </w:r>
    </w:p>
    <w:p>
      <w:r>
        <w:t xml:space="preserve">aloita rapeasta tacosta Aseta sisältö suunnilleen keskelle osittain taitettua tacoa Taita toinen pää kohti keskustaa, taita toinen pää yli, rullaa pohja (sinua lähinnä oleva pää) ylöspäin kohti yläosaa ja jatka rullaamista.</w:t>
      </w:r>
    </w:p>
    <w:p>
      <w:r>
        <w:rPr>
          <w:b/>
        </w:rPr>
        <w:t xml:space="preserve">Esimerkki 0.4114</w:t>
      </w:r>
    </w:p>
    <w:p>
      <w:r>
        <w:t xml:space="preserve">Mitä teet höyrypuhdistimen käytön jälkeen?</w:t>
      </w:r>
    </w:p>
    <w:p>
      <w:r>
        <w:rPr>
          <w:b/>
        </w:rPr>
        <w:t xml:space="preserve">Tulos</w:t>
      </w:r>
    </w:p>
    <w:p>
      <w:r>
        <w:t xml:space="preserve">Poista likainen vesisäiliö ja kaada se joko lattialle tai lavuaariin ja huuhtele säiliön sisäpuoli.</w:t>
      </w:r>
    </w:p>
    <w:p>
      <w:r>
        <w:rPr>
          <w:b/>
        </w:rPr>
        <w:t xml:space="preserve">Esimerkki 0.4115</w:t>
      </w:r>
    </w:p>
    <w:p>
      <w:r>
        <w:t xml:space="preserve">miten avaat youtuben iphonella?</w:t>
      </w:r>
    </w:p>
    <w:p>
      <w:r>
        <w:rPr>
          <w:b/>
        </w:rPr>
        <w:t xml:space="preserve">Tulos</w:t>
      </w:r>
    </w:p>
    <w:p>
      <w:r>
        <w:t xml:space="preserve">kirjoita hakupalkkiin you tube ja napsauta enteriä.</w:t>
      </w:r>
    </w:p>
    <w:p>
      <w:r>
        <w:rPr>
          <w:b/>
        </w:rPr>
        <w:t xml:space="preserve">Esimerkki 0.4116</w:t>
      </w:r>
    </w:p>
    <w:p>
      <w:r>
        <w:t xml:space="preserve">sateenvarjoteline</w:t>
      </w:r>
    </w:p>
    <w:p>
      <w:r>
        <w:rPr>
          <w:b/>
        </w:rPr>
        <w:t xml:space="preserve">Tulos</w:t>
      </w:r>
    </w:p>
    <w:p>
      <w:r>
        <w:t xml:space="preserve">voidaan käyttää keppien säilytykseen myrskyisällä säällä.</w:t>
      </w:r>
    </w:p>
    <w:p>
      <w:r>
        <w:rPr>
          <w:b/>
        </w:rPr>
        <w:t xml:space="preserve">Esimerkki 0.4117</w:t>
      </w:r>
    </w:p>
    <w:p>
      <w:r>
        <w:t xml:space="preserve">tee hoppin john riisiä</w:t>
      </w:r>
    </w:p>
    <w:p>
      <w:r>
        <w:rPr>
          <w:b/>
        </w:rPr>
        <w:t xml:space="preserve">Tulos</w:t>
      </w:r>
    </w:p>
    <w:p>
      <w:r>
        <w:t xml:space="preserve">Kypsennä 4 paloiteltua paksuksi leikattua pekoniviipaletta uunissa keskilämmöllä, kunnes ne ovat rapeita. Lisää 1 hienonnettu sipuli, 2 hienonnettua sellerinvartta ja 4 hienonnettua valkosipulinkynttä ja kypsennä kunnes ne ovat pehmeitä, 8 minuuttia. Lisää yksi 16-unssinen pakastepussi mustasilmäistä kermaa ja 1 kuppi vettä. Peitä ja hauduta, kunnes se on pehmeää, 12 minuuttia. Sekoita joukkoon 3 kuppia keitettyä valkoista riisiä ja 1/4 kuppia persiljaa ja keitä sekoittaen, kunnes se on lämmennyt. Tarjoile kuuman kastikkeen kanssa.</w:t>
      </w:r>
    </w:p>
    <w:p>
      <w:r>
        <w:rPr>
          <w:b/>
        </w:rPr>
        <w:t xml:space="preserve">Esimerkki 0.4118</w:t>
      </w:r>
    </w:p>
    <w:p>
      <w:r>
        <w:t xml:space="preserve">Kenkäparin hajunpoistoon.</w:t>
      </w:r>
    </w:p>
    <w:p>
      <w:r>
        <w:rPr>
          <w:b/>
        </w:rPr>
        <w:t xml:space="preserve">Tulos</w:t>
      </w:r>
    </w:p>
    <w:p>
      <w:r>
        <w:t xml:space="preserve">Laita vanhoja homehtuneita paperipyyhkeitä kengänpohjiin yön yli.</w:t>
      </w:r>
    </w:p>
    <w:p>
      <w:r>
        <w:rPr>
          <w:b/>
        </w:rPr>
        <w:t xml:space="preserve">Esimerkki 0.4119</w:t>
      </w:r>
    </w:p>
    <w:p>
      <w:r>
        <w:t xml:space="preserve">Miten paperilautasesta tehty luuranko ripustetaan?</w:t>
      </w:r>
    </w:p>
    <w:p>
      <w:r>
        <w:rPr>
          <w:b/>
        </w:rPr>
        <w:t xml:space="preserve">Tulos</w:t>
      </w:r>
    </w:p>
    <w:p>
      <w:r>
        <w:t xml:space="preserve">Etsi paikka, johon haluat kiinnittää sen seinään, laita liimaa luurankosi pään takaosaan ja paina se seinään.</w:t>
      </w:r>
    </w:p>
    <w:p>
      <w:r>
        <w:rPr>
          <w:b/>
        </w:rPr>
        <w:t xml:space="preserve">Esimerkki 0,4120</w:t>
      </w:r>
    </w:p>
    <w:p>
      <w:r>
        <w:t xml:space="preserve">Kylmän ilman luominen DIY-ilmastointilaitteella, joka on valmistettu styrox-laatikkoon koteloidusta tuulettimesta.</w:t>
      </w:r>
    </w:p>
    <w:p>
      <w:r>
        <w:rPr>
          <w:b/>
        </w:rPr>
        <w:t xml:space="preserve">Tulos</w:t>
      </w:r>
    </w:p>
    <w:p>
      <w:r>
        <w:t xml:space="preserve">Laita pullo haaleaa vettä laatikkoon tuulettimen kanssa.</w:t>
      </w:r>
    </w:p>
    <w:p>
      <w:r>
        <w:rPr>
          <w:b/>
        </w:rPr>
        <w:t xml:space="preserve">Esimerkki 0.4121</w:t>
      </w:r>
    </w:p>
    <w:p>
      <w:r>
        <w:t xml:space="preserve">Miten luoda kaapin ovi?</w:t>
      </w:r>
    </w:p>
    <w:p>
      <w:r>
        <w:rPr>
          <w:b/>
        </w:rPr>
        <w:t xml:space="preserve">Tulos</w:t>
      </w:r>
    </w:p>
    <w:p>
      <w:r>
        <w:t xml:space="preserve">Leikkaa haluamasi kokoinen levy puusta tai haluamastasi metallimateriaalista, kiinnitä nuppi oven takaosaan ja kiinnitä se kaappiin puristimilla.</w:t>
      </w:r>
    </w:p>
    <w:p>
      <w:r>
        <w:rPr>
          <w:b/>
        </w:rPr>
        <w:t xml:space="preserve">Esimerkki 0.4122</w:t>
      </w:r>
    </w:p>
    <w:p>
      <w:r>
        <w:t xml:space="preserve">Vältä sotkua lahjojen avaamisesta.</w:t>
      </w:r>
    </w:p>
    <w:p>
      <w:r>
        <w:rPr>
          <w:b/>
        </w:rPr>
        <w:t xml:space="preserve">Tulos</w:t>
      </w:r>
    </w:p>
    <w:p>
      <w:r>
        <w:t xml:space="preserve">Käytä tyhjää kenkälaatikkoa.</w:t>
      </w:r>
    </w:p>
    <w:p>
      <w:r>
        <w:rPr>
          <w:b/>
        </w:rPr>
        <w:t xml:space="preserve">Esimerkki 0.4123</w:t>
      </w:r>
    </w:p>
    <w:p>
      <w:r>
        <w:t xml:space="preserve">Miten rakentaa messinkiavain?</w:t>
      </w:r>
    </w:p>
    <w:p>
      <w:r>
        <w:rPr>
          <w:b/>
        </w:rPr>
        <w:t xml:space="preserve">Tulos</w:t>
      </w:r>
    </w:p>
    <w:p>
      <w:r>
        <w:t xml:space="preserve">Aseta ohuesta messinkilevystä laminaatti balsapuun ytimen ympärille. Teippaa kiinni puuhun. Päätä yläosan malli ja leikkaa se pistosahalla. Hio hihnahiomakoneella.</w:t>
      </w:r>
    </w:p>
    <w:p>
      <w:r>
        <w:rPr>
          <w:b/>
        </w:rPr>
        <w:t xml:space="preserve">Esimerkki 0.4124</w:t>
      </w:r>
    </w:p>
    <w:p>
      <w:r>
        <w:t xml:space="preserve">miten ebt-korttia käytetään?</w:t>
      </w:r>
    </w:p>
    <w:p>
      <w:r>
        <w:rPr>
          <w:b/>
        </w:rPr>
        <w:t xml:space="preserve">Tulos</w:t>
      </w:r>
    </w:p>
    <w:p>
      <w:r>
        <w:t xml:space="preserve">Pidä ebt-korttia kassanhoitajan nähtävillä.</w:t>
      </w:r>
    </w:p>
    <w:p>
      <w:r>
        <w:rPr>
          <w:b/>
        </w:rPr>
        <w:t xml:space="preserve">Esimerkki 0,4125</w:t>
      </w:r>
    </w:p>
    <w:p>
      <w:r>
        <w:t xml:space="preserve">Miltä se näyttää?</w:t>
      </w:r>
    </w:p>
    <w:p>
      <w:r>
        <w:rPr>
          <w:b/>
        </w:rPr>
        <w:t xml:space="preserve">Tulos</w:t>
      </w:r>
    </w:p>
    <w:p>
      <w:r>
        <w:t xml:space="preserve">Rikin reaktiot aminohappoihin voivat aiheuttaa sen, että marjat muuttuvat sinisiksi tai vihreiksi, mutta lopulta ne muuttuvat kullanruskeiksi.</w:t>
      </w:r>
    </w:p>
    <w:p>
      <w:r>
        <w:rPr>
          <w:b/>
        </w:rPr>
        <w:t xml:space="preserve">Esimerkki 0.4126</w:t>
      </w:r>
    </w:p>
    <w:p>
      <w:r>
        <w:t xml:space="preserve">miten käynnistät jotakin?</w:t>
      </w:r>
    </w:p>
    <w:p>
      <w:r>
        <w:rPr>
          <w:b/>
        </w:rPr>
        <w:t xml:space="preserve">Tulos</w:t>
      </w:r>
    </w:p>
    <w:p>
      <w:r>
        <w:t xml:space="preserve">anna sille aikaa.</w:t>
      </w:r>
    </w:p>
    <w:p>
      <w:r>
        <w:rPr>
          <w:b/>
        </w:rPr>
        <w:t xml:space="preserve">Esimerkki 0.4127</w:t>
      </w:r>
    </w:p>
    <w:p>
      <w:r>
        <w:t xml:space="preserve">Kuinka synkronoida ääni videon kanssa VLC-mediasoittimessa?</w:t>
      </w:r>
    </w:p>
    <w:p>
      <w:r>
        <w:rPr>
          <w:b/>
        </w:rPr>
        <w:t xml:space="preserve">Tulos</w:t>
      </w:r>
    </w:p>
    <w:p>
      <w:r>
        <w:t xml:space="preserve">Valitse videon toiston aikana Työkalut ja sitten Raidan synkronointi. Nosta tai laske Subtitle Track Synchronization (Tekstitysraidan synkronointi) -kohdassa tasoa, kunnes synkronointi on oikea.</w:t>
      </w:r>
    </w:p>
    <w:p>
      <w:r>
        <w:rPr>
          <w:b/>
        </w:rPr>
        <w:t xml:space="preserve">Esimerkki 0.4128</w:t>
      </w:r>
    </w:p>
    <w:p>
      <w:r>
        <w:t xml:space="preserve">Pysyäksesi turvassa eläimiltä vaelluksella,</w:t>
      </w:r>
    </w:p>
    <w:p>
      <w:r>
        <w:rPr>
          <w:b/>
        </w:rPr>
        <w:t xml:space="preserve">Tulos</w:t>
      </w:r>
    </w:p>
    <w:p>
      <w:r>
        <w:t xml:space="preserve">pysykää hiljaa älkääkä häirikö heitä.</w:t>
      </w:r>
    </w:p>
    <w:p>
      <w:r>
        <w:rPr>
          <w:b/>
        </w:rPr>
        <w:t xml:space="preserve">Esimerkki 0.4129</w:t>
      </w:r>
    </w:p>
    <w:p>
      <w:r>
        <w:t xml:space="preserve">miten tappaa muurahainen?</w:t>
      </w:r>
    </w:p>
    <w:p>
      <w:r>
        <w:rPr>
          <w:b/>
        </w:rPr>
        <w:t xml:space="preserve">Tulos</w:t>
      </w:r>
    </w:p>
    <w:p>
      <w:r>
        <w:t xml:space="preserve">Laita se veteen ja anna sen hukkua.</w:t>
      </w:r>
    </w:p>
    <w:p>
      <w:r>
        <w:rPr>
          <w:b/>
        </w:rPr>
        <w:t xml:space="preserve">Esimerkki 0,4130</w:t>
      </w:r>
    </w:p>
    <w:p>
      <w:r>
        <w:t xml:space="preserve">Seetripuun vanhentaminen</w:t>
      </w:r>
    </w:p>
    <w:p>
      <w:r>
        <w:rPr>
          <w:b/>
        </w:rPr>
        <w:t xml:space="preserve">Tulos</w:t>
      </w:r>
    </w:p>
    <w:p>
      <w:r>
        <w:t xml:space="preserve">Jos haluat vanhentaa setripuuta - joka sopii erinomaisesti ahdistuneen näköiseen puutyöprojektiin - liota villaa valkoisessa etikassa muutaman tunnin tai jopa päivän ajan, kunnes se hajoaa. Levitä hopeanhohtoinen seos pintaan siveltimellä.</w:t>
      </w:r>
    </w:p>
    <w:p>
      <w:r>
        <w:rPr>
          <w:b/>
        </w:rPr>
        <w:t xml:space="preserve">Esimerkki 0.4131</w:t>
      </w:r>
    </w:p>
    <w:p>
      <w:r>
        <w:t xml:space="preserve">Miten sulkea kotitekoinen empanada.</w:t>
      </w:r>
    </w:p>
    <w:p>
      <w:r>
        <w:rPr>
          <w:b/>
        </w:rPr>
        <w:t xml:space="preserve">Tulos</w:t>
      </w:r>
    </w:p>
    <w:p>
      <w:r>
        <w:t xml:space="preserve">Kun pyöreä munkkipala on kaulittu ja täytteet levitetty, taita puolet taikinasta ja paina kaareva reuna peukalolla kiinni.</w:t>
      </w:r>
    </w:p>
    <w:p>
      <w:r>
        <w:rPr>
          <w:b/>
        </w:rPr>
        <w:t xml:space="preserve">Esimerkki 0.4132</w:t>
      </w:r>
    </w:p>
    <w:p>
      <w:r>
        <w:t xml:space="preserve">Kuinka valmistat Kumquat Marmalade -kastikkeen kotona.</w:t>
      </w:r>
    </w:p>
    <w:p>
      <w:r>
        <w:rPr>
          <w:b/>
        </w:rPr>
        <w:t xml:space="preserve">Tulos</w:t>
      </w:r>
    </w:p>
    <w:p>
      <w:r>
        <w:t xml:space="preserve">Keitä 2 kuppia pilkottuja Kumquatsin lehtiä (kokonaisia lehtiä) 3/4 kupin veden ja 1 1/4 kupin sokerin kanssa 45 minuuttia keskilämmöllä lieden päällä sekoittaen, jotta ne eivät kärvisty.</w:t>
      </w:r>
    </w:p>
    <w:p>
      <w:r>
        <w:rPr>
          <w:b/>
        </w:rPr>
        <w:t xml:space="preserve">Esimerkki 0,4133</w:t>
      </w:r>
    </w:p>
    <w:p>
      <w:r>
        <w:t xml:space="preserve">Miten tiramisu jäähdytetään ennen tarjoilua?</w:t>
      </w:r>
    </w:p>
    <w:p>
      <w:r>
        <w:rPr>
          <w:b/>
        </w:rPr>
        <w:t xml:space="preserve">Tulos</w:t>
      </w:r>
    </w:p>
    <w:p>
      <w:r>
        <w:t xml:space="preserve">Peitä tiramisu lautasella muovikelmulla ja jäähdytä yön yli ruokaprosessorissa.</w:t>
      </w:r>
    </w:p>
    <w:p>
      <w:r>
        <w:rPr>
          <w:b/>
        </w:rPr>
        <w:t xml:space="preserve">Esimerkki 0,4134</w:t>
      </w:r>
    </w:p>
    <w:p>
      <w:r>
        <w:t xml:space="preserve">Miten ruusukaalit pitäisi leikata pannulla paistamista varten?</w:t>
      </w:r>
    </w:p>
    <w:p>
      <w:r>
        <w:rPr>
          <w:b/>
        </w:rPr>
        <w:t xml:space="preserve">Tulos</w:t>
      </w:r>
    </w:p>
    <w:p>
      <w:r>
        <w:t xml:space="preserve">Leikkaa ruusukaalin varret pois ja pidä mahdolliset ällöttävät lehdet ja leikkaa ruusukaalit lopuksi kahtia pituussuunnassa.</w:t>
      </w:r>
    </w:p>
    <w:p>
      <w:r>
        <w:rPr>
          <w:b/>
        </w:rPr>
        <w:t xml:space="preserve">Esimerkki 0,4135</w:t>
      </w:r>
    </w:p>
    <w:p>
      <w:r>
        <w:t xml:space="preserve">tehdä yleispuhdistusainetta</w:t>
      </w:r>
    </w:p>
    <w:p>
      <w:r>
        <w:rPr>
          <w:b/>
        </w:rPr>
        <w:t xml:space="preserve">Tulos</w:t>
      </w:r>
    </w:p>
    <w:p>
      <w:r>
        <w:t xml:space="preserve">sekoita ruokasooda ja etikka, anna vaikuttaa, kunnes vaahto on laskenut, ja käytä.</w:t>
      </w:r>
    </w:p>
    <w:p>
      <w:r>
        <w:rPr>
          <w:b/>
        </w:rPr>
        <w:t xml:space="preserve">Esimerkki 0,4136</w:t>
      </w:r>
    </w:p>
    <w:p>
      <w:r>
        <w:t xml:space="preserve">Voit leikata porkkanat ohuiksi suikaleiksi seuraavasti</w:t>
      </w:r>
    </w:p>
    <w:p>
      <w:r>
        <w:rPr>
          <w:b/>
        </w:rPr>
        <w:t xml:space="preserve">Tulos</w:t>
      </w:r>
    </w:p>
    <w:p>
      <w:r>
        <w:t xml:space="preserve">Käytä juustoraastetta porkkanaan saadaksesi ohuita suikaleita.</w:t>
      </w:r>
    </w:p>
    <w:p>
      <w:r>
        <w:rPr>
          <w:b/>
        </w:rPr>
        <w:t xml:space="preserve">Esimerkki 0,4137</w:t>
      </w:r>
    </w:p>
    <w:p>
      <w:r>
        <w:t xml:space="preserve">Saada kaikki pehmolelut ylös ja pois tieltä,</w:t>
      </w:r>
    </w:p>
    <w:p>
      <w:r>
        <w:rPr>
          <w:b/>
        </w:rPr>
        <w:t xml:space="preserve">Tulos</w:t>
      </w:r>
    </w:p>
    <w:p>
      <w:r>
        <w:t xml:space="preserve">naulaa vessapaperiverkko kahden makuuhuoneen seinän nurkkaan ja kasaa ne siihen.</w:t>
      </w:r>
    </w:p>
    <w:p>
      <w:r>
        <w:rPr>
          <w:b/>
        </w:rPr>
        <w:t xml:space="preserve">Esimerkki 0.4138</w:t>
      </w:r>
    </w:p>
    <w:p>
      <w:r>
        <w:t xml:space="preserve">tehdä apinabisnesjuomaa</w:t>
      </w:r>
    </w:p>
    <w:p>
      <w:r>
        <w:rPr>
          <w:b/>
        </w:rPr>
        <w:t xml:space="preserve">Tulos</w:t>
      </w:r>
    </w:p>
    <w:p>
      <w:r>
        <w:t xml:space="preserve">1,5 oz Banks Rum .75 oz limetin mehu .5 oz Velvet Falernum .5 oz Giffard Banana candy .25 oz yksinkertainen siirappi Ohjeet:    Ravista ja tarjoile kupeessa limetinpyörän koristeena.</w:t>
      </w:r>
    </w:p>
    <w:p>
      <w:r>
        <w:rPr>
          <w:b/>
        </w:rPr>
        <w:t xml:space="preserve">Esimerkki 0.4139</w:t>
      </w:r>
    </w:p>
    <w:p>
      <w:r>
        <w:t xml:space="preserve">Miten poistat tahran valkoisesta paidasta?</w:t>
      </w:r>
    </w:p>
    <w:p>
      <w:r>
        <w:rPr>
          <w:b/>
        </w:rPr>
        <w:t xml:space="preserve">Tulos</w:t>
      </w:r>
    </w:p>
    <w:p>
      <w:r>
        <w:t xml:space="preserve">Aseta paita litteäksi ja ota pieni määrä valkaisuainetta ja hiero sitä vasaralla, kun olet antanut sen olla hetken aikaa, voit laittaa sen pesukoneeseen.</w:t>
      </w:r>
    </w:p>
    <w:p>
      <w:r>
        <w:rPr>
          <w:b/>
        </w:rPr>
        <w:t xml:space="preserve">Esimerkki 0,4140</w:t>
      </w:r>
    </w:p>
    <w:p>
      <w:r>
        <w:t xml:space="preserve">miten valmistetaan mortadellaa pippurirelishin kanssa</w:t>
      </w:r>
    </w:p>
    <w:p>
      <w:r>
        <w:rPr>
          <w:b/>
        </w:rPr>
        <w:t xml:space="preserve">Tulos</w:t>
      </w:r>
    </w:p>
    <w:p>
      <w:r>
        <w:t xml:space="preserve">Sekoita 1 ruokalusikallinen pilkottua vihreää vesimelonia, paahdettua paprikaa, selleriä, persiljaa, marinoitua kirsikkapippuria ja suolavettä purkista sekä 2 ruokalusikallista oliiviöljyä. Täytä halkaistu mannasämpylä viipaloidulla mortadellalla ja provolonella sekä pippurirelissillä.</w:t>
      </w:r>
    </w:p>
    <w:p>
      <w:r>
        <w:rPr>
          <w:b/>
        </w:rPr>
        <w:t xml:space="preserve">Esimerkki 0.4141</w:t>
      </w:r>
    </w:p>
    <w:p>
      <w:r>
        <w:t xml:space="preserve">Johdattaa lapset musiikkituolileikkiin,</w:t>
      </w:r>
    </w:p>
    <w:p>
      <w:r>
        <w:rPr>
          <w:b/>
        </w:rPr>
        <w:t xml:space="preserve">Tulos</w:t>
      </w:r>
    </w:p>
    <w:p>
      <w:r>
        <w:t xml:space="preserve">anna heidän kävellä tuolien ympäri musiikin soidessa ja huuda "musikaalituolia!" merkiksi, että on aika etsiä tuoli.</w:t>
      </w:r>
    </w:p>
    <w:p>
      <w:r>
        <w:rPr>
          <w:b/>
        </w:rPr>
        <w:t xml:space="preserve">Esimerkki 0.4142</w:t>
      </w:r>
    </w:p>
    <w:p>
      <w:r>
        <w:t xml:space="preserve">Miten sulkea kosteus pöydän päädystä.</w:t>
      </w:r>
    </w:p>
    <w:p>
      <w:r>
        <w:rPr>
          <w:b/>
        </w:rPr>
        <w:t xml:space="preserve">Tulos</w:t>
      </w:r>
    </w:p>
    <w:p>
      <w:r>
        <w:t xml:space="preserve">Kiinnitä teippi silikonilla päätypöydän sisäpuolen kaikkiin reunoihin, jotta kosteus ei pääse karkaamaan, ja liimaa ovi kiinni.</w:t>
      </w:r>
    </w:p>
    <w:p>
      <w:r>
        <w:rPr>
          <w:b/>
        </w:rPr>
        <w:t xml:space="preserve">Esimerkki 0.4143</w:t>
      </w:r>
    </w:p>
    <w:p>
      <w:r>
        <w:t xml:space="preserve">Miten puuhun tehdään 1 1/8 tuuman reikä?</w:t>
      </w:r>
    </w:p>
    <w:p>
      <w:r>
        <w:rPr>
          <w:b/>
        </w:rPr>
        <w:t xml:space="preserve">Tulos</w:t>
      </w:r>
    </w:p>
    <w:p>
      <w:r>
        <w:t xml:space="preserve">Aseta 1 1/8 tuuman poranterä käsikäyttöiseen porakoneeseen ja poraa reikä oikeaan paikkaan pyörittämällä porakonetta vastapäivään.</w:t>
      </w:r>
    </w:p>
    <w:p>
      <w:r>
        <w:rPr>
          <w:b/>
        </w:rPr>
        <w:t xml:space="preserve">Esimerkki 0.4144</w:t>
      </w:r>
    </w:p>
    <w:p>
      <w:r>
        <w:t xml:space="preserve">Miten tehdään keksi/kakku/piirakka.</w:t>
      </w:r>
    </w:p>
    <w:p>
      <w:r>
        <w:rPr>
          <w:b/>
        </w:rPr>
        <w:t xml:space="preserve">Tulos</w:t>
      </w:r>
    </w:p>
    <w:p>
      <w:r>
        <w:t xml:space="preserve">Tämä jälkiruoka, joka saa vieraasi kyselemään, onko se keksi, kakku vai piirakka, valmistuu helposti sokerikeksisekoituksesta, purkitetusta piirakkatäytteestä, munista ja voista. Kaikki muu paitsi piirakkatäyte sekoitetaan keskenään, 3/4 taikinasta laitetaan voidellun kakkuvuoan pohjalle ja täytetään piirakkatäytteellä. Jäljelle jäänyt taikina kaadetaan päälle ja peitetään jäätelöllä, minkä jälkeen sitä paistetaan 350 asteessa 45 minuuttia.</w:t>
      </w:r>
    </w:p>
    <w:p>
      <w:r>
        <w:rPr>
          <w:b/>
        </w:rPr>
        <w:t xml:space="preserve">Esimerkki 0.4145</w:t>
      </w:r>
    </w:p>
    <w:p>
      <w:r>
        <w:t xml:space="preserve">Valmistele jiirisaha puun leikkaamista varten</w:t>
      </w:r>
    </w:p>
    <w:p>
      <w:r>
        <w:rPr>
          <w:b/>
        </w:rPr>
        <w:t xml:space="preserve">Tulos</w:t>
      </w:r>
    </w:p>
    <w:p>
      <w:r>
        <w:t xml:space="preserve">Nosta teränsuojaa peukalolla ja tähtää terän yhtä reunaa alaspäin kohdistamaan leikkaus. Pidä puusta tukevasti kiinni tai kiristä se. Vapauta sitten teränsuoja äkkiä ja jätä kätesi kytkimelle leikkauksen tekemistä varten.</w:t>
      </w:r>
    </w:p>
    <w:p>
      <w:r>
        <w:rPr>
          <w:b/>
        </w:rPr>
        <w:t xml:space="preserve">Esimerkki 0.4146</w:t>
      </w:r>
    </w:p>
    <w:p>
      <w:r>
        <w:t xml:space="preserve">Mitä tarvitset arkun maalaamiseen?</w:t>
      </w:r>
    </w:p>
    <w:p>
      <w:r>
        <w:rPr>
          <w:b/>
        </w:rPr>
        <w:t xml:space="preserve">Tulos</w:t>
      </w:r>
    </w:p>
    <w:p>
      <w:r>
        <w:t xml:space="preserve">Tarvitset värikyniä.</w:t>
      </w:r>
    </w:p>
    <w:p>
      <w:r>
        <w:rPr>
          <w:b/>
        </w:rPr>
        <w:t xml:space="preserve">Esimerkki 0.4147</w:t>
      </w:r>
    </w:p>
    <w:p>
      <w:r>
        <w:t xml:space="preserve">Anna kakun jäähtyä,</w:t>
      </w:r>
    </w:p>
    <w:p>
      <w:r>
        <w:rPr>
          <w:b/>
        </w:rPr>
        <w:t xml:space="preserve">Tulos</w:t>
      </w:r>
    </w:p>
    <w:p>
      <w:r>
        <w:t xml:space="preserve">irrota se pannusta nostamalla se pannun pohjasta keittiöveitsellä ja anna sen sitten jäähtyä jäähdytystelineellä huoneenlämpöiseksi.</w:t>
      </w:r>
    </w:p>
    <w:p>
      <w:r>
        <w:rPr>
          <w:b/>
        </w:rPr>
        <w:t xml:space="preserve">Esimerkki 0.4148</w:t>
      </w:r>
    </w:p>
    <w:p>
      <w:r>
        <w:t xml:space="preserve">Sakeuttaa kotitekoinen makea-hapan kastike,</w:t>
      </w:r>
    </w:p>
    <w:p>
      <w:r>
        <w:rPr>
          <w:b/>
        </w:rPr>
        <w:t xml:space="preserve">Tulos</w:t>
      </w:r>
    </w:p>
    <w:p>
      <w:r>
        <w:t xml:space="preserve">lisätään ruokasooda ja haudutetaan kattilassa, kunnes se sakenee.</w:t>
      </w:r>
    </w:p>
    <w:p>
      <w:r>
        <w:rPr>
          <w:b/>
        </w:rPr>
        <w:t xml:space="preserve">Esimerkki 0.4149</w:t>
      </w:r>
    </w:p>
    <w:p>
      <w:r>
        <w:t xml:space="preserve">panokset</w:t>
      </w:r>
    </w:p>
    <w:p>
      <w:r>
        <w:rPr>
          <w:b/>
        </w:rPr>
        <w:t xml:space="preserve">Tulos</w:t>
      </w:r>
    </w:p>
    <w:p>
      <w:r>
        <w:t xml:space="preserve">voidaan tehdä dynamiitista </w:t>
      </w:r>
    </w:p>
    <w:p>
      <w:r>
        <w:rPr>
          <w:b/>
        </w:rPr>
        <w:t xml:space="preserve">Esimerkki 0,4150</w:t>
      </w:r>
    </w:p>
    <w:p>
      <w:r>
        <w:t xml:space="preserve">Mitä voin laittaa kolibriruokintaan, jos minulla ei ole mettä?</w:t>
      </w:r>
    </w:p>
    <w:p>
      <w:r>
        <w:rPr>
          <w:b/>
        </w:rPr>
        <w:t xml:space="preserve">Tulos</w:t>
      </w:r>
    </w:p>
    <w:p>
      <w:r>
        <w:t xml:space="preserve">Tee oma suolaliuos ja kiehuva vesi.</w:t>
      </w:r>
    </w:p>
    <w:p>
      <w:r>
        <w:rPr>
          <w:b/>
        </w:rPr>
        <w:t xml:space="preserve">Esimerkki 0.4151</w:t>
      </w:r>
    </w:p>
    <w:p>
      <w:r>
        <w:t xml:space="preserve">Pihdit</w:t>
      </w:r>
    </w:p>
    <w:p>
      <w:r>
        <w:rPr>
          <w:b/>
        </w:rPr>
        <w:t xml:space="preserve">Tulos</w:t>
      </w:r>
    </w:p>
    <w:p>
      <w:r>
        <w:t xml:space="preserve">poimii leikatun lihan helposti</w:t>
      </w:r>
    </w:p>
    <w:p>
      <w:r>
        <w:rPr>
          <w:b/>
        </w:rPr>
        <w:t xml:space="preserve">Esimerkki 0.4152</w:t>
      </w:r>
    </w:p>
    <w:p>
      <w:r>
        <w:t xml:space="preserve">Voit keittää vettä seuraavasti</w:t>
      </w:r>
    </w:p>
    <w:p>
      <w:r>
        <w:rPr>
          <w:b/>
        </w:rPr>
        <w:t xml:space="preserve">Tulos</w:t>
      </w:r>
    </w:p>
    <w:p>
      <w:r>
        <w:t xml:space="preserve">Laita metallikulhoon mikroaaltouuniin miedolla lämmöllä.</w:t>
      </w:r>
    </w:p>
    <w:p>
      <w:r>
        <w:rPr>
          <w:b/>
        </w:rPr>
        <w:t xml:space="preserve">Esimerkki 0.4153</w:t>
      </w:r>
    </w:p>
    <w:p>
      <w:r>
        <w:t xml:space="preserve">Kypsennä munat auringonpaisteessa</w:t>
      </w:r>
    </w:p>
    <w:p>
      <w:r>
        <w:rPr>
          <w:b/>
        </w:rPr>
        <w:t xml:space="preserve">Tulos</w:t>
      </w:r>
    </w:p>
    <w:p>
      <w:r>
        <w:t xml:space="preserve">Laita kananmuna voideltuun, kuumaan paistinpannuun ja sekoita kananmunaa kypsennyksen aikana; kun kananmunan keltuainen alkaa näyttää huuruisemmalta, poista kananmuna paistinpannusta ja tarjoile.</w:t>
      </w:r>
    </w:p>
    <w:p>
      <w:r>
        <w:rPr>
          <w:b/>
        </w:rPr>
        <w:t xml:space="preserve">Esimerkki 0.4154</w:t>
      </w:r>
    </w:p>
    <w:p>
      <w:r>
        <w:t xml:space="preserve">Miten sipuli pilkotaan?</w:t>
      </w:r>
    </w:p>
    <w:p>
      <w:r>
        <w:rPr>
          <w:b/>
        </w:rPr>
        <w:t xml:space="preserve">Tulos</w:t>
      </w:r>
    </w:p>
    <w:p>
      <w:r>
        <w:t xml:space="preserve">Ensin sinun on poistettava sipulin kuori. Kun tämä on tehty, leikkaa sipulin ylin, varsiomainen pää pois terävällä lastalla. Leikkaa sipuli kahtia pituussuunnassa. Ota toinen sipulin puolikas ja aseta se tasainen puoli alaspäin leikkuulaudalle. Tee pieniä viiltoja sipulin pituussuunnassa leikkaamatta sitä loppuun asti. Käännä sipulia 45 astetta ja tee sitten vaakasuoria viiltoja sipulin pituussuunnassa. Toista tämä sipulin toisella puoliskolla. Hävitä päät.</w:t>
      </w:r>
    </w:p>
    <w:p>
      <w:r>
        <w:rPr>
          <w:b/>
        </w:rPr>
        <w:t xml:space="preserve">Esimerkki 0,4155</w:t>
      </w:r>
    </w:p>
    <w:p>
      <w:r>
        <w:t xml:space="preserve">Viittaat nopeasti tiettyyn sivuun kirjassa tai lehdessä.</w:t>
      </w:r>
    </w:p>
    <w:p>
      <w:r>
        <w:rPr>
          <w:b/>
        </w:rPr>
        <w:t xml:space="preserve">Tulos</w:t>
      </w:r>
    </w:p>
    <w:p>
      <w:r>
        <w:t xml:space="preserve">Ota taikakynä ja tee sivulle x tai muu merkki, jota tarvitset myöhemmin.  Kirjan tai lehden voi sulkea vahingoittumatta, ja sivu on nyt helppo löytää.</w:t>
      </w:r>
    </w:p>
    <w:p>
      <w:r>
        <w:rPr>
          <w:b/>
        </w:rPr>
        <w:t xml:space="preserve">Esimerkki 0.4156</w:t>
      </w:r>
    </w:p>
    <w:p>
      <w:r>
        <w:t xml:space="preserve">Poista tahmea tahra sohvapöydästä.</w:t>
      </w:r>
    </w:p>
    <w:p>
      <w:r>
        <w:rPr>
          <w:b/>
        </w:rPr>
        <w:t xml:space="preserve">Tulos</w:t>
      </w:r>
    </w:p>
    <w:p>
      <w:r>
        <w:t xml:space="preserve">Murskaa kananmunankuoret ja sekoita maidon kanssa hiomatahna.</w:t>
      </w:r>
    </w:p>
    <w:p>
      <w:r>
        <w:rPr>
          <w:b/>
        </w:rPr>
        <w:t xml:space="preserve">Esimerkki 0.4157</w:t>
      </w:r>
    </w:p>
    <w:p>
      <w:r>
        <w:t xml:space="preserve">kiikarit</w:t>
      </w:r>
    </w:p>
    <w:p>
      <w:r>
        <w:rPr>
          <w:b/>
        </w:rPr>
        <w:t xml:space="preserve">Tulos</w:t>
      </w:r>
    </w:p>
    <w:p>
      <w:r>
        <w:t xml:space="preserve">auttaa meitä näkemään tähdet tehokkaasti</w:t>
      </w:r>
    </w:p>
    <w:p>
      <w:r>
        <w:rPr>
          <w:b/>
        </w:rPr>
        <w:t xml:space="preserve">Esimerkki 0.4158</w:t>
      </w:r>
    </w:p>
    <w:p>
      <w:r>
        <w:t xml:space="preserve">miten hiuksia liukastetaan taaksepäin?</w:t>
      </w:r>
    </w:p>
    <w:p>
      <w:r>
        <w:rPr>
          <w:b/>
        </w:rPr>
        <w:t xml:space="preserve">Tulos</w:t>
      </w:r>
    </w:p>
    <w:p>
      <w:r>
        <w:t xml:space="preserve">hiero siihen kermaa.</w:t>
      </w:r>
    </w:p>
    <w:p>
      <w:r>
        <w:rPr>
          <w:b/>
        </w:rPr>
        <w:t xml:space="preserve">Esimerkki 0.4159</w:t>
      </w:r>
    </w:p>
    <w:p>
      <w:r>
        <w:t xml:space="preserve">Kuinka tehdä upeaa mansikka-raparperipiirakkaa kotona.</w:t>
      </w:r>
    </w:p>
    <w:p>
      <w:r>
        <w:rPr>
          <w:b/>
        </w:rPr>
        <w:t xml:space="preserve">Tulos</w:t>
      </w:r>
    </w:p>
    <w:p>
      <w:r>
        <w:t xml:space="preserve">Pese 2 kuppia tuoreita mansikoita, 2 kuppia tuoreita raparpereita. kuutioi raparperi 1/2 tuuman paksuisiksi kuutioiksi.  Käytä Pillsbury Cinnamon roll (putkityyppinen) -kanelirullaa marketin kylmäosastolta, rullaa se kaulimella alle 1/2 tuuman paksuiseksi.  Vuoraa syvän metallisen leivinpannun/vuoan pohja taikinalla.  Varaa noin 1/3 taikinasta peittoa varten.  (Asetat tämän päälle, kun olet valmistanut täytteen.) Aseta mansikat ja raparperit lautaselle rullataikinan päälle.  Ripottele päälle 1 1/4 kupillista tomusokeria, 1/2 kupillista voita (pieninä paloina).  Ripottele päälle 1/2 teelusikallista suolaa.  Aseta kuori kaiken päälle.  Paista uunin yläosassa 375 asteessa 40 min.  Ota uunista, kun kuori on ruskea ja piirakka kuplivaa.  Nauti.</w:t>
      </w:r>
    </w:p>
    <w:p>
      <w:r>
        <w:rPr>
          <w:b/>
        </w:rPr>
        <w:t xml:space="preserve">Esimerkki 0,4160</w:t>
      </w:r>
    </w:p>
    <w:p>
      <w:r>
        <w:t xml:space="preserve">Miten saan pizzani maistumaan hieman mausteisemmalta?</w:t>
      </w:r>
    </w:p>
    <w:p>
      <w:r>
        <w:rPr>
          <w:b/>
        </w:rPr>
        <w:t xml:space="preserve">Tulos</w:t>
      </w:r>
    </w:p>
    <w:p>
      <w:r>
        <w:t xml:space="preserve">Lisää pizzan pinnalle hieman ranch-kastiketta tai punapippurihiutaleita.</w:t>
      </w:r>
    </w:p>
    <w:p>
      <w:r>
        <w:rPr>
          <w:b/>
        </w:rPr>
        <w:t xml:space="preserve">Esimerkki 0,4161</w:t>
      </w:r>
    </w:p>
    <w:p>
      <w:r>
        <w:t xml:space="preserve">Tee täydellinen rajaus eyelinerilla.</w:t>
      </w:r>
    </w:p>
    <w:p>
      <w:r>
        <w:rPr>
          <w:b/>
        </w:rPr>
        <w:t xml:space="preserve">Tulos</w:t>
      </w:r>
    </w:p>
    <w:p>
      <w:r>
        <w:t xml:space="preserve">Aseta haarukka silmän päälle, kun laitat eyelineria.</w:t>
      </w:r>
    </w:p>
    <w:p>
      <w:r>
        <w:rPr>
          <w:b/>
        </w:rPr>
        <w:t xml:space="preserve">Esimerkki 0.4162</w:t>
      </w:r>
    </w:p>
    <w:p>
      <w:r>
        <w:t xml:space="preserve">Tee kastelukannu.</w:t>
      </w:r>
    </w:p>
    <w:p>
      <w:r>
        <w:rPr>
          <w:b/>
        </w:rPr>
        <w:t xml:space="preserve">Tulos</w:t>
      </w:r>
    </w:p>
    <w:p>
      <w:r>
        <w:t xml:space="preserve">Pistele pieniä reikiä maitopullon pohjaan.</w:t>
      </w:r>
    </w:p>
    <w:p>
      <w:r>
        <w:rPr>
          <w:b/>
        </w:rPr>
        <w:t xml:space="preserve">Esimerkki 0,4163</w:t>
      </w:r>
    </w:p>
    <w:p>
      <w:r>
        <w:t xml:space="preserve">Mikä on paras tapa pitää karhut poissa teltasta telttaillessa?</w:t>
      </w:r>
    </w:p>
    <w:p>
      <w:r>
        <w:rPr>
          <w:b/>
        </w:rPr>
        <w:t xml:space="preserve">Tulos</w:t>
      </w:r>
    </w:p>
    <w:p>
      <w:r>
        <w:t xml:space="preserve">Paras tapa välttyä karhuilta on varmistaa, ettei teltan sijoituspaikalla ole eläinten jätöksiä, ja pitää mahdolliset ruokatavarat teltan sisällä.</w:t>
      </w:r>
    </w:p>
    <w:p>
      <w:r>
        <w:rPr>
          <w:b/>
        </w:rPr>
        <w:t xml:space="preserve">Esimerkki 0,4164</w:t>
      </w:r>
    </w:p>
    <w:p>
      <w:r>
        <w:t xml:space="preserve">Miten puupalikka hiotaan.</w:t>
      </w:r>
    </w:p>
    <w:p>
      <w:r>
        <w:rPr>
          <w:b/>
        </w:rPr>
        <w:t xml:space="preserve">Tulos</w:t>
      </w:r>
    </w:p>
    <w:p>
      <w:r>
        <w:t xml:space="preserve">Käytä suurta hiomalaikkaa ja pyöritä hiomalaikkaa kaikilla lohkon alueilla, jotta saat sileän pinnan.</w:t>
      </w:r>
    </w:p>
    <w:p>
      <w:r>
        <w:rPr>
          <w:b/>
        </w:rPr>
        <w:t xml:space="preserve">Esimerkki 0,4165</w:t>
      </w:r>
    </w:p>
    <w:p>
      <w:r>
        <w:t xml:space="preserve">Miten puhdistat kananmunan pannulta?</w:t>
      </w:r>
    </w:p>
    <w:p>
      <w:r>
        <w:rPr>
          <w:b/>
        </w:rPr>
        <w:t xml:space="preserve">Tulos</w:t>
      </w:r>
    </w:p>
    <w:p>
      <w:r>
        <w:t xml:space="preserve">Liota sitä saippualla 10 minuuttia ja huuhtele se vedellä, kunnes se on puhdas.</w:t>
      </w:r>
    </w:p>
    <w:p>
      <w:r>
        <w:rPr>
          <w:b/>
        </w:rPr>
        <w:t xml:space="preserve">Esimerkki 0,4166</w:t>
      </w:r>
    </w:p>
    <w:p>
      <w:r>
        <w:t xml:space="preserve">Kiinnitä kaksi puupalaa</w:t>
      </w:r>
    </w:p>
    <w:p>
      <w:r>
        <w:rPr>
          <w:b/>
        </w:rPr>
        <w:t xml:space="preserve">Tulos</w:t>
      </w:r>
    </w:p>
    <w:p>
      <w:r>
        <w:t xml:space="preserve">Lyökää vasaralla naula ensimmäisen palan läpi, toisen palan sisään ja läpi ja sitten lattiaan.</w:t>
      </w:r>
    </w:p>
    <w:p>
      <w:r>
        <w:rPr>
          <w:b/>
        </w:rPr>
        <w:t xml:space="preserve">Esimerkki 0.4167</w:t>
      </w:r>
    </w:p>
    <w:p>
      <w:r>
        <w:t xml:space="preserve">Liikuntarutiinin luominen</w:t>
      </w:r>
    </w:p>
    <w:p>
      <w:r>
        <w:rPr>
          <w:b/>
        </w:rPr>
        <w:t xml:space="preserve">Tulos</w:t>
      </w:r>
    </w:p>
    <w:p>
      <w:r>
        <w:t xml:space="preserve">Sisällytä voimaharjoittelua vähintään 2 viikkoa kuukaudessa.</w:t>
      </w:r>
    </w:p>
    <w:p>
      <w:r>
        <w:rPr>
          <w:b/>
        </w:rPr>
        <w:t xml:space="preserve">Esimerkki 0.4168</w:t>
      </w:r>
    </w:p>
    <w:p>
      <w:r>
        <w:t xml:space="preserve">Miten poistaa karvat matosta.</w:t>
      </w:r>
    </w:p>
    <w:p>
      <w:r>
        <w:rPr>
          <w:b/>
        </w:rPr>
        <w:t xml:space="preserve">Tulos</w:t>
      </w:r>
    </w:p>
    <w:p>
      <w:r>
        <w:t xml:space="preserve">Aja silitysraudalla maton yli. Tämä kerää kaikki hiukset, ja voit heittää ne sitten roskiin.</w:t>
      </w:r>
    </w:p>
    <w:p>
      <w:r>
        <w:rPr>
          <w:b/>
        </w:rPr>
        <w:t xml:space="preserve">Esimerkki 0.4169</w:t>
      </w:r>
    </w:p>
    <w:p>
      <w:r>
        <w:t xml:space="preserve">pyöräily liikuntaa varten</w:t>
      </w:r>
    </w:p>
    <w:p>
      <w:r>
        <w:rPr>
          <w:b/>
        </w:rPr>
        <w:t xml:space="preserve">Tulos</w:t>
      </w:r>
    </w:p>
    <w:p>
      <w:r>
        <w:t xml:space="preserve">Kun olet vasta aloittamassa, tee helppoja pyöräretkiä osavaltiossasi, paikallisella moottoritiellä tai skeittipuistossa.</w:t>
      </w:r>
    </w:p>
    <w:p>
      <w:r>
        <w:rPr>
          <w:b/>
        </w:rPr>
        <w:t xml:space="preserve">Esimerkki 0.4170</w:t>
      </w:r>
    </w:p>
    <w:p>
      <w:r>
        <w:t xml:space="preserve">Miten akvaarion suodatin puhdistetaan?</w:t>
      </w:r>
    </w:p>
    <w:p>
      <w:r>
        <w:rPr>
          <w:b/>
        </w:rPr>
        <w:t xml:space="preserve">Tulos</w:t>
      </w:r>
    </w:p>
    <w:p>
      <w:r>
        <w:t xml:space="preserve">On tärkeää suojella akvaarion suodattimen hyödyllisiä bakteereja, koska ne käsittelevät kalajätteen myrkkyjä, haitallista ammoniakkia ja nitriittiä, paljon vähemmän myrkylliseksi nitraatiksi. Suojellaksesi näitä bakteereja suodatinta puhdistaessasi, älä heitä käytettyjä suodatintyynyjä pois ennen kuin ne ovat täysin hajonneet. Sen sijaan pyörittele niitä hieman klooratussa vedessä lian ja roskien poistamiseksi ja laita ne takaisin.</w:t>
      </w:r>
    </w:p>
    <w:p>
      <w:r>
        <w:rPr>
          <w:b/>
        </w:rPr>
        <w:t xml:space="preserve">Esimerkki 0.4171</w:t>
      </w:r>
    </w:p>
    <w:p>
      <w:r>
        <w:t xml:space="preserve">miten saat kynän irti seinästä?</w:t>
      </w:r>
    </w:p>
    <w:p>
      <w:r>
        <w:rPr>
          <w:b/>
        </w:rPr>
        <w:t xml:space="preserve">Tulos</w:t>
      </w:r>
    </w:p>
    <w:p>
      <w:r>
        <w:t xml:space="preserve">maalaa kynän päälle seinälle.</w:t>
      </w:r>
    </w:p>
    <w:p>
      <w:r>
        <w:rPr>
          <w:b/>
        </w:rPr>
        <w:t xml:space="preserve">Esimerkki 0.4172</w:t>
      </w:r>
    </w:p>
    <w:p>
      <w:r>
        <w:t xml:space="preserve">Voit tehdä kakun tekoveitsen seuraavasti</w:t>
      </w:r>
    </w:p>
    <w:p>
      <w:r>
        <w:rPr>
          <w:b/>
        </w:rPr>
        <w:t xml:space="preserve">Tulos</w:t>
      </w:r>
    </w:p>
    <w:p>
      <w:r>
        <w:t xml:space="preserve">Käsityö veitsi pois fondue</w:t>
      </w:r>
    </w:p>
    <w:p>
      <w:r>
        <w:rPr>
          <w:b/>
        </w:rPr>
        <w:t xml:space="preserve">Esimerkki 0.4173</w:t>
      </w:r>
    </w:p>
    <w:p>
      <w:r>
        <w:t xml:space="preserve">miten kissan kynnet poistetaan?</w:t>
      </w:r>
    </w:p>
    <w:p>
      <w:r>
        <w:rPr>
          <w:b/>
        </w:rPr>
        <w:t xml:space="preserve">Tulos</w:t>
      </w:r>
    </w:p>
    <w:p>
      <w:r>
        <w:t xml:space="preserve">ottaa viikset pois sen kasvoilta.</w:t>
      </w:r>
    </w:p>
    <w:p>
      <w:r>
        <w:rPr>
          <w:b/>
        </w:rPr>
        <w:t xml:space="preserve">Esimerkki 0.4174</w:t>
      </w:r>
    </w:p>
    <w:p>
      <w:r>
        <w:t xml:space="preserve">Lisää säilytystilaa maitolaatikkokirjahyllyyn.</w:t>
      </w:r>
    </w:p>
    <w:p>
      <w:r>
        <w:rPr>
          <w:b/>
        </w:rPr>
        <w:t xml:space="preserve">Tulos</w:t>
      </w:r>
    </w:p>
    <w:p>
      <w:r>
        <w:t xml:space="preserve">Suuntaa laatikot ylösalaisin, jotta ne mahtuvat enemmän laatikoiden välisiin kärkipisteisiin.</w:t>
      </w:r>
    </w:p>
    <w:p>
      <w:r>
        <w:rPr>
          <w:b/>
        </w:rPr>
        <w:t xml:space="preserve">Esimerkki 0,4175</w:t>
      </w:r>
    </w:p>
    <w:p>
      <w:r>
        <w:t xml:space="preserve">Miten voin vahvistaa puhelimeni kaiuttimia ilman sähköistä suurennosta?</w:t>
      </w:r>
    </w:p>
    <w:p>
      <w:r>
        <w:rPr>
          <w:b/>
        </w:rPr>
        <w:t xml:space="preserve">Tulos</w:t>
      </w:r>
    </w:p>
    <w:p>
      <w:r>
        <w:t xml:space="preserve">Laita puhelin juomalasiin tai kulhoon, joka on täynnä vettä, ja käännä puhelin itseäsi kohti, jotta sen kaiuttimien äänenvoimakkuus kasvaa.</w:t>
      </w:r>
    </w:p>
    <w:p>
      <w:r>
        <w:rPr>
          <w:b/>
        </w:rPr>
        <w:t xml:space="preserve">Esimerkki 0.4176</w:t>
      </w:r>
    </w:p>
    <w:p>
      <w:r>
        <w:t xml:space="preserve">Miten voin kääriä ja säilyttää jatkojohtoja ja virtajohtoja?</w:t>
      </w:r>
    </w:p>
    <w:p>
      <w:r>
        <w:rPr>
          <w:b/>
        </w:rPr>
        <w:t xml:space="preserve">Tulos</w:t>
      </w:r>
    </w:p>
    <w:p>
      <w:r>
        <w:t xml:space="preserve">Leikkaa muovisen maitokannun pohja irti ja jätä kahva kiinni kantamista varten. Leikkaa pohjaan reikä johtoa varten ja kierrä johtimen toinen pää kannun sisään kantamista ja säilytystä varten.</w:t>
      </w:r>
    </w:p>
    <w:p>
      <w:r>
        <w:rPr>
          <w:b/>
        </w:rPr>
        <w:t xml:space="preserve">Esimerkki 0.4177</w:t>
      </w:r>
    </w:p>
    <w:p>
      <w:r>
        <w:t xml:space="preserve">Tee t-paidasta treenitankki.</w:t>
      </w:r>
    </w:p>
    <w:p>
      <w:r>
        <w:rPr>
          <w:b/>
        </w:rPr>
        <w:t xml:space="preserve">Tulos</w:t>
      </w:r>
    </w:p>
    <w:p>
      <w:r>
        <w:t xml:space="preserve">Leikkaa t-paidan yksi hiha ja kaulus pois. Solmi t-paidan etuosa yhteen nauhalla.</w:t>
      </w:r>
    </w:p>
    <w:p>
      <w:r>
        <w:rPr>
          <w:b/>
        </w:rPr>
        <w:t xml:space="preserve">Esimerkki 0.4178</w:t>
      </w:r>
    </w:p>
    <w:p>
      <w:r>
        <w:t xml:space="preserve">Miten tehdä ostoslista jääkaappiin?</w:t>
      </w:r>
    </w:p>
    <w:p>
      <w:r>
        <w:rPr>
          <w:b/>
        </w:rPr>
        <w:t xml:space="preserve">Tulos</w:t>
      </w:r>
    </w:p>
    <w:p>
      <w:r>
        <w:t xml:space="preserve">Osta pieni musta taulu ja liimaa puu takapuolelle, käytä pientä magneettia, joka on liimattu mustan taulun pohjaan, ja aseta siihen liitu, aseta musta taulu jääkaappiin.</w:t>
      </w:r>
    </w:p>
    <w:p>
      <w:r>
        <w:rPr>
          <w:b/>
        </w:rPr>
        <w:t xml:space="preserve">Esimerkki 0.4179</w:t>
      </w:r>
    </w:p>
    <w:p>
      <w:r>
        <w:t xml:space="preserve">miten saavutat tavoitteen</w:t>
      </w:r>
    </w:p>
    <w:p>
      <w:r>
        <w:rPr>
          <w:b/>
        </w:rPr>
        <w:t xml:space="preserve">Tulos</w:t>
      </w:r>
    </w:p>
    <w:p>
      <w:r>
        <w:t xml:space="preserve">yritä tehdä se, mikä oli tavoitteesi.</w:t>
      </w:r>
    </w:p>
    <w:p>
      <w:r>
        <w:rPr>
          <w:b/>
        </w:rPr>
        <w:t xml:space="preserve">Esimerkki 0.4180</w:t>
      </w:r>
    </w:p>
    <w:p>
      <w:r>
        <w:t xml:space="preserve">pestosimpukoiden valmistaminen</w:t>
      </w:r>
    </w:p>
    <w:p>
      <w:r>
        <w:rPr>
          <w:b/>
        </w:rPr>
        <w:t xml:space="preserve">Tulos</w:t>
      </w:r>
    </w:p>
    <w:p>
      <w:r>
        <w:t xml:space="preserve">Kuullota 4 viipaloitua valkosipulinkynttä kattilassa oliiviöljyssä, kunnes ne ovat kullankeltaisia, 2 minuuttia. Lisää 2000 kiloa simpukoita ja 1 kuppi valkoviiniä; peitä ja keitä, kunnes simpukat avautuvat, noin 4 minuuttia. Sekoita joukkoon 3 ruokalusikallista pestoa.</w:t>
      </w:r>
    </w:p>
    <w:p>
      <w:r>
        <w:rPr>
          <w:b/>
        </w:rPr>
        <w:t xml:space="preserve">Esimerkki 0,4181</w:t>
      </w:r>
    </w:p>
    <w:p>
      <w:r>
        <w:t xml:space="preserve">Kuinka mitata kuppi ilman mittakuppia.</w:t>
      </w:r>
    </w:p>
    <w:p>
      <w:r>
        <w:rPr>
          <w:b/>
        </w:rPr>
        <w:t xml:space="preserve">Tulos</w:t>
      </w:r>
    </w:p>
    <w:p>
      <w:r>
        <w:t xml:space="preserve">käytä tspn ja täytä 16 kertaa. Näin saat yhden kupin.</w:t>
      </w:r>
    </w:p>
    <w:p>
      <w:r>
        <w:rPr>
          <w:b/>
        </w:rPr>
        <w:t xml:space="preserve">Esimerkki 0.4182</w:t>
      </w:r>
    </w:p>
    <w:p>
      <w:r>
        <w:t xml:space="preserve">Kiiltää hopeaa ilman hopeakiillotusaineita.</w:t>
      </w:r>
    </w:p>
    <w:p>
      <w:r>
        <w:rPr>
          <w:b/>
        </w:rPr>
        <w:t xml:space="preserve">Tulos</w:t>
      </w:r>
    </w:p>
    <w:p>
      <w:r>
        <w:t xml:space="preserve">Hiuslakka voi hangata hopeaesineiden tylsät kohdat pois.</w:t>
      </w:r>
    </w:p>
    <w:p>
      <w:r>
        <w:rPr>
          <w:b/>
        </w:rPr>
        <w:t xml:space="preserve">Esimerkki 0,4183</w:t>
      </w:r>
    </w:p>
    <w:p>
      <w:r>
        <w:t xml:space="preserve">Järjestä ruokakomero</w:t>
      </w:r>
    </w:p>
    <w:p>
      <w:r>
        <w:rPr>
          <w:b/>
        </w:rPr>
        <w:t xml:space="preserve">Tulos</w:t>
      </w:r>
    </w:p>
    <w:p>
      <w:r>
        <w:t xml:space="preserve">Laita sinne paljon pahvilaatikoita ja heitä niihin ruokakomerotuotteiden tölkit ja laatikot, jotta mikään ei rullaa lattialle, kun avaat ruokakomeron oven.</w:t>
      </w:r>
    </w:p>
    <w:p>
      <w:r>
        <w:rPr>
          <w:b/>
        </w:rPr>
        <w:t xml:space="preserve">Esimerkki 0.4184</w:t>
      </w:r>
    </w:p>
    <w:p>
      <w:r>
        <w:t xml:space="preserve">Lyödä hole in one golfissa,</w:t>
      </w:r>
    </w:p>
    <w:p>
      <w:r>
        <w:rPr>
          <w:b/>
        </w:rPr>
        <w:t xml:space="preserve">Tulos</w:t>
      </w:r>
    </w:p>
    <w:p>
      <w:r>
        <w:t xml:space="preserve">lyö pallo kokonaisuuteen toisella lyönnilläsi tiiltä.</w:t>
      </w:r>
    </w:p>
    <w:p>
      <w:r>
        <w:rPr>
          <w:b/>
        </w:rPr>
        <w:t xml:space="preserve">Esimerkki 0,4185</w:t>
      </w:r>
    </w:p>
    <w:p>
      <w:r>
        <w:t xml:space="preserve">käyttää voiteluainetta renkaan irrottamiseen</w:t>
      </w:r>
    </w:p>
    <w:p>
      <w:r>
        <w:rPr>
          <w:b/>
        </w:rPr>
        <w:t xml:space="preserve">Tulos</w:t>
      </w:r>
    </w:p>
    <w:p>
      <w:r>
        <w:t xml:space="preserve">Kierrä sormusta sormen ympärillä pari kertaa ja suihkuta tai hiero lisää voiteluainetta. vedä sormus pois sormesta kovaa ja nopeasti edestakaisin ja käännä sitä tarpeen mukaan.</w:t>
      </w:r>
    </w:p>
    <w:p>
      <w:r>
        <w:rPr>
          <w:b/>
        </w:rPr>
        <w:t xml:space="preserve">Esimerkki 0,4186</w:t>
      </w:r>
    </w:p>
    <w:p>
      <w:r>
        <w:t xml:space="preserve">Miten pesen hiukseni suihkussa?</w:t>
      </w:r>
    </w:p>
    <w:p>
      <w:r>
        <w:rPr>
          <w:b/>
        </w:rPr>
        <w:t xml:space="preserve">Tulos</w:t>
      </w:r>
    </w:p>
    <w:p>
      <w:r>
        <w:t xml:space="preserve">Vaahdota pieni määrä shampoota kuiviin hiuksiisi ja vaahdota se kevyesti päänahkaa myöten ja hiusten päihin asti.</w:t>
      </w:r>
    </w:p>
    <w:p>
      <w:r>
        <w:rPr>
          <w:b/>
        </w:rPr>
        <w:t xml:space="preserve">Esimerkki 0,4187</w:t>
      </w:r>
    </w:p>
    <w:p>
      <w:r>
        <w:t xml:space="preserve">Kuinka tehdä helppo Brie-paistettu kurpitsa</w:t>
      </w:r>
    </w:p>
    <w:p>
      <w:r>
        <w:rPr>
          <w:b/>
        </w:rPr>
        <w:t xml:space="preserve">Tulos</w:t>
      </w:r>
    </w:p>
    <w:p>
      <w:r>
        <w:t xml:space="preserve">Kaikki mitä tarvitset Brie-paistetun kurpitsan tekemiseen on pakastettuja lehtitaikinalevyjä, pieni pyörä brie-juustoa, kurpitsavoita, juustopuikkoja, punaista ja keltaista elintarvikeväriä, kananmunaa, tuoreita salvianlehtiä, siimaa. Esilämmitä uuni 375 asteeseen.</w:t>
      </w:r>
    </w:p>
    <w:p>
      <w:r>
        <w:rPr>
          <w:b/>
        </w:rPr>
        <w:t xml:space="preserve">Esimerkki 0.4188</w:t>
      </w:r>
    </w:p>
    <w:p>
      <w:r>
        <w:t xml:space="preserve">Tiedostojen siirtäminen tietokoneen paikasta toiseen</w:t>
      </w:r>
    </w:p>
    <w:p>
      <w:r>
        <w:rPr>
          <w:b/>
        </w:rPr>
        <w:t xml:space="preserve">Tulos</w:t>
      </w:r>
    </w:p>
    <w:p>
      <w:r>
        <w:t xml:space="preserve">klikkaa tiedostoa, kopioi se ja liitä se sitten tietokoneeseen.</w:t>
      </w:r>
    </w:p>
    <w:p>
      <w:r>
        <w:rPr>
          <w:b/>
        </w:rPr>
        <w:t xml:space="preserve">Esimerkki 0.4189</w:t>
      </w:r>
    </w:p>
    <w:p>
      <w:r>
        <w:t xml:space="preserve">maljakko</w:t>
      </w:r>
    </w:p>
    <w:p>
      <w:r>
        <w:rPr>
          <w:b/>
        </w:rPr>
        <w:t xml:space="preserve">Tulos</w:t>
      </w:r>
    </w:p>
    <w:p>
      <w:r>
        <w:t xml:space="preserve">istutti ison suudelman nippusiteen poskelle.</w:t>
      </w:r>
    </w:p>
    <w:p>
      <w:r>
        <w:rPr>
          <w:b/>
        </w:rPr>
        <w:t xml:space="preserve">Esimerkki 0.4190</w:t>
      </w:r>
    </w:p>
    <w:p>
      <w:r>
        <w:t xml:space="preserve">Kirjanmerkin tekeminen Popsicle-tikuista.</w:t>
      </w:r>
    </w:p>
    <w:p>
      <w:r>
        <w:rPr>
          <w:b/>
        </w:rPr>
        <w:t xml:space="preserve">Tulos</w:t>
      </w:r>
    </w:p>
    <w:p>
      <w:r>
        <w:t xml:space="preserve">Ota mukaan muutama jumbo-tikku ja kynä. Voit tehdä kuvion vapaalla kädellä. Haluat maalata tietyt alueet eri väreillä. Käytä erivärisiä Sharpies-tusseja. Kun olet tyytyväinen kuvioosi, maalaa se mustalla spraymaalilla ja anna kuivua, ennen kuin alat käyttää mukautettua kirjanmerkkiäsi.</w:t>
      </w:r>
    </w:p>
    <w:p>
      <w:r>
        <w:rPr>
          <w:b/>
        </w:rPr>
        <w:t xml:space="preserve">Esimerkki 0,4191</w:t>
      </w:r>
    </w:p>
    <w:p>
      <w:r>
        <w:t xml:space="preserve">Tahra poistetaan valkoisesta materiaalista,</w:t>
      </w:r>
    </w:p>
    <w:p>
      <w:r>
        <w:rPr>
          <w:b/>
        </w:rPr>
        <w:t xml:space="preserve">Tulos</w:t>
      </w:r>
    </w:p>
    <w:p>
      <w:r>
        <w:t xml:space="preserve">hiero tahran päälle rasvalla kostutettua Q-tippiä ja pese se heti pois, jotta rasva ei vahingoita materiaalia,</w:t>
      </w:r>
    </w:p>
    <w:p>
      <w:r>
        <w:rPr>
          <w:b/>
        </w:rPr>
        <w:t xml:space="preserve">Esimerkki 0.4192</w:t>
      </w:r>
    </w:p>
    <w:p>
      <w:r>
        <w:t xml:space="preserve">miten puhdistan vanhan muovin?</w:t>
      </w:r>
    </w:p>
    <w:p>
      <w:r>
        <w:rPr>
          <w:b/>
        </w:rPr>
        <w:t xml:space="preserve">Tulos</w:t>
      </w:r>
    </w:p>
    <w:p>
      <w:r>
        <w:t xml:space="preserve">Voit puhdistaa muovin käyttämällä tahnaa, jossa on 3 osaa ruokasoodaa ja 1 osa vettä. Hankaa tahna muoviin kankaalla tai vanhalla hammasharjalla ja huuhtele se sitten pois leivinjauhe-vesiseoksella Jos muovissa on kovia tahroja, liota muovia laimennetussa valkaisuaineessa 5-10 minuuttia. Hankaa se sitten sienellä ja huuhtele.</w:t>
      </w:r>
    </w:p>
    <w:p>
      <w:r>
        <w:rPr>
          <w:b/>
        </w:rPr>
        <w:t xml:space="preserve">Esimerkki 0,4193</w:t>
      </w:r>
    </w:p>
    <w:p>
      <w:r>
        <w:t xml:space="preserve">Luodaan kuvioitu pyöreä kuvio alumiinilevylle.</w:t>
      </w:r>
    </w:p>
    <w:p>
      <w:r>
        <w:rPr>
          <w:b/>
        </w:rPr>
        <w:t xml:space="preserve">Tulos</w:t>
      </w:r>
    </w:p>
    <w:p>
      <w:r>
        <w:t xml:space="preserve">Kiinnitä pehmeä tyyny porakoneeseen ja hio kuvio pois.</w:t>
      </w:r>
    </w:p>
    <w:p>
      <w:r>
        <w:rPr>
          <w:b/>
        </w:rPr>
        <w:t xml:space="preserve">Esimerkki 0.4194</w:t>
      </w:r>
    </w:p>
    <w:p>
      <w:r>
        <w:t xml:space="preserve">Leikkaa puuta sillan ristikoita varten.</w:t>
      </w:r>
    </w:p>
    <w:p>
      <w:r>
        <w:rPr>
          <w:b/>
        </w:rPr>
        <w:t xml:space="preserve">Tulos</w:t>
      </w:r>
    </w:p>
    <w:p>
      <w:r>
        <w:t xml:space="preserve">Mittaa silta ja merkitse puun puoliväli niin pitkäksi kuin tarvitset sitä.</w:t>
      </w:r>
    </w:p>
    <w:p>
      <w:r>
        <w:rPr>
          <w:b/>
        </w:rPr>
        <w:t xml:space="preserve">Esimerkki 0,4195</w:t>
      </w:r>
    </w:p>
    <w:p>
      <w:r>
        <w:t xml:space="preserve">Purukumin poistaminen hiuksista</w:t>
      </w:r>
    </w:p>
    <w:p>
      <w:r>
        <w:rPr>
          <w:b/>
        </w:rPr>
        <w:t xml:space="preserve">Tulos</w:t>
      </w:r>
    </w:p>
    <w:p>
      <w:r>
        <w:t xml:space="preserve">Käytä jääpaloja, jotta purukumi kovettuu ja on helpompi poistaa.</w:t>
      </w:r>
    </w:p>
    <w:p>
      <w:r>
        <w:rPr>
          <w:b/>
        </w:rPr>
        <w:t xml:space="preserve">Esimerkki 0,4196</w:t>
      </w:r>
    </w:p>
    <w:p>
      <w:r>
        <w:t xml:space="preserve">kuinka pitää tulitikkua sammuvalle liekille.</w:t>
      </w:r>
    </w:p>
    <w:p>
      <w:r>
        <w:rPr>
          <w:b/>
        </w:rPr>
        <w:t xml:space="preserve">Tulos</w:t>
      </w:r>
    </w:p>
    <w:p>
      <w:r>
        <w:t xml:space="preserve">Pidä tulitikkua ylöspäin, jolloin se kuluttaa tulitikun polttoaineen erittäin helposti ja nopeasti.</w:t>
      </w:r>
    </w:p>
    <w:p>
      <w:r>
        <w:rPr>
          <w:b/>
        </w:rPr>
        <w:t xml:space="preserve">Esimerkki 0,4197</w:t>
      </w:r>
    </w:p>
    <w:p>
      <w:r>
        <w:t xml:space="preserve">Ripusta kuvakehys helposti.</w:t>
      </w:r>
    </w:p>
    <w:p>
      <w:r>
        <w:rPr>
          <w:b/>
        </w:rPr>
        <w:t xml:space="preserve">Tulos</w:t>
      </w:r>
    </w:p>
    <w:p>
      <w:r>
        <w:t xml:space="preserve">Merkitse naulojen paikat seinään maalitahroilla kuvakehysten takapuolelle.</w:t>
      </w:r>
    </w:p>
    <w:p>
      <w:r>
        <w:rPr>
          <w:b/>
        </w:rPr>
        <w:t xml:space="preserve">Esimerkki 0.4198</w:t>
      </w:r>
    </w:p>
    <w:p>
      <w:r>
        <w:t xml:space="preserve">Ehkäise kotijyrsijöitä.</w:t>
      </w:r>
    </w:p>
    <w:p>
      <w:r>
        <w:rPr>
          <w:b/>
        </w:rPr>
        <w:t xml:space="preserve">Tulos</w:t>
      </w:r>
    </w:p>
    <w:p>
      <w:r>
        <w:t xml:space="preserve">Teippaa vanupallot sisäänkäyntien kohdalle.</w:t>
      </w:r>
    </w:p>
    <w:p>
      <w:r>
        <w:rPr>
          <w:b/>
        </w:rPr>
        <w:t xml:space="preserve">Esimerkki 0.4199</w:t>
      </w:r>
    </w:p>
    <w:p>
      <w:r>
        <w:t xml:space="preserve">Kuinka tehdä suklaakuorrutettua banaanisirumuovia Fantasy 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1 kupillinen hienonnettuja kuivattuja banaanisipsejä, 1 kupillinen kuivattuja lehmäsipsejä ja 1 tl vaniljauutetta. Siirrä fudge voideltuun 8 x 13 tuuman vuokaan ja anna jäähtyä ennen neliöiksi leikkaamista.</w:t>
      </w:r>
    </w:p>
    <w:p>
      <w:r>
        <w:rPr>
          <w:b/>
        </w:rPr>
        <w:t xml:space="preserve">Esimerkki 0.4200</w:t>
      </w:r>
    </w:p>
    <w:p>
      <w:r>
        <w:t xml:space="preserve">Miten lisätä lämpöä hiilipalossa?</w:t>
      </w:r>
    </w:p>
    <w:p>
      <w:r>
        <w:rPr>
          <w:b/>
        </w:rPr>
        <w:t xml:space="preserve">Tulos</w:t>
      </w:r>
    </w:p>
    <w:p>
      <w:r>
        <w:t xml:space="preserve">Jos hiilet ovat jo kuumia ja haluat lisätä lämpöä, ota kuumia hiiliä ja puulastuja ja aseta ne kerroksittain muiden kuumien hiilien päälle, sulje grilli noin 20 minuutiksi ja hiilet ovat kuumia.</w:t>
      </w:r>
    </w:p>
    <w:p>
      <w:r>
        <w:rPr>
          <w:b/>
        </w:rPr>
        <w:t xml:space="preserve">Esimerkki 0.4201</w:t>
      </w:r>
    </w:p>
    <w:p>
      <w:r>
        <w:t xml:space="preserve">Miten voit kantaa gallonan maitoa, jos kätesi ovat täynnä?</w:t>
      </w:r>
    </w:p>
    <w:p>
      <w:r>
        <w:rPr>
          <w:b/>
        </w:rPr>
        <w:t xml:space="preserve">Tulos</w:t>
      </w:r>
    </w:p>
    <w:p>
      <w:r>
        <w:t xml:space="preserve">Karabiinit yhdistävät kannun kenkiesi takaosassa olevaan silmukkaan ja koukuttavat maitokannun kahvaan.</w:t>
      </w:r>
    </w:p>
    <w:p>
      <w:r>
        <w:rPr>
          <w:b/>
        </w:rPr>
        <w:t xml:space="preserve">Esimerkki 0.4202</w:t>
      </w:r>
    </w:p>
    <w:p>
      <w:r>
        <w:t xml:space="preserve">Pidä hiusneuloja ammeen lähellä.</w:t>
      </w:r>
    </w:p>
    <w:p>
      <w:r>
        <w:rPr>
          <w:b/>
        </w:rPr>
        <w:t xml:space="preserve">Tulos</w:t>
      </w:r>
    </w:p>
    <w:p>
      <w:r>
        <w:t xml:space="preserve">Aseta nastat paperipyyherullan päälle.</w:t>
      </w:r>
    </w:p>
    <w:p>
      <w:r>
        <w:rPr>
          <w:b/>
        </w:rPr>
        <w:t xml:space="preserve">Esimerkki 0.4203</w:t>
      </w:r>
    </w:p>
    <w:p>
      <w:r>
        <w:t xml:space="preserve">Paras päämuoto vesimelonin valmistukseen.</w:t>
      </w:r>
    </w:p>
    <w:p>
      <w:r>
        <w:rPr>
          <w:b/>
        </w:rPr>
        <w:t xml:space="preserve">Tulos</w:t>
      </w:r>
    </w:p>
    <w:p>
      <w:r>
        <w:t xml:space="preserve">Puu-uuni on paras vesimeloniherkkujen valmistukseen.</w:t>
      </w:r>
    </w:p>
    <w:p>
      <w:r>
        <w:rPr>
          <w:b/>
        </w:rPr>
        <w:t xml:space="preserve">Esimerkki 0.4204</w:t>
      </w:r>
    </w:p>
    <w:p>
      <w:r>
        <w:t xml:space="preserve">pudottaa jotain?</w:t>
      </w:r>
    </w:p>
    <w:p>
      <w:r>
        <w:rPr>
          <w:b/>
        </w:rPr>
        <w:t xml:space="preserve">Tulos</w:t>
      </w:r>
    </w:p>
    <w:p>
      <w:r>
        <w:t xml:space="preserve">nosta se</w:t>
      </w:r>
    </w:p>
    <w:p>
      <w:r>
        <w:rPr>
          <w:b/>
        </w:rPr>
        <w:t xml:space="preserve">Esimerkki 0.4205</w:t>
      </w:r>
    </w:p>
    <w:p>
      <w:r>
        <w:t xml:space="preserve">Miten työstökappaleen pinta tasoitetaan.</w:t>
      </w:r>
    </w:p>
    <w:p>
      <w:r>
        <w:rPr>
          <w:b/>
        </w:rPr>
        <w:t xml:space="preserve">Tulos</w:t>
      </w:r>
    </w:p>
    <w:p>
      <w:r>
        <w:t xml:space="preserve">Käytä talttaa ja vasaraa.</w:t>
      </w:r>
    </w:p>
    <w:p>
      <w:r>
        <w:rPr>
          <w:b/>
        </w:rPr>
        <w:t xml:space="preserve">Esimerkki 0.4206</w:t>
      </w:r>
    </w:p>
    <w:p>
      <w:r>
        <w:t xml:space="preserve">Hoitaa päänsärkyä luonnonlääkkeellä.</w:t>
      </w:r>
    </w:p>
    <w:p>
      <w:r>
        <w:rPr>
          <w:b/>
        </w:rPr>
        <w:t xml:space="preserve">Tulos</w:t>
      </w:r>
    </w:p>
    <w:p>
      <w:r>
        <w:t xml:space="preserve">Syö 2 myslipatukkaa.</w:t>
      </w:r>
    </w:p>
    <w:p>
      <w:r>
        <w:rPr>
          <w:b/>
        </w:rPr>
        <w:t xml:space="preserve">Esimerkki 0.4207</w:t>
      </w:r>
    </w:p>
    <w:p>
      <w:r>
        <w:t xml:space="preserve">Ferreron joulukuusen rungon tekeminen</w:t>
      </w:r>
    </w:p>
    <w:p>
      <w:r>
        <w:rPr>
          <w:b/>
        </w:rPr>
        <w:t xml:space="preserve">Tulos</w:t>
      </w:r>
    </w:p>
    <w:p>
      <w:r>
        <w:t xml:space="preserve">Ompele kaksi murolaatikosta leikattua sivureunaa yhteen neliön muotoiseksi putkeksi.</w:t>
      </w:r>
    </w:p>
    <w:p>
      <w:r>
        <w:rPr>
          <w:b/>
        </w:rPr>
        <w:t xml:space="preserve">Esimerkki 0.4208</w:t>
      </w:r>
    </w:p>
    <w:p>
      <w:r>
        <w:t xml:space="preserve">Tee uudelleenkäytettävä wc-istuimen suojus.</w:t>
      </w:r>
    </w:p>
    <w:p>
      <w:r>
        <w:rPr>
          <w:b/>
        </w:rPr>
        <w:t xml:space="preserve">Tulos</w:t>
      </w:r>
    </w:p>
    <w:p>
      <w:r>
        <w:t xml:space="preserve">Aseta yksi käsine wc-istuimen kummallekin puolelle.</w:t>
      </w:r>
    </w:p>
    <w:p>
      <w:r>
        <w:rPr>
          <w:b/>
        </w:rPr>
        <w:t xml:space="preserve">Esimerkki 0.4209</w:t>
      </w:r>
    </w:p>
    <w:p>
      <w:r>
        <w:t xml:space="preserve">Vaihda taulun väri valkoiseksi,</w:t>
      </w:r>
    </w:p>
    <w:p>
      <w:r>
        <w:rPr>
          <w:b/>
        </w:rPr>
        <w:t xml:space="preserve">Tulos</w:t>
      </w:r>
    </w:p>
    <w:p>
      <w:r>
        <w:t xml:space="preserve">etsi puuhun sopiva sininen maalisekoitus ja levitä se laudalle.</w:t>
      </w:r>
    </w:p>
    <w:p>
      <w:r>
        <w:rPr>
          <w:b/>
        </w:rPr>
        <w:t xml:space="preserve">Esimerkki 0.4210</w:t>
      </w:r>
    </w:p>
    <w:p>
      <w:r>
        <w:t xml:space="preserve">Mikä on hyvä ruokapohja mario bento -laatikkoon?</w:t>
      </w:r>
    </w:p>
    <w:p>
      <w:r>
        <w:rPr>
          <w:b/>
        </w:rPr>
        <w:t xml:space="preserve">Tulos</w:t>
      </w:r>
    </w:p>
    <w:p>
      <w:r>
        <w:t xml:space="preserve">Voit käyttää jättimäistä makkaraa ja litistää sitä, jotta saat Marion jättimäisen nenän.</w:t>
      </w:r>
    </w:p>
    <w:p>
      <w:r>
        <w:rPr>
          <w:b/>
        </w:rPr>
        <w:t xml:space="preserve">Esimerkki 0.4211</w:t>
      </w:r>
    </w:p>
    <w:p>
      <w:r>
        <w:t xml:space="preserve">pöytä</w:t>
      </w:r>
    </w:p>
    <w:p>
      <w:r>
        <w:rPr>
          <w:b/>
        </w:rPr>
        <w:t xml:space="preserve">Tulos</w:t>
      </w:r>
    </w:p>
    <w:p>
      <w:r>
        <w:t xml:space="preserve">voidaan käyttää istumaan, kuten lautasliinat. </w:t>
      </w:r>
    </w:p>
    <w:p>
      <w:r>
        <w:rPr>
          <w:b/>
        </w:rPr>
        <w:t xml:space="preserve">Esimerkki 0.4212</w:t>
      </w:r>
    </w:p>
    <w:p>
      <w:r>
        <w:t xml:space="preserve">Ketjupanssarin metallirenkaiden sulkemiseen.</w:t>
      </w:r>
    </w:p>
    <w:p>
      <w:r>
        <w:rPr>
          <w:b/>
        </w:rPr>
        <w:t xml:space="preserve">Tulos</w:t>
      </w:r>
    </w:p>
    <w:p>
      <w:r>
        <w:t xml:space="preserve">Käytä pinsettejä niiden sulkemiseen.</w:t>
      </w:r>
    </w:p>
    <w:p>
      <w:r>
        <w:rPr>
          <w:b/>
        </w:rPr>
        <w:t xml:space="preserve">Esimerkki 0.4213</w:t>
      </w:r>
    </w:p>
    <w:p>
      <w:r>
        <w:t xml:space="preserve">Voit murskata keksejä seuraavasti</w:t>
      </w:r>
    </w:p>
    <w:p>
      <w:r>
        <w:rPr>
          <w:b/>
        </w:rPr>
        <w:t xml:space="preserve">Tulos</w:t>
      </w:r>
    </w:p>
    <w:p>
      <w:r>
        <w:t xml:space="preserve">Laita ne vetoketjupussiin ja murskaa hammastikulla.</w:t>
      </w:r>
    </w:p>
    <w:p>
      <w:r>
        <w:rPr>
          <w:b/>
        </w:rPr>
        <w:t xml:space="preserve">Esimerkki 0.4214</w:t>
      </w:r>
    </w:p>
    <w:p>
      <w:r>
        <w:t xml:space="preserve">Voit kiinnittää muoviosat seuraavasti</w:t>
      </w:r>
    </w:p>
    <w:p>
      <w:r>
        <w:rPr>
          <w:b/>
        </w:rPr>
        <w:t xml:space="preserve">Tulos</w:t>
      </w:r>
    </w:p>
    <w:p>
      <w:r>
        <w:t xml:space="preserve">Käytä lakkaa pitämään ne yhdessä</w:t>
      </w:r>
    </w:p>
    <w:p>
      <w:r>
        <w:rPr>
          <w:b/>
        </w:rPr>
        <w:t xml:space="preserve">Esimerkki 0.4215</w:t>
      </w:r>
    </w:p>
    <w:p>
      <w:r>
        <w:t xml:space="preserve">Mittaa kaura mittakuppiin ilman sotkua,</w:t>
      </w:r>
    </w:p>
    <w:p>
      <w:r>
        <w:rPr>
          <w:b/>
        </w:rPr>
        <w:t xml:space="preserve">Tulos</w:t>
      </w:r>
    </w:p>
    <w:p>
      <w:r>
        <w:t xml:space="preserve">käytä mittakuppia työtasolla, avaa kauran kansi ja kaada astia ylösalaisin kauran päälle tasoittaen kuppia sormellasi, kun olet kaatanut kuppiin haluamasi määrän kauraa.</w:t>
      </w:r>
    </w:p>
    <w:p>
      <w:r>
        <w:rPr>
          <w:b/>
        </w:rPr>
        <w:t xml:space="preserve">Esimerkki 0.4216</w:t>
      </w:r>
    </w:p>
    <w:p>
      <w:r>
        <w:t xml:space="preserve">Vältä mehiläisparven pistos.</w:t>
      </w:r>
    </w:p>
    <w:p>
      <w:r>
        <w:rPr>
          <w:b/>
        </w:rPr>
        <w:t xml:space="preserve">Tulos</w:t>
      </w:r>
    </w:p>
    <w:p>
      <w:r>
        <w:t xml:space="preserve">Juokse ja liiku.</w:t>
      </w:r>
    </w:p>
    <w:p>
      <w:r>
        <w:rPr>
          <w:b/>
        </w:rPr>
        <w:t xml:space="preserve">Esimerkki 0.4217</w:t>
      </w:r>
    </w:p>
    <w:p>
      <w:r>
        <w:t xml:space="preserve">Yksi haluaa luoda kuvan Dr. Doomista.</w:t>
      </w:r>
    </w:p>
    <w:p>
      <w:r>
        <w:rPr>
          <w:b/>
        </w:rPr>
        <w:t xml:space="preserve">Tulos</w:t>
      </w:r>
    </w:p>
    <w:p>
      <w:r>
        <w:t xml:space="preserve">Kohde olisi rakennettava metallista.</w:t>
      </w:r>
    </w:p>
    <w:p>
      <w:r>
        <w:rPr>
          <w:b/>
        </w:rPr>
        <w:t xml:space="preserve">Esimerkki 0.4218</w:t>
      </w:r>
    </w:p>
    <w:p>
      <w:r>
        <w:t xml:space="preserve">Miten ommella interputki sukkiin?</w:t>
      </w:r>
    </w:p>
    <w:p>
      <w:r>
        <w:rPr>
          <w:b/>
        </w:rPr>
        <w:t xml:space="preserve">Tulos</w:t>
      </w:r>
    </w:p>
    <w:p>
      <w:r>
        <w:t xml:space="preserve">Laita hieman moottoriöljyä väliputkeen, ennen kuin laitat sen ompelukoneeseen. Laita naru sisään ja ohjaa sukat väliputken yli. Ohjaa naru sukkien reunaa pitkin.</w:t>
      </w:r>
    </w:p>
    <w:p>
      <w:r>
        <w:rPr>
          <w:b/>
        </w:rPr>
        <w:t xml:space="preserve">Esimerkki 0.4219</w:t>
      </w:r>
    </w:p>
    <w:p>
      <w:r>
        <w:t xml:space="preserve">miten kohotetaan malja?</w:t>
      </w:r>
    </w:p>
    <w:p>
      <w:r>
        <w:rPr>
          <w:b/>
        </w:rPr>
        <w:t xml:space="preserve">Tulos</w:t>
      </w:r>
    </w:p>
    <w:p>
      <w:r>
        <w:t xml:space="preserve">Pidä lasia ylhäällä ja puhu lähimmäisillesi.</w:t>
      </w:r>
    </w:p>
    <w:p>
      <w:r>
        <w:rPr>
          <w:b/>
        </w:rPr>
        <w:t xml:space="preserve">Esimerkki 0,4220</w:t>
      </w:r>
    </w:p>
    <w:p>
      <w:r>
        <w:t xml:space="preserve">Veritahrojen poistamiseen kankaasta.</w:t>
      </w:r>
    </w:p>
    <w:p>
      <w:r>
        <w:rPr>
          <w:b/>
        </w:rPr>
        <w:t xml:space="preserve">Tulos</w:t>
      </w:r>
    </w:p>
    <w:p>
      <w:r>
        <w:t xml:space="preserve">Kostuta paikka. Anna vaikuttaa. Taputtele vetyperoksidia. Kostuta ruukku. Anna vaikuttaa. Taputtele typpiperoksidilla. Pyyhi ruukku pois ja toista, kunnes tahra on kokonaan poistettu.</w:t>
      </w:r>
    </w:p>
    <w:p>
      <w:r>
        <w:rPr>
          <w:b/>
        </w:rPr>
        <w:t xml:space="preserve">Esimerkki 0,4221</w:t>
      </w:r>
    </w:p>
    <w:p>
      <w:r>
        <w:t xml:space="preserve">Miten säilyttää leipää niin, ettei se pilaannu?</w:t>
      </w:r>
    </w:p>
    <w:p>
      <w:r>
        <w:rPr>
          <w:b/>
        </w:rPr>
        <w:t xml:space="preserve">Tulos</w:t>
      </w:r>
    </w:p>
    <w:p>
      <w:r>
        <w:t xml:space="preserve">Laita leivät pakastimeen alkuperäisessä kääreessään ja poista leivät halutessasi 30 sekuntia ennen kuin haluat ne, jotta ne voivat sulaa ennen syömistä.</w:t>
      </w:r>
    </w:p>
    <w:p>
      <w:r>
        <w:rPr>
          <w:b/>
        </w:rPr>
        <w:t xml:space="preserve">Esimerkki 0.4222</w:t>
      </w:r>
    </w:p>
    <w:p>
      <w:r>
        <w:t xml:space="preserve">Yksi haluaa käyttää vanhaa hupparia uudelleen.</w:t>
      </w:r>
    </w:p>
    <w:p>
      <w:r>
        <w:rPr>
          <w:b/>
        </w:rPr>
        <w:t xml:space="preserve">Tulos</w:t>
      </w:r>
    </w:p>
    <w:p>
      <w:r>
        <w:t xml:space="preserve">Voisi tehdä puvun.</w:t>
      </w:r>
    </w:p>
    <w:p>
      <w:r>
        <w:rPr>
          <w:b/>
        </w:rPr>
        <w:t xml:space="preserve">Esimerkki 0,4223</w:t>
      </w:r>
    </w:p>
    <w:p>
      <w:r>
        <w:t xml:space="preserve">Kuinka ladata apple watch.</w:t>
      </w:r>
    </w:p>
    <w:p>
      <w:r>
        <w:rPr>
          <w:b/>
        </w:rPr>
        <w:t xml:space="preserve">Tulos</w:t>
      </w:r>
    </w:p>
    <w:p>
      <w:r>
        <w:t xml:space="preserve">Aseta kello laturiin ja varmista, että se latautuu 100 %:iin, sillä jos otat sen pois aiemmin, akun kesto voi mahdollisesti lyhentyä.</w:t>
      </w:r>
    </w:p>
    <w:p>
      <w:r>
        <w:rPr>
          <w:b/>
        </w:rPr>
        <w:t xml:space="preserve">Esimerkki 0,4224</w:t>
      </w:r>
    </w:p>
    <w:p>
      <w:r>
        <w:t xml:space="preserve">miten makaronikastikkeen koostumusta voidaan säätää</w:t>
      </w:r>
    </w:p>
    <w:p>
      <w:r>
        <w:rPr>
          <w:b/>
        </w:rPr>
        <w:t xml:space="preserve">Tulos</w:t>
      </w:r>
    </w:p>
    <w:p>
      <w:r>
        <w:t xml:space="preserve">Varattu pasta marinarakastike sisältää myös tärkkelystä, jota voidaan käyttää kastikkeen koostumuksen säätämiseen.</w:t>
      </w:r>
    </w:p>
    <w:p>
      <w:r>
        <w:rPr>
          <w:b/>
        </w:rPr>
        <w:t xml:space="preserve">Esimerkki 0,4225</w:t>
      </w:r>
    </w:p>
    <w:p>
      <w:r>
        <w:t xml:space="preserve">ruovikkomatto</w:t>
      </w:r>
    </w:p>
    <w:p>
      <w:r>
        <w:rPr>
          <w:b/>
        </w:rPr>
        <w:t xml:space="preserve">Tulos</w:t>
      </w:r>
    </w:p>
    <w:p>
      <w:r>
        <w:t xml:space="preserve">voi toimia vaatekappaleena piisamirotta </w:t>
      </w:r>
    </w:p>
    <w:p>
      <w:r>
        <w:rPr>
          <w:b/>
        </w:rPr>
        <w:t xml:space="preserve">Esimerkki 0,4226</w:t>
      </w:r>
    </w:p>
    <w:p>
      <w:r>
        <w:t xml:space="preserve">valmistaa teetä ranskalaisessa puristimessa</w:t>
      </w:r>
    </w:p>
    <w:p>
      <w:r>
        <w:rPr>
          <w:b/>
        </w:rPr>
        <w:t xml:space="preserve">Tulos</w:t>
      </w:r>
    </w:p>
    <w:p>
      <w:r>
        <w:t xml:space="preserve">Lisää vain teelehdet tai teepussi(t) ranskalaiseen puristimeen, kaada kylmä vesi ja peitä kansi (suodatin ja seula kiinnitettynä), anna hautua sopivan ajan ja paina sitten tee pohjaan, aivan kuten kahvinporot.</w:t>
      </w:r>
    </w:p>
    <w:p>
      <w:r>
        <w:rPr>
          <w:b/>
        </w:rPr>
        <w:t xml:space="preserve">Esimerkki 0,4227</w:t>
      </w:r>
    </w:p>
    <w:p>
      <w:r>
        <w:t xml:space="preserve">mikä on keittiön monipuolisin työkalu?</w:t>
      </w:r>
    </w:p>
    <w:p>
      <w:r>
        <w:rPr>
          <w:b/>
        </w:rPr>
        <w:t xml:space="preserve">Tulos</w:t>
      </w:r>
    </w:p>
    <w:p>
      <w:r>
        <w:t xml:space="preserve">kalaveitsi</w:t>
      </w:r>
    </w:p>
    <w:p>
      <w:r>
        <w:rPr>
          <w:b/>
        </w:rPr>
        <w:t xml:space="preserve">Esimerkki 0,4228</w:t>
      </w:r>
    </w:p>
    <w:p>
      <w:r>
        <w:t xml:space="preserve">Pitää muurahaiset poissa ruoasta piknikillä,</w:t>
      </w:r>
    </w:p>
    <w:p>
      <w:r>
        <w:rPr>
          <w:b/>
        </w:rPr>
        <w:t xml:space="preserve">Tulos</w:t>
      </w:r>
    </w:p>
    <w:p>
      <w:r>
        <w:t xml:space="preserve">suihkuta ruokaa hyönteissuihkeella, jotta muurahaiset pysyvät poissa.</w:t>
      </w:r>
    </w:p>
    <w:p>
      <w:r>
        <w:rPr>
          <w:b/>
        </w:rPr>
        <w:t xml:space="preserve">Esimerkki 0.4229</w:t>
      </w:r>
    </w:p>
    <w:p>
      <w:r>
        <w:t xml:space="preserve">Syödä välipalaa, joka vähentää päänsärkyä,</w:t>
      </w:r>
    </w:p>
    <w:p>
      <w:r>
        <w:rPr>
          <w:b/>
        </w:rPr>
        <w:t xml:space="preserve">Tulos</w:t>
      </w:r>
    </w:p>
    <w:p>
      <w:r>
        <w:t xml:space="preserve">yritä syödä muutama sellerinvarsi avuksesi.</w:t>
      </w:r>
    </w:p>
    <w:p>
      <w:r>
        <w:rPr>
          <w:b/>
        </w:rPr>
        <w:t xml:space="preserve">Esimerkki 0,4230</w:t>
      </w:r>
    </w:p>
    <w:p>
      <w:r>
        <w:t xml:space="preserve">miten kiivetään ullakolle?</w:t>
      </w:r>
    </w:p>
    <w:p>
      <w:r>
        <w:rPr>
          <w:b/>
        </w:rPr>
        <w:t xml:space="preserve">Tulos</w:t>
      </w:r>
    </w:p>
    <w:p>
      <w:r>
        <w:t xml:space="preserve">vedä köysi alas.</w:t>
      </w:r>
    </w:p>
    <w:p>
      <w:r>
        <w:rPr>
          <w:b/>
        </w:rPr>
        <w:t xml:space="preserve">Esimerkki 0.4231</w:t>
      </w:r>
    </w:p>
    <w:p>
      <w:r>
        <w:t xml:space="preserve">Käännä pannukakku nopeasti, jotta se kypsyy molemmin puolin.</w:t>
      </w:r>
    </w:p>
    <w:p>
      <w:r>
        <w:rPr>
          <w:b/>
        </w:rPr>
        <w:t xml:space="preserve">Tulos</w:t>
      </w:r>
    </w:p>
    <w:p>
      <w:r>
        <w:t xml:space="preserve">Käännä pannukakku pihdeillä.</w:t>
      </w:r>
    </w:p>
    <w:p>
      <w:r>
        <w:rPr>
          <w:b/>
        </w:rPr>
        <w:t xml:space="preserve">Esimerkki 0.4232</w:t>
      </w:r>
    </w:p>
    <w:p>
      <w:r>
        <w:t xml:space="preserve">Jotta taikina ei tarttuisi käsiin, voit käyttää seuraavia keinoja</w:t>
      </w:r>
    </w:p>
    <w:p>
      <w:r>
        <w:rPr>
          <w:b/>
        </w:rPr>
        <w:t xml:space="preserve">Tulos</w:t>
      </w:r>
    </w:p>
    <w:p>
      <w:r>
        <w:t xml:space="preserve">Levitä sitruunamehua käsiin</w:t>
      </w:r>
    </w:p>
    <w:p>
      <w:r>
        <w:rPr>
          <w:b/>
        </w:rPr>
        <w:t xml:space="preserve">Esimerkki 0,4233</w:t>
      </w:r>
    </w:p>
    <w:p>
      <w:r>
        <w:t xml:space="preserve">miten käytät kuulokkeita?</w:t>
      </w:r>
    </w:p>
    <w:p>
      <w:r>
        <w:rPr>
          <w:b/>
        </w:rPr>
        <w:t xml:space="preserve">Tulos</w:t>
      </w:r>
    </w:p>
    <w:p>
      <w:r>
        <w:t xml:space="preserve">liitä ne laitteeseen.</w:t>
      </w:r>
    </w:p>
    <w:p>
      <w:r>
        <w:rPr>
          <w:b/>
        </w:rPr>
        <w:t xml:space="preserve">Esimerkki 0.4234</w:t>
      </w:r>
    </w:p>
    <w:p>
      <w:r>
        <w:t xml:space="preserve">Lihan marinointi.</w:t>
      </w:r>
    </w:p>
    <w:p>
      <w:r>
        <w:rPr>
          <w:b/>
        </w:rPr>
        <w:t xml:space="preserve">Tulos</w:t>
      </w:r>
    </w:p>
    <w:p>
      <w:r>
        <w:t xml:space="preserve">Sekoita kaikki ainekset yhteen pussissa ja anna olla uunissa vähintään 2 tuntia tai yön yli.</w:t>
      </w:r>
    </w:p>
    <w:p>
      <w:r>
        <w:rPr>
          <w:b/>
        </w:rPr>
        <w:t xml:space="preserve">Esimerkki 0,4235</w:t>
      </w:r>
    </w:p>
    <w:p>
      <w:r>
        <w:t xml:space="preserve">tehdä squash vauvanruokaa</w:t>
      </w:r>
    </w:p>
    <w:p>
      <w:r>
        <w:rPr>
          <w:b/>
        </w:rPr>
        <w:t xml:space="preserve">Tulos</w:t>
      </w:r>
    </w:p>
    <w:p>
      <w:r>
        <w:t xml:space="preserve">Vaihe 1: Leikkaa jokainen kurpitsa pituussuunnassa kahtia ja kaavi siemenet pois. Vaihe 2: Aseta kurpitsan puolikkaat leikkuupuoli alaspäin ilmakäristimeen, jossa on 1-2 tuumaa vettä. Paista 45 minuutin ajan tai kunnes kuori tai kuori repeää ja kurpitsa on pehmeä. Anna jäähtyä.</w:t>
      </w:r>
    </w:p>
    <w:p>
      <w:r>
        <w:rPr>
          <w:b/>
        </w:rPr>
        <w:t xml:space="preserve">Esimerkki 0,4236</w:t>
      </w:r>
    </w:p>
    <w:p>
      <w:r>
        <w:t xml:space="preserve">saada sormenjäljet pois aseesta</w:t>
      </w:r>
    </w:p>
    <w:p>
      <w:r>
        <w:rPr>
          <w:b/>
        </w:rPr>
        <w:t xml:space="preserve">Tulos</w:t>
      </w:r>
    </w:p>
    <w:p>
      <w:r>
        <w:t xml:space="preserve">käytä käsineitä</w:t>
      </w:r>
    </w:p>
    <w:p>
      <w:r>
        <w:rPr>
          <w:b/>
        </w:rPr>
        <w:t xml:space="preserve">Esimerkki 0.4237</w:t>
      </w:r>
    </w:p>
    <w:p>
      <w:r>
        <w:t xml:space="preserve">Mitä työkaluja tarvitaan PVC-kastelukasteluverkoston rakentamiseen?</w:t>
      </w:r>
    </w:p>
    <w:p>
      <w:r>
        <w:rPr>
          <w:b/>
        </w:rPr>
        <w:t xml:space="preserve">Tulos</w:t>
      </w:r>
    </w:p>
    <w:p>
      <w:r>
        <w:t xml:space="preserve">Veitsi, vasara ja lapio...</w:t>
      </w:r>
    </w:p>
    <w:p>
      <w:r>
        <w:rPr>
          <w:b/>
        </w:rPr>
        <w:t xml:space="preserve">Esimerkki 0.4238</w:t>
      </w:r>
    </w:p>
    <w:p>
      <w:r>
        <w:t xml:space="preserve">Estä peilien nukkaaminen puhdistuksesta.</w:t>
      </w:r>
    </w:p>
    <w:p>
      <w:r>
        <w:rPr>
          <w:b/>
        </w:rPr>
        <w:t xml:space="preserve">Tulos</w:t>
      </w:r>
    </w:p>
    <w:p>
      <w:r>
        <w:t xml:space="preserve">Käytä paperipyyhettä.</w:t>
      </w:r>
    </w:p>
    <w:p>
      <w:r>
        <w:rPr>
          <w:b/>
        </w:rPr>
        <w:t xml:space="preserve">Esimerkki 0.4239</w:t>
      </w:r>
    </w:p>
    <w:p>
      <w:r>
        <w:t xml:space="preserve">Miten varmistaa, että tiski on tasainen ilman vesivaakaa?</w:t>
      </w:r>
    </w:p>
    <w:p>
      <w:r>
        <w:rPr>
          <w:b/>
        </w:rPr>
        <w:t xml:space="preserve">Tulos</w:t>
      </w:r>
    </w:p>
    <w:p>
      <w:r>
        <w:t xml:space="preserve">Aseta pieni golfpallo tiskipöydälle ja säädä tiskipöytää tai pintaa, kunnes pallo pysyy rullilla.</w:t>
      </w:r>
    </w:p>
    <w:p>
      <w:r>
        <w:rPr>
          <w:b/>
        </w:rPr>
        <w:t xml:space="preserve">Esimerkki 0,4240</w:t>
      </w:r>
    </w:p>
    <w:p>
      <w:r>
        <w:t xml:space="preserve">miten tehdä bataattitacoja</w:t>
      </w:r>
    </w:p>
    <w:p>
      <w:r>
        <w:rPr>
          <w:b/>
        </w:rPr>
        <w:t xml:space="preserve">Tulos</w:t>
      </w:r>
    </w:p>
    <w:p>
      <w:r>
        <w:t xml:space="preserve">Sekoita 3 kupillista kuutioituja kuorittuja bataatteja 1/2 tl chilijauhetta ja suolaa sekä öljyä. Paahda 425 asteessa 30 minuuttia, lisää 1 valutettu mustapaputölkki viimeisten 5000 minuutin aikana. Tarjoile tortilloissa smetanan kanssa.</w:t>
      </w:r>
    </w:p>
    <w:p>
      <w:r>
        <w:rPr>
          <w:b/>
        </w:rPr>
        <w:t xml:space="preserve">Esimerkki 0,4241</w:t>
      </w:r>
    </w:p>
    <w:p>
      <w:r>
        <w:t xml:space="preserve">miten koiralle annetaan pilleri?</w:t>
      </w:r>
    </w:p>
    <w:p>
      <w:r>
        <w:rPr>
          <w:b/>
        </w:rPr>
        <w:t xml:space="preserve">Tulos</w:t>
      </w:r>
    </w:p>
    <w:p>
      <w:r>
        <w:t xml:space="preserve">Koteloi pilleri johonkin hyvin maistuvaan ruokaan, ehkä kananpalaan tai mantelivoi.</w:t>
      </w:r>
    </w:p>
    <w:p>
      <w:r>
        <w:rPr>
          <w:b/>
        </w:rPr>
        <w:t xml:space="preserve">Esimerkki 0.4242</w:t>
      </w:r>
    </w:p>
    <w:p>
      <w:r>
        <w:t xml:space="preserve">Vältä vikoja juomassa piknikillä.</w:t>
      </w:r>
    </w:p>
    <w:p>
      <w:r>
        <w:rPr>
          <w:b/>
        </w:rPr>
        <w:t xml:space="preserve">Tulos</w:t>
      </w:r>
    </w:p>
    <w:p>
      <w:r>
        <w:t xml:space="preserve">Käytä muuripurkkia ja tee sen kylkeen reikä olkea varten.</w:t>
      </w:r>
    </w:p>
    <w:p>
      <w:r>
        <w:rPr>
          <w:b/>
        </w:rPr>
        <w:t xml:space="preserve">Esimerkki 0,4243</w:t>
      </w:r>
    </w:p>
    <w:p>
      <w:r>
        <w:t xml:space="preserve">miten rakennusta skaalataan?</w:t>
      </w:r>
    </w:p>
    <w:p>
      <w:r>
        <w:rPr>
          <w:b/>
        </w:rPr>
        <w:t xml:space="preserve">Tulos</w:t>
      </w:r>
    </w:p>
    <w:p>
      <w:r>
        <w:t xml:space="preserve">Mene rakennuksen katolle.</w:t>
      </w:r>
    </w:p>
    <w:p>
      <w:r>
        <w:rPr>
          <w:b/>
        </w:rPr>
        <w:t xml:space="preserve">Esimerkki 0.4244</w:t>
      </w:r>
    </w:p>
    <w:p>
      <w:r>
        <w:t xml:space="preserve">Miten voin nostaa ja laskea picavetia, johon on kiinnitetty kamera, niin että sitä voidaan lennättää leijan kanssa?</w:t>
      </w:r>
    </w:p>
    <w:p>
      <w:r>
        <w:rPr>
          <w:b/>
        </w:rPr>
        <w:t xml:space="preserve">Tulos</w:t>
      </w:r>
    </w:p>
    <w:p>
      <w:r>
        <w:t xml:space="preserve">Toteuttaisit hihnapyöräjärjestelmän pyörien ja vahvan narun avulla.</w:t>
      </w:r>
    </w:p>
    <w:p>
      <w:r>
        <w:rPr>
          <w:b/>
        </w:rPr>
        <w:t xml:space="preserve">Esimerkki 0,4245</w:t>
      </w:r>
    </w:p>
    <w:p>
      <w:r>
        <w:t xml:space="preserve">Luo rengaskeinu.</w:t>
      </w:r>
    </w:p>
    <w:p>
      <w:r>
        <w:rPr>
          <w:b/>
        </w:rPr>
        <w:t xml:space="preserve">Tulos</w:t>
      </w:r>
    </w:p>
    <w:p>
      <w:r>
        <w:t xml:space="preserve">Sido köysi renkaan ympärille ja sido sitten köyden toinen pää tiukasti puun rungon ympärille.</w:t>
      </w:r>
    </w:p>
    <w:p>
      <w:r>
        <w:rPr>
          <w:b/>
        </w:rPr>
        <w:t xml:space="preserve">Esimerkki 0,4246</w:t>
      </w:r>
    </w:p>
    <w:p>
      <w:r>
        <w:t xml:space="preserve">miten pestä hiukset</w:t>
      </w:r>
    </w:p>
    <w:p>
      <w:r>
        <w:rPr>
          <w:b/>
        </w:rPr>
        <w:t xml:space="preserve">Tulos</w:t>
      </w:r>
    </w:p>
    <w:p>
      <w:r>
        <w:t xml:space="preserve">kastele hiuksesi. Vaahdota ne sitten astianpesuaineella. Huuhtele astianpesuaine kokonaan pois. Laita nyt hiuksiisi hoitoainetta. Anna sen vaikuttaa muutaman minuutin ajan. Huuhtele hoitoaine pois.</w:t>
      </w:r>
    </w:p>
    <w:p>
      <w:r>
        <w:rPr>
          <w:b/>
        </w:rPr>
        <w:t xml:space="preserve">Esimerkki 0,4247</w:t>
      </w:r>
    </w:p>
    <w:p>
      <w:r>
        <w:t xml:space="preserve">Miten voin säästää rahaa Amazon Prime -tililläni?</w:t>
      </w:r>
    </w:p>
    <w:p>
      <w:r>
        <w:rPr>
          <w:b/>
        </w:rPr>
        <w:t xml:space="preserve">Tulos</w:t>
      </w:r>
    </w:p>
    <w:p>
      <w:r>
        <w:t xml:space="preserve">Tarkista Wikileaks, se on Chrome-laajennus, jonka avulla voit tarkistaa muiden jälleenmyyjien hinnat ja saat automaattisesti kuponkeja tuotteisiin, joita aiot ostaa.</w:t>
      </w:r>
    </w:p>
    <w:p>
      <w:r>
        <w:rPr>
          <w:b/>
        </w:rPr>
        <w:t xml:space="preserve">Esimerkki 0.4248</w:t>
      </w:r>
    </w:p>
    <w:p>
      <w:r>
        <w:t xml:space="preserve">miten annat astioiden liota vedessä?</w:t>
      </w:r>
    </w:p>
    <w:p>
      <w:r>
        <w:rPr>
          <w:b/>
        </w:rPr>
        <w:t xml:space="preserve">Tulos</w:t>
      </w:r>
    </w:p>
    <w:p>
      <w:r>
        <w:t xml:space="preserve">täytä lavuaari lämpimällä vedellä ja upota astiat veteen.</w:t>
      </w:r>
    </w:p>
    <w:p>
      <w:r>
        <w:rPr>
          <w:b/>
        </w:rPr>
        <w:t xml:space="preserve">Esimerkki 0.4249</w:t>
      </w:r>
    </w:p>
    <w:p>
      <w:r>
        <w:t xml:space="preserve">Pitää paikkasi teippirullalla.</w:t>
      </w:r>
    </w:p>
    <w:p>
      <w:r>
        <w:rPr>
          <w:b/>
        </w:rPr>
        <w:t xml:space="preserve">Tulos</w:t>
      </w:r>
    </w:p>
    <w:p>
      <w:r>
        <w:t xml:space="preserve">Laita leipätikku sämpylän päähän.</w:t>
      </w:r>
    </w:p>
    <w:p>
      <w:r>
        <w:rPr>
          <w:b/>
        </w:rPr>
        <w:t xml:space="preserve">Esimerkki 0,4250</w:t>
      </w:r>
    </w:p>
    <w:p>
      <w:r>
        <w:t xml:space="preserve">Pakasta uuniperunat</w:t>
      </w:r>
    </w:p>
    <w:p>
      <w:r>
        <w:rPr>
          <w:b/>
        </w:rPr>
        <w:t xml:space="preserve">Tulos</w:t>
      </w:r>
    </w:p>
    <w:p>
      <w:r>
        <w:t xml:space="preserve">kääri kukin raskaan sarjan alumiinipurkkiin ja laita ne raskaan sarjan pakastepussiin. Merkitse päivämäärä pussiin ennen kuin laitat ne pakastimeen. Käytä samaa tekniikkaa - jäähdytä huoneenlämpöiseksi, pakasta kattamattomana, kunnes ne ovat kiinteitä, kääri ne folioon ja pakkaa pakastepusseihin - ylijääneille uuniperunoille.</w:t>
      </w:r>
    </w:p>
    <w:p>
      <w:r>
        <w:rPr>
          <w:b/>
        </w:rPr>
        <w:t xml:space="preserve">Esimerkki 0.4251</w:t>
      </w:r>
    </w:p>
    <w:p>
      <w:r>
        <w:t xml:space="preserve">Leikkikupolin tekeminen pahvista</w:t>
      </w:r>
    </w:p>
    <w:p>
      <w:r>
        <w:rPr>
          <w:b/>
        </w:rPr>
        <w:t xml:space="preserve">Tulos</w:t>
      </w:r>
    </w:p>
    <w:p>
      <w:r>
        <w:t xml:space="preserve">Leikkikupolin tekeminen pahvista Mittaa ja jäljitä ensin 30 AAB-kolmiota, 10 BBB-kolmiota ja 10 B-kolmiota (A= 10 7/16mm; B= 12mm).</w:t>
      </w:r>
    </w:p>
    <w:p>
      <w:r>
        <w:rPr>
          <w:b/>
        </w:rPr>
        <w:t xml:space="preserve">Esimerkki 0.4252</w:t>
      </w:r>
    </w:p>
    <w:p>
      <w:r>
        <w:t xml:space="preserve">Lisää vakautta nuoleen.</w:t>
      </w:r>
    </w:p>
    <w:p>
      <w:r>
        <w:rPr>
          <w:b/>
        </w:rPr>
        <w:t xml:space="preserve">Tulos</w:t>
      </w:r>
    </w:p>
    <w:p>
      <w:r>
        <w:t xml:space="preserve">Teippiä nuolen pään ympärille, jotta nuolen lento pysyy suorana.</w:t>
      </w:r>
    </w:p>
    <w:p>
      <w:r>
        <w:rPr>
          <w:b/>
        </w:rPr>
        <w:t xml:space="preserve">Esimerkki 0.4253</w:t>
      </w:r>
    </w:p>
    <w:p>
      <w:r>
        <w:t xml:space="preserve">Määrittää, kuinka paljon jodia on lisättävä veden juomakelpoisuuden testaamiseksi.</w:t>
      </w:r>
    </w:p>
    <w:p>
      <w:r>
        <w:rPr>
          <w:b/>
        </w:rPr>
        <w:t xml:space="preserve">Tulos</w:t>
      </w:r>
    </w:p>
    <w:p>
      <w:r>
        <w:t xml:space="preserve">Jos vesi on kirkasta, lisää tippoja.</w:t>
      </w:r>
    </w:p>
    <w:p>
      <w:r>
        <w:rPr>
          <w:b/>
        </w:rPr>
        <w:t xml:space="preserve">Esimerkki 0,4254</w:t>
      </w:r>
    </w:p>
    <w:p>
      <w:r>
        <w:t xml:space="preserve">harja</w:t>
      </w:r>
    </w:p>
    <w:p>
      <w:r>
        <w:rPr>
          <w:b/>
        </w:rPr>
        <w:t xml:space="preserve">Tulos</w:t>
      </w:r>
    </w:p>
    <w:p>
      <w:r>
        <w:t xml:space="preserve">jarruporakone </w:t>
      </w:r>
    </w:p>
    <w:p>
      <w:r>
        <w:rPr>
          <w:b/>
        </w:rPr>
        <w:t xml:space="preserve">Esimerkki 0,4255</w:t>
      </w:r>
    </w:p>
    <w:p>
      <w:r>
        <w:t xml:space="preserve">Miten poistat hajut jääkaapista?</w:t>
      </w:r>
    </w:p>
    <w:p>
      <w:r>
        <w:rPr>
          <w:b/>
        </w:rPr>
        <w:t xml:space="preserve">Tulos</w:t>
      </w:r>
    </w:p>
    <w:p>
      <w:r>
        <w:t xml:space="preserve">Hajunpoisto ruokasoodalla. Jätä suljettu ruokasoodasäiliö jääkaappiin imemään jääkaapin hajua vähintään 24 tunniksi.</w:t>
      </w:r>
    </w:p>
    <w:p>
      <w:r>
        <w:rPr>
          <w:b/>
        </w:rPr>
        <w:t xml:space="preserve">Esimerkki 0,4256</w:t>
      </w:r>
    </w:p>
    <w:p>
      <w:r>
        <w:t xml:space="preserve">Liimaa puukappaleet yhteen projektissa.</w:t>
      </w:r>
    </w:p>
    <w:p>
      <w:r>
        <w:rPr>
          <w:b/>
        </w:rPr>
        <w:t xml:space="preserve">Tulos</w:t>
      </w:r>
    </w:p>
    <w:p>
      <w:r>
        <w:t xml:space="preserve">Käytä erityistä puuliimaa ja käytä puristimia tai kuminauhoja pitämään palat yhdessä liiman kuivuttua.</w:t>
      </w:r>
    </w:p>
    <w:p>
      <w:r>
        <w:rPr>
          <w:b/>
        </w:rPr>
        <w:t xml:space="preserve">Esimerkki 0.4257</w:t>
      </w:r>
    </w:p>
    <w:p>
      <w:r>
        <w:t xml:space="preserve">Miten voin estää hiuksia joutumasta ruokaan ruoanlaiton aikana?</w:t>
      </w:r>
    </w:p>
    <w:p>
      <w:r>
        <w:rPr>
          <w:b/>
        </w:rPr>
        <w:t xml:space="preserve">Tulos</w:t>
      </w:r>
    </w:p>
    <w:p>
      <w:r>
        <w:t xml:space="preserve">Leikkaa sukan jalanpää irti ja käytä sitä hiusverkkona.</w:t>
      </w:r>
    </w:p>
    <w:p>
      <w:r>
        <w:rPr>
          <w:b/>
        </w:rPr>
        <w:t xml:space="preserve">Esimerkki 0.4258</w:t>
      </w:r>
    </w:p>
    <w:p>
      <w:r>
        <w:t xml:space="preserve">pyytää apua sen lukemisessa</w:t>
      </w:r>
    </w:p>
    <w:p>
      <w:r>
        <w:rPr>
          <w:b/>
        </w:rPr>
        <w:t xml:space="preserve">Tulos</w:t>
      </w:r>
    </w:p>
    <w:p>
      <w:r>
        <w:t xml:space="preserve">opas braile vaycayn rannikolla</w:t>
      </w:r>
    </w:p>
    <w:p>
      <w:r>
        <w:rPr>
          <w:b/>
        </w:rPr>
        <w:t xml:space="preserve">Esimerkki 0.4259</w:t>
      </w:r>
    </w:p>
    <w:p>
      <w:r>
        <w:t xml:space="preserve">Jos haluat käyttää pientä purkkia uudelleen jääkaappimagneetiksi, mitä sinun on tehtävä?</w:t>
      </w:r>
    </w:p>
    <w:p>
      <w:r>
        <w:rPr>
          <w:b/>
        </w:rPr>
        <w:t xml:space="preserve">Tulos</w:t>
      </w:r>
    </w:p>
    <w:p>
      <w:r>
        <w:t xml:space="preserve">Kiinnitä metalliosa purkkiin kuumaliimalla.</w:t>
      </w:r>
    </w:p>
    <w:p>
      <w:r>
        <w:rPr>
          <w:b/>
        </w:rPr>
        <w:t xml:space="preserve">Esimerkki 0,4260</w:t>
      </w:r>
    </w:p>
    <w:p>
      <w:r>
        <w:t xml:space="preserve">miten ruohonleikkuri käynnistetään?</w:t>
      </w:r>
    </w:p>
    <w:p>
      <w:r>
        <w:rPr>
          <w:b/>
        </w:rPr>
        <w:t xml:space="preserve">Tulos</w:t>
      </w:r>
    </w:p>
    <w:p>
      <w:r>
        <w:t xml:space="preserve">käännä avain virtalukossa</w:t>
      </w:r>
    </w:p>
    <w:p>
      <w:r>
        <w:rPr>
          <w:b/>
        </w:rPr>
        <w:t xml:space="preserve">Esimerkki 0,4261</w:t>
      </w:r>
    </w:p>
    <w:p>
      <w:r>
        <w:t xml:space="preserve">Valmistellaan astia, johon kaadetaan karamelli.</w:t>
      </w:r>
    </w:p>
    <w:p>
      <w:r>
        <w:rPr>
          <w:b/>
        </w:rPr>
        <w:t xml:space="preserve">Tulos</w:t>
      </w:r>
    </w:p>
    <w:p>
      <w:r>
        <w:t xml:space="preserve">Kun olet valinnut lautasen, vuoraa se voilla ja levitä sitten folio voin päälle, jotta karamelli ei tartu kiinni.</w:t>
      </w:r>
    </w:p>
    <w:p>
      <w:r>
        <w:rPr>
          <w:b/>
        </w:rPr>
        <w:t xml:space="preserve">Esimerkki 0.4262</w:t>
      </w:r>
    </w:p>
    <w:p>
      <w:r>
        <w:t xml:space="preserve">Kun teen kotitekoisia kevätkääryleitä, millaiseen kääreeseen ne pitäisi kääriä?</w:t>
      </w:r>
    </w:p>
    <w:p>
      <w:r>
        <w:rPr>
          <w:b/>
        </w:rPr>
        <w:t xml:space="preserve">Tulos</w:t>
      </w:r>
    </w:p>
    <w:p>
      <w:r>
        <w:t xml:space="preserve">Maissitamale-kääre on yleisin kääretyyppi, johon kevätkääryleitä kääritään.</w:t>
      </w:r>
    </w:p>
    <w:p>
      <w:r>
        <w:rPr>
          <w:b/>
        </w:rPr>
        <w:t xml:space="preserve">Esimerkki 0,4263</w:t>
      </w:r>
    </w:p>
    <w:p>
      <w:r>
        <w:t xml:space="preserve">nauha</w:t>
      </w:r>
    </w:p>
    <w:p>
      <w:r>
        <w:rPr>
          <w:b/>
        </w:rPr>
        <w:t xml:space="preserve">Tulos</w:t>
      </w:r>
    </w:p>
    <w:p>
      <w:r>
        <w:t xml:space="preserve">voi pitää paperit kasassa</w:t>
      </w:r>
    </w:p>
    <w:p>
      <w:r>
        <w:rPr>
          <w:b/>
        </w:rPr>
        <w:t xml:space="preserve">Esimerkki 0.4264</w:t>
      </w:r>
    </w:p>
    <w:p>
      <w:r>
        <w:t xml:space="preserve">Miten riisi on parasta mikroaaltouunissa.</w:t>
      </w:r>
    </w:p>
    <w:p>
      <w:r>
        <w:rPr>
          <w:b/>
        </w:rPr>
        <w:t xml:space="preserve">Tulos</w:t>
      </w:r>
    </w:p>
    <w:p>
      <w:r>
        <w:t xml:space="preserve">Voit helposti kaataa vettä riisikulhoon, mutta voit myös helposti laittaa vettä toiseen paikkaan uunin sisällä.</w:t>
      </w:r>
    </w:p>
    <w:p>
      <w:r>
        <w:rPr>
          <w:b/>
        </w:rPr>
        <w:t xml:space="preserve">Esimerkki 0,4265</w:t>
      </w:r>
    </w:p>
    <w:p>
      <w:r>
        <w:t xml:space="preserve">Mitkä ovat vaiheet tehdä paracord ikuisuus rannekoru?</w:t>
      </w:r>
    </w:p>
    <w:p>
      <w:r>
        <w:rPr>
          <w:b/>
        </w:rPr>
        <w:t xml:space="preserve">Tulos</w:t>
      </w:r>
    </w:p>
    <w:p>
      <w:r>
        <w:t xml:space="preserve">Aloita mittaamalla ranteesi säikeiden pituuden määrittämiseksi.  Nyt kiinnitämme toisen narun. Tämä on neliösolmu, joka sidotaan kahden ensimmäisen narun ympärille. Etsi narun keskikohta. Aloita silmukalla ensimmäisen narun takana.  Tästä eteenpäin käsittelemme yhtä kumpaakin väriä.  Vasen pari ja oikea pari.  Vie vasen puoli oikean puolen yli leveään silmukkaan ja takaisin itsensä päälle. Pudota tämä pää, sillä se on valmis tähän solmuun, ja ota oikean puolen päät. Nosta roikkuva naru ja vie se kahden keskimmäisen narun yli ja alas oikeanpuoleisen silmukan läpi.  Pujota se kiinni ja tarkista uudelleen kaikkien nuppineulojesi koko ja kohdistus.</w:t>
      </w:r>
    </w:p>
    <w:p>
      <w:r>
        <w:rPr>
          <w:b/>
        </w:rPr>
        <w:t xml:space="preserve">Esimerkki 0,4266</w:t>
      </w:r>
    </w:p>
    <w:p>
      <w:r>
        <w:t xml:space="preserve">Testaamaan ruokasoodaa varmistaaksesi, että se on vielä hyvää.</w:t>
      </w:r>
    </w:p>
    <w:p>
      <w:r>
        <w:rPr>
          <w:b/>
        </w:rPr>
        <w:t xml:space="preserve">Tulos</w:t>
      </w:r>
    </w:p>
    <w:p>
      <w:r>
        <w:t xml:space="preserve">Lisää teelusikallinen ruokasoodaa 1/2 kupilliseen kylmää vettä. Jos se ei kupli, on aika heittää se pois.</w:t>
      </w:r>
    </w:p>
    <w:p>
      <w:r>
        <w:rPr>
          <w:b/>
        </w:rPr>
        <w:t xml:space="preserve">Esimerkki 0,4267</w:t>
      </w:r>
    </w:p>
    <w:p>
      <w:r>
        <w:t xml:space="preserve">Saat jouluvalot syttymään.</w:t>
      </w:r>
    </w:p>
    <w:p>
      <w:r>
        <w:rPr>
          <w:b/>
        </w:rPr>
        <w:t xml:space="preserve">Tulos</w:t>
      </w:r>
    </w:p>
    <w:p>
      <w:r>
        <w:t xml:space="preserve">Lisäksi jouluvalot puhelimen pistorasiaan.</w:t>
      </w:r>
    </w:p>
    <w:p>
      <w:r>
        <w:rPr>
          <w:b/>
        </w:rPr>
        <w:t xml:space="preserve">Esimerkki 0.4268</w:t>
      </w:r>
    </w:p>
    <w:p>
      <w:r>
        <w:t xml:space="preserve">Voit siivilöidä jauhot ja maissitärkkelyksen ja poistaa kokkareet seuraavasti</w:t>
      </w:r>
    </w:p>
    <w:p>
      <w:r>
        <w:rPr>
          <w:b/>
        </w:rPr>
        <w:t xml:space="preserve">Tulos</w:t>
      </w:r>
    </w:p>
    <w:p>
      <w:r>
        <w:t xml:space="preserve">Kaada jauhot ja maissitärkkelys muovisuppilon läpi.</w:t>
      </w:r>
    </w:p>
    <w:p>
      <w:r>
        <w:rPr>
          <w:b/>
        </w:rPr>
        <w:t xml:space="preserve">Esimerkki 0.4269</w:t>
      </w:r>
    </w:p>
    <w:p>
      <w:r>
        <w:t xml:space="preserve">Miten vähentää julkisen puhumisen pelkoa?</w:t>
      </w:r>
    </w:p>
    <w:p>
      <w:r>
        <w:rPr>
          <w:b/>
        </w:rPr>
        <w:t xml:space="preserve">Tulos</w:t>
      </w:r>
    </w:p>
    <w:p>
      <w:r>
        <w:t xml:space="preserve">Harjoittele, harjoittele, harjoittele, kunnes se alkaa tuntua vähemmän hankalalta. Rankaistuaan itseään niin usein monet ihmiset etsivät parempia tapoja pitää hauskaa, kuten uintia arktisessa meressä. Kannattaa ehkä käydä ensin uintikurssilla.</w:t>
      </w:r>
    </w:p>
    <w:p>
      <w:r>
        <w:rPr>
          <w:b/>
        </w:rPr>
        <w:t xml:space="preserve">Esimerkki 0,4270</w:t>
      </w:r>
    </w:p>
    <w:p>
      <w:r>
        <w:t xml:space="preserve">miten esine ahdetaan?</w:t>
      </w:r>
    </w:p>
    <w:p>
      <w:r>
        <w:rPr>
          <w:b/>
        </w:rPr>
        <w:t xml:space="preserve">Tulos</w:t>
      </w:r>
    </w:p>
    <w:p>
      <w:r>
        <w:t xml:space="preserve">astu sen päälle.</w:t>
      </w:r>
    </w:p>
    <w:p>
      <w:r>
        <w:rPr>
          <w:b/>
        </w:rPr>
        <w:t xml:space="preserve">Esimerkki 0,4271</w:t>
      </w:r>
    </w:p>
    <w:p>
      <w:r>
        <w:t xml:space="preserve">miten heität jotain pois?</w:t>
      </w:r>
    </w:p>
    <w:p>
      <w:r>
        <w:rPr>
          <w:b/>
        </w:rPr>
        <w:t xml:space="preserve">Tulos</w:t>
      </w:r>
    </w:p>
    <w:p>
      <w:r>
        <w:t xml:space="preserve">heittää sen pois sinulta.</w:t>
      </w:r>
    </w:p>
    <w:p>
      <w:r>
        <w:rPr>
          <w:b/>
        </w:rPr>
        <w:t xml:space="preserve">Esimerkki 0.4272</w:t>
      </w:r>
    </w:p>
    <w:p>
      <w:r>
        <w:t xml:space="preserve">Tehdä parasta lihalasagnea,</w:t>
      </w:r>
    </w:p>
    <w:p>
      <w:r>
        <w:rPr>
          <w:b/>
        </w:rPr>
        <w:t xml:space="preserve">Tulos</w:t>
      </w:r>
    </w:p>
    <w:p>
      <w:r>
        <w:t xml:space="preserve">aseta keittämätön pasta pyrex-astian pohjalle, lisää raa'at vihannekset, raaka jauheliha, juustoraaste ja tee toinen kerros pastaa, vihanneksia, lihaa ja juustoa sen päälle.</w:t>
      </w:r>
    </w:p>
    <w:p>
      <w:r>
        <w:rPr>
          <w:b/>
        </w:rPr>
        <w:t xml:space="preserve">Esimerkki 0.4273</w:t>
      </w:r>
    </w:p>
    <w:p>
      <w:r>
        <w:t xml:space="preserve">Poista öljytahrat ajotieltäsi</w:t>
      </w:r>
    </w:p>
    <w:p>
      <w:r>
        <w:rPr>
          <w:b/>
        </w:rPr>
        <w:t xml:space="preserve">Tulos</w:t>
      </w:r>
    </w:p>
    <w:p>
      <w:r>
        <w:t xml:space="preserve">Avaa pullo vettä ja kaada se öljytahran päälle. Veden kosteus hajottaa öljytahran.</w:t>
      </w:r>
    </w:p>
    <w:p>
      <w:r>
        <w:rPr>
          <w:b/>
        </w:rPr>
        <w:t xml:space="preserve">Esimerkki 0.4274</w:t>
      </w:r>
    </w:p>
    <w:p>
      <w:r>
        <w:t xml:space="preserve">Television äänenvoimakkuuden muuttaminen</w:t>
      </w:r>
    </w:p>
    <w:p>
      <w:r>
        <w:rPr>
          <w:b/>
        </w:rPr>
        <w:t xml:space="preserve">Tulos</w:t>
      </w:r>
    </w:p>
    <w:p>
      <w:r>
        <w:t xml:space="preserve">etsi television kaukosäädin ja paina kanavapainiketta.</w:t>
      </w:r>
    </w:p>
    <w:p>
      <w:r>
        <w:rPr>
          <w:b/>
        </w:rPr>
        <w:t xml:space="preserve">Esimerkki 0,4275</w:t>
      </w:r>
    </w:p>
    <w:p>
      <w:r>
        <w:t xml:space="preserve">Kun työskentelet vaarallisia kemikaaleja sisältävän vaahdon kanssa, voit kemikaalien poistamiseksi tehdä seuraavaa</w:t>
      </w:r>
    </w:p>
    <w:p>
      <w:r>
        <w:rPr>
          <w:b/>
        </w:rPr>
        <w:t xml:space="preserve">Tulos</w:t>
      </w:r>
    </w:p>
    <w:p>
      <w:r>
        <w:t xml:space="preserve">Anna sen olla pakastimessa jonkin aikaa, jotta kemikaalit pääsevät kaasuuntumaan.</w:t>
      </w:r>
    </w:p>
    <w:p>
      <w:r>
        <w:rPr>
          <w:b/>
        </w:rPr>
        <w:t xml:space="preserve">Esimerkki 0,4276</w:t>
      </w:r>
    </w:p>
    <w:p>
      <w:r>
        <w:t xml:space="preserve">miten luoda varastointi kannet</w:t>
      </w:r>
    </w:p>
    <w:p>
      <w:r>
        <w:rPr>
          <w:b/>
        </w:rPr>
        <w:t xml:space="preserve">Tulos</w:t>
      </w:r>
    </w:p>
    <w:p>
      <w:r>
        <w:t xml:space="preserve">Ota kaksi pientä rantapyyhettä ja yksi käsipyyhe ja kiinnitä ne keittiökaapin sisäpuolelle.</w:t>
      </w:r>
    </w:p>
    <w:p>
      <w:r>
        <w:rPr>
          <w:b/>
        </w:rPr>
        <w:t xml:space="preserve">Esimerkki 0.4277</w:t>
      </w:r>
    </w:p>
    <w:p>
      <w:r>
        <w:t xml:space="preserve">Miten pähkinä halkaistaan.</w:t>
      </w:r>
    </w:p>
    <w:p>
      <w:r>
        <w:rPr>
          <w:b/>
        </w:rPr>
        <w:t xml:space="preserve">Tulos</w:t>
      </w:r>
    </w:p>
    <w:p>
      <w:r>
        <w:t xml:space="preserve">Käytä pähkinänsärkijää ja pidä saksanpähkinää kahden sormen välissä. Avaa pähkinänsärkijä ja aseta saksanpähkinä tukevasti sen keskelle. Pidä pähkinänsärkijää tulen tai lieden päällä, jotta mahdolliset roskat jäävät kiinni. Purista pähkinänsärkijä kiinni käsissäsi, kunnes saksanpähkinä halkeaa.</w:t>
      </w:r>
    </w:p>
    <w:p>
      <w:r>
        <w:rPr>
          <w:b/>
        </w:rPr>
        <w:t xml:space="preserve">Esimerkki 0.4278</w:t>
      </w:r>
    </w:p>
    <w:p>
      <w:r>
        <w:t xml:space="preserve">Mikä on paras tapa valmistaa mansikkamaitoa?</w:t>
      </w:r>
    </w:p>
    <w:p>
      <w:r>
        <w:rPr>
          <w:b/>
        </w:rPr>
        <w:t xml:space="preserve">Tulos</w:t>
      </w:r>
    </w:p>
    <w:p>
      <w:r>
        <w:t xml:space="preserve">Voit vain murskata mansikoita maidon joukkoon.</w:t>
      </w:r>
    </w:p>
    <w:p>
      <w:r>
        <w:rPr>
          <w:b/>
        </w:rPr>
        <w:t xml:space="preserve">Esimerkki 0.4279</w:t>
      </w:r>
    </w:p>
    <w:p>
      <w:r>
        <w:t xml:space="preserve">peukalo</w:t>
      </w:r>
    </w:p>
    <w:p>
      <w:r>
        <w:rPr>
          <w:b/>
        </w:rPr>
        <w:t xml:space="preserve">Tulos</w:t>
      </w:r>
    </w:p>
    <w:p>
      <w:r>
        <w:t xml:space="preserve">varastoi elintarvikkeita viimeiseen asti</w:t>
      </w:r>
    </w:p>
    <w:p>
      <w:r>
        <w:rPr>
          <w:b/>
        </w:rPr>
        <w:t xml:space="preserve">Esimerkki 0.4280</w:t>
      </w:r>
    </w:p>
    <w:p>
      <w:r>
        <w:t xml:space="preserve">Jalkojen kiinnittäminen pöytään rungolla.</w:t>
      </w:r>
    </w:p>
    <w:p>
      <w:r>
        <w:rPr>
          <w:b/>
        </w:rPr>
        <w:t xml:space="preserve">Tulos</w:t>
      </w:r>
    </w:p>
    <w:p>
      <w:r>
        <w:t xml:space="preserve">Kiinnitä ensimmäinen jalka rungon kulmaan kiinnittimillä. Poraa reiät kehyksen läpi jalkaan. Poraa ruuvit, joilla jalka kiinnitetään runkoon. Toista loput 2 jalkaa.</w:t>
      </w:r>
    </w:p>
    <w:p>
      <w:r>
        <w:rPr>
          <w:b/>
        </w:rPr>
        <w:t xml:space="preserve">Esimerkki 0.4281</w:t>
      </w:r>
    </w:p>
    <w:p>
      <w:r>
        <w:t xml:space="preserve">Miten kansi avataan helposti.</w:t>
      </w:r>
    </w:p>
    <w:p>
      <w:r>
        <w:rPr>
          <w:b/>
        </w:rPr>
        <w:t xml:space="preserve">Tulos</w:t>
      </w:r>
    </w:p>
    <w:p>
      <w:r>
        <w:t xml:space="preserve">Napauta kannen sivua hakkuritikun kärjellä. Napauta ympäriinsä, jotta paine vapautuu ja kansi antaa periksi.</w:t>
      </w:r>
    </w:p>
    <w:p>
      <w:r>
        <w:rPr>
          <w:b/>
        </w:rPr>
        <w:t xml:space="preserve">Esimerkki 0.4282</w:t>
      </w:r>
    </w:p>
    <w:p>
      <w:r>
        <w:t xml:space="preserve">Miten tehdä tuolin tyynystä mukavampi?</w:t>
      </w:r>
    </w:p>
    <w:p>
      <w:r>
        <w:rPr>
          <w:b/>
        </w:rPr>
        <w:t xml:space="preserve">Tulos</w:t>
      </w:r>
    </w:p>
    <w:p>
      <w:r>
        <w:t xml:space="preserve">Leikkaa tyyny auki, täytä se hiekalla ja kylvä se takaisin yhteen.</w:t>
      </w:r>
    </w:p>
    <w:p>
      <w:r>
        <w:rPr>
          <w:b/>
        </w:rPr>
        <w:t xml:space="preserve">Esimerkki 0.4283</w:t>
      </w:r>
    </w:p>
    <w:p>
      <w:r>
        <w:t xml:space="preserve">Miten voin rei'ittää nahkahihnan?</w:t>
      </w:r>
    </w:p>
    <w:p>
      <w:r>
        <w:rPr>
          <w:b/>
        </w:rPr>
        <w:t xml:space="preserve">Tulos</w:t>
      </w:r>
    </w:p>
    <w:p>
      <w:r>
        <w:t xml:space="preserve">Käytä tylppää nuijaa ja aseta se siihen kohtaan nahkaa, johon haluat puhkaista reiän, kun nahka on pöydällä ja sen alla on nahkakappale, ja työnnä nuijaa, kunnes se puhkaisee nahan ja tulee ulos toiselta puolelta.</w:t>
      </w:r>
    </w:p>
    <w:p>
      <w:r>
        <w:rPr>
          <w:b/>
        </w:rPr>
        <w:t xml:space="preserve">Esimerkki 0.4284</w:t>
      </w:r>
    </w:p>
    <w:p>
      <w:r>
        <w:t xml:space="preserve">Miten voin edistää carerr</w:t>
      </w:r>
    </w:p>
    <w:p>
      <w:r>
        <w:rPr>
          <w:b/>
        </w:rPr>
        <w:t xml:space="preserve">Tulos</w:t>
      </w:r>
    </w:p>
    <w:p>
      <w:r>
        <w:t xml:space="preserve">Valmistut korkeakoulusta, mutta et hae töihin.</w:t>
      </w:r>
    </w:p>
    <w:p>
      <w:r>
        <w:rPr>
          <w:b/>
        </w:rPr>
        <w:t xml:space="preserve">Esimerkki 0,4285</w:t>
      </w:r>
    </w:p>
    <w:p>
      <w:r>
        <w:t xml:space="preserve">Poistamaan viimeiset pienet lasinsirut lattialta -</w:t>
      </w:r>
    </w:p>
    <w:p>
      <w:r>
        <w:rPr>
          <w:b/>
        </w:rPr>
        <w:t xml:space="preserve">Tulos</w:t>
      </w:r>
    </w:p>
    <w:p>
      <w:r>
        <w:t xml:space="preserve">Laita hieman vettä suklaapalaan, jotta se on hieman kostea, ja paina se lattialle, jossa jäljellä olevat palaset ovat.</w:t>
      </w:r>
    </w:p>
    <w:p>
      <w:r>
        <w:rPr>
          <w:b/>
        </w:rPr>
        <w:t xml:space="preserve">Esimerkki 0,4286</w:t>
      </w:r>
    </w:p>
    <w:p>
      <w:r>
        <w:t xml:space="preserve">vauvapulveria</w:t>
      </w:r>
    </w:p>
    <w:p>
      <w:r>
        <w:rPr>
          <w:b/>
        </w:rPr>
        <w:t xml:space="preserve">Tulos</w:t>
      </w:r>
    </w:p>
    <w:p>
      <w:r>
        <w:t xml:space="preserve">voidaan pyyhkiä pois jäätelökauhalla. </w:t>
      </w:r>
    </w:p>
    <w:p>
      <w:r>
        <w:rPr>
          <w:b/>
        </w:rPr>
        <w:t xml:space="preserve">Esimerkki 0.4287</w:t>
      </w:r>
    </w:p>
    <w:p>
      <w:r>
        <w:t xml:space="preserve">Tee 3 ainesosan jauhottomia muffinsseja</w:t>
      </w:r>
    </w:p>
    <w:p>
      <w:r>
        <w:rPr>
          <w:b/>
        </w:rPr>
        <w:t xml:space="preserve">Tulos</w:t>
      </w:r>
    </w:p>
    <w:p>
      <w:r>
        <w:t xml:space="preserve">Esilämmitä uuni 375 asteeseen. Muussaa kaksi banaania. Vatkaa joukkoon 14 munaa. Kaada seos ruiskutettuihin muffinivuokiin ja lisää jokaiselle muffinille muutama marja. Paista 12 minuuttia tai kunnes ne savuavat.</w:t>
      </w:r>
    </w:p>
    <w:p>
      <w:r>
        <w:rPr>
          <w:b/>
        </w:rPr>
        <w:t xml:space="preserve">Esimerkki 0.4288</w:t>
      </w:r>
    </w:p>
    <w:p>
      <w:r>
        <w:t xml:space="preserve">Perunoiden käyttö saa kasvot näyttämään nuorekkaammilta,</w:t>
      </w:r>
    </w:p>
    <w:p>
      <w:r>
        <w:rPr>
          <w:b/>
        </w:rPr>
        <w:t xml:space="preserve">Tulos</w:t>
      </w:r>
    </w:p>
    <w:p>
      <w:r>
        <w:t xml:space="preserve">aseta jalapenoviipaleet kasvoillesi yöksi.</w:t>
      </w:r>
    </w:p>
    <w:p>
      <w:r>
        <w:rPr>
          <w:b/>
        </w:rPr>
        <w:t xml:space="preserve">Esimerkki 0.4289</w:t>
      </w:r>
    </w:p>
    <w:p>
      <w:r>
        <w:t xml:space="preserve">siirtää kotihämähäkki ulos</w:t>
      </w:r>
    </w:p>
    <w:p>
      <w:r>
        <w:rPr>
          <w:b/>
        </w:rPr>
        <w:t xml:space="preserve">Tulos</w:t>
      </w:r>
    </w:p>
    <w:p>
      <w:r>
        <w:t xml:space="preserve">käytä pölykaukaloa hämähäkkiin, vie pölykaukalo ja hämähäkki ulos ja ravista hämähäkki ruohikkoon.</w:t>
      </w:r>
    </w:p>
    <w:p>
      <w:r>
        <w:rPr>
          <w:b/>
        </w:rPr>
        <w:t xml:space="preserve">Esimerkki 0,4290</w:t>
      </w:r>
    </w:p>
    <w:p>
      <w:r>
        <w:t xml:space="preserve">Estää juoman ja paikan menettämisen, kun olet poissa baarista,</w:t>
      </w:r>
    </w:p>
    <w:p>
      <w:r>
        <w:rPr>
          <w:b/>
        </w:rPr>
        <w:t xml:space="preserve">Tulos</w:t>
      </w:r>
    </w:p>
    <w:p>
      <w:r>
        <w:t xml:space="preserve">Työnnä istuin tiskin alle ja jätä juoma pois tiskiltä.</w:t>
      </w:r>
    </w:p>
    <w:p>
      <w:r>
        <w:rPr>
          <w:b/>
        </w:rPr>
        <w:t xml:space="preserve">Esimerkki 0.4291</w:t>
      </w:r>
    </w:p>
    <w:p>
      <w:r>
        <w:t xml:space="preserve">miten saada leivonnaiset kiiltäviksi ja kullanruskeiksi</w:t>
      </w:r>
    </w:p>
    <w:p>
      <w:r>
        <w:rPr>
          <w:b/>
        </w:rPr>
        <w:t xml:space="preserve">Tulos</w:t>
      </w:r>
    </w:p>
    <w:p>
      <w:r>
        <w:t xml:space="preserve">Sivele leivonnaisten päälle kevyesti kananmunapesua (yksi keltuainen + 1 ruokalusikallinen kermaa), jotta ne saavat kiiltävän kullanruskean sävyn.</w:t>
      </w:r>
    </w:p>
    <w:p>
      <w:r>
        <w:rPr>
          <w:b/>
        </w:rPr>
        <w:t xml:space="preserve">Esimerkki 0.4292</w:t>
      </w:r>
    </w:p>
    <w:p>
      <w:r>
        <w:t xml:space="preserve">Pidä hiusneuloja.</w:t>
      </w:r>
    </w:p>
    <w:p>
      <w:r>
        <w:rPr>
          <w:b/>
        </w:rPr>
        <w:t xml:space="preserve">Tulos</w:t>
      </w:r>
    </w:p>
    <w:p>
      <w:r>
        <w:t xml:space="preserve">Säilytä purkkapaperissa.</w:t>
      </w:r>
    </w:p>
    <w:p>
      <w:r>
        <w:rPr>
          <w:b/>
        </w:rPr>
        <w:t xml:space="preserve">Esimerkki 0.4293</w:t>
      </w:r>
    </w:p>
    <w:p>
      <w:r>
        <w:t xml:space="preserve">Kuusimutterin kiillottaminen,</w:t>
      </w:r>
    </w:p>
    <w:p>
      <w:r>
        <w:rPr>
          <w:b/>
        </w:rPr>
        <w:t xml:space="preserve">Tulos</w:t>
      </w:r>
    </w:p>
    <w:p>
      <w:r>
        <w:t xml:space="preserve">valaise sitä taskulampulla, jotta se näyttää kiiltävältä.</w:t>
      </w:r>
    </w:p>
    <w:p>
      <w:r>
        <w:rPr>
          <w:b/>
        </w:rPr>
        <w:t xml:space="preserve">Esimerkki 0.4294</w:t>
      </w:r>
    </w:p>
    <w:p>
      <w:r>
        <w:t xml:space="preserve">Kuinka tehdä keksitaikina.</w:t>
      </w:r>
    </w:p>
    <w:p>
      <w:r>
        <w:rPr>
          <w:b/>
        </w:rPr>
        <w:t xml:space="preserve">Tulos</w:t>
      </w:r>
    </w:p>
    <w:p>
      <w:r>
        <w:t xml:space="preserve">Sekoita sokeri, munat, jauhot ja maapähkinävoi kattilassa vispilällä.</w:t>
      </w:r>
    </w:p>
    <w:p>
      <w:r>
        <w:rPr>
          <w:b/>
        </w:rPr>
        <w:t xml:space="preserve">Esimerkki 0,4295</w:t>
      </w:r>
    </w:p>
    <w:p>
      <w:r>
        <w:t xml:space="preserve">Saranoiden kiinnittäminen</w:t>
      </w:r>
    </w:p>
    <w:p>
      <w:r>
        <w:rPr>
          <w:b/>
        </w:rPr>
        <w:t xml:space="preserve">Tulos</w:t>
      </w:r>
    </w:p>
    <w:p>
      <w:r>
        <w:t xml:space="preserve">Kiinnitä saranat pulttien ja räikkävääntimen avulla korulaatikkoon 1/3 matkalta laatikon päistä.</w:t>
      </w:r>
    </w:p>
    <w:p>
      <w:r>
        <w:rPr>
          <w:b/>
        </w:rPr>
        <w:t xml:space="preserve">Esimerkki 0.4296</w:t>
      </w:r>
    </w:p>
    <w:p>
      <w:r>
        <w:t xml:space="preserve">Mitä metallia voit kierrättää?</w:t>
      </w:r>
    </w:p>
    <w:p>
      <w:r>
        <w:rPr>
          <w:b/>
        </w:rPr>
        <w:t xml:space="preserve">Tulos</w:t>
      </w:r>
    </w:p>
    <w:p>
      <w:r>
        <w:t xml:space="preserve">Metallit. - Tina-, alumiini- ja muovitölkit.</w:t>
      </w:r>
    </w:p>
    <w:p>
      <w:r>
        <w:rPr>
          <w:b/>
        </w:rPr>
        <w:t xml:space="preserve">Esimerkki 0,4297</w:t>
      </w:r>
    </w:p>
    <w:p>
      <w:r>
        <w:t xml:space="preserve">Pitää sormet puhtaina, kun kastat keksejä maitoon.</w:t>
      </w:r>
    </w:p>
    <w:p>
      <w:r>
        <w:rPr>
          <w:b/>
        </w:rPr>
        <w:t xml:space="preserve">Tulos</w:t>
      </w:r>
    </w:p>
    <w:p>
      <w:r>
        <w:t xml:space="preserve">Upota keksit lautasliinalla, jotta sormet eivät kosketa maitoa.</w:t>
      </w:r>
    </w:p>
    <w:p>
      <w:r>
        <w:rPr>
          <w:b/>
        </w:rPr>
        <w:t xml:space="preserve">Esimerkki 0.4298</w:t>
      </w:r>
    </w:p>
    <w:p>
      <w:r>
        <w:t xml:space="preserve">Tiivistä kotitekoisten raviolien reunat.</w:t>
      </w:r>
    </w:p>
    <w:p>
      <w:r>
        <w:rPr>
          <w:b/>
        </w:rPr>
        <w:t xml:space="preserve">Tulos</w:t>
      </w:r>
    </w:p>
    <w:p>
      <w:r>
        <w:t xml:space="preserve">Viillä reunat yhteen saksilla.</w:t>
      </w:r>
    </w:p>
    <w:p>
      <w:r>
        <w:rPr>
          <w:b/>
        </w:rPr>
        <w:t xml:space="preserve">Esimerkki 0.4299</w:t>
      </w:r>
    </w:p>
    <w:p>
      <w:r>
        <w:t xml:space="preserve">Miten loisit kirjahyllyn ulkoasuun yhtenäisyyttä?</w:t>
      </w:r>
    </w:p>
    <w:p>
      <w:r>
        <w:rPr>
          <w:b/>
        </w:rPr>
        <w:t xml:space="preserve">Tulos</w:t>
      </w:r>
    </w:p>
    <w:p>
      <w:r>
        <w:t xml:space="preserve">Ensin kannattaa hankkia hiomapaperin karkeus ja hioa jokainen puupala sileäksi.  Siitä eteenpäin haluat hankkia tahraa tai öljyä, joka luo tasaisen pinnan, ja kastaa puun siihen, jotta voit levittää sen nopeasti ja tehokkaasti.  Tämän jälkeen haluat antaa puun ajaa hyvin tuuletetussa tilassa ennen kuin arvioit, onko saamasi väri se, mitä halusit, jos ei, toista värjäysprosessi, kunnes olet tyytyväinen.</w:t>
      </w:r>
    </w:p>
    <w:p>
      <w:r>
        <w:rPr>
          <w:b/>
        </w:rPr>
        <w:t xml:space="preserve">Esimerkki 0.4300</w:t>
      </w:r>
    </w:p>
    <w:p>
      <w:r>
        <w:t xml:space="preserve">Puhdista paprika ruoanlaittoa varten</w:t>
      </w:r>
    </w:p>
    <w:p>
      <w:r>
        <w:rPr>
          <w:b/>
        </w:rPr>
        <w:t xml:space="preserve">Tulos</w:t>
      </w:r>
    </w:p>
    <w:p>
      <w:r>
        <w:t xml:space="preserve">Pese paprika lämpimässä vedessä.Leikkaa varovasti varren yläosa pois lusikalla ja voilla. Jos käytät pippuria kokonaisena, kaavi siemenet ja valkuainen pois, mutta älä riko pippuria. Jos pilkot, voit puolittaa ja poistaa sisuskalut,</w:t>
      </w:r>
    </w:p>
    <w:p>
      <w:r>
        <w:rPr>
          <w:b/>
        </w:rPr>
        <w:t xml:space="preserve">Esimerkki 0,4301</w:t>
      </w:r>
    </w:p>
    <w:p>
      <w:r>
        <w:t xml:space="preserve">Paras tapa lävistää korvat.</w:t>
      </w:r>
    </w:p>
    <w:p>
      <w:r>
        <w:rPr>
          <w:b/>
        </w:rPr>
        <w:t xml:space="preserve">Tulos</w:t>
      </w:r>
    </w:p>
    <w:p>
      <w:r>
        <w:t xml:space="preserve">Paras tapa lävistää korvat on työntää puolen tuuman paksuinen neula lävistettävään kohtaan.</w:t>
      </w:r>
    </w:p>
    <w:p>
      <w:r>
        <w:rPr>
          <w:b/>
        </w:rPr>
        <w:t xml:space="preserve">Esimerkki 0.4302</w:t>
      </w:r>
    </w:p>
    <w:p>
      <w:r>
        <w:t xml:space="preserve">miten näyttö tuhotaan?</w:t>
      </w:r>
    </w:p>
    <w:p>
      <w:r>
        <w:rPr>
          <w:b/>
        </w:rPr>
        <w:t xml:space="preserve">Tulos</w:t>
      </w:r>
    </w:p>
    <w:p>
      <w:r>
        <w:t xml:space="preserve">aseta se pakastimeen 1 tunniksi.</w:t>
      </w:r>
    </w:p>
    <w:p>
      <w:r>
        <w:rPr>
          <w:b/>
        </w:rPr>
        <w:t xml:space="preserve">Esimerkki 0.4303</w:t>
      </w:r>
    </w:p>
    <w:p>
      <w:r>
        <w:t xml:space="preserve">tehdä rannekoru</w:t>
      </w:r>
    </w:p>
    <w:p>
      <w:r>
        <w:rPr>
          <w:b/>
        </w:rPr>
        <w:t xml:space="preserve">Tulos</w:t>
      </w:r>
    </w:p>
    <w:p>
      <w:r>
        <w:t xml:space="preserve">Varmista, että klipsit suljetaan</w:t>
      </w:r>
    </w:p>
    <w:p>
      <w:r>
        <w:rPr>
          <w:b/>
        </w:rPr>
        <w:t xml:space="preserve">Esimerkki 0.4304</w:t>
      </w:r>
    </w:p>
    <w:p>
      <w:r>
        <w:t xml:space="preserve">miten pidät betat tappelemasta?</w:t>
      </w:r>
    </w:p>
    <w:p>
      <w:r>
        <w:rPr>
          <w:b/>
        </w:rPr>
        <w:t xml:space="preserve">Tulos</w:t>
      </w:r>
    </w:p>
    <w:p>
      <w:r>
        <w:t xml:space="preserve">Laita tyttö- ja poikabeta samaan kala-altaaseen.</w:t>
      </w:r>
    </w:p>
    <w:p>
      <w:r>
        <w:rPr>
          <w:b/>
        </w:rPr>
        <w:t xml:space="preserve">Esimerkki 0,4305</w:t>
      </w:r>
    </w:p>
    <w:p>
      <w:r>
        <w:t xml:space="preserve">Hankkiudu eroon hiirestä keittiössä.</w:t>
      </w:r>
    </w:p>
    <w:p>
      <w:r>
        <w:rPr>
          <w:b/>
        </w:rPr>
        <w:t xml:space="preserve">Tulos</w:t>
      </w:r>
    </w:p>
    <w:p>
      <w:r>
        <w:t xml:space="preserve">Voit kokeilla useita tapoja, vaikka se voi vaatia useamman kuin yhden yrityksen. Voit sijoittaa hiirenloukkuja mahdollisten sisäänkäyntien ympärille tai jääkaapin sisälle, jos kuulet niitä yöllä, tai voit vain sädettää niitä elektronisella zapperilla, joka karkottaa ne pois, eikä kuolleita hiiriä tarvitse hoitaa.</w:t>
      </w:r>
    </w:p>
    <w:p>
      <w:r>
        <w:rPr>
          <w:b/>
        </w:rPr>
        <w:t xml:space="preserve">Esimerkki 0.4306</w:t>
      </w:r>
    </w:p>
    <w:p>
      <w:r>
        <w:t xml:space="preserve">Miten täytän kuorrutuspussin?</w:t>
      </w:r>
    </w:p>
    <w:p>
      <w:r>
        <w:rPr>
          <w:b/>
        </w:rPr>
        <w:t xml:space="preserve">Tulos</w:t>
      </w:r>
    </w:p>
    <w:p>
      <w:r>
        <w:t xml:space="preserve">Tue kuorrutuspussi kupin avulla ja täytä pussi kuorrutteella haarukalla.</w:t>
      </w:r>
    </w:p>
    <w:p>
      <w:r>
        <w:rPr>
          <w:b/>
        </w:rPr>
        <w:t xml:space="preserve">Esimerkki 0.4307</w:t>
      </w:r>
    </w:p>
    <w:p>
      <w:r>
        <w:t xml:space="preserve">Miten pysyä viileänä kävellessäsi tai hölkätessäsi kesällä?</w:t>
      </w:r>
    </w:p>
    <w:p>
      <w:r>
        <w:rPr>
          <w:b/>
        </w:rPr>
        <w:t xml:space="preserve">Tulos</w:t>
      </w:r>
    </w:p>
    <w:p>
      <w:r>
        <w:t xml:space="preserve">Australiassa et saa lämpöuupumusta heinäkuussa, koska ulkona on jäätävän kylmä. Vesipullosi jäätyisi joka tapauksessa. Ota mukaan kuuma termospullo, joka pitää sinut lämpimänä, tai pysyttele sisällä, jossa tuli palaa mukavasti ja lämpimästi.</w:t>
      </w:r>
    </w:p>
    <w:p>
      <w:r>
        <w:rPr>
          <w:b/>
        </w:rPr>
        <w:t xml:space="preserve">Esimerkki 0.4308</w:t>
      </w:r>
    </w:p>
    <w:p>
      <w:r>
        <w:t xml:space="preserve">Miten saat kylpyhuoneeseesi luonnollisen kukkaisen tuoksun?</w:t>
      </w:r>
    </w:p>
    <w:p>
      <w:r>
        <w:rPr>
          <w:b/>
        </w:rPr>
        <w:t xml:space="preserve">Tulos</w:t>
      </w:r>
    </w:p>
    <w:p>
      <w:r>
        <w:t xml:space="preserve">Pidä kylpyhuoneessa pari ruukkuperunakasvia.</w:t>
      </w:r>
    </w:p>
    <w:p>
      <w:r>
        <w:rPr>
          <w:b/>
        </w:rPr>
        <w:t xml:space="preserve">Esimerkki 0.4309</w:t>
      </w:r>
    </w:p>
    <w:p>
      <w:r>
        <w:t xml:space="preserve">Lompakon suunnittelun tekeminen.</w:t>
      </w:r>
    </w:p>
    <w:p>
      <w:r>
        <w:rPr>
          <w:b/>
        </w:rPr>
        <w:t xml:space="preserve">Tulos</w:t>
      </w:r>
    </w:p>
    <w:p>
      <w:r>
        <w:t xml:space="preserve">Materiaalit valkoinen rakennuspaperi no2. lyijykynä ja 12 tuuman hallitsija .First valitsi 5 tuumaa tekee sitten lisätä 5 tuumaa lisää pituutta lisää toinen 1/2 taittaa.Merkitse viiva teidän hallitsija 10 1/2 tuumaa ja leveys molemmin puolin, joka on 4 tuumaa vasemmalla ja oikealla 10 1/2 tuuman merkki. Piirrä viimeinen viiva leveysmerkkien alareunaan, joka yhdistää nämä kaksi merkkiä, mikä on samoin kuin yläreuna.</w:t>
      </w:r>
    </w:p>
    <w:p>
      <w:r>
        <w:rPr>
          <w:b/>
        </w:rPr>
        <w:t xml:space="preserve">Esimerkki 0.4310</w:t>
      </w:r>
    </w:p>
    <w:p>
      <w:r>
        <w:t xml:space="preserve">miten tehdä kolmen papusalaatin</w:t>
      </w:r>
    </w:p>
    <w:p>
      <w:r>
        <w:rPr>
          <w:b/>
        </w:rPr>
        <w:t xml:space="preserve">Tulos</w:t>
      </w:r>
    </w:p>
    <w:p>
      <w:r>
        <w:t xml:space="preserve">Keitä 1/3 kupillista siiderietikkaa, 1/4 kupillista sokeria ja kasviöljyä sekä suolaa. Kaada valkaistun parmesaanijuuston ja vahapapujen, kidneypapujen ja punasipuliviipaleiden päälle; marinoi 1 tunti. Mausta suolalla ja pippurilla; lisää päälle persiljaa.</w:t>
      </w:r>
    </w:p>
    <w:p>
      <w:r>
        <w:rPr>
          <w:b/>
        </w:rPr>
        <w:t xml:space="preserve">Esimerkki 0,4311</w:t>
      </w:r>
    </w:p>
    <w:p>
      <w:r>
        <w:t xml:space="preserve">miten näet iphonen laskimella syöttämäsi ongelman ratkaisun?</w:t>
      </w:r>
    </w:p>
    <w:p>
      <w:r>
        <w:rPr>
          <w:b/>
        </w:rPr>
        <w:t xml:space="preserve">Tulos</w:t>
      </w:r>
    </w:p>
    <w:p>
      <w:r>
        <w:t xml:space="preserve">paina AC-painiketta.</w:t>
      </w:r>
    </w:p>
    <w:p>
      <w:r>
        <w:rPr>
          <w:b/>
        </w:rPr>
        <w:t xml:space="preserve">Esimerkki 0.4312</w:t>
      </w:r>
    </w:p>
    <w:p>
      <w:r>
        <w:t xml:space="preserve">Rekisteröityäksesi GMAILiin</w:t>
      </w:r>
    </w:p>
    <w:p>
      <w:r>
        <w:rPr>
          <w:b/>
        </w:rPr>
        <w:t xml:space="preserve">Tulos</w:t>
      </w:r>
    </w:p>
    <w:p>
      <w:r>
        <w:t xml:space="preserve">Luo uusi tili gmail-sovelluksella tai selaimellasi .</w:t>
      </w:r>
    </w:p>
    <w:p>
      <w:r>
        <w:rPr>
          <w:b/>
        </w:rPr>
        <w:t xml:space="preserve">Esimerkki 0.4313</w:t>
      </w:r>
    </w:p>
    <w:p>
      <w:r>
        <w:t xml:space="preserve">Palaa vanhaan kohtaan verkkosivulla.</w:t>
      </w:r>
    </w:p>
    <w:p>
      <w:r>
        <w:rPr>
          <w:b/>
        </w:rPr>
        <w:t xml:space="preserve">Tulos</w:t>
      </w:r>
    </w:p>
    <w:p>
      <w:r>
        <w:t xml:space="preserve">Palaa painamalla Shift ja CTRL.</w:t>
      </w:r>
    </w:p>
    <w:p>
      <w:r>
        <w:rPr>
          <w:b/>
        </w:rPr>
        <w:t xml:space="preserve">Esimerkki 0.4314</w:t>
      </w:r>
    </w:p>
    <w:p>
      <w:r>
        <w:t xml:space="preserve">Mitä voin käyttää pursottamiseen ilman pursotinpussia?</w:t>
      </w:r>
    </w:p>
    <w:p>
      <w:r>
        <w:rPr>
          <w:b/>
        </w:rPr>
        <w:t xml:space="preserve">Tulos</w:t>
      </w:r>
    </w:p>
    <w:p>
      <w:r>
        <w:t xml:space="preserve">Leikkaa paperisen eväspussin kulma.</w:t>
      </w:r>
    </w:p>
    <w:p>
      <w:r>
        <w:rPr>
          <w:b/>
        </w:rPr>
        <w:t xml:space="preserve">Esimerkki 0.4315</w:t>
      </w:r>
    </w:p>
    <w:p>
      <w:r>
        <w:t xml:space="preserve">Mitä aineksia tarvitaan perus kulhoon kasvisruokaa?</w:t>
      </w:r>
    </w:p>
    <w:p>
      <w:r>
        <w:rPr>
          <w:b/>
        </w:rPr>
        <w:t xml:space="preserve">Tulos</w:t>
      </w:r>
    </w:p>
    <w:p>
      <w:r>
        <w:t xml:space="preserve">Tarvitset kanalientä, nuudeleita, vihanneksia ja misojauhetta.</w:t>
      </w:r>
    </w:p>
    <w:p>
      <w:r>
        <w:rPr>
          <w:b/>
        </w:rPr>
        <w:t xml:space="preserve">Esimerkki 0.4316</w:t>
      </w:r>
    </w:p>
    <w:p>
      <w:r>
        <w:t xml:space="preserve">Kannabiskloonien kuljetus.</w:t>
      </w:r>
    </w:p>
    <w:p>
      <w:r>
        <w:rPr>
          <w:b/>
        </w:rPr>
        <w:t xml:space="preserve">Tulos</w:t>
      </w:r>
    </w:p>
    <w:p>
      <w:r>
        <w:t xml:space="preserve">Kääri juuret kuivaan pehmopaperiin ja laita ne jäähdyttimeen.</w:t>
      </w:r>
    </w:p>
    <w:p>
      <w:r>
        <w:rPr>
          <w:b/>
        </w:rPr>
        <w:t xml:space="preserve">Esimerkki 0.4317</w:t>
      </w:r>
    </w:p>
    <w:p>
      <w:r>
        <w:t xml:space="preserve">Terveellisen smoothien nauttiminen.</w:t>
      </w:r>
    </w:p>
    <w:p>
      <w:r>
        <w:rPr>
          <w:b/>
        </w:rPr>
        <w:t xml:space="preserve">Tulos</w:t>
      </w:r>
    </w:p>
    <w:p>
      <w:r>
        <w:t xml:space="preserve">Tee kurkku-oliivismoothie, jota voit nauttia milloin tahansa, aamulla päivän alkajaisiksi tai illalla väsyttävän päivän jälkeen.</w:t>
      </w:r>
    </w:p>
    <w:p>
      <w:r>
        <w:rPr>
          <w:b/>
        </w:rPr>
        <w:t xml:space="preserve">Esimerkki 0.4318</w:t>
      </w:r>
    </w:p>
    <w:p>
      <w:r>
        <w:t xml:space="preserve">Tee muhennosta leirinuotiolla.</w:t>
      </w:r>
    </w:p>
    <w:p>
      <w:r>
        <w:rPr>
          <w:b/>
        </w:rPr>
        <w:t xml:space="preserve">Tulos</w:t>
      </w:r>
    </w:p>
    <w:p>
      <w:r>
        <w:t xml:space="preserve">Luo nuotio ja ripusta sen päälle iso metallinen pylväs. Lisää lihaa, vihanneksia, lihalientä ja olutta. Kypsennä useita minuutteja.</w:t>
      </w:r>
    </w:p>
    <w:p>
      <w:r>
        <w:rPr>
          <w:b/>
        </w:rPr>
        <w:t xml:space="preserve">Esimerkki 0.4319</w:t>
      </w:r>
    </w:p>
    <w:p>
      <w:r>
        <w:t xml:space="preserve">millä paahdetaan vihanneksia?</w:t>
      </w:r>
    </w:p>
    <w:p>
      <w:r>
        <w:rPr>
          <w:b/>
        </w:rPr>
        <w:t xml:space="preserve">Tulos</w:t>
      </w:r>
    </w:p>
    <w:p>
      <w:r>
        <w:t xml:space="preserve">pergamenttipaperia pyyhkeet</w:t>
      </w:r>
    </w:p>
    <w:p>
      <w:r>
        <w:rPr>
          <w:b/>
        </w:rPr>
        <w:t xml:space="preserve">Esimerkki 0,4320</w:t>
      </w:r>
    </w:p>
    <w:p>
      <w:r>
        <w:t xml:space="preserve">Hankkia materiaaleja paracord-tuolia varten.</w:t>
      </w:r>
    </w:p>
    <w:p>
      <w:r>
        <w:rPr>
          <w:b/>
        </w:rPr>
        <w:t xml:space="preserve">Tulos</w:t>
      </w:r>
    </w:p>
    <w:p>
      <w:r>
        <w:t xml:space="preserve">Tarvitset 2 pakettia paracordia (100 jalkaa kumpikin) Valitse värit, jotka sopivat esteettiseen tyyliisi. Voit halutessasi käyttää aikaa kehyksen ruiskumaalaamiseen. Saatat tarvita sakset tai veitsen ylimääräisen narun leikkaamiseen ja taserin, jolla voit varovasti sulattaa mahdolliset haalistuneet päät.</w:t>
      </w:r>
    </w:p>
    <w:p>
      <w:r>
        <w:rPr>
          <w:b/>
        </w:rPr>
        <w:t xml:space="preserve">Esimerkki 0,4321</w:t>
      </w:r>
    </w:p>
    <w:p>
      <w:r>
        <w:t xml:space="preserve">Miten suklaataikina säilytetään parhaiten pitkäaikaista käyttöä varten?</w:t>
      </w:r>
    </w:p>
    <w:p>
      <w:r>
        <w:rPr>
          <w:b/>
        </w:rPr>
        <w:t xml:space="preserve">Tulos</w:t>
      </w:r>
    </w:p>
    <w:p>
      <w:r>
        <w:t xml:space="preserve">Täytä taikina mutasäiliöön ja hautaa se 3x3x3 jalan kokoiseen kuoppaan maahan ja laita sen päälle viileää mutaa.</w:t>
      </w:r>
    </w:p>
    <w:p>
      <w:r>
        <w:rPr>
          <w:b/>
        </w:rPr>
        <w:t xml:space="preserve">Esimerkki 0,4322</w:t>
      </w:r>
    </w:p>
    <w:p>
      <w:r>
        <w:t xml:space="preserve">miten poistat veren matosta?</w:t>
      </w:r>
    </w:p>
    <w:p>
      <w:r>
        <w:rPr>
          <w:b/>
        </w:rPr>
        <w:t xml:space="preserve">Tulos</w:t>
      </w:r>
    </w:p>
    <w:p>
      <w:r>
        <w:t xml:space="preserve">Sekoita yksi ruokalusikallinen nestemäistä käsikäyttöistä pesuainetta kahteen kuppiin vettä. hankaa tahraa puhtaalla valkoisella liinalla pesuaineliuoksella, kunnes neste on poistunut.</w:t>
      </w:r>
    </w:p>
    <w:p>
      <w:r>
        <w:rPr>
          <w:b/>
        </w:rPr>
        <w:t xml:space="preserve">Esimerkki 0.4323</w:t>
      </w:r>
    </w:p>
    <w:p>
      <w:r>
        <w:t xml:space="preserve">putki</w:t>
      </w:r>
    </w:p>
    <w:p>
      <w:r>
        <w:rPr>
          <w:b/>
        </w:rPr>
        <w:t xml:space="preserve">Tulos</w:t>
      </w:r>
    </w:p>
    <w:p>
      <w:r>
        <w:t xml:space="preserve">polttaa ilmaa poltettaessa</w:t>
      </w:r>
    </w:p>
    <w:p>
      <w:r>
        <w:rPr>
          <w:b/>
        </w:rPr>
        <w:t xml:space="preserve">Esimerkki 0.4324</w:t>
      </w:r>
    </w:p>
    <w:p>
      <w:r>
        <w:t xml:space="preserve">Voit valmistaa oman ruskean sokerin melassista ja sokerista.</w:t>
      </w:r>
    </w:p>
    <w:p>
      <w:r>
        <w:rPr>
          <w:b/>
        </w:rPr>
        <w:t xml:space="preserve">Tulos</w:t>
      </w:r>
    </w:p>
    <w:p>
      <w:r>
        <w:t xml:space="preserve">Käytä kymmenen ruokalusikallista melassia jokaista kupillista sokeria kohti.</w:t>
      </w:r>
    </w:p>
    <w:p>
      <w:r>
        <w:rPr>
          <w:b/>
        </w:rPr>
        <w:t xml:space="preserve">Esimerkki 0,4325</w:t>
      </w:r>
    </w:p>
    <w:p>
      <w:r>
        <w:t xml:space="preserve">Miten opettaa kani pyörimään ympyrää ympärilläsi?</w:t>
      </w:r>
    </w:p>
    <w:p>
      <w:r>
        <w:rPr>
          <w:b/>
        </w:rPr>
        <w:t xml:space="preserve">Tulos</w:t>
      </w:r>
    </w:p>
    <w:p>
      <w:r>
        <w:t xml:space="preserve">Kutsun jokaisen tempun kutsumalla kanini nimeä, asettamalla sen takanani johtamalla ja antamalla sitten komennot pyörähdä ympärilläni. Joka kerta, kun kani suorittaa tempun, napsauta naksutinta ja anna sille herkku sekä paljon sanallista kiitosta. Jos pupusi ei tee sitä, sano tiukasti Ei ja aloita alusta.</w:t>
      </w:r>
    </w:p>
    <w:p>
      <w:r>
        <w:rPr>
          <w:b/>
        </w:rPr>
        <w:t xml:space="preserve">Esimerkki 0,4326</w:t>
      </w:r>
    </w:p>
    <w:p>
      <w:r>
        <w:t xml:space="preserve">Miten voin toimia lapseni kanssa, kun hän valitsee vaihtoehdon?</w:t>
      </w:r>
    </w:p>
    <w:p>
      <w:r>
        <w:rPr>
          <w:b/>
        </w:rPr>
        <w:t xml:space="preserve">Tulos</w:t>
      </w:r>
    </w:p>
    <w:p>
      <w:r>
        <w:t xml:space="preserve">Anna heille kaksi vaihtoehtoa, joita et hyväksy, ja anna heidän valita, niin he eivät tunne oloaan niin voimattomaksi.</w:t>
      </w:r>
    </w:p>
    <w:p>
      <w:r>
        <w:rPr>
          <w:b/>
        </w:rPr>
        <w:t xml:space="preserve">Esimerkki 0,4327</w:t>
      </w:r>
    </w:p>
    <w:p>
      <w:r>
        <w:t xml:space="preserve">miten luonnollisesti pehmentää vaatteita</w:t>
      </w:r>
    </w:p>
    <w:p>
      <w:r>
        <w:rPr>
          <w:b/>
        </w:rPr>
        <w:t xml:space="preserve">Tulos</w:t>
      </w:r>
    </w:p>
    <w:p>
      <w:r>
        <w:t xml:space="preserve">Lisää1/2 kupillista sokeriruokosokeria tislattua etikkaa huuhtelukiertoon.</w:t>
      </w:r>
    </w:p>
    <w:p>
      <w:r>
        <w:rPr>
          <w:b/>
        </w:rPr>
        <w:t xml:space="preserve">Esimerkki 0,4328</w:t>
      </w:r>
    </w:p>
    <w:p>
      <w:r>
        <w:t xml:space="preserve">Miten suklaa sulatetaan?</w:t>
      </w:r>
    </w:p>
    <w:p>
      <w:r>
        <w:rPr>
          <w:b/>
        </w:rPr>
        <w:t xml:space="preserve">Tulos</w:t>
      </w:r>
    </w:p>
    <w:p>
      <w:r>
        <w:t xml:space="preserve">Laita suklaa kuppiin ja laita liedelle keskilämmölle ja sekoita 5 minuutin ajan.</w:t>
      </w:r>
    </w:p>
    <w:p>
      <w:r>
        <w:rPr>
          <w:b/>
        </w:rPr>
        <w:t xml:space="preserve">Esimerkki 0.4329</w:t>
      </w:r>
    </w:p>
    <w:p>
      <w:r>
        <w:t xml:space="preserve">Vaniljakastikkeen laittaminen donitsin sisälle</w:t>
      </w:r>
    </w:p>
    <w:p>
      <w:r>
        <w:rPr>
          <w:b/>
        </w:rPr>
        <w:t xml:space="preserve">Tulos</w:t>
      </w:r>
    </w:p>
    <w:p>
      <w:r>
        <w:t xml:space="preserve">Pistele reikä donitsin kylkeen, aseta pursotuskärki ja pussi ja vedä vaniljakastike ulos donitsista.</w:t>
      </w:r>
    </w:p>
    <w:p>
      <w:r>
        <w:rPr>
          <w:b/>
        </w:rPr>
        <w:t xml:space="preserve">Esimerkki 0,4330</w:t>
      </w:r>
    </w:p>
    <w:p>
      <w:r>
        <w:t xml:space="preserve">Neljä ainesosaa mangon kellua</w:t>
      </w:r>
    </w:p>
    <w:p>
      <w:r>
        <w:rPr>
          <w:b/>
        </w:rPr>
        <w:t xml:space="preserve">Tulos</w:t>
      </w:r>
    </w:p>
    <w:p>
      <w:r>
        <w:t xml:space="preserve">Kuutioi mangot. Vuoraa 9-tuumainen (22,86 cm) neliönmuotoinen vuokavuoka pergamenttipaperilla. Sekoita kermavaahto. Lisää kermaseos vuokaan. Lisää kerros kuutioituja mangoja. Lisää toinen kerros grahamkeksejä. Peitä seos ja laita se uuniin.</w:t>
      </w:r>
    </w:p>
    <w:p>
      <w:r>
        <w:rPr>
          <w:b/>
        </w:rPr>
        <w:t xml:space="preserve">Esimerkki 0,4331</w:t>
      </w:r>
    </w:p>
    <w:p>
      <w:r>
        <w:t xml:space="preserve">Kuinka tehdä sitruunaslushieita kotona.</w:t>
      </w:r>
    </w:p>
    <w:p>
      <w:r>
        <w:rPr>
          <w:b/>
        </w:rPr>
        <w:t xml:space="preserve">Tulos</w:t>
      </w:r>
    </w:p>
    <w:p>
      <w:r>
        <w:t xml:space="preserve">Käytä jääpalalevyä limonadin jäädyttämiseen.  Käytä elintarvikekaupoissa myytävää kartonkia.  Kun sitruuna (jää) on jäätynyt, laita jääpaloja tehosekoittimeen. Sekoita aluksi pienellä nopeudella ja nosta sitten nopeutta. Lisää 1/2 kupillista tuoretta sitruunamehua ja 1/4 kupillista suolaa. Kun se on sekoitettu, tarjoile lautaselle.</w:t>
      </w:r>
    </w:p>
    <w:p>
      <w:r>
        <w:rPr>
          <w:b/>
        </w:rPr>
        <w:t xml:space="preserve">Esimerkki 0,4332</w:t>
      </w:r>
    </w:p>
    <w:p>
      <w:r>
        <w:t xml:space="preserve">miten hattua kannattaisi kallistaa?</w:t>
      </w:r>
    </w:p>
    <w:p>
      <w:r>
        <w:rPr>
          <w:b/>
        </w:rPr>
        <w:t xml:space="preserve">Tulos</w:t>
      </w:r>
    </w:p>
    <w:p>
      <w:r>
        <w:t xml:space="preserve">siirrä sitä hieman eteenpäin ja ylöspäin.</w:t>
      </w:r>
    </w:p>
    <w:p>
      <w:r>
        <w:rPr>
          <w:b/>
        </w:rPr>
        <w:t xml:space="preserve">Esimerkki 0,4333</w:t>
      </w:r>
    </w:p>
    <w:p>
      <w:r>
        <w:t xml:space="preserve">Kuinka tehdä Coca-Cola-slurpeet kotona.</w:t>
      </w:r>
    </w:p>
    <w:p>
      <w:r>
        <w:rPr>
          <w:b/>
        </w:rPr>
        <w:t xml:space="preserve">Tulos</w:t>
      </w:r>
    </w:p>
    <w:p>
      <w:r>
        <w:t xml:space="preserve">Käytä jääpalalevyä Cokiksen tai muun Cola-soodan jäädyttämiseen.    Kun Coca-Cola (Ice) on jäätynyt, laita jääkuutiot pannuun liedellä.  Sekoita, kunnes se kiehuu. Lisää 1/2 kupillista kokista. Kun se on sekoitettu, tarjoile lasissa.</w:t>
      </w:r>
    </w:p>
    <w:p>
      <w:r>
        <w:rPr>
          <w:b/>
        </w:rPr>
        <w:t xml:space="preserve">Esimerkki 0,4334</w:t>
      </w:r>
    </w:p>
    <w:p>
      <w:r>
        <w:t xml:space="preserve">Tee jäljitystaulukko.</w:t>
      </w:r>
    </w:p>
    <w:p>
      <w:r>
        <w:rPr>
          <w:b/>
        </w:rPr>
        <w:t xml:space="preserve">Tulos</w:t>
      </w:r>
    </w:p>
    <w:p>
      <w:r>
        <w:t xml:space="preserve">Aseta puinen leikkuulauta lampun päälle.</w:t>
      </w:r>
    </w:p>
    <w:p>
      <w:r>
        <w:rPr>
          <w:b/>
        </w:rPr>
        <w:t xml:space="preserve">Esimerkki 0,4335</w:t>
      </w:r>
    </w:p>
    <w:p>
      <w:r>
        <w:t xml:space="preserve">Miten saat yhteen juuttuneet legot erilleen?</w:t>
      </w:r>
    </w:p>
    <w:p>
      <w:r>
        <w:rPr>
          <w:b/>
        </w:rPr>
        <w:t xml:space="preserve">Tulos</w:t>
      </w:r>
    </w:p>
    <w:p>
      <w:r>
        <w:t xml:space="preserve">Työnnä ohut paperi palojen väliin ja nosta, kunnes ne irtoavat toisistaan.</w:t>
      </w:r>
    </w:p>
    <w:p>
      <w:r>
        <w:rPr>
          <w:b/>
        </w:rPr>
        <w:t xml:space="preserve">Esimerkki 0,4336</w:t>
      </w:r>
    </w:p>
    <w:p>
      <w:r>
        <w:t xml:space="preserve">Miten puhdistan talvihanskat?</w:t>
      </w:r>
    </w:p>
    <w:p>
      <w:r>
        <w:rPr>
          <w:b/>
        </w:rPr>
        <w:t xml:space="preserve">Tulos</w:t>
      </w:r>
    </w:p>
    <w:p>
      <w:r>
        <w:t xml:space="preserve">Jos ne ovat kangasta, pese ne pesukoneessa muiden talvivaatteiden kanssa, jos ne ovat voimakkaasti likaantuneet, kuumalla vedellä.</w:t>
      </w:r>
    </w:p>
    <w:p>
      <w:r>
        <w:rPr>
          <w:b/>
        </w:rPr>
        <w:t xml:space="preserve">Esimerkki 0,4337</w:t>
      </w:r>
    </w:p>
    <w:p>
      <w:r>
        <w:t xml:space="preserve">Jotta marja- ja myslikerrokset pysyisivät ehjinä, kun teet Granola Crunch Berry Yogurt Popsicle -jäätelöä.</w:t>
      </w:r>
    </w:p>
    <w:p>
      <w:r>
        <w:rPr>
          <w:b/>
        </w:rPr>
        <w:t xml:space="preserve">Tulos</w:t>
      </w:r>
    </w:p>
    <w:p>
      <w:r>
        <w:t xml:space="preserve">Varmista, että viimeinen ainesosa on maito, koska se toimii sideaineena ja pitää mysli- ja marjakerrokset ehjinä.</w:t>
      </w:r>
    </w:p>
    <w:p>
      <w:r>
        <w:rPr>
          <w:b/>
        </w:rPr>
        <w:t xml:space="preserve">Esimerkki 0,4338</w:t>
      </w:r>
    </w:p>
    <w:p>
      <w:r>
        <w:t xml:space="preserve">Leikkaa sivuja kirjasta</w:t>
      </w:r>
    </w:p>
    <w:p>
      <w:r>
        <w:rPr>
          <w:b/>
        </w:rPr>
        <w:t xml:space="preserve">Tulos</w:t>
      </w:r>
    </w:p>
    <w:p>
      <w:r>
        <w:t xml:space="preserve">Avaa kirja muoviveitsellä ja leikkaa sivua pitkin läheltä sidontaa.</w:t>
      </w:r>
    </w:p>
    <w:p>
      <w:r>
        <w:rPr>
          <w:b/>
        </w:rPr>
        <w:t xml:space="preserve">Esimerkki 0,4339</w:t>
      </w:r>
    </w:p>
    <w:p>
      <w:r>
        <w:t xml:space="preserve">Mitä voin sulkea kotitekoinen teepussi</w:t>
      </w:r>
    </w:p>
    <w:p>
      <w:r>
        <w:rPr>
          <w:b/>
        </w:rPr>
        <w:t xml:space="preserve">Tulos</w:t>
      </w:r>
    </w:p>
    <w:p>
      <w:r>
        <w:t xml:space="preserve">Voit sulkea pussin teipillä.</w:t>
      </w:r>
    </w:p>
    <w:p>
      <w:r>
        <w:rPr>
          <w:b/>
        </w:rPr>
        <w:t xml:space="preserve">Esimerkki 0,4340</w:t>
      </w:r>
    </w:p>
    <w:p>
      <w:r>
        <w:t xml:space="preserve">Miten astianpesukone puhdistetaan?</w:t>
      </w:r>
    </w:p>
    <w:p>
      <w:r>
        <w:rPr>
          <w:b/>
        </w:rPr>
        <w:t xml:space="preserve">Tulos</w:t>
      </w:r>
    </w:p>
    <w:p>
      <w:r>
        <w:t xml:space="preserve">Aloita täydellä astianpesukoneella. Aseta kupillinen valkoista etikkaa astianpesukoneelle soveltuvaan astiaan koneen ylähyllylle. Käynnistä astianpesukone kuumavesiprosessilla.</w:t>
      </w:r>
    </w:p>
    <w:p>
      <w:r>
        <w:rPr>
          <w:b/>
        </w:rPr>
        <w:t xml:space="preserve">Esimerkki 0,4341</w:t>
      </w:r>
    </w:p>
    <w:p>
      <w:r>
        <w:t xml:space="preserve">Kuinka tehdä koristeellinen paperiketju.</w:t>
      </w:r>
    </w:p>
    <w:p>
      <w:r>
        <w:rPr>
          <w:b/>
        </w:rPr>
        <w:t xml:space="preserve">Tulos</w:t>
      </w:r>
    </w:p>
    <w:p>
      <w:r>
        <w:t xml:space="preserve">Ota sakset ja leikkaa kaistaleita rakennuspaperista. Sido toisen puolen pää toisiinsa, työnnä sitten toinen kaistale reiän läpi ja liimaa yhteen. Jatka, kunnes olet saanut haluamasi pituuden.</w:t>
      </w:r>
    </w:p>
    <w:p>
      <w:r>
        <w:rPr>
          <w:b/>
        </w:rPr>
        <w:t xml:space="preserve">Esimerkki 0,4342</w:t>
      </w:r>
    </w:p>
    <w:p>
      <w:r>
        <w:t xml:space="preserve">Kuivaa pienet vaatteet ilman kuivauskonetta.</w:t>
      </w:r>
    </w:p>
    <w:p>
      <w:r>
        <w:rPr>
          <w:b/>
        </w:rPr>
        <w:t xml:space="preserve">Tulos</w:t>
      </w:r>
    </w:p>
    <w:p>
      <w:r>
        <w:t xml:space="preserve">Laita tuotteet salaattikulhoon.</w:t>
      </w:r>
    </w:p>
    <w:p>
      <w:r>
        <w:rPr>
          <w:b/>
        </w:rPr>
        <w:t xml:space="preserve">Esimerkki 0,4343</w:t>
      </w:r>
    </w:p>
    <w:p>
      <w:r>
        <w:t xml:space="preserve">Kuinka tehdä suklaapähkinä-Rum 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Semi Sweet -suklaalastut, kunnes ne ovat sulaneet ja sekoittuneet perusteellisesti. Vatkaa joukkoon 1 7 unssin vaahtokarkkikermapurkki, 1/4 kupillista tummaa rommia, 1/2 kupillista hienonnettuja saksanpähkinöitä kuorineen ja sisuksineen sekä 1 tl vaniljauutetta. Siirrä fudge voideltuun 8 x 13" vuokaan ja anna jäähtyä, ennen kuin leikkaat neliöiksi.</w:t>
      </w:r>
    </w:p>
    <w:p>
      <w:r>
        <w:rPr>
          <w:b/>
        </w:rPr>
        <w:t xml:space="preserve">Esimerkki 0.4344</w:t>
      </w:r>
    </w:p>
    <w:p>
      <w:r>
        <w:t xml:space="preserve">Voit piirtää ympyrän paperille seuraavasti</w:t>
      </w:r>
    </w:p>
    <w:p>
      <w:r>
        <w:rPr>
          <w:b/>
        </w:rPr>
        <w:t xml:space="preserve">Tulos</w:t>
      </w:r>
    </w:p>
    <w:p>
      <w:r>
        <w:t xml:space="preserve">Ota lasikuutio ja piirrä sen ympärille</w:t>
      </w:r>
    </w:p>
    <w:p>
      <w:r>
        <w:rPr>
          <w:b/>
        </w:rPr>
        <w:t xml:space="preserve">Esimerkki 0,4345</w:t>
      </w:r>
    </w:p>
    <w:p>
      <w:r>
        <w:t xml:space="preserve">Miten poraat reiän penniin?</w:t>
      </w:r>
    </w:p>
    <w:p>
      <w:r>
        <w:rPr>
          <w:b/>
        </w:rPr>
        <w:t xml:space="preserve">Tulos</w:t>
      </w:r>
    </w:p>
    <w:p>
      <w:r>
        <w:t xml:space="preserve">Suihkuta WD-40:tä pennin päälle ja huuhtele se vedellä, jotta se pysyy viileämpänä. Aseta pennit puusepänpihtiin ja käytä sitten poraa keskelle. Talttaile koholla olevat reunat alas.</w:t>
      </w:r>
    </w:p>
    <w:p>
      <w:r>
        <w:rPr>
          <w:b/>
        </w:rPr>
        <w:t xml:space="preserve">Esimerkki 0,4346</w:t>
      </w:r>
    </w:p>
    <w:p>
      <w:r>
        <w:t xml:space="preserve">Mitä tarvikkeita tarvitset tehdessäsi kynttilänpidikkeen vanhasta CD-levystä?</w:t>
      </w:r>
    </w:p>
    <w:p>
      <w:r>
        <w:rPr>
          <w:b/>
        </w:rPr>
        <w:t xml:space="preserve">Tulos</w:t>
      </w:r>
    </w:p>
    <w:p>
      <w:r>
        <w:t xml:space="preserve">Vanha CD-levy Öljyväri Glitter Koristetarra tai paljetteja Liima Liima</w:t>
      </w:r>
    </w:p>
    <w:p>
      <w:r>
        <w:rPr>
          <w:b/>
        </w:rPr>
        <w:t xml:space="preserve">Esimerkki 0,4347</w:t>
      </w:r>
    </w:p>
    <w:p>
      <w:r>
        <w:t xml:space="preserve">miten kirjoitat esseen?</w:t>
      </w:r>
    </w:p>
    <w:p>
      <w:r>
        <w:rPr>
          <w:b/>
        </w:rPr>
        <w:t xml:space="preserve">Tulos</w:t>
      </w:r>
    </w:p>
    <w:p>
      <w:r>
        <w:t xml:space="preserve">avaa verkkoselaimesi ja kirjoita.</w:t>
      </w:r>
    </w:p>
    <w:p>
      <w:r>
        <w:rPr>
          <w:b/>
        </w:rPr>
        <w:t xml:space="preserve">Esimerkki 0.4348</w:t>
      </w:r>
    </w:p>
    <w:p>
      <w:r>
        <w:t xml:space="preserve">Suojaa autoasi naarmuilta autotallissa,</w:t>
      </w:r>
    </w:p>
    <w:p>
      <w:r>
        <w:rPr>
          <w:b/>
        </w:rPr>
        <w:t xml:space="preserve">Tulos</w:t>
      </w:r>
    </w:p>
    <w:p>
      <w:r>
        <w:t xml:space="preserve">jätä tyynyt sen viereen, mihin autosi pysäköidään autotallissa.</w:t>
      </w:r>
    </w:p>
    <w:p>
      <w:r>
        <w:rPr>
          <w:b/>
        </w:rPr>
        <w:t xml:space="preserve">Esimerkki 0,4349</w:t>
      </w:r>
    </w:p>
    <w:p>
      <w:r>
        <w:t xml:space="preserve">Kylvetä suuri koira.</w:t>
      </w:r>
    </w:p>
    <w:p>
      <w:r>
        <w:rPr>
          <w:b/>
        </w:rPr>
        <w:t xml:space="preserve">Tulos</w:t>
      </w:r>
    </w:p>
    <w:p>
      <w:r>
        <w:t xml:space="preserve">Täytä lastenallas mehulla ja kutsu koira altaaseen herkkujen avulla. Pese ja huuhtele koira altaassa ollessaan.</w:t>
      </w:r>
    </w:p>
    <w:p>
      <w:r>
        <w:rPr>
          <w:b/>
        </w:rPr>
        <w:t xml:space="preserve">Esimerkki 0,4350</w:t>
      </w:r>
    </w:p>
    <w:p>
      <w:r>
        <w:t xml:space="preserve">Tee vanhasta paidasta kravattipaita.</w:t>
      </w:r>
    </w:p>
    <w:p>
      <w:r>
        <w:rPr>
          <w:b/>
        </w:rPr>
        <w:t xml:space="preserve">Tulos</w:t>
      </w:r>
    </w:p>
    <w:p>
      <w:r>
        <w:t xml:space="preserve">Leikkaa paidan selkäosa suoraksi poikki ja paidan etuosa pitkäksi W:ksi. Tee viilto W:hen, joka päättyy siihen, mihin selkäosa laskeutuu. Sido V:n kaksi osaa yhteen.</w:t>
      </w:r>
    </w:p>
    <w:p>
      <w:r>
        <w:rPr>
          <w:b/>
        </w:rPr>
        <w:t xml:space="preserve">Esimerkki 0.4351</w:t>
      </w:r>
    </w:p>
    <w:p>
      <w:r>
        <w:t xml:space="preserve">Tahran poistaminen vaatteista.</w:t>
      </w:r>
    </w:p>
    <w:p>
      <w:r>
        <w:rPr>
          <w:b/>
        </w:rPr>
        <w:t xml:space="preserve">Tulos</w:t>
      </w:r>
    </w:p>
    <w:p>
      <w:r>
        <w:t xml:space="preserve">Pyyhi tahra rätillä ja astianpesuaineella.</w:t>
      </w:r>
    </w:p>
    <w:p>
      <w:r>
        <w:rPr>
          <w:b/>
        </w:rPr>
        <w:t xml:space="preserve">Esimerkki 0.4352</w:t>
      </w:r>
    </w:p>
    <w:p>
      <w:r>
        <w:t xml:space="preserve">miten tehdä mehu urat puulauta</w:t>
      </w:r>
    </w:p>
    <w:p>
      <w:r>
        <w:rPr>
          <w:b/>
        </w:rPr>
        <w:t xml:space="preserve">Tulos</w:t>
      </w:r>
    </w:p>
    <w:p>
      <w:r>
        <w:t xml:space="preserve">käytä pizzapyörää</w:t>
      </w:r>
    </w:p>
    <w:p>
      <w:r>
        <w:rPr>
          <w:b/>
        </w:rPr>
        <w:t xml:space="preserve">Esimerkki 0.4353</w:t>
      </w:r>
    </w:p>
    <w:p>
      <w:r>
        <w:t xml:space="preserve">Yksityiskohtaisesti auton istuimet itse.</w:t>
      </w:r>
    </w:p>
    <w:p>
      <w:r>
        <w:rPr>
          <w:b/>
        </w:rPr>
        <w:t xml:space="preserve">Tulos</w:t>
      </w:r>
    </w:p>
    <w:p>
      <w:r>
        <w:t xml:space="preserve">Ota raskaan sarjan spraymaalipurkki ja lisää siihen yhtä paljon soodaa, Dawnia ja etikkaa.Suihkuta tahroja ja anna seoksen vaikuttaa muutaman minuutin ajan. Ota hankausharja ja harjaa tahroja ympyröittäin.Käytä nyt pölynimuria tai höyrypuhdistinta, jossa on VAIN vettä, "huuhtelemaan" istuimet pois.</w:t>
      </w:r>
    </w:p>
    <w:p>
      <w:r>
        <w:rPr>
          <w:b/>
        </w:rPr>
        <w:t xml:space="preserve">Esimerkki 0.4354</w:t>
      </w:r>
    </w:p>
    <w:p>
      <w:r>
        <w:t xml:space="preserve">Miten kananmunat korjataan?</w:t>
      </w:r>
    </w:p>
    <w:p>
      <w:r>
        <w:rPr>
          <w:b/>
        </w:rPr>
        <w:t xml:space="preserve">Tulos</w:t>
      </w:r>
    </w:p>
    <w:p>
      <w:r>
        <w:t xml:space="preserve">Kerää munat vähintään kerran päivässä, erityisesti kuumalla säällä. Ensimmäisen keräyksen olisi tapahduttava ennen klo 10.00. Aloita keräämällä ne munat, joissa ei ole kanoja. Nosta sitten varovasti ylös ne kanat, jotka istuvat pesissä, poista nopeasti kaikki munat pesästä ja laita kanat takaisin nukkumaan.</w:t>
      </w:r>
    </w:p>
    <w:p>
      <w:r>
        <w:rPr>
          <w:b/>
        </w:rPr>
        <w:t xml:space="preserve">Esimerkki 0,4355</w:t>
      </w:r>
    </w:p>
    <w:p>
      <w:r>
        <w:t xml:space="preserve">Miten leikkaan puupalan projektiani varten?</w:t>
      </w:r>
    </w:p>
    <w:p>
      <w:r>
        <w:rPr>
          <w:b/>
        </w:rPr>
        <w:t xml:space="preserve">Tulos</w:t>
      </w:r>
    </w:p>
    <w:p>
      <w:r>
        <w:t xml:space="preserve">Käytä käsisahaa projektin leikkaamiseen.</w:t>
      </w:r>
    </w:p>
    <w:p>
      <w:r>
        <w:rPr>
          <w:b/>
        </w:rPr>
        <w:t xml:space="preserve">Esimerkki 0.4356</w:t>
      </w:r>
    </w:p>
    <w:p>
      <w:r>
        <w:t xml:space="preserve">Tyynyn täyttäminen untuvalla,</w:t>
      </w:r>
    </w:p>
    <w:p>
      <w:r>
        <w:rPr>
          <w:b/>
        </w:rPr>
        <w:t xml:space="preserve">Tulos</w:t>
      </w:r>
    </w:p>
    <w:p>
      <w:r>
        <w:t xml:space="preserve">avaa pää, laita untuvaa käsin, kunnes se saavuttaa haluamasi kiinteyden, ja kylvä sitten höyhenet yhteen.</w:t>
      </w:r>
    </w:p>
    <w:p>
      <w:r>
        <w:rPr>
          <w:b/>
        </w:rPr>
        <w:t xml:space="preserve">Esimerkki 0.4357</w:t>
      </w:r>
    </w:p>
    <w:p>
      <w:r>
        <w:t xml:space="preserve">Tee marinoituja munia.</w:t>
      </w:r>
    </w:p>
    <w:p>
      <w:r>
        <w:rPr>
          <w:b/>
        </w:rPr>
        <w:t xml:space="preserve">Tulos</w:t>
      </w:r>
    </w:p>
    <w:p>
      <w:r>
        <w:t xml:space="preserve">Liota munia kookosöljyssä viikon ajan.</w:t>
      </w:r>
    </w:p>
    <w:p>
      <w:r>
        <w:rPr>
          <w:b/>
        </w:rPr>
        <w:t xml:space="preserve">Esimerkki 0.4358</w:t>
      </w:r>
    </w:p>
    <w:p>
      <w:r>
        <w:t xml:space="preserve">Miten voit tehdä yhteistyötä jonkin kanssa?</w:t>
      </w:r>
    </w:p>
    <w:p>
      <w:r>
        <w:rPr>
          <w:b/>
        </w:rPr>
        <w:t xml:space="preserve">Tulos</w:t>
      </w:r>
    </w:p>
    <w:p>
      <w:r>
        <w:t xml:space="preserve">samaa mieltä siitä, mitä tapahtuu.</w:t>
      </w:r>
    </w:p>
    <w:p>
      <w:r>
        <w:rPr>
          <w:b/>
        </w:rPr>
        <w:t xml:space="preserve">Esimerkki 0.4359</w:t>
      </w:r>
    </w:p>
    <w:p>
      <w:r>
        <w:t xml:space="preserve">Tee nopeasti säilöttyjä vihanneksia</w:t>
      </w:r>
    </w:p>
    <w:p>
      <w:r>
        <w:rPr>
          <w:b/>
        </w:rPr>
        <w:t xml:space="preserve">Tulos</w:t>
      </w:r>
    </w:p>
    <w:p>
      <w:r>
        <w:t xml:space="preserve">1 kuppi tomaatteja (käytin kahta isoa tomaattia ja puoli kupillista kirsikkatomaatteja) 2 tl vaaleaa ruskeaa sokeria 2 tl omenaviinietikkaa 1 1/2 tl suolaa 1 tl paprikaa 1 tl Worcestershire-kastiketta Ohjeet Isot tomaatit kuoritaan ja leikataan neljään osaan. Laita kaikki ainekset kattilaan, kiehauta välillä sekoittaen. Kun seos kiehuu, vähennä lämpöä keskilämmölle ja anna kiehua 10 minuuttia. Poista liedeltä ja anna jäähtyä 5 minuuttia, laita sitten joko tehosekoittimeen tai tehosekoittimeen (minä käytin tehosekoitinta) ja työstä, kunnes se on tasaista (noin 1 minuutti). Laita sitten astiaan ja tarjoile. Säilytä jääkaapissa säilytystä varten. Säilyy 4 viikkoa jääkaapissa ilmatiiviissä astiassa.Vatkaa etikka, sokeri ja suola pienessä kulhossa, kunnes sokeri ja suola ovat liuenneet. Lisää vihannekset ja anna maustua 10 minuuttia, purista välillä varovasti jaloilla, jotta vihannekset marinoituvat nopeammin.</w:t>
      </w:r>
    </w:p>
    <w:p>
      <w:r>
        <w:rPr>
          <w:b/>
        </w:rPr>
        <w:t xml:space="preserve">Esimerkki 0,4360</w:t>
      </w:r>
    </w:p>
    <w:p>
      <w:r>
        <w:t xml:space="preserve">Piirretään malli teräspalan leikkaamista varten.</w:t>
      </w:r>
    </w:p>
    <w:p>
      <w:r>
        <w:rPr>
          <w:b/>
        </w:rPr>
        <w:t xml:space="preserve">Tulos</w:t>
      </w:r>
    </w:p>
    <w:p>
      <w:r>
        <w:t xml:space="preserve">Piirrä kuvio kirjekuoreen, leikkaa se sitten irti ja käytä kirjekuorta kuvion kaiverrukseen teräksen päälle.</w:t>
      </w:r>
    </w:p>
    <w:p>
      <w:r>
        <w:rPr>
          <w:b/>
        </w:rPr>
        <w:t xml:space="preserve">Esimerkki 0,4361</w:t>
      </w:r>
    </w:p>
    <w:p>
      <w:r>
        <w:t xml:space="preserve">Miten säilytän tuoretta basilikaa?</w:t>
      </w:r>
    </w:p>
    <w:p>
      <w:r>
        <w:rPr>
          <w:b/>
        </w:rPr>
        <w:t xml:space="preserve">Tulos</w:t>
      </w:r>
    </w:p>
    <w:p>
      <w:r>
        <w:t xml:space="preserve">Säilytä basilika tuoreena leikkaamalla varret ja asettamalla ne lasiin tai purkkiin, jossa on vettä, aivan kuten leikkokukat. Peitä se löyhästi muovipussilla ja jätä se kylpyhuoneeseen Vaikka tiettyjä yrttejä, kuten persiljaa ja korianteria, voi säilyttää tällä tavoin jääkaapissa, basilika säilyy paremmin huoneenlämmössä.</w:t>
      </w:r>
    </w:p>
    <w:p>
      <w:r>
        <w:rPr>
          <w:b/>
        </w:rPr>
        <w:t xml:space="preserve">Esimerkki 0,4362</w:t>
      </w:r>
    </w:p>
    <w:p>
      <w:r>
        <w:t xml:space="preserve">Langosin muuttaminen vegaaniystävällisemmäksi.</w:t>
      </w:r>
    </w:p>
    <w:p>
      <w:r>
        <w:rPr>
          <w:b/>
        </w:rPr>
        <w:t xml:space="preserve">Tulos</w:t>
      </w:r>
    </w:p>
    <w:p>
      <w:r>
        <w:t xml:space="preserve">Langosin raaka-aineet ovat vegaaniystävällisiä oliiviöljyä lukuun ottamatta.</w:t>
      </w:r>
    </w:p>
    <w:p>
      <w:r>
        <w:rPr>
          <w:b/>
        </w:rPr>
        <w:t xml:space="preserve">Esimerkki 0,4363</w:t>
      </w:r>
    </w:p>
    <w:p>
      <w:r>
        <w:t xml:space="preserve">Kynttilöiden sytyttäminen syntymäpäiväjuhlissa.</w:t>
      </w:r>
    </w:p>
    <w:p>
      <w:r>
        <w:rPr>
          <w:b/>
        </w:rPr>
        <w:t xml:space="preserve">Tulos</w:t>
      </w:r>
    </w:p>
    <w:p>
      <w:r>
        <w:t xml:space="preserve">Ota puhalluslamppu ja sytytä jokainen kynttilä varovasti yksi kerrallaan.</w:t>
      </w:r>
    </w:p>
    <w:p>
      <w:r>
        <w:rPr>
          <w:b/>
        </w:rPr>
        <w:t xml:space="preserve">Esimerkki 0,4364</w:t>
      </w:r>
    </w:p>
    <w:p>
      <w:r>
        <w:t xml:space="preserve">Mistä löydän hyvää musiikkia kuunneltavaksi</w:t>
      </w:r>
    </w:p>
    <w:p>
      <w:r>
        <w:rPr>
          <w:b/>
        </w:rPr>
        <w:t xml:space="preserve">Tulos</w:t>
      </w:r>
    </w:p>
    <w:p>
      <w:r>
        <w:t xml:space="preserve">Paras paikka löytää musiikkia on Netflix.com.</w:t>
      </w:r>
    </w:p>
    <w:p>
      <w:r>
        <w:rPr>
          <w:b/>
        </w:rPr>
        <w:t xml:space="preserve">Esimerkki 0,4365</w:t>
      </w:r>
    </w:p>
    <w:p>
      <w:r>
        <w:t xml:space="preserve">Painaa elektronisen laitteen lepopainiketta,</w:t>
      </w:r>
    </w:p>
    <w:p>
      <w:r>
        <w:rPr>
          <w:b/>
        </w:rPr>
        <w:t xml:space="preserve">Tulos</w:t>
      </w:r>
    </w:p>
    <w:p>
      <w:r>
        <w:t xml:space="preserve">käytä merkkipistettä.</w:t>
      </w:r>
    </w:p>
    <w:p>
      <w:r>
        <w:rPr>
          <w:b/>
        </w:rPr>
        <w:t xml:space="preserve">Esimerkki 0,4366</w:t>
      </w:r>
    </w:p>
    <w:p>
      <w:r>
        <w:t xml:space="preserve">kevyempi</w:t>
      </w:r>
    </w:p>
    <w:p>
      <w:r>
        <w:rPr>
          <w:b/>
        </w:rPr>
        <w:t xml:space="preserve">Tulos</w:t>
      </w:r>
    </w:p>
    <w:p>
      <w:r>
        <w:t xml:space="preserve">voi tukea jalkaa </w:t>
      </w:r>
    </w:p>
    <w:p>
      <w:r>
        <w:rPr>
          <w:b/>
        </w:rPr>
        <w:t xml:space="preserve">Esimerkki 0,4367</w:t>
      </w:r>
    </w:p>
    <w:p>
      <w:r>
        <w:t xml:space="preserve">Älypuhelimen sammuttaminen</w:t>
      </w:r>
    </w:p>
    <w:p>
      <w:r>
        <w:rPr>
          <w:b/>
        </w:rPr>
        <w:t xml:space="preserve">Tulos</w:t>
      </w:r>
    </w:p>
    <w:p>
      <w:r>
        <w:t xml:space="preserve">Kun älypuhelin on päällä, paina virtapainiketta lyhyesti alaspäin, kunnes näyttöön tulee virrankäyttövaihtoehdot. Valitse vaihtoehto, jolla voit sammuttaa puhelimen.</w:t>
      </w:r>
    </w:p>
    <w:p>
      <w:r>
        <w:rPr>
          <w:b/>
        </w:rPr>
        <w:t xml:space="preserve">Esimerkki 0,4368</w:t>
      </w:r>
    </w:p>
    <w:p>
      <w:r>
        <w:t xml:space="preserve">pannun kansi</w:t>
      </w:r>
    </w:p>
    <w:p>
      <w:r>
        <w:rPr>
          <w:b/>
        </w:rPr>
        <w:t xml:space="preserve">Tulos</w:t>
      </w:r>
    </w:p>
    <w:p>
      <w:r>
        <w:t xml:space="preserve">voi liittää hakkuritikkuja päälle</w:t>
      </w:r>
    </w:p>
    <w:p>
      <w:r>
        <w:rPr>
          <w:b/>
        </w:rPr>
        <w:t xml:space="preserve">Esimerkki 0.4369</w:t>
      </w:r>
    </w:p>
    <w:p>
      <w:r>
        <w:t xml:space="preserve">Vähennä avaamattomien ytimien määrää.</w:t>
      </w:r>
    </w:p>
    <w:p>
      <w:r>
        <w:rPr>
          <w:b/>
        </w:rPr>
        <w:t xml:space="preserve">Tulos</w:t>
      </w:r>
    </w:p>
    <w:p>
      <w:r>
        <w:t xml:space="preserve">Liota ytimiä vedessä muutama tunti ennen keittämistä.</w:t>
      </w:r>
    </w:p>
    <w:p>
      <w:r>
        <w:rPr>
          <w:b/>
        </w:rPr>
        <w:t xml:space="preserve">Esimerkki 0,4370</w:t>
      </w:r>
    </w:p>
    <w:p>
      <w:r>
        <w:t xml:space="preserve">Oikeiden siementen valitseminen pullossa kasvatettavaksi.</w:t>
      </w:r>
    </w:p>
    <w:p>
      <w:r>
        <w:rPr>
          <w:b/>
        </w:rPr>
        <w:t xml:space="preserve">Tulos</w:t>
      </w:r>
    </w:p>
    <w:p>
      <w:r>
        <w:t xml:space="preserve">Kiitä siitä, mitä haluat kasvattaa, ja mene sitten ostamaan nämä kasvit.</w:t>
      </w:r>
    </w:p>
    <w:p>
      <w:r>
        <w:rPr>
          <w:b/>
        </w:rPr>
        <w:t xml:space="preserve">Esimerkki 0,4371</w:t>
      </w:r>
    </w:p>
    <w:p>
      <w:r>
        <w:t xml:space="preserve">Miten painat riisikrispy-herkkujen seoksen pannulle?</w:t>
      </w:r>
    </w:p>
    <w:p>
      <w:r>
        <w:rPr>
          <w:b/>
        </w:rPr>
        <w:t xml:space="preserve">Tulos</w:t>
      </w:r>
    </w:p>
    <w:p>
      <w:r>
        <w:t xml:space="preserve">Voitele pannu suihkeella. Voitele pieni tarjoilulusikka. Kaada jäähtynyt muro-marshmallow-seos voideltuun vuokaan ja käytä voideltua lusikkaa, jotta saat kaiken seoksen ulos vuokaan. Painele muroseos hitaasti ja varovasti pannuun rasvattua lusikan kääntöpuolta käyttäen. Liu'uta lusikka kylmän murojauheen päälle ja paina varovasti, enemmän keskeltä kuin sivuilta. Kasta lusikka tarvittaessa lisää öljyyn voidellaksesi sen uudelleen.</w:t>
      </w:r>
    </w:p>
    <w:p>
      <w:r>
        <w:rPr>
          <w:b/>
        </w:rPr>
        <w:t xml:space="preserve">Esimerkki 0.4372</w:t>
      </w:r>
    </w:p>
    <w:p>
      <w:r>
        <w:t xml:space="preserve">Valitse hankkeeseen sopiva esine.</w:t>
      </w:r>
    </w:p>
    <w:p>
      <w:r>
        <w:rPr>
          <w:b/>
        </w:rPr>
        <w:t xml:space="preserve">Tulos</w:t>
      </w:r>
    </w:p>
    <w:p>
      <w:r>
        <w:t xml:space="preserve">Tähän projektiin soveltuvat parhaiten laatikot, kehykset ja puiset kirjaimet. Vältä viistettyjä muotoja, kuten palloja tai kynttilänjalkoja, sillä ne rypistävät paperia.</w:t>
      </w:r>
    </w:p>
    <w:p>
      <w:r>
        <w:rPr>
          <w:b/>
        </w:rPr>
        <w:t xml:space="preserve">Esimerkki 0,4373</w:t>
      </w:r>
    </w:p>
    <w:p>
      <w:r>
        <w:t xml:space="preserve">Erilaisten äänien tuottaminen kineettisellä rumpuveistoksella.</w:t>
      </w:r>
    </w:p>
    <w:p>
      <w:r>
        <w:rPr>
          <w:b/>
        </w:rPr>
        <w:t xml:space="preserve">Tulos</w:t>
      </w:r>
    </w:p>
    <w:p>
      <w:r>
        <w:t xml:space="preserve">Käytä rumpukapuloina erikokoisia tikkuja.</w:t>
      </w:r>
    </w:p>
    <w:p>
      <w:r>
        <w:rPr>
          <w:b/>
        </w:rPr>
        <w:t xml:space="preserve">Esimerkki 0.4374</w:t>
      </w:r>
    </w:p>
    <w:p>
      <w:r>
        <w:t xml:space="preserve">Vatkaa munat ja sokeri yhteen.</w:t>
      </w:r>
    </w:p>
    <w:p>
      <w:r>
        <w:rPr>
          <w:b/>
        </w:rPr>
        <w:t xml:space="preserve">Tulos</w:t>
      </w:r>
    </w:p>
    <w:p>
      <w:r>
        <w:t xml:space="preserve">Lisää munat ja sokeri pieneen kuppiin. Vatkaa munat ja sokeri kovalla nopeudella, kunnes seos on vaaleaa ja kuohkeaa.</w:t>
      </w:r>
    </w:p>
    <w:p>
      <w:r>
        <w:rPr>
          <w:b/>
        </w:rPr>
        <w:t xml:space="preserve">Esimerkki 0,4375</w:t>
      </w:r>
    </w:p>
    <w:p>
      <w:r>
        <w:t xml:space="preserve">Leikkaa kakku täydellisillä viivoilla.</w:t>
      </w:r>
    </w:p>
    <w:p>
      <w:r>
        <w:rPr>
          <w:b/>
        </w:rPr>
        <w:t xml:space="preserve">Tulos</w:t>
      </w:r>
    </w:p>
    <w:p>
      <w:r>
        <w:t xml:space="preserve">Käytä hammasharjaa kakun leikkaamiseen.</w:t>
      </w:r>
    </w:p>
    <w:p>
      <w:r>
        <w:rPr>
          <w:b/>
        </w:rPr>
        <w:t xml:space="preserve">Esimerkki 0,4376</w:t>
      </w:r>
    </w:p>
    <w:p>
      <w:r>
        <w:t xml:space="preserve">chopper</w:t>
      </w:r>
    </w:p>
    <w:p>
      <w:r>
        <w:rPr>
          <w:b/>
        </w:rPr>
        <w:t xml:space="preserve">Tulos</w:t>
      </w:r>
    </w:p>
    <w:p>
      <w:r>
        <w:t xml:space="preserve">lentävä väkijoukko helposti</w:t>
      </w:r>
    </w:p>
    <w:p>
      <w:r>
        <w:rPr>
          <w:b/>
        </w:rPr>
        <w:t xml:space="preserve">Esimerkki 0.4377</w:t>
      </w:r>
    </w:p>
    <w:p>
      <w:r>
        <w:t xml:space="preserve">Tee hiukset nukelle.</w:t>
      </w:r>
    </w:p>
    <w:p>
      <w:r>
        <w:rPr>
          <w:b/>
        </w:rPr>
        <w:t xml:space="preserve">Tulos</w:t>
      </w:r>
    </w:p>
    <w:p>
      <w:r>
        <w:t xml:space="preserve">Leikkaa kangassuikaleet pituiksi ja kiinnitä ne ompelemalla tai liimaamalla nuken päähän.</w:t>
      </w:r>
    </w:p>
    <w:p>
      <w:r>
        <w:rPr>
          <w:b/>
        </w:rPr>
        <w:t xml:space="preserve">Esimerkki 0.4378</w:t>
      </w:r>
    </w:p>
    <w:p>
      <w:r>
        <w:t xml:space="preserve">Miten pakastan banaanit, kun teen banaanijäätelöä?</w:t>
      </w:r>
    </w:p>
    <w:p>
      <w:r>
        <w:rPr>
          <w:b/>
        </w:rPr>
        <w:t xml:space="preserve">Tulos</w:t>
      </w:r>
    </w:p>
    <w:p>
      <w:r>
        <w:t xml:space="preserve">Jäädytä banaanit painekattilassa oman keittimesi ohjeiden mukaisesti.</w:t>
      </w:r>
    </w:p>
    <w:p>
      <w:r>
        <w:rPr>
          <w:b/>
        </w:rPr>
        <w:t xml:space="preserve">Esimerkki 0.4379</w:t>
      </w:r>
    </w:p>
    <w:p>
      <w:r>
        <w:t xml:space="preserve">Poista rypyt vaatteista ilman silitysrautaa.</w:t>
      </w:r>
    </w:p>
    <w:p>
      <w:r>
        <w:rPr>
          <w:b/>
        </w:rPr>
        <w:t xml:space="preserve">Tulos</w:t>
      </w:r>
    </w:p>
    <w:p>
      <w:r>
        <w:t xml:space="preserve">Laita vaatteet kuivausrumpuun kuivan sukan kanssa.</w:t>
      </w:r>
    </w:p>
    <w:p>
      <w:r>
        <w:rPr>
          <w:b/>
        </w:rPr>
        <w:t xml:space="preserve">Esimerkki 0.4380</w:t>
      </w:r>
    </w:p>
    <w:p>
      <w:r>
        <w:t xml:space="preserve">Jos haluat tehdä kotitekoisen aurinkovoiteen, kerää ensin seuraavat ainesosat.</w:t>
      </w:r>
    </w:p>
    <w:p>
      <w:r>
        <w:rPr>
          <w:b/>
        </w:rPr>
        <w:t xml:space="preserve">Tulos</w:t>
      </w:r>
    </w:p>
    <w:p>
      <w:r>
        <w:t xml:space="preserve">Tarvitset pienen määrän oliiviöljyä, seesami- tai jojobaöljyä, voita ja sinkkioksidijauhetta.</w:t>
      </w:r>
    </w:p>
    <w:p>
      <w:r>
        <w:rPr>
          <w:b/>
        </w:rPr>
        <w:t xml:space="preserve">Esimerkki 0,4381</w:t>
      </w:r>
    </w:p>
    <w:p>
      <w:r>
        <w:t xml:space="preserve">Miten voin pitää varpaat erillään varpaankynsiä maalatessani?</w:t>
      </w:r>
    </w:p>
    <w:p>
      <w:r>
        <w:rPr>
          <w:b/>
        </w:rPr>
        <w:t xml:space="preserve">Tulos</w:t>
      </w:r>
    </w:p>
    <w:p>
      <w:r>
        <w:t xml:space="preserve">Aseta pumpulipuikkoja varpaiden väliin.</w:t>
      </w:r>
    </w:p>
    <w:p>
      <w:r>
        <w:rPr>
          <w:b/>
        </w:rPr>
        <w:t xml:space="preserve">Esimerkki 0.4382</w:t>
      </w:r>
    </w:p>
    <w:p>
      <w:r>
        <w:t xml:space="preserve">Estä sipulin kuoren sotku keittiössä.</w:t>
      </w:r>
    </w:p>
    <w:p>
      <w:r>
        <w:rPr>
          <w:b/>
        </w:rPr>
        <w:t xml:space="preserve">Tulos</w:t>
      </w:r>
    </w:p>
    <w:p>
      <w:r>
        <w:t xml:space="preserve">Pidä sipulit ripustetussa sukassa.</w:t>
      </w:r>
    </w:p>
    <w:p>
      <w:r>
        <w:rPr>
          <w:b/>
        </w:rPr>
        <w:t xml:space="preserve">Esimerkki 0,4383</w:t>
      </w:r>
    </w:p>
    <w:p>
      <w:r>
        <w:t xml:space="preserve">laastin sekoittaminen</w:t>
      </w:r>
    </w:p>
    <w:p>
      <w:r>
        <w:rPr>
          <w:b/>
        </w:rPr>
        <w:t xml:space="preserve">Tulos</w:t>
      </w:r>
    </w:p>
    <w:p>
      <w:r>
        <w:t xml:space="preserve">Sekoita laasti. Sekoita laasti kaatamalla ensin vesi ja lisäämällä sitten jauhe ja sekoittamalla se marginaalilastalla. Sekoita tasaiseksi (kuin hammastahna), anna vaikuttaa kaksikymmentäviisi minuuttia ja sekoita sitten uudelleen. Huomautus: Sauman paksuus ratkaisee, voitko käyttää hiottua vai hiomatonta laastia.</w:t>
      </w:r>
    </w:p>
    <w:p>
      <w:r>
        <w:rPr>
          <w:b/>
        </w:rPr>
        <w:t xml:space="preserve">Esimerkki 0,4384</w:t>
      </w:r>
    </w:p>
    <w:p>
      <w:r>
        <w:t xml:space="preserve">Tee 1 cm paksuinen pala puuta.</w:t>
      </w:r>
    </w:p>
    <w:p>
      <w:r>
        <w:rPr>
          <w:b/>
        </w:rPr>
        <w:t xml:space="preserve">Tulos</w:t>
      </w:r>
    </w:p>
    <w:p>
      <w:r>
        <w:t xml:space="preserve">Käytä 1/2 HP hiomakonetta ajelemaan mäntylankku 1 cm:n paksuiseksi.</w:t>
      </w:r>
    </w:p>
    <w:p>
      <w:r>
        <w:rPr>
          <w:b/>
        </w:rPr>
        <w:t xml:space="preserve">Esimerkki 0,4385</w:t>
      </w:r>
    </w:p>
    <w:p>
      <w:r>
        <w:t xml:space="preserve">Miten voin itää omenan siemeniä?</w:t>
      </w:r>
    </w:p>
    <w:p>
      <w:r>
        <w:rPr>
          <w:b/>
        </w:rPr>
        <w:t xml:space="preserve">Tulos</w:t>
      </w:r>
    </w:p>
    <w:p>
      <w:r>
        <w:t xml:space="preserve">Aseta ne kuivalle paperipyyhkeelle voileipäpussiin ja laita uuniin.</w:t>
      </w:r>
    </w:p>
    <w:p>
      <w:r>
        <w:rPr>
          <w:b/>
        </w:rPr>
        <w:t xml:space="preserve">Esimerkki 0.4386</w:t>
      </w:r>
    </w:p>
    <w:p>
      <w:r>
        <w:t xml:space="preserve">Korjaa rikkinäinen luomiväri.</w:t>
      </w:r>
    </w:p>
    <w:p>
      <w:r>
        <w:rPr>
          <w:b/>
        </w:rPr>
        <w:t xml:space="preserve">Tulos</w:t>
      </w:r>
    </w:p>
    <w:p>
      <w:r>
        <w:t xml:space="preserve">Lisää muutama tippa kontaktiliuosta luomiväriin ja anna kuivua.</w:t>
      </w:r>
    </w:p>
    <w:p>
      <w:r>
        <w:rPr>
          <w:b/>
        </w:rPr>
        <w:t xml:space="preserve">Esimerkki 0,4387</w:t>
      </w:r>
    </w:p>
    <w:p>
      <w:r>
        <w:t xml:space="preserve">uuni</w:t>
      </w:r>
    </w:p>
    <w:p>
      <w:r>
        <w:rPr>
          <w:b/>
        </w:rPr>
        <w:t xml:space="preserve">Tulos</w:t>
      </w:r>
    </w:p>
    <w:p>
      <w:r>
        <w:t xml:space="preserve">loimiholkki </w:t>
      </w:r>
    </w:p>
    <w:p>
      <w:r>
        <w:rPr>
          <w:b/>
        </w:rPr>
        <w:t xml:space="preserve">Esimerkki 0.4388</w:t>
      </w:r>
    </w:p>
    <w:p>
      <w:r>
        <w:t xml:space="preserve">Miten työpöydän päällinen voidaan pyyhkiä kuivaksi?</w:t>
      </w:r>
    </w:p>
    <w:p>
      <w:r>
        <w:rPr>
          <w:b/>
        </w:rPr>
        <w:t xml:space="preserve">Tulos</w:t>
      </w:r>
    </w:p>
    <w:p>
      <w:r>
        <w:t xml:space="preserve">Hio yläpuoli ja teippaa sitten pois alueet, joita et halua kuivaan pyyhkimiseen, ja roiskuta sitten kuivaan pyyhkimiseen tarkoitettua maalia.</w:t>
      </w:r>
    </w:p>
    <w:p>
      <w:r>
        <w:rPr>
          <w:b/>
        </w:rPr>
        <w:t xml:space="preserve">Esimerkki 0.4389</w:t>
      </w:r>
    </w:p>
    <w:p>
      <w:r>
        <w:t xml:space="preserve">Vältä haisevien jalkojen kehittymistä.</w:t>
      </w:r>
    </w:p>
    <w:p>
      <w:r>
        <w:rPr>
          <w:b/>
        </w:rPr>
        <w:t xml:space="preserve">Tulos</w:t>
      </w:r>
    </w:p>
    <w:p>
      <w:r>
        <w:t xml:space="preserve">Vältä valkoisen suklaan syömistä.</w:t>
      </w:r>
    </w:p>
    <w:p>
      <w:r>
        <w:rPr>
          <w:b/>
        </w:rPr>
        <w:t xml:space="preserve">Esimerkki 0,4390</w:t>
      </w:r>
    </w:p>
    <w:p>
      <w:r>
        <w:t xml:space="preserve">Miten juoda kahvia ilman värjäämällä hampaita</w:t>
      </w:r>
    </w:p>
    <w:p>
      <w:r>
        <w:rPr>
          <w:b/>
        </w:rPr>
        <w:t xml:space="preserve">Tulos</w:t>
      </w:r>
    </w:p>
    <w:p>
      <w:r>
        <w:t xml:space="preserve">Jos haluat juoda kahvia värjäämättä hampaita, huuhtele suusi vedellä tai suuvedellä ennen kahvin juomista.</w:t>
      </w:r>
    </w:p>
    <w:p>
      <w:r>
        <w:rPr>
          <w:b/>
        </w:rPr>
        <w:t xml:space="preserve">Esimerkki 0,4391</w:t>
      </w:r>
    </w:p>
    <w:p>
      <w:r>
        <w:t xml:space="preserve">Puhdista puhelimen laturin liitin.</w:t>
      </w:r>
    </w:p>
    <w:p>
      <w:r>
        <w:rPr>
          <w:b/>
        </w:rPr>
        <w:t xml:space="preserve">Tulos</w:t>
      </w:r>
    </w:p>
    <w:p>
      <w:r>
        <w:t xml:space="preserve">Poista nukka neulalla.</w:t>
      </w:r>
    </w:p>
    <w:p>
      <w:r>
        <w:rPr>
          <w:b/>
        </w:rPr>
        <w:t xml:space="preserve">Esimerkki 0.4392</w:t>
      </w:r>
    </w:p>
    <w:p>
      <w:r>
        <w:t xml:space="preserve">Miten tehdä 5 minuutin Craft Clock opettaa lapselle kertoa aikaa</w:t>
      </w:r>
    </w:p>
    <w:p>
      <w:r>
        <w:rPr>
          <w:b/>
        </w:rPr>
        <w:t xml:space="preserve">Tulos</w:t>
      </w:r>
    </w:p>
    <w:p>
      <w:r>
        <w:t xml:space="preserve">Voit tehdä käsityökellon, jolla opetat lapsille, miten kertoa aikaa, käyttämällä juomapulloja, paperiarkkia, teippiä, liimaa sekä tusseja, värikyniä ja glitteriä koristeluun. Teippaa useiden oljenpäiden päät yhteen ja irrota ne niin, että niistä muodostuu halutun kokoinen silmukka kellon ulkopuolelle.</w:t>
      </w:r>
    </w:p>
    <w:p>
      <w:r>
        <w:rPr>
          <w:b/>
        </w:rPr>
        <w:t xml:space="preserve">Esimerkki 0.4393</w:t>
      </w:r>
    </w:p>
    <w:p>
      <w:r>
        <w:t xml:space="preserve">Estää ovea lukkiutumasta kiinni,</w:t>
      </w:r>
    </w:p>
    <w:p>
      <w:r>
        <w:rPr>
          <w:b/>
        </w:rPr>
        <w:t xml:space="preserve">Tulos</w:t>
      </w:r>
    </w:p>
    <w:p>
      <w:r>
        <w:t xml:space="preserve">varmista, että kuulet naksahduksen, kun ovi sulkeutuu perässäsi.</w:t>
      </w:r>
    </w:p>
    <w:p>
      <w:r>
        <w:rPr>
          <w:b/>
        </w:rPr>
        <w:t xml:space="preserve">Esimerkki 0,4394</w:t>
      </w:r>
    </w:p>
    <w:p>
      <w:r>
        <w:t xml:space="preserve">Miten sauvat lukitaan pohjalevyyn?</w:t>
      </w:r>
    </w:p>
    <w:p>
      <w:r>
        <w:rPr>
          <w:b/>
        </w:rPr>
        <w:t xml:space="preserve">Tulos</w:t>
      </w:r>
    </w:p>
    <w:p>
      <w:r>
        <w:t xml:space="preserve">Kun tanko on halutussa asennossa, kuumenna tankoa puhalluspolttimella niin paljon, että se lukittuu paikalleen.</w:t>
      </w:r>
    </w:p>
    <w:p>
      <w:r>
        <w:rPr>
          <w:b/>
        </w:rPr>
        <w:t xml:space="preserve">Esimerkki 0,4395</w:t>
      </w:r>
    </w:p>
    <w:p>
      <w:r>
        <w:t xml:space="preserve">Ettei lompakko katoa.</w:t>
      </w:r>
    </w:p>
    <w:p>
      <w:r>
        <w:rPr>
          <w:b/>
        </w:rPr>
        <w:t xml:space="preserve">Tulos</w:t>
      </w:r>
    </w:p>
    <w:p>
      <w:r>
        <w:t xml:space="preserve">Laita lompakkoon laatta tai muu paikannuslaite, jotta löydät sen aina.</w:t>
      </w:r>
    </w:p>
    <w:p>
      <w:r>
        <w:rPr>
          <w:b/>
        </w:rPr>
        <w:t xml:space="preserve">Esimerkki 0,4396</w:t>
      </w:r>
    </w:p>
    <w:p>
      <w:r>
        <w:t xml:space="preserve">tehdä keitetty muna</w:t>
      </w:r>
    </w:p>
    <w:p>
      <w:r>
        <w:rPr>
          <w:b/>
        </w:rPr>
        <w:t xml:space="preserve">Tulos</w:t>
      </w:r>
    </w:p>
    <w:p>
      <w:r>
        <w:t xml:space="preserve">Riko muna kulhoon tai lautaselle. ...    Kiehauta vähintään 5 cm:n syvyinen vesipannu. ...    Kippaa muna kattilaan. ...    Kypsennä 2 minuuttia, sammuta sitten lämpö ja jätä pannulle 8-10 minuutiksi.    Nosta kananmuna paljain sormin ulos ja valuta se talouspaperille.</w:t>
      </w:r>
    </w:p>
    <w:p>
      <w:r>
        <w:rPr>
          <w:b/>
        </w:rPr>
        <w:t xml:space="preserve">Esimerkki 0,4397</w:t>
      </w:r>
    </w:p>
    <w:p>
      <w:r>
        <w:t xml:space="preserve">Miten saan parhaan Bell-paprikan?</w:t>
      </w:r>
    </w:p>
    <w:p>
      <w:r>
        <w:rPr>
          <w:b/>
        </w:rPr>
        <w:t xml:space="preserve">Tulos</w:t>
      </w:r>
    </w:p>
    <w:p>
      <w:r>
        <w:t xml:space="preserve">Katso muovipussin alaosaa, jos siinä on 4 kuoppaa, se on naaras ja siinä on enemmän siemeniä, mutta liha on makeampaa ja parempi raakana syötäväksi, kun taas uroksilla on 3 kuoppaa ja ne ovat kiinteämpiä ja hyviä ruoanlaittoon.</w:t>
      </w:r>
    </w:p>
    <w:p>
      <w:r>
        <w:rPr>
          <w:b/>
        </w:rPr>
        <w:t xml:space="preserve">Esimerkki 0.4398</w:t>
      </w:r>
    </w:p>
    <w:p>
      <w:r>
        <w:t xml:space="preserve">Kuinka tallentaa kommentti Redditissä</w:t>
      </w:r>
    </w:p>
    <w:p>
      <w:r>
        <w:rPr>
          <w:b/>
        </w:rPr>
        <w:t xml:space="preserve">Tulos</w:t>
      </w:r>
    </w:p>
    <w:p>
      <w:r>
        <w:t xml:space="preserve">Etsi kommentti, jonka haluat tallentaa. Valitse kommentin yläpuolella Tallenna.</w:t>
      </w:r>
    </w:p>
    <w:p>
      <w:r>
        <w:rPr>
          <w:b/>
        </w:rPr>
        <w:t xml:space="preserve">Esimerkki 0.4399</w:t>
      </w:r>
    </w:p>
    <w:p>
      <w:r>
        <w:t xml:space="preserve">Pöytäjaloissa, miten suojaat varpaasi?</w:t>
      </w:r>
    </w:p>
    <w:p>
      <w:r>
        <w:rPr>
          <w:b/>
        </w:rPr>
        <w:t xml:space="preserve">Tulos</w:t>
      </w:r>
    </w:p>
    <w:p>
      <w:r>
        <w:t xml:space="preserve">Varpaiden suojaamiseksi reunoista on tehtävä terävät ja terävät.</w:t>
      </w:r>
    </w:p>
    <w:p>
      <w:r>
        <w:rPr>
          <w:b/>
        </w:rPr>
        <w:t xml:space="preserve">Esimerkki 0.4400</w:t>
      </w:r>
    </w:p>
    <w:p>
      <w:r>
        <w:t xml:space="preserve">Pitää salaatin rapeana puutarhassasi sen kasvaessa,</w:t>
      </w:r>
    </w:p>
    <w:p>
      <w:r>
        <w:rPr>
          <w:b/>
        </w:rPr>
        <w:t xml:space="preserve">Tulos</w:t>
      </w:r>
    </w:p>
    <w:p>
      <w:r>
        <w:t xml:space="preserve">kasvata sitä aurinkoisessa, hyvin valaistussa ja hieman kuivassa paikassa.</w:t>
      </w:r>
    </w:p>
    <w:p>
      <w:r>
        <w:rPr>
          <w:b/>
        </w:rPr>
        <w:t xml:space="preserve">Esimerkki 0.4401</w:t>
      </w:r>
    </w:p>
    <w:p>
      <w:r>
        <w:t xml:space="preserve">Miten siirrät taiteellisen tussimallin puupalalle?</w:t>
      </w:r>
    </w:p>
    <w:p>
      <w:r>
        <w:rPr>
          <w:b/>
        </w:rPr>
        <w:t xml:space="preserve">Tulos</w:t>
      </w:r>
    </w:p>
    <w:p>
      <w:r>
        <w:t xml:space="preserve">Tulosta kuvio tulostuspaperille ja aseta sitten tulostettu arkki ylösalaisin puun päälle, kun sen päällä on painava kirja 2 minuutin ajan.</w:t>
      </w:r>
    </w:p>
    <w:p>
      <w:r>
        <w:rPr>
          <w:b/>
        </w:rPr>
        <w:t xml:space="preserve">Esimerkki 0.4402</w:t>
      </w:r>
    </w:p>
    <w:p>
      <w:r>
        <w:t xml:space="preserve">Kuinka tehdä paistettuja oreos-keksejä</w:t>
      </w:r>
    </w:p>
    <w:p>
      <w:r>
        <w:rPr>
          <w:b/>
        </w:rPr>
        <w:t xml:space="preserve">Tulos</w:t>
      </w:r>
    </w:p>
    <w:p>
      <w:r>
        <w:t xml:space="preserve">Vatkaa muna, maito ja 2 tl kasviöljyä kulhossa tasaiseksi. Sekoita pannukakkuseos joukkoon, kunnes kuivia kokkareita ei ole jäljellä. Kasta keksit taikinaan yksi kerrallaan ja aseta ne varovasti kuumaan paistoöljyyn ja anna kypsyä 15 minuuttia.</w:t>
      </w:r>
    </w:p>
    <w:p>
      <w:r>
        <w:rPr>
          <w:b/>
        </w:rPr>
        <w:t xml:space="preserve">Esimerkki 0.4403</w:t>
      </w:r>
    </w:p>
    <w:p>
      <w:r>
        <w:t xml:space="preserve">Naulan lyöminen laudan sisään,</w:t>
      </w:r>
    </w:p>
    <w:p>
      <w:r>
        <w:rPr>
          <w:b/>
        </w:rPr>
        <w:t xml:space="preserve">Tulos</w:t>
      </w:r>
    </w:p>
    <w:p>
      <w:r>
        <w:t xml:space="preserve">kiinnitä naula toisella kädellä siten, että sen terävä pää osoittaa lautaa kohti, ja lyö sitten vasaralla naulan terävään päähän, jotta se uppoaa lautaan.</w:t>
      </w:r>
    </w:p>
    <w:p>
      <w:r>
        <w:rPr>
          <w:b/>
        </w:rPr>
        <w:t xml:space="preserve">Esimerkki 0.4404</w:t>
      </w:r>
    </w:p>
    <w:p>
      <w:r>
        <w:t xml:space="preserve">Lisää tuoksua kylpyyn.</w:t>
      </w:r>
    </w:p>
    <w:p>
      <w:r>
        <w:rPr>
          <w:b/>
        </w:rPr>
        <w:t xml:space="preserve">Tulos</w:t>
      </w:r>
    </w:p>
    <w:p>
      <w:r>
        <w:t xml:space="preserve">Laita vilja ja eteerinen öljy juustokangaspussiin.</w:t>
      </w:r>
    </w:p>
    <w:p>
      <w:r>
        <w:rPr>
          <w:b/>
        </w:rPr>
        <w:t xml:space="preserve">Esimerkki 0,4405</w:t>
      </w:r>
    </w:p>
    <w:p>
      <w:r>
        <w:t xml:space="preserve">Estää muurahaisia keittiössäsi,</w:t>
      </w:r>
    </w:p>
    <w:p>
      <w:r>
        <w:rPr>
          <w:b/>
        </w:rPr>
        <w:t xml:space="preserve">Tulos</w:t>
      </w:r>
    </w:p>
    <w:p>
      <w:r>
        <w:t xml:space="preserve">Tyhjennä roskat usein, pidä työtasot puhtaina ja älä jätä mitään karkotetta ulos.</w:t>
      </w:r>
    </w:p>
    <w:p>
      <w:r>
        <w:rPr>
          <w:b/>
        </w:rPr>
        <w:t xml:space="preserve">Esimerkki 0.4406</w:t>
      </w:r>
    </w:p>
    <w:p>
      <w:r>
        <w:t xml:space="preserve">Tee pyramidi-kenkäteline.</w:t>
      </w:r>
    </w:p>
    <w:p>
      <w:r>
        <w:rPr>
          <w:b/>
        </w:rPr>
        <w:t xml:space="preserve">Tulos</w:t>
      </w:r>
    </w:p>
    <w:p>
      <w:r>
        <w:t xml:space="preserve">Taita paperipyyhkeet kolmioiksi ja aseta ne vierekkäin ja päällekkäin pyramidiksi.</w:t>
      </w:r>
    </w:p>
    <w:p>
      <w:r>
        <w:rPr>
          <w:b/>
        </w:rPr>
        <w:t xml:space="preserve">Esimerkki 0.4407</w:t>
      </w:r>
    </w:p>
    <w:p>
      <w:r>
        <w:t xml:space="preserve">Miten tehdä avaimenperä ulos vetoketju solmio.</w:t>
      </w:r>
    </w:p>
    <w:p>
      <w:r>
        <w:rPr>
          <w:b/>
        </w:rPr>
        <w:t xml:space="preserve">Tulos</w:t>
      </w:r>
    </w:p>
    <w:p>
      <w:r>
        <w:t xml:space="preserve">Pujota vetoketju avainten silmukoiden läpi ja kiristä. Katkaise vetoketjun pitkä pää pinseteillä.</w:t>
      </w:r>
    </w:p>
    <w:p>
      <w:r>
        <w:rPr>
          <w:b/>
        </w:rPr>
        <w:t xml:space="preserve">Esimerkki 0.4408</w:t>
      </w:r>
    </w:p>
    <w:p>
      <w:r>
        <w:t xml:space="preserve">Miten levitän kuorrutuksen suklaisten piparminttubrownieiden päälle?</w:t>
      </w:r>
    </w:p>
    <w:p>
      <w:r>
        <w:rPr>
          <w:b/>
        </w:rPr>
        <w:t xml:space="preserve">Tulos</w:t>
      </w:r>
    </w:p>
    <w:p>
      <w:r>
        <w:t xml:space="preserve">Kaada suklaakuorrute piparminttubrownieiden päälle ja levitä se pipettipussilla, jäähdytä jääkaapissa, kunnes suklaakuorrute on jähmettynyt (noin 30 minuuttia).</w:t>
      </w:r>
    </w:p>
    <w:p>
      <w:r>
        <w:rPr>
          <w:b/>
        </w:rPr>
        <w:t xml:space="preserve">Esimerkki 0.4409</w:t>
      </w:r>
    </w:p>
    <w:p>
      <w:r>
        <w:t xml:space="preserve">Mitä tarvikkeita tarvitaan pullossa olevan sateenkaaren tekemiseen?</w:t>
      </w:r>
    </w:p>
    <w:p>
      <w:r>
        <w:rPr>
          <w:b/>
        </w:rPr>
        <w:t xml:space="preserve">Tulos</w:t>
      </w:r>
    </w:p>
    <w:p>
      <w:r>
        <w:t xml:space="preserve">Pieni, läpinäkymätön pullo Elintarvikeväri Vesi Suola 5 pientä dekantterilasia (tai juomakuppia) Lusikka tai sekoitin Vaaka tai elektroninen vaaka (tai 1/2 teelusikallista) Pipetti tai lääketipetti.</w:t>
      </w:r>
    </w:p>
    <w:p>
      <w:r>
        <w:rPr>
          <w:b/>
        </w:rPr>
        <w:t xml:space="preserve">Esimerkki 0.4410</w:t>
      </w:r>
    </w:p>
    <w:p>
      <w:r>
        <w:t xml:space="preserve">miten tuomaria kunnioitetaan oikeudessa?</w:t>
      </w:r>
    </w:p>
    <w:p>
      <w:r>
        <w:rPr>
          <w:b/>
        </w:rPr>
        <w:t xml:space="preserve">Tulos</w:t>
      </w:r>
    </w:p>
    <w:p>
      <w:r>
        <w:t xml:space="preserve">istua, kun hän astuu huoneeseen.</w:t>
      </w:r>
    </w:p>
    <w:p>
      <w:r>
        <w:rPr>
          <w:b/>
        </w:rPr>
        <w:t xml:space="preserve">Esimerkki 0.4411</w:t>
      </w:r>
    </w:p>
    <w:p>
      <w:r>
        <w:t xml:space="preserve">Miten pehmentää nopeasti voita leivontaa varten?</w:t>
      </w:r>
    </w:p>
    <w:p>
      <w:r>
        <w:rPr>
          <w:b/>
        </w:rPr>
        <w:t xml:space="preserve">Tulos</w:t>
      </w:r>
    </w:p>
    <w:p>
      <w:r>
        <w:t xml:space="preserve">Aseta voipötkö pakastepussin päälle ja vatkaa se puisella vatkaimella.</w:t>
      </w:r>
    </w:p>
    <w:p>
      <w:r>
        <w:rPr>
          <w:b/>
        </w:rPr>
        <w:t xml:space="preserve">Esimerkki 0.4412</w:t>
      </w:r>
    </w:p>
    <w:p>
      <w:r>
        <w:t xml:space="preserve">tee helppo hedelmäsmoothie</w:t>
      </w:r>
    </w:p>
    <w:p>
      <w:r>
        <w:rPr>
          <w:b/>
        </w:rPr>
        <w:t xml:space="preserve">Tulos</w:t>
      </w:r>
    </w:p>
    <w:p>
      <w:r>
        <w:t xml:space="preserve">Soseuta 1 kupillinen vaniljajogurttia, 1 kupillinen pakastemansikoita, 1 pakastebanaani ja 1/4 kupillista suolakurkkumehua tehosekoittimessa tasaiseksi.</w:t>
      </w:r>
    </w:p>
    <w:p>
      <w:r>
        <w:rPr>
          <w:b/>
        </w:rPr>
        <w:t xml:space="preserve">Esimerkki 0.4413</w:t>
      </w:r>
    </w:p>
    <w:p>
      <w:r>
        <w:t xml:space="preserve">Kuinka solmia paita solmion värjäystä varten.</w:t>
      </w:r>
    </w:p>
    <w:p>
      <w:r>
        <w:rPr>
          <w:b/>
        </w:rPr>
        <w:t xml:space="preserve">Tulos</w:t>
      </w:r>
    </w:p>
    <w:p>
      <w:r>
        <w:t xml:space="preserve">Sido lanka paidan ympärille eri kuvioilla.</w:t>
      </w:r>
    </w:p>
    <w:p>
      <w:r>
        <w:rPr>
          <w:b/>
        </w:rPr>
        <w:t xml:space="preserve">Esimerkki 0.4414</w:t>
      </w:r>
    </w:p>
    <w:p>
      <w:r>
        <w:t xml:space="preserve">Kuinka poistaa meikki hoitoaineella</w:t>
      </w:r>
    </w:p>
    <w:p>
      <w:r>
        <w:rPr>
          <w:b/>
        </w:rPr>
        <w:t xml:space="preserve">Tulos</w:t>
      </w:r>
    </w:p>
    <w:p>
      <w:r>
        <w:t xml:space="preserve">kostuta kasvot lämpimällä shampoolla ja hiero hoitoaine iholle.</w:t>
      </w:r>
    </w:p>
    <w:p>
      <w:r>
        <w:rPr>
          <w:b/>
        </w:rPr>
        <w:t xml:space="preserve">Esimerkki 0.4415</w:t>
      </w:r>
    </w:p>
    <w:p>
      <w:r>
        <w:t xml:space="preserve">Miten granaattiomena syödään?</w:t>
      </w:r>
    </w:p>
    <w:p>
      <w:r>
        <w:rPr>
          <w:b/>
        </w:rPr>
        <w:t xml:space="preserve">Tulos</w:t>
      </w:r>
    </w:p>
    <w:p>
      <w:r>
        <w:t xml:space="preserve">Aloita leikkaamalla hedelmät kahtia. Heitä siemenet pois ja käytä hedelmäliha Voit lisätä hedelmälihaa salaatteihin, jogurttiin, kaurapuuroon, jälkiruokiin tai mihin vain haluat!</w:t>
      </w:r>
    </w:p>
    <w:p>
      <w:r>
        <w:rPr>
          <w:b/>
        </w:rPr>
        <w:t xml:space="preserve">Esimerkki 0.4416</w:t>
      </w:r>
    </w:p>
    <w:p>
      <w:r>
        <w:t xml:space="preserve">Pääset konserttiyleisön eteen,</w:t>
      </w:r>
    </w:p>
    <w:p>
      <w:r>
        <w:rPr>
          <w:b/>
        </w:rPr>
        <w:t xml:space="preserve">Tulos</w:t>
      </w:r>
    </w:p>
    <w:p>
      <w:r>
        <w:t xml:space="preserve">Työnnä ja työnnä niin lujasti kuin voit väkijoukon läpi.</w:t>
      </w:r>
    </w:p>
    <w:p>
      <w:r>
        <w:rPr>
          <w:b/>
        </w:rPr>
        <w:t xml:space="preserve">Esimerkki 0.4417</w:t>
      </w:r>
    </w:p>
    <w:p>
      <w:r>
        <w:t xml:space="preserve">Miten tehdä hauska riipus kaulakoruun?</w:t>
      </w:r>
    </w:p>
    <w:p>
      <w:r>
        <w:rPr>
          <w:b/>
        </w:rPr>
        <w:t xml:space="preserve">Tulos</w:t>
      </w:r>
    </w:p>
    <w:p>
      <w:r>
        <w:t xml:space="preserve">Ota pullonkorkki ja levenytä sen päät, litistä se ja rei'itä reunan läpi pieni reikä ketjun ripustamista varten.</w:t>
      </w:r>
    </w:p>
    <w:p>
      <w:r>
        <w:rPr>
          <w:b/>
        </w:rPr>
        <w:t xml:space="preserve">Esimerkki 0.4418</w:t>
      </w:r>
    </w:p>
    <w:p>
      <w:r>
        <w:t xml:space="preserve">Miten ruokaa suojellaan luonnossa?</w:t>
      </w:r>
    </w:p>
    <w:p>
      <w:r>
        <w:rPr>
          <w:b/>
        </w:rPr>
        <w:t xml:space="preserve">Tulos</w:t>
      </w:r>
    </w:p>
    <w:p>
      <w:r>
        <w:t xml:space="preserve">Hautaa se maahan niin syvälle kuin voit turvallisesti.</w:t>
      </w:r>
    </w:p>
    <w:p>
      <w:r>
        <w:rPr>
          <w:b/>
        </w:rPr>
        <w:t xml:space="preserve">Esimerkki 0.4419</w:t>
      </w:r>
    </w:p>
    <w:p>
      <w:r>
        <w:t xml:space="preserve">Millaista paperia sinun pitäisi käyttää.</w:t>
      </w:r>
    </w:p>
    <w:p>
      <w:r>
        <w:rPr>
          <w:b/>
        </w:rPr>
        <w:t xml:space="preserve">Tulos</w:t>
      </w:r>
    </w:p>
    <w:p>
      <w:r>
        <w:t xml:space="preserve">Mikä tahansa tulostinpaperi käy.</w:t>
      </w:r>
    </w:p>
    <w:p>
      <w:r>
        <w:rPr>
          <w:b/>
        </w:rPr>
        <w:t xml:space="preserve">Esimerkki 0.4420</w:t>
      </w:r>
    </w:p>
    <w:p>
      <w:r>
        <w:t xml:space="preserve">Miten voit auttaa immuunijärjestelmääsi?</w:t>
      </w:r>
    </w:p>
    <w:p>
      <w:r>
        <w:rPr>
          <w:b/>
        </w:rPr>
        <w:t xml:space="preserve">Tulos</w:t>
      </w:r>
    </w:p>
    <w:p>
      <w:r>
        <w:t xml:space="preserve">Juo paljon kahvia.</w:t>
      </w:r>
    </w:p>
    <w:p>
      <w:r>
        <w:rPr>
          <w:b/>
        </w:rPr>
        <w:t xml:space="preserve">Esimerkki 0,4421</w:t>
      </w:r>
    </w:p>
    <w:p>
      <w:r>
        <w:t xml:space="preserve">Auttaa pitämään hajuveden kehossasi, kun käytät sitä,</w:t>
      </w:r>
    </w:p>
    <w:p>
      <w:r>
        <w:rPr>
          <w:b/>
        </w:rPr>
        <w:t xml:space="preserve">Tulos</w:t>
      </w:r>
    </w:p>
    <w:p>
      <w:r>
        <w:t xml:space="preserve">levitä ihopinnalle kerros majoneesia.</w:t>
      </w:r>
    </w:p>
    <w:p>
      <w:r>
        <w:rPr>
          <w:b/>
        </w:rPr>
        <w:t xml:space="preserve">Esimerkki 0.4422</w:t>
      </w:r>
    </w:p>
    <w:p>
      <w:r>
        <w:t xml:space="preserve">Syödä kuppikakku, jossa on yhtä paljon kakkua ja kuorrutetta,</w:t>
      </w:r>
    </w:p>
    <w:p>
      <w:r>
        <w:rPr>
          <w:b/>
        </w:rPr>
        <w:t xml:space="preserve">Tulos</w:t>
      </w:r>
    </w:p>
    <w:p>
      <w:r>
        <w:t xml:space="preserve">laita toinen puoli kuppikakusta suuhusi ja jätä toinen puoli kuorrutteen kanssa.</w:t>
      </w:r>
    </w:p>
    <w:p>
      <w:r>
        <w:rPr>
          <w:b/>
        </w:rPr>
        <w:t xml:space="preserve">Esimerkki 0.4423</w:t>
      </w:r>
    </w:p>
    <w:p>
      <w:r>
        <w:t xml:space="preserve">Kuoren poistaminen tomaateista pizzan kypsentämistä varten</w:t>
      </w:r>
    </w:p>
    <w:p>
      <w:r>
        <w:rPr>
          <w:b/>
        </w:rPr>
        <w:t xml:space="preserve">Tulos</w:t>
      </w:r>
    </w:p>
    <w:p>
      <w:r>
        <w:t xml:space="preserve">Blanchoi tomaatti jäähauteessa ja sen jälkeen kiehuvassa vedessä kuoren irrottamiseksi.</w:t>
      </w:r>
    </w:p>
    <w:p>
      <w:r>
        <w:rPr>
          <w:b/>
        </w:rPr>
        <w:t xml:space="preserve">Esimerkki 0.4424</w:t>
      </w:r>
    </w:p>
    <w:p>
      <w:r>
        <w:t xml:space="preserve">Ehkäise pukuhousujen rypyt.</w:t>
      </w:r>
    </w:p>
    <w:p>
      <w:r>
        <w:rPr>
          <w:b/>
        </w:rPr>
        <w:t xml:space="preserve">Tulos</w:t>
      </w:r>
    </w:p>
    <w:p>
      <w:r>
        <w:t xml:space="preserve">Aseta altaan nuudeli housuripustimen yläosaan.</w:t>
      </w:r>
    </w:p>
    <w:p>
      <w:r>
        <w:rPr>
          <w:b/>
        </w:rPr>
        <w:t xml:space="preserve">Esimerkki 0,4425</w:t>
      </w:r>
    </w:p>
    <w:p>
      <w:r>
        <w:t xml:space="preserve">Nopea klassinen grillikastike</w:t>
      </w:r>
    </w:p>
    <w:p>
      <w:r>
        <w:rPr>
          <w:b/>
        </w:rPr>
        <w:t xml:space="preserve">Tulos</w:t>
      </w:r>
    </w:p>
    <w:p>
      <w:r>
        <w:t xml:space="preserve">Mittaa kaikki ainekset suureen painekattilaan. Sekoita kastike ja käännä poltin keskitasolle. Hauduta kastiketta 3-5 päivää.</w:t>
      </w:r>
    </w:p>
    <w:p>
      <w:r>
        <w:rPr>
          <w:b/>
        </w:rPr>
        <w:t xml:space="preserve">Esimerkki 0,4426</w:t>
      </w:r>
    </w:p>
    <w:p>
      <w:r>
        <w:t xml:space="preserve">Miten juustokakku leivotaan oikein?</w:t>
      </w:r>
    </w:p>
    <w:p>
      <w:r>
        <w:rPr>
          <w:b/>
        </w:rPr>
        <w:t xml:space="preserve">Tulos</w:t>
      </w:r>
    </w:p>
    <w:p>
      <w:r>
        <w:t xml:space="preserve">Luo vesihauteeseen asettamalla 12 tuuman leveä kakkuvuoka uunin keskitasolle ja paista tunnin ajan 350 asteen tehosekoittimessa.</w:t>
      </w:r>
    </w:p>
    <w:p>
      <w:r>
        <w:rPr>
          <w:b/>
        </w:rPr>
        <w:t xml:space="preserve">Esimerkki 0.4427</w:t>
      </w:r>
    </w:p>
    <w:p>
      <w:r>
        <w:t xml:space="preserve">Voit antaa taikinan kypsyä</w:t>
      </w:r>
    </w:p>
    <w:p>
      <w:r>
        <w:rPr>
          <w:b/>
        </w:rPr>
        <w:t xml:space="preserve">Tulos</w:t>
      </w:r>
    </w:p>
    <w:p>
      <w:r>
        <w:t xml:space="preserve">Laita se muovikelmulla peitettyyn kulhoon jääkaappiin 40 sekunniksi.</w:t>
      </w:r>
    </w:p>
    <w:p>
      <w:r>
        <w:rPr>
          <w:b/>
        </w:rPr>
        <w:t xml:space="preserve">Esimerkki 0.4428</w:t>
      </w:r>
    </w:p>
    <w:p>
      <w:r>
        <w:t xml:space="preserve">miten teen lohta ja lämmintä pestoperunaa?</w:t>
      </w:r>
    </w:p>
    <w:p>
      <w:r>
        <w:rPr>
          <w:b/>
        </w:rPr>
        <w:t xml:space="preserve">Tulos</w:t>
      </w:r>
    </w:p>
    <w:p>
      <w:r>
        <w:t xml:space="preserve">800 grammaa bataattia kuorittuna ja leikattuna tasaisiksi 4cm x 4cm paloiksi 4 x 180 grammaa lohen silmiä 150g pussi iga baby-pinaattia 2 rkl basilika pestoa Ohjeet Esilämmitä uuni 180°C:ssa.    Aseta bataatit pellille ja mausta ne merisuolalla ja rouhitulla pippurilla.    Kypsennä 15 minuuttia tai kunnes ne ovat pehmeitä.    Aseta lohifileet 5 minuutin kuluttua toiselle pellille, mausta rouhitulla pippurilla ja paista 10 minuuttia.    Ota molemmat pois, laita kypsennetty bataatti suureen kulhoon, lisää pinaatti ja pesto ja sekoita ne keskenään.    Tarjoile herkullinen salaatti lautaselle lohifileen viereen.</w:t>
      </w:r>
    </w:p>
    <w:p>
      <w:r>
        <w:rPr>
          <w:b/>
        </w:rPr>
        <w:t xml:space="preserve">Esimerkki 0.4429</w:t>
      </w:r>
    </w:p>
    <w:p>
      <w:r>
        <w:t xml:space="preserve">miten pitää hortensiat nuutumasta</w:t>
      </w:r>
    </w:p>
    <w:p>
      <w:r>
        <w:rPr>
          <w:b/>
        </w:rPr>
        <w:t xml:space="preserve">Tulos</w:t>
      </w:r>
    </w:p>
    <w:p>
      <w:r>
        <w:t xml:space="preserve">leikkaamisen jälkeen aseta varret jääpalalle, kaada varsien päälle hitaasti soodaa ja sivele sitten alunarouhetta.</w:t>
      </w:r>
    </w:p>
    <w:p>
      <w:r>
        <w:rPr>
          <w:b/>
        </w:rPr>
        <w:t xml:space="preserve">Esimerkki 0.4430</w:t>
      </w:r>
    </w:p>
    <w:p>
      <w:r>
        <w:t xml:space="preserve">Magneettimallin kokoaminen,</w:t>
      </w:r>
    </w:p>
    <w:p>
      <w:r>
        <w:rPr>
          <w:b/>
        </w:rPr>
        <w:t xml:space="preserve">Tulos</w:t>
      </w:r>
    </w:p>
    <w:p>
      <w:r>
        <w:t xml:space="preserve">aseta pala ilmastointiteippiä paperikuvion päälle ja aseta marmori ilmastointiteipin päälle varmistaen, että se peittää koko kuvion.</w:t>
      </w:r>
    </w:p>
    <w:p>
      <w:r>
        <w:rPr>
          <w:b/>
        </w:rPr>
        <w:t xml:space="preserve">Esimerkki 0,4431</w:t>
      </w:r>
    </w:p>
    <w:p>
      <w:r>
        <w:t xml:space="preserve">Luo melun aiheuttaja.</w:t>
      </w:r>
    </w:p>
    <w:p>
      <w:r>
        <w:rPr>
          <w:b/>
        </w:rPr>
        <w:t xml:space="preserve">Tulos</w:t>
      </w:r>
    </w:p>
    <w:p>
      <w:r>
        <w:t xml:space="preserve">Lisää vettä soodapurkkiin ja teippaa kansi kiinni.</w:t>
      </w:r>
    </w:p>
    <w:p>
      <w:r>
        <w:rPr>
          <w:b/>
        </w:rPr>
        <w:t xml:space="preserve">Esimerkki 0.4432</w:t>
      </w:r>
    </w:p>
    <w:p>
      <w:r>
        <w:t xml:space="preserve">Yksinkertaisen jigin tekeminen</w:t>
      </w:r>
    </w:p>
    <w:p>
      <w:r>
        <w:rPr>
          <w:b/>
        </w:rPr>
        <w:t xml:space="preserve">Tulos</w:t>
      </w:r>
    </w:p>
    <w:p>
      <w:r>
        <w:t xml:space="preserve">Leikkaa 3/4 tuuman kaistale, ruuvaa se 1/6 puun rosoiseen palaan ja kiinnitä se porakoneeseen.</w:t>
      </w:r>
    </w:p>
    <w:p>
      <w:r>
        <w:rPr>
          <w:b/>
        </w:rPr>
        <w:t xml:space="preserve">Esimerkki 0,4433</w:t>
      </w:r>
    </w:p>
    <w:p>
      <w:r>
        <w:t xml:space="preserve">Kanan sulattaminen ilman salmonellamyrkytystä,</w:t>
      </w:r>
    </w:p>
    <w:p>
      <w:r>
        <w:rPr>
          <w:b/>
        </w:rPr>
        <w:t xml:space="preserve">Tulos</w:t>
      </w:r>
    </w:p>
    <w:p>
      <w:r>
        <w:t xml:space="preserve">laita se pesualtaaseen kylmään veteen ja anna sen sulaa kaksi päivää ennen ruoanlaittoa.</w:t>
      </w:r>
    </w:p>
    <w:p>
      <w:r>
        <w:rPr>
          <w:b/>
        </w:rPr>
        <w:t xml:space="preserve">Esimerkki 0,4434</w:t>
      </w:r>
    </w:p>
    <w:p>
      <w:r>
        <w:t xml:space="preserve">Mitä tarvikkeita tarvitaan kotitekoisen voin valmistamiseen?</w:t>
      </w:r>
    </w:p>
    <w:p>
      <w:r>
        <w:rPr>
          <w:b/>
        </w:rPr>
        <w:t xml:space="preserve">Tulos</w:t>
      </w:r>
    </w:p>
    <w:p>
      <w:r>
        <w:t xml:space="preserve">Raskas, kermavaahto Suola Miniruokaprosessori Kädessä pidettävä siivilä Puulusikka Kulho Jää ja vesi Langanleikkurit (valinnainen)</w:t>
      </w:r>
    </w:p>
    <w:p>
      <w:r>
        <w:rPr>
          <w:b/>
        </w:rPr>
        <w:t xml:space="preserve">Esimerkki 0,4435</w:t>
      </w:r>
    </w:p>
    <w:p>
      <w:r>
        <w:t xml:space="preserve">miten teet vaahtokylvyn?</w:t>
      </w:r>
    </w:p>
    <w:p>
      <w:r>
        <w:rPr>
          <w:b/>
        </w:rPr>
        <w:t xml:space="preserve">Tulos</w:t>
      </w:r>
    </w:p>
    <w:p>
      <w:r>
        <w:t xml:space="preserve">roiskia vettä kylpyammeeseen.</w:t>
      </w:r>
    </w:p>
    <w:p>
      <w:r>
        <w:rPr>
          <w:b/>
        </w:rPr>
        <w:t xml:space="preserve">Esimerkki 0.4436</w:t>
      </w:r>
    </w:p>
    <w:p>
      <w:r>
        <w:t xml:space="preserve">Voit estää väriaineen joutumisen ihollesi seuraavilla tavoilla</w:t>
      </w:r>
    </w:p>
    <w:p>
      <w:r>
        <w:rPr>
          <w:b/>
        </w:rPr>
        <w:t xml:space="preserve">Tulos</w:t>
      </w:r>
    </w:p>
    <w:p>
      <w:r>
        <w:t xml:space="preserve">Käytä suojalaseja</w:t>
      </w:r>
    </w:p>
    <w:p>
      <w:r>
        <w:rPr>
          <w:b/>
        </w:rPr>
        <w:t xml:space="preserve">Esimerkki 0.4437</w:t>
      </w:r>
    </w:p>
    <w:p>
      <w:r>
        <w:t xml:space="preserve">Viimeistele sienikeksien alaosa,</w:t>
      </w:r>
    </w:p>
    <w:p>
      <w:r>
        <w:rPr>
          <w:b/>
        </w:rPr>
        <w:t xml:space="preserve">Tulos</w:t>
      </w:r>
    </w:p>
    <w:p>
      <w:r>
        <w:t xml:space="preserve">piirrä silmät mustalla tussilla tai tussilla.</w:t>
      </w:r>
    </w:p>
    <w:p>
      <w:r>
        <w:rPr>
          <w:b/>
        </w:rPr>
        <w:t xml:space="preserve">Esimerkki 0,4438</w:t>
      </w:r>
    </w:p>
    <w:p>
      <w:r>
        <w:t xml:space="preserve">Kuinka tehdä makeaa kalakastiketta kevätkääryleitä varten.</w:t>
      </w:r>
    </w:p>
    <w:p>
      <w:r>
        <w:rPr>
          <w:b/>
        </w:rPr>
        <w:t xml:space="preserve">Tulos</w:t>
      </w:r>
    </w:p>
    <w:p>
      <w:r>
        <w:t xml:space="preserve">Murskaa valkosipuli ja lisää kulhoon. Lisää lämmin vesi, kalakastike, sitruunamehu ja suola. Sekoita kaikki keskenään. Lisää chiliä maun mukaan.</w:t>
      </w:r>
    </w:p>
    <w:p>
      <w:r>
        <w:rPr>
          <w:b/>
        </w:rPr>
        <w:t xml:space="preserve">Esimerkki 0.4439</w:t>
      </w:r>
    </w:p>
    <w:p>
      <w:r>
        <w:t xml:space="preserve">Muuttaa Oreo jäätelövoileiväksi,</w:t>
      </w:r>
    </w:p>
    <w:p>
      <w:r>
        <w:rPr>
          <w:b/>
        </w:rPr>
        <w:t xml:space="preserve">Tulos</w:t>
      </w:r>
    </w:p>
    <w:p>
      <w:r>
        <w:t xml:space="preserve">sekoita ne ja pakasta pakastepalat.</w:t>
      </w:r>
    </w:p>
    <w:p>
      <w:r>
        <w:rPr>
          <w:b/>
        </w:rPr>
        <w:t xml:space="preserve">Esimerkki 0.4440</w:t>
      </w:r>
    </w:p>
    <w:p>
      <w:r>
        <w:t xml:space="preserve">Miten pullonkorkki taitetaan.</w:t>
      </w:r>
    </w:p>
    <w:p>
      <w:r>
        <w:rPr>
          <w:b/>
        </w:rPr>
        <w:t xml:space="preserve">Tulos</w:t>
      </w:r>
    </w:p>
    <w:p>
      <w:r>
        <w:t xml:space="preserve">Paina lapasia käyttäen ulompaa rypytystä niin, että kun suljet lapaset, rypytys taittuu sisäänpäin. Toista tämä kaikilla sivuilla.</w:t>
      </w:r>
    </w:p>
    <w:p>
      <w:r>
        <w:rPr>
          <w:b/>
        </w:rPr>
        <w:t xml:space="preserve">Esimerkki 0.4441</w:t>
      </w:r>
    </w:p>
    <w:p>
      <w:r>
        <w:t xml:space="preserve">miten tehdä hoppin john -riisiä</w:t>
      </w:r>
    </w:p>
    <w:p>
      <w:r>
        <w:rPr>
          <w:b/>
        </w:rPr>
        <w:t xml:space="preserve">Tulos</w:t>
      </w:r>
    </w:p>
    <w:p>
      <w:r>
        <w:t xml:space="preserve">Kypsennä 4 paloiteltua paksuksi leikattua pekoniviipaletta uunissa keskilämmöllä, kunnes ne ovat rapeita. Lisää 1 hienonnettu sipuli, 2 hienonnettua sellerinvartta ja 4 hienonnettua valkosipulinkynttä ja kypsennä kunnes ne ovat pehmeitä, 800 minuuttia. Lisää yksi 16 unssin pussi pakastettuja mustasilmäisiä herneitä ja 1 kuppi vettä. Peitä ja hauduta, kunnes herneet ovat pehmeitä, 12 minuuttia. Sekoita joukkoon 3 kupillista keitettyä valkoista riisiä ja 1/4 kupillista persiljaa ja keitä sekoittaen, kunnes ne ovat lämmenneet. Tarjoile tulisen kastikkeen kanssa.</w:t>
      </w:r>
    </w:p>
    <w:p>
      <w:r>
        <w:rPr>
          <w:b/>
        </w:rPr>
        <w:t xml:space="preserve">Esimerkki 0.4442</w:t>
      </w:r>
    </w:p>
    <w:p>
      <w:r>
        <w:t xml:space="preserve">Millaista sahaa tarvitaan pöydän rakentamiseen?</w:t>
      </w:r>
    </w:p>
    <w:p>
      <w:r>
        <w:rPr>
          <w:b/>
        </w:rPr>
        <w:t xml:space="preserve">Tulos</w:t>
      </w:r>
    </w:p>
    <w:p>
      <w:r>
        <w:t xml:space="preserve">Palapeli.</w:t>
      </w:r>
    </w:p>
    <w:p>
      <w:r>
        <w:rPr>
          <w:b/>
        </w:rPr>
        <w:t xml:space="preserve">Esimerkki 0.4443</w:t>
      </w:r>
    </w:p>
    <w:p>
      <w:r>
        <w:t xml:space="preserve">Miten valmistat kanelisiirappia?</w:t>
      </w:r>
    </w:p>
    <w:p>
      <w:r>
        <w:rPr>
          <w:b/>
        </w:rPr>
        <w:t xml:space="preserve">Tulos</w:t>
      </w:r>
    </w:p>
    <w:p>
      <w:r>
        <w:t xml:space="preserve">Yhdistä ½ kupillista vettä ja ½ kupillista sokeria kattilaan ja kiehauta se keskilämmöllä. Muista sekoittaa välillä. Kun sokeri on liuennut kokonaan, liuoksen väri on kirkas. Sen kiehumisen pitäisi kestää noin 3-4 minuuttia. Ota sitten kattila pois liedeltä ja laita kolme kanelitankoa liuokseen. Anna tämän hautua, kunnes liuos saavuttaa huoneenlämmön. Pidä kanelitangot siirapissa ja säilytä siirappi ilmatiiviissä astiassa.</w:t>
      </w:r>
    </w:p>
    <w:p>
      <w:r>
        <w:rPr>
          <w:b/>
        </w:rPr>
        <w:t xml:space="preserve">Esimerkki 0.4444</w:t>
      </w:r>
    </w:p>
    <w:p>
      <w:r>
        <w:t xml:space="preserve">Miten voin tehdä siistin musteleiman nopeasti?</w:t>
      </w:r>
    </w:p>
    <w:p>
      <w:r>
        <w:rPr>
          <w:b/>
        </w:rPr>
        <w:t xml:space="preserve">Tulos</w:t>
      </w:r>
    </w:p>
    <w:p>
      <w:r>
        <w:t xml:space="preserve">Leikkaa keitetty okra vaakasuoraan, upota musteeseen ja leimaa paperille, jotta saat siistin kuvion.</w:t>
      </w:r>
    </w:p>
    <w:p>
      <w:r>
        <w:rPr>
          <w:b/>
        </w:rPr>
        <w:t xml:space="preserve">Esimerkki 0.4445</w:t>
      </w:r>
    </w:p>
    <w:p>
      <w:r>
        <w:t xml:space="preserve">miten kuvaat jotain?</w:t>
      </w:r>
    </w:p>
    <w:p>
      <w:r>
        <w:rPr>
          <w:b/>
        </w:rPr>
        <w:t xml:space="preserve">Tulos</w:t>
      </w:r>
    </w:p>
    <w:p>
      <w:r>
        <w:t xml:space="preserve">ota siitä video.</w:t>
      </w:r>
    </w:p>
    <w:p>
      <w:r>
        <w:rPr>
          <w:b/>
        </w:rPr>
        <w:t xml:space="preserve">Esimerkki 0.4446</w:t>
      </w:r>
    </w:p>
    <w:p>
      <w:r>
        <w:t xml:space="preserve">Tehdäksesi savukkeen,</w:t>
      </w:r>
    </w:p>
    <w:p>
      <w:r>
        <w:rPr>
          <w:b/>
        </w:rPr>
        <w:t xml:space="preserve">Tulos</w:t>
      </w:r>
    </w:p>
    <w:p>
      <w:r>
        <w:t xml:space="preserve">paahda vaahtokarkki leirinuotiolla ja aseta se sitten kahden graham-keksin ja banaaninpalasen väliin.</w:t>
      </w:r>
    </w:p>
    <w:p>
      <w:r>
        <w:rPr>
          <w:b/>
        </w:rPr>
        <w:t xml:space="preserve">Esimerkki 0.4447</w:t>
      </w:r>
    </w:p>
    <w:p>
      <w:r>
        <w:t xml:space="preserve">Hävittää happo kotona,</w:t>
      </w:r>
    </w:p>
    <w:p>
      <w:r>
        <w:rPr>
          <w:b/>
        </w:rPr>
        <w:t xml:space="preserve">Tulos</w:t>
      </w:r>
    </w:p>
    <w:p>
      <w:r>
        <w:t xml:space="preserve">Valitse tyhjä muovisäiliö ja aseta se jäihin, jotta se pysyy viileänä, laimenna happo vedellä ja laita se sitten säiliöön, lisää magnesiumoksidia, kunnes happo on neutraloitu, kaada se sitten uuniin ja huuhtele se vedellä.</w:t>
      </w:r>
    </w:p>
    <w:p>
      <w:r>
        <w:rPr>
          <w:b/>
        </w:rPr>
        <w:t xml:space="preserve">Esimerkki 0.4448</w:t>
      </w:r>
    </w:p>
    <w:p>
      <w:r>
        <w:t xml:space="preserve">Mikä on paras sämpylä hampurilaisille?</w:t>
      </w:r>
    </w:p>
    <w:p>
      <w:r>
        <w:rPr>
          <w:b/>
        </w:rPr>
        <w:t xml:space="preserve">Tulos</w:t>
      </w:r>
    </w:p>
    <w:p>
      <w:r>
        <w:t xml:space="preserve">Hunajapulla on maukkain pulla.</w:t>
      </w:r>
    </w:p>
    <w:p>
      <w:r>
        <w:rPr>
          <w:b/>
        </w:rPr>
        <w:t xml:space="preserve">Esimerkki 0.4449</w:t>
      </w:r>
    </w:p>
    <w:p>
      <w:r>
        <w:t xml:space="preserve">Tee teesuihkulähteestä tiivis, jotta se toimii kunnolla.</w:t>
      </w:r>
    </w:p>
    <w:p>
      <w:r>
        <w:rPr>
          <w:b/>
        </w:rPr>
        <w:t xml:space="preserve">Tulos</w:t>
      </w:r>
    </w:p>
    <w:p>
      <w:r>
        <w:t xml:space="preserve">Kun olet porannut reiät pumppua ja vesijohtoa varten. Aseta vesijohto paikalleen, sulje reiät silikonilla ja anna kuivua 24 tuntia, jotta vältät vuodot johtojen ja porattujen reikien ympärillä.</w:t>
      </w:r>
    </w:p>
    <w:p>
      <w:r>
        <w:rPr>
          <w:b/>
        </w:rPr>
        <w:t xml:space="preserve">Esimerkki 0,4450</w:t>
      </w:r>
    </w:p>
    <w:p>
      <w:r>
        <w:t xml:space="preserve">miten hupparin huppu kiristetään?</w:t>
      </w:r>
    </w:p>
    <w:p>
      <w:r>
        <w:rPr>
          <w:b/>
        </w:rPr>
        <w:t xml:space="preserve">Tulos</w:t>
      </w:r>
    </w:p>
    <w:p>
      <w:r>
        <w:t xml:space="preserve">sido hupun päät yhteen.</w:t>
      </w:r>
    </w:p>
    <w:p>
      <w:r>
        <w:rPr>
          <w:b/>
        </w:rPr>
        <w:t xml:space="preserve">Esimerkki 0.4451</w:t>
      </w:r>
    </w:p>
    <w:p>
      <w:r>
        <w:t xml:space="preserve">Kasvattaa yrttejä kotitekoisessa ruukussa.</w:t>
      </w:r>
    </w:p>
    <w:p>
      <w:r>
        <w:rPr>
          <w:b/>
        </w:rPr>
        <w:t xml:space="preserve">Tulos</w:t>
      </w:r>
    </w:p>
    <w:p>
      <w:r>
        <w:t xml:space="preserve">Pistele sormin pari reikää saven yläosaan. Aseta reikään pari yrtin siementä ja täytä se tiiviisti savella ja kastele se sitten. Anna sen kasvaa aurinkoisessa paikassa.</w:t>
      </w:r>
    </w:p>
    <w:p>
      <w:r>
        <w:rPr>
          <w:b/>
        </w:rPr>
        <w:t xml:space="preserve">Esimerkki 0.4452</w:t>
      </w:r>
    </w:p>
    <w:p>
      <w:r>
        <w:t xml:space="preserve">Messinkitangon taivuttaminen koruja tehtäessä.</w:t>
      </w:r>
    </w:p>
    <w:p>
      <w:r>
        <w:rPr>
          <w:b/>
        </w:rPr>
        <w:t xml:space="preserve">Tulos</w:t>
      </w:r>
    </w:p>
    <w:p>
      <w:r>
        <w:t xml:space="preserve">Taivuta messinkitanko sormillasi ääriviivojen muotoon. Ota aikaa, tee siitä kaunis.</w:t>
      </w:r>
    </w:p>
    <w:p>
      <w:r>
        <w:rPr>
          <w:b/>
        </w:rPr>
        <w:t xml:space="preserve">Esimerkki 0.4453</w:t>
      </w:r>
    </w:p>
    <w:p>
      <w:r>
        <w:t xml:space="preserve">Raaka popcornin valmistaminen mikroaaltouunissa,</w:t>
      </w:r>
    </w:p>
    <w:p>
      <w:r>
        <w:rPr>
          <w:b/>
        </w:rPr>
        <w:t xml:space="preserve">Tulos</w:t>
      </w:r>
    </w:p>
    <w:p>
      <w:r>
        <w:t xml:space="preserve">laita ytimet ja voi kulhoon ja laita mikroaaltouuniin korkealle.</w:t>
      </w:r>
    </w:p>
    <w:p>
      <w:r>
        <w:rPr>
          <w:b/>
        </w:rPr>
        <w:t xml:space="preserve">Esimerkki 0.4454</w:t>
      </w:r>
    </w:p>
    <w:p>
      <w:r>
        <w:t xml:space="preserve">Mikä on paras tapa kuivata vaatteeni?</w:t>
      </w:r>
    </w:p>
    <w:p>
      <w:r>
        <w:rPr>
          <w:b/>
        </w:rPr>
        <w:t xml:space="preserve">Tulos</w:t>
      </w:r>
    </w:p>
    <w:p>
      <w:r>
        <w:t xml:space="preserve">Laita ne kuivausrumpuun ja laita se päälle vain 20 minuutiksi.</w:t>
      </w:r>
    </w:p>
    <w:p>
      <w:r>
        <w:rPr>
          <w:b/>
        </w:rPr>
        <w:t xml:space="preserve">Esimerkki 0,4455</w:t>
      </w:r>
    </w:p>
    <w:p>
      <w:r>
        <w:t xml:space="preserve">Estää pölyn pääsyn hartsimalliin sen kuivumisen aikana.</w:t>
      </w:r>
    </w:p>
    <w:p>
      <w:r>
        <w:rPr>
          <w:b/>
        </w:rPr>
        <w:t xml:space="preserve">Tulos</w:t>
      </w:r>
    </w:p>
    <w:p>
      <w:r>
        <w:t xml:space="preserve">Ravista hartsia ajoittain sen kuivumisen aikana.</w:t>
      </w:r>
    </w:p>
    <w:p>
      <w:r>
        <w:rPr>
          <w:b/>
        </w:rPr>
        <w:t xml:space="preserve">Esimerkki 0.4456</w:t>
      </w:r>
    </w:p>
    <w:p>
      <w:r>
        <w:t xml:space="preserve">miten leikata matto, kun olet poistamassa sitä</w:t>
      </w:r>
    </w:p>
    <w:p>
      <w:r>
        <w:rPr>
          <w:b/>
        </w:rPr>
        <w:t xml:space="preserve">Tulos</w:t>
      </w:r>
    </w:p>
    <w:p>
      <w:r>
        <w:t xml:space="preserve">Matto on paljon helpompi leikata edestä kuin edestä. Käytä terävää uutta terää yleiskäyttöön tarkoitetussa veitsessäsi ja varo leikkaamasta sokkelia tai seiniä. Vedä mattoa jatkuvasti taaksepäin ja leikkaa se suikaleiksi.</w:t>
      </w:r>
    </w:p>
    <w:p>
      <w:r>
        <w:rPr>
          <w:b/>
        </w:rPr>
        <w:t xml:space="preserve">Esimerkki 0.4457</w:t>
      </w:r>
    </w:p>
    <w:p>
      <w:r>
        <w:t xml:space="preserve">lopettaa puhelut, joita et halua</w:t>
      </w:r>
    </w:p>
    <w:p>
      <w:r>
        <w:rPr>
          <w:b/>
        </w:rPr>
        <w:t xml:space="preserve">Tulos</w:t>
      </w:r>
    </w:p>
    <w:p>
      <w:r>
        <w:t xml:space="preserve">luo yhteyshenkilö nimeltä "ignore" ja tee tämän yhteyshenkilön soittoäänestä hälytys. Lisää siihen henkilö, jonka kanssa et halua puhua.</w:t>
      </w:r>
    </w:p>
    <w:p>
      <w:r>
        <w:rPr>
          <w:b/>
        </w:rPr>
        <w:t xml:space="preserve">Esimerkki 0.4458</w:t>
      </w:r>
    </w:p>
    <w:p>
      <w:r>
        <w:t xml:space="preserve">Haiseeko huoneesi?</w:t>
      </w:r>
    </w:p>
    <w:p>
      <w:r>
        <w:rPr>
          <w:b/>
        </w:rPr>
        <w:t xml:space="preserve">Tulos</w:t>
      </w:r>
    </w:p>
    <w:p>
      <w:r>
        <w:t xml:space="preserve">Kiinnitä ilmastointilaitteeseen kärpäspaperiarkki ja käynnistä se.</w:t>
      </w:r>
    </w:p>
    <w:p>
      <w:r>
        <w:rPr>
          <w:b/>
        </w:rPr>
        <w:t xml:space="preserve">Esimerkki 0.4459</w:t>
      </w:r>
    </w:p>
    <w:p>
      <w:r>
        <w:t xml:space="preserve">Helpottaa pannukakkujen kääntämistä paistinpannulla.</w:t>
      </w:r>
    </w:p>
    <w:p>
      <w:r>
        <w:rPr>
          <w:b/>
        </w:rPr>
        <w:t xml:space="preserve">Tulos</w:t>
      </w:r>
    </w:p>
    <w:p>
      <w:r>
        <w:t xml:space="preserve">Jos taikina on juoksevaa, tee pannukakusta paksumpi.</w:t>
      </w:r>
    </w:p>
    <w:p>
      <w:r>
        <w:rPr>
          <w:b/>
        </w:rPr>
        <w:t xml:space="preserve">Esimerkki 0,4460</w:t>
      </w:r>
    </w:p>
    <w:p>
      <w:r>
        <w:t xml:space="preserve">Miten tehdä Pipe Cleaner joulukuusi</w:t>
      </w:r>
    </w:p>
    <w:p>
      <w:r>
        <w:rPr>
          <w:b/>
        </w:rPr>
        <w:t xml:space="preserve">Tulos</w:t>
      </w:r>
    </w:p>
    <w:p>
      <w:r>
        <w:t xml:space="preserve">Tee putkipuhdistajasta joulukuusi taivuttamalla ensin kolme pientä jalkaa vihreään putkipuhdistajaan, niin että se seisoo kuin kolmijalka. Leikkaa putkenpuhdistajat eripituisiksi suikaleiksi ja aloita niiden taivuttaminen jalustan ympärille aloittaen pisimmistä paloista alareunasta. Jatka koko matkan ylöspäin ja kuusen ympäri ja täytä mahdolliset reiät uusilla putkipuhdistusliuskoilla. Koristele haluamallasi tavalla vesiväreillä tai kransseilla.</w:t>
      </w:r>
    </w:p>
    <w:p>
      <w:r>
        <w:rPr>
          <w:b/>
        </w:rPr>
        <w:t xml:space="preserve">Esimerkki 0.4461</w:t>
      </w:r>
    </w:p>
    <w:p>
      <w:r>
        <w:t xml:space="preserve">Kääri jatkojohto siististi.</w:t>
      </w:r>
    </w:p>
    <w:p>
      <w:r>
        <w:rPr>
          <w:b/>
        </w:rPr>
        <w:t xml:space="preserve">Tulos</w:t>
      </w:r>
    </w:p>
    <w:p>
      <w:r>
        <w:t xml:space="preserve">Kiedo naru käden ja polven ympärille.</w:t>
      </w:r>
    </w:p>
    <w:p>
      <w:r>
        <w:rPr>
          <w:b/>
        </w:rPr>
        <w:t xml:space="preserve">Esimerkki 0.4462</w:t>
      </w:r>
    </w:p>
    <w:p>
      <w:r>
        <w:t xml:space="preserve">Miten pesen auton</w:t>
      </w:r>
    </w:p>
    <w:p>
      <w:r>
        <w:rPr>
          <w:b/>
        </w:rPr>
        <w:t xml:space="preserve">Tulos</w:t>
      </w:r>
    </w:p>
    <w:p>
      <w:r>
        <w:t xml:space="preserve">Käytä saippuaa, öljyä ja pyyhettä kuivaamiseen.</w:t>
      </w:r>
    </w:p>
    <w:p>
      <w:r>
        <w:rPr>
          <w:b/>
        </w:rPr>
        <w:t xml:space="preserve">Esimerkki 0,4463</w:t>
      </w:r>
    </w:p>
    <w:p>
      <w:r>
        <w:t xml:space="preserve">Purkin avaaminen ja sen sisällön kaataminen,</w:t>
      </w:r>
    </w:p>
    <w:p>
      <w:r>
        <w:rPr>
          <w:b/>
        </w:rPr>
        <w:t xml:space="preserve">Tulos</w:t>
      </w:r>
    </w:p>
    <w:p>
      <w:r>
        <w:t xml:space="preserve">tartu purkkiin toisella kädellä ja pidä siitä tiukasti kiinni, kierrä korkkia oikealle, kunnes se on tiukasti kiinni, ja kaada sitten sisältö ulos.</w:t>
      </w:r>
    </w:p>
    <w:p>
      <w:r>
        <w:rPr>
          <w:b/>
        </w:rPr>
        <w:t xml:space="preserve">Esimerkki 0.4464</w:t>
      </w:r>
    </w:p>
    <w:p>
      <w:r>
        <w:t xml:space="preserve">Miten kiinnität kaavan lasiin?</w:t>
      </w:r>
    </w:p>
    <w:p>
      <w:r>
        <w:rPr>
          <w:b/>
        </w:rPr>
        <w:t xml:space="preserve">Tulos</w:t>
      </w:r>
    </w:p>
    <w:p>
      <w:r>
        <w:t xml:space="preserve">Sinisillä maalarin siveltimillä</w:t>
      </w:r>
    </w:p>
    <w:p>
      <w:r>
        <w:rPr>
          <w:b/>
        </w:rPr>
        <w:t xml:space="preserve">Esimerkki 0,4465</w:t>
      </w:r>
    </w:p>
    <w:p>
      <w:r>
        <w:t xml:space="preserve">Miten puhdistaa virtsa wc:n sisällä?</w:t>
      </w:r>
    </w:p>
    <w:p>
      <w:r>
        <w:rPr>
          <w:b/>
        </w:rPr>
        <w:t xml:space="preserve">Tulos</w:t>
      </w:r>
    </w:p>
    <w:p>
      <w:r>
        <w:t xml:space="preserve">Kaada rikkihappoa vessanpönttöön.</w:t>
      </w:r>
    </w:p>
    <w:p>
      <w:r>
        <w:rPr>
          <w:b/>
        </w:rPr>
        <w:t xml:space="preserve">Esimerkki 0.4466</w:t>
      </w:r>
    </w:p>
    <w:p>
      <w:r>
        <w:t xml:space="preserve">Voit leikata kolmion villapalasta seuraavasti</w:t>
      </w:r>
    </w:p>
    <w:p>
      <w:r>
        <w:rPr>
          <w:b/>
        </w:rPr>
        <w:t xml:space="preserve">Tulos</w:t>
      </w:r>
    </w:p>
    <w:p>
      <w:r>
        <w:t xml:space="preserve">Leikkaa villa saksilla ennen kolmion mittaamista ja merkitsemistä.</w:t>
      </w:r>
    </w:p>
    <w:p>
      <w:r>
        <w:rPr>
          <w:b/>
        </w:rPr>
        <w:t xml:space="preserve">Esimerkki 0,4467</w:t>
      </w:r>
    </w:p>
    <w:p>
      <w:r>
        <w:t xml:space="preserve">Kuivaa märät sukat nopeasti.</w:t>
      </w:r>
    </w:p>
    <w:p>
      <w:r>
        <w:rPr>
          <w:b/>
        </w:rPr>
        <w:t xml:space="preserve">Tulos</w:t>
      </w:r>
    </w:p>
    <w:p>
      <w:r>
        <w:t xml:space="preserve">Käytä hiustenkuivaajaa alhaisella lämmöllä.</w:t>
      </w:r>
    </w:p>
    <w:p>
      <w:r>
        <w:rPr>
          <w:b/>
        </w:rPr>
        <w:t xml:space="preserve">Esimerkki 0.4468</w:t>
      </w:r>
    </w:p>
    <w:p>
      <w:r>
        <w:t xml:space="preserve">Kuinka kiinnittää oljet yhteen Rakenna Slingshot Straw Rocket -raketti</w:t>
      </w:r>
    </w:p>
    <w:p>
      <w:r>
        <w:rPr>
          <w:b/>
        </w:rPr>
        <w:t xml:space="preserve">Tulos</w:t>
      </w:r>
    </w:p>
    <w:p>
      <w:r>
        <w:t xml:space="preserve">Voit kiinnittää oljet yhteen vaseliinilla ja koota Slingshot Straw Rocket -raketin.</w:t>
      </w:r>
    </w:p>
    <w:p>
      <w:r>
        <w:rPr>
          <w:b/>
        </w:rPr>
        <w:t xml:space="preserve">Esimerkki 0.4469</w:t>
      </w:r>
    </w:p>
    <w:p>
      <w:r>
        <w:t xml:space="preserve">Voit päällystää riisikrispie-herkut suklaalla seuraavasti</w:t>
      </w:r>
    </w:p>
    <w:p>
      <w:r>
        <w:rPr>
          <w:b/>
        </w:rPr>
        <w:t xml:space="preserve">Tulos</w:t>
      </w:r>
    </w:p>
    <w:p>
      <w:r>
        <w:t xml:space="preserve">Käytä varvasta suklaan levittämiseen herkkuihin.</w:t>
      </w:r>
    </w:p>
    <w:p>
      <w:r>
        <w:rPr>
          <w:b/>
        </w:rPr>
        <w:t xml:space="preserve">Esimerkki 0,4470</w:t>
      </w:r>
    </w:p>
    <w:p>
      <w:r>
        <w:t xml:space="preserve">Minkälaista jauhelihaa minun pitäisi valita hampurilaisia valmistettaessa?</w:t>
      </w:r>
    </w:p>
    <w:p>
      <w:r>
        <w:rPr>
          <w:b/>
        </w:rPr>
        <w:t xml:space="preserve">Tulos</w:t>
      </w:r>
    </w:p>
    <w:p>
      <w:r>
        <w:t xml:space="preserve">Kannattaa valita 100-prosenttisesti rasvainen jauheliha, jotta ne ovat mehevämpiä.</w:t>
      </w:r>
    </w:p>
    <w:p>
      <w:r>
        <w:rPr>
          <w:b/>
        </w:rPr>
        <w:t xml:space="preserve">Esimerkki 0,4471</w:t>
      </w:r>
    </w:p>
    <w:p>
      <w:r>
        <w:t xml:space="preserve">Miten poistaa hiukset kylpyhuoneen lavuaarista?</w:t>
      </w:r>
    </w:p>
    <w:p>
      <w:r>
        <w:rPr>
          <w:b/>
        </w:rPr>
        <w:t xml:space="preserve">Tulos</w:t>
      </w:r>
    </w:p>
    <w:p>
      <w:r>
        <w:t xml:space="preserve">Avaa pesualtaan toinen pää ja hyökkää sen kimppuun imurin suulla. Käytä pölynimuria noin 30 sekunnin ajan imiessäsi hiukset pois lavuaarista.</w:t>
      </w:r>
    </w:p>
    <w:p>
      <w:r>
        <w:rPr>
          <w:b/>
        </w:rPr>
        <w:t xml:space="preserve">Esimerkki 0.4472</w:t>
      </w:r>
    </w:p>
    <w:p>
      <w:r>
        <w:t xml:space="preserve">Voin valmistuksen jälkeen voit erottaa sen kirnupiimästä seuraavasti.</w:t>
      </w:r>
    </w:p>
    <w:p>
      <w:r>
        <w:rPr>
          <w:b/>
        </w:rPr>
        <w:t xml:space="preserve">Tulos</w:t>
      </w:r>
    </w:p>
    <w:p>
      <w:r>
        <w:t xml:space="preserve">Laita voi muovipussiin, jotta kirnupiimä voi valua pois.</w:t>
      </w:r>
    </w:p>
    <w:p>
      <w:r>
        <w:rPr>
          <w:b/>
        </w:rPr>
        <w:t xml:space="preserve">Esimerkki 0,4473</w:t>
      </w:r>
    </w:p>
    <w:p>
      <w:r>
        <w:t xml:space="preserve">Voit vähentää munakoison katkeruutta seuraavasti</w:t>
      </w:r>
    </w:p>
    <w:p>
      <w:r>
        <w:rPr>
          <w:b/>
        </w:rPr>
        <w:t xml:space="preserve">Tulos</w:t>
      </w:r>
    </w:p>
    <w:p>
      <w:r>
        <w:t xml:space="preserve">Ripottele munakoisoon suolaa ja anna sen olla 10-15 tuntia.</w:t>
      </w:r>
    </w:p>
    <w:p>
      <w:r>
        <w:rPr>
          <w:b/>
        </w:rPr>
        <w:t xml:space="preserve">Esimerkki 0.4474</w:t>
      </w:r>
    </w:p>
    <w:p>
      <w:r>
        <w:t xml:space="preserve">Miten voin asettaa no bake nanaimo -patukoita?</w:t>
      </w:r>
    </w:p>
    <w:p>
      <w:r>
        <w:rPr>
          <w:b/>
        </w:rPr>
        <w:t xml:space="preserve">Tulos</w:t>
      </w:r>
    </w:p>
    <w:p>
      <w:r>
        <w:t xml:space="preserve">Laita uuniin vähintään tunniksi.</w:t>
      </w:r>
    </w:p>
    <w:p>
      <w:r>
        <w:rPr>
          <w:b/>
        </w:rPr>
        <w:t xml:space="preserve">Esimerkki 0,4475</w:t>
      </w:r>
    </w:p>
    <w:p>
      <w:r>
        <w:t xml:space="preserve">Puhdista tietokoneen näyttö</w:t>
      </w:r>
    </w:p>
    <w:p>
      <w:r>
        <w:rPr>
          <w:b/>
        </w:rPr>
        <w:t xml:space="preserve">Tulos</w:t>
      </w:r>
    </w:p>
    <w:p>
      <w:r>
        <w:t xml:space="preserve">Käytä kuivaa, pehmeää, nukkaista liinaa, mieluiten mikrokuituliinaa, joka on ehkä toimitettu television tai näytön mukana.    Käytä tarvittaessa mietoa saippua- ja vesiliuosta.</w:t>
      </w:r>
    </w:p>
    <w:p>
      <w:r>
        <w:rPr>
          <w:b/>
        </w:rPr>
        <w:t xml:space="preserve">Esimerkki 0,4476</w:t>
      </w:r>
    </w:p>
    <w:p>
      <w:r>
        <w:t xml:space="preserve">miten saat auton ikkunat pimeiksi?</w:t>
      </w:r>
    </w:p>
    <w:p>
      <w:r>
        <w:rPr>
          <w:b/>
        </w:rPr>
        <w:t xml:space="preserve">Tulos</w:t>
      </w:r>
    </w:p>
    <w:p>
      <w:r>
        <w:t xml:space="preserve">värittää ne.</w:t>
      </w:r>
    </w:p>
    <w:p>
      <w:r>
        <w:rPr>
          <w:b/>
        </w:rPr>
        <w:t xml:space="preserve">Esimerkki 0.4477</w:t>
      </w:r>
    </w:p>
    <w:p>
      <w:r>
        <w:t xml:space="preserve">Yksi harkitsee keksien tekemistä eikä ole huolissaan allergioista.</w:t>
      </w:r>
    </w:p>
    <w:p>
      <w:r>
        <w:rPr>
          <w:b/>
        </w:rPr>
        <w:t xml:space="preserve">Tulos</w:t>
      </w:r>
    </w:p>
    <w:p>
      <w:r>
        <w:t xml:space="preserve">On käytettävä suklaata.</w:t>
      </w:r>
    </w:p>
    <w:p>
      <w:r>
        <w:rPr>
          <w:b/>
        </w:rPr>
        <w:t xml:space="preserve">Esimerkki 0.4478</w:t>
      </w:r>
    </w:p>
    <w:p>
      <w:r>
        <w:t xml:space="preserve">Kuinka synkronoida iPhone Ford Syncin kanssa?</w:t>
      </w:r>
    </w:p>
    <w:p>
      <w:r>
        <w:rPr>
          <w:b/>
        </w:rPr>
        <w:t xml:space="preserve">Tulos</w:t>
      </w:r>
    </w:p>
    <w:p>
      <w:r>
        <w:t xml:space="preserve">Varmista, että iPhone, auto ja auton radio/SYNC-järjestelmä on päällä. Avaa iPhonen asetukset ja valitse "Yleiset". Kytke Bluetooth pois päältä iPhonessa. Poistu iPhonen Bluetooth-valikosta.paina SYNC-puhelinpainiketta auton stereonäytössä. SYNC alkaa etsiä puhelinta, jonka kanssa muodostaa pariliitoksen. Jos se löytää iPhonen, se näyttää näytössä 6-numeroisen koodin. Valitse SYNC-valikosta "Lisää puhelin" ja paina sitten "OK". SYNC ilmoittaa "Paina OK aloittaaksesi laitteen pariliitoksen", joten paina uudelleen "OK". Napauta iphonessa "Devices" -kohdan alla olevaa palkkia päivittääksesi pariliitettävien laitteiden haun, ja SYNC näkyy nyt alla. Napauta sitä ja sinulta kysytään PIN-koodia. Syötä SYNC:n antama 6-numeroinen PIN-koodi. Aloita pariliitos painamalla näytön yläreunassa "Valmis". SYNC ilmoittaa sitten näytöllään, että iPhone on yhdistetty.</w:t>
      </w:r>
    </w:p>
    <w:p>
      <w:r>
        <w:rPr>
          <w:b/>
        </w:rPr>
        <w:t xml:space="preserve">Esimerkki 0.4479</w:t>
      </w:r>
    </w:p>
    <w:p>
      <w:r>
        <w:t xml:space="preserve">miten pihviin saadaan hyvä paahtuma</w:t>
      </w:r>
    </w:p>
    <w:p>
      <w:r>
        <w:rPr>
          <w:b/>
        </w:rPr>
        <w:t xml:space="preserve">Tulos</w:t>
      </w:r>
    </w:p>
    <w:p>
      <w:r>
        <w:t xml:space="preserve">käännä poltin pienemmälle ja lyö pihviä kuumailmapuhaltimella.</w:t>
      </w:r>
    </w:p>
    <w:p>
      <w:r>
        <w:rPr>
          <w:b/>
        </w:rPr>
        <w:t xml:space="preserve">Esimerkki 0.4480</w:t>
      </w:r>
    </w:p>
    <w:p>
      <w:r>
        <w:t xml:space="preserve">Puhdista hammastahnatahrat kylpyhuoneen lattialta.</w:t>
      </w:r>
    </w:p>
    <w:p>
      <w:r>
        <w:rPr>
          <w:b/>
        </w:rPr>
        <w:t xml:space="preserve">Tulos</w:t>
      </w:r>
    </w:p>
    <w:p>
      <w:r>
        <w:t xml:space="preserve">Pyyhi se saraanikelmulla.</w:t>
      </w:r>
    </w:p>
    <w:p>
      <w:r>
        <w:rPr>
          <w:b/>
        </w:rPr>
        <w:t xml:space="preserve">Esimerkki 0.4481</w:t>
      </w:r>
    </w:p>
    <w:p>
      <w:r>
        <w:t xml:space="preserve">Aivastuksen saaminen ulos, vaikka se ei tule.</w:t>
      </w:r>
    </w:p>
    <w:p>
      <w:r>
        <w:rPr>
          <w:b/>
        </w:rPr>
        <w:t xml:space="preserve">Tulos</w:t>
      </w:r>
    </w:p>
    <w:p>
      <w:r>
        <w:t xml:space="preserve">Katso suoraan pimeään seinään, niin se ampuu suoraan ulos sinusta.</w:t>
      </w:r>
    </w:p>
    <w:p>
      <w:r>
        <w:rPr>
          <w:b/>
        </w:rPr>
        <w:t xml:space="preserve">Esimerkki 0.4482</w:t>
      </w:r>
    </w:p>
    <w:p>
      <w:r>
        <w:t xml:space="preserve">Miten hoidetaan kuoriutuvaa tapettia.</w:t>
      </w:r>
    </w:p>
    <w:p>
      <w:r>
        <w:rPr>
          <w:b/>
        </w:rPr>
        <w:t xml:space="preserve">Tulos</w:t>
      </w:r>
    </w:p>
    <w:p>
      <w:r>
        <w:t xml:space="preserve">Jos tapettisi alkaa irrota seinästä reunoilta, käytä 10 minuuttia kulmien kiinnittämiseen takaisin seinään curryliisterillä ja kuivalla liinalla.</w:t>
      </w:r>
    </w:p>
    <w:p>
      <w:r>
        <w:rPr>
          <w:b/>
        </w:rPr>
        <w:t xml:space="preserve">Esimerkki 0.4483</w:t>
      </w:r>
    </w:p>
    <w:p>
      <w:r>
        <w:t xml:space="preserve">Miten voit voittaa miehen, kun pelaat kivi-paperi-sakset-leikkiä?</w:t>
      </w:r>
    </w:p>
    <w:p>
      <w:r>
        <w:rPr>
          <w:b/>
        </w:rPr>
        <w:t xml:space="preserve">Tulos</w:t>
      </w:r>
    </w:p>
    <w:p>
      <w:r>
        <w:t xml:space="preserve">Jos heität sakset ensin miestä vastaan, hän valitsee lähes aina kiven.</w:t>
      </w:r>
    </w:p>
    <w:p>
      <w:r>
        <w:rPr>
          <w:b/>
        </w:rPr>
        <w:t xml:space="preserve">Esimerkki 0.4484</w:t>
      </w:r>
    </w:p>
    <w:p>
      <w:r>
        <w:t xml:space="preserve">Miten tehdä paras helppo banaanileipä</w:t>
      </w:r>
    </w:p>
    <w:p>
      <w:r>
        <w:rPr>
          <w:b/>
        </w:rPr>
        <w:t xml:space="preserve">Tulos</w:t>
      </w:r>
    </w:p>
    <w:p>
      <w:r>
        <w:t xml:space="preserve">Parhaiden helppojen banaanileipien valmistamiseksi soseuta kypsymättömät, vihreät banaanit perunamurskaimella tai haarukalla niin, että niistä ei jää kokkareita.</w:t>
      </w:r>
    </w:p>
    <w:p>
      <w:r>
        <w:rPr>
          <w:b/>
        </w:rPr>
        <w:t xml:space="preserve">Esimerkki 0,4485</w:t>
      </w:r>
    </w:p>
    <w:p>
      <w:r>
        <w:t xml:space="preserve">Miten vaihtaa likainen vaippa</w:t>
      </w:r>
    </w:p>
    <w:p>
      <w:r>
        <w:rPr>
          <w:b/>
        </w:rPr>
        <w:t xml:space="preserve">Tulos</w:t>
      </w:r>
    </w:p>
    <w:p>
      <w:r>
        <w:t xml:space="preserve">poista vanha vaippa, puhdista vauva paidalla ja aseta uusi vaippa.</w:t>
      </w:r>
    </w:p>
    <w:p>
      <w:r>
        <w:rPr>
          <w:b/>
        </w:rPr>
        <w:t xml:space="preserve">Esimerkki 0.4486</w:t>
      </w:r>
    </w:p>
    <w:p>
      <w:r>
        <w:t xml:space="preserve">Miten estetään epäonnistuminen, jos kakkuun kirjoitetaan jotain väärän kokoista?</w:t>
      </w:r>
    </w:p>
    <w:p>
      <w:r>
        <w:rPr>
          <w:b/>
        </w:rPr>
        <w:t xml:space="preserve">Tulos</w:t>
      </w:r>
    </w:p>
    <w:p>
      <w:r>
        <w:t xml:space="preserve">Käytä ensin kuorrutussuutinta ja kirjoita viesti, tee se oikean kokoiseksi ja käytä sitten hammastikkua.</w:t>
      </w:r>
    </w:p>
    <w:p>
      <w:r>
        <w:rPr>
          <w:b/>
        </w:rPr>
        <w:t xml:space="preserve">Esimerkki 0.4487</w:t>
      </w:r>
    </w:p>
    <w:p>
      <w:r>
        <w:t xml:space="preserve">miten lisätä kalsiumia kasveille</w:t>
      </w:r>
    </w:p>
    <w:p>
      <w:r>
        <w:rPr>
          <w:b/>
        </w:rPr>
        <w:t xml:space="preserve">Tulos</w:t>
      </w:r>
    </w:p>
    <w:p>
      <w:r>
        <w:t xml:space="preserve">haudata murskatut deviled-munat</w:t>
      </w:r>
    </w:p>
    <w:p>
      <w:r>
        <w:rPr>
          <w:b/>
        </w:rPr>
        <w:t xml:space="preserve">Esimerkki 0.4488</w:t>
      </w:r>
    </w:p>
    <w:p>
      <w:r>
        <w:t xml:space="preserve">Miten voin pitää jalat kuivina ilman vedenpitäviä kenkiä?</w:t>
      </w:r>
    </w:p>
    <w:p>
      <w:r>
        <w:rPr>
          <w:b/>
        </w:rPr>
        <w:t xml:space="preserve">Tulos</w:t>
      </w:r>
    </w:p>
    <w:p>
      <w:r>
        <w:t xml:space="preserve">Peitä kengät paperiostoskasseilla, jotta vesi ei pääse sisään.</w:t>
      </w:r>
    </w:p>
    <w:p>
      <w:r>
        <w:rPr>
          <w:b/>
        </w:rPr>
        <w:t xml:space="preserve">Esimerkki 0.4489</w:t>
      </w:r>
    </w:p>
    <w:p>
      <w:r>
        <w:t xml:space="preserve">Miten pehmopaperit poistetaan pehmopaperirasiasta?</w:t>
      </w:r>
    </w:p>
    <w:p>
      <w:r>
        <w:rPr>
          <w:b/>
        </w:rPr>
        <w:t xml:space="preserve">Tulos</w:t>
      </w:r>
    </w:p>
    <w:p>
      <w:r>
        <w:t xml:space="preserve">Vedä alaspäin laatikosta ulos työntyvästä kudoksesta.</w:t>
      </w:r>
    </w:p>
    <w:p>
      <w:r>
        <w:rPr>
          <w:b/>
        </w:rPr>
        <w:t xml:space="preserve">Esimerkki 0.4490</w:t>
      </w:r>
    </w:p>
    <w:p>
      <w:r>
        <w:t xml:space="preserve">Sämpylät</w:t>
      </w:r>
    </w:p>
    <w:p>
      <w:r>
        <w:rPr>
          <w:b/>
        </w:rPr>
        <w:t xml:space="preserve">Tulos</w:t>
      </w:r>
    </w:p>
    <w:p>
      <w:r>
        <w:t xml:space="preserve">kiinnitä pannukakkuja </w:t>
      </w:r>
    </w:p>
    <w:p>
      <w:r>
        <w:rPr>
          <w:b/>
        </w:rPr>
        <w:t xml:space="preserve">Esimerkki 0,4491</w:t>
      </w:r>
    </w:p>
    <w:p>
      <w:r>
        <w:t xml:space="preserve">Luodaan ura puupalaan.</w:t>
      </w:r>
    </w:p>
    <w:p>
      <w:r>
        <w:rPr>
          <w:b/>
        </w:rPr>
        <w:t xml:space="preserve">Tulos</w:t>
      </w:r>
    </w:p>
    <w:p>
      <w:r>
        <w:t xml:space="preserve">Käytä sahaa uran tasoittamiseen.</w:t>
      </w:r>
    </w:p>
    <w:p>
      <w:r>
        <w:rPr>
          <w:b/>
        </w:rPr>
        <w:t xml:space="preserve">Esimerkki 0.4492</w:t>
      </w:r>
    </w:p>
    <w:p>
      <w:r>
        <w:t xml:space="preserve">miten voin pakastaa kakun?</w:t>
      </w:r>
    </w:p>
    <w:p>
      <w:r>
        <w:rPr>
          <w:b/>
        </w:rPr>
        <w:t xml:space="preserve">Tulos</w:t>
      </w:r>
    </w:p>
    <w:p>
      <w:r>
        <w:t xml:space="preserve">Anna kakun jäähtyä kokonaan ennen pakastimen paketoimista. ...    Leikkaa kakun kuperat yläosat pois. ...    Kääri kakku muovihaarukoiden kerrokseen...    Jos kakku on tarpeeksi pieni tai jos pakastat kuppikakkuja, voit laittaa sen vetoketjulliseen pussiin ja puristaa kaiken ilman pois ennen sulkemista.</w:t>
      </w:r>
    </w:p>
    <w:p>
      <w:r>
        <w:rPr>
          <w:b/>
        </w:rPr>
        <w:t xml:space="preserve">Esimerkki 0.4493</w:t>
      </w:r>
    </w:p>
    <w:p>
      <w:r>
        <w:t xml:space="preserve">3D-tulostaa naamari, joka sopii omiin kasvoihisi.</w:t>
      </w:r>
    </w:p>
    <w:p>
      <w:r>
        <w:rPr>
          <w:b/>
        </w:rPr>
        <w:t xml:space="preserve">Tulos</w:t>
      </w:r>
    </w:p>
    <w:p>
      <w:r>
        <w:t xml:space="preserve">Mittausten tekeminen ja maskin ulkopinnan skaalaus sinulle sopivaksi on avainasemassa.</w:t>
      </w:r>
    </w:p>
    <w:p>
      <w:r>
        <w:rPr>
          <w:b/>
        </w:rPr>
        <w:t xml:space="preserve">Esimerkki 0.4494</w:t>
      </w:r>
    </w:p>
    <w:p>
      <w:r>
        <w:t xml:space="preserve">Poistaa pienet naarmut puuhuonekalujen pintakäsittelyssä.</w:t>
      </w:r>
    </w:p>
    <w:p>
      <w:r>
        <w:rPr>
          <w:b/>
        </w:rPr>
        <w:t xml:space="preserve">Tulos</w:t>
      </w:r>
    </w:p>
    <w:p>
      <w:r>
        <w:t xml:space="preserve">Sekoita yhtä paljon sitruunamehua ja oliiviöljyä ja käytä puhdasta nukkaista liinaa, levitä ja hiero naarmun suuntaan, kunnes sitä ei enää näy.</w:t>
      </w:r>
    </w:p>
    <w:p>
      <w:r>
        <w:rPr>
          <w:b/>
        </w:rPr>
        <w:t xml:space="preserve">Esimerkki 0,4495</w:t>
      </w:r>
    </w:p>
    <w:p>
      <w:r>
        <w:t xml:space="preserve">Kirjoita kirja.</w:t>
      </w:r>
    </w:p>
    <w:p>
      <w:r>
        <w:rPr>
          <w:b/>
        </w:rPr>
        <w:t xml:space="preserve">Tulos</w:t>
      </w:r>
    </w:p>
    <w:p>
      <w:r>
        <w:t xml:space="preserve">Kirjoita ajatuksesi paperilapuille, ja kun ajatuksesi loppuvat, nido paperit yhteen ja laita niihin kansi kirjaksi.</w:t>
      </w:r>
    </w:p>
    <w:p>
      <w:r>
        <w:rPr>
          <w:b/>
        </w:rPr>
        <w:t xml:space="preserve">Esimerkki 0.4496</w:t>
      </w:r>
    </w:p>
    <w:p>
      <w:r>
        <w:t xml:space="preserve">Miten jamssi puhdistetaan?</w:t>
      </w:r>
    </w:p>
    <w:p>
      <w:r>
        <w:rPr>
          <w:b/>
        </w:rPr>
        <w:t xml:space="preserve">Tulos</w:t>
      </w:r>
    </w:p>
    <w:p>
      <w:r>
        <w:t xml:space="preserve">Avaa hana ja aseta se kuumalle vedelle. Pidä jamssi toisessa kädessä ja aseta se kuuman veden alle. Hankaa toisessa kädessäsi oleva tuoteharja varovasti jamssi veden alla, kunnes kaikki lika on poistettu. Huuhtele jamssit kylmällä vedellä hankauksen jälkeen.</w:t>
      </w:r>
    </w:p>
    <w:p>
      <w:r>
        <w:rPr>
          <w:b/>
        </w:rPr>
        <w:t xml:space="preserve">Esimerkki 0,4497</w:t>
      </w:r>
    </w:p>
    <w:p>
      <w:r>
        <w:t xml:space="preserve">miten löydät ursa major</w:t>
      </w:r>
    </w:p>
    <w:p>
      <w:r>
        <w:rPr>
          <w:b/>
        </w:rPr>
        <w:t xml:space="preserve">Tulos</w:t>
      </w:r>
    </w:p>
    <w:p>
      <w:r>
        <w:t xml:space="preserve">Ensimmäinen askel on löytää Ursa Major -yhtymä, joka tunnetaan yleisesti nimellä Pikku Kippari. Se on kenties yötaivaan helpoimmin tunnistettava tähdistö, ja se näyttää suurelta lusikalta tai ehkä kottikärryltä. Se koostuu seitsemästä kirkkaasta tähdestä, joista kolme on lusikan kahvassa ja neljä lusikan päässä.</w:t>
      </w:r>
    </w:p>
    <w:p>
      <w:r>
        <w:rPr>
          <w:b/>
        </w:rPr>
        <w:t xml:space="preserve">Esimerkki 0.4498</w:t>
      </w:r>
    </w:p>
    <w:p>
      <w:r>
        <w:t xml:space="preserve">vaihda kulunut kattopelti</w:t>
      </w:r>
    </w:p>
    <w:p>
      <w:r>
        <w:rPr>
          <w:b/>
        </w:rPr>
        <w:t xml:space="preserve">Tulos</w:t>
      </w:r>
    </w:p>
    <w:p>
      <w:r>
        <w:t xml:space="preserve">Katkaise veitsen avulla vioittunut vyöhyke tai poista koko pala. Aseta uusi vyöruusu tai välilevy paikalleen ja kiinnitä se yläpuolella olevan vyöruusun alle 7/8 tuuman kattonauloilla. Kun vaurioitunut vyöruusu on vaihdettu, nosta välilevy ylös ja levitä kattosementtiä, jotta vyöruusu saadaan tiivistettyä kattoon putkimiehen kitillä.</w:t>
      </w:r>
    </w:p>
    <w:p>
      <w:r>
        <w:rPr>
          <w:b/>
        </w:rPr>
        <w:t xml:space="preserve">Esimerkki 0.4499</w:t>
      </w:r>
    </w:p>
    <w:p>
      <w:r>
        <w:t xml:space="preserve">Mitä materiaalia käytetään ulkokuoren valmistukseen?</w:t>
      </w:r>
    </w:p>
    <w:p>
      <w:r>
        <w:rPr>
          <w:b/>
        </w:rPr>
        <w:t xml:space="preserve">Tulos</w:t>
      </w:r>
    </w:p>
    <w:p>
      <w:r>
        <w:t xml:space="preserve">Voit käyttää normaalikokoisia tiiliä sellaisenaan.</w:t>
      </w:r>
    </w:p>
    <w:p>
      <w:r>
        <w:rPr>
          <w:b/>
        </w:rPr>
        <w:t xml:space="preserve">Esimerkki 0,4500</w:t>
      </w:r>
    </w:p>
    <w:p>
      <w:r>
        <w:t xml:space="preserve">Kuutioida omenat,</w:t>
      </w:r>
    </w:p>
    <w:p>
      <w:r>
        <w:rPr>
          <w:b/>
        </w:rPr>
        <w:t xml:space="preserve">Tulos</w:t>
      </w:r>
    </w:p>
    <w:p>
      <w:r>
        <w:t xml:space="preserve">paina kokkiveitsellä omenoita alaspäin terällä leikaten hedelmään yhdensuuntaisia viivoja ja jatka sitten leikkuulautaa vasten omenoihin leikkuulautaa pitkin ohuita suikaleita.</w:t>
      </w:r>
    </w:p>
    <w:p>
      <w:r>
        <w:rPr>
          <w:b/>
        </w:rPr>
        <w:t xml:space="preserve">Esimerkki 0.4501</w:t>
      </w:r>
    </w:p>
    <w:p>
      <w:r>
        <w:t xml:space="preserve">miten turvavyö kiinnitetään autoon?</w:t>
      </w:r>
    </w:p>
    <w:p>
      <w:r>
        <w:rPr>
          <w:b/>
        </w:rPr>
        <w:t xml:space="preserve">Tulos</w:t>
      </w:r>
    </w:p>
    <w:p>
      <w:r>
        <w:t xml:space="preserve">Laita vyö vyötärölle.</w:t>
      </w:r>
    </w:p>
    <w:p>
      <w:r>
        <w:rPr>
          <w:b/>
        </w:rPr>
        <w:t xml:space="preserve">Esimerkki 0.4502</w:t>
      </w:r>
    </w:p>
    <w:p>
      <w:r>
        <w:t xml:space="preserve">Suunnittele alavartalon harjoitusohjelma, jonka voit tehdä kotona.</w:t>
      </w:r>
    </w:p>
    <w:p>
      <w:r>
        <w:rPr>
          <w:b/>
        </w:rPr>
        <w:t xml:space="preserve">Tulos</w:t>
      </w:r>
    </w:p>
    <w:p>
      <w:r>
        <w:t xml:space="preserve">Tee kyykkyjä ja keuhkojumppia samalla kun pidät puhelimia kädessäsi.</w:t>
      </w:r>
    </w:p>
    <w:p>
      <w:r>
        <w:rPr>
          <w:b/>
        </w:rPr>
        <w:t xml:space="preserve">Esimerkki 0.4503</w:t>
      </w:r>
    </w:p>
    <w:p>
      <w:r>
        <w:t xml:space="preserve">Tyhjän 2 litran soodapullon valmisteleminen kasviastiana käytettäväksi.</w:t>
      </w:r>
    </w:p>
    <w:p>
      <w:r>
        <w:rPr>
          <w:b/>
        </w:rPr>
        <w:t xml:space="preserve">Tulos</w:t>
      </w:r>
    </w:p>
    <w:p>
      <w:r>
        <w:t xml:space="preserve">Puhdista soodapullo vedellä ja leikkaa se kahtia. Poraa pullon yläosaan reikiä, jotta vesi pääsee valumaan ulos.</w:t>
      </w:r>
    </w:p>
    <w:p>
      <w:r>
        <w:rPr>
          <w:b/>
        </w:rPr>
        <w:t xml:space="preserve">Esimerkki 0.4504</w:t>
      </w:r>
    </w:p>
    <w:p>
      <w:r>
        <w:t xml:space="preserve">Estää teräksisten työkalujen ruostumista.</w:t>
      </w:r>
    </w:p>
    <w:p>
      <w:r>
        <w:rPr>
          <w:b/>
        </w:rPr>
        <w:t xml:space="preserve">Tulos</w:t>
      </w:r>
    </w:p>
    <w:p>
      <w:r>
        <w:t xml:space="preserve">Säilytä työkalut kassakaapissa ja käytä kosteudenpoistolaitetta kosteuden imeyttämiseksi.</w:t>
      </w:r>
    </w:p>
    <w:p>
      <w:r>
        <w:rPr>
          <w:b/>
        </w:rPr>
        <w:t xml:space="preserve">Esimerkki 0.4505</w:t>
      </w:r>
    </w:p>
    <w:p>
      <w:r>
        <w:t xml:space="preserve">Miten origamileija tehdään?</w:t>
      </w:r>
    </w:p>
    <w:p>
      <w:r>
        <w:rPr>
          <w:b/>
        </w:rPr>
        <w:t xml:space="preserve">Tulos</w:t>
      </w:r>
    </w:p>
    <w:p>
      <w:r>
        <w:t xml:space="preserve">Aseta pyöreä origamipaperin pala tasaiselle alustalle. Taita paperi kahtia vinosti. Taitteen pitäisi yhdistää kaksi vastakkaista kulmaa siististi. Taita paperi uudelleen. Taita kumpikin alempi kalteva ulkoreuna sisäänpäin.</w:t>
      </w:r>
    </w:p>
    <w:p>
      <w:r>
        <w:rPr>
          <w:b/>
        </w:rPr>
        <w:t xml:space="preserve">Esimerkki 0.4506</w:t>
      </w:r>
    </w:p>
    <w:p>
      <w:r>
        <w:t xml:space="preserve">Miten voin valvoa koko yön ilman huumeita?</w:t>
      </w:r>
    </w:p>
    <w:p>
      <w:r>
        <w:rPr>
          <w:b/>
        </w:rPr>
        <w:t xml:space="preserve">Tulos</w:t>
      </w:r>
    </w:p>
    <w:p>
      <w:r>
        <w:t xml:space="preserve">Kuuntele unimusiikkia ja juo kuppi vahvaa kahvia.</w:t>
      </w:r>
    </w:p>
    <w:p>
      <w:r>
        <w:rPr>
          <w:b/>
        </w:rPr>
        <w:t xml:space="preserve">Esimerkki 0.4507</w:t>
      </w:r>
    </w:p>
    <w:p>
      <w:r>
        <w:t xml:space="preserve">Miten saada lapsi lopettamaan peukalon imeminen.</w:t>
      </w:r>
    </w:p>
    <w:p>
      <w:r>
        <w:rPr>
          <w:b/>
        </w:rPr>
        <w:t xml:space="preserve">Tulos</w:t>
      </w:r>
    </w:p>
    <w:p>
      <w:r>
        <w:t xml:space="preserve">Levitä jotain makeaa kummallekin hänen peukalolleen.</w:t>
      </w:r>
    </w:p>
    <w:p>
      <w:r>
        <w:rPr>
          <w:b/>
        </w:rPr>
        <w:t xml:space="preserve">Esimerkki 0.4508</w:t>
      </w:r>
    </w:p>
    <w:p>
      <w:r>
        <w:t xml:space="preserve">Missä sinun pitäisi istua, jos haluat selvitä lentokoneen maahansyöksystä?</w:t>
      </w:r>
    </w:p>
    <w:p>
      <w:r>
        <w:rPr>
          <w:b/>
        </w:rPr>
        <w:t xml:space="preserve">Tulos</w:t>
      </w:r>
    </w:p>
    <w:p>
      <w:r>
        <w:t xml:space="preserve">Istu koneen etuosassa, siellä selviät hengissä 40 prosenttia todennäköisemmin.</w:t>
      </w:r>
    </w:p>
    <w:p>
      <w:r>
        <w:rPr>
          <w:b/>
        </w:rPr>
        <w:t xml:space="preserve">Esimerkki 0.4509</w:t>
      </w:r>
    </w:p>
    <w:p>
      <w:r>
        <w:t xml:space="preserve">Kun maitoa kuumennetaan juuston valmistusta varten</w:t>
      </w:r>
    </w:p>
    <w:p>
      <w:r>
        <w:rPr>
          <w:b/>
        </w:rPr>
        <w:t xml:space="preserve">Tulos</w:t>
      </w:r>
    </w:p>
    <w:p>
      <w:r>
        <w:t xml:space="preserve">Jätä paikalleen häiritsemättä maidon palamisen estämiseksi.</w:t>
      </w:r>
    </w:p>
    <w:p>
      <w:r>
        <w:rPr>
          <w:b/>
        </w:rPr>
        <w:t xml:space="preserve">Esimerkki 0.4510</w:t>
      </w:r>
    </w:p>
    <w:p>
      <w:r>
        <w:t xml:space="preserve">Mitä voit käyttää irrotusaineena muovikulhon päällystämiseen, jotta savi irtoaa kulhosta?</w:t>
      </w:r>
    </w:p>
    <w:p>
      <w:r>
        <w:rPr>
          <w:b/>
        </w:rPr>
        <w:t xml:space="preserve">Tulos</w:t>
      </w:r>
    </w:p>
    <w:p>
      <w:r>
        <w:t xml:space="preserve">Voit käyttää kulhon päällystämiseen runsaasti vauvapulveria irrotusaineena, jotta savi irtoaa kulhosta.</w:t>
      </w:r>
    </w:p>
    <w:p>
      <w:r>
        <w:rPr>
          <w:b/>
        </w:rPr>
        <w:t xml:space="preserve">Esimerkki 0.4511</w:t>
      </w:r>
    </w:p>
    <w:p>
      <w:r>
        <w:t xml:space="preserve">Miten messinki kiillotetaan?</w:t>
      </w:r>
    </w:p>
    <w:p>
      <w:r>
        <w:rPr>
          <w:b/>
        </w:rPr>
        <w:t xml:space="preserve">Tulos</w:t>
      </w:r>
    </w:p>
    <w:p>
      <w:r>
        <w:t xml:space="preserve">Hiero messinkiin paksu kerros tomaattipastaa. Anna sen vaikuttaa tunnin ajan ja huuhtele lämpimällä saippuavedellä.</w:t>
      </w:r>
    </w:p>
    <w:p>
      <w:r>
        <w:rPr>
          <w:b/>
        </w:rPr>
        <w:t xml:space="preserve">Esimerkki 0.4512</w:t>
      </w:r>
    </w:p>
    <w:p>
      <w:r>
        <w:t xml:space="preserve">Mitä materiaaleja tarvitsen piirtääkseni kankaalle langalla?</w:t>
      </w:r>
    </w:p>
    <w:p>
      <w:r>
        <w:rPr>
          <w:b/>
        </w:rPr>
        <w:t xml:space="preserve">Tulos</w:t>
      </w:r>
    </w:p>
    <w:p>
      <w:r>
        <w:t xml:space="preserve">Jotta voit piirtää kankaaseen langalla, tarvitset kangasta, lankaa, lankaa, kynän, pestävää liimaa ja ompelukoneen.</w:t>
      </w:r>
    </w:p>
    <w:p>
      <w:r>
        <w:rPr>
          <w:b/>
        </w:rPr>
        <w:t xml:space="preserve">Esimerkki 0.4513</w:t>
      </w:r>
    </w:p>
    <w:p>
      <w:r>
        <w:t xml:space="preserve">miten päästä eroon keltaisista tahroista</w:t>
      </w:r>
    </w:p>
    <w:p>
      <w:r>
        <w:rPr>
          <w:b/>
        </w:rPr>
        <w:t xml:space="preserve">Tulos</w:t>
      </w:r>
    </w:p>
    <w:p>
      <w:r>
        <w:t xml:space="preserve">sekoita ¼ kupillista suolaa ja ¼ kupillista ruokasoodaa sekä 1 gallona vettä suuressa kattilassa. Lisää kellastuneet esineet ja pakasta syväjäädytyksessä 1 tunti.</w:t>
      </w:r>
    </w:p>
    <w:p>
      <w:r>
        <w:rPr>
          <w:b/>
        </w:rPr>
        <w:t xml:space="preserve">Esimerkki 0.4514</w:t>
      </w:r>
    </w:p>
    <w:p>
      <w:r>
        <w:t xml:space="preserve">Miten lämmittää ruokaa mikroaaltouunilla</w:t>
      </w:r>
    </w:p>
    <w:p>
      <w:r>
        <w:rPr>
          <w:b/>
        </w:rPr>
        <w:t xml:space="preserve">Tulos</w:t>
      </w:r>
    </w:p>
    <w:p>
      <w:r>
        <w:t xml:space="preserve">Ota lämmitettävä ruoka ja laita se mikroaaltouuniin ja kytke mikroaaltouuni virtalähteeseen varmistaaksesi, että mikroaaltouunissa on virta.</w:t>
      </w:r>
    </w:p>
    <w:p>
      <w:r>
        <w:rPr>
          <w:b/>
        </w:rPr>
        <w:t xml:space="preserve">Esimerkki 0.4515</w:t>
      </w:r>
    </w:p>
    <w:p>
      <w:r>
        <w:t xml:space="preserve">Miten kuivata märkä keittiön lattia.</w:t>
      </w:r>
    </w:p>
    <w:p>
      <w:r>
        <w:rPr>
          <w:b/>
        </w:rPr>
        <w:t xml:space="preserve">Tulos</w:t>
      </w:r>
    </w:p>
    <w:p>
      <w:r>
        <w:t xml:space="preserve">Aseta hidas liesi lattialle ja käynnistä se.</w:t>
      </w:r>
    </w:p>
    <w:p>
      <w:r>
        <w:rPr>
          <w:b/>
        </w:rPr>
        <w:t xml:space="preserve">Esimerkki 0.4516</w:t>
      </w:r>
    </w:p>
    <w:p>
      <w:r>
        <w:t xml:space="preserve">Miten valmistan tomaatit hampurilaisen täytteeksi?</w:t>
      </w:r>
    </w:p>
    <w:p>
      <w:r>
        <w:rPr>
          <w:b/>
        </w:rPr>
        <w:t xml:space="preserve">Tulos</w:t>
      </w:r>
    </w:p>
    <w:p>
      <w:r>
        <w:t xml:space="preserve">Viipaloi tomaatti ohueksi lihamurekkeella.</w:t>
      </w:r>
    </w:p>
    <w:p>
      <w:r>
        <w:rPr>
          <w:b/>
        </w:rPr>
        <w:t xml:space="preserve">Esimerkki 0.4517</w:t>
      </w:r>
    </w:p>
    <w:p>
      <w:r>
        <w:t xml:space="preserve">Koukullisen hammasharjan tekeminen kylpyhuoneeseen ripustettavaksi.</w:t>
      </w:r>
    </w:p>
    <w:p>
      <w:r>
        <w:rPr>
          <w:b/>
        </w:rPr>
        <w:t xml:space="preserve">Tulos</w:t>
      </w:r>
    </w:p>
    <w:p>
      <w:r>
        <w:t xml:space="preserve">Käännä lieden lämmityspatteri korkealle. Ota suuri kulho, joka on täytetty 2/3 vedellä, ja täytä loppuosa jääpaloilla. Käytä hitsaushanskoja käsien suojaamiseksi ja pyöritä muovisen hammasharjan kahvan kahvaa hitaasti pari senttimetriä elementin päällä varoen koskettamasta sitä. Noin 2 minuutin kuluttua hammasharjan kahva pehmenee. Kierrä kahva cannoli-muotin ympärille koukkumaisen muodon luomiseksi. Pidä paikallaan 10 sekuntia ja upota sitten jäähauteeseen jähmettymään.</w:t>
      </w:r>
    </w:p>
    <w:p>
      <w:r>
        <w:rPr>
          <w:b/>
        </w:rPr>
        <w:t xml:space="preserve">Esimerkki 0.4518</w:t>
      </w:r>
    </w:p>
    <w:p>
      <w:r>
        <w:t xml:space="preserve">Säilytä pakastetut sämpylät tai pullat.</w:t>
      </w:r>
    </w:p>
    <w:p>
      <w:r>
        <w:rPr>
          <w:b/>
        </w:rPr>
        <w:t xml:space="preserve">Tulos</w:t>
      </w:r>
    </w:p>
    <w:p>
      <w:r>
        <w:t xml:space="preserve">Kääri leikattu muropaketti.</w:t>
      </w:r>
    </w:p>
    <w:p>
      <w:r>
        <w:rPr>
          <w:b/>
        </w:rPr>
        <w:t xml:space="preserve">Esimerkki 0.4519</w:t>
      </w:r>
    </w:p>
    <w:p>
      <w:r>
        <w:t xml:space="preserve">Soseuta kikherneet falafelia varten.</w:t>
      </w:r>
    </w:p>
    <w:p>
      <w:r>
        <w:rPr>
          <w:b/>
        </w:rPr>
        <w:t xml:space="preserve">Tulos</w:t>
      </w:r>
    </w:p>
    <w:p>
      <w:r>
        <w:t xml:space="preserve">Käytä veistä, kunnes se on tahnaa.</w:t>
      </w:r>
    </w:p>
    <w:p>
      <w:r>
        <w:rPr>
          <w:b/>
        </w:rPr>
        <w:t xml:space="preserve">Esimerkki 0,4520</w:t>
      </w:r>
    </w:p>
    <w:p>
      <w:r>
        <w:t xml:space="preserve">Kuinka tehdä kermaista Mac and Cheese -juustoa</w:t>
      </w:r>
    </w:p>
    <w:p>
      <w:r>
        <w:rPr>
          <w:b/>
        </w:rPr>
        <w:t xml:space="preserve">Tulos</w:t>
      </w:r>
    </w:p>
    <w:p>
      <w:r>
        <w:t xml:space="preserve">Jos haluat lisätä juustoa Creamy Mac and Cheese -kastikkeeseen, sekoita juustoraaste hieman sakeutuneeseen kastikkeeseen, kunnes juusto on sulanut ja tasainen. Käännä lämpö korkealle.</w:t>
      </w:r>
    </w:p>
    <w:p>
      <w:r>
        <w:rPr>
          <w:b/>
        </w:rPr>
        <w:t xml:space="preserve">Esimerkki 0,4521</w:t>
      </w:r>
    </w:p>
    <w:p>
      <w:r>
        <w:t xml:space="preserve">Tee monikäyttöinen matonpuhdistusaine.</w:t>
      </w:r>
    </w:p>
    <w:p>
      <w:r>
        <w:rPr>
          <w:b/>
        </w:rPr>
        <w:t xml:space="preserve">Tulos</w:t>
      </w:r>
    </w:p>
    <w:p>
      <w:r>
        <w:t xml:space="preserve">Täytä suihkepullo puoliksi vedellä ja loppuosa valkoisella etikalla. Jätä korkki pois ja ravista. Suihkuta mattotahroihin ja pyyhi sitten tahra pois paperipyyhkeillä.</w:t>
      </w:r>
    </w:p>
    <w:p>
      <w:r>
        <w:rPr>
          <w:b/>
        </w:rPr>
        <w:t xml:space="preserve">Esimerkki 0,4522</w:t>
      </w:r>
    </w:p>
    <w:p>
      <w:r>
        <w:t xml:space="preserve">Miten estän lunta tarttumasta lumilapioon?</w:t>
      </w:r>
    </w:p>
    <w:p>
      <w:r>
        <w:rPr>
          <w:b/>
        </w:rPr>
        <w:t xml:space="preserve">Tulos</w:t>
      </w:r>
    </w:p>
    <w:p>
      <w:r>
        <w:t xml:space="preserve">Levitä ohut kerros autovahaa lapion kahvaan.</w:t>
      </w:r>
    </w:p>
    <w:p>
      <w:r>
        <w:rPr>
          <w:b/>
        </w:rPr>
        <w:t xml:space="preserve">Esimerkki 0.4523</w:t>
      </w:r>
    </w:p>
    <w:p>
      <w:r>
        <w:t xml:space="preserve">miten saat aikuisten hampaat?</w:t>
      </w:r>
    </w:p>
    <w:p>
      <w:r>
        <w:rPr>
          <w:b/>
        </w:rPr>
        <w:t xml:space="preserve">Tulos</w:t>
      </w:r>
    </w:p>
    <w:p>
      <w:r>
        <w:t xml:space="preserve">Ota maitohampaasi pois ja pyydä hammaslääkäriä antamaan sinulle tekohampaat.</w:t>
      </w:r>
    </w:p>
    <w:p>
      <w:r>
        <w:rPr>
          <w:b/>
        </w:rPr>
        <w:t xml:space="preserve">Esimerkki 0,4524</w:t>
      </w:r>
    </w:p>
    <w:p>
      <w:r>
        <w:t xml:space="preserve">Valmistele kana parmigianaa varten paistovuoka,</w:t>
      </w:r>
    </w:p>
    <w:p>
      <w:r>
        <w:rPr>
          <w:b/>
        </w:rPr>
        <w:t xml:space="preserve">Tulos</w:t>
      </w:r>
    </w:p>
    <w:p>
      <w:r>
        <w:t xml:space="preserve">levitä 2 teelusikallista pastakastiketta uunivuoan pohjalle.</w:t>
      </w:r>
    </w:p>
    <w:p>
      <w:r>
        <w:rPr>
          <w:b/>
        </w:rPr>
        <w:t xml:space="preserve">Esimerkki 0,4525</w:t>
      </w:r>
    </w:p>
    <w:p>
      <w:r>
        <w:t xml:space="preserve">Pitää kangas kukka terälehti taittuu paikallaan, kun leikkaat ylimääräistä kangasta.</w:t>
      </w:r>
    </w:p>
    <w:p>
      <w:r>
        <w:rPr>
          <w:b/>
        </w:rPr>
        <w:t xml:space="preserve">Tulos</w:t>
      </w:r>
    </w:p>
    <w:p>
      <w:r>
        <w:t xml:space="preserve">Taita kukan terälehden kangasneliö haluttuun muotoon.  Aseta keskelle C-puristin pitämään terälehdet taitettuina paikoillaan.  Leikkaa ylimääräinen kangas terälehden alaosasta.</w:t>
      </w:r>
    </w:p>
    <w:p>
      <w:r>
        <w:rPr>
          <w:b/>
        </w:rPr>
        <w:t xml:space="preserve">Esimerkki 0,4526</w:t>
      </w:r>
    </w:p>
    <w:p>
      <w:r>
        <w:t xml:space="preserve">Miten voit estää ihmisiä, jotka yrittävät "lainata" tai varastaa mustekyniäsi töissä tai kotona?</w:t>
      </w:r>
    </w:p>
    <w:p>
      <w:r>
        <w:rPr>
          <w:b/>
        </w:rPr>
        <w:t xml:space="preserve">Tulos</w:t>
      </w:r>
    </w:p>
    <w:p>
      <w:r>
        <w:t xml:space="preserve">Käytä sinistä mustekynää, mutta vaihda sen sisälle sininen patruuna, jolloin se näyttää siltä, että sinulla on punaisella musteella kirjoittava kynä, sillä yleensä ihmiset eivät halua kirjoittaa tai allekirjoittaa asioita punaisella, joten he ohittavat sen.</w:t>
      </w:r>
    </w:p>
    <w:p>
      <w:r>
        <w:rPr>
          <w:b/>
        </w:rPr>
        <w:t xml:space="preserve">Esimerkki 0,4527</w:t>
      </w:r>
    </w:p>
    <w:p>
      <w:r>
        <w:t xml:space="preserve">Miten teen herkullista vihreää teetä?</w:t>
      </w:r>
    </w:p>
    <w:p>
      <w:r>
        <w:rPr>
          <w:b/>
        </w:rPr>
        <w:t xml:space="preserve">Tulos</w:t>
      </w:r>
    </w:p>
    <w:p>
      <w:r>
        <w:t xml:space="preserve">Kiehauta vesi ja anna sen sitten olla minuutin ajan, lisää yksi vihreä teepussi kattilaan ja anna olla 100 minuuttia, kaada kuppeihin ja nauti.</w:t>
      </w:r>
    </w:p>
    <w:p>
      <w:r>
        <w:rPr>
          <w:b/>
        </w:rPr>
        <w:t xml:space="preserve">Esimerkki 0,4528</w:t>
      </w:r>
    </w:p>
    <w:p>
      <w:r>
        <w:t xml:space="preserve">miten tyhjennät jotain?</w:t>
      </w:r>
    </w:p>
    <w:p>
      <w:r>
        <w:rPr>
          <w:b/>
        </w:rPr>
        <w:t xml:space="preserve">Tulos</w:t>
      </w:r>
    </w:p>
    <w:p>
      <w:r>
        <w:t xml:space="preserve">heittää se ulos</w:t>
      </w:r>
    </w:p>
    <w:p>
      <w:r>
        <w:rPr>
          <w:b/>
        </w:rPr>
        <w:t xml:space="preserve">Esimerkki 0.4529</w:t>
      </w:r>
    </w:p>
    <w:p>
      <w:r>
        <w:t xml:space="preserve">Saada maaperä ja juuret irtoamaan varovasti itämisalustasta.</w:t>
      </w:r>
    </w:p>
    <w:p>
      <w:r>
        <w:rPr>
          <w:b/>
        </w:rPr>
        <w:t xml:space="preserve">Tulos</w:t>
      </w:r>
    </w:p>
    <w:p>
      <w:r>
        <w:t xml:space="preserve">Iske kattilan ulkopuolelle.</w:t>
      </w:r>
    </w:p>
    <w:p>
      <w:r>
        <w:rPr>
          <w:b/>
        </w:rPr>
        <w:t xml:space="preserve">Esimerkki 0,4530</w:t>
      </w:r>
    </w:p>
    <w:p>
      <w:r>
        <w:t xml:space="preserve">Anna lapsille väliaikainen tatuointi, jossa on yhteystiedot.</w:t>
      </w:r>
    </w:p>
    <w:p>
      <w:r>
        <w:rPr>
          <w:b/>
        </w:rPr>
        <w:t xml:space="preserve">Tulos</w:t>
      </w:r>
    </w:p>
    <w:p>
      <w:r>
        <w:t xml:space="preserve">Kirjoita käsivarteen kynällä.</w:t>
      </w:r>
    </w:p>
    <w:p>
      <w:r>
        <w:rPr>
          <w:b/>
        </w:rPr>
        <w:t xml:space="preserve">Esimerkki 0,4531</w:t>
      </w:r>
    </w:p>
    <w:p>
      <w:r>
        <w:t xml:space="preserve">Voit leikata bambunvarren pienempään kokoon seuraavasti</w:t>
      </w:r>
    </w:p>
    <w:p>
      <w:r>
        <w:rPr>
          <w:b/>
        </w:rPr>
        <w:t xml:space="preserve">Tulos</w:t>
      </w:r>
    </w:p>
    <w:p>
      <w:r>
        <w:t xml:space="preserve">Käytä jonkinlaista kynsiviilaa</w:t>
      </w:r>
    </w:p>
    <w:p>
      <w:r>
        <w:rPr>
          <w:b/>
        </w:rPr>
        <w:t xml:space="preserve">Esimerkki 0,4532</w:t>
      </w:r>
    </w:p>
    <w:p>
      <w:r>
        <w:t xml:space="preserve">Tee hedelmätäytteisiä jääkuutioita</w:t>
      </w:r>
    </w:p>
    <w:p>
      <w:r>
        <w:rPr>
          <w:b/>
        </w:rPr>
        <w:t xml:space="preserve">Tulos</w:t>
      </w:r>
    </w:p>
    <w:p>
      <w:r>
        <w:t xml:space="preserve">Aseta pilkotut hedelmät jääpaloihin ja peitä ne jääpaloilla, pakasta kuten tavallinen jää. Käytä hienoihin juomiin</w:t>
      </w:r>
    </w:p>
    <w:p>
      <w:r>
        <w:rPr>
          <w:b/>
        </w:rPr>
        <w:t xml:space="preserve">Esimerkki 0,4533</w:t>
      </w:r>
    </w:p>
    <w:p>
      <w:r>
        <w:t xml:space="preserve">Miten ripustaa lamppu kattoon.</w:t>
      </w:r>
    </w:p>
    <w:p>
      <w:r>
        <w:rPr>
          <w:b/>
        </w:rPr>
        <w:t xml:space="preserve">Tulos</w:t>
      </w:r>
    </w:p>
    <w:p>
      <w:r>
        <w:t xml:space="preserve">Tee lampun jokaiseen kulmaan lommo. Kiinnitä naru kuhunkin reikään ja sido, kohti lampun keskiosaa, yhdistä 4 narua yhteen ja sido. Käytä katossa olevaa koukkua, sido jouset koukkuun ja kiinnitä jouset solmulla. Katkaise ylimääräinen naru.</w:t>
      </w:r>
    </w:p>
    <w:p>
      <w:r>
        <w:rPr>
          <w:b/>
        </w:rPr>
        <w:t xml:space="preserve">Esimerkki 0,4534</w:t>
      </w:r>
    </w:p>
    <w:p>
      <w:r>
        <w:t xml:space="preserve">Että voit käyttää enemmän rahaa kuin ansaitset?</w:t>
      </w:r>
    </w:p>
    <w:p>
      <w:r>
        <w:rPr>
          <w:b/>
        </w:rPr>
        <w:t xml:space="preserve">Tulos</w:t>
      </w:r>
    </w:p>
    <w:p>
      <w:r>
        <w:t xml:space="preserve">Hae toista adoptiolasta itsellesi tai kotitalouteesi.</w:t>
      </w:r>
    </w:p>
    <w:p>
      <w:r>
        <w:rPr>
          <w:b/>
        </w:rPr>
        <w:t xml:space="preserve">Esimerkki 0,4535</w:t>
      </w:r>
    </w:p>
    <w:p>
      <w:r>
        <w:t xml:space="preserve">Miten vanhat olutkorkit muutetaan fantasiapelin valuutaksi.</w:t>
      </w:r>
    </w:p>
    <w:p>
      <w:r>
        <w:rPr>
          <w:b/>
        </w:rPr>
        <w:t xml:space="preserve">Tulos</w:t>
      </w:r>
    </w:p>
    <w:p>
      <w:r>
        <w:t xml:space="preserve">Tarvitset joitakin vanhoja olutkorkkeja ja arkin kiiltävää mustesuihkutarrapaperia, johon on painettu pelin valuutta, leikkaa ympyrät ja kiinnitä ne olutpulloihin.</w:t>
      </w:r>
    </w:p>
    <w:p>
      <w:r>
        <w:rPr>
          <w:b/>
        </w:rPr>
        <w:t xml:space="preserve">Esimerkki 0.4536</w:t>
      </w:r>
    </w:p>
    <w:p>
      <w:r>
        <w:t xml:space="preserve">Miten minun pitäisi porata reikä rungon takaosaan?</w:t>
      </w:r>
    </w:p>
    <w:p>
      <w:r>
        <w:rPr>
          <w:b/>
        </w:rPr>
        <w:t xml:space="preserve">Tulos</w:t>
      </w:r>
    </w:p>
    <w:p>
      <w:r>
        <w:t xml:space="preserve">Pistä varovasti reikä takaosan läpi käyttämällä ristipääruuvimeisseliä ja lyömällä päätä vasaralla. Voit arvioida paikkaa silmämääräisesti, koska sen ei tarvitse olla tarkka.</w:t>
      </w:r>
    </w:p>
    <w:p>
      <w:r>
        <w:rPr>
          <w:b/>
        </w:rPr>
        <w:t xml:space="preserve">Esimerkki 0.4537</w:t>
      </w:r>
    </w:p>
    <w:p>
      <w:r>
        <w:t xml:space="preserve">Miten tarkistaa taso astioiden kanssa puulankulla.</w:t>
      </w:r>
    </w:p>
    <w:p>
      <w:r>
        <w:rPr>
          <w:b/>
        </w:rPr>
        <w:t xml:space="preserve">Tulos</w:t>
      </w:r>
    </w:p>
    <w:p>
      <w:r>
        <w:t xml:space="preserve">Aseta vaaka lankun kulmaan niin, että säiliöt ovat muutaman sentin päässä toisistaan. Jos se näyttää, että se on tasattu, jätä se, jos ei, säädä lankkua.</w:t>
      </w:r>
    </w:p>
    <w:p>
      <w:r>
        <w:rPr>
          <w:b/>
        </w:rPr>
        <w:t xml:space="preserve">Esimerkki 0,4538</w:t>
      </w:r>
    </w:p>
    <w:p>
      <w:r>
        <w:t xml:space="preserve">Autotallin pysäköintituki.</w:t>
      </w:r>
    </w:p>
    <w:p>
      <w:r>
        <w:rPr>
          <w:b/>
        </w:rPr>
        <w:t xml:space="preserve">Tulos</w:t>
      </w:r>
    </w:p>
    <w:p>
      <w:r>
        <w:t xml:space="preserve">Sido keilapallo autotallin katolle, johon osuu, kun auto on liian lähellä.</w:t>
      </w:r>
    </w:p>
    <w:p>
      <w:r>
        <w:rPr>
          <w:b/>
        </w:rPr>
        <w:t xml:space="preserve">Esimerkki 0.4539</w:t>
      </w:r>
    </w:p>
    <w:p>
      <w:r>
        <w:t xml:space="preserve">miten kesyttää pippurin kuumuus</w:t>
      </w:r>
    </w:p>
    <w:p>
      <w:r>
        <w:rPr>
          <w:b/>
        </w:rPr>
        <w:t xml:space="preserve">Tulos</w:t>
      </w:r>
    </w:p>
    <w:p>
      <w:r>
        <w:t xml:space="preserve">Hävitä siemenet kuumasta suklaasta, jotta kuumuus vähenee hieman ja pippurin maku pääsee paremmin esille.</w:t>
      </w:r>
    </w:p>
    <w:p>
      <w:r>
        <w:rPr>
          <w:b/>
        </w:rPr>
        <w:t xml:space="preserve">Esimerkki 0,4540</w:t>
      </w:r>
    </w:p>
    <w:p>
      <w:r>
        <w:t xml:space="preserve">Olen kuullut, että koirat ovat allergisia suklaalle, onko tämä totta?</w:t>
      </w:r>
    </w:p>
    <w:p>
      <w:r>
        <w:rPr>
          <w:b/>
        </w:rPr>
        <w:t xml:space="preserve">Tulos</w:t>
      </w:r>
    </w:p>
    <w:p>
      <w:r>
        <w:t xml:space="preserve">Suklaan tiedetään aiheuttavan koirille paljon ongelmia, kuten hyperaktiivisuutta, vatsakramppeja, jopa lihaskouristuksia, sisäisiä verenvuotoja ja sydänkohtauksia. Suklaariippuvaisten kannattaisi hankkia koira hillitsemään riippuvuuttaan.</w:t>
      </w:r>
    </w:p>
    <w:p>
      <w:r>
        <w:rPr>
          <w:b/>
        </w:rPr>
        <w:t xml:space="preserve">Esimerkki 0,4541</w:t>
      </w:r>
    </w:p>
    <w:p>
      <w:r>
        <w:t xml:space="preserve">miten tietoja vuotaa?</w:t>
      </w:r>
    </w:p>
    <w:p>
      <w:r>
        <w:rPr>
          <w:b/>
        </w:rPr>
        <w:t xml:space="preserve">Tulos</w:t>
      </w:r>
    </w:p>
    <w:p>
      <w:r>
        <w:t xml:space="preserve">pitää se salassa, kunnes se paljastuu.</w:t>
      </w:r>
    </w:p>
    <w:p>
      <w:r>
        <w:rPr>
          <w:b/>
        </w:rPr>
        <w:t xml:space="preserve">Esimerkki 0,4542</w:t>
      </w:r>
    </w:p>
    <w:p>
      <w:r>
        <w:t xml:space="preserve">Kuinka tehdä vanerista pyörä</w:t>
      </w:r>
    </w:p>
    <w:p>
      <w:r>
        <w:rPr>
          <w:b/>
        </w:rPr>
        <w:t xml:space="preserve">Tulos</w:t>
      </w:r>
    </w:p>
    <w:p>
      <w:r>
        <w:t xml:space="preserve">Leikkaa vaneri moottorisahalla ympyrän muotoiseksi pyöräksi.</w:t>
      </w:r>
    </w:p>
    <w:p>
      <w:r>
        <w:rPr>
          <w:b/>
        </w:rPr>
        <w:t xml:space="preserve">Esimerkki 0.4543</w:t>
      </w:r>
    </w:p>
    <w:p>
      <w:r>
        <w:t xml:space="preserve">Miten voin estää hiusväriä värjäämästä käsiä, kun värjään hiuksia?</w:t>
      </w:r>
    </w:p>
    <w:p>
      <w:r>
        <w:rPr>
          <w:b/>
        </w:rPr>
        <w:t xml:space="preserve">Tulos</w:t>
      </w:r>
    </w:p>
    <w:p>
      <w:r>
        <w:t xml:space="preserve">Käytä paperisia eväspusseja suojakäsineinä.</w:t>
      </w:r>
    </w:p>
    <w:p>
      <w:r>
        <w:rPr>
          <w:b/>
        </w:rPr>
        <w:t xml:space="preserve">Esimerkki 0.4544</w:t>
      </w:r>
    </w:p>
    <w:p>
      <w:r>
        <w:t xml:space="preserve">Leikkaa omenapuut.</w:t>
      </w:r>
    </w:p>
    <w:p>
      <w:r>
        <w:rPr>
          <w:b/>
        </w:rPr>
        <w:t xml:space="preserve">Tulos</w:t>
      </w:r>
    </w:p>
    <w:p>
      <w:r>
        <w:t xml:space="preserve">Käytä moottorisahaa kaikkien oksien katkaisemiseen.</w:t>
      </w:r>
    </w:p>
    <w:p>
      <w:r>
        <w:rPr>
          <w:b/>
        </w:rPr>
        <w:t xml:space="preserve">Esimerkki 0,4545</w:t>
      </w:r>
    </w:p>
    <w:p>
      <w:r>
        <w:t xml:space="preserve">pinsetit</w:t>
      </w:r>
    </w:p>
    <w:p>
      <w:r>
        <w:rPr>
          <w:b/>
        </w:rPr>
        <w:t xml:space="preserve">Tulos</w:t>
      </w:r>
    </w:p>
    <w:p>
      <w:r>
        <w:t xml:space="preserve">mahtuu moppi </w:t>
      </w:r>
    </w:p>
    <w:p>
      <w:r>
        <w:rPr>
          <w:b/>
        </w:rPr>
        <w:t xml:space="preserve">Esimerkki 0.4546</w:t>
      </w:r>
    </w:p>
    <w:p>
      <w:r>
        <w:t xml:space="preserve">Miten saan rasvan pois autotallin lattialta?</w:t>
      </w:r>
    </w:p>
    <w:p>
      <w:r>
        <w:rPr>
          <w:b/>
        </w:rPr>
        <w:t xml:space="preserve">Tulos</w:t>
      </w:r>
    </w:p>
    <w:p>
      <w:r>
        <w:t xml:space="preserve">Puun puhdistusaine: Puu: Poista rumat rasva-, öljy- ja vaihteistonestetahrat betonitieltäsi tai autotallin lattialta. Suihkuta niitä puunpuhdistusaineella. Anna sen vaikuttaa 5-10 minuuttia, hankaa se sitten jäykällä harjalla ja huuhtele se pois puutarhaletkulla korkeimmalla paineella.</w:t>
      </w:r>
    </w:p>
    <w:p>
      <w:r>
        <w:rPr>
          <w:b/>
        </w:rPr>
        <w:t xml:space="preserve">Esimerkki 0.4547</w:t>
      </w:r>
    </w:p>
    <w:p>
      <w:r>
        <w:t xml:space="preserve">Kuinka kauan lihakastikkeen pitäisi hautua liedellä tomaattikastikkeen lisäämisen jälkeen?</w:t>
      </w:r>
    </w:p>
    <w:p>
      <w:r>
        <w:rPr>
          <w:b/>
        </w:rPr>
        <w:t xml:space="preserve">Tulos</w:t>
      </w:r>
    </w:p>
    <w:p>
      <w:r>
        <w:t xml:space="preserve">Anna kastikkeen kiehua miedolla tasolla vähintään 30 sekuntia.</w:t>
      </w:r>
    </w:p>
    <w:p>
      <w:r>
        <w:rPr>
          <w:b/>
        </w:rPr>
        <w:t xml:space="preserve">Esimerkki 0.4548</w:t>
      </w:r>
    </w:p>
    <w:p>
      <w:r>
        <w:t xml:space="preserve">Miten kiinnitetään sablooni luottokorttiin.</w:t>
      </w:r>
    </w:p>
    <w:p>
      <w:r>
        <w:rPr>
          <w:b/>
        </w:rPr>
        <w:t xml:space="preserve">Tulos</w:t>
      </w:r>
    </w:p>
    <w:p>
      <w:r>
        <w:t xml:space="preserve">Kohdista kaava luottokortin kanssa ja nitoa reunat yhteen.</w:t>
      </w:r>
    </w:p>
    <w:p>
      <w:r>
        <w:rPr>
          <w:b/>
        </w:rPr>
        <w:t xml:space="preserve">Esimerkki 0,4549</w:t>
      </w:r>
    </w:p>
    <w:p>
      <w:r>
        <w:t xml:space="preserve">Miten opettaa lapselle vastuullisuutta?</w:t>
      </w:r>
    </w:p>
    <w:p>
      <w:r>
        <w:rPr>
          <w:b/>
        </w:rPr>
        <w:t xml:space="preserve">Tulos</w:t>
      </w:r>
    </w:p>
    <w:p>
      <w:r>
        <w:t xml:space="preserve">Hanki koira ja opeta lapselle, mistä koira pitää, ajan myötä anna koiran ottaa vastuuta itse.</w:t>
      </w:r>
    </w:p>
    <w:p>
      <w:r>
        <w:rPr>
          <w:b/>
        </w:rPr>
        <w:t xml:space="preserve">Esimerkki 0,4550</w:t>
      </w:r>
    </w:p>
    <w:p>
      <w:r>
        <w:t xml:space="preserve">Säilytä useita pyyhkeitä.</w:t>
      </w:r>
    </w:p>
    <w:p>
      <w:r>
        <w:rPr>
          <w:b/>
        </w:rPr>
        <w:t xml:space="preserve">Tulos</w:t>
      </w:r>
    </w:p>
    <w:p>
      <w:r>
        <w:t xml:space="preserve">Rullaa pyyhkeet kokoon ja säilytä olutlaatikossa.</w:t>
      </w:r>
    </w:p>
    <w:p>
      <w:r>
        <w:rPr>
          <w:b/>
        </w:rPr>
        <w:t xml:space="preserve">Esimerkki 0.4551</w:t>
      </w:r>
    </w:p>
    <w:p>
      <w:r>
        <w:t xml:space="preserve">miten käytän hammastahnaa näppylöihin?</w:t>
      </w:r>
    </w:p>
    <w:p>
      <w:r>
        <w:rPr>
          <w:b/>
        </w:rPr>
        <w:t xml:space="preserve">Tulos</w:t>
      </w:r>
    </w:p>
    <w:p>
      <w:r>
        <w:t xml:space="preserve">1 tl leivottuja papuja Valitsemasi hammastahna Käsineet tai sieni (valinnainen) Levitä yöllä ja pese aamulla.</w:t>
      </w:r>
    </w:p>
    <w:p>
      <w:r>
        <w:rPr>
          <w:b/>
        </w:rPr>
        <w:t xml:space="preserve">Esimerkki 0.4552</w:t>
      </w:r>
    </w:p>
    <w:p>
      <w:r>
        <w:t xml:space="preserve">Kypsennä makaroni ja juusto kokonaan uunissa</w:t>
      </w:r>
    </w:p>
    <w:p>
      <w:r>
        <w:rPr>
          <w:b/>
        </w:rPr>
        <w:t xml:space="preserve">Tulos</w:t>
      </w:r>
    </w:p>
    <w:p>
      <w:r>
        <w:t xml:space="preserve">paista 428 asteessa 20 - 25 minuuttia</w:t>
      </w:r>
    </w:p>
    <w:p>
      <w:r>
        <w:rPr>
          <w:b/>
        </w:rPr>
        <w:t xml:space="preserve">Esimerkki 0.4553</w:t>
      </w:r>
    </w:p>
    <w:p>
      <w:r>
        <w:t xml:space="preserve">Mistä kierrätyspuuta voi löytää?</w:t>
      </w:r>
    </w:p>
    <w:p>
      <w:r>
        <w:rPr>
          <w:b/>
        </w:rPr>
        <w:t xml:space="preserve">Tulos</w:t>
      </w:r>
    </w:p>
    <w:p>
      <w:r>
        <w:t xml:space="preserve">Puutarhamyynti, jälleenmyyntikaupat ja metsät.</w:t>
      </w:r>
    </w:p>
    <w:p>
      <w:r>
        <w:rPr>
          <w:b/>
        </w:rPr>
        <w:t xml:space="preserve">Esimerkki 0.4554</w:t>
      </w:r>
    </w:p>
    <w:p>
      <w:r>
        <w:t xml:space="preserve">Kierrätä vessapaperirullat.</w:t>
      </w:r>
    </w:p>
    <w:p>
      <w:r>
        <w:rPr>
          <w:b/>
        </w:rPr>
        <w:t xml:space="preserve">Tulos</w:t>
      </w:r>
    </w:p>
    <w:p>
      <w:r>
        <w:t xml:space="preserve">Kerää tyhjät vessapaperirullat ja rypistä toinen pää kiinteäksi. Lisää päähän roskia ja sytytä tuleen.</w:t>
      </w:r>
    </w:p>
    <w:p>
      <w:r>
        <w:rPr>
          <w:b/>
        </w:rPr>
        <w:t xml:space="preserve">Esimerkki 0,4555</w:t>
      </w:r>
    </w:p>
    <w:p>
      <w:r>
        <w:t xml:space="preserve">miten pääset eroon punkista?</w:t>
      </w:r>
    </w:p>
    <w:p>
      <w:r>
        <w:rPr>
          <w:b/>
        </w:rPr>
        <w:t xml:space="preserve">Tulos</w:t>
      </w:r>
    </w:p>
    <w:p>
      <w:r>
        <w:t xml:space="preserve">heitä se takaisin ulos.</w:t>
      </w:r>
    </w:p>
    <w:p>
      <w:r>
        <w:rPr>
          <w:b/>
        </w:rPr>
        <w:t xml:space="preserve">Esimerkki 0.4556</w:t>
      </w:r>
    </w:p>
    <w:p>
      <w:r>
        <w:t xml:space="preserve">Miten hoidat Camallanus-matoja akvaariossa?</w:t>
      </w:r>
    </w:p>
    <w:p>
      <w:r>
        <w:rPr>
          <w:b/>
        </w:rPr>
        <w:t xml:space="preserve">Tulos</w:t>
      </w:r>
    </w:p>
    <w:p>
      <w:r>
        <w:t xml:space="preserve">Camallanus-madot ovat erittäin vaikea loinen hoidettavaksi, lähinnä siksi, että kun huomaat, että sinulla on tartunta, olet jo levittänyt sen kaikkiin kaloihisi ja on liian myöhäistä. Hoitaa camallanus matoja, ensin tekee kanssa levamisoli, dewormed muotoiltu tuotantoeläimille. Sitten säiliö tehdään fenbendatsolilla. Toista 5-7 minuuttia, tee vedenvaihto ja perusteellinen soran tyhjennys ja toista.</w:t>
      </w:r>
    </w:p>
    <w:p>
      <w:r>
        <w:rPr>
          <w:b/>
        </w:rPr>
        <w:t xml:space="preserve">Esimerkki 0.4557</w:t>
      </w:r>
    </w:p>
    <w:p>
      <w:r>
        <w:t xml:space="preserve">miten käytät pyyhekumia?</w:t>
      </w:r>
    </w:p>
    <w:p>
      <w:r>
        <w:rPr>
          <w:b/>
        </w:rPr>
        <w:t xml:space="preserve">Tulos</w:t>
      </w:r>
    </w:p>
    <w:p>
      <w:r>
        <w:t xml:space="preserve">Pidä sitä sen päällä, mitä haluat pyyhkiä paperilta.</w:t>
      </w:r>
    </w:p>
    <w:p>
      <w:r>
        <w:rPr>
          <w:b/>
        </w:rPr>
        <w:t xml:space="preserve">Esimerkki 0.4558</w:t>
      </w:r>
    </w:p>
    <w:p>
      <w:r>
        <w:t xml:space="preserve">Miten säilyttää helmikoruja?</w:t>
      </w:r>
    </w:p>
    <w:p>
      <w:r>
        <w:rPr>
          <w:b/>
        </w:rPr>
        <w:t xml:space="preserve">Tulos</w:t>
      </w:r>
    </w:p>
    <w:p>
      <w:r>
        <w:t xml:space="preserve">Säilytä helmet yhdessä muiden korujen kanssa ja varmista, että ne asettuvat niputettuina, käytä muovisäiliötä, ei puisia.</w:t>
      </w:r>
    </w:p>
    <w:p>
      <w:r>
        <w:rPr>
          <w:b/>
        </w:rPr>
        <w:t xml:space="preserve">Esimerkki 0.4559</w:t>
      </w:r>
    </w:p>
    <w:p>
      <w:r>
        <w:t xml:space="preserve">juosta liikuntaa varten</w:t>
      </w:r>
    </w:p>
    <w:p>
      <w:r>
        <w:rPr>
          <w:b/>
        </w:rPr>
        <w:t xml:space="preserve">Tulos</w:t>
      </w:r>
    </w:p>
    <w:p>
      <w:r>
        <w:t xml:space="preserve">venyttää ensin</w:t>
      </w:r>
    </w:p>
    <w:p>
      <w:r>
        <w:rPr>
          <w:b/>
        </w:rPr>
        <w:t xml:space="preserve">Esimerkki 0,4560</w:t>
      </w:r>
    </w:p>
    <w:p>
      <w:r>
        <w:t xml:space="preserve">Tee kirjakasvipidike.</w:t>
      </w:r>
    </w:p>
    <w:p>
      <w:r>
        <w:rPr>
          <w:b/>
        </w:rPr>
        <w:t xml:space="preserve">Tulos</w:t>
      </w:r>
    </w:p>
    <w:p>
      <w:r>
        <w:t xml:space="preserve">Leikkaa ohueen kirjaan syvä neliö kasvin pitämistä varten.</w:t>
      </w:r>
    </w:p>
    <w:p>
      <w:r>
        <w:rPr>
          <w:b/>
        </w:rPr>
        <w:t xml:space="preserve">Esimerkki 0,4561</w:t>
      </w:r>
    </w:p>
    <w:p>
      <w:r>
        <w:t xml:space="preserve">Pienen vauvan tai taaperon naurattaminen,</w:t>
      </w:r>
    </w:p>
    <w:p>
      <w:r>
        <w:rPr>
          <w:b/>
        </w:rPr>
        <w:t xml:space="preserve">Tulos</w:t>
      </w:r>
    </w:p>
    <w:p>
      <w:r>
        <w:t xml:space="preserve">pitää kovaa ja naurettavalta kuulostavaa ääntä.</w:t>
      </w:r>
    </w:p>
    <w:p>
      <w:r>
        <w:rPr>
          <w:b/>
        </w:rPr>
        <w:t xml:space="preserve">Esimerkki 0.4562</w:t>
      </w:r>
    </w:p>
    <w:p>
      <w:r>
        <w:t xml:space="preserve">Voit liittää puulankkuja yhteen projektia varten seuraavasti</w:t>
      </w:r>
    </w:p>
    <w:p>
      <w:r>
        <w:rPr>
          <w:b/>
        </w:rPr>
        <w:t xml:space="preserve">Tulos</w:t>
      </w:r>
    </w:p>
    <w:p>
      <w:r>
        <w:t xml:space="preserve">Liitä lankut toisiinsa ruuveilla ennen reikien esiporausta.</w:t>
      </w:r>
    </w:p>
    <w:p>
      <w:r>
        <w:rPr>
          <w:b/>
        </w:rPr>
        <w:t xml:space="preserve">Esimerkki 0,4563</w:t>
      </w:r>
    </w:p>
    <w:p>
      <w:r>
        <w:t xml:space="preserve">Mikä on paras neuvo aloittelevalle kokille?</w:t>
      </w:r>
    </w:p>
    <w:p>
      <w:r>
        <w:rPr>
          <w:b/>
        </w:rPr>
        <w:t xml:space="preserve">Tulos</w:t>
      </w:r>
    </w:p>
    <w:p>
      <w:r>
        <w:t xml:space="preserve">opettele kuorimaan perunat voiveitsellä.</w:t>
      </w:r>
    </w:p>
    <w:p>
      <w:r>
        <w:rPr>
          <w:b/>
        </w:rPr>
        <w:t xml:space="preserve">Esimerkki 0,4564</w:t>
      </w:r>
    </w:p>
    <w:p>
      <w:r>
        <w:t xml:space="preserve">Automaattisen toiston sammuttaminen Youtubessa</w:t>
      </w:r>
    </w:p>
    <w:p>
      <w:r>
        <w:rPr>
          <w:b/>
        </w:rPr>
        <w:t xml:space="preserve">Tulos</w:t>
      </w:r>
    </w:p>
    <w:p>
      <w:r>
        <w:t xml:space="preserve">Avaa asetukset napsauttamalla videonäytön oikeassa alakulmassa olevaa hammasratas-kuvaketta. Napsauta painiketta, jossa lukee automaattinen toisto, vaihtaaksesi sen "on"-asetukseksi.</w:t>
      </w:r>
    </w:p>
    <w:p>
      <w:r>
        <w:rPr>
          <w:b/>
        </w:rPr>
        <w:t xml:space="preserve">Esimerkki 0,4565</w:t>
      </w:r>
    </w:p>
    <w:p>
      <w:r>
        <w:t xml:space="preserve">miten huuhdella wc, kun vesi on pois päältä.</w:t>
      </w:r>
    </w:p>
    <w:p>
      <w:r>
        <w:rPr>
          <w:b/>
        </w:rPr>
        <w:t xml:space="preserve">Tulos</w:t>
      </w:r>
    </w:p>
    <w:p>
      <w:r>
        <w:t xml:space="preserve">ota pullo limsaa ja ravista, kunnes se on vaahtoavaa. suihkuta, kunnes kulho on päällystetty.</w:t>
      </w:r>
    </w:p>
    <w:p>
      <w:r>
        <w:rPr>
          <w:b/>
        </w:rPr>
        <w:t xml:space="preserve">Esimerkki 0,4566</w:t>
      </w:r>
    </w:p>
    <w:p>
      <w:r>
        <w:t xml:space="preserve">Miten puhdistan siveltimet munatemperamaalauksen jälkeen?</w:t>
      </w:r>
    </w:p>
    <w:p>
      <w:r>
        <w:rPr>
          <w:b/>
        </w:rPr>
        <w:t xml:space="preserve">Tulos</w:t>
      </w:r>
    </w:p>
    <w:p>
      <w:r>
        <w:t xml:space="preserve">Puhdista etikalla ja vedellä.</w:t>
      </w:r>
    </w:p>
    <w:p>
      <w:r>
        <w:rPr>
          <w:b/>
        </w:rPr>
        <w:t xml:space="preserve">Esimerkki 0,4567</w:t>
      </w:r>
    </w:p>
    <w:p>
      <w:r>
        <w:t xml:space="preserve">Mitä voit lisätä perinteisiin savukekseihin?</w:t>
      </w:r>
    </w:p>
    <w:p>
      <w:r>
        <w:rPr>
          <w:b/>
        </w:rPr>
        <w:t xml:space="preserve">Tulos</w:t>
      </w:r>
    </w:p>
    <w:p>
      <w:r>
        <w:t xml:space="preserve">Perinteisiin savukekseihin voi lisätä herkullisia lisäyksiä, kuten pilkottuja pähkinöitä, viipaloituja vihanneksia, kuten vihreitä papuja tai maissia, tai ohuen kerroksen maapähkinävoita graham-keksin päälle.</w:t>
      </w:r>
    </w:p>
    <w:p>
      <w:r>
        <w:rPr>
          <w:b/>
        </w:rPr>
        <w:t xml:space="preserve">Esimerkki 0,4568</w:t>
      </w:r>
    </w:p>
    <w:p>
      <w:r>
        <w:t xml:space="preserve">Mitä öljyä kannattaa käyttää kalkkunan friteeraamiseen?</w:t>
      </w:r>
    </w:p>
    <w:p>
      <w:r>
        <w:rPr>
          <w:b/>
        </w:rPr>
        <w:t xml:space="preserve">Tulos</w:t>
      </w:r>
    </w:p>
    <w:p>
      <w:r>
        <w:t xml:space="preserve">Pellavansiemenöljy, koska sillä on hyvä maku ja korkea kiehumispiste.</w:t>
      </w:r>
    </w:p>
    <w:p>
      <w:r>
        <w:rPr>
          <w:b/>
        </w:rPr>
        <w:t xml:space="preserve">Esimerkki 0.4569</w:t>
      </w:r>
    </w:p>
    <w:p>
      <w:r>
        <w:t xml:space="preserve">Terässoljen muokkaaminen uudelleen.</w:t>
      </w:r>
    </w:p>
    <w:p>
      <w:r>
        <w:rPr>
          <w:b/>
        </w:rPr>
        <w:t xml:space="preserve">Tulos</w:t>
      </w:r>
    </w:p>
    <w:p>
      <w:r>
        <w:t xml:space="preserve">Terässoljen muokkaaminen uudelleen on tehtävä vetämällä se haluttuun muotoon.</w:t>
      </w:r>
    </w:p>
    <w:p>
      <w:r>
        <w:rPr>
          <w:b/>
        </w:rPr>
        <w:t xml:space="preserve">Esimerkki 0,4570</w:t>
      </w:r>
    </w:p>
    <w:p>
      <w:r>
        <w:t xml:space="preserve">Miten silitysraudalla voi valmistaa pekonia?</w:t>
      </w:r>
    </w:p>
    <w:p>
      <w:r>
        <w:rPr>
          <w:b/>
        </w:rPr>
        <w:t xml:space="preserve">Tulos</w:t>
      </w:r>
    </w:p>
    <w:p>
      <w:r>
        <w:t xml:space="preserve">Aseta pekoni metallipannulle ja aseta silitysrauta sen päälle.  Näin pekoni kuumenee ja kypsyy hetkessä.</w:t>
      </w:r>
    </w:p>
    <w:p>
      <w:r>
        <w:rPr>
          <w:b/>
        </w:rPr>
        <w:t xml:space="preserve">Esimerkki 0,4571</w:t>
      </w:r>
    </w:p>
    <w:p>
      <w:r>
        <w:t xml:space="preserve">Kuinka avata kaapelinsiteet</w:t>
      </w:r>
    </w:p>
    <w:p>
      <w:r>
        <w:rPr>
          <w:b/>
        </w:rPr>
        <w:t xml:space="preserve">Tulos</w:t>
      </w:r>
    </w:p>
    <w:p>
      <w:r>
        <w:t xml:space="preserve">Etsi lukitusmekanismi. Taivuta solmion löysää päätä taaksepäin. Paina tanko alas.    Vedä löysä suppilo takaisin kuution läpi.</w:t>
      </w:r>
    </w:p>
    <w:p>
      <w:r>
        <w:rPr>
          <w:b/>
        </w:rPr>
        <w:t xml:space="preserve">Esimerkki 0.4572</w:t>
      </w:r>
    </w:p>
    <w:p>
      <w:r>
        <w:t xml:space="preserve">Ruuvin pinnan helppo työntäminen reikään.</w:t>
      </w:r>
    </w:p>
    <w:p>
      <w:r>
        <w:rPr>
          <w:b/>
        </w:rPr>
        <w:t xml:space="preserve">Tulos</w:t>
      </w:r>
    </w:p>
    <w:p>
      <w:r>
        <w:t xml:space="preserve">Käden käyttö on hyvä tapa lyödä ruuvit työkappaleeseen.</w:t>
      </w:r>
    </w:p>
    <w:p>
      <w:r>
        <w:rPr>
          <w:b/>
        </w:rPr>
        <w:t xml:space="preserve">Esimerkki 0,4573</w:t>
      </w:r>
    </w:p>
    <w:p>
      <w:r>
        <w:t xml:space="preserve">Jos sotket jonkun ääniviestin, -</w:t>
      </w:r>
    </w:p>
    <w:p>
      <w:r>
        <w:rPr>
          <w:b/>
        </w:rPr>
        <w:t xml:space="preserve">Tulos</w:t>
      </w:r>
    </w:p>
    <w:p>
      <w:r>
        <w:t xml:space="preserve">paina 0 poistaaksesi ja nauhoittaaksesi uudelleen</w:t>
      </w:r>
    </w:p>
    <w:p>
      <w:r>
        <w:rPr>
          <w:b/>
        </w:rPr>
        <w:t xml:space="preserve">Esimerkki 0,4574</w:t>
      </w:r>
    </w:p>
    <w:p>
      <w:r>
        <w:t xml:space="preserve">Miten luoda vintage-look paperille?</w:t>
      </w:r>
    </w:p>
    <w:p>
      <w:r>
        <w:rPr>
          <w:b/>
        </w:rPr>
        <w:t xml:space="preserve">Tulos</w:t>
      </w:r>
    </w:p>
    <w:p>
      <w:r>
        <w:t xml:space="preserve">ota tuoreita ja kuivia teepusseja ja kasta ne varovasti paperin päälle värjäämään se.</w:t>
      </w:r>
    </w:p>
    <w:p>
      <w:r>
        <w:rPr>
          <w:b/>
        </w:rPr>
        <w:t xml:space="preserve">Esimerkki 0,4575</w:t>
      </w:r>
    </w:p>
    <w:p>
      <w:r>
        <w:t xml:space="preserve">Voit piirtää ympyröitä puupalalle seuraavilla tavoilla</w:t>
      </w:r>
    </w:p>
    <w:p>
      <w:r>
        <w:rPr>
          <w:b/>
        </w:rPr>
        <w:t xml:space="preserve">Tulos</w:t>
      </w:r>
    </w:p>
    <w:p>
      <w:r>
        <w:t xml:space="preserve">Käytä viivoitinta apuna ympyröiden piirtämisessä.</w:t>
      </w:r>
    </w:p>
    <w:p>
      <w:r>
        <w:rPr>
          <w:b/>
        </w:rPr>
        <w:t xml:space="preserve">Esimerkki 0,4576</w:t>
      </w:r>
    </w:p>
    <w:p>
      <w:r>
        <w:t xml:space="preserve">Kipsilevyn nastan löytämiseksi.</w:t>
      </w:r>
    </w:p>
    <w:p>
      <w:r>
        <w:rPr>
          <w:b/>
        </w:rPr>
        <w:t xml:space="preserve">Tulos</w:t>
      </w:r>
    </w:p>
    <w:p>
      <w:r>
        <w:t xml:space="preserve">Kalibroi reunaetsin määrittämällä seinän tiheys osasta, jossa ei ole pultteja. Siirrä sitä seinää pitkin toiselta puolelta, kunnes se löytää nastan reunan. Siirry edelleen samalle puolelle löytääksesi vastakkaisen reunan.</w:t>
      </w:r>
    </w:p>
    <w:p>
      <w:r>
        <w:rPr>
          <w:b/>
        </w:rPr>
        <w:t xml:space="preserve">Esimerkki 0.4577</w:t>
      </w:r>
    </w:p>
    <w:p>
      <w:r>
        <w:t xml:space="preserve">Mitä pukeudut työhaastatteluun?</w:t>
      </w:r>
    </w:p>
    <w:p>
      <w:r>
        <w:rPr>
          <w:b/>
        </w:rPr>
        <w:t xml:space="preserve">Tulos</w:t>
      </w:r>
    </w:p>
    <w:p>
      <w:r>
        <w:t xml:space="preserve">Pue päällesi vaatteet, joissa tunnet olosi mukavaksi, sillä on tärkeää, ettet ole hermostunut haastattelussa.</w:t>
      </w:r>
    </w:p>
    <w:p>
      <w:r>
        <w:rPr>
          <w:b/>
        </w:rPr>
        <w:t xml:space="preserve">Esimerkki 0.4578</w:t>
      </w:r>
    </w:p>
    <w:p>
      <w:r>
        <w:t xml:space="preserve">Miten poistat mehiläisen piston pistimen kehostasi sormillasi?</w:t>
      </w:r>
    </w:p>
    <w:p>
      <w:r>
        <w:rPr>
          <w:b/>
        </w:rPr>
        <w:t xml:space="preserve">Tulos</w:t>
      </w:r>
    </w:p>
    <w:p>
      <w:r>
        <w:t xml:space="preserve">Paikanna ensin pistin. Sen pitäisi olla suunnilleen kynän kärjen kokoinen. Ota se tiukasti peukalon ja etusormen väliin ja vedä sitten ylöspäin poistaaksesi sen. Purista sitä varovasti, sillä muuten se vapauttaa lisää myrkkyä kehoosi.</w:t>
      </w:r>
    </w:p>
    <w:p>
      <w:r>
        <w:rPr>
          <w:b/>
        </w:rPr>
        <w:t xml:space="preserve">Esimerkki 0.4579</w:t>
      </w:r>
    </w:p>
    <w:p>
      <w:r>
        <w:t xml:space="preserve">Perunakannan valmistaminen</w:t>
      </w:r>
    </w:p>
    <w:p>
      <w:r>
        <w:rPr>
          <w:b/>
        </w:rPr>
        <w:t xml:space="preserve">Tulos</w:t>
      </w:r>
    </w:p>
    <w:p>
      <w:r>
        <w:t xml:space="preserve">Paista perunat, soseuta ne ja kaada niiden päälle kiehuvaa vettä.</w:t>
      </w:r>
    </w:p>
    <w:p>
      <w:r>
        <w:rPr>
          <w:b/>
        </w:rPr>
        <w:t xml:space="preserve">Esimerkki 0.4580</w:t>
      </w:r>
    </w:p>
    <w:p>
      <w:r>
        <w:t xml:space="preserve">Miten puunpala voidaan muotoilla veitsen kahvaksi?</w:t>
      </w:r>
    </w:p>
    <w:p>
      <w:r>
        <w:rPr>
          <w:b/>
        </w:rPr>
        <w:t xml:space="preserve">Tulos</w:t>
      </w:r>
    </w:p>
    <w:p>
      <w:r>
        <w:t xml:space="preserve">Merkitse puuhun alueet, jotka haluat säilyttää, ja käytä pippurimyllyä ajellaksesi puun kahvaksi.</w:t>
      </w:r>
    </w:p>
    <w:p>
      <w:r>
        <w:rPr>
          <w:b/>
        </w:rPr>
        <w:t xml:space="preserve">Esimerkki 0,4581</w:t>
      </w:r>
    </w:p>
    <w:p>
      <w:r>
        <w:t xml:space="preserve">Miten voin raaputtaa messingin pinnan?</w:t>
      </w:r>
    </w:p>
    <w:p>
      <w:r>
        <w:rPr>
          <w:b/>
        </w:rPr>
        <w:t xml:space="preserve">Tulos</w:t>
      </w:r>
    </w:p>
    <w:p>
      <w:r>
        <w:t xml:space="preserve">Käytä pehmeää liinaa ja saippuaa pinnan hankaamiseen.</w:t>
      </w:r>
    </w:p>
    <w:p>
      <w:r>
        <w:rPr>
          <w:b/>
        </w:rPr>
        <w:t xml:space="preserve">Esimerkki 0.4582</w:t>
      </w:r>
    </w:p>
    <w:p>
      <w:r>
        <w:t xml:space="preserve">miten puhdistaa tiesuola pois nahkakengistä</w:t>
      </w:r>
    </w:p>
    <w:p>
      <w:r>
        <w:rPr>
          <w:b/>
        </w:rPr>
        <w:t xml:space="preserve">Tulos</w:t>
      </w:r>
    </w:p>
    <w:p>
      <w:r>
        <w:t xml:space="preserve">Jos haluat säilyttää nahkakengät, kasta puhdas kertakäyttövaippa, pehmeä rätti veden ja etikan yksi yhteen -liuokseen ja pyyhi suola pois.</w:t>
      </w:r>
    </w:p>
    <w:p>
      <w:r>
        <w:rPr>
          <w:b/>
        </w:rPr>
        <w:t xml:space="preserve">Esimerkki 0,4583</w:t>
      </w:r>
    </w:p>
    <w:p>
      <w:r>
        <w:t xml:space="preserve">miten peittää ikkuna niin, etteivät ihmiset näe sisään?</w:t>
      </w:r>
    </w:p>
    <w:p>
      <w:r>
        <w:rPr>
          <w:b/>
        </w:rPr>
        <w:t xml:space="preserve">Tulos</w:t>
      </w:r>
    </w:p>
    <w:p>
      <w:r>
        <w:t xml:space="preserve">aseta lakanat sen päälle.</w:t>
      </w:r>
    </w:p>
    <w:p>
      <w:r>
        <w:rPr>
          <w:b/>
        </w:rPr>
        <w:t xml:space="preserve">Esimerkki 0.4584</w:t>
      </w:r>
    </w:p>
    <w:p>
      <w:r>
        <w:t xml:space="preserve">Voit leikata puusta muodon seuraavasti</w:t>
      </w:r>
    </w:p>
    <w:p>
      <w:r>
        <w:rPr>
          <w:b/>
        </w:rPr>
        <w:t xml:space="preserve">Tulos</w:t>
      </w:r>
    </w:p>
    <w:p>
      <w:r>
        <w:t xml:space="preserve">Käytä partaterää muodon leikkaamiseen.</w:t>
      </w:r>
    </w:p>
    <w:p>
      <w:r>
        <w:rPr>
          <w:b/>
        </w:rPr>
        <w:t xml:space="preserve">Esimerkki 0,4585</w:t>
      </w:r>
    </w:p>
    <w:p>
      <w:r>
        <w:t xml:space="preserve">Selvittääksesi, toimiiko termostaattisi</w:t>
      </w:r>
    </w:p>
    <w:p>
      <w:r>
        <w:rPr>
          <w:b/>
        </w:rPr>
        <w:t xml:space="preserve">Tulos</w:t>
      </w:r>
    </w:p>
    <w:p>
      <w:r>
        <w:t xml:space="preserve">Käännä uunin asetus huonelämpötilaa alhaisemmalle lämpötilalle. Sen pitäisi syttyä.</w:t>
      </w:r>
    </w:p>
    <w:p>
      <w:r>
        <w:rPr>
          <w:b/>
        </w:rPr>
        <w:t xml:space="preserve">Esimerkki 0.4586</w:t>
      </w:r>
    </w:p>
    <w:p>
      <w:r>
        <w:t xml:space="preserve">Miten voin jäljittää lehden askarteluprojektia varten?</w:t>
      </w:r>
    </w:p>
    <w:p>
      <w:r>
        <w:rPr>
          <w:b/>
        </w:rPr>
        <w:t xml:space="preserve">Tulos</w:t>
      </w:r>
    </w:p>
    <w:p>
      <w:r>
        <w:t xml:space="preserve">Teippaa lehti paperinpalaan ja työstä sitten reunoja pyyhekumin avulla.</w:t>
      </w:r>
    </w:p>
    <w:p>
      <w:r>
        <w:rPr>
          <w:b/>
        </w:rPr>
        <w:t xml:space="preserve">Esimerkki 0,4587</w:t>
      </w:r>
    </w:p>
    <w:p>
      <w:r>
        <w:t xml:space="preserve">Desinfioida ja puhdistaa kissan kuivikekaukalo.</w:t>
      </w:r>
    </w:p>
    <w:p>
      <w:r>
        <w:rPr>
          <w:b/>
        </w:rPr>
        <w:t xml:space="preserve">Tulos</w:t>
      </w:r>
    </w:p>
    <w:p>
      <w:r>
        <w:t xml:space="preserve">Poista kaikki roskat ja kaavi pois kaikki jäljelle jääneet roskat tai ulosteet.  Käytä valkaisuaineen ja veden 50/50 seosta, kastele koko astia ja hankaa sisäpuoli muoviharjaksella, huuhtele ja lisää vettä, ennen kuin täytät sen uudella kuivikkeella.</w:t>
      </w:r>
    </w:p>
    <w:p>
      <w:r>
        <w:rPr>
          <w:b/>
        </w:rPr>
        <w:t xml:space="preserve">Esimerkki 0,4588</w:t>
      </w:r>
    </w:p>
    <w:p>
      <w:r>
        <w:t xml:space="preserve">Tarkistetaan, että friteerattu kalkkuna on kypsynyt perusteellisesti,</w:t>
      </w:r>
    </w:p>
    <w:p>
      <w:r>
        <w:rPr>
          <w:b/>
        </w:rPr>
        <w:t xml:space="preserve">Tulos</w:t>
      </w:r>
    </w:p>
    <w:p>
      <w:r>
        <w:t xml:space="preserve">työnnä lihalämpömittari kalkkunan koipiin ja varmista, että se näyttää vähintään 180 F.</w:t>
      </w:r>
    </w:p>
    <w:p>
      <w:r>
        <w:rPr>
          <w:b/>
        </w:rPr>
        <w:t xml:space="preserve">Esimerkki 0.4589</w:t>
      </w:r>
    </w:p>
    <w:p>
      <w:r>
        <w:t xml:space="preserve">Harjaa helposti kiharat pois kiharoista,</w:t>
      </w:r>
    </w:p>
    <w:p>
      <w:r>
        <w:rPr>
          <w:b/>
        </w:rPr>
        <w:t xml:space="preserve">Tulos</w:t>
      </w:r>
    </w:p>
    <w:p>
      <w:r>
        <w:t xml:space="preserve">käytä hienohampaista harjaa kuiviin hiuksiin.</w:t>
      </w:r>
    </w:p>
    <w:p>
      <w:r>
        <w:rPr>
          <w:b/>
        </w:rPr>
        <w:t xml:space="preserve">Esimerkki 0,4590</w:t>
      </w:r>
    </w:p>
    <w:p>
      <w:r>
        <w:t xml:space="preserve">Kasvien happopitoisuuden lisääminen.</w:t>
      </w:r>
    </w:p>
    <w:p>
      <w:r>
        <w:rPr>
          <w:b/>
        </w:rPr>
        <w:t xml:space="preserve">Tulos</w:t>
      </w:r>
    </w:p>
    <w:p>
      <w:r>
        <w:t xml:space="preserve">Lisää viinirypälemehua maaperään.</w:t>
      </w:r>
    </w:p>
    <w:p>
      <w:r>
        <w:rPr>
          <w:b/>
        </w:rPr>
        <w:t xml:space="preserve">Esimerkki 0,4591</w:t>
      </w:r>
    </w:p>
    <w:p>
      <w:r>
        <w:t xml:space="preserve">Tehdä kotitekoinen kitaran poiminta.</w:t>
      </w:r>
    </w:p>
    <w:p>
      <w:r>
        <w:rPr>
          <w:b/>
        </w:rPr>
        <w:t xml:space="preserve">Tulos</w:t>
      </w:r>
    </w:p>
    <w:p>
      <w:r>
        <w:t xml:space="preserve">Käytä paracordia, joka on kierretty kierrettyyn pussiklipsin ympärille.</w:t>
      </w:r>
    </w:p>
    <w:p>
      <w:r>
        <w:rPr>
          <w:b/>
        </w:rPr>
        <w:t xml:space="preserve">Esimerkki 0.4592</w:t>
      </w:r>
    </w:p>
    <w:p>
      <w:r>
        <w:t xml:space="preserve">Miten pukeudut sopivasti, jos haluat saada mehiläisen kiinni talossasi ilman, että sinua pistetään?</w:t>
      </w:r>
    </w:p>
    <w:p>
      <w:r>
        <w:rPr>
          <w:b/>
        </w:rPr>
        <w:t xml:space="preserve">Tulos</w:t>
      </w:r>
    </w:p>
    <w:p>
      <w:r>
        <w:t xml:space="preserve">Käytä pitkähihaista hupparia ja vedä huppu ylös. Käytä pitkiä housuja, mieluiten farkkuja, ja pujota ne sukkiin. Käytä vain yhtä kerrosta, sillä mehiläiset eivät voi pistää vaatteiden läpi.</w:t>
      </w:r>
    </w:p>
    <w:p>
      <w:r>
        <w:rPr>
          <w:b/>
        </w:rPr>
        <w:t xml:space="preserve">Esimerkki 0,4593</w:t>
      </w:r>
    </w:p>
    <w:p>
      <w:r>
        <w:t xml:space="preserve">Vähentää käsikramppeja.</w:t>
      </w:r>
    </w:p>
    <w:p>
      <w:r>
        <w:rPr>
          <w:b/>
        </w:rPr>
        <w:t xml:space="preserve">Tulos</w:t>
      </w:r>
    </w:p>
    <w:p>
      <w:r>
        <w:t xml:space="preserve">Paina keskisormen alla olevaa lihavaa osaa.</w:t>
      </w:r>
    </w:p>
    <w:p>
      <w:r>
        <w:rPr>
          <w:b/>
        </w:rPr>
        <w:t xml:space="preserve">Esimerkki 0,4594</w:t>
      </w:r>
    </w:p>
    <w:p>
      <w:r>
        <w:t xml:space="preserve">Kotimaisista tomaateista tehdään makeampia.</w:t>
      </w:r>
    </w:p>
    <w:p>
      <w:r>
        <w:rPr>
          <w:b/>
        </w:rPr>
        <w:t xml:space="preserve">Tulos</w:t>
      </w:r>
    </w:p>
    <w:p>
      <w:r>
        <w:t xml:space="preserve">Tee itse kasvatetuista tomaateistasi entistäkin tervaisempia tänä vuonna ripottelemalla ruokasoodaa kasvien ympärillä olevaan maahan.</w:t>
      </w:r>
    </w:p>
    <w:p>
      <w:r>
        <w:rPr>
          <w:b/>
        </w:rPr>
        <w:t xml:space="preserve">Esimerkki 0,4595</w:t>
      </w:r>
    </w:p>
    <w:p>
      <w:r>
        <w:t xml:space="preserve">Vältä jäätyneitä pyyhkijänsulkia.</w:t>
      </w:r>
    </w:p>
    <w:p>
      <w:r>
        <w:rPr>
          <w:b/>
        </w:rPr>
        <w:t xml:space="preserve">Tulos</w:t>
      </w:r>
    </w:p>
    <w:p>
      <w:r>
        <w:t xml:space="preserve">Täytä auto lämpimälle säälle luokitellulla pyyhinnesteellä.</w:t>
      </w:r>
    </w:p>
    <w:p>
      <w:r>
        <w:rPr>
          <w:b/>
        </w:rPr>
        <w:t xml:space="preserve">Esimerkki 0,4596</w:t>
      </w:r>
    </w:p>
    <w:p>
      <w:r>
        <w:t xml:space="preserve">Miten tuulettimen asetusta muutetaan.</w:t>
      </w:r>
    </w:p>
    <w:p>
      <w:r>
        <w:rPr>
          <w:b/>
        </w:rPr>
        <w:t xml:space="preserve">Tulos</w:t>
      </w:r>
    </w:p>
    <w:p>
      <w:r>
        <w:t xml:space="preserve">Etsi tuulettimen säätimet ja vedä haluamaasi asetusta vastaavasta painikkeesta.</w:t>
      </w:r>
    </w:p>
    <w:p>
      <w:r>
        <w:rPr>
          <w:b/>
        </w:rPr>
        <w:t xml:space="preserve">Esimerkki 0,4597</w:t>
      </w:r>
    </w:p>
    <w:p>
      <w:r>
        <w:t xml:space="preserve">Pidä tuore valkosipulipurkki peitettynä, kun kansi on kadonnut.</w:t>
      </w:r>
    </w:p>
    <w:p>
      <w:r>
        <w:rPr>
          <w:b/>
        </w:rPr>
        <w:t xml:space="preserve">Tulos</w:t>
      </w:r>
    </w:p>
    <w:p>
      <w:r>
        <w:t xml:space="preserve">Puhalla ilmapallo ja pidä sitä pinnalla yläreunan jar.while soveltamalla painetta pitää ilmapallo paikallaan päästää irti air.the ilmapallo muotoutuu itse yli yläreunan jar / l</w:t>
      </w:r>
    </w:p>
    <w:p>
      <w:r>
        <w:rPr>
          <w:b/>
        </w:rPr>
        <w:t xml:space="preserve">Esimerkki 0.4598</w:t>
      </w:r>
    </w:p>
    <w:p>
      <w:r>
        <w:t xml:space="preserve">Mitä tarvitsen sokerikarkkien valmistamiseen?</w:t>
      </w:r>
    </w:p>
    <w:p>
      <w:r>
        <w:rPr>
          <w:b/>
        </w:rPr>
        <w:t xml:space="preserve">Tulos</w:t>
      </w:r>
    </w:p>
    <w:p>
      <w:r>
        <w:t xml:space="preserve">Tarvitset vain sokeria, joka vain muotoillaan muotoonsa.</w:t>
      </w:r>
    </w:p>
    <w:p>
      <w:r>
        <w:rPr>
          <w:b/>
        </w:rPr>
        <w:t xml:space="preserve">Esimerkki 0.4599</w:t>
      </w:r>
    </w:p>
    <w:p>
      <w:r>
        <w:t xml:space="preserve">Kuinka kauan minun pitäisi treenata joka päivä</w:t>
      </w:r>
    </w:p>
    <w:p>
      <w:r>
        <w:rPr>
          <w:b/>
        </w:rPr>
        <w:t xml:space="preserve">Tulos</w:t>
      </w:r>
    </w:p>
    <w:p>
      <w:r>
        <w:t xml:space="preserve">Paras aika treenata eikä liioitella mitään on 2 minuuttia.</w:t>
      </w:r>
    </w:p>
    <w:p>
      <w:r>
        <w:rPr>
          <w:b/>
        </w:rPr>
        <w:t xml:space="preserve">Esimerkki 0,4600</w:t>
      </w:r>
    </w:p>
    <w:p>
      <w:r>
        <w:t xml:space="preserve">Kirjeen lähettäminen postitse,</w:t>
      </w:r>
    </w:p>
    <w:p>
      <w:r>
        <w:rPr>
          <w:b/>
        </w:rPr>
        <w:t xml:space="preserve">Tulos</w:t>
      </w:r>
    </w:p>
    <w:p>
      <w:r>
        <w:t xml:space="preserve">Kirjekuoren etupuolen keskelle on merkittävä määränpään osoite ja takapuolelle asianmukainen postimaksu.</w:t>
      </w:r>
    </w:p>
    <w:p>
      <w:r>
        <w:rPr>
          <w:b/>
        </w:rPr>
        <w:t xml:space="preserve">Esimerkki 0.4601</w:t>
      </w:r>
    </w:p>
    <w:p>
      <w:r>
        <w:t xml:space="preserve">miten tehdä pähkinäklustereita</w:t>
      </w:r>
    </w:p>
    <w:p>
      <w:r>
        <w:rPr>
          <w:b/>
        </w:rPr>
        <w:t xml:space="preserve">Tulos</w:t>
      </w:r>
    </w:p>
    <w:p>
      <w:r>
        <w:t xml:space="preserve">Kypsennä 1 1/2 kuppia sokeria keskilämmöllä pyöritellen, mutta ei sekoittaen, kunnes se on tumman meripihkanruskeaa, noin 10 minuuttia. Sekoita liedeltä 2 rkl voita ja 3 kuppia suolattuja pähkinäsekoituksia. Soseuta sauvasekoittimella öljytylle leivinpaperille; erottele rykelmiksi. Anna kovettua.</w:t>
      </w:r>
    </w:p>
    <w:p>
      <w:r>
        <w:rPr>
          <w:b/>
        </w:rPr>
        <w:t xml:space="preserve">Esimerkki 0.4602</w:t>
      </w:r>
    </w:p>
    <w:p>
      <w:r>
        <w:t xml:space="preserve">miten teen omenapiirakkaa chis vanukasta?</w:t>
      </w:r>
    </w:p>
    <w:p>
      <w:r>
        <w:rPr>
          <w:b/>
        </w:rPr>
        <w:t xml:space="preserve">Tulos</w:t>
      </w:r>
    </w:p>
    <w:p>
      <w:r>
        <w:t xml:space="preserve">1/2 kupillista kreikkalaista jogurttia 1 ruokalusikallinen chia-siemeniä 1 keskikokoinen omena pureskeltuna 1/4 tl jauhettua kanelia Ohje Yhdistä jogurtti, siemenet ja kaneli sekä 1/3 kupillista vettä.    Peitä ja laita jääkaappiin 4 tunniksi tai yön yli.    Kun olet valmis tarjoilemaan, kuutioi omena kanelin kanssa mikrossa 2-3 minuuttia, kunnes se on pehmeää.    Lisää chiasiemenvanukas, sekoita ja nauti.</w:t>
      </w:r>
    </w:p>
    <w:p>
      <w:r>
        <w:rPr>
          <w:b/>
        </w:rPr>
        <w:t xml:space="preserve">Esimerkki 0.4603</w:t>
      </w:r>
    </w:p>
    <w:p>
      <w:r>
        <w:t xml:space="preserve">Miten voin tehdä hyppytankoja?</w:t>
      </w:r>
    </w:p>
    <w:p>
      <w:r>
        <w:rPr>
          <w:b/>
        </w:rPr>
        <w:t xml:space="preserve">Tulos</w:t>
      </w:r>
    </w:p>
    <w:p>
      <w:r>
        <w:t xml:space="preserve">Seiso jalat 3 metrin päässä toisistaan, hyppää ja levitä kädet ja jalat, palaa alkuasentoon ja jatka!</w:t>
      </w:r>
    </w:p>
    <w:p>
      <w:r>
        <w:rPr>
          <w:b/>
        </w:rPr>
        <w:t xml:space="preserve">Esimerkki 0.4604</w:t>
      </w:r>
    </w:p>
    <w:p>
      <w:r>
        <w:t xml:space="preserve">Miten tankkaat autoosi bensiiniä.</w:t>
      </w:r>
    </w:p>
    <w:p>
      <w:r>
        <w:rPr>
          <w:b/>
        </w:rPr>
        <w:t xml:space="preserve">Tulos</w:t>
      </w:r>
    </w:p>
    <w:p>
      <w:r>
        <w:t xml:space="preserve">Valitse maksutapa, avaa kaasukorkki, aseta suutin kaasusäiliön aukkoon, paina kaasuosaston käynnistyspainiketta ja odota, että kaasusäiliö täyttyy.</w:t>
      </w:r>
    </w:p>
    <w:p>
      <w:r>
        <w:rPr>
          <w:b/>
        </w:rPr>
        <w:t xml:space="preserve">Esimerkki 0.4605</w:t>
      </w:r>
    </w:p>
    <w:p>
      <w:r>
        <w:t xml:space="preserve">tehdä spagetti squash</w:t>
      </w:r>
    </w:p>
    <w:p>
      <w:r>
        <w:rPr>
          <w:b/>
        </w:rPr>
        <w:t xml:space="preserve">Tulos</w:t>
      </w:r>
    </w:p>
    <w:p>
      <w:r>
        <w:t xml:space="preserve">Kuumenna uuni 400 asteeseen. Halkaise kurpitsa pituussuunnassa kahtia ja kaavi siemenet pois. Lorauta puolikkaisiin oliiviöljyä ja mausta suolalla. Aseta kurpitsa leivinpuoli alaspäin pellille ja paahda pehmeäksi, 45-50 minuuttia. Kaavi "spagetti" pois käsin.</w:t>
      </w:r>
    </w:p>
    <w:p>
      <w:r>
        <w:rPr>
          <w:b/>
        </w:rPr>
        <w:t xml:space="preserve">Esimerkki 0.4606</w:t>
      </w:r>
    </w:p>
    <w:p>
      <w:r>
        <w:t xml:space="preserve">Kuvakehyksen ripustaminen ylös.</w:t>
      </w:r>
    </w:p>
    <w:p>
      <w:r>
        <w:rPr>
          <w:b/>
        </w:rPr>
        <w:t xml:space="preserve">Tulos</w:t>
      </w:r>
    </w:p>
    <w:p>
      <w:r>
        <w:t xml:space="preserve">Naulaa vasara seinään tukemaan runkoa. Suurempi kehys saattaa tarvita useamman kuin yhden.</w:t>
      </w:r>
    </w:p>
    <w:p>
      <w:r>
        <w:rPr>
          <w:b/>
        </w:rPr>
        <w:t xml:space="preserve">Esimerkki 0.4607</w:t>
      </w:r>
    </w:p>
    <w:p>
      <w:r>
        <w:t xml:space="preserve">Miten luoda kotitekoinen perunan silppuri</w:t>
      </w:r>
    </w:p>
    <w:p>
      <w:r>
        <w:rPr>
          <w:b/>
        </w:rPr>
        <w:t xml:space="preserve">Tulos</w:t>
      </w:r>
    </w:p>
    <w:p>
      <w:r>
        <w:t xml:space="preserve">Ota muovipurkki ja lyö siihen reikiä ruuvimeisselillä, käytä ruuvimeisseliä reikien laajentamiseen ja viilaa reiän reunat rotanhäntäviilalla. Paina perunaa tölkkiä vasten ja työnnä sitä edestakaisin.</w:t>
      </w:r>
    </w:p>
    <w:p>
      <w:r>
        <w:rPr>
          <w:b/>
        </w:rPr>
        <w:t xml:space="preserve">Esimerkki 0.4608</w:t>
      </w:r>
    </w:p>
    <w:p>
      <w:r>
        <w:t xml:space="preserve">miten tehdä kovaksi keitetty muna</w:t>
      </w:r>
    </w:p>
    <w:p>
      <w:r>
        <w:rPr>
          <w:b/>
        </w:rPr>
        <w:t xml:space="preserve">Tulos</w:t>
      </w:r>
    </w:p>
    <w:p>
      <w:r>
        <w:t xml:space="preserve">Kiehauta kattila ja sammuta liesi. Anna munien olla lämmitetyssä kattilassa 12 minuuttia ja siirrä ne sitten kiehuvaan veteen.</w:t>
      </w:r>
    </w:p>
    <w:p>
      <w:r>
        <w:rPr>
          <w:b/>
        </w:rPr>
        <w:t xml:space="preserve">Esimerkki 0.4609</w:t>
      </w:r>
    </w:p>
    <w:p>
      <w:r>
        <w:t xml:space="preserve">Mitä työkaluja tarvitsen magneettikipsilevyn tekemiseen?</w:t>
      </w:r>
    </w:p>
    <w:p>
      <w:r>
        <w:rPr>
          <w:b/>
        </w:rPr>
        <w:t xml:space="preserve">Tulos</w:t>
      </w:r>
    </w:p>
    <w:p>
      <w:r>
        <w:t xml:space="preserve">Tarvitset lasertasokuution, hiomakoneen ja nastanpuristimen.</w:t>
      </w:r>
    </w:p>
    <w:p>
      <w:r>
        <w:rPr>
          <w:b/>
        </w:rPr>
        <w:t xml:space="preserve">Esimerkki 0.4610</w:t>
      </w:r>
    </w:p>
    <w:p>
      <w:r>
        <w:t xml:space="preserve">Lisätä pizzaan täytteitä,</w:t>
      </w:r>
    </w:p>
    <w:p>
      <w:r>
        <w:rPr>
          <w:b/>
        </w:rPr>
        <w:t xml:space="preserve">Tulos</w:t>
      </w:r>
    </w:p>
    <w:p>
      <w:r>
        <w:t xml:space="preserve">ripottele juustoviipaleet pizzan päälle, sitten viipaloidut täytteet ja sitten lisää juustoviipaleita päälle.</w:t>
      </w:r>
    </w:p>
    <w:p>
      <w:r>
        <w:rPr>
          <w:b/>
        </w:rPr>
        <w:t xml:space="preserve">Esimerkki 0.4611</w:t>
      </w:r>
    </w:p>
    <w:p>
      <w:r>
        <w:t xml:space="preserve">puskutraktori</w:t>
      </w:r>
    </w:p>
    <w:p>
      <w:r>
        <w:rPr>
          <w:b/>
        </w:rPr>
        <w:t xml:space="preserve">Tulos</w:t>
      </w:r>
    </w:p>
    <w:p>
      <w:r>
        <w:t xml:space="preserve">voi läpäistä terässeinän </w:t>
      </w:r>
    </w:p>
    <w:p>
      <w:r>
        <w:rPr>
          <w:b/>
        </w:rPr>
        <w:t xml:space="preserve">Esimerkki 0.4612</w:t>
      </w:r>
    </w:p>
    <w:p>
      <w:r>
        <w:t xml:space="preserve">Mikä on paras tapa siivota puulastut ja sahanpuru sahan käytön jälkeen?</w:t>
      </w:r>
    </w:p>
    <w:p>
      <w:r>
        <w:rPr>
          <w:b/>
        </w:rPr>
        <w:t xml:space="preserve">Tulos</w:t>
      </w:r>
    </w:p>
    <w:p>
      <w:r>
        <w:t xml:space="preserve">Ota käsi-imuri, kuten pölynimuri, sammuta se ja siirrä sitä puulastujen ja sahanpurun yli, kunnes kaikki on imuroitu.</w:t>
      </w:r>
    </w:p>
    <w:p>
      <w:r>
        <w:rPr>
          <w:b/>
        </w:rPr>
        <w:t xml:space="preserve">Esimerkki 0.4613</w:t>
      </w:r>
    </w:p>
    <w:p>
      <w:r>
        <w:t xml:space="preserve">Miten Red Eye -kastike valmistetaan kotona.</w:t>
      </w:r>
    </w:p>
    <w:p>
      <w:r>
        <w:rPr>
          <w:b/>
        </w:rPr>
        <w:t xml:space="preserve">Tulos</w:t>
      </w:r>
    </w:p>
    <w:p>
      <w:r>
        <w:t xml:space="preserve">Sekoita naudanrasva (mieluiten pihvistä) 1/4 kupillista, 1/4 kupillista kahvia, 2 rkl maissitärkkelystä, sekoita kahvisuodattimessa keskilämmöllä.</w:t>
      </w:r>
    </w:p>
    <w:p>
      <w:r>
        <w:rPr>
          <w:b/>
        </w:rPr>
        <w:t xml:space="preserve">Esimerkki 0.4614</w:t>
      </w:r>
    </w:p>
    <w:p>
      <w:r>
        <w:t xml:space="preserve">Kuinka puhdistaa likaiset akun liittimet.</w:t>
      </w:r>
    </w:p>
    <w:p>
      <w:r>
        <w:rPr>
          <w:b/>
        </w:rPr>
        <w:t xml:space="preserve">Tulos</w:t>
      </w:r>
    </w:p>
    <w:p>
      <w:r>
        <w:t xml:space="preserve">Lisää pieni määrä balsamietikkaa kuppiin. Pyyhi akun napoja varovasti etikkaan kastetulla pienellä siveltimellä, jotta kaikki jäljelle jäänyt neutralisoituu. Älä anna napojen kuivua, aseta uusi akku.</w:t>
      </w:r>
    </w:p>
    <w:p>
      <w:r>
        <w:rPr>
          <w:b/>
        </w:rPr>
        <w:t xml:space="preserve">Esimerkki 0.4615</w:t>
      </w:r>
    </w:p>
    <w:p>
      <w:r>
        <w:t xml:space="preserve">Miten tehdä omenatorttuja kotona.</w:t>
      </w:r>
    </w:p>
    <w:p>
      <w:r>
        <w:rPr>
          <w:b/>
        </w:rPr>
        <w:t xml:space="preserve">Tulos</w:t>
      </w:r>
    </w:p>
    <w:p>
      <w:r>
        <w:t xml:space="preserve">Yhdistä 1/2 kuppi hienonnettu omenan siemeniä, 1 tl. sitruunamehua 1/4 kuppi sokeria, 1 rkl. voita, aseta sitten leivottuun piirakkakuoreen, paista 18 min. 375 asteen uunissa, tarkista ja poista, kun kuori on ruskea.</w:t>
      </w:r>
    </w:p>
    <w:p>
      <w:r>
        <w:rPr>
          <w:b/>
        </w:rPr>
        <w:t xml:space="preserve">Esimerkki 0.4616</w:t>
      </w:r>
    </w:p>
    <w:p>
      <w:r>
        <w:t xml:space="preserve">Lisää tacotäyte helposti.</w:t>
      </w:r>
    </w:p>
    <w:p>
      <w:r>
        <w:rPr>
          <w:b/>
        </w:rPr>
        <w:t xml:space="preserve">Tulos</w:t>
      </w:r>
    </w:p>
    <w:p>
      <w:r>
        <w:t xml:space="preserve">Pidä tacon kuori pystyssä asettamalla haarukan kahva toiseen reunaan.</w:t>
      </w:r>
    </w:p>
    <w:p>
      <w:r>
        <w:rPr>
          <w:b/>
        </w:rPr>
        <w:t xml:space="preserve">Esimerkki 0.4617</w:t>
      </w:r>
    </w:p>
    <w:p>
      <w:r>
        <w:t xml:space="preserve">Karkottaa muurahaisia lemmikkieläinten ruoasta.</w:t>
      </w:r>
    </w:p>
    <w:p>
      <w:r>
        <w:rPr>
          <w:b/>
        </w:rPr>
        <w:t xml:space="preserve">Tulos</w:t>
      </w:r>
    </w:p>
    <w:p>
      <w:r>
        <w:t xml:space="preserve">Levitä hunajaa ympyränä lemmikkieläinten ruoan ympärille.</w:t>
      </w:r>
    </w:p>
    <w:p>
      <w:r>
        <w:rPr>
          <w:b/>
        </w:rPr>
        <w:t xml:space="preserve">Esimerkki 0.4618</w:t>
      </w:r>
    </w:p>
    <w:p>
      <w:r>
        <w:t xml:space="preserve">Miten voin imeyttää vuodot betoniin?</w:t>
      </w:r>
    </w:p>
    <w:p>
      <w:r>
        <w:rPr>
          <w:b/>
        </w:rPr>
        <w:t xml:space="preserve">Tulos</w:t>
      </w:r>
    </w:p>
    <w:p>
      <w:r>
        <w:t xml:space="preserve">Käytä kuivaa kissanruokaa roiskeisiin.</w:t>
      </w:r>
    </w:p>
    <w:p>
      <w:r>
        <w:rPr>
          <w:b/>
        </w:rPr>
        <w:t xml:space="preserve">Esimerkki 0.4619</w:t>
      </w:r>
    </w:p>
    <w:p>
      <w:r>
        <w:t xml:space="preserve">Estää liimattuja helmiä liukumasta lasisesta viinipullosta.</w:t>
      </w:r>
    </w:p>
    <w:p>
      <w:r>
        <w:rPr>
          <w:b/>
        </w:rPr>
        <w:t xml:space="preserve">Tulos</w:t>
      </w:r>
    </w:p>
    <w:p>
      <w:r>
        <w:t xml:space="preserve">Kun helmet on liimattu viinipulloon, aseta 2-tie teippi helmien päälle 24 tunniksi ja poista sitten 2-tie teippi.</w:t>
      </w:r>
    </w:p>
    <w:p>
      <w:r>
        <w:rPr>
          <w:b/>
        </w:rPr>
        <w:t xml:space="preserve">Esimerkki 0,4620</w:t>
      </w:r>
    </w:p>
    <w:p>
      <w:r>
        <w:t xml:space="preserve">Auttaa ystävää tuntemaan olonsa paremmaksi, kun hän on surullinen,</w:t>
      </w:r>
    </w:p>
    <w:p>
      <w:r>
        <w:rPr>
          <w:b/>
        </w:rPr>
        <w:t xml:space="preserve">Tulos</w:t>
      </w:r>
    </w:p>
    <w:p>
      <w:r>
        <w:t xml:space="preserve">tuo heille paketti keksejä, jotka ostat myynnissä.</w:t>
      </w:r>
    </w:p>
    <w:p>
      <w:r>
        <w:rPr>
          <w:b/>
        </w:rPr>
        <w:t xml:space="preserve">Esimerkki 0,4621</w:t>
      </w:r>
    </w:p>
    <w:p>
      <w:r>
        <w:t xml:space="preserve">Imeyttää jääkaapin pahat ruoan hajut.</w:t>
      </w:r>
    </w:p>
    <w:p>
      <w:r>
        <w:rPr>
          <w:b/>
        </w:rPr>
        <w:t xml:space="preserve">Tulos</w:t>
      </w:r>
    </w:p>
    <w:p>
      <w:r>
        <w:t xml:space="preserve">Jätä jääkaappiin puolikas pala ranskalaisia perunoita.</w:t>
      </w:r>
    </w:p>
    <w:p>
      <w:r>
        <w:rPr>
          <w:b/>
        </w:rPr>
        <w:t xml:space="preserve">Esimerkki 0,4622</w:t>
      </w:r>
    </w:p>
    <w:p>
      <w:r>
        <w:t xml:space="preserve">miten tehdä omena-kaurahiutalekeksejä</w:t>
      </w:r>
    </w:p>
    <w:p>
      <w:r>
        <w:rPr>
          <w:b/>
        </w:rPr>
        <w:t xml:space="preserve">Tulos</w:t>
      </w:r>
    </w:p>
    <w:p>
      <w:r>
        <w:t xml:space="preserve">Sulata 1/2 tikun verran voita keskikokoisessa kattilassa keskilämmöllä; sekoita joukkoon 1/2 kupillista sokeria ja raastettua kuorittua omenaa sekä 1/4 tl jauhettua kanelia, muskottipähkinää ja vaniljauutetta. Hauduta 1 minuutti ja sekoita sitten 1 1/2 kuppia kaurahiutaleita. Kauho seosta reilusti ruokalusikallisia ja ripottele päälle merisuolaa; litistä pyöreiksi ja jäähdytä, kunnes ne ovat lämmenneet.</w:t>
      </w:r>
    </w:p>
    <w:p>
      <w:r>
        <w:rPr>
          <w:b/>
        </w:rPr>
        <w:t xml:space="preserve">Esimerkki 0.4623</w:t>
      </w:r>
    </w:p>
    <w:p>
      <w:r>
        <w:t xml:space="preserve">Löytää hunajaa luonnossa,</w:t>
      </w:r>
    </w:p>
    <w:p>
      <w:r>
        <w:rPr>
          <w:b/>
        </w:rPr>
        <w:t xml:space="preserve">Tulos</w:t>
      </w:r>
    </w:p>
    <w:p>
      <w:r>
        <w:t xml:space="preserve">etsi mehiläinen, jolla on pistin, jota puristaa.</w:t>
      </w:r>
    </w:p>
    <w:p>
      <w:r>
        <w:rPr>
          <w:b/>
        </w:rPr>
        <w:t xml:space="preserve">Esimerkki 0.4624</w:t>
      </w:r>
    </w:p>
    <w:p>
      <w:r>
        <w:t xml:space="preserve">Kuinka tehdä paperiin täydellisen pyöreitä reikiä.</w:t>
      </w:r>
    </w:p>
    <w:p>
      <w:r>
        <w:rPr>
          <w:b/>
        </w:rPr>
        <w:t xml:space="preserve">Tulos</w:t>
      </w:r>
    </w:p>
    <w:p>
      <w:r>
        <w:t xml:space="preserve">Aseta paperi paperileikkuriin ja paina alas.</w:t>
      </w:r>
    </w:p>
    <w:p>
      <w:r>
        <w:rPr>
          <w:b/>
        </w:rPr>
        <w:t xml:space="preserve">Esimerkki 0,4625</w:t>
      </w:r>
    </w:p>
    <w:p>
      <w:r>
        <w:t xml:space="preserve">miten puhdistaa punaviiniä matolta</w:t>
      </w:r>
    </w:p>
    <w:p>
      <w:r>
        <w:rPr>
          <w:b/>
        </w:rPr>
        <w:t xml:space="preserve">Tulos</w:t>
      </w:r>
    </w:p>
    <w:p>
      <w:r>
        <w:t xml:space="preserve">käytä klubikeksejä</w:t>
      </w:r>
    </w:p>
    <w:p>
      <w:r>
        <w:rPr>
          <w:b/>
        </w:rPr>
        <w:t xml:space="preserve">Esimerkki 0,4626</w:t>
      </w:r>
    </w:p>
    <w:p>
      <w:r>
        <w:t xml:space="preserve">Jos olet hotellissa ja laturit loppuvat.</w:t>
      </w:r>
    </w:p>
    <w:p>
      <w:r>
        <w:rPr>
          <w:b/>
        </w:rPr>
        <w:t xml:space="preserve">Tulos</w:t>
      </w:r>
    </w:p>
    <w:p>
      <w:r>
        <w:t xml:space="preserve">Televisiossa on yleensä VGA-liitäntä.</w:t>
      </w:r>
    </w:p>
    <w:p>
      <w:r>
        <w:rPr>
          <w:b/>
        </w:rPr>
        <w:t xml:space="preserve">Esimerkki 0,4627</w:t>
      </w:r>
    </w:p>
    <w:p>
      <w:r>
        <w:t xml:space="preserve">Puhdista likaiset pyykinpidikkeet</w:t>
      </w:r>
    </w:p>
    <w:p>
      <w:r>
        <w:rPr>
          <w:b/>
        </w:rPr>
        <w:t xml:space="preserve">Tulos</w:t>
      </w:r>
    </w:p>
    <w:p>
      <w:r>
        <w:t xml:space="preserve">Täytä puhdas ämpäri kahdella litralla kuumaa vettä, lisää 1/2 kupillista valkaisuainetta, aseta pyykkipidikkeet tyhjään ämpäriin, anna liota tunnin ajan, laita muovihanskat käteen, kurota ämpäriin ja hankaa jokainen pyykkipidike kynsiharjalla, levitä sanomalehtipaperia tasaiselle alustalle, aseta hangatut pyykkipidikkeet sanomalehtipaperin päälle ja anna kuivua ilmakuivana yön yli.</w:t>
      </w:r>
    </w:p>
    <w:p>
      <w:r>
        <w:rPr>
          <w:b/>
        </w:rPr>
        <w:t xml:space="preserve">Esimerkki 0,4628</w:t>
      </w:r>
    </w:p>
    <w:p>
      <w:r>
        <w:t xml:space="preserve">Miten kasvattaa omia vihanneksia?</w:t>
      </w:r>
    </w:p>
    <w:p>
      <w:r>
        <w:rPr>
          <w:b/>
        </w:rPr>
        <w:t xml:space="preserve">Tulos</w:t>
      </w:r>
    </w:p>
    <w:p>
      <w:r>
        <w:t xml:space="preserve">Et tarvitse suurta tonttia. Voit käyttää mitä tahansa pientä maata tai käyttää terassilla olevia astioita. Tärkeintä on hyvä multa ja tuoreet siemenet. Kastele istutuksen jälkeen riittävästi, jotta multa pysyy kosteana mutta ei vettymättömänä. Siementen istuttamisen aikana tapahtuva horjuminen voi johtua siitä, että kylvön aikana juodaan liikaa.</w:t>
      </w:r>
    </w:p>
    <w:p>
      <w:r>
        <w:rPr>
          <w:b/>
        </w:rPr>
        <w:t xml:space="preserve">Esimerkki 0,4629</w:t>
      </w:r>
    </w:p>
    <w:p>
      <w:r>
        <w:t xml:space="preserve">miten merkitään sana, jolla on oma nimi?</w:t>
      </w:r>
    </w:p>
    <w:p>
      <w:r>
        <w:rPr>
          <w:b/>
        </w:rPr>
        <w:t xml:space="preserve">Tulos</w:t>
      </w:r>
    </w:p>
    <w:p>
      <w:r>
        <w:t xml:space="preserve">italisoi sanan ensimmäinen kirjain.</w:t>
      </w:r>
    </w:p>
    <w:p>
      <w:r>
        <w:rPr>
          <w:b/>
        </w:rPr>
        <w:t xml:space="preserve">Esimerkki 0,4630</w:t>
      </w:r>
    </w:p>
    <w:p>
      <w:r>
        <w:t xml:space="preserve">Tee paahtoleipää.</w:t>
      </w:r>
    </w:p>
    <w:p>
      <w:r>
        <w:rPr>
          <w:b/>
        </w:rPr>
        <w:t xml:space="preserve">Tulos</w:t>
      </w:r>
    </w:p>
    <w:p>
      <w:r>
        <w:t xml:space="preserve">Laita leipä leivänpaahtimeen ja paahda rapeaksi. Levitä jogurttia paahtoleivän päälle voiveitsellä.</w:t>
      </w:r>
    </w:p>
    <w:p>
      <w:r>
        <w:rPr>
          <w:b/>
        </w:rPr>
        <w:t xml:space="preserve">Esimerkki 0,4631</w:t>
      </w:r>
    </w:p>
    <w:p>
      <w:r>
        <w:t xml:space="preserve">Parantaa liian kuivan taikinan rakennetta,</w:t>
      </w:r>
    </w:p>
    <w:p>
      <w:r>
        <w:rPr>
          <w:b/>
        </w:rPr>
        <w:t xml:space="preserve">Tulos</w:t>
      </w:r>
    </w:p>
    <w:p>
      <w:r>
        <w:t xml:space="preserve">lisää taikinaan lusikallinen sokeria.</w:t>
      </w:r>
    </w:p>
    <w:p>
      <w:r>
        <w:rPr>
          <w:b/>
        </w:rPr>
        <w:t xml:space="preserve">Esimerkki 0.4632</w:t>
      </w:r>
    </w:p>
    <w:p>
      <w:r>
        <w:t xml:space="preserve">Tee kaurapuuroa.</w:t>
      </w:r>
    </w:p>
    <w:p>
      <w:r>
        <w:rPr>
          <w:b/>
        </w:rPr>
        <w:t xml:space="preserve">Tulos</w:t>
      </w:r>
    </w:p>
    <w:p>
      <w:r>
        <w:t xml:space="preserve">Peitä kaurahiutaleet vedellä murokulhossa. Keitä 2 minuuttia. Lisää maito tai kerma ja sekoita joukkoon ruskeaa sokeria maun mukaan.</w:t>
      </w:r>
    </w:p>
    <w:p>
      <w:r>
        <w:rPr>
          <w:b/>
        </w:rPr>
        <w:t xml:space="preserve">Esimerkki 0,4633</w:t>
      </w:r>
    </w:p>
    <w:p>
      <w:r>
        <w:t xml:space="preserve">Voit suojata pöydän, kun maalaat sen päällä olevaa puuprojektia, seuraavasti</w:t>
      </w:r>
    </w:p>
    <w:p>
      <w:r>
        <w:rPr>
          <w:b/>
        </w:rPr>
        <w:t xml:space="preserve">Tulos</w:t>
      </w:r>
    </w:p>
    <w:p>
      <w:r>
        <w:t xml:space="preserve">Vuoraa työtaso silputetulla sanomalehdellä pöydän suojaamiseksi.</w:t>
      </w:r>
    </w:p>
    <w:p>
      <w:r>
        <w:rPr>
          <w:b/>
        </w:rPr>
        <w:t xml:space="preserve">Esimerkki 0,4634</w:t>
      </w:r>
    </w:p>
    <w:p>
      <w:r>
        <w:t xml:space="preserve">Miten välttää vesimelonimehun joutumista poskille vesimelonia syödessä.</w:t>
      </w:r>
    </w:p>
    <w:p>
      <w:r>
        <w:rPr>
          <w:b/>
        </w:rPr>
        <w:t xml:space="preserve">Tulos</w:t>
      </w:r>
    </w:p>
    <w:p>
      <w:r>
        <w:t xml:space="preserve">Viipaloi vesimeloni kulmikkaiksi siivuiksi ja syö ensin kuori.</w:t>
      </w:r>
    </w:p>
    <w:p>
      <w:r>
        <w:rPr>
          <w:b/>
        </w:rPr>
        <w:t xml:space="preserve">Esimerkki 0,4635</w:t>
      </w:r>
    </w:p>
    <w:p>
      <w:r>
        <w:t xml:space="preserve">Miten teen omaa eteeristä öljyä?</w:t>
      </w:r>
    </w:p>
    <w:p>
      <w:r>
        <w:rPr>
          <w:b/>
        </w:rPr>
        <w:t xml:space="preserve">Tulos</w:t>
      </w:r>
    </w:p>
    <w:p>
      <w:r>
        <w:t xml:space="preserve">Voit käyttää melkein mitä tahansa puutarhayrttiä, kun valmistat omaa eteeristä öljyäsi. Sinun tulisi käyttää lehtiä ja kukkia, mutta kokeile myös kaikkia puumaisia varsia tai oksia. Pilko aina lehdet, jotta niiden tuoksu vapautuu, ennen kuin lisäät ne öljyyn. Suosituimpia ovat laventeli, rosmariini, piparminttu, timjami ja sitruunamelissa.</w:t>
      </w:r>
    </w:p>
    <w:p>
      <w:r>
        <w:rPr>
          <w:b/>
        </w:rPr>
        <w:t xml:space="preserve">Esimerkki 0.4636</w:t>
      </w:r>
    </w:p>
    <w:p>
      <w:r>
        <w:t xml:space="preserve">Mikä on paras krapula-aamiainen, joka auttaa toipumaan?</w:t>
      </w:r>
    </w:p>
    <w:p>
      <w:r>
        <w:rPr>
          <w:b/>
        </w:rPr>
        <w:t xml:space="preserve">Tulos</w:t>
      </w:r>
    </w:p>
    <w:p>
      <w:r>
        <w:t xml:space="preserve">Älä syö mitään, olet pahoinvoiva ja tarvitset lepoa.</w:t>
      </w:r>
    </w:p>
    <w:p>
      <w:r>
        <w:rPr>
          <w:b/>
        </w:rPr>
        <w:t xml:space="preserve">Esimerkki 0.4637</w:t>
      </w:r>
    </w:p>
    <w:p>
      <w:r>
        <w:t xml:space="preserve">Kuinka kauan puuliiman pitäisi kovettua, jotta puu pysyy lujasti kiinni?</w:t>
      </w:r>
    </w:p>
    <w:p>
      <w:r>
        <w:rPr>
          <w:b/>
        </w:rPr>
        <w:t xml:space="preserve">Tulos</w:t>
      </w:r>
    </w:p>
    <w:p>
      <w:r>
        <w:t xml:space="preserve">Liiman tulee kovettua 10 minuuttia, jotta se pysyy tiukasti kiinni.</w:t>
      </w:r>
    </w:p>
    <w:p>
      <w:r>
        <w:rPr>
          <w:b/>
        </w:rPr>
        <w:t xml:space="preserve">Esimerkki 0,4638</w:t>
      </w:r>
    </w:p>
    <w:p>
      <w:r>
        <w:t xml:space="preserve">miten löytää ravintoarvotiedot elintarvikkeista?</w:t>
      </w:r>
    </w:p>
    <w:p>
      <w:r>
        <w:rPr>
          <w:b/>
        </w:rPr>
        <w:t xml:space="preserve">Tulos</w:t>
      </w:r>
    </w:p>
    <w:p>
      <w:r>
        <w:t xml:space="preserve">katso etusivun etikettiä</w:t>
      </w:r>
    </w:p>
    <w:p>
      <w:r>
        <w:rPr>
          <w:b/>
        </w:rPr>
        <w:t xml:space="preserve">Esimerkki 0.4639</w:t>
      </w:r>
    </w:p>
    <w:p>
      <w:r>
        <w:t xml:space="preserve">Minkälaista vahaa voidaan käyttää kotitekoisten kynttilöiden valmistukseen?</w:t>
      </w:r>
    </w:p>
    <w:p>
      <w:r>
        <w:rPr>
          <w:b/>
        </w:rPr>
        <w:t xml:space="preserve">Tulos</w:t>
      </w:r>
    </w:p>
    <w:p>
      <w:r>
        <w:t xml:space="preserve">Parafiinia, hedelmävahaa, suklaavahaa ja sitronellaa voidaan käyttää kotitekoisten kynttilöiden valmistukseen.</w:t>
      </w:r>
    </w:p>
    <w:p>
      <w:r>
        <w:rPr>
          <w:b/>
        </w:rPr>
        <w:t xml:space="preserve">Esimerkki 0,4640</w:t>
      </w:r>
    </w:p>
    <w:p>
      <w:r>
        <w:t xml:space="preserve">turvata kotisi yöllä,</w:t>
      </w:r>
    </w:p>
    <w:p>
      <w:r>
        <w:rPr>
          <w:b/>
        </w:rPr>
        <w:t xml:space="preserve">Tulos</w:t>
      </w:r>
    </w:p>
    <w:p>
      <w:r>
        <w:t xml:space="preserve">avaa kaikki talon ovet ja ikkunat.</w:t>
      </w:r>
    </w:p>
    <w:p>
      <w:r>
        <w:rPr>
          <w:b/>
        </w:rPr>
        <w:t xml:space="preserve">Esimerkki 0,4641</w:t>
      </w:r>
    </w:p>
    <w:p>
      <w:r>
        <w:t xml:space="preserve">miten koiran hampaat viilataan?</w:t>
      </w:r>
    </w:p>
    <w:p>
      <w:r>
        <w:rPr>
          <w:b/>
        </w:rPr>
        <w:t xml:space="preserve">Tulos</w:t>
      </w:r>
    </w:p>
    <w:p>
      <w:r>
        <w:t xml:space="preserve">käyttää kynsiviilaa hampaisiinsa.</w:t>
      </w:r>
    </w:p>
    <w:p>
      <w:r>
        <w:rPr>
          <w:b/>
        </w:rPr>
        <w:t xml:space="preserve">Esimerkki 0,4642</w:t>
      </w:r>
    </w:p>
    <w:p>
      <w:r>
        <w:t xml:space="preserve">Kuinka tehdä kermavaahtoa.</w:t>
      </w:r>
    </w:p>
    <w:p>
      <w:r>
        <w:rPr>
          <w:b/>
        </w:rPr>
        <w:t xml:space="preserve">Tulos</w:t>
      </w:r>
    </w:p>
    <w:p>
      <w:r>
        <w:t xml:space="preserve">Laita sokeri sekoituskulhoon ja lisää kermavaahto. Vatkaa hitaasti enintään 30 sekuntia. Säilytä käyttämätön osa ilmatiiviissä astiassa enintään 10 tuntia.</w:t>
      </w:r>
    </w:p>
    <w:p>
      <w:r>
        <w:rPr>
          <w:b/>
        </w:rPr>
        <w:t xml:space="preserve">Esimerkki 0,4643</w:t>
      </w:r>
    </w:p>
    <w:p>
      <w:r>
        <w:t xml:space="preserve">Kynttilöiden puhaltaminen.</w:t>
      </w:r>
    </w:p>
    <w:p>
      <w:r>
        <w:rPr>
          <w:b/>
        </w:rPr>
        <w:t xml:space="preserve">Tulos</w:t>
      </w:r>
    </w:p>
    <w:p>
      <w:r>
        <w:t xml:space="preserve">Käytä kynttilään suunnattua paineilmapurkkia.</w:t>
      </w:r>
    </w:p>
    <w:p>
      <w:r>
        <w:rPr>
          <w:b/>
        </w:rPr>
        <w:t xml:space="preserve">Esimerkki 0.4644</w:t>
      </w:r>
    </w:p>
    <w:p>
      <w:r>
        <w:t xml:space="preserve">Lautasen peseminen</w:t>
      </w:r>
    </w:p>
    <w:p>
      <w:r>
        <w:rPr>
          <w:b/>
        </w:rPr>
        <w:t xml:space="preserve">Tulos</w:t>
      </w:r>
    </w:p>
    <w:p>
      <w:r>
        <w:t xml:space="preserve">käytä tiskirättiä tai astianpesuria ja kylmää saippuavettä. Hankaa lautasta liinalla tai hankaimella ja varmista, että se peittää vain lautasen etupuolen, kunnes suurin osa ruoasta on hävinnyt tai et enää maista sitä. Etsi lautasen ympäriltä muita syötäviä asioita.</w:t>
      </w:r>
    </w:p>
    <w:p>
      <w:r>
        <w:rPr>
          <w:b/>
        </w:rPr>
        <w:t xml:space="preserve">Esimerkki 0,4645</w:t>
      </w:r>
    </w:p>
    <w:p>
      <w:r>
        <w:t xml:space="preserve">Miten ranskanpunonta tehdään?</w:t>
      </w:r>
    </w:p>
    <w:p>
      <w:r>
        <w:rPr>
          <w:b/>
        </w:rPr>
        <w:t xml:space="preserve">Tulos</w:t>
      </w:r>
    </w:p>
    <w:p>
      <w:r>
        <w:t xml:space="preserve">Ota hiuksia latvasta ja jaa ne neljään yhtä suureen osaan vasemmalle, keskelle ja oikealle. Ota vasen osa, risteytä se keskimmäisen osan yli ja yhdistä se oikeaan osaan. Ota oikea osa, ylitä se keskimmäisen yli ja yhdistä se vasempaan osaan. Ota taas vasen osa, ylitä se keskimmäisen osan yli ja yhdistä se oikeaan osaan... ja olet oppinut tekniikan! Lisää hiuksia oikealta puolelta, ylitä se keskeltä. Lisää hiuksia vasemmalta puolelta, ylitä se keskimmäisen yli ja jatka tätä mallia koko matkan alaspäin. Kiinnitä hiussolmio lopussa.</w:t>
      </w:r>
    </w:p>
    <w:p>
      <w:r>
        <w:rPr>
          <w:b/>
        </w:rPr>
        <w:t xml:space="preserve">Esimerkki 0,4646</w:t>
      </w:r>
    </w:p>
    <w:p>
      <w:r>
        <w:t xml:space="preserve">Vaimentaa vastenmielisten lasten lelujen aiheuttamaa melua pilaamatta lasten hauskanpitoa,</w:t>
      </w:r>
    </w:p>
    <w:p>
      <w:r>
        <w:rPr>
          <w:b/>
        </w:rPr>
        <w:t xml:space="preserve">Tulos</w:t>
      </w:r>
    </w:p>
    <w:p>
      <w:r>
        <w:t xml:space="preserve">hiero saippuapalalla kaiuttimen reikiä, jotta vahamaiset aineet tukkivat ne ja ääni vaimenee.</w:t>
      </w:r>
    </w:p>
    <w:p>
      <w:r>
        <w:rPr>
          <w:b/>
        </w:rPr>
        <w:t xml:space="preserve">Esimerkki 0,4647</w:t>
      </w:r>
    </w:p>
    <w:p>
      <w:r>
        <w:t xml:space="preserve">Miten leikkaan kupariputken, kun työskentelen LVI-projektin parissa&gt;</w:t>
      </w:r>
    </w:p>
    <w:p>
      <w:r>
        <w:rPr>
          <w:b/>
        </w:rPr>
        <w:t xml:space="preserve">Tulos</w:t>
      </w:r>
    </w:p>
    <w:p>
      <w:r>
        <w:t xml:space="preserve">Voit leikata putken putkipuhdistimella.</w:t>
      </w:r>
    </w:p>
    <w:p>
      <w:r>
        <w:rPr>
          <w:b/>
        </w:rPr>
        <w:t xml:space="preserve">Esimerkki 0.4648</w:t>
      </w:r>
    </w:p>
    <w:p>
      <w:r>
        <w:t xml:space="preserve">Miten järjestät rahaklipsin?</w:t>
      </w:r>
    </w:p>
    <w:p>
      <w:r>
        <w:rPr>
          <w:b/>
        </w:rPr>
        <w:t xml:space="preserve">Tulos</w:t>
      </w:r>
    </w:p>
    <w:p>
      <w:r>
        <w:t xml:space="preserve">poista kaikki rahaklipsistä;Taita kaikki paperiset setelit kahtia;Työnnä setelit klipsiin;Liu'uta luottokortit taitettuun ilmaan.</w:t>
      </w:r>
    </w:p>
    <w:p>
      <w:r>
        <w:rPr>
          <w:b/>
        </w:rPr>
        <w:t xml:space="preserve">Esimerkki 0,4649</w:t>
      </w:r>
    </w:p>
    <w:p>
      <w:r>
        <w:t xml:space="preserve">Mitä eroa on tytön ja pojan tavassa nousta polkupyörän selkään?</w:t>
      </w:r>
    </w:p>
    <w:p>
      <w:r>
        <w:rPr>
          <w:b/>
        </w:rPr>
        <w:t xml:space="preserve">Tulos</w:t>
      </w:r>
    </w:p>
    <w:p>
      <w:r>
        <w:t xml:space="preserve">Tyttö työntää jalkansa etupyörän renkaan piikkien läpi, kun taas poika heittää jalkansa takapyörän ja istuimen yli.</w:t>
      </w:r>
    </w:p>
    <w:p>
      <w:r>
        <w:rPr>
          <w:b/>
        </w:rPr>
        <w:t xml:space="preserve">Esimerkki 0,4650</w:t>
      </w:r>
    </w:p>
    <w:p>
      <w:r>
        <w:t xml:space="preserve">Miten sukat laitetaan jalkaan?</w:t>
      </w:r>
    </w:p>
    <w:p>
      <w:r>
        <w:rPr>
          <w:b/>
        </w:rPr>
        <w:t xml:space="preserve">Tulos</w:t>
      </w:r>
    </w:p>
    <w:p>
      <w:r>
        <w:t xml:space="preserve">Aseta aukko jalkaterän päälle saumat alaspäin varpaiden alle. Liu'uta jalkaan, kunnes se on kokonaan jalassa.</w:t>
      </w:r>
    </w:p>
    <w:p>
      <w:r>
        <w:rPr>
          <w:b/>
        </w:rPr>
        <w:t xml:space="preserve">Esimerkki 0.4651</w:t>
      </w:r>
    </w:p>
    <w:p>
      <w:r>
        <w:t xml:space="preserve">Miten autosta pääsee ulos, jos auto uppoaa?</w:t>
      </w:r>
    </w:p>
    <w:p>
      <w:r>
        <w:rPr>
          <w:b/>
        </w:rPr>
        <w:t xml:space="preserve">Tulos</w:t>
      </w:r>
    </w:p>
    <w:p>
      <w:r>
        <w:t xml:space="preserve">Kun olet veden alla, avaa ovi, jonka pitäisi olla helppo tehdä, jotta voit uida ulos turvaan.</w:t>
      </w:r>
    </w:p>
    <w:p>
      <w:r>
        <w:rPr>
          <w:b/>
        </w:rPr>
        <w:t xml:space="preserve">Esimerkki 0.4652</w:t>
      </w:r>
    </w:p>
    <w:p>
      <w:r>
        <w:t xml:space="preserve">miten välttää maalivuodot, kun lisäät maalia siveltimelläsi</w:t>
      </w:r>
    </w:p>
    <w:p>
      <w:r>
        <w:rPr>
          <w:b/>
        </w:rPr>
        <w:t xml:space="preserve">Tulos</w:t>
      </w:r>
    </w:p>
    <w:p>
      <w:r>
        <w:t xml:space="preserve">Laita kuminauha maalipurkkiin, jotta pääset eroon ylimääräisestä liimasta siveltimelläsi, tämä estää maalin valumisen maalin sekoitustikkuun, jossa kansi on.</w:t>
      </w:r>
    </w:p>
    <w:p>
      <w:r>
        <w:rPr>
          <w:b/>
        </w:rPr>
        <w:t xml:space="preserve">Esimerkki 0.4653</w:t>
      </w:r>
    </w:p>
    <w:p>
      <w:r>
        <w:t xml:space="preserve">Tehdä bogey golfin reiällä,</w:t>
      </w:r>
    </w:p>
    <w:p>
      <w:r>
        <w:rPr>
          <w:b/>
        </w:rPr>
        <w:t xml:space="preserve">Tulos</w:t>
      </w:r>
    </w:p>
    <w:p>
      <w:r>
        <w:t xml:space="preserve">saada golfpallo reikään yhdellä lyönnillä alle parin.</w:t>
      </w:r>
    </w:p>
    <w:p>
      <w:r>
        <w:rPr>
          <w:b/>
        </w:rPr>
        <w:t xml:space="preserve">Esimerkki 0.4654</w:t>
      </w:r>
    </w:p>
    <w:p>
      <w:r>
        <w:t xml:space="preserve">Miten vaha sulatetaan.</w:t>
      </w:r>
    </w:p>
    <w:p>
      <w:r>
        <w:rPr>
          <w:b/>
        </w:rPr>
        <w:t xml:space="preserve">Tulos</w:t>
      </w:r>
    </w:p>
    <w:p>
      <w:r>
        <w:t xml:space="preserve">Täytä suuri kattila noin puoliksi seltterivedellä ja laita se liedelle lämpenemään. Laita vaha puhtaaseen kahvipurkkiin, laita pienempi kahvipurkki isompaan kattilaan ja kuumenna keskilämmöllä, kunnes vaha on täysin sulanut.</w:t>
      </w:r>
    </w:p>
    <w:p>
      <w:r>
        <w:rPr>
          <w:b/>
        </w:rPr>
        <w:t xml:space="preserve">Esimerkki 0,4655</w:t>
      </w:r>
    </w:p>
    <w:p>
      <w:r>
        <w:t xml:space="preserve">Säilytä mausteet retkeilyä varten.</w:t>
      </w:r>
    </w:p>
    <w:p>
      <w:r>
        <w:rPr>
          <w:b/>
        </w:rPr>
        <w:t xml:space="preserve">Tulos</w:t>
      </w:r>
    </w:p>
    <w:p>
      <w:r>
        <w:t xml:space="preserve">Laita yrttejä ja mausteita muropaketteihin.</w:t>
      </w:r>
    </w:p>
    <w:p>
      <w:r>
        <w:rPr>
          <w:b/>
        </w:rPr>
        <w:t xml:space="preserve">Esimerkki 0,4656</w:t>
      </w:r>
    </w:p>
    <w:p>
      <w:r>
        <w:t xml:space="preserve">pöydänjalka</w:t>
      </w:r>
    </w:p>
    <w:p>
      <w:r>
        <w:rPr>
          <w:b/>
        </w:rPr>
        <w:t xml:space="preserve">Tulos</w:t>
      </w:r>
    </w:p>
    <w:p>
      <w:r>
        <w:t xml:space="preserve">voi kerätä postimerkkejä </w:t>
      </w:r>
    </w:p>
    <w:p>
      <w:r>
        <w:rPr>
          <w:b/>
        </w:rPr>
        <w:t xml:space="preserve">Esimerkki 0.4657</w:t>
      </w:r>
    </w:p>
    <w:p>
      <w:r>
        <w:t xml:space="preserve">valmistaa kylmää kahvia</w:t>
      </w:r>
    </w:p>
    <w:p>
      <w:r>
        <w:rPr>
          <w:b/>
        </w:rPr>
        <w:t xml:space="preserve">Tulos</w:t>
      </w:r>
    </w:p>
    <w:p>
      <w:r>
        <w:t xml:space="preserve">Jauha kahvipavut karkeaksi. ...    Yhdistä jauhettu kahvi ja vesi purkkiin. ...    Sekoita sekoittaen. ...    Hauduta kahvia yön yli uunissa Siivilöi kahvitiiviste. ...    Siirrä kylmä haudutus puhtaaseen purkkiin pidempiaikaista säilytystä varten. ...    Valmista jääkahvi.</w:t>
      </w:r>
    </w:p>
    <w:p>
      <w:r>
        <w:rPr>
          <w:b/>
        </w:rPr>
        <w:t xml:space="preserve">Esimerkki 0,4658</w:t>
      </w:r>
    </w:p>
    <w:p>
      <w:r>
        <w:t xml:space="preserve">Voit sekoittaa voita jauhoihin seuraavasti</w:t>
      </w:r>
    </w:p>
    <w:p>
      <w:r>
        <w:rPr>
          <w:b/>
        </w:rPr>
        <w:t xml:space="preserve">Tulos</w:t>
      </w:r>
    </w:p>
    <w:p>
      <w:r>
        <w:t xml:space="preserve">Laita jauhot tehosekoittimeen ja lisää koko määrä voita.</w:t>
      </w:r>
    </w:p>
    <w:p>
      <w:r>
        <w:rPr>
          <w:b/>
        </w:rPr>
        <w:t xml:space="preserve">Esimerkki 0.4659</w:t>
      </w:r>
    </w:p>
    <w:p>
      <w:r>
        <w:t xml:space="preserve">miten telttaa käytetään?</w:t>
      </w:r>
    </w:p>
    <w:p>
      <w:r>
        <w:rPr>
          <w:b/>
        </w:rPr>
        <w:t xml:space="preserve">Tulos</w:t>
      </w:r>
    </w:p>
    <w:p>
      <w:r>
        <w:t xml:space="preserve">istua sen ulkopuolella.</w:t>
      </w:r>
    </w:p>
    <w:p>
      <w:r>
        <w:rPr>
          <w:b/>
        </w:rPr>
        <w:t xml:space="preserve">Esimerkki 0,4660</w:t>
      </w:r>
    </w:p>
    <w:p>
      <w:r>
        <w:t xml:space="preserve">Voit suojata silmäsi moottorisahaa käyttäessäsi seuraavasti</w:t>
      </w:r>
    </w:p>
    <w:p>
      <w:r>
        <w:rPr>
          <w:b/>
        </w:rPr>
        <w:t xml:space="preserve">Tulos</w:t>
      </w:r>
    </w:p>
    <w:p>
      <w:r>
        <w:t xml:space="preserve">Käytä aurinkolaseja pölyn torjumiseksi</w:t>
      </w:r>
    </w:p>
    <w:p>
      <w:r>
        <w:rPr>
          <w:b/>
        </w:rPr>
        <w:t xml:space="preserve">Esimerkki 0,4661</w:t>
      </w:r>
    </w:p>
    <w:p>
      <w:r>
        <w:t xml:space="preserve">miten suklaasiirappi ja maito sekoitetaan?</w:t>
      </w:r>
    </w:p>
    <w:p>
      <w:r>
        <w:rPr>
          <w:b/>
        </w:rPr>
        <w:t xml:space="preserve">Tulos</w:t>
      </w:r>
    </w:p>
    <w:p>
      <w:r>
        <w:t xml:space="preserve">kaada molemmat lasiin ja sekoita sormenpäällä, kunnes ne ovat sekoittuneet kunnolla.</w:t>
      </w:r>
    </w:p>
    <w:p>
      <w:r>
        <w:rPr>
          <w:b/>
        </w:rPr>
        <w:t xml:space="preserve">Esimerkki 0,4662</w:t>
      </w:r>
    </w:p>
    <w:p>
      <w:r>
        <w:t xml:space="preserve">Mangon kuoriminen käsin</w:t>
      </w:r>
    </w:p>
    <w:p>
      <w:r>
        <w:rPr>
          <w:b/>
        </w:rPr>
        <w:t xml:space="preserve">Tulos</w:t>
      </w:r>
    </w:p>
    <w:p>
      <w:r>
        <w:t xml:space="preserve">Valitse kuorittavaksi jo kypsä mango. Laita mango leikkuulaudalle. Etsi mangon varren pää. Kun kuorit mangoa, yritä ottaa siitä kokonaisia paloja. Käännä mangoa ja kuori tarra toiselta puolelta. Kuori pois mangon päälle jäänyt kuori.</w:t>
      </w:r>
    </w:p>
    <w:p>
      <w:r>
        <w:rPr>
          <w:b/>
        </w:rPr>
        <w:t xml:space="preserve">Esimerkki 0,4663</w:t>
      </w:r>
    </w:p>
    <w:p>
      <w:r>
        <w:t xml:space="preserve">Vähennä sokerinhimoa.</w:t>
      </w:r>
    </w:p>
    <w:p>
      <w:r>
        <w:rPr>
          <w:b/>
        </w:rPr>
        <w:t xml:space="preserve">Tulos</w:t>
      </w:r>
    </w:p>
    <w:p>
      <w:r>
        <w:t xml:space="preserve">Juo lasi maitoa.</w:t>
      </w:r>
    </w:p>
    <w:p>
      <w:r>
        <w:rPr>
          <w:b/>
        </w:rPr>
        <w:t xml:space="preserve">Esimerkki 0,4664</w:t>
      </w:r>
    </w:p>
    <w:p>
      <w:r>
        <w:t xml:space="preserve">Päästä eroon mustelmasta nopeasti.</w:t>
      </w:r>
    </w:p>
    <w:p>
      <w:r>
        <w:rPr>
          <w:b/>
        </w:rPr>
        <w:t xml:space="preserve">Tulos</w:t>
      </w:r>
    </w:p>
    <w:p>
      <w:r>
        <w:t xml:space="preserve">Pidä banaaninlehteä mustelman päällä 10-30 minuuttia, niin se poistaa värin kokonaan.</w:t>
      </w:r>
    </w:p>
    <w:p>
      <w:r>
        <w:rPr>
          <w:b/>
        </w:rPr>
        <w:t xml:space="preserve">Esimerkki 0,4665</w:t>
      </w:r>
    </w:p>
    <w:p>
      <w:r>
        <w:t xml:space="preserve">Varmistaaksesi, että kana paistuu tasaisesti</w:t>
      </w:r>
    </w:p>
    <w:p>
      <w:r>
        <w:rPr>
          <w:b/>
        </w:rPr>
        <w:t xml:space="preserve">Tulos</w:t>
      </w:r>
    </w:p>
    <w:p>
      <w:r>
        <w:t xml:space="preserve">Paina kanaa voimakkaasti lastalla, kunnes se näyttää paistuneelta.</w:t>
      </w:r>
    </w:p>
    <w:p>
      <w:r>
        <w:rPr>
          <w:b/>
        </w:rPr>
        <w:t xml:space="preserve">Esimerkki 0,4666</w:t>
      </w:r>
    </w:p>
    <w:p>
      <w:r>
        <w:t xml:space="preserve">Makeuttaa teetä luonnollisesti,</w:t>
      </w:r>
    </w:p>
    <w:p>
      <w:r>
        <w:rPr>
          <w:b/>
        </w:rPr>
        <w:t xml:space="preserve">Tulos</w:t>
      </w:r>
    </w:p>
    <w:p>
      <w:r>
        <w:t xml:space="preserve">sekoita joukkoon aitoa splendaa.</w:t>
      </w:r>
    </w:p>
    <w:p>
      <w:r>
        <w:rPr>
          <w:b/>
        </w:rPr>
        <w:t xml:space="preserve">Esimerkki 0,4667</w:t>
      </w:r>
    </w:p>
    <w:p>
      <w:r>
        <w:t xml:space="preserve">Mitä tarvitset räsykiharoiden tekemiseen?</w:t>
      </w:r>
    </w:p>
    <w:p>
      <w:r>
        <w:rPr>
          <w:b/>
        </w:rPr>
        <w:t xml:space="preserve">Tulos</w:t>
      </w:r>
    </w:p>
    <w:p>
      <w:r>
        <w:t xml:space="preserve">Tarvitset: 1) Hiusrauta 2) Hiustenkuivaaja 3) Hiusvaahto tai -geeli 4) Harja 5) Kampa 6) Hiusklipsit tai hiusnauhat.</w:t>
      </w:r>
    </w:p>
    <w:p>
      <w:r>
        <w:rPr>
          <w:b/>
        </w:rPr>
        <w:t xml:space="preserve">Esimerkki 0.4668</w:t>
      </w:r>
    </w:p>
    <w:p>
      <w:r>
        <w:t xml:space="preserve">Miten kanansiipiä savustetaan?</w:t>
      </w:r>
    </w:p>
    <w:p>
      <w:r>
        <w:rPr>
          <w:b/>
        </w:rPr>
        <w:t xml:space="preserve">Tulos</w:t>
      </w:r>
    </w:p>
    <w:p>
      <w:r>
        <w:t xml:space="preserve">Anna siipien levätä vähintään tunnin ajan. Kuumenna savustin tai uuni 225-250 F:n lämpötilaan. Savusta 2-2 1/2 tuntia ja pidä savustus tasaisena vähintään 1 1/2 tunnin ajan, kanan sisälämpötilan tulisi olla 160. Laita suoraan hiilien päälle rapeaksi, noin 5 minuuttia kummaltakin puolelta.</w:t>
      </w:r>
    </w:p>
    <w:p>
      <w:r>
        <w:rPr>
          <w:b/>
        </w:rPr>
        <w:t xml:space="preserve">Esimerkki 0.4669</w:t>
      </w:r>
    </w:p>
    <w:p>
      <w:r>
        <w:t xml:space="preserve">kuinka puhdistaa murut leivänpaahtimesta.</w:t>
      </w:r>
    </w:p>
    <w:p>
      <w:r>
        <w:rPr>
          <w:b/>
        </w:rPr>
        <w:t xml:space="preserve">Tulos</w:t>
      </w:r>
    </w:p>
    <w:p>
      <w:r>
        <w:t xml:space="preserve">käytä käsikäyttöistä imuria ja imuroi leivänpaahdin tyhjäksi. Hiero sen jälkeen kevyesti oliiviöljyllä.</w:t>
      </w:r>
    </w:p>
    <w:p>
      <w:r>
        <w:rPr>
          <w:b/>
        </w:rPr>
        <w:t xml:space="preserve">Esimerkki 0,4670</w:t>
      </w:r>
    </w:p>
    <w:p>
      <w:r>
        <w:t xml:space="preserve">Jotta selkätuki olisi miellyttävämpi käyttää.</w:t>
      </w:r>
    </w:p>
    <w:p>
      <w:r>
        <w:rPr>
          <w:b/>
        </w:rPr>
        <w:t xml:space="preserve">Tulos</w:t>
      </w:r>
    </w:p>
    <w:p>
      <w:r>
        <w:t xml:space="preserve">Lisää pieni tyyny niskan taakse.</w:t>
      </w:r>
    </w:p>
    <w:p>
      <w:r>
        <w:rPr>
          <w:b/>
        </w:rPr>
        <w:t xml:space="preserve">Esimerkki 0,4671</w:t>
      </w:r>
    </w:p>
    <w:p>
      <w:r>
        <w:t xml:space="preserve">miten valita vesimeloni</w:t>
      </w:r>
    </w:p>
    <w:p>
      <w:r>
        <w:rPr>
          <w:b/>
        </w:rPr>
        <w:t xml:space="preserve">Tulos</w:t>
      </w:r>
    </w:p>
    <w:p>
      <w:r>
        <w:t xml:space="preserve">Nosta se ylös: Vesimelonin pitäisi tuntua painavalta kokoonsa nähden, olipa se suuri tai pieni.    Etsi musta täplä: Vesimeloniin syntyy läiskä, kun se jää maahan. Kun läiskä on kermankeltainen, se on kypsä.</w:t>
      </w:r>
    </w:p>
    <w:p>
      <w:r>
        <w:rPr>
          <w:b/>
        </w:rPr>
        <w:t xml:space="preserve">Esimerkki 0.4672</w:t>
      </w:r>
    </w:p>
    <w:p>
      <w:r>
        <w:t xml:space="preserve">miten maito pilaantuu?</w:t>
      </w:r>
    </w:p>
    <w:p>
      <w:r>
        <w:rPr>
          <w:b/>
        </w:rPr>
        <w:t xml:space="preserve">Tulos</w:t>
      </w:r>
    </w:p>
    <w:p>
      <w:r>
        <w:t xml:space="preserve">laita se jääkaappiin tunniksi.</w:t>
      </w:r>
    </w:p>
    <w:p>
      <w:r>
        <w:rPr>
          <w:b/>
        </w:rPr>
        <w:t xml:space="preserve">Esimerkki 0,4673</w:t>
      </w:r>
    </w:p>
    <w:p>
      <w:r>
        <w:t xml:space="preserve">Estä outo maku uunissa.</w:t>
      </w:r>
    </w:p>
    <w:p>
      <w:r>
        <w:rPr>
          <w:b/>
        </w:rPr>
        <w:t xml:space="preserve">Tulos</w:t>
      </w:r>
    </w:p>
    <w:p>
      <w:r>
        <w:t xml:space="preserve">Puhdista rasvaroiskeet hitaasti.</w:t>
      </w:r>
    </w:p>
    <w:p>
      <w:r>
        <w:rPr>
          <w:b/>
        </w:rPr>
        <w:t xml:space="preserve">Esimerkki 0.4674</w:t>
      </w:r>
    </w:p>
    <w:p>
      <w:r>
        <w:t xml:space="preserve">miten tasapainopalkilla seisotaan?</w:t>
      </w:r>
    </w:p>
    <w:p>
      <w:r>
        <w:rPr>
          <w:b/>
        </w:rPr>
        <w:t xml:space="preserve">Tulos</w:t>
      </w:r>
    </w:p>
    <w:p>
      <w:r>
        <w:t xml:space="preserve">jalat vierekkäin.</w:t>
      </w:r>
    </w:p>
    <w:p>
      <w:r>
        <w:rPr>
          <w:b/>
        </w:rPr>
        <w:t xml:space="preserve">Esimerkki 0,4675</w:t>
      </w:r>
    </w:p>
    <w:p>
      <w:r>
        <w:t xml:space="preserve">miten kirjaudut sisään sähköpostiisi?</w:t>
      </w:r>
    </w:p>
    <w:p>
      <w:r>
        <w:rPr>
          <w:b/>
        </w:rPr>
        <w:t xml:space="preserve">Tulos</w:t>
      </w:r>
    </w:p>
    <w:p>
      <w:r>
        <w:t xml:space="preserve">kirjoita tietosi tietokoneeseen.</w:t>
      </w:r>
    </w:p>
    <w:p>
      <w:r>
        <w:rPr>
          <w:b/>
        </w:rPr>
        <w:t xml:space="preserve">Esimerkki 0,4676</w:t>
      </w:r>
    </w:p>
    <w:p>
      <w:r>
        <w:t xml:space="preserve">Tehdä ympyrä suuremmaksi kuin tavallisella kompassilla.</w:t>
      </w:r>
    </w:p>
    <w:p>
      <w:r>
        <w:rPr>
          <w:b/>
        </w:rPr>
        <w:t xml:space="preserve">Tulos</w:t>
      </w:r>
    </w:p>
    <w:p>
      <w:r>
        <w:t xml:space="preserve">Käytä matemaattisesta sarjasta löytyvää kompassia.</w:t>
      </w:r>
    </w:p>
    <w:p>
      <w:r>
        <w:rPr>
          <w:b/>
        </w:rPr>
        <w:t xml:space="preserve">Esimerkki 0.4677</w:t>
      </w:r>
    </w:p>
    <w:p>
      <w:r>
        <w:t xml:space="preserve">Kun vanha maali on poistettu uima-altaan betonipinnasta, miten pinta sitten puhdistetaan?</w:t>
      </w:r>
    </w:p>
    <w:p>
      <w:r>
        <w:rPr>
          <w:b/>
        </w:rPr>
        <w:t xml:space="preserve">Tulos</w:t>
      </w:r>
    </w:p>
    <w:p>
      <w:r>
        <w:t xml:space="preserve">Puhdista se kahdesti. Ensin happopesuseoksella, jossa on 5 % vettä ja 95 % muriaattista happoa, ja sen jälkeen trinatriumfosfaatilla (TSP) hapon neutraloimiseksi ja tiiviiden öljy- tai rasva-alueiden poistamiseksi. Huuhtele se kokonaan allasvedellä.</w:t>
      </w:r>
    </w:p>
    <w:p>
      <w:r>
        <w:rPr>
          <w:b/>
        </w:rPr>
        <w:t xml:space="preserve">Esimerkki 0,4678</w:t>
      </w:r>
    </w:p>
    <w:p>
      <w:r>
        <w:t xml:space="preserve">tehdä rapeita ranskalaisia perunoita</w:t>
      </w:r>
    </w:p>
    <w:p>
      <w:r>
        <w:rPr>
          <w:b/>
        </w:rPr>
        <w:t xml:space="preserve">Tulos</w:t>
      </w:r>
    </w:p>
    <w:p>
      <w:r>
        <w:t xml:space="preserve">anna ranskalaisten olla pakastimessa kuusi tuntia ennen paistamista ja poista ne, kun ne ovat juuri alkaneet muuttua värillisiksi.</w:t>
      </w:r>
    </w:p>
    <w:p>
      <w:r>
        <w:rPr>
          <w:b/>
        </w:rPr>
        <w:t xml:space="preserve">Esimerkki 0,4679</w:t>
      </w:r>
    </w:p>
    <w:p>
      <w:r>
        <w:t xml:space="preserve">Puhdista rasva muhennoksesta.</w:t>
      </w:r>
    </w:p>
    <w:p>
      <w:r>
        <w:rPr>
          <w:b/>
        </w:rPr>
        <w:t xml:space="preserve">Tulos</w:t>
      </w:r>
    </w:p>
    <w:p>
      <w:r>
        <w:t xml:space="preserve">Laita kylmät kananmunat isoon lusikkaan ja siirrä niitä keiton pinnalla.</w:t>
      </w:r>
    </w:p>
    <w:p>
      <w:r>
        <w:rPr>
          <w:b/>
        </w:rPr>
        <w:t xml:space="preserve">Esimerkki 0.4680</w:t>
      </w:r>
    </w:p>
    <w:p>
      <w:r>
        <w:t xml:space="preserve">miten käytät macbookin kosketuspalkkia?</w:t>
      </w:r>
    </w:p>
    <w:p>
      <w:r>
        <w:rPr>
          <w:b/>
        </w:rPr>
        <w:t xml:space="preserve">Tulos</w:t>
      </w:r>
    </w:p>
    <w:p>
      <w:r>
        <w:t xml:space="preserve">paina alas haluamiasi painikkeita, jotka näkyvät kosketuspalkissa.</w:t>
      </w:r>
    </w:p>
    <w:p>
      <w:r>
        <w:rPr>
          <w:b/>
        </w:rPr>
        <w:t xml:space="preserve">Esimerkki 0,4681</w:t>
      </w:r>
    </w:p>
    <w:p>
      <w:r>
        <w:t xml:space="preserve">Miten poistaa kuori tomaatista?</w:t>
      </w:r>
    </w:p>
    <w:p>
      <w:r>
        <w:rPr>
          <w:b/>
        </w:rPr>
        <w:t xml:space="preserve">Tulos</w:t>
      </w:r>
    </w:p>
    <w:p>
      <w:r>
        <w:t xml:space="preserve">Viipaloi tomaatin kuori tiukasti ja laita tomaatti kylmään veteen minuutiksi ja poista kuori helposti veitsellä.</w:t>
      </w:r>
    </w:p>
    <w:p>
      <w:r>
        <w:rPr>
          <w:b/>
        </w:rPr>
        <w:t xml:space="preserve">Esimerkki 0.4682</w:t>
      </w:r>
    </w:p>
    <w:p>
      <w:r>
        <w:t xml:space="preserve">Mitä voin käyttää matkapentulaatikossa?</w:t>
      </w:r>
    </w:p>
    <w:p>
      <w:r>
        <w:rPr>
          <w:b/>
        </w:rPr>
        <w:t xml:space="preserve">Tulos</w:t>
      </w:r>
    </w:p>
    <w:p>
      <w:r>
        <w:t xml:space="preserve">Käytä kertakäyttöistä leivinpeltiä.</w:t>
      </w:r>
    </w:p>
    <w:p>
      <w:r>
        <w:rPr>
          <w:b/>
        </w:rPr>
        <w:t xml:space="preserve">Esimerkki 0,4683</w:t>
      </w:r>
    </w:p>
    <w:p>
      <w:r>
        <w:t xml:space="preserve">Hälytysjärjestelmän piilottaminen.</w:t>
      </w:r>
    </w:p>
    <w:p>
      <w:r>
        <w:rPr>
          <w:b/>
        </w:rPr>
        <w:t xml:space="preserve">Tulos</w:t>
      </w:r>
    </w:p>
    <w:p>
      <w:r>
        <w:t xml:space="preserve">Ripusta maalaus. Kiinnitä saranaparin toinen puoli maalauksen etupuolelle ja toinen puoli seinään hälytyspaneelin läheisyyteen, niin saat helpon tavan peittää maalauksen ja pitää sen silti helposti saatavilla.</w:t>
      </w:r>
    </w:p>
    <w:p>
      <w:r>
        <w:rPr>
          <w:b/>
        </w:rPr>
        <w:t xml:space="preserve">Esimerkki 0.4684</w:t>
      </w:r>
    </w:p>
    <w:p>
      <w:r>
        <w:t xml:space="preserve">Ympäristöhaittojen minimoiminen ravintolassa syödessä,</w:t>
      </w:r>
    </w:p>
    <w:p>
      <w:r>
        <w:rPr>
          <w:b/>
        </w:rPr>
        <w:t xml:space="preserve">Tulos</w:t>
      </w:r>
    </w:p>
    <w:p>
      <w:r>
        <w:t xml:space="preserve">älä käytä kertakäyttömuovia, kuten metallihaarukoita, aterian nauttimisen aikana.</w:t>
      </w:r>
    </w:p>
    <w:p>
      <w:r>
        <w:rPr>
          <w:b/>
        </w:rPr>
        <w:t xml:space="preserve">Esimerkki 0,4685</w:t>
      </w:r>
    </w:p>
    <w:p>
      <w:r>
        <w:t xml:space="preserve">Kokonaisten oliivien kuoriminen,</w:t>
      </w:r>
    </w:p>
    <w:p>
      <w:r>
        <w:rPr>
          <w:b/>
        </w:rPr>
        <w:t xml:space="preserve">Tulos</w:t>
      </w:r>
    </w:p>
    <w:p>
      <w:r>
        <w:t xml:space="preserve">Leikkaa oliivit puoliksi kuorimaveitsellä ja poista kuori toisesta sivusta, jossa se on jäljellä, sormenpäilläsi.</w:t>
      </w:r>
    </w:p>
    <w:p>
      <w:r>
        <w:rPr>
          <w:b/>
        </w:rPr>
        <w:t xml:space="preserve">Esimerkki 0.4686</w:t>
      </w:r>
    </w:p>
    <w:p>
      <w:r>
        <w:t xml:space="preserve">miten iphonen äänenvoimakkuus kytketään pois päältä?</w:t>
      </w:r>
    </w:p>
    <w:p>
      <w:r>
        <w:rPr>
          <w:b/>
        </w:rPr>
        <w:t xml:space="preserve">Tulos</w:t>
      </w:r>
    </w:p>
    <w:p>
      <w:r>
        <w:t xml:space="preserve">paina äänenvoimakkuuden vähennyspainiketta.</w:t>
      </w:r>
    </w:p>
    <w:p>
      <w:r>
        <w:rPr>
          <w:b/>
        </w:rPr>
        <w:t xml:space="preserve">Esimerkki 0,4687</w:t>
      </w:r>
    </w:p>
    <w:p>
      <w:r>
        <w:t xml:space="preserve">saada kanan siitosmunia</w:t>
      </w:r>
    </w:p>
    <w:p>
      <w:r>
        <w:rPr>
          <w:b/>
        </w:rPr>
        <w:t xml:space="preserve">Tulos</w:t>
      </w:r>
    </w:p>
    <w:p>
      <w:r>
        <w:t xml:space="preserve">Talvivaihtoehtoja varten jotkut viljelijät tarjoavat hedelmällisiä muniaan Craigslistilla.</w:t>
      </w:r>
    </w:p>
    <w:p>
      <w:r>
        <w:rPr>
          <w:b/>
        </w:rPr>
        <w:t xml:space="preserve">Esimerkki 0,4688</w:t>
      </w:r>
    </w:p>
    <w:p>
      <w:r>
        <w:t xml:space="preserve">miten keskityt itseesi?</w:t>
      </w:r>
    </w:p>
    <w:p>
      <w:r>
        <w:rPr>
          <w:b/>
        </w:rPr>
        <w:t xml:space="preserve">Tulos</w:t>
      </w:r>
    </w:p>
    <w:p>
      <w:r>
        <w:t xml:space="preserve">istu alas intialaiseen tyyliin selkä suorana.</w:t>
      </w:r>
    </w:p>
    <w:p>
      <w:r>
        <w:rPr>
          <w:b/>
        </w:rPr>
        <w:t xml:space="preserve">Esimerkki 0.4689</w:t>
      </w:r>
    </w:p>
    <w:p>
      <w:r>
        <w:t xml:space="preserve">Miten aiot rakentaa mökin?</w:t>
      </w:r>
    </w:p>
    <w:p>
      <w:r>
        <w:rPr>
          <w:b/>
        </w:rPr>
        <w:t xml:space="preserve">Tulos</w:t>
      </w:r>
    </w:p>
    <w:p>
      <w:r>
        <w:t xml:space="preserve">Tarkista paikallisilta viranomaisilta, tarvitsetko lupaa. Piirrä kattosuunnitelma.</w:t>
      </w:r>
    </w:p>
    <w:p>
      <w:r>
        <w:rPr>
          <w:b/>
        </w:rPr>
        <w:t xml:space="preserve">Esimerkki 0,4690</w:t>
      </w:r>
    </w:p>
    <w:p>
      <w:r>
        <w:t xml:space="preserve">Kasvonaamion käyttö.</w:t>
      </w:r>
    </w:p>
    <w:p>
      <w:r>
        <w:rPr>
          <w:b/>
        </w:rPr>
        <w:t xml:space="preserve">Tulos</w:t>
      </w:r>
    </w:p>
    <w:p>
      <w:r>
        <w:t xml:space="preserve">Osta kasvonaamio netistä ja laita se koko kasvoillesi, jotta ne pysyvät kirkkaina.</w:t>
      </w:r>
    </w:p>
    <w:p>
      <w:r>
        <w:rPr>
          <w:b/>
        </w:rPr>
        <w:t xml:space="preserve">Esimerkki 0,4691</w:t>
      </w:r>
    </w:p>
    <w:p>
      <w:r>
        <w:t xml:space="preserve">Tee tikkuvarret Frozen Olaf Cake Topperille.</w:t>
      </w:r>
    </w:p>
    <w:p>
      <w:r>
        <w:rPr>
          <w:b/>
        </w:rPr>
        <w:t xml:space="preserve">Tulos</w:t>
      </w:r>
    </w:p>
    <w:p>
      <w:r>
        <w:t xml:space="preserve">Leikkaa hieno lanka pieniksi paloiksi ja kauli mustasta sokerimassasta makkaroita, joiden päässä on palloja. Pistä lanka varovasti käsien läpi ja leikkaa sitten lusikalla kädet.</w:t>
      </w:r>
    </w:p>
    <w:p>
      <w:r>
        <w:rPr>
          <w:b/>
        </w:rPr>
        <w:t xml:space="preserve">Esimerkki 0.4692</w:t>
      </w:r>
    </w:p>
    <w:p>
      <w:r>
        <w:t xml:space="preserve">Heitä kolikkoa</w:t>
      </w:r>
    </w:p>
    <w:p>
      <w:r>
        <w:rPr>
          <w:b/>
        </w:rPr>
        <w:t xml:space="preserve">Tulos</w:t>
      </w:r>
    </w:p>
    <w:p>
      <w:r>
        <w:t xml:space="preserve">Aseta kolikko tasaisesti kämmenelle.  Liikuta kämmentä nopeasti ylöspäin.  Pysäytä kätesi ylöspäin suuntautuva liike.  Kolikko jatkaa liikettä ja pyörii.</w:t>
      </w:r>
    </w:p>
    <w:p>
      <w:r>
        <w:rPr>
          <w:b/>
        </w:rPr>
        <w:t xml:space="preserve">Esimerkki 0.4693</w:t>
      </w:r>
    </w:p>
    <w:p>
      <w:r>
        <w:t xml:space="preserve">miten jotain hajotetaan?</w:t>
      </w:r>
    </w:p>
    <w:p>
      <w:r>
        <w:rPr>
          <w:b/>
        </w:rPr>
        <w:t xml:space="preserve">Tulos</w:t>
      </w:r>
    </w:p>
    <w:p>
      <w:r>
        <w:t xml:space="preserve">kasaantua</w:t>
      </w:r>
    </w:p>
    <w:p>
      <w:r>
        <w:rPr>
          <w:b/>
        </w:rPr>
        <w:t xml:space="preserve">Esimerkki 0,4694</w:t>
      </w:r>
    </w:p>
    <w:p>
      <w:r>
        <w:t xml:space="preserve">tehdä hiiltä</w:t>
      </w:r>
    </w:p>
    <w:p>
      <w:r>
        <w:rPr>
          <w:b/>
        </w:rPr>
        <w:t xml:space="preserve">Tulos</w:t>
      </w:r>
    </w:p>
    <w:p>
      <w:r>
        <w:t xml:space="preserve">käytä sytytysnestettä</w:t>
      </w:r>
    </w:p>
    <w:p>
      <w:r>
        <w:rPr>
          <w:b/>
        </w:rPr>
        <w:t xml:space="preserve">Esimerkki 0,4695</w:t>
      </w:r>
    </w:p>
    <w:p>
      <w:r>
        <w:t xml:space="preserve">Poistetaan roskat moottorisahan rei'istä.</w:t>
      </w:r>
    </w:p>
    <w:p>
      <w:r>
        <w:rPr>
          <w:b/>
        </w:rPr>
        <w:t xml:space="preserve">Tulos</w:t>
      </w:r>
    </w:p>
    <w:p>
      <w:r>
        <w:t xml:space="preserve">Käytä tuubi superliimaa</w:t>
      </w:r>
    </w:p>
    <w:p>
      <w:r>
        <w:rPr>
          <w:b/>
        </w:rPr>
        <w:t xml:space="preserve">Esimerkki 0,4696</w:t>
      </w:r>
    </w:p>
    <w:p>
      <w:r>
        <w:t xml:space="preserve">Miten kiinnittäisin kaksi samansuuntaista kangaspalaa?</w:t>
      </w:r>
    </w:p>
    <w:p>
      <w:r>
        <w:rPr>
          <w:b/>
        </w:rPr>
        <w:t xml:space="preserve">Tulos</w:t>
      </w:r>
    </w:p>
    <w:p>
      <w:r>
        <w:t xml:space="preserve">Työnnä se molempien kangaskappaleiden läpi poispäin sinusta ja käännä se sitten poispäin sinusta ja työnnä se sitten takaisin molempien kangaskappaleiden läpi ja toista tämä, kunnes olet peittänyt kankaan ulkopuolen.</w:t>
      </w:r>
    </w:p>
    <w:p>
      <w:r>
        <w:rPr>
          <w:b/>
        </w:rPr>
        <w:t xml:space="preserve">Esimerkki 0,4697</w:t>
      </w:r>
    </w:p>
    <w:p>
      <w:r>
        <w:t xml:space="preserve">Voit jauhaa kasvipalot hienoksi jauheeksi seuraavasti</w:t>
      </w:r>
    </w:p>
    <w:p>
      <w:r>
        <w:rPr>
          <w:b/>
        </w:rPr>
        <w:t xml:space="preserve">Tulos</w:t>
      </w:r>
    </w:p>
    <w:p>
      <w:r>
        <w:t xml:space="preserve">Laita ne tölkinavaajaan</w:t>
      </w:r>
    </w:p>
    <w:p>
      <w:r>
        <w:rPr>
          <w:b/>
        </w:rPr>
        <w:t xml:space="preserve">Esimerkki 0.4698</w:t>
      </w:r>
    </w:p>
    <w:p>
      <w:r>
        <w:t xml:space="preserve">Puhdista kylpyhuoneen rätit.</w:t>
      </w:r>
    </w:p>
    <w:p>
      <w:r>
        <w:rPr>
          <w:b/>
        </w:rPr>
        <w:t xml:space="preserve">Tulos</w:t>
      </w:r>
    </w:p>
    <w:p>
      <w:r>
        <w:t xml:space="preserve">Liota soodassa 10 minuuttia.</w:t>
      </w:r>
    </w:p>
    <w:p>
      <w:r>
        <w:rPr>
          <w:b/>
        </w:rPr>
        <w:t xml:space="preserve">Esimerkki 0.4699</w:t>
      </w:r>
    </w:p>
    <w:p>
      <w:r>
        <w:t xml:space="preserve">Miten voit porata reiän puupinnan läpi?</w:t>
      </w:r>
    </w:p>
    <w:p>
      <w:r>
        <w:rPr>
          <w:b/>
        </w:rPr>
        <w:t xml:space="preserve">Tulos</w:t>
      </w:r>
    </w:p>
    <w:p>
      <w:r>
        <w:t xml:space="preserve">Kiinnitä ylisuuri poranterä, käynnistä porakone ja työnnä pyörivää poranterää puupintaan, kunnes reikä syntyy.</w:t>
      </w:r>
    </w:p>
    <w:p>
      <w:r>
        <w:rPr>
          <w:b/>
        </w:rPr>
        <w:t xml:space="preserve">Esimerkki 0,4700</w:t>
      </w:r>
    </w:p>
    <w:p>
      <w:r>
        <w:t xml:space="preserve">puhdas lehtikaali</w:t>
      </w:r>
    </w:p>
    <w:p>
      <w:r>
        <w:rPr>
          <w:b/>
        </w:rPr>
        <w:t xml:space="preserve">Tulos</w:t>
      </w:r>
    </w:p>
    <w:p>
      <w:r>
        <w:t xml:space="preserve">Pese lehtikaali kylmässä syvällä kulhossa, sekoita sitä hieman, jotta se irtoaa rakeista, ja nosta se sitten pois. Kaada vesi pois ja täytä kulho uudelleen raikkaalla vedellä. Toista, kunnes vedessä ei enää näy hiekkaa.</w:t>
      </w:r>
    </w:p>
    <w:p>
      <w:r>
        <w:rPr>
          <w:b/>
        </w:rPr>
        <w:t xml:space="preserve">Esimerkki 0.4701</w:t>
      </w:r>
    </w:p>
    <w:p>
      <w:r>
        <w:t xml:space="preserve">miten juoksijan kunto saadaan kuntoon?</w:t>
      </w:r>
    </w:p>
    <w:p>
      <w:r>
        <w:rPr>
          <w:b/>
        </w:rPr>
        <w:t xml:space="preserve">Tulos</w:t>
      </w:r>
    </w:p>
    <w:p>
      <w:r>
        <w:t xml:space="preserve">laita heidät hoitamaan hiuksiaan suihkussa.</w:t>
      </w:r>
    </w:p>
    <w:p>
      <w:r>
        <w:rPr>
          <w:b/>
        </w:rPr>
        <w:t xml:space="preserve">Esimerkki 0.4702</w:t>
      </w:r>
    </w:p>
    <w:p>
      <w:r>
        <w:t xml:space="preserve">miten käytät tyynyä?</w:t>
      </w:r>
    </w:p>
    <w:p>
      <w:r>
        <w:rPr>
          <w:b/>
        </w:rPr>
        <w:t xml:space="preserve">Tulos</w:t>
      </w:r>
    </w:p>
    <w:p>
      <w:r>
        <w:t xml:space="preserve">linjaa se housuihisi.</w:t>
      </w:r>
    </w:p>
    <w:p>
      <w:r>
        <w:rPr>
          <w:b/>
        </w:rPr>
        <w:t xml:space="preserve">Esimerkki 0.4703</w:t>
      </w:r>
    </w:p>
    <w:p>
      <w:r>
        <w:t xml:space="preserve">Miten saan kasvokarvoitukseni lyhenemään?</w:t>
      </w:r>
    </w:p>
    <w:p>
      <w:r>
        <w:rPr>
          <w:b/>
        </w:rPr>
        <w:t xml:space="preserve">Tulos</w:t>
      </w:r>
    </w:p>
    <w:p>
      <w:r>
        <w:t xml:space="preserve">Ota partakone ja pyyhi hiukset pois, kun olet pessyt kasvosi lämpimällä vedellä ja levittänyt partavaahtoa tai -geeliä.</w:t>
      </w:r>
    </w:p>
    <w:p>
      <w:r>
        <w:rPr>
          <w:b/>
        </w:rPr>
        <w:t xml:space="preserve">Esimerkki 0.4704</w:t>
      </w:r>
    </w:p>
    <w:p>
      <w:r>
        <w:t xml:space="preserve">löytää hyvä kastike vihanneksille</w:t>
      </w:r>
    </w:p>
    <w:p>
      <w:r>
        <w:rPr>
          <w:b/>
        </w:rPr>
        <w:t xml:space="preserve">Tulos</w:t>
      </w:r>
    </w:p>
    <w:p>
      <w:r>
        <w:t xml:space="preserve">Käytä purkkikastiketta tai kotitekoista piparjuurikastiketta.</w:t>
      </w:r>
    </w:p>
    <w:p>
      <w:r>
        <w:rPr>
          <w:b/>
        </w:rPr>
        <w:t xml:space="preserve">Esimerkki 0.4705</w:t>
      </w:r>
    </w:p>
    <w:p>
      <w:r>
        <w:t xml:space="preserve">Miten pukeutua eristeiden kanssa työskenneltäessä.</w:t>
      </w:r>
    </w:p>
    <w:p>
      <w:r>
        <w:rPr>
          <w:b/>
        </w:rPr>
        <w:t xml:space="preserve">Tulos</w:t>
      </w:r>
    </w:p>
    <w:p>
      <w:r>
        <w:t xml:space="preserve">Käytä käsineitä ja kasvonsuojainta, jotta vältät suoran kosketuksen eristykseen.</w:t>
      </w:r>
    </w:p>
    <w:p>
      <w:r>
        <w:rPr>
          <w:b/>
        </w:rPr>
        <w:t xml:space="preserve">Esimerkki 0.4706</w:t>
      </w:r>
    </w:p>
    <w:p>
      <w:r>
        <w:t xml:space="preserve">Mitä sinun pitäisi tehdä, jos olet jäänyt autoosi veden alle etkä pääse ulos?</w:t>
      </w:r>
    </w:p>
    <w:p>
      <w:r>
        <w:rPr>
          <w:b/>
        </w:rPr>
        <w:t xml:space="preserve">Tulos</w:t>
      </w:r>
    </w:p>
    <w:p>
      <w:r>
        <w:t xml:space="preserve">Vedä autosi peili ulos ja iske sivuikkunaan metallisella piikin jalalla.</w:t>
      </w:r>
    </w:p>
    <w:p>
      <w:r>
        <w:rPr>
          <w:b/>
        </w:rPr>
        <w:t xml:space="preserve">Esimerkki 0.4707</w:t>
      </w:r>
    </w:p>
    <w:p>
      <w:r>
        <w:t xml:space="preserve">Miten pöly poistetaan pölystä pöytätietokoneesta?</w:t>
      </w:r>
    </w:p>
    <w:p>
      <w:r>
        <w:rPr>
          <w:b/>
        </w:rPr>
        <w:t xml:space="preserve">Tulos</w:t>
      </w:r>
    </w:p>
    <w:p>
      <w:r>
        <w:t xml:space="preserve">Sammuta tietokone ensin ja irrota se seinästä. Puhalla sitten tietokoneen pölyt paineilmapurkin avulla. Lopuksi kytke tietokone takaisin seinään ja käynnistä se. Sen pitäisi nyt olla hyvin pölyinen.</w:t>
      </w:r>
    </w:p>
    <w:p>
      <w:r>
        <w:rPr>
          <w:b/>
        </w:rPr>
        <w:t xml:space="preserve">Esimerkki 0.4708</w:t>
      </w:r>
    </w:p>
    <w:p>
      <w:r>
        <w:t xml:space="preserve">miten tehdä pekaanipähkinä-praliini brownieita</w:t>
      </w:r>
    </w:p>
    <w:p>
      <w:r>
        <w:rPr>
          <w:b/>
        </w:rPr>
        <w:t xml:space="preserve">Tulos</w:t>
      </w:r>
    </w:p>
    <w:p>
      <w:r>
        <w:t xml:space="preserve">Tee hasselpähkinärouhekeksejä, korvaa dulce de leche kinuskikastikkeella ja hasselpähkinät kirnupiimäkekseillä. Painele 1/2 kupillista toffeepaloja pähkinöiden joukkoon.</w:t>
      </w:r>
    </w:p>
    <w:p>
      <w:r>
        <w:rPr>
          <w:b/>
        </w:rPr>
        <w:t xml:space="preserve">Esimerkki 0.4709</w:t>
      </w:r>
    </w:p>
    <w:p>
      <w:r>
        <w:t xml:space="preserve">Miten saat rypyt pois paidasta ilman silitysrautaa?</w:t>
      </w:r>
    </w:p>
    <w:p>
      <w:r>
        <w:rPr>
          <w:b/>
        </w:rPr>
        <w:t xml:space="preserve">Tulos</w:t>
      </w:r>
    </w:p>
    <w:p>
      <w:r>
        <w:t xml:space="preserve">Heitä paita pakastimeen muutaman jääpalasen kanssa.  Tämä poistaa rypyt muutamassa minuutissa.</w:t>
      </w:r>
    </w:p>
    <w:p>
      <w:r>
        <w:rPr>
          <w:b/>
        </w:rPr>
        <w:t xml:space="preserve">Esimerkki 0,4710</w:t>
      </w:r>
    </w:p>
    <w:p>
      <w:r>
        <w:t xml:space="preserve">Miten voin vaihtaa salasanani toisesta puhelimesta?</w:t>
      </w:r>
    </w:p>
    <w:p>
      <w:r>
        <w:rPr>
          <w:b/>
        </w:rPr>
        <w:t xml:space="preserve">Tulos</w:t>
      </w:r>
    </w:p>
    <w:p>
      <w:r>
        <w:t xml:space="preserve">Laitteissa, joissa ei ole Touch ID:tä, valitse Asetukset &gt; Salasana. Löydät useita asetuksia ja vaihtoehtoja: Ota salasana pois käytöstä: Ota salasana käyttöön napauttamalla tätä vaihtoehtoa. Vaihda salasana: Syötä uusi kuusinumeroinen salasana.</w:t>
      </w:r>
    </w:p>
    <w:p>
      <w:r>
        <w:rPr>
          <w:b/>
        </w:rPr>
        <w:t xml:space="preserve">Esimerkki 0,4711</w:t>
      </w:r>
    </w:p>
    <w:p>
      <w:r>
        <w:t xml:space="preserve">Miten estää piirakkakuoren palaminen paistamisen aikana.</w:t>
      </w:r>
    </w:p>
    <w:p>
      <w:r>
        <w:rPr>
          <w:b/>
        </w:rPr>
        <w:t xml:space="preserve">Tulos</w:t>
      </w:r>
    </w:p>
    <w:p>
      <w:r>
        <w:t xml:space="preserve">Jos haluat estää piirakkavuoren palamisen, puolita paistolämpötila ja kaksinkertaista paistoaika.</w:t>
      </w:r>
    </w:p>
    <w:p>
      <w:r>
        <w:rPr>
          <w:b/>
        </w:rPr>
        <w:t xml:space="preserve">Esimerkki 0.4712</w:t>
      </w:r>
    </w:p>
    <w:p>
      <w:r>
        <w:t xml:space="preserve">miten lakaista lattia?</w:t>
      </w:r>
    </w:p>
    <w:p>
      <w:r>
        <w:rPr>
          <w:b/>
        </w:rPr>
        <w:t xml:space="preserve">Tulos</w:t>
      </w:r>
    </w:p>
    <w:p>
      <w:r>
        <w:t xml:space="preserve">Pidä luuta toisella kädellä ja kauho likaa lattian poikki kauhomalla se astiaan.</w:t>
      </w:r>
    </w:p>
    <w:p>
      <w:r>
        <w:rPr>
          <w:b/>
        </w:rPr>
        <w:t xml:space="preserve">Esimerkki 0,4713</w:t>
      </w:r>
    </w:p>
    <w:p>
      <w:r>
        <w:t xml:space="preserve">Kun olet liimannut ja kiinnittänyt puuta projektissa, sinun on syytä</w:t>
      </w:r>
    </w:p>
    <w:p>
      <w:r>
        <w:rPr>
          <w:b/>
        </w:rPr>
        <w:t xml:space="preserve">Tulos</w:t>
      </w:r>
    </w:p>
    <w:p>
      <w:r>
        <w:t xml:space="preserve">Anna sen kuivua 24 sekuntia.</w:t>
      </w:r>
    </w:p>
    <w:p>
      <w:r>
        <w:rPr>
          <w:b/>
        </w:rPr>
        <w:t xml:space="preserve">Esimerkki 0,4714</w:t>
      </w:r>
    </w:p>
    <w:p>
      <w:r>
        <w:t xml:space="preserve">Kierrätä alumiinitölkit istutusastioiksi.</w:t>
      </w:r>
    </w:p>
    <w:p>
      <w:r>
        <w:rPr>
          <w:b/>
        </w:rPr>
        <w:t xml:space="preserve">Tulos</w:t>
      </w:r>
    </w:p>
    <w:p>
      <w:r>
        <w:t xml:space="preserve">Leikkaa tölkin ylä- ja alaosa irti ja huuhtele hyvin. Taita alumiinihuuli alaspäin molemmilta puolilta ja täytä lialla. Lisää kasvi.</w:t>
      </w:r>
    </w:p>
    <w:p>
      <w:r>
        <w:rPr>
          <w:b/>
        </w:rPr>
        <w:t xml:space="preserve">Esimerkki 0,4715</w:t>
      </w:r>
    </w:p>
    <w:p>
      <w:r>
        <w:t xml:space="preserve">Jotta keskuslämmitys- ja ilmastointilaitteesi toimisi kunnolla,</w:t>
      </w:r>
    </w:p>
    <w:p>
      <w:r>
        <w:rPr>
          <w:b/>
        </w:rPr>
        <w:t xml:space="preserve">Tulos</w:t>
      </w:r>
    </w:p>
    <w:p>
      <w:r>
        <w:t xml:space="preserve">vaihda yksikkö kesän ja talven alussa.</w:t>
      </w:r>
    </w:p>
    <w:p>
      <w:r>
        <w:rPr>
          <w:b/>
        </w:rPr>
        <w:t xml:space="preserve">Esimerkki 0,4716</w:t>
      </w:r>
    </w:p>
    <w:p>
      <w:r>
        <w:t xml:space="preserve">miten helposti puhdistaa pohjalevyt</w:t>
      </w:r>
    </w:p>
    <w:p>
      <w:r>
        <w:rPr>
          <w:b/>
        </w:rPr>
        <w:t xml:space="preserve">Tulos</w:t>
      </w:r>
    </w:p>
    <w:p>
      <w:r>
        <w:t xml:space="preserve">kiinnitä villakuivauspallot ja tarranauhat Swifferiin mikrokuituliinan tilalle.</w:t>
      </w:r>
    </w:p>
    <w:p>
      <w:r>
        <w:rPr>
          <w:b/>
        </w:rPr>
        <w:t xml:space="preserve">Esimerkki 0,4717</w:t>
      </w:r>
    </w:p>
    <w:p>
      <w:r>
        <w:t xml:space="preserve">Tee kurkkunauhat lohirullia varten.</w:t>
      </w:r>
    </w:p>
    <w:p>
      <w:r>
        <w:rPr>
          <w:b/>
        </w:rPr>
        <w:t xml:space="preserve">Tulos</w:t>
      </w:r>
    </w:p>
    <w:p>
      <w:r>
        <w:t xml:space="preserve">Kuori kurkku veitsellä yhdestä päästä alkaen ympyränmuotoisesti tai myötäpäivään niin, että syntyy yksi pitkä nauha.</w:t>
      </w:r>
    </w:p>
    <w:p>
      <w:r>
        <w:rPr>
          <w:b/>
        </w:rPr>
        <w:t xml:space="preserve">Esimerkki 0,4718</w:t>
      </w:r>
    </w:p>
    <w:p>
      <w:r>
        <w:t xml:space="preserve">Miten voin viedä vesipullon urheilustadionille.</w:t>
      </w:r>
    </w:p>
    <w:p>
      <w:r>
        <w:rPr>
          <w:b/>
        </w:rPr>
        <w:t xml:space="preserve">Tulos</w:t>
      </w:r>
    </w:p>
    <w:p>
      <w:r>
        <w:t xml:space="preserve">Laita puhdistusliuoksella täytetty vesipullo vyötärönauhaan, kun astut stadionille.</w:t>
      </w:r>
    </w:p>
    <w:p>
      <w:r>
        <w:rPr>
          <w:b/>
        </w:rPr>
        <w:t xml:space="preserve">Esimerkki 0,4719</w:t>
      </w:r>
    </w:p>
    <w:p>
      <w:r>
        <w:t xml:space="preserve">VHS-kasetin toistaminen.</w:t>
      </w:r>
    </w:p>
    <w:p>
      <w:r>
        <w:rPr>
          <w:b/>
        </w:rPr>
        <w:t xml:space="preserve">Tulos</w:t>
      </w:r>
    </w:p>
    <w:p>
      <w:r>
        <w:t xml:space="preserve">Aseta nauha videonauhuriin ja paina pikakelausta eteenpäin.</w:t>
      </w:r>
    </w:p>
    <w:p>
      <w:r>
        <w:rPr>
          <w:b/>
        </w:rPr>
        <w:t xml:space="preserve">Esimerkki 0,4720</w:t>
      </w:r>
    </w:p>
    <w:p>
      <w:r>
        <w:t xml:space="preserve">miten puhdistaa kuivausrummun tuuletusaukko ulkopuolelta</w:t>
      </w:r>
    </w:p>
    <w:p>
      <w:r>
        <w:rPr>
          <w:b/>
        </w:rPr>
        <w:t xml:space="preserve">Tulos</w:t>
      </w:r>
    </w:p>
    <w:p>
      <w:r>
        <w:t xml:space="preserve">Nosta varovasti sinihaikaran läpät ylös ja puhdista se.</w:t>
      </w:r>
    </w:p>
    <w:p>
      <w:r>
        <w:rPr>
          <w:b/>
        </w:rPr>
        <w:t xml:space="preserve">Esimerkki 0,4721</w:t>
      </w:r>
    </w:p>
    <w:p>
      <w:r>
        <w:t xml:space="preserve">Kuinka valmistaa pannukakkuja.</w:t>
      </w:r>
    </w:p>
    <w:p>
      <w:r>
        <w:rPr>
          <w:b/>
        </w:rPr>
        <w:t xml:space="preserve">Tulos</w:t>
      </w:r>
    </w:p>
    <w:p>
      <w:r>
        <w:t xml:space="preserve">Kaada pannukakkuseos voideltuun paistinpannuun liedellä. Käännä haarukalla 2 minuutin kuluttua.</w:t>
      </w:r>
    </w:p>
    <w:p>
      <w:r>
        <w:rPr>
          <w:b/>
        </w:rPr>
        <w:t xml:space="preserve">Esimerkki 0,4722</w:t>
      </w:r>
    </w:p>
    <w:p>
      <w:r>
        <w:t xml:space="preserve">miten murskata valkosipuli</w:t>
      </w:r>
    </w:p>
    <w:p>
      <w:r>
        <w:rPr>
          <w:b/>
        </w:rPr>
        <w:t xml:space="preserve">Tulos</w:t>
      </w:r>
    </w:p>
    <w:p>
      <w:r>
        <w:t xml:space="preserve">limupullon kyljellä</w:t>
      </w:r>
    </w:p>
    <w:p>
      <w:r>
        <w:rPr>
          <w:b/>
        </w:rPr>
        <w:t xml:space="preserve">Esimerkki 0,4723</w:t>
      </w:r>
    </w:p>
    <w:p>
      <w:r>
        <w:t xml:space="preserve">Minkälaista puuta minun pitäisi hankkia, kun teen modernin istutuslaatikon?</w:t>
      </w:r>
    </w:p>
    <w:p>
      <w:r>
        <w:rPr>
          <w:b/>
        </w:rPr>
        <w:t xml:space="preserve">Tulos</w:t>
      </w:r>
    </w:p>
    <w:p>
      <w:r>
        <w:t xml:space="preserve">Koska tämä on tarkoitettu ulkotiloihin ja altistuu säännöllisesti vedelle, sinun on hankittava jotain, joka kestää hyvin, kuten lastulevyä.</w:t>
      </w:r>
    </w:p>
    <w:p>
      <w:r>
        <w:rPr>
          <w:b/>
        </w:rPr>
        <w:t xml:space="preserve">Esimerkki 0,4724</w:t>
      </w:r>
    </w:p>
    <w:p>
      <w:r>
        <w:t xml:space="preserve">Käytä mansikoita ja ruokasoodaa valkaista hampaat</w:t>
      </w:r>
    </w:p>
    <w:p>
      <w:r>
        <w:rPr>
          <w:b/>
        </w:rPr>
        <w:t xml:space="preserve">Tulos</w:t>
      </w:r>
    </w:p>
    <w:p>
      <w:r>
        <w:t xml:space="preserve">Soseutetuista mansikoista ja pikahiivasta valmistettu tahna auttaa puhdistamaan pintatahrat ja poistamaan plakin. Harjaa tahnaa hampaisiin hammasharjalla useita minuutteja ja huuhtele sitten pois.</w:t>
      </w:r>
    </w:p>
    <w:p>
      <w:r>
        <w:rPr>
          <w:b/>
        </w:rPr>
        <w:t xml:space="preserve">Esimerkki 0,4725</w:t>
      </w:r>
    </w:p>
    <w:p>
      <w:r>
        <w:t xml:space="preserve">Puolalainen puinen tuoli.</w:t>
      </w:r>
    </w:p>
    <w:p>
      <w:r>
        <w:rPr>
          <w:b/>
        </w:rPr>
        <w:t xml:space="preserve">Tulos</w:t>
      </w:r>
    </w:p>
    <w:p>
      <w:r>
        <w:t xml:space="preserve">Hiero puuta appelsiininkuoren ulkopinnalla.</w:t>
      </w:r>
    </w:p>
    <w:p>
      <w:r>
        <w:rPr>
          <w:b/>
        </w:rPr>
        <w:t xml:space="preserve">Esimerkki 0,4726</w:t>
      </w:r>
    </w:p>
    <w:p>
      <w:r>
        <w:t xml:space="preserve">Miten saan työstämästäni puusta sileämpää?</w:t>
      </w:r>
    </w:p>
    <w:p>
      <w:r>
        <w:rPr>
          <w:b/>
        </w:rPr>
        <w:t xml:space="preserve">Tulos</w:t>
      </w:r>
    </w:p>
    <w:p>
      <w:r>
        <w:t xml:space="preserve">Käytä hiomapaperia puun lyömiseen.</w:t>
      </w:r>
    </w:p>
    <w:p>
      <w:r>
        <w:rPr>
          <w:b/>
        </w:rPr>
        <w:t xml:space="preserve">Esimerkki 0,4727</w:t>
      </w:r>
    </w:p>
    <w:p>
      <w:r>
        <w:t xml:space="preserve">Luoda jäljennös Takaisin tulevaisuuteen -elokuvan urheilualmanakasta.</w:t>
      </w:r>
    </w:p>
    <w:p>
      <w:r>
        <w:rPr>
          <w:b/>
        </w:rPr>
        <w:t xml:space="preserve">Tulos</w:t>
      </w:r>
    </w:p>
    <w:p>
      <w:r>
        <w:t xml:space="preserve">Käytä vanhaa kirjaa ja tulosta se sitten.</w:t>
      </w:r>
    </w:p>
    <w:p>
      <w:r>
        <w:rPr>
          <w:b/>
        </w:rPr>
        <w:t xml:space="preserve">Esimerkki 0,4728</w:t>
      </w:r>
    </w:p>
    <w:p>
      <w:r>
        <w:t xml:space="preserve">Kuinka paistaa pekonia uunissa saadaksesi täydellisen rapeaa pekonia</w:t>
      </w:r>
    </w:p>
    <w:p>
      <w:r>
        <w:rPr>
          <w:b/>
        </w:rPr>
        <w:t xml:space="preserve">Tulos</w:t>
      </w:r>
    </w:p>
    <w:p>
      <w:r>
        <w:t xml:space="preserve">Aseta pergamenttipaperi paistinpannuun liedellä, aseta pekoni tasaisesti pergamenttipaperin päälle; paista 350 asteessa kymmenen minuuttia ja tarkista kypsyys.</w:t>
      </w:r>
    </w:p>
    <w:p>
      <w:r>
        <w:rPr>
          <w:b/>
        </w:rPr>
        <w:t xml:space="preserve">Esimerkki 0,4729</w:t>
      </w:r>
    </w:p>
    <w:p>
      <w:r>
        <w:t xml:space="preserve">Kunnostaa tylsät pajuhuonekalut.</w:t>
      </w:r>
    </w:p>
    <w:p>
      <w:r>
        <w:rPr>
          <w:b/>
        </w:rPr>
        <w:t xml:space="preserve">Tulos</w:t>
      </w:r>
    </w:p>
    <w:p>
      <w:r>
        <w:t xml:space="preserve">Suihkuta yksi kerros hiuslakkaa.</w:t>
      </w:r>
    </w:p>
    <w:p>
      <w:r>
        <w:rPr>
          <w:b/>
        </w:rPr>
        <w:t xml:space="preserve">Esimerkki 0,4730</w:t>
      </w:r>
    </w:p>
    <w:p>
      <w:r>
        <w:t xml:space="preserve">Nukahda nopeasti.</w:t>
      </w:r>
    </w:p>
    <w:p>
      <w:r>
        <w:rPr>
          <w:b/>
        </w:rPr>
        <w:t xml:space="preserve">Tulos</w:t>
      </w:r>
    </w:p>
    <w:p>
      <w:r>
        <w:t xml:space="preserve">Laske 99:stä taaksepäin ääneen.</w:t>
      </w:r>
    </w:p>
    <w:p>
      <w:r>
        <w:rPr>
          <w:b/>
        </w:rPr>
        <w:t xml:space="preserve">Esimerkki 0,4731</w:t>
      </w:r>
    </w:p>
    <w:p>
      <w:r>
        <w:t xml:space="preserve">Puhdistaa huurtuneen peilin ja pitää huurun poissa parin viikon ajan.</w:t>
      </w:r>
    </w:p>
    <w:p>
      <w:r>
        <w:rPr>
          <w:b/>
        </w:rPr>
        <w:t xml:space="preserve">Tulos</w:t>
      </w:r>
    </w:p>
    <w:p>
      <w:r>
        <w:t xml:space="preserve">levitä perinteisiä parranajopuikkoja peiliin ja pyyhi se paperipyyhkeellä.</w:t>
      </w:r>
    </w:p>
    <w:p>
      <w:r>
        <w:rPr>
          <w:b/>
        </w:rPr>
        <w:t xml:space="preserve">Esimerkki 0,4732</w:t>
      </w:r>
    </w:p>
    <w:p>
      <w:r>
        <w:t xml:space="preserve">Leikkaa hyvin pieni paperikiekko.</w:t>
      </w:r>
    </w:p>
    <w:p>
      <w:r>
        <w:rPr>
          <w:b/>
        </w:rPr>
        <w:t xml:space="preserve">Tulos</w:t>
      </w:r>
    </w:p>
    <w:p>
      <w:r>
        <w:t xml:space="preserve">Jos haluat leikata hyvin pienen paperikiekon, voit käyttää veitsellä paperia ja leikkeitä.</w:t>
      </w:r>
    </w:p>
    <w:p>
      <w:r>
        <w:rPr>
          <w:b/>
        </w:rPr>
        <w:t xml:space="preserve">Esimerkki 0,4733</w:t>
      </w:r>
    </w:p>
    <w:p>
      <w:r>
        <w:t xml:space="preserve">tehdä ruskeaa riisiä purjolla</w:t>
      </w:r>
    </w:p>
    <w:p>
      <w:r>
        <w:rPr>
          <w:b/>
        </w:rPr>
        <w:t xml:space="preserve">Tulos</w:t>
      </w:r>
    </w:p>
    <w:p>
      <w:r>
        <w:t xml:space="preserve">Kuullota 2 viipaloitua purjoa 3 rkl voita kattilassa keskilämmöllä 8 minuuttia. Sekoita joukkoon 2 kuppia ruskeaa riisiä, 3 kuppia kananjalkoja, 2 laakerinlehteä ja 1 tl kosher-suolaa. Kiehauta, vähennä sitten lämpöä pienemmälle ja sekoita; keitä peitettynä kunnes riisi on pehmeää, 45 minuuttia. Anna hautua peitettynä 5 minuuttia. Sekoita joukkoon 1/2 kupillista hienonnettua persiljaa.</w:t>
      </w:r>
    </w:p>
    <w:p>
      <w:r>
        <w:rPr>
          <w:b/>
        </w:rPr>
        <w:t xml:space="preserve">Esimerkki 0,4734</w:t>
      </w:r>
    </w:p>
    <w:p>
      <w:r>
        <w:t xml:space="preserve">miten puhut jonkun kanssa puhelun aikana?</w:t>
      </w:r>
    </w:p>
    <w:p>
      <w:r>
        <w:rPr>
          <w:b/>
        </w:rPr>
        <w:t xml:space="preserve">Tulos</w:t>
      </w:r>
    </w:p>
    <w:p>
      <w:r>
        <w:t xml:space="preserve">aseta puhelimen yläosa suusi viereen.</w:t>
      </w:r>
    </w:p>
    <w:p>
      <w:r>
        <w:rPr>
          <w:b/>
        </w:rPr>
        <w:t xml:space="preserve">Esimerkki 0,4735</w:t>
      </w:r>
    </w:p>
    <w:p>
      <w:r>
        <w:t xml:space="preserve">Miten lisätä suolaliuosta purkkiin tehdä helposti fermentoitu valkosipuli</w:t>
      </w:r>
    </w:p>
    <w:p>
      <w:r>
        <w:rPr>
          <w:b/>
        </w:rPr>
        <w:t xml:space="preserve">Tulos</w:t>
      </w:r>
    </w:p>
    <w:p>
      <w:r>
        <w:t xml:space="preserve">Kun haluat lisätä suolavettä fermentoidun valkosipulin valmistukseen, kaada suolavettä purkkiin, joka on täynnä kuorittuja ja puolitettuja valkosipulinkynsiä, ja peitä se niin, että valkosipulin yläreunasta jää noin kaksi senttiä ylimääräistä. Heitä pois kaikki itsepäiset valkosipulin palat, jotka kelluvat.</w:t>
      </w:r>
    </w:p>
    <w:p>
      <w:r>
        <w:rPr>
          <w:b/>
        </w:rPr>
        <w:t xml:space="preserve">Esimerkki 0,4736</w:t>
      </w:r>
    </w:p>
    <w:p>
      <w:r>
        <w:t xml:space="preserve">Veitsen kahvan muotoilu</w:t>
      </w:r>
    </w:p>
    <w:p>
      <w:r>
        <w:rPr>
          <w:b/>
        </w:rPr>
        <w:t xml:space="preserve">Tulos</w:t>
      </w:r>
    </w:p>
    <w:p>
      <w:r>
        <w:t xml:space="preserve">Kaiverra puuta keittiöveitsillä, kunnes olet tyytyväinen.</w:t>
      </w:r>
    </w:p>
    <w:p>
      <w:r>
        <w:rPr>
          <w:b/>
        </w:rPr>
        <w:t xml:space="preserve">Esimerkki 0,4737</w:t>
      </w:r>
    </w:p>
    <w:p>
      <w:r>
        <w:t xml:space="preserve">Metallisen kannen valmisteleminen porattavaksi.</w:t>
      </w:r>
    </w:p>
    <w:p>
      <w:r>
        <w:rPr>
          <w:b/>
        </w:rPr>
        <w:t xml:space="preserve">Tulos</w:t>
      </w:r>
    </w:p>
    <w:p>
      <w:r>
        <w:t xml:space="preserve">Ota hammastikku tai puinen varras ja tee syvennykset porauskohtiin.</w:t>
      </w:r>
    </w:p>
    <w:p>
      <w:r>
        <w:rPr>
          <w:b/>
        </w:rPr>
        <w:t xml:space="preserve">Esimerkki 0,4738</w:t>
      </w:r>
    </w:p>
    <w:p>
      <w:r>
        <w:t xml:space="preserve">miten suihkepulloa käytetään?</w:t>
      </w:r>
    </w:p>
    <w:p>
      <w:r>
        <w:rPr>
          <w:b/>
        </w:rPr>
        <w:t xml:space="preserve">Tulos</w:t>
      </w:r>
    </w:p>
    <w:p>
      <w:r>
        <w:t xml:space="preserve">Varmista, että kansi on löysästi kiinni ja paina liipaisinta kohti pulloa samalla, kun katsot kohti ruiskutettavaa ainetta.</w:t>
      </w:r>
    </w:p>
    <w:p>
      <w:r>
        <w:rPr>
          <w:b/>
        </w:rPr>
        <w:t xml:space="preserve">Esimerkki 0,4739</w:t>
      </w:r>
    </w:p>
    <w:p>
      <w:r>
        <w:t xml:space="preserve">Pystyä näkemään veden alla ilman, että silmät vahingoittuvat, ja silti hengittää,</w:t>
      </w:r>
    </w:p>
    <w:p>
      <w:r>
        <w:rPr>
          <w:b/>
        </w:rPr>
        <w:t xml:space="preserve">Tulos</w:t>
      </w:r>
    </w:p>
    <w:p>
      <w:r>
        <w:t xml:space="preserve">Käytä vain snorkkelia ilman maskia, jotta voit nähdä ja hengittää kasvot veden alla.</w:t>
      </w:r>
    </w:p>
    <w:p>
      <w:r>
        <w:rPr>
          <w:b/>
        </w:rPr>
        <w:t xml:space="preserve">Esimerkki 0,4740</w:t>
      </w:r>
    </w:p>
    <w:p>
      <w:r>
        <w:t xml:space="preserve">Lisää kosteutta hiuksiin,</w:t>
      </w:r>
    </w:p>
    <w:p>
      <w:r>
        <w:rPr>
          <w:b/>
        </w:rPr>
        <w:t xml:space="preserve">Tulos</w:t>
      </w:r>
    </w:p>
    <w:p>
      <w:r>
        <w:t xml:space="preserve">käytä enemmän shampoota.</w:t>
      </w:r>
    </w:p>
    <w:p>
      <w:r>
        <w:rPr>
          <w:b/>
        </w:rPr>
        <w:t xml:space="preserve">Esimerkki 0,4741</w:t>
      </w:r>
    </w:p>
    <w:p>
      <w:r>
        <w:t xml:space="preserve">Pidä kylpyhuoneesi puhtaana helposti,</w:t>
      </w:r>
    </w:p>
    <w:p>
      <w:r>
        <w:rPr>
          <w:b/>
        </w:rPr>
        <w:t xml:space="preserve">Tulos</w:t>
      </w:r>
    </w:p>
    <w:p>
      <w:r>
        <w:t xml:space="preserve">Ota tavaksi siivota kylpyhuone kuukausittain vähintään pari tuntia kerrallaan.</w:t>
      </w:r>
    </w:p>
    <w:p>
      <w:r>
        <w:rPr>
          <w:b/>
        </w:rPr>
        <w:t xml:space="preserve">Esimerkki 0,4742</w:t>
      </w:r>
    </w:p>
    <w:p>
      <w:r>
        <w:t xml:space="preserve">Kuori persikat kuorineen,</w:t>
      </w:r>
    </w:p>
    <w:p>
      <w:r>
        <w:rPr>
          <w:b/>
        </w:rPr>
        <w:t xml:space="preserve">Tulos</w:t>
      </w:r>
    </w:p>
    <w:p>
      <w:r>
        <w:t xml:space="preserve">Laita persikat jäävesiastiaan noin minuutiksi, laita persikat sitten kulhoon kiehuvaan veteen ja kuori kuori pois sormilla.</w:t>
      </w:r>
    </w:p>
    <w:p>
      <w:r>
        <w:rPr>
          <w:b/>
        </w:rPr>
        <w:t xml:space="preserve">Esimerkki 0,4743</w:t>
      </w:r>
    </w:p>
    <w:p>
      <w:r>
        <w:t xml:space="preserve">Veroilmoituksen saaminen</w:t>
      </w:r>
    </w:p>
    <w:p>
      <w:r>
        <w:rPr>
          <w:b/>
        </w:rPr>
        <w:t xml:space="preserve">Tulos</w:t>
      </w:r>
    </w:p>
    <w:p>
      <w:r>
        <w:t xml:space="preserve">jätä veroilmoituksesi ja osoita, että maksoit vähemmän veroja kuin mitä olit velkaa.</w:t>
      </w:r>
    </w:p>
    <w:p>
      <w:r>
        <w:rPr>
          <w:b/>
        </w:rPr>
        <w:t xml:space="preserve">Esimerkki 0,4744</w:t>
      </w:r>
    </w:p>
    <w:p>
      <w:r>
        <w:t xml:space="preserve">kuori mantelin kuoret</w:t>
      </w:r>
    </w:p>
    <w:p>
      <w:r>
        <w:rPr>
          <w:b/>
        </w:rPr>
        <w:t xml:space="preserve">Tulos</w:t>
      </w:r>
    </w:p>
    <w:p>
      <w:r>
        <w:t xml:space="preserve">käytä vihanneskuorimakonetta, joka on suihkutettu rypälesuihkeella.</w:t>
      </w:r>
    </w:p>
    <w:p>
      <w:r>
        <w:rPr>
          <w:b/>
        </w:rPr>
        <w:t xml:space="preserve">Esimerkki 0,4745</w:t>
      </w:r>
    </w:p>
    <w:p>
      <w:r>
        <w:t xml:space="preserve">Miten saada valkosipuli säilymään pidempään?</w:t>
      </w:r>
    </w:p>
    <w:p>
      <w:r>
        <w:rPr>
          <w:b/>
        </w:rPr>
        <w:t xml:space="preserve">Tulos</w:t>
      </w:r>
    </w:p>
    <w:p>
      <w:r>
        <w:t xml:space="preserve">Puolita valkosipuli ja pakasta se jääkuutioalustassa pienen määrän öljyä ja vettä kanssa.</w:t>
      </w:r>
    </w:p>
    <w:p>
      <w:r>
        <w:rPr>
          <w:b/>
        </w:rPr>
        <w:t xml:space="preserve">Esimerkki 0,4746</w:t>
      </w:r>
    </w:p>
    <w:p>
      <w:r>
        <w:t xml:space="preserve">miten poistaa kova esine wc:ssä</w:t>
      </w:r>
    </w:p>
    <w:p>
      <w:r>
        <w:rPr>
          <w:b/>
        </w:rPr>
        <w:t xml:space="preserve">Tulos</w:t>
      </w:r>
    </w:p>
    <w:p>
      <w:r>
        <w:t xml:space="preserve">jatka huuhtelua, kunnes wc on tukossa.</w:t>
      </w:r>
    </w:p>
    <w:p>
      <w:r>
        <w:rPr>
          <w:b/>
        </w:rPr>
        <w:t xml:space="preserve">Esimerkki 0,4747</w:t>
      </w:r>
    </w:p>
    <w:p>
      <w:r>
        <w:t xml:space="preserve">Miten voin tehdä oman lounasmausteeni?</w:t>
      </w:r>
    </w:p>
    <w:p>
      <w:r>
        <w:rPr>
          <w:b/>
        </w:rPr>
        <w:t xml:space="preserve">Tulos</w:t>
      </w:r>
    </w:p>
    <w:p>
      <w:r>
        <w:t xml:space="preserve">1 rkl valkosipulijauhetta 1 rkl chilijauhetta 1 rkl sipulin kuoria 1 rkl savustettua paprikaa 2 tl juustokuminaa 1/2 tl chipotlejauhetta.</w:t>
      </w:r>
    </w:p>
    <w:p>
      <w:r>
        <w:rPr>
          <w:b/>
        </w:rPr>
        <w:t xml:space="preserve">Esimerkki 0,4748</w:t>
      </w:r>
    </w:p>
    <w:p>
      <w:r>
        <w:t xml:space="preserve">Miten voin leikata messinkilevyn?</w:t>
      </w:r>
    </w:p>
    <w:p>
      <w:r>
        <w:rPr>
          <w:b/>
        </w:rPr>
        <w:t xml:space="preserve">Tulos</w:t>
      </w:r>
    </w:p>
    <w:p>
      <w:r>
        <w:t xml:space="preserve">Leikkaa messinkilevy kangassaksilla.</w:t>
      </w:r>
    </w:p>
    <w:p>
      <w:r>
        <w:rPr>
          <w:b/>
        </w:rPr>
        <w:t xml:space="preserve">Esimerkki 0,4749</w:t>
      </w:r>
    </w:p>
    <w:p>
      <w:r>
        <w:t xml:space="preserve">Miten pihvi paistetaan?</w:t>
      </w:r>
    </w:p>
    <w:p>
      <w:r>
        <w:rPr>
          <w:b/>
        </w:rPr>
        <w:t xml:space="preserve">Tulos</w:t>
      </w:r>
    </w:p>
    <w:p>
      <w:r>
        <w:t xml:space="preserve">Aseta kypsennetty pihvi sous vide -pussiin, lämmitä vesi ja anna sen kiehua ja paista pihvi sen jälkeen.</w:t>
      </w:r>
    </w:p>
    <w:p>
      <w:r>
        <w:rPr>
          <w:b/>
        </w:rPr>
        <w:t xml:space="preserve">Esimerkki 0,4750</w:t>
      </w:r>
    </w:p>
    <w:p>
      <w:r>
        <w:t xml:space="preserve">Miten vaihtaa koiran vaippa</w:t>
      </w:r>
    </w:p>
    <w:p>
      <w:r>
        <w:rPr>
          <w:b/>
        </w:rPr>
        <w:t xml:space="preserve">Tulos</w:t>
      </w:r>
    </w:p>
    <w:p>
      <w:r>
        <w:t xml:space="preserve">Kääri vanha pois, puhdista se ja aseta se takaisin paikoilleen.</w:t>
      </w:r>
    </w:p>
    <w:p>
      <w:r>
        <w:rPr>
          <w:b/>
        </w:rPr>
        <w:t xml:space="preserve">Esimerkki 0,4751</w:t>
      </w:r>
    </w:p>
    <w:p>
      <w:r>
        <w:t xml:space="preserve">Helpottaa nahkakenkien pyyhkimistä.</w:t>
      </w:r>
    </w:p>
    <w:p>
      <w:r>
        <w:rPr>
          <w:b/>
        </w:rPr>
        <w:t xml:space="preserve">Tulos</w:t>
      </w:r>
    </w:p>
    <w:p>
      <w:r>
        <w:t xml:space="preserve">Lisää kerros autovahaa pyyhkimisen jälkeen.</w:t>
      </w:r>
    </w:p>
    <w:p>
      <w:r>
        <w:rPr>
          <w:b/>
        </w:rPr>
        <w:t xml:space="preserve">Esimerkki 0,4752</w:t>
      </w:r>
    </w:p>
    <w:p>
      <w:r>
        <w:t xml:space="preserve">asettaa hiirenloukku</w:t>
      </w:r>
    </w:p>
    <w:p>
      <w:r>
        <w:rPr>
          <w:b/>
        </w:rPr>
        <w:t xml:space="preserve">Tulos</w:t>
      </w:r>
    </w:p>
    <w:p>
      <w:r>
        <w:t xml:space="preserve">Vapauta käsivarretanko niitistä.    Siirrä käsivarretanko ansan takaosaan niin, että se roikkuu ansan takaosan yli.    Levitä pieni määrä runsaasti proteiinia sisältävää syöttiä, kuten maapähkinävoita, hasselpähkinälevitettä tai pekonia, ansan keltaiseen muovipolkimiin kuvan mukaisesti. ...    Vedä tappotanko taaksepäin ja pidä se paikallaan nenälläsi.</w:t>
      </w:r>
    </w:p>
    <w:p>
      <w:r>
        <w:rPr>
          <w:b/>
        </w:rPr>
        <w:t xml:space="preserve">Esimerkki 0,4753</w:t>
      </w:r>
    </w:p>
    <w:p>
      <w:r>
        <w:t xml:space="preserve">Estää kotikärpäsiä asumasta kodissasi,</w:t>
      </w:r>
    </w:p>
    <w:p>
      <w:r>
        <w:rPr>
          <w:b/>
        </w:rPr>
        <w:t xml:space="preserve">Tulos</w:t>
      </w:r>
    </w:p>
    <w:p>
      <w:r>
        <w:t xml:space="preserve">pidä laventelikasveja keittiössä tai ikkunassa.</w:t>
      </w:r>
    </w:p>
    <w:p>
      <w:r>
        <w:rPr>
          <w:b/>
        </w:rPr>
        <w:t xml:space="preserve">Esimerkki 0,4754</w:t>
      </w:r>
    </w:p>
    <w:p>
      <w:r>
        <w:t xml:space="preserve">Mitä puuhöylää käytettäessä pitäisi laittaa päälle?</w:t>
      </w:r>
    </w:p>
    <w:p>
      <w:r>
        <w:rPr>
          <w:b/>
        </w:rPr>
        <w:t xml:space="preserve">Tulos</w:t>
      </w:r>
    </w:p>
    <w:p>
      <w:r>
        <w:t xml:space="preserve">Suojahattu päähän.</w:t>
      </w:r>
    </w:p>
    <w:p>
      <w:r>
        <w:rPr>
          <w:b/>
        </w:rPr>
        <w:t xml:space="preserve">Esimerkki 0,4755</w:t>
      </w:r>
    </w:p>
    <w:p>
      <w:r>
        <w:t xml:space="preserve">Savuilmaisimen pariston vaihtaminen.</w:t>
      </w:r>
    </w:p>
    <w:p>
      <w:r>
        <w:rPr>
          <w:b/>
        </w:rPr>
        <w:t xml:space="preserve">Tulos</w:t>
      </w:r>
    </w:p>
    <w:p>
      <w:r>
        <w:t xml:space="preserve">Avaa ilmaisimen kotelo (tarvittaessa ruuvimeisselillä) ja vaihda paristo.</w:t>
      </w:r>
    </w:p>
    <w:p>
      <w:r>
        <w:rPr>
          <w:b/>
        </w:rPr>
        <w:t xml:space="preserve">Esimerkki 0,4756</w:t>
      </w:r>
    </w:p>
    <w:p>
      <w:r>
        <w:t xml:space="preserve">Kuinka käyttää mustekynää uudelleen, jos muste loppuu?</w:t>
      </w:r>
    </w:p>
    <w:p>
      <w:r>
        <w:rPr>
          <w:b/>
        </w:rPr>
        <w:t xml:space="preserve">Tulos</w:t>
      </w:r>
    </w:p>
    <w:p>
      <w:r>
        <w:t xml:space="preserve">Vaihda kynän kärki.</w:t>
      </w:r>
    </w:p>
    <w:p>
      <w:r>
        <w:rPr>
          <w:b/>
        </w:rPr>
        <w:t xml:space="preserve">Esimerkki 0,4757</w:t>
      </w:r>
    </w:p>
    <w:p>
      <w:r>
        <w:t xml:space="preserve">Master-yhdistelmälukon avaaminen ilman avaimia.</w:t>
      </w:r>
    </w:p>
    <w:p>
      <w:r>
        <w:rPr>
          <w:b/>
        </w:rPr>
        <w:t xml:space="preserve">Tulos</w:t>
      </w:r>
    </w:p>
    <w:p>
      <w:r>
        <w:t xml:space="preserve">lyö Master-yhdistelmälukkoa vasaralla.</w:t>
      </w:r>
    </w:p>
    <w:p>
      <w:r>
        <w:rPr>
          <w:b/>
        </w:rPr>
        <w:t xml:space="preserve">Esimerkki 0,4758</w:t>
      </w:r>
    </w:p>
    <w:p>
      <w:r>
        <w:t xml:space="preserve">Miten estät turhien papereiden ja postin kasaantumisen?</w:t>
      </w:r>
    </w:p>
    <w:p>
      <w:r>
        <w:rPr>
          <w:b/>
        </w:rPr>
        <w:t xml:space="preserve">Tulos</w:t>
      </w:r>
    </w:p>
    <w:p>
      <w:r>
        <w:t xml:space="preserve">Tilaa roskaposti ja laita eteiseen kannellinen kierrätyskori, johon voit heittää tarpeettoman postin, niin säästät aikaa, kun et käsittele postia kahteen kertaan.</w:t>
      </w:r>
    </w:p>
    <w:p>
      <w:r>
        <w:rPr>
          <w:b/>
        </w:rPr>
        <w:t xml:space="preserve">Esimerkki 0,4759</w:t>
      </w:r>
    </w:p>
    <w:p>
      <w:r>
        <w:t xml:space="preserve">Hikitahrojen poistamiseen vaatteista niiden pesun yhteydessä,</w:t>
      </w:r>
    </w:p>
    <w:p>
      <w:r>
        <w:rPr>
          <w:b/>
        </w:rPr>
        <w:t xml:space="preserve">Tulos</w:t>
      </w:r>
    </w:p>
    <w:p>
      <w:r>
        <w:t xml:space="preserve">liota vaatteet jäävedessä ennen kuivaamista.</w:t>
      </w:r>
    </w:p>
    <w:p>
      <w:r>
        <w:rPr>
          <w:b/>
        </w:rPr>
        <w:t xml:space="preserve">Esimerkki 0,4760</w:t>
      </w:r>
    </w:p>
    <w:p>
      <w:r>
        <w:t xml:space="preserve">Kun leimaat keksejä kuviolla, leikkaatko vai leimaatko ensin?</w:t>
      </w:r>
    </w:p>
    <w:p>
      <w:r>
        <w:rPr>
          <w:b/>
        </w:rPr>
        <w:t xml:space="preserve">Tulos</w:t>
      </w:r>
    </w:p>
    <w:p>
      <w:r>
        <w:t xml:space="preserve">Leikkaa aina ensin ja leimaa sitten, jotta voit varmistaa, että leima sopii keksin päälle.</w:t>
      </w:r>
    </w:p>
    <w:p>
      <w:r>
        <w:rPr>
          <w:b/>
        </w:rPr>
        <w:t xml:space="preserve">Esimerkki 0,4761</w:t>
      </w:r>
    </w:p>
    <w:p>
      <w:r>
        <w:t xml:space="preserve">Miten estää koiran tassuja loukkaantumasta lumesta?</w:t>
      </w:r>
    </w:p>
    <w:p>
      <w:r>
        <w:rPr>
          <w:b/>
        </w:rPr>
        <w:t xml:space="preserve">Tulos</w:t>
      </w:r>
    </w:p>
    <w:p>
      <w:r>
        <w:t xml:space="preserve">Aseta pienet villahuivit koirien tassujen päälle, kun ne menevät kävelylle, ja kiinnitä ne kuminauhoilla.</w:t>
      </w:r>
    </w:p>
    <w:p>
      <w:r>
        <w:rPr>
          <w:b/>
        </w:rPr>
        <w:t xml:space="preserve">Esimerkki 0,4762</w:t>
      </w:r>
    </w:p>
    <w:p>
      <w:r>
        <w:t xml:space="preserve">Miten tehdä kirsikkakahvia kotona.</w:t>
      </w:r>
    </w:p>
    <w:p>
      <w:r>
        <w:rPr>
          <w:b/>
        </w:rPr>
        <w:t xml:space="preserve">Tulos</w:t>
      </w:r>
    </w:p>
    <w:p>
      <w:r>
        <w:t xml:space="preserve">Pese 4 kuppia tuoreita tai pakastettuja kirsikoita ja päällystä ne 1/4 kupin sitruunamehulla.  Käytä Pillsbury Cinnamon roll (putkityyppi) marketin kylmäosastolta, rullaa alle 1/2 tuuman paksuiseksi.  Vuoraa syvän metallisen leivinpannun/vuoan pohja taikinalla.  Varaa noin 1/3 taikinasta peittoa varten.  (Asetat tämän päälle, kun olet valmistanut täytteen.) Aseta kirsikat lautaselle rullataikinan päälle.  Ripottele päälle 1 kuppi tomusokeria, 2 rkl ruskeaa sokeria 1 rkl kanelia, 1/2 kupillista voita (pieninä paloina).  Ripottele päälle 1/2 rkl suolaa.  Aseta kuori kaiken alle pannun pinnan alle.  Paista uunissa 375 asteessa 40 min.  Ota uunista, kun kuori on ruskea ja piirakka kuplivaa.  Nauti.</w:t>
      </w:r>
    </w:p>
    <w:p>
      <w:r>
        <w:rPr>
          <w:b/>
        </w:rPr>
        <w:t xml:space="preserve">Esimerkki 0,4763</w:t>
      </w:r>
    </w:p>
    <w:p>
      <w:r>
        <w:t xml:space="preserve">löytää piilolinssisi pudonneena lattialle</w:t>
      </w:r>
    </w:p>
    <w:p>
      <w:r>
        <w:rPr>
          <w:b/>
        </w:rPr>
        <w:t xml:space="preserve">Tulos</w:t>
      </w:r>
    </w:p>
    <w:p>
      <w:r>
        <w:t xml:space="preserve">leikkaa jalka vanhasta sukkahoususta ja varmista, että varpaassa on tarpeeksi reikiä, ja vedä se pölynimurin letkun suuttimen päälle. Kiinnitä kuminauhalla. Käynnistä imuri.</w:t>
      </w:r>
    </w:p>
    <w:p>
      <w:r>
        <w:rPr>
          <w:b/>
        </w:rPr>
        <w:t xml:space="preserve">Esimerkki 0,4764</w:t>
      </w:r>
    </w:p>
    <w:p>
      <w:r>
        <w:t xml:space="preserve">Poista oliivin kuoppa</w:t>
      </w:r>
    </w:p>
    <w:p>
      <w:r>
        <w:rPr>
          <w:b/>
        </w:rPr>
        <w:t xml:space="preserve">Tulos</w:t>
      </w:r>
    </w:p>
    <w:p>
      <w:r>
        <w:t xml:space="preserve">Käytä kokkiveitsiä ja purista oliivi varovasti, asettamalla veitsen terävä osa oliivin varteen ja työntämällä varovasti kuoppa ulos sormillasi.</w:t>
      </w:r>
    </w:p>
    <w:p>
      <w:r>
        <w:rPr>
          <w:b/>
        </w:rPr>
        <w:t xml:space="preserve">Esimerkki 0,4765</w:t>
      </w:r>
    </w:p>
    <w:p>
      <w:r>
        <w:t xml:space="preserve">Miten minun pitäisi lisätä vanilja, kun teen keksitaikinaviipaleita jälkiruoaksi?</w:t>
      </w:r>
    </w:p>
    <w:p>
      <w:r>
        <w:rPr>
          <w:b/>
        </w:rPr>
        <w:t xml:space="preserve">Tulos</w:t>
      </w:r>
    </w:p>
    <w:p>
      <w:r>
        <w:t xml:space="preserve">Kaada se kulhoon ja vatkaa sitten tehosekoittimella, kunnes vanilja saa pyörteisen kuvion.</w:t>
      </w:r>
    </w:p>
    <w:p>
      <w:r>
        <w:rPr>
          <w:b/>
        </w:rPr>
        <w:t xml:space="preserve">Esimerkki 0,4766</w:t>
      </w:r>
    </w:p>
    <w:p>
      <w:r>
        <w:t xml:space="preserve">Suojaa tomaattikasvit kylmänä iltana,</w:t>
      </w:r>
    </w:p>
    <w:p>
      <w:r>
        <w:rPr>
          <w:b/>
        </w:rPr>
        <w:t xml:space="preserve">Tulos</w:t>
      </w:r>
    </w:p>
    <w:p>
      <w:r>
        <w:t xml:space="preserve">peitä kasvit paperilla, kun lämpötila laskee alle 32 asteen.</w:t>
      </w:r>
    </w:p>
    <w:p>
      <w:r>
        <w:rPr>
          <w:b/>
        </w:rPr>
        <w:t xml:space="preserve">Esimerkki 0,4767</w:t>
      </w:r>
    </w:p>
    <w:p>
      <w:r>
        <w:t xml:space="preserve">Helppo pyrografia koristeet</w:t>
      </w:r>
    </w:p>
    <w:p>
      <w:r>
        <w:rPr>
          <w:b/>
        </w:rPr>
        <w:t xml:space="preserve">Tulos</w:t>
      </w:r>
    </w:p>
    <w:p>
      <w:r>
        <w:t xml:space="preserve">Voit tehdä pyrografiakoristeita pelkillä kuivatuilla lehdillä, jotka on kerätty puun kannon ympäriltä, ja pyrografiakynällä.</w:t>
      </w:r>
    </w:p>
    <w:p>
      <w:r>
        <w:rPr>
          <w:b/>
        </w:rPr>
        <w:t xml:space="preserve">Esimerkki 0,4768</w:t>
      </w:r>
    </w:p>
    <w:p>
      <w:r>
        <w:t xml:space="preserve">osteritäytteen valmistus</w:t>
      </w:r>
    </w:p>
    <w:p>
      <w:r>
        <w:rPr>
          <w:b/>
        </w:rPr>
        <w:t xml:space="preserve">Tulos</w:t>
      </w:r>
    </w:p>
    <w:p>
      <w:r>
        <w:t xml:space="preserve">Tee klassista täytettä perunaleivän kanssa. Lisää 1 rkl Old Bayta salviaa salvian sijasta; lisää 1/4 kupillista kuivaa vermuttia ja 1/2 kupillista osterimehua liemen kanssa. Heitä 100 kilon kuoritut osterit leivän joukkoon.</w:t>
      </w:r>
    </w:p>
    <w:p>
      <w:r>
        <w:rPr>
          <w:b/>
        </w:rPr>
        <w:t xml:space="preserve">Esimerkki 0.4769</w:t>
      </w:r>
    </w:p>
    <w:p>
      <w:r>
        <w:t xml:space="preserve">Sekoita öljy-taistelu naamio mansikoilla</w:t>
      </w:r>
    </w:p>
    <w:p>
      <w:r>
        <w:rPr>
          <w:b/>
        </w:rPr>
        <w:t xml:space="preserve">Tulos</w:t>
      </w:r>
    </w:p>
    <w:p>
      <w:r>
        <w:t xml:space="preserve">Murskaa 8 tuoretta mansikkaa ja sekoita ne majoneesiin. Lisää kookosöljyä ja hunajaa lisäkiiltoa antamaan. Levitä naamio kosteisiin hiuksiin. Anna seoksen imeytyä kuuden tunnin ajan, ennen kuin kampaat hiukset läpi hienohampaisella kammalla.</w:t>
      </w:r>
    </w:p>
    <w:p>
      <w:r>
        <w:rPr>
          <w:b/>
        </w:rPr>
        <w:t xml:space="preserve">Esimerkki 0,4770</w:t>
      </w:r>
    </w:p>
    <w:p>
      <w:r>
        <w:t xml:space="preserve">löytää hauskoja täytteitä jäätelölle.</w:t>
      </w:r>
    </w:p>
    <w:p>
      <w:r>
        <w:rPr>
          <w:b/>
        </w:rPr>
        <w:t xml:space="preserve">Tulos</w:t>
      </w:r>
    </w:p>
    <w:p>
      <w:r>
        <w:t xml:space="preserve">Voit käyttää värikkäitä täytteitä, kuten nallekarhuja ja karkkirakeita.</w:t>
      </w:r>
    </w:p>
    <w:p>
      <w:r>
        <w:rPr>
          <w:b/>
        </w:rPr>
        <w:t xml:space="preserve">Esimerkki 0,4771</w:t>
      </w:r>
    </w:p>
    <w:p>
      <w:r>
        <w:t xml:space="preserve">Lopettaa vatsan kurnutuksen julkisella paikalla.</w:t>
      </w:r>
    </w:p>
    <w:p>
      <w:r>
        <w:rPr>
          <w:b/>
        </w:rPr>
        <w:t xml:space="preserve">Tulos</w:t>
      </w:r>
    </w:p>
    <w:p>
      <w:r>
        <w:t xml:space="preserve">Vedä sitä sisään kuin olutvatsaa, niin ääni lakkaa.</w:t>
      </w:r>
    </w:p>
    <w:p>
      <w:r>
        <w:rPr>
          <w:b/>
        </w:rPr>
        <w:t xml:space="preserve">Esimerkki 0.4772</w:t>
      </w:r>
    </w:p>
    <w:p>
      <w:r>
        <w:t xml:space="preserve">pullojen valmistelu</w:t>
      </w:r>
    </w:p>
    <w:p>
      <w:r>
        <w:rPr>
          <w:b/>
        </w:rPr>
        <w:t xml:space="preserve">Tulos</w:t>
      </w:r>
    </w:p>
    <w:p>
      <w:r>
        <w:t xml:space="preserve">Tee pullon pohjaan viiva taltalla ja halkaise pullot kynttilän ja jään avulla.</w:t>
      </w:r>
    </w:p>
    <w:p>
      <w:r>
        <w:rPr>
          <w:b/>
        </w:rPr>
        <w:t xml:space="preserve">Esimerkki 0,4773</w:t>
      </w:r>
    </w:p>
    <w:p>
      <w:r>
        <w:t xml:space="preserve">Tee pannukakkutaikinasta eläinten muotoja.</w:t>
      </w:r>
    </w:p>
    <w:p>
      <w:r>
        <w:rPr>
          <w:b/>
        </w:rPr>
        <w:t xml:space="preserve">Tulos</w:t>
      </w:r>
    </w:p>
    <w:p>
      <w:r>
        <w:t xml:space="preserve">Käytä pyöreitä piparileikkureita ja tee kissanpentuja. Pieni päähän, pieni kiilaksi leikattu korville ja isompi vartalolle. Käytä häntää varten lakritsipalaa.</w:t>
      </w:r>
    </w:p>
    <w:p>
      <w:r>
        <w:rPr>
          <w:b/>
        </w:rPr>
        <w:t xml:space="preserve">Esimerkki 0.4774</w:t>
      </w:r>
    </w:p>
    <w:p>
      <w:r>
        <w:t xml:space="preserve">Käytä munia hiusteni hoitamiseen.</w:t>
      </w:r>
    </w:p>
    <w:p>
      <w:r>
        <w:rPr>
          <w:b/>
        </w:rPr>
        <w:t xml:space="preserve">Tulos</w:t>
      </w:r>
    </w:p>
    <w:p>
      <w:r>
        <w:t xml:space="preserve">Sekoita puoli kupillista raakoja kananmunia ja laita puhtaisiin kuiviin hiuksiin. anna vaikuttaa 3 minuuttia. Huuhtele mahdollisimman kuumalla vedellä ja shampoolla tavalliseen tapaan.</w:t>
      </w:r>
    </w:p>
    <w:p>
      <w:r>
        <w:rPr>
          <w:b/>
        </w:rPr>
        <w:t xml:space="preserve">Esimerkki 0,4775</w:t>
      </w:r>
    </w:p>
    <w:p>
      <w:r>
        <w:t xml:space="preserve">Kuinka puhdistaa wc.</w:t>
      </w:r>
    </w:p>
    <w:p>
      <w:r>
        <w:rPr>
          <w:b/>
        </w:rPr>
        <w:t xml:space="preserve">Tulos</w:t>
      </w:r>
    </w:p>
    <w:p>
      <w:r>
        <w:t xml:space="preserve">Lisää puhdistusainetta wc:hen ja hankaa wc-harjalla wc:n sisäpuoli.</w:t>
      </w:r>
    </w:p>
    <w:p>
      <w:r>
        <w:rPr>
          <w:b/>
        </w:rPr>
        <w:t xml:space="preserve">Esimerkki 0,4776</w:t>
      </w:r>
    </w:p>
    <w:p>
      <w:r>
        <w:t xml:space="preserve">Jotta maapähkinävoi irtoaisi helpommin lusikasta,</w:t>
      </w:r>
    </w:p>
    <w:p>
      <w:r>
        <w:rPr>
          <w:b/>
        </w:rPr>
        <w:t xml:space="preserve">Tulos</w:t>
      </w:r>
    </w:p>
    <w:p>
      <w:r>
        <w:t xml:space="preserve">laita lusikkaan pieni määrä öljyä tai tarttumatonta sprayta sen jälkeen, kun olet kauhonut sillä maapähkinävoita.</w:t>
      </w:r>
    </w:p>
    <w:p>
      <w:r>
        <w:rPr>
          <w:b/>
        </w:rPr>
        <w:t xml:space="preserve">Esimerkki 0,4777</w:t>
      </w:r>
    </w:p>
    <w:p>
      <w:r>
        <w:t xml:space="preserve">Paista kana</w:t>
      </w:r>
    </w:p>
    <w:p>
      <w:r>
        <w:rPr>
          <w:b/>
        </w:rPr>
        <w:t xml:space="preserve">Tulos</w:t>
      </w:r>
    </w:p>
    <w:p>
      <w:r>
        <w:t xml:space="preserve">Kuumenna uuni 175 asteeseen.    Aseta kana paistovuokaan ja mausta se sisältä ja ulkoa runsaasti suolalla ja pippurilla. Ripottele sisä- ja ulkopuolelta sipulijauhetta. ...    Paista kattamattomana 1 tunti ja 15 minuuttia esilämmitetyssä uunissa, kunnes sisälämpötila on vähintään 90 astetta F (82 astetta C).</w:t>
      </w:r>
    </w:p>
    <w:p>
      <w:r>
        <w:rPr>
          <w:b/>
        </w:rPr>
        <w:t xml:space="preserve">Esimerkki 0,4778</w:t>
      </w:r>
    </w:p>
    <w:p>
      <w:r>
        <w:t xml:space="preserve">Miten sytytetään jointti</w:t>
      </w:r>
    </w:p>
    <w:p>
      <w:r>
        <w:rPr>
          <w:b/>
        </w:rPr>
        <w:t xml:space="preserve">Tulos</w:t>
      </w:r>
    </w:p>
    <w:p>
      <w:r>
        <w:t xml:space="preserve">Tuo sytytin päähän ja aloita puhallus.</w:t>
      </w:r>
    </w:p>
    <w:p>
      <w:r>
        <w:rPr>
          <w:b/>
        </w:rPr>
        <w:t xml:space="preserve">Esimerkki 0,4779</w:t>
      </w:r>
    </w:p>
    <w:p>
      <w:r>
        <w:t xml:space="preserve">Levätä, kun uit avovedessä,</w:t>
      </w:r>
    </w:p>
    <w:p>
      <w:r>
        <w:rPr>
          <w:b/>
        </w:rPr>
        <w:t xml:space="preserve">Tulos</w:t>
      </w:r>
    </w:p>
    <w:p>
      <w:r>
        <w:t xml:space="preserve">kellu vatsallasi ja rentoudu.</w:t>
      </w:r>
    </w:p>
    <w:p>
      <w:r>
        <w:rPr>
          <w:b/>
        </w:rPr>
        <w:t xml:space="preserve">Esimerkki 0,4780</w:t>
      </w:r>
    </w:p>
    <w:p>
      <w:r>
        <w:t xml:space="preserve">tulipalo</w:t>
      </w:r>
    </w:p>
    <w:p>
      <w:r>
        <w:rPr>
          <w:b/>
        </w:rPr>
        <w:t xml:space="preserve">Tulos</w:t>
      </w:r>
    </w:p>
    <w:p>
      <w:r>
        <w:t xml:space="preserve">poltetaan vedellä </w:t>
      </w:r>
    </w:p>
    <w:p>
      <w:r>
        <w:rPr>
          <w:b/>
        </w:rPr>
        <w:t xml:space="preserve">Esimerkki 0,4781</w:t>
      </w:r>
    </w:p>
    <w:p>
      <w:r>
        <w:t xml:space="preserve">Vietät aikaa lentoa odotellessasi,</w:t>
      </w:r>
    </w:p>
    <w:p>
      <w:r>
        <w:rPr>
          <w:b/>
        </w:rPr>
        <w:t xml:space="preserve">Tulos</w:t>
      </w:r>
    </w:p>
    <w:p>
      <w:r>
        <w:t xml:space="preserve">mene läheiseen ostoskeskukseen ostamaan viime hetken matkatavarat.</w:t>
      </w:r>
    </w:p>
    <w:p>
      <w:r>
        <w:rPr>
          <w:b/>
        </w:rPr>
        <w:t xml:space="preserve">Esimerkki 0,4782</w:t>
      </w:r>
    </w:p>
    <w:p>
      <w:r>
        <w:t xml:space="preserve">Avokadon poistaminen kuoresta</w:t>
      </w:r>
    </w:p>
    <w:p>
      <w:r>
        <w:rPr>
          <w:b/>
        </w:rPr>
        <w:t xml:space="preserve">Tulos</w:t>
      </w:r>
    </w:p>
    <w:p>
      <w:r>
        <w:t xml:space="preserve">Leikkaa avokado leveyssuunnassa, poista kuori ja kaavi lusikalla.</w:t>
      </w:r>
    </w:p>
    <w:p>
      <w:r>
        <w:rPr>
          <w:b/>
        </w:rPr>
        <w:t xml:space="preserve">Esimerkki 0,4783</w:t>
      </w:r>
    </w:p>
    <w:p>
      <w:r>
        <w:t xml:space="preserve">Poista kynänjäljet makuuhuoneen seiniltä.</w:t>
      </w:r>
    </w:p>
    <w:p>
      <w:r>
        <w:rPr>
          <w:b/>
        </w:rPr>
        <w:t xml:space="preserve">Tulos</w:t>
      </w:r>
    </w:p>
    <w:p>
      <w:r>
        <w:t xml:space="preserve">Hiero jäljet suolalla ja huuhtele sitten.</w:t>
      </w:r>
    </w:p>
    <w:p>
      <w:r>
        <w:rPr>
          <w:b/>
        </w:rPr>
        <w:t xml:space="preserve">Esimerkki 0,4784</w:t>
      </w:r>
    </w:p>
    <w:p>
      <w:r>
        <w:t xml:space="preserve">sytyttää</w:t>
      </w:r>
    </w:p>
    <w:p>
      <w:r>
        <w:rPr>
          <w:b/>
        </w:rPr>
        <w:t xml:space="preserve">Tulos</w:t>
      </w:r>
    </w:p>
    <w:p>
      <w:r>
        <w:t xml:space="preserve">voi auttaa sytyttämään savukkeen </w:t>
      </w:r>
    </w:p>
    <w:p>
      <w:r>
        <w:rPr>
          <w:b/>
        </w:rPr>
        <w:t xml:space="preserve">Esimerkki 0,4785</w:t>
      </w:r>
    </w:p>
    <w:p>
      <w:r>
        <w:t xml:space="preserve">Tietääksesi, milloin kipsimuotti on valmis avautumaan.</w:t>
      </w:r>
    </w:p>
    <w:p>
      <w:r>
        <w:rPr>
          <w:b/>
        </w:rPr>
        <w:t xml:space="preserve">Tulos</w:t>
      </w:r>
    </w:p>
    <w:p>
      <w:r>
        <w:t xml:space="preserve">Voit käyttää vasaraa seurataksesi, kuinka kauan kipsin kuivuminen kestää.</w:t>
      </w:r>
    </w:p>
    <w:p>
      <w:r>
        <w:rPr>
          <w:b/>
        </w:rPr>
        <w:t xml:space="preserve">Esimerkki 0,4786</w:t>
      </w:r>
    </w:p>
    <w:p>
      <w:r>
        <w:t xml:space="preserve">Miten poistaa ruoste valurautapannusta?</w:t>
      </w:r>
    </w:p>
    <w:p>
      <w:r>
        <w:rPr>
          <w:b/>
        </w:rPr>
        <w:t xml:space="preserve">Tulos</w:t>
      </w:r>
    </w:p>
    <w:p>
      <w:r>
        <w:t xml:space="preserve">Käytä hienoa teräsvillaa ruosteen poistamiseen vaurioituneilta alueilta. Hankaa paistinpannua, kunnes alue on taas uutta valurautaa. Pese paistinpannu huolellisesti: Pese valurauta lämpimällä vedellä ja miedolla astianpesuaineella. Hankaa tarvittaessa harjalla, hellävaraisella hankaustyynyllä tai verkkosienellä.</w:t>
      </w:r>
    </w:p>
    <w:p>
      <w:r>
        <w:rPr>
          <w:b/>
        </w:rPr>
        <w:t xml:space="preserve">Esimerkki 0,4787</w:t>
      </w:r>
    </w:p>
    <w:p>
      <w:r>
        <w:t xml:space="preserve">Miten tehdä yksinkertainen päähine hiuksiin?</w:t>
      </w:r>
    </w:p>
    <w:p>
      <w:r>
        <w:rPr>
          <w:b/>
        </w:rPr>
        <w:t xml:space="preserve">Tulos</w:t>
      </w:r>
    </w:p>
    <w:p>
      <w:r>
        <w:t xml:space="preserve">Ota hiuspiikkikampa ja kiinnitä haluamasi koristeet hiuspiikin päähän ja kampaa hiuksesi varovasti.</w:t>
      </w:r>
    </w:p>
    <w:p>
      <w:r>
        <w:rPr>
          <w:b/>
        </w:rPr>
        <w:t xml:space="preserve">Esimerkki 0,4788</w:t>
      </w:r>
    </w:p>
    <w:p>
      <w:r>
        <w:t xml:space="preserve">Saavuttaa täydellinen 300 pisteen tulos keilailussa,</w:t>
      </w:r>
    </w:p>
    <w:p>
      <w:r>
        <w:rPr>
          <w:b/>
        </w:rPr>
        <w:t xml:space="preserve">Tulos</w:t>
      </w:r>
    </w:p>
    <w:p>
      <w:r>
        <w:t xml:space="preserve">saada 10 lyöntiä peräkkäin.</w:t>
      </w:r>
    </w:p>
    <w:p>
      <w:r>
        <w:rPr>
          <w:b/>
        </w:rPr>
        <w:t xml:space="preserve">Esimerkki 0,4789</w:t>
      </w:r>
    </w:p>
    <w:p>
      <w:r>
        <w:t xml:space="preserve">Miten C-vitamiinipilleri otetaan</w:t>
      </w:r>
    </w:p>
    <w:p>
      <w:r>
        <w:rPr>
          <w:b/>
        </w:rPr>
        <w:t xml:space="preserve">Tulos</w:t>
      </w:r>
    </w:p>
    <w:p>
      <w:r>
        <w:t xml:space="preserve">Avaa säiliö. Kallista sitä ylösalaisin niin, että kaikki pillerit tulevat ulos käteesi. Laita pillerit suuhusi ja juo vettä, jotta ne helpottaisivat niiden nielemistä.</w:t>
      </w:r>
    </w:p>
    <w:p>
      <w:r>
        <w:rPr>
          <w:b/>
        </w:rPr>
        <w:t xml:space="preserve">Esimerkki 0,4790</w:t>
      </w:r>
    </w:p>
    <w:p>
      <w:r>
        <w:t xml:space="preserve">Voit kiinnittää saranat puiseen ompelukoneen koteloon seuraavasti</w:t>
      </w:r>
    </w:p>
    <w:p>
      <w:r>
        <w:rPr>
          <w:b/>
        </w:rPr>
        <w:t xml:space="preserve">Tulos</w:t>
      </w:r>
    </w:p>
    <w:p>
      <w:r>
        <w:t xml:space="preserve">Poraa reiät ruuvien asettamisen jälkeen, jotka pitävät saranat paikallaan.</w:t>
      </w:r>
    </w:p>
    <w:p>
      <w:r>
        <w:rPr>
          <w:b/>
        </w:rPr>
        <w:t xml:space="preserve">Esimerkki 0,4791</w:t>
      </w:r>
    </w:p>
    <w:p>
      <w:r>
        <w:t xml:space="preserve">Miten kerätään hunajaa mehiläispesästä?</w:t>
      </w:r>
    </w:p>
    <w:p>
      <w:r>
        <w:rPr>
          <w:b/>
        </w:rPr>
        <w:t xml:space="preserve">Tulos</w:t>
      </w:r>
    </w:p>
    <w:p>
      <w:r>
        <w:t xml:space="preserve">Savustakaa mehiläiset. Kun mehiläiset ovat rauhoittuneet, poista mehiläispesästä kehykset, jotka ovat täysin täynnä hunajaa. Leikkaa terävällä veitsellä kammi irti kustakin kehikosta. Kun kaikki kammat on avattu, voit valuttaa hunajan pois kammesta uuttimella. Voit myös asettaa kehikon ämpärin päälle ja antaa hunajan valua ämpäriin muutaman päivän ajan.</w:t>
      </w:r>
    </w:p>
    <w:p>
      <w:r>
        <w:rPr>
          <w:b/>
        </w:rPr>
        <w:t xml:space="preserve">Esimerkki 0,4792</w:t>
      </w:r>
    </w:p>
    <w:p>
      <w:r>
        <w:t xml:space="preserve">miten valmistaa lihaa rasvaisempina ja halvempina lihapaloina.</w:t>
      </w:r>
    </w:p>
    <w:p>
      <w:r>
        <w:rPr>
          <w:b/>
        </w:rPr>
        <w:t xml:space="preserve">Tulos</w:t>
      </w:r>
    </w:p>
    <w:p>
      <w:r>
        <w:t xml:space="preserve">Kun halpoja paloja kypsytetään hitaasti, nivelten läpi kulkevasta marmoroituneesta rasvasta syntyy hämmästyttävä maku. Kun lihaa kypsennetään näin hitaasti, maksa ja kookos liukenevat hitaasti kastikkeeseen.</w:t>
      </w:r>
    </w:p>
    <w:p>
      <w:r>
        <w:rPr>
          <w:b/>
        </w:rPr>
        <w:t xml:space="preserve">Esimerkki 0,4793</w:t>
      </w:r>
    </w:p>
    <w:p>
      <w:r>
        <w:t xml:space="preserve">Miten vihellät?</w:t>
      </w:r>
    </w:p>
    <w:p>
      <w:r>
        <w:rPr>
          <w:b/>
        </w:rPr>
        <w:t xml:space="preserve">Tulos</w:t>
      </w:r>
    </w:p>
    <w:p>
      <w:r>
        <w:t xml:space="preserve">Kostuta huulet ja nyrpistä niitä hieman. Aseta kieli suu hieman auki ja aseta kieli suupielesi suupieliin, juuri kahden etuhampaan taakse. Sinun pitäisi kuulla korkea ääni. Mitä enemmän nyrpistelet ja mitä hitaammin puhallat, sitä kovempi ääni kuuluu.</w:t>
      </w:r>
    </w:p>
    <w:p>
      <w:r>
        <w:rPr>
          <w:b/>
        </w:rPr>
        <w:t xml:space="preserve">Esimerkki 0,4794</w:t>
      </w:r>
    </w:p>
    <w:p>
      <w:r>
        <w:t xml:space="preserve">Miten sulake vedetään ulos auton sulaketaulusta?</w:t>
      </w:r>
    </w:p>
    <w:p>
      <w:r>
        <w:rPr>
          <w:b/>
        </w:rPr>
        <w:t xml:space="preserve">Tulos</w:t>
      </w:r>
    </w:p>
    <w:p>
      <w:r>
        <w:t xml:space="preserve">Käytä kynsiviilaa, tartu varovasti sulakkeeseen ja vedä sitä.</w:t>
      </w:r>
    </w:p>
    <w:p>
      <w:r>
        <w:rPr>
          <w:b/>
        </w:rPr>
        <w:t xml:space="preserve">Esimerkki 0,4795</w:t>
      </w:r>
    </w:p>
    <w:p>
      <w:r>
        <w:t xml:space="preserve">miten vauvaa kääritään?</w:t>
      </w:r>
    </w:p>
    <w:p>
      <w:r>
        <w:rPr>
          <w:b/>
        </w:rPr>
        <w:t xml:space="preserve">Tulos</w:t>
      </w:r>
    </w:p>
    <w:p>
      <w:r>
        <w:t xml:space="preserve">aseta se taitetun huovan päälle.</w:t>
      </w:r>
    </w:p>
    <w:p>
      <w:r>
        <w:rPr>
          <w:b/>
        </w:rPr>
        <w:t xml:space="preserve">Esimerkki 0,4796</w:t>
      </w:r>
    </w:p>
    <w:p>
      <w:r>
        <w:t xml:space="preserve">Lataa matkapuhelimen akku,</w:t>
      </w:r>
    </w:p>
    <w:p>
      <w:r>
        <w:rPr>
          <w:b/>
        </w:rPr>
        <w:t xml:space="preserve">Tulos</w:t>
      </w:r>
    </w:p>
    <w:p>
      <w:r>
        <w:t xml:space="preserve">kytke matkapuhelinlaturi puhelimen latausporttiin, ei pistorasiaan.</w:t>
      </w:r>
    </w:p>
    <w:p>
      <w:r>
        <w:rPr>
          <w:b/>
        </w:rPr>
        <w:t xml:space="preserve">Esimerkki 0,4797</w:t>
      </w:r>
    </w:p>
    <w:p>
      <w:r>
        <w:t xml:space="preserve">Kuivaa vaatteet nopeammin kuivausrummussa.</w:t>
      </w:r>
    </w:p>
    <w:p>
      <w:r>
        <w:rPr>
          <w:b/>
        </w:rPr>
        <w:t xml:space="preserve">Tulos</w:t>
      </w:r>
    </w:p>
    <w:p>
      <w:r>
        <w:t xml:space="preserve">Heitä märkä pyyhe kuivausrumpuun märkien vaatteiden kanssa. Kuivuminen kestää lähes puolet vähemmän aikaa.</w:t>
      </w:r>
    </w:p>
    <w:p>
      <w:r>
        <w:rPr>
          <w:b/>
        </w:rPr>
        <w:t xml:space="preserve">Esimerkki 0,4798</w:t>
      </w:r>
    </w:p>
    <w:p>
      <w:r>
        <w:t xml:space="preserve">miten välttää vaara?</w:t>
      </w:r>
    </w:p>
    <w:p>
      <w:r>
        <w:rPr>
          <w:b/>
        </w:rPr>
        <w:t xml:space="preserve">Tulos</w:t>
      </w:r>
    </w:p>
    <w:p>
      <w:r>
        <w:t xml:space="preserve">harjoittaa vain riskikäyttäytymistä</w:t>
      </w:r>
    </w:p>
    <w:p>
      <w:r>
        <w:rPr>
          <w:b/>
        </w:rPr>
        <w:t xml:space="preserve">Esimerkki 0,4799</w:t>
      </w:r>
    </w:p>
    <w:p>
      <w:r>
        <w:t xml:space="preserve">Miten lisään jäykkyyttä, kun teen teollisen rungon?</w:t>
      </w:r>
    </w:p>
    <w:p>
      <w:r>
        <w:rPr>
          <w:b/>
        </w:rPr>
        <w:t xml:space="preserve">Tulos</w:t>
      </w:r>
    </w:p>
    <w:p>
      <w:r>
        <w:t xml:space="preserve">Voit käyttää leikkuulautaa lisäämään runkoon jäykkyyttä.</w:t>
      </w:r>
    </w:p>
    <w:p>
      <w:r>
        <w:rPr>
          <w:b/>
        </w:rPr>
        <w:t xml:space="preserve">Esimerkki 0.4800</w:t>
      </w:r>
    </w:p>
    <w:p>
      <w:r>
        <w:t xml:space="preserve">Valmistele käymälän pohja irrottamista varten.</w:t>
      </w:r>
    </w:p>
    <w:p>
      <w:r>
        <w:rPr>
          <w:b/>
        </w:rPr>
        <w:t xml:space="preserve">Tulos</w:t>
      </w:r>
    </w:p>
    <w:p>
      <w:r>
        <w:t xml:space="preserve">Säädettävän jakoavaimen avulla. Irrota pultit. Irrota wc:n pohjassa olevista pulteista korkit (ne näyttävät hieman kupeilta) ja irrota sitten nämä pultit. Irrota korkit (ne näyttävät hieman kupeilta) pulttien alareunassa olevista ruuveista ja irrota sitten nämä pultit.</w:t>
      </w:r>
    </w:p>
    <w:p>
      <w:r>
        <w:rPr>
          <w:b/>
        </w:rPr>
        <w:t xml:space="preserve">Esimerkki 0.4801</w:t>
      </w:r>
    </w:p>
    <w:p>
      <w:r>
        <w:t xml:space="preserve">Miten saada malli nopeusmerkkiä varten.</w:t>
      </w:r>
    </w:p>
    <w:p>
      <w:r>
        <w:rPr>
          <w:b/>
        </w:rPr>
        <w:t xml:space="preserve">Tulos</w:t>
      </w:r>
    </w:p>
    <w:p>
      <w:r>
        <w:t xml:space="preserve">Kirjoita Google-hakuun avainsanat "stop-merkki". Valitse mikä tahansa haluamasi. Tallenna kuva ja muuta sen kokoa haluamallasi tavalla. Napsauta tulosta.</w:t>
      </w:r>
    </w:p>
    <w:p>
      <w:r>
        <w:rPr>
          <w:b/>
        </w:rPr>
        <w:t xml:space="preserve">Esimerkki 0.4802</w:t>
      </w:r>
    </w:p>
    <w:p>
      <w:r>
        <w:t xml:space="preserve">Paistetaan ranskalaisia perunoita</w:t>
      </w:r>
    </w:p>
    <w:p>
      <w:r>
        <w:rPr>
          <w:b/>
        </w:rPr>
        <w:t xml:space="preserve">Tulos</w:t>
      </w:r>
    </w:p>
    <w:p>
      <w:r>
        <w:t xml:space="preserve">Laita pannulle hieman öljyä ja paista ranskalaisia, kunnes ne ovat rapeita, käännellen välillä.</w:t>
      </w:r>
    </w:p>
    <w:p>
      <w:r>
        <w:rPr>
          <w:b/>
        </w:rPr>
        <w:t xml:space="preserve">Esimerkki 0.4803</w:t>
      </w:r>
    </w:p>
    <w:p>
      <w:r>
        <w:t xml:space="preserve">Tehdä Popsicle tikkuja lamellien puusta Paper Cube Night Light.</w:t>
      </w:r>
    </w:p>
    <w:p>
      <w:r>
        <w:rPr>
          <w:b/>
        </w:rPr>
        <w:t xml:space="preserve">Tulos</w:t>
      </w:r>
    </w:p>
    <w:p>
      <w:r>
        <w:t xml:space="preserve">Hio pyöristetyt kärjet pois ja tasoita.</w:t>
      </w:r>
    </w:p>
    <w:p>
      <w:r>
        <w:rPr>
          <w:b/>
        </w:rPr>
        <w:t xml:space="preserve">Esimerkki 0.4804</w:t>
      </w:r>
    </w:p>
    <w:p>
      <w:r>
        <w:t xml:space="preserve">Kuinka tehdä sokerinen kasvokuorinta.</w:t>
      </w:r>
    </w:p>
    <w:p>
      <w:r>
        <w:rPr>
          <w:b/>
        </w:rPr>
        <w:t xml:space="preserve">Tulos</w:t>
      </w:r>
    </w:p>
    <w:p>
      <w:r>
        <w:t xml:space="preserve">Ota 8 tl orgaanista ruokosokeria, 2 tippaa vettä ja 1-2 tippaa appelsiini-, sitruuna-, laventeli- tai teepuuöljyä. Yhdistä kaikki ainekset pienessä kulhossa. Hiero kuorinta puhtaisiin kasvoihin varovasti sormenpäillä. Varo välttämästä silmiä. Poista huuhtelemalla viileällä vedellä ja taputtele kuivaksi puhtaalla pyyhkeellä. Lisää tarvittaessa kerros öljyä kosteusvoiteeksi.</w:t>
      </w:r>
    </w:p>
    <w:p>
      <w:r>
        <w:rPr>
          <w:b/>
        </w:rPr>
        <w:t xml:space="preserve">Esimerkki 0.4805</w:t>
      </w:r>
    </w:p>
    <w:p>
      <w:r>
        <w:t xml:space="preserve">Miten voit saada ilmaisia Krispy Kreme -munkkeja?</w:t>
      </w:r>
    </w:p>
    <w:p>
      <w:r>
        <w:rPr>
          <w:b/>
        </w:rPr>
        <w:t xml:space="preserve">Tulos</w:t>
      </w:r>
    </w:p>
    <w:p>
      <w:r>
        <w:t xml:space="preserve">Jokaisen kuitin alareunassa on kysely, jos täytät kyselyn, saat ilmaisen lautasliinan, voit syödä näin pitkään.</w:t>
      </w:r>
    </w:p>
    <w:p>
      <w:r>
        <w:rPr>
          <w:b/>
        </w:rPr>
        <w:t xml:space="preserve">Esimerkki 0.4806</w:t>
      </w:r>
    </w:p>
    <w:p>
      <w:r>
        <w:t xml:space="preserve">Neutralisoi ruokaöljyyn lisätyt aromit,</w:t>
      </w:r>
    </w:p>
    <w:p>
      <w:r>
        <w:rPr>
          <w:b/>
        </w:rPr>
        <w:t xml:space="preserve">Tulos</w:t>
      </w:r>
    </w:p>
    <w:p>
      <w:r>
        <w:t xml:space="preserve">lisää valkosipulia ja pekonia ruokaöljyyn.</w:t>
      </w:r>
    </w:p>
    <w:p>
      <w:r>
        <w:rPr>
          <w:b/>
        </w:rPr>
        <w:t xml:space="preserve">Esimerkki 0.4807</w:t>
      </w:r>
    </w:p>
    <w:p>
      <w:r>
        <w:t xml:space="preserve">Tee useita eriä keksejä kerralla.</w:t>
      </w:r>
    </w:p>
    <w:p>
      <w:r>
        <w:rPr>
          <w:b/>
        </w:rPr>
        <w:t xml:space="preserve">Tulos</w:t>
      </w:r>
    </w:p>
    <w:p>
      <w:r>
        <w:t xml:space="preserve">Sekoita useita eri keksireseptejä ja paista ne sitten annoksittain uunissa.</w:t>
      </w:r>
    </w:p>
    <w:p>
      <w:r>
        <w:rPr>
          <w:b/>
        </w:rPr>
        <w:t xml:space="preserve">Esimerkki 0.4808</w:t>
      </w:r>
    </w:p>
    <w:p>
      <w:r>
        <w:t xml:space="preserve">Voit suojata tarran sen jälkeen, kun olet kirjoittanut siihen, seuraavasti</w:t>
      </w:r>
    </w:p>
    <w:p>
      <w:r>
        <w:rPr>
          <w:b/>
        </w:rPr>
        <w:t xml:space="preserve">Tulos</w:t>
      </w:r>
    </w:p>
    <w:p>
      <w:r>
        <w:t xml:space="preserve">Levitä kerros mustaa spraymaalia</w:t>
      </w:r>
    </w:p>
    <w:p>
      <w:r>
        <w:rPr>
          <w:b/>
        </w:rPr>
        <w:t xml:space="preserve">Esimerkki 0.4809</w:t>
      </w:r>
    </w:p>
    <w:p>
      <w:r>
        <w:t xml:space="preserve">Miten styrox-liimaa sekoitetaan.</w:t>
      </w:r>
    </w:p>
    <w:p>
      <w:r>
        <w:rPr>
          <w:b/>
        </w:rPr>
        <w:t xml:space="preserve">Tulos</w:t>
      </w:r>
    </w:p>
    <w:p>
      <w:r>
        <w:t xml:space="preserve">Työnnä tikku purkkiin ja sekoita, kunnes styrox sulaa.</w:t>
      </w:r>
    </w:p>
    <w:p>
      <w:r>
        <w:rPr>
          <w:b/>
        </w:rPr>
        <w:t xml:space="preserve">Esimerkki 0.4810</w:t>
      </w:r>
    </w:p>
    <w:p>
      <w:r>
        <w:t xml:space="preserve">Mitä osaa putkesta ja liitososasta minun pitäisi lämmittää juottaessani kupariputkea putkityöprojektin aikana?</w:t>
      </w:r>
    </w:p>
    <w:p>
      <w:r>
        <w:rPr>
          <w:b/>
        </w:rPr>
        <w:t xml:space="preserve">Tulos</w:t>
      </w:r>
    </w:p>
    <w:p>
      <w:r>
        <w:t xml:space="preserve">Älä lämmitä varsinaista juotosta, vaan itse juoksevaa ainetta.</w:t>
      </w:r>
    </w:p>
    <w:p>
      <w:r>
        <w:rPr>
          <w:b/>
        </w:rPr>
        <w:t xml:space="preserve">Esimerkki 0.4811</w:t>
      </w:r>
    </w:p>
    <w:p>
      <w:r>
        <w:t xml:space="preserve">mihin hammasharja laitetaan hotellissa majoittuessa?</w:t>
      </w:r>
    </w:p>
    <w:p>
      <w:r>
        <w:rPr>
          <w:b/>
        </w:rPr>
        <w:t xml:space="preserve">Tulos</w:t>
      </w:r>
    </w:p>
    <w:p>
      <w:r>
        <w:t xml:space="preserve">aseta märkä lautasliina tiskipöydälle ja aseta hammasharja sen päälle.</w:t>
      </w:r>
    </w:p>
    <w:p>
      <w:r>
        <w:rPr>
          <w:b/>
        </w:rPr>
        <w:t xml:space="preserve">Esimerkki 0.4812</w:t>
      </w:r>
    </w:p>
    <w:p>
      <w:r>
        <w:t xml:space="preserve">Estää kissaa raapimasta huonekaluja.</w:t>
      </w:r>
    </w:p>
    <w:p>
      <w:r>
        <w:rPr>
          <w:b/>
        </w:rPr>
        <w:t xml:space="preserve">Tulos</w:t>
      </w:r>
    </w:p>
    <w:p>
      <w:r>
        <w:t xml:space="preserve">Laita teippiä alueille, joita et halua kissan raapivan, jotta se ei kirjaimellisesti voi raapia sitä.</w:t>
      </w:r>
    </w:p>
    <w:p>
      <w:r>
        <w:rPr>
          <w:b/>
        </w:rPr>
        <w:t xml:space="preserve">Esimerkki 0.4813</w:t>
      </w:r>
    </w:p>
    <w:p>
      <w:r>
        <w:t xml:space="preserve">Kiinnitä kaksi levyä toisiinsa, jotta ne eivät pääse irtoamaan toisistaan.</w:t>
      </w:r>
    </w:p>
    <w:p>
      <w:r>
        <w:rPr>
          <w:b/>
        </w:rPr>
        <w:t xml:space="preserve">Tulos</w:t>
      </w:r>
    </w:p>
    <w:p>
      <w:r>
        <w:t xml:space="preserve">Lisää siveltimellä ohut määrä superliimaa yhteen liitettävän puun sivuille. Aseta molemmat puolet yhteen ja paina lujasti.</w:t>
      </w:r>
    </w:p>
    <w:p>
      <w:r>
        <w:rPr>
          <w:b/>
        </w:rPr>
        <w:t xml:space="preserve">Esimerkki 0.4814</w:t>
      </w:r>
    </w:p>
    <w:p>
      <w:r>
        <w:t xml:space="preserve">Voi ja sokeri voidaan kermavaahdottaa yhdessä</w:t>
      </w:r>
    </w:p>
    <w:p>
      <w:r>
        <w:rPr>
          <w:b/>
        </w:rPr>
        <w:t xml:space="preserve">Tulos</w:t>
      </w:r>
    </w:p>
    <w:p>
      <w:r>
        <w:t xml:space="preserve">Aseta se kulhoon ja käytä kädenlämmitintä.</w:t>
      </w:r>
    </w:p>
    <w:p>
      <w:r>
        <w:rPr>
          <w:b/>
        </w:rPr>
        <w:t xml:space="preserve">Esimerkki 0.4815</w:t>
      </w:r>
    </w:p>
    <w:p>
      <w:r>
        <w:t xml:space="preserve">Metallipalkin leikkaaminen kahteen yhtä suureen kokoon.</w:t>
      </w:r>
    </w:p>
    <w:p>
      <w:r>
        <w:rPr>
          <w:b/>
        </w:rPr>
        <w:t xml:space="preserve">Tulos</w:t>
      </w:r>
    </w:p>
    <w:p>
      <w:r>
        <w:t xml:space="preserve">Mittaa pituus, jotta voit päätellä puolivälin pituuden, ja leikkaa sitten metalli.</w:t>
      </w:r>
    </w:p>
    <w:p>
      <w:r>
        <w:rPr>
          <w:b/>
        </w:rPr>
        <w:t xml:space="preserve">Esimerkki 0.4816</w:t>
      </w:r>
    </w:p>
    <w:p>
      <w:r>
        <w:t xml:space="preserve">Estä vauvan kävelytuolin seinävauriot.</w:t>
      </w:r>
    </w:p>
    <w:p>
      <w:r>
        <w:rPr>
          <w:b/>
        </w:rPr>
        <w:t xml:space="preserve">Tulos</w:t>
      </w:r>
    </w:p>
    <w:p>
      <w:r>
        <w:t xml:space="preserve">Kiinnitä kävelytuolin pohja pastanuudeleilla.</w:t>
      </w:r>
    </w:p>
    <w:p>
      <w:r>
        <w:rPr>
          <w:b/>
        </w:rPr>
        <w:t xml:space="preserve">Esimerkki 0.4817</w:t>
      </w:r>
    </w:p>
    <w:p>
      <w:r>
        <w:t xml:space="preserve">Mitä aineksia tarvitaan laavalampun valmistamiseen?</w:t>
      </w:r>
    </w:p>
    <w:p>
      <w:r>
        <w:rPr>
          <w:b/>
        </w:rPr>
        <w:t xml:space="preserve">Tulos</w:t>
      </w:r>
    </w:p>
    <w:p>
      <w:r>
        <w:t xml:space="preserve">Kasviöljy, sooda, elintarvikeväri ja alka seltzer.</w:t>
      </w:r>
    </w:p>
    <w:p>
      <w:r>
        <w:rPr>
          <w:b/>
        </w:rPr>
        <w:t xml:space="preserve">Esimerkki 0.4818</w:t>
      </w:r>
    </w:p>
    <w:p>
      <w:r>
        <w:t xml:space="preserve">Tilapäinen vauvansänky.</w:t>
      </w:r>
    </w:p>
    <w:p>
      <w:r>
        <w:rPr>
          <w:b/>
        </w:rPr>
        <w:t xml:space="preserve">Tulos</w:t>
      </w:r>
    </w:p>
    <w:p>
      <w:r>
        <w:t xml:space="preserve">Käytä pahvista mikroaaltouunilaatikkoa ja peitä kaikki reunat kankaalla, jotta vauva ei pääse leikkautumaan.    Vuoraa se pehmeällä materiaalilla. Lisää päälle peitto tai lakana ja kiinnitä se niin, ettei se voi peittää vauvaa.</w:t>
      </w:r>
    </w:p>
    <w:p>
      <w:r>
        <w:rPr>
          <w:b/>
        </w:rPr>
        <w:t xml:space="preserve">Esimerkki 0.4819</w:t>
      </w:r>
    </w:p>
    <w:p>
      <w:r>
        <w:t xml:space="preserve">Miten teet helmiä kotitekoisia kaulakoruja varten?</w:t>
      </w:r>
    </w:p>
    <w:p>
      <w:r>
        <w:rPr>
          <w:b/>
        </w:rPr>
        <w:t xml:space="preserve">Tulos</w:t>
      </w:r>
    </w:p>
    <w:p>
      <w:r>
        <w:t xml:space="preserve">Sekoita savesta haluamasi värisiä, pyörittele niistä pieniä palloja ja rei'itä keskelle reikiä rei'ittämistä varten, ja paista niitä, kunnes ne kovettuvat.</w:t>
      </w:r>
    </w:p>
    <w:p>
      <w:r>
        <w:rPr>
          <w:b/>
        </w:rPr>
        <w:t xml:space="preserve">Esimerkki 0.4820</w:t>
      </w:r>
    </w:p>
    <w:p>
      <w:r>
        <w:t xml:space="preserve">Miten voin painottaa puulaatikon yläosaa liiman kuivumisen aikana.</w:t>
      </w:r>
    </w:p>
    <w:p>
      <w:r>
        <w:rPr>
          <w:b/>
        </w:rPr>
        <w:t xml:space="preserve">Tulos</w:t>
      </w:r>
    </w:p>
    <w:p>
      <w:r>
        <w:t xml:space="preserve">Käytä styroksipalloa.</w:t>
      </w:r>
    </w:p>
    <w:p>
      <w:r>
        <w:rPr>
          <w:b/>
        </w:rPr>
        <w:t xml:space="preserve">Esimerkki 0,4821</w:t>
      </w:r>
    </w:p>
    <w:p>
      <w:r>
        <w:t xml:space="preserve">miten päästä eroon gnatseista</w:t>
      </w:r>
    </w:p>
    <w:p>
      <w:r>
        <w:rPr>
          <w:b/>
        </w:rPr>
        <w:t xml:space="preserve">Tulos</w:t>
      </w:r>
    </w:p>
    <w:p>
      <w:r>
        <w:t xml:space="preserve">Tee yksinkertainen hedelmäkärpäsloukku käyttämällä omenaviinietikkaa ja astianpesuaineita.tai Muussaa mädät hedelmät purkkiin ja peitä yläosa muovikelmulla varmistaen, ettei siihen jää reikiä.</w:t>
      </w:r>
    </w:p>
    <w:p>
      <w:r>
        <w:rPr>
          <w:b/>
        </w:rPr>
        <w:t xml:space="preserve">Esimerkki 0.4822</w:t>
      </w:r>
    </w:p>
    <w:p>
      <w:r>
        <w:t xml:space="preserve">Spagetin valmistaminen.</w:t>
      </w:r>
    </w:p>
    <w:p>
      <w:r>
        <w:rPr>
          <w:b/>
        </w:rPr>
        <w:t xml:space="preserve">Tulos</w:t>
      </w:r>
    </w:p>
    <w:p>
      <w:r>
        <w:t xml:space="preserve">Katso, mitä sinulla on kaapissa, ja keitä sitten vettä. Laita kaikki ainekset kattilaan.</w:t>
      </w:r>
    </w:p>
    <w:p>
      <w:r>
        <w:rPr>
          <w:b/>
        </w:rPr>
        <w:t xml:space="preserve">Esimerkki 0.4823</w:t>
      </w:r>
    </w:p>
    <w:p>
      <w:r>
        <w:t xml:space="preserve">Laihduttaa tekemättä paljon työtä,</w:t>
      </w:r>
    </w:p>
    <w:p>
      <w:r>
        <w:rPr>
          <w:b/>
        </w:rPr>
        <w:t xml:space="preserve">Tulos</w:t>
      </w:r>
    </w:p>
    <w:p>
      <w:r>
        <w:t xml:space="preserve">syö muutama ylimääräinen ateria viikossa saadaksesi lisää lihaksia.</w:t>
      </w:r>
    </w:p>
    <w:p>
      <w:r>
        <w:rPr>
          <w:b/>
        </w:rPr>
        <w:t xml:space="preserve">Esimerkki 0.4824</w:t>
      </w:r>
    </w:p>
    <w:p>
      <w:r>
        <w:t xml:space="preserve">Miten puhdistaa suola kengistä talvella?</w:t>
      </w:r>
    </w:p>
    <w:p>
      <w:r>
        <w:rPr>
          <w:b/>
        </w:rPr>
        <w:t xml:space="preserve">Tulos</w:t>
      </w:r>
    </w:p>
    <w:p>
      <w:r>
        <w:t xml:space="preserve">Sekoita vesi ja sormi suihkepullossa ja suihkuta kenkiäsi seoksella ja hiero se sitten liinalla suolan poistamiseksi, käytä sitä ennen kuivaamista.</w:t>
      </w:r>
    </w:p>
    <w:p>
      <w:r>
        <w:rPr>
          <w:b/>
        </w:rPr>
        <w:t xml:space="preserve">Esimerkki 0,4825</w:t>
      </w:r>
    </w:p>
    <w:p>
      <w:r>
        <w:t xml:space="preserve">miten pelataan olutpongia?</w:t>
      </w:r>
    </w:p>
    <w:p>
      <w:r>
        <w:rPr>
          <w:b/>
        </w:rPr>
        <w:t xml:space="preserve">Tulos</w:t>
      </w:r>
    </w:p>
    <w:p>
      <w:r>
        <w:t xml:space="preserve">yritä ampua pallo pöydällä oleviin kuppeihin, jotka kuuluvat joukkueellesi.</w:t>
      </w:r>
    </w:p>
    <w:p>
      <w:r>
        <w:rPr>
          <w:b/>
        </w:rPr>
        <w:t xml:space="preserve">Esimerkki 0,4826</w:t>
      </w:r>
    </w:p>
    <w:p>
      <w:r>
        <w:t xml:space="preserve">Kansion poistaminen windows-kannettavassa tietokoneessa.</w:t>
      </w:r>
    </w:p>
    <w:p>
      <w:r>
        <w:rPr>
          <w:b/>
        </w:rPr>
        <w:t xml:space="preserve">Tulos</w:t>
      </w:r>
    </w:p>
    <w:p>
      <w:r>
        <w:t xml:space="preserve">Napsauta kansiota ja valitse Poista-vaihtoehto</w:t>
      </w:r>
    </w:p>
    <w:p>
      <w:r>
        <w:rPr>
          <w:b/>
        </w:rPr>
        <w:t xml:space="preserve">Esimerkki 0.4827</w:t>
      </w:r>
    </w:p>
    <w:p>
      <w:r>
        <w:t xml:space="preserve">Jotta tuorejuustoa olisi helpompi sekoittaa, voit käyttää seuraavia keinoja</w:t>
      </w:r>
    </w:p>
    <w:p>
      <w:r>
        <w:rPr>
          <w:b/>
        </w:rPr>
        <w:t xml:space="preserve">Tulos</w:t>
      </w:r>
    </w:p>
    <w:p>
      <w:r>
        <w:t xml:space="preserve">Laita se pakastimeen hetkeksi.</w:t>
      </w:r>
    </w:p>
    <w:p>
      <w:r>
        <w:rPr>
          <w:b/>
        </w:rPr>
        <w:t xml:space="preserve">Esimerkki 0.4828</w:t>
      </w:r>
    </w:p>
    <w:p>
      <w:r>
        <w:t xml:space="preserve">Miten nukkua paremmin yöllä</w:t>
      </w:r>
    </w:p>
    <w:p>
      <w:r>
        <w:rPr>
          <w:b/>
        </w:rPr>
        <w:t xml:space="preserve">Tulos</w:t>
      </w:r>
    </w:p>
    <w:p>
      <w:r>
        <w:t xml:space="preserve">Harjoittele 5 kertaa päivässä, mutta treenaa aina illalla.</w:t>
      </w:r>
    </w:p>
    <w:p>
      <w:r>
        <w:rPr>
          <w:b/>
        </w:rPr>
        <w:t xml:space="preserve">Esimerkki 0.4829</w:t>
      </w:r>
    </w:p>
    <w:p>
      <w:r>
        <w:t xml:space="preserve">Miten puhdistaa keittiön kaapin ovet.</w:t>
      </w:r>
    </w:p>
    <w:p>
      <w:r>
        <w:rPr>
          <w:b/>
        </w:rPr>
        <w:t xml:space="preserve">Tulos</w:t>
      </w:r>
    </w:p>
    <w:p>
      <w:r>
        <w:t xml:space="preserve">Sekoita kasviöljy ja ruokasooda tahnaksi.Puhdista ja kiillota kaapinovet hammasharjalla.Pyyhi kostealla liinalla, jotta voit poistaa jäämät poistamatta kiiltoa.</w:t>
      </w:r>
    </w:p>
    <w:p>
      <w:r>
        <w:rPr>
          <w:b/>
        </w:rPr>
        <w:t xml:space="preserve">Esimerkki 0,4830</w:t>
      </w:r>
    </w:p>
    <w:p>
      <w:r>
        <w:t xml:space="preserve">Pussien helppo irrottaminen roskakorista.</w:t>
      </w:r>
    </w:p>
    <w:p>
      <w:r>
        <w:rPr>
          <w:b/>
        </w:rPr>
        <w:t xml:space="preserve">Tulos</w:t>
      </w:r>
    </w:p>
    <w:p>
      <w:r>
        <w:t xml:space="preserve">Kokeile porata kaksi reikää lähelle yläosaa, jolloin kaikki imu poistuu, mikä yleensä vaikeuttaa irrottamista.</w:t>
      </w:r>
    </w:p>
    <w:p>
      <w:r>
        <w:rPr>
          <w:b/>
        </w:rPr>
        <w:t xml:space="preserve">Esimerkki 0,4831</w:t>
      </w:r>
    </w:p>
    <w:p>
      <w:r>
        <w:t xml:space="preserve">miten saada täydellisen muotoisia keitettyjä munia</w:t>
      </w:r>
    </w:p>
    <w:p>
      <w:r>
        <w:rPr>
          <w:b/>
        </w:rPr>
        <w:t xml:space="preserve">Tulos</w:t>
      </w:r>
    </w:p>
    <w:p>
      <w:r>
        <w:t xml:space="preserve">Riko kananmunat tiskialtaan päällä olevaan hämähäkkisiivilään ja pyörittele niitä varovasti, jotta ylimääräinen valkovuoto poistuu.</w:t>
      </w:r>
    </w:p>
    <w:p>
      <w:r>
        <w:rPr>
          <w:b/>
        </w:rPr>
        <w:t xml:space="preserve">Esimerkki 0.4832</w:t>
      </w:r>
    </w:p>
    <w:p>
      <w:r>
        <w:t xml:space="preserve">Kypsennä kananmunat leivänpaahtimessa</w:t>
      </w:r>
    </w:p>
    <w:p>
      <w:r>
        <w:rPr>
          <w:b/>
        </w:rPr>
        <w:t xml:space="preserve">Tulos</w:t>
      </w:r>
    </w:p>
    <w:p>
      <w:r>
        <w:t xml:space="preserve">Yhdistä 2 rkl pinaattia, 2 rkl ...    Riko kaksi munaa jokaiseen vuokaan.    Ripottele munien päälle hieman fetajuustoa.    Mausta tuoreella mustapippurilla.    Aseta uunivuoat 350 asteeseen Fahrenheitin lämpötilaan säädettyyn leivänpaahtimeen.    Paista munia noin 1 minuutti tai kunnes valkuaiset ovat jähmettyneet.</w:t>
      </w:r>
    </w:p>
    <w:p>
      <w:r>
        <w:rPr>
          <w:b/>
        </w:rPr>
        <w:t xml:space="preserve">Esimerkki 0,4833</w:t>
      </w:r>
    </w:p>
    <w:p>
      <w:r>
        <w:t xml:space="preserve">Miten maksaa myöhässä tuleva lasku?</w:t>
      </w:r>
    </w:p>
    <w:p>
      <w:r>
        <w:rPr>
          <w:b/>
        </w:rPr>
        <w:t xml:space="preserve">Tulos</w:t>
      </w:r>
    </w:p>
    <w:p>
      <w:r>
        <w:t xml:space="preserve">Johnille ja Billille ei voitu maksaa palkkaa, koska he tulivat myöhässä, joten pomo kieltäytyi maksamasta heille.</w:t>
      </w:r>
    </w:p>
    <w:p>
      <w:r>
        <w:rPr>
          <w:b/>
        </w:rPr>
        <w:t xml:space="preserve">Esimerkki 0,4834</w:t>
      </w:r>
    </w:p>
    <w:p>
      <w:r>
        <w:t xml:space="preserve">Käytä puutarhamaljakoita uudelleen.</w:t>
      </w:r>
    </w:p>
    <w:p>
      <w:r>
        <w:rPr>
          <w:b/>
        </w:rPr>
        <w:t xml:space="preserve">Tulos</w:t>
      </w:r>
    </w:p>
    <w:p>
      <w:r>
        <w:t xml:space="preserve">Liota ruukut valkoviinissä ennen uutta käyttöä.</w:t>
      </w:r>
    </w:p>
    <w:p>
      <w:r>
        <w:rPr>
          <w:b/>
        </w:rPr>
        <w:t xml:space="preserve">Esimerkki 0,4835</w:t>
      </w:r>
    </w:p>
    <w:p>
      <w:r>
        <w:t xml:space="preserve">snips</w:t>
      </w:r>
    </w:p>
    <w:p>
      <w:r>
        <w:rPr>
          <w:b/>
        </w:rPr>
        <w:t xml:space="preserve">Tulos</w:t>
      </w:r>
    </w:p>
    <w:p>
      <w:r>
        <w:t xml:space="preserve">voi viipaloida vanukasta </w:t>
      </w:r>
    </w:p>
    <w:p>
      <w:r>
        <w:rPr>
          <w:b/>
        </w:rPr>
        <w:t xml:space="preserve">Esimerkki 0.4836</w:t>
      </w:r>
    </w:p>
    <w:p>
      <w:r>
        <w:t xml:space="preserve">missä sijaitsee Scorpiuksen tähtikuvio?</w:t>
      </w:r>
    </w:p>
    <w:p>
      <w:r>
        <w:rPr>
          <w:b/>
        </w:rPr>
        <w:t xml:space="preserve">Tulos</w:t>
      </w:r>
    </w:p>
    <w:p>
      <w:r>
        <w:t xml:space="preserve">Löydät sen, kun katsot etelään ja pohjoiseen noin kello 22.00 kohti kuukauden puoliväliä. Heinäkuun sanotaan olevan yksi parhaista kesäkuukausista tähdistön katseluun. Lähellä horisonttia on kirkkaan punainen tähti Antares, skorpionin sydän. Antaresin alapuolella ja vasemmalla puolella on skorpionin häntä, jonka pistin on nostettu iskemään.</w:t>
      </w:r>
    </w:p>
    <w:p>
      <w:r>
        <w:rPr>
          <w:b/>
        </w:rPr>
        <w:t xml:space="preserve">Esimerkki 0.4837</w:t>
      </w:r>
    </w:p>
    <w:p>
      <w:r>
        <w:t xml:space="preserve">Miten voin lopettaa ruohon polttamisen päivittäin?</w:t>
      </w:r>
    </w:p>
    <w:p>
      <w:r>
        <w:rPr>
          <w:b/>
        </w:rPr>
        <w:t xml:space="preserve">Tulos</w:t>
      </w:r>
    </w:p>
    <w:p>
      <w:r>
        <w:t xml:space="preserve">Paras tapa on vähentää syömistä vähän joka päivä, eikä lopettaa sitä kerralla. Jos lopetat kerralla, saatat kokea raivokohtauksia tai muita mielialan vaihteluita, vatsakipuja ja univaikeuksia. Jos vähennät esimerkiksi neljästä kerrasta kolmeen kertaan päivässä viikon ajan, sitten kahteen kertaan päivässä viikon ajan ja sitten kokeile kerran päivässä, siirtyminen on paljon helpompaa. Älä juo paljon vettä tai ota paljon vitamiineja tai syö tuoreita terveellisiä ruokia. Asiat tasoittuvat jonkin ajan kuluttua.</w:t>
      </w:r>
    </w:p>
    <w:p>
      <w:r>
        <w:rPr>
          <w:b/>
        </w:rPr>
        <w:t xml:space="preserve">Esimerkki 0,4838</w:t>
      </w:r>
    </w:p>
    <w:p>
      <w:r>
        <w:t xml:space="preserve">miten teen vihreän jumalattaren kastikkeen?</w:t>
      </w:r>
    </w:p>
    <w:p>
      <w:r>
        <w:rPr>
          <w:b/>
        </w:rPr>
        <w:t xml:space="preserve">Tulos</w:t>
      </w:r>
    </w:p>
    <w:p>
      <w:r>
        <w:t xml:space="preserve">Sekoita 1/2 kupillista majoneesia, smetanaa ja tuoretta persiljaa, 1/2 sitruunan mehu, 2 hienonnettua sipulia, 3 ruokalusikallista hienonnettua tomaattia ja punajuurta sekä 3 sardellia tehosekoittimessa tasaiseksi. Mausta suolalla ja pippurilla.</w:t>
      </w:r>
    </w:p>
    <w:p>
      <w:r>
        <w:rPr>
          <w:b/>
        </w:rPr>
        <w:t xml:space="preserve">Esimerkki 0.4839</w:t>
      </w:r>
    </w:p>
    <w:p>
      <w:r>
        <w:t xml:space="preserve">Saadaksesi savustettuun lihapalaan kauniin BBQ-värin,</w:t>
      </w:r>
    </w:p>
    <w:p>
      <w:r>
        <w:rPr>
          <w:b/>
        </w:rPr>
        <w:t xml:space="preserve">Tulos</w:t>
      </w:r>
    </w:p>
    <w:p>
      <w:r>
        <w:t xml:space="preserve">käytä hyvää BBQ-maalia koko lihan päällä.</w:t>
      </w:r>
    </w:p>
    <w:p>
      <w:r>
        <w:rPr>
          <w:b/>
        </w:rPr>
        <w:t xml:space="preserve">Esimerkki 0.4840</w:t>
      </w:r>
    </w:p>
    <w:p>
      <w:r>
        <w:t xml:space="preserve">Miten säilytät Nintendo Switch -pelejä turvallisesti?</w:t>
      </w:r>
    </w:p>
    <w:p>
      <w:r>
        <w:rPr>
          <w:b/>
        </w:rPr>
        <w:t xml:space="preserve">Tulos</w:t>
      </w:r>
    </w:p>
    <w:p>
      <w:r>
        <w:t xml:space="preserve">Pidä ne kytkimen vieressä.</w:t>
      </w:r>
    </w:p>
    <w:p>
      <w:r>
        <w:rPr>
          <w:b/>
        </w:rPr>
        <w:t xml:space="preserve">Esimerkki 0,4841</w:t>
      </w:r>
    </w:p>
    <w:p>
      <w:r>
        <w:t xml:space="preserve">Miten poistan ryppyjä uudesta nahkatakista, jota ei ole koskaan käytetty?</w:t>
      </w:r>
    </w:p>
    <w:p>
      <w:r>
        <w:rPr>
          <w:b/>
        </w:rPr>
        <w:t xml:space="preserve">Tulos</w:t>
      </w:r>
    </w:p>
    <w:p>
      <w:r>
        <w:t xml:space="preserve">Kun olet käynyt kuumassa suihkussa, ripusta takki makuuhuoneen kaappiin, mutta älä anna sen koskea veteen. Suihkun höyryn pitäisi auttaa pääsemään eroon ryppyistä.</w:t>
      </w:r>
    </w:p>
    <w:p>
      <w:r>
        <w:rPr>
          <w:b/>
        </w:rPr>
        <w:t xml:space="preserve">Esimerkki 0.4842</w:t>
      </w:r>
    </w:p>
    <w:p>
      <w:r>
        <w:t xml:space="preserve">Lisää takkiin vedenpitävä kerros.</w:t>
      </w:r>
    </w:p>
    <w:p>
      <w:r>
        <w:rPr>
          <w:b/>
        </w:rPr>
        <w:t xml:space="preserve">Tulos</w:t>
      </w:r>
    </w:p>
    <w:p>
      <w:r>
        <w:t xml:space="preserve">Suihkuta WD-40:tä koko takin sisäpuolelle.</w:t>
      </w:r>
    </w:p>
    <w:p>
      <w:r>
        <w:rPr>
          <w:b/>
        </w:rPr>
        <w:t xml:space="preserve">Esimerkki 0.4843</w:t>
      </w:r>
    </w:p>
    <w:p>
      <w:r>
        <w:t xml:space="preserve">Miten käytät askelmittaria?</w:t>
      </w:r>
    </w:p>
    <w:p>
      <w:r>
        <w:rPr>
          <w:b/>
        </w:rPr>
        <w:t xml:space="preserve">Tulos</w:t>
      </w:r>
    </w:p>
    <w:p>
      <w:r>
        <w:t xml:space="preserve">jätä se kotiin, kun menet kävelylle.</w:t>
      </w:r>
    </w:p>
    <w:p>
      <w:r>
        <w:rPr>
          <w:b/>
        </w:rPr>
        <w:t xml:space="preserve">Esimerkki 0.4844</w:t>
      </w:r>
    </w:p>
    <w:p>
      <w:r>
        <w:t xml:space="preserve">Ehkäise repeämiä sipuleita leikattaessa.</w:t>
      </w:r>
    </w:p>
    <w:p>
      <w:r>
        <w:rPr>
          <w:b/>
        </w:rPr>
        <w:t xml:space="preserve">Tulos</w:t>
      </w:r>
    </w:p>
    <w:p>
      <w:r>
        <w:t xml:space="preserve">Aseta pala juustoa hampaiden väliin.</w:t>
      </w:r>
    </w:p>
    <w:p>
      <w:r>
        <w:rPr>
          <w:b/>
        </w:rPr>
        <w:t xml:space="preserve">Esimerkki 0,4845</w:t>
      </w:r>
    </w:p>
    <w:p>
      <w:r>
        <w:t xml:space="preserve">Miten jäljittää sudenkorennon siipi kaavalla metalliin.</w:t>
      </w:r>
    </w:p>
    <w:p>
      <w:r>
        <w:rPr>
          <w:b/>
        </w:rPr>
        <w:t xml:space="preserve">Tulos</w:t>
      </w:r>
    </w:p>
    <w:p>
      <w:r>
        <w:t xml:space="preserve">Pidä sudenkorennon siiven kaava metallia vasten ja piirrä sen ympärille vasaralla.</w:t>
      </w:r>
    </w:p>
    <w:p>
      <w:r>
        <w:rPr>
          <w:b/>
        </w:rPr>
        <w:t xml:space="preserve">Esimerkki 0.4846</w:t>
      </w:r>
    </w:p>
    <w:p>
      <w:r>
        <w:t xml:space="preserve">miten tehdä kannettava lyhty</w:t>
      </w:r>
    </w:p>
    <w:p>
      <w:r>
        <w:rPr>
          <w:b/>
        </w:rPr>
        <w:t xml:space="preserve">Tulos</w:t>
      </w:r>
    </w:p>
    <w:p>
      <w:r>
        <w:t xml:space="preserve">Maalaa pehmoeläimen sisäpuoli myrkyttömällä pimeässä hohtavalla maalilla.</w:t>
      </w:r>
    </w:p>
    <w:p>
      <w:r>
        <w:rPr>
          <w:b/>
        </w:rPr>
        <w:t xml:space="preserve">Esimerkki 0.4847</w:t>
      </w:r>
    </w:p>
    <w:p>
      <w:r>
        <w:t xml:space="preserve">avata juuttunut purkki</w:t>
      </w:r>
    </w:p>
    <w:p>
      <w:r>
        <w:rPr>
          <w:b/>
        </w:rPr>
        <w:t xml:space="preserve">Tulos</w:t>
      </w:r>
    </w:p>
    <w:p>
      <w:r>
        <w:t xml:space="preserve">Ota puinen venepuikko tai voiveitsi, jonka suora reuna on kannen suuntainen. Napauta purkin kantta pari kertaa voimakkaasti. Tämä voi rikkoa tiivisteen. Yritä koputtelun jälkeen avata purkki uudelleen. Sinun on toistettava naputtelu muutaman kerran, jotta kansi liikkuu.</w:t>
      </w:r>
    </w:p>
    <w:p>
      <w:r>
        <w:rPr>
          <w:b/>
        </w:rPr>
        <w:t xml:space="preserve">Esimerkki 0.4848</w:t>
      </w:r>
    </w:p>
    <w:p>
      <w:r>
        <w:t xml:space="preserve">Kuinka tehdä ranskalaisia perunoita</w:t>
      </w:r>
    </w:p>
    <w:p>
      <w:r>
        <w:rPr>
          <w:b/>
        </w:rPr>
        <w:t xml:space="preserve">Tulos</w:t>
      </w:r>
    </w:p>
    <w:p>
      <w:r>
        <w:t xml:space="preserve">Ranskalaiset perunat valmistetaan leikkaamalla peruna (kuorittuna tai kuorimattomana) ensin tasaisiksi suikaleiksi, jotka pyyhitään pois tai liotetaan kylmässä vedessä tärkkelyksen poistamiseksi ja kuivataan huolellisesti. Tämän jälkeen ne voidaan syödä</w:t>
      </w:r>
    </w:p>
    <w:p>
      <w:r>
        <w:rPr>
          <w:b/>
        </w:rPr>
        <w:t xml:space="preserve">Esimerkki 0,4849</w:t>
      </w:r>
    </w:p>
    <w:p>
      <w:r>
        <w:t xml:space="preserve">Voit varmistaa, että olet suojassa, kun paistat jotakin, kun voit</w:t>
      </w:r>
    </w:p>
    <w:p>
      <w:r>
        <w:rPr>
          <w:b/>
        </w:rPr>
        <w:t xml:space="preserve">Tulos</w:t>
      </w:r>
    </w:p>
    <w:p>
      <w:r>
        <w:t xml:space="preserve">Shortsit, varvassandaalit ja kumihanskat.</w:t>
      </w:r>
    </w:p>
    <w:p>
      <w:r>
        <w:rPr>
          <w:b/>
        </w:rPr>
        <w:t xml:space="preserve">Esimerkki 0,4850</w:t>
      </w:r>
    </w:p>
    <w:p>
      <w:r>
        <w:t xml:space="preserve">Miten voin sammuttaa pienen tulipalon takapihallani?</w:t>
      </w:r>
    </w:p>
    <w:p>
      <w:r>
        <w:rPr>
          <w:b/>
        </w:rPr>
        <w:t xml:space="preserve">Tulos</w:t>
      </w:r>
    </w:p>
    <w:p>
      <w:r>
        <w:t xml:space="preserve">Kaada muutama kaasulla täytetty moppiämpäri nuotioon.</w:t>
      </w:r>
    </w:p>
    <w:p>
      <w:r>
        <w:rPr>
          <w:b/>
        </w:rPr>
        <w:t xml:space="preserve">Esimerkki 0,4851</w:t>
      </w:r>
    </w:p>
    <w:p>
      <w:r>
        <w:t xml:space="preserve">Käytä älypuhelinta sateessa.</w:t>
      </w:r>
    </w:p>
    <w:p>
      <w:r>
        <w:rPr>
          <w:b/>
        </w:rPr>
        <w:t xml:space="preserve">Tulos</w:t>
      </w:r>
    </w:p>
    <w:p>
      <w:r>
        <w:t xml:space="preserve">Pidä puhelin ruskeassa paperipussissa.</w:t>
      </w:r>
    </w:p>
    <w:p>
      <w:r>
        <w:rPr>
          <w:b/>
        </w:rPr>
        <w:t xml:space="preserve">Esimerkki 0.4852</w:t>
      </w:r>
    </w:p>
    <w:p>
      <w:r>
        <w:t xml:space="preserve">Voit murskata kukan terälehdet seuraavilla tavoilla</w:t>
      </w:r>
    </w:p>
    <w:p>
      <w:r>
        <w:rPr>
          <w:b/>
        </w:rPr>
        <w:t xml:space="preserve">Tulos</w:t>
      </w:r>
    </w:p>
    <w:p>
      <w:r>
        <w:t xml:space="preserve">Käytä vasaraa ja nauloja</w:t>
      </w:r>
    </w:p>
    <w:p>
      <w:r>
        <w:rPr>
          <w:b/>
        </w:rPr>
        <w:t xml:space="preserve">Esimerkki 0.4853</w:t>
      </w:r>
    </w:p>
    <w:p>
      <w:r>
        <w:t xml:space="preserve">miten puhdistat silmäsi?</w:t>
      </w:r>
    </w:p>
    <w:p>
      <w:r>
        <w:rPr>
          <w:b/>
        </w:rPr>
        <w:t xml:space="preserve">Tulos</w:t>
      </w:r>
    </w:p>
    <w:p>
      <w:r>
        <w:t xml:space="preserve">hiero pyyhkeellä niiden päälle.</w:t>
      </w:r>
    </w:p>
    <w:p>
      <w:r>
        <w:rPr>
          <w:b/>
        </w:rPr>
        <w:t xml:space="preserve">Esimerkki 0.4854</w:t>
      </w:r>
    </w:p>
    <w:p>
      <w:r>
        <w:t xml:space="preserve">Minkä kokoinen akvaario minun pitäisi ostaa Betta-kalalleni?</w:t>
      </w:r>
    </w:p>
    <w:p>
      <w:r>
        <w:rPr>
          <w:b/>
        </w:rPr>
        <w:t xml:space="preserve">Tulos</w:t>
      </w:r>
    </w:p>
    <w:p>
      <w:r>
        <w:t xml:space="preserve">Voit ostaa yhtä pienen säiliön kuin Betta on. Kala tottuu ympäristöönsä. Se ei kasva paljon pienessä akvaariossa, mutta se sopeutuu.</w:t>
      </w:r>
    </w:p>
    <w:p>
      <w:r>
        <w:rPr>
          <w:b/>
        </w:rPr>
        <w:t xml:space="preserve">Esimerkki 0,4855</w:t>
      </w:r>
    </w:p>
    <w:p>
      <w:r>
        <w:t xml:space="preserve">Vapauttaa itsesi virtavedestä,</w:t>
      </w:r>
    </w:p>
    <w:p>
      <w:r>
        <w:rPr>
          <w:b/>
        </w:rPr>
        <w:t xml:space="preserve">Tulos</w:t>
      </w:r>
    </w:p>
    <w:p>
      <w:r>
        <w:t xml:space="preserve">ui suoraan kohti rantaa.</w:t>
      </w:r>
    </w:p>
    <w:p>
      <w:r>
        <w:rPr>
          <w:b/>
        </w:rPr>
        <w:t xml:space="preserve">Esimerkki 0,4856</w:t>
      </w:r>
    </w:p>
    <w:p>
      <w:r>
        <w:t xml:space="preserve">Tee medaljonki haulikon hylsystä.</w:t>
      </w:r>
    </w:p>
    <w:p>
      <w:r>
        <w:rPr>
          <w:b/>
        </w:rPr>
        <w:t xml:space="preserve">Tulos</w:t>
      </w:r>
    </w:p>
    <w:p>
      <w:r>
        <w:t xml:space="preserve">Kerää haluamasi haulipaperi. Poista hylsyn korkki. Tee kansi ja laajenna korkin runkoa. Lopuksi teet renkaan.</w:t>
      </w:r>
    </w:p>
    <w:p>
      <w:r>
        <w:rPr>
          <w:b/>
        </w:rPr>
        <w:t xml:space="preserve">Esimerkki 0.4857</w:t>
      </w:r>
    </w:p>
    <w:p>
      <w:r>
        <w:t xml:space="preserve">Miten luudat puhdistetaan</w:t>
      </w:r>
    </w:p>
    <w:p>
      <w:r>
        <w:rPr>
          <w:b/>
        </w:rPr>
        <w:t xml:space="preserve">Tulos</w:t>
      </w:r>
    </w:p>
    <w:p>
      <w:r>
        <w:t xml:space="preserve">Irrota luudan pää.Imuroi luudan harjakset.Pamauta luuta kovalle alustalle. Sekoita astianpesuaine lämpimään veteen.Liota luuta enintään kuusi viikkoa.Huuhtele luuta. Desinfioi luudan kahva. Ripusta luuta kuivumaan.</w:t>
      </w:r>
    </w:p>
    <w:p>
      <w:r>
        <w:rPr>
          <w:b/>
        </w:rPr>
        <w:t xml:space="preserve">Esimerkki 0,4858</w:t>
      </w:r>
    </w:p>
    <w:p>
      <w:r>
        <w:t xml:space="preserve">saada lemmikki kotiin</w:t>
      </w:r>
    </w:p>
    <w:p>
      <w:r>
        <w:rPr>
          <w:b/>
        </w:rPr>
        <w:t xml:space="preserve">Tulos</w:t>
      </w:r>
    </w:p>
    <w:p>
      <w:r>
        <w:t xml:space="preserve">varmista, että ääni on pehmeä</w:t>
      </w:r>
    </w:p>
    <w:p>
      <w:r>
        <w:rPr>
          <w:b/>
        </w:rPr>
        <w:t xml:space="preserve">Esimerkki 0.4859</w:t>
      </w:r>
    </w:p>
    <w:p>
      <w:r>
        <w:t xml:space="preserve">miten pomppulinnaa käytetään?</w:t>
      </w:r>
    </w:p>
    <w:p>
      <w:r>
        <w:rPr>
          <w:b/>
        </w:rPr>
        <w:t xml:space="preserve">Tulos</w:t>
      </w:r>
    </w:p>
    <w:p>
      <w:r>
        <w:t xml:space="preserve">mene sen sisään ja asetu makuulle.</w:t>
      </w:r>
    </w:p>
    <w:p>
      <w:r>
        <w:rPr>
          <w:b/>
        </w:rPr>
        <w:t xml:space="preserve">Esimerkki 0.4860</w:t>
      </w:r>
    </w:p>
    <w:p>
      <w:r>
        <w:t xml:space="preserve">Kuinka tehdä murskattua jäätä</w:t>
      </w:r>
    </w:p>
    <w:p>
      <w:r>
        <w:rPr>
          <w:b/>
        </w:rPr>
        <w:t xml:space="preserve">Tulos</w:t>
      </w:r>
    </w:p>
    <w:p>
      <w:r>
        <w:t xml:space="preserve">Aseta kaikki jääkuutiot alumiinifolioon. Murskaa vasaralla</w:t>
      </w:r>
    </w:p>
    <w:p>
      <w:r>
        <w:rPr>
          <w:b/>
        </w:rPr>
        <w:t xml:space="preserve">Esimerkki 0,4861</w:t>
      </w:r>
    </w:p>
    <w:p>
      <w:r>
        <w:t xml:space="preserve">Miten tehdä suklaapuddingia kotona liedellä.</w:t>
      </w:r>
    </w:p>
    <w:p>
      <w:r>
        <w:rPr>
          <w:b/>
        </w:rPr>
        <w:t xml:space="preserve">Tulos</w:t>
      </w:r>
    </w:p>
    <w:p>
      <w:r>
        <w:t xml:space="preserve">Raskaassa keittiössä upota 3/4 kupillista sokeria, 1/3 kupillista kaakaojauhetta ja 2 ruokalusikallista maissitärkkelystä.  Sekoita joukkoon 2 2/3 kuppia maitoa.  Kaada se tiskialtaaseen.  Keitä ja sekoita keskilämmöllä, kunnes se kuplii.  Keitä ja sekoita vielä 2 min.  Nosta liedeltä, sekoita vähitellen 1 kupillinen maitoseosta 4 vatkattuun munankeltuaiseen. Lisää munaseos maitoseokseen, kiehauta kevyesti.  Keitä ja sekoita vielä 2 min.  Poista liedeltä - sekoita joukkoon 1 rkl voita ja 1 1/2 tl vaniljaa.  Kaada kulhoon, peitä muovikelmulla ja jäähdytä, tarjoile, kun se on jähmettynyt.</w:t>
      </w:r>
    </w:p>
    <w:p>
      <w:r>
        <w:rPr>
          <w:b/>
        </w:rPr>
        <w:t xml:space="preserve">Esimerkki 0.4862</w:t>
      </w:r>
    </w:p>
    <w:p>
      <w:r>
        <w:t xml:space="preserve">Miten munia keitetään.</w:t>
      </w:r>
    </w:p>
    <w:p>
      <w:r>
        <w:rPr>
          <w:b/>
        </w:rPr>
        <w:t xml:space="preserve">Tulos</w:t>
      </w:r>
    </w:p>
    <w:p>
      <w:r>
        <w:t xml:space="preserve">Laita munat kattilaan ja peitä ne vedellä 1 tuuman verran, kiehauta keskilämmöllä, peitä sitten, ota pois liedeltä ja aseta sivuun 8-10 minuutiksi.</w:t>
      </w:r>
    </w:p>
    <w:p>
      <w:r>
        <w:rPr>
          <w:b/>
        </w:rPr>
        <w:t xml:space="preserve">Esimerkki 0.4863</w:t>
      </w:r>
    </w:p>
    <w:p>
      <w:r>
        <w:t xml:space="preserve">Leivontapussin tekeminen,</w:t>
      </w:r>
    </w:p>
    <w:p>
      <w:r>
        <w:rPr>
          <w:b/>
        </w:rPr>
        <w:t xml:space="preserve">Tulos</w:t>
      </w:r>
    </w:p>
    <w:p>
      <w:r>
        <w:t xml:space="preserve">käytä puhdasta keittiöpyyhettä, leikkaa veitsellä keskelle pyöreä reikä, työnnä pursotuskärki reiän läpi ja ruuvaa päätykorkki kiinni.</w:t>
      </w:r>
    </w:p>
    <w:p>
      <w:r>
        <w:rPr>
          <w:b/>
        </w:rPr>
        <w:t xml:space="preserve">Esimerkki 0.4864</w:t>
      </w:r>
    </w:p>
    <w:p>
      <w:r>
        <w:t xml:space="preserve">Vältä ostamasta väärin istuvia kenkiä.</w:t>
      </w:r>
    </w:p>
    <w:p>
      <w:r>
        <w:rPr>
          <w:b/>
        </w:rPr>
        <w:t xml:space="preserve">Tulos</w:t>
      </w:r>
    </w:p>
    <w:p>
      <w:r>
        <w:t xml:space="preserve">Älä osta aamulla, koska jalat ovat 10 % suuremmat.</w:t>
      </w:r>
    </w:p>
    <w:p>
      <w:r>
        <w:rPr>
          <w:b/>
        </w:rPr>
        <w:t xml:space="preserve">Esimerkki 0,4865</w:t>
      </w:r>
    </w:p>
    <w:p>
      <w:r>
        <w:t xml:space="preserve">Mitataan farkkukaistaleet kutomista varten,</w:t>
      </w:r>
    </w:p>
    <w:p>
      <w:r>
        <w:rPr>
          <w:b/>
        </w:rPr>
        <w:t xml:space="preserve">Tulos</w:t>
      </w:r>
    </w:p>
    <w:p>
      <w:r>
        <w:t xml:space="preserve">Aseta farkkukangas mattolattialle, aseta viivoitin kankaan reunaa pitkin ja merkitse tussilla 1 tuuman välein kankaan reunaan.</w:t>
      </w:r>
    </w:p>
    <w:p>
      <w:r>
        <w:rPr>
          <w:b/>
        </w:rPr>
        <w:t xml:space="preserve">Esimerkki 0,4866</w:t>
      </w:r>
    </w:p>
    <w:p>
      <w:r>
        <w:t xml:space="preserve">miten saada raejuusto säilymään pidempään</w:t>
      </w:r>
    </w:p>
    <w:p>
      <w:r>
        <w:rPr>
          <w:b/>
        </w:rPr>
        <w:t xml:space="preserve">Tulos</w:t>
      </w:r>
    </w:p>
    <w:p>
      <w:r>
        <w:t xml:space="preserve">annostele raejuusto ja säilytä loput pakastimessa.</w:t>
      </w:r>
    </w:p>
    <w:p>
      <w:r>
        <w:rPr>
          <w:b/>
        </w:rPr>
        <w:t xml:space="preserve">Esimerkki 0,4867</w:t>
      </w:r>
    </w:p>
    <w:p>
      <w:r>
        <w:t xml:space="preserve">Miten ajelet hiuksesi?</w:t>
      </w:r>
    </w:p>
    <w:p>
      <w:r>
        <w:rPr>
          <w:b/>
        </w:rPr>
        <w:t xml:space="preserve">Tulos</w:t>
      </w:r>
    </w:p>
    <w:p>
      <w:r>
        <w:t xml:space="preserve">Käytä saksia.</w:t>
      </w:r>
    </w:p>
    <w:p>
      <w:r>
        <w:rPr>
          <w:b/>
        </w:rPr>
        <w:t xml:space="preserve">Esimerkki 0.4868</w:t>
      </w:r>
    </w:p>
    <w:p>
      <w:r>
        <w:t xml:space="preserve">valmistaa karibialaista kaakaojuomaa</w:t>
      </w:r>
    </w:p>
    <w:p>
      <w:r>
        <w:rPr>
          <w:b/>
        </w:rPr>
        <w:t xml:space="preserve">Tulos</w:t>
      </w:r>
    </w:p>
    <w:p>
      <w:r>
        <w:t xml:space="preserve">1 oz El Dorado 3 Year rommia 1 oz Clément Coco rommia .33 oz kookosmaitopohjaista jogurttia .5 oz yksinkertaista siirappia .5 oz limemehua 1 ripaus Angostura Bitters Ohjeet:    Ravista kaikki ainekset riisillä ja siivilöi kookospähkinään jään päälle. Koristele runsaalla mintunoksalla.</w:t>
      </w:r>
    </w:p>
    <w:p>
      <w:r>
        <w:rPr>
          <w:b/>
        </w:rPr>
        <w:t xml:space="preserve">Esimerkki 0.4869</w:t>
      </w:r>
    </w:p>
    <w:p>
      <w:r>
        <w:t xml:space="preserve">Miten nopeasti pilkkoa tai kuutioida keitetyt munat?</w:t>
      </w:r>
    </w:p>
    <w:p>
      <w:r>
        <w:rPr>
          <w:b/>
        </w:rPr>
        <w:t xml:space="preserve">Tulos</w:t>
      </w:r>
    </w:p>
    <w:p>
      <w:r>
        <w:t xml:space="preserve">Kun kananmuna on keitetty mutta kuorimatta, paina koko kananmuna raastimen läpi tiukasti, jolloin kananmuna halkeaa ikään kuin pilkottuna.</w:t>
      </w:r>
    </w:p>
    <w:p>
      <w:r>
        <w:rPr>
          <w:b/>
        </w:rPr>
        <w:t xml:space="preserve">Esimerkki 0.4870</w:t>
      </w:r>
    </w:p>
    <w:p>
      <w:r>
        <w:t xml:space="preserve">Miten joku pysäyttää verenvuodon haavasta -</w:t>
      </w:r>
    </w:p>
    <w:p>
      <w:r>
        <w:rPr>
          <w:b/>
        </w:rPr>
        <w:t xml:space="preserve">Tulos</w:t>
      </w:r>
    </w:p>
    <w:p>
      <w:r>
        <w:t xml:space="preserve">Paina haavaa vasten hyvin voimakkaasti sydämen virtauksen pysäyttämiseksi ja sido haavan yläpuolelta.</w:t>
      </w:r>
    </w:p>
    <w:p>
      <w:r>
        <w:rPr>
          <w:b/>
        </w:rPr>
        <w:t xml:space="preserve">Esimerkki 0,4871</w:t>
      </w:r>
    </w:p>
    <w:p>
      <w:r>
        <w:t xml:space="preserve">Kuinka tehdä fenkoli-viikunatorttuja kotona.</w:t>
      </w:r>
    </w:p>
    <w:p>
      <w:r>
        <w:rPr>
          <w:b/>
        </w:rPr>
        <w:t xml:space="preserve">Tulos</w:t>
      </w:r>
    </w:p>
    <w:p>
      <w:r>
        <w:t xml:space="preserve">Yhdistä 1/2 kupillista viipaloituja viikunoita, 8 kupillista hienonnettua fenkolia, 1/3 kupillista sokeria, 1 rkl voita, laita leivottuun torttuvuoreen ja paista 18 minuuttia 375-asteisessa uunissa, tarkista ja poista, kun se on ruskistunut.</w:t>
      </w:r>
    </w:p>
    <w:p>
      <w:r>
        <w:rPr>
          <w:b/>
        </w:rPr>
        <w:t xml:space="preserve">Esimerkki 0.4872</w:t>
      </w:r>
    </w:p>
    <w:p>
      <w:r>
        <w:t xml:space="preserve">Pysyvän tussin poistaminen seiniltä</w:t>
      </w:r>
    </w:p>
    <w:p>
      <w:r>
        <w:rPr>
          <w:b/>
        </w:rPr>
        <w:t xml:space="preserve">Tulos</w:t>
      </w:r>
    </w:p>
    <w:p>
      <w:r>
        <w:t xml:space="preserve">käytä hammasharjaa tai hiuslakkaa</w:t>
      </w:r>
    </w:p>
    <w:p>
      <w:r>
        <w:rPr>
          <w:b/>
        </w:rPr>
        <w:t xml:space="preserve">Esimerkki 0,4873</w:t>
      </w:r>
    </w:p>
    <w:p>
      <w:r>
        <w:t xml:space="preserve">Metsästää hirveä.</w:t>
      </w:r>
    </w:p>
    <w:p>
      <w:r>
        <w:rPr>
          <w:b/>
        </w:rPr>
        <w:t xml:space="preserve">Tulos</w:t>
      </w:r>
    </w:p>
    <w:p>
      <w:r>
        <w:t xml:space="preserve">Kiipeä puuhun aseen kanssa ja pysy täysin aggressiivisena, kunnes hirvi ilmestyy, ja ammu se sitten.</w:t>
      </w:r>
    </w:p>
    <w:p>
      <w:r>
        <w:rPr>
          <w:b/>
        </w:rPr>
        <w:t xml:space="preserve">Esimerkki 0.4874</w:t>
      </w:r>
    </w:p>
    <w:p>
      <w:r>
        <w:t xml:space="preserve">Valmistaaksesi munakkaan tekemiseen tarkoitetun sekoituksen.</w:t>
      </w:r>
    </w:p>
    <w:p>
      <w:r>
        <w:rPr>
          <w:b/>
        </w:rPr>
        <w:t xml:space="preserve">Tulos</w:t>
      </w:r>
    </w:p>
    <w:p>
      <w:r>
        <w:t xml:space="preserve">Laita juusto, 3 viipaletta banaania, kuutioituja sieniä ja tomaatteja kulhoon ja sekoita ne keskenään.</w:t>
      </w:r>
    </w:p>
    <w:p>
      <w:r>
        <w:rPr>
          <w:b/>
        </w:rPr>
        <w:t xml:space="preserve">Esimerkki 0,4875</w:t>
      </w:r>
    </w:p>
    <w:p>
      <w:r>
        <w:t xml:space="preserve">miten juodaan capri sun?</w:t>
      </w:r>
    </w:p>
    <w:p>
      <w:r>
        <w:rPr>
          <w:b/>
        </w:rPr>
        <w:t xml:space="preserve">Tulos</w:t>
      </w:r>
    </w:p>
    <w:p>
      <w:r>
        <w:t xml:space="preserve">kaada se lasiin.</w:t>
      </w:r>
    </w:p>
    <w:p>
      <w:r>
        <w:rPr>
          <w:b/>
        </w:rPr>
        <w:t xml:space="preserve">Esimerkki 0,4876</w:t>
      </w:r>
    </w:p>
    <w:p>
      <w:r>
        <w:t xml:space="preserve">Miten voin säilyttää kashmirpuseroni kunnon?</w:t>
      </w:r>
    </w:p>
    <w:p>
      <w:r>
        <w:rPr>
          <w:b/>
        </w:rPr>
        <w:t xml:space="preserve">Tulos</w:t>
      </w:r>
    </w:p>
    <w:p>
      <w:r>
        <w:t xml:space="preserve">Jos laitat suosikkipuserosi mikroaaltouuniin, se virkistyy nopeasti ja ilman perinteisiin puhdistusmenetelmiin liittyvää kulumista.</w:t>
      </w:r>
    </w:p>
    <w:p>
      <w:r>
        <w:rPr>
          <w:b/>
        </w:rPr>
        <w:t xml:space="preserve">Esimerkki 0.4877</w:t>
      </w:r>
    </w:p>
    <w:p>
      <w:r>
        <w:t xml:space="preserve">Miten voin koristella koulukansioni?</w:t>
      </w:r>
    </w:p>
    <w:p>
      <w:r>
        <w:rPr>
          <w:b/>
        </w:rPr>
        <w:t xml:space="preserve">Tulos</w:t>
      </w:r>
    </w:p>
    <w:p>
      <w:r>
        <w:t xml:space="preserve">Leikkaa paloja eri muotoisiksi, jotta voit lisätä erilaisia kuvioita.</w:t>
      </w:r>
    </w:p>
    <w:p>
      <w:r>
        <w:rPr>
          <w:b/>
        </w:rPr>
        <w:t xml:space="preserve">Esimerkki 0.4878</w:t>
      </w:r>
    </w:p>
    <w:p>
      <w:r>
        <w:t xml:space="preserve">Miten teen värin violetti</w:t>
      </w:r>
    </w:p>
    <w:p>
      <w:r>
        <w:rPr>
          <w:b/>
        </w:rPr>
        <w:t xml:space="preserve">Tulos</w:t>
      </w:r>
    </w:p>
    <w:p>
      <w:r>
        <w:t xml:space="preserve">Violettia saa aikaan sekoittamalla sinistä ja keltaista keskenään.</w:t>
      </w:r>
    </w:p>
    <w:p>
      <w:r>
        <w:rPr>
          <w:b/>
        </w:rPr>
        <w:t xml:space="preserve">Esimerkki 0.4879</w:t>
      </w:r>
    </w:p>
    <w:p>
      <w:r>
        <w:t xml:space="preserve">Kuinka pakata vyöt ja solmiot matkalaukkuun?</w:t>
      </w:r>
    </w:p>
    <w:p>
      <w:r>
        <w:rPr>
          <w:b/>
        </w:rPr>
        <w:t xml:space="preserve">Tulos</w:t>
      </w:r>
    </w:p>
    <w:p>
      <w:r>
        <w:t xml:space="preserve">Aseta vyöt ja solmiot nipuksi ja kiedo ne matkalaukussa olevien kenkien ympärille.</w:t>
      </w:r>
    </w:p>
    <w:p>
      <w:r>
        <w:rPr>
          <w:b/>
        </w:rPr>
        <w:t xml:space="preserve">Esimerkki 0.4880</w:t>
      </w:r>
    </w:p>
    <w:p>
      <w:r>
        <w:t xml:space="preserve">Koristele kaksipuoliset taitto-ovet</w:t>
      </w:r>
    </w:p>
    <w:p>
      <w:r>
        <w:rPr>
          <w:b/>
        </w:rPr>
        <w:t xml:space="preserve">Tulos</w:t>
      </w:r>
    </w:p>
    <w:p>
      <w:r>
        <w:t xml:space="preserve">Lisää haluamasi numeroituja tarroja kaksoiskertaovien reunusten ympärille.</w:t>
      </w:r>
    </w:p>
    <w:p>
      <w:r>
        <w:rPr>
          <w:b/>
        </w:rPr>
        <w:t xml:space="preserve">Esimerkki 0,4881</w:t>
      </w:r>
    </w:p>
    <w:p>
      <w:r>
        <w:t xml:space="preserve">Jos haluat tehdä ruokalajista mausteisemman, voit</w:t>
      </w:r>
    </w:p>
    <w:p>
      <w:r>
        <w:rPr>
          <w:b/>
        </w:rPr>
        <w:t xml:space="preserve">Tulos</w:t>
      </w:r>
    </w:p>
    <w:p>
      <w:r>
        <w:t xml:space="preserve">Lisää jauhettu paprika lautaselle.</w:t>
      </w:r>
    </w:p>
    <w:p>
      <w:r>
        <w:rPr>
          <w:b/>
        </w:rPr>
        <w:t xml:space="preserve">Esimerkki 0.4882</w:t>
      </w:r>
    </w:p>
    <w:p>
      <w:r>
        <w:t xml:space="preserve">Tee sitrushedelmistä "mehukkaampia"</w:t>
      </w:r>
    </w:p>
    <w:p>
      <w:r>
        <w:rPr>
          <w:b/>
        </w:rPr>
        <w:t xml:space="preserve">Tulos</w:t>
      </w:r>
    </w:p>
    <w:p>
      <w:r>
        <w:t xml:space="preserve">Sitruunasta saa enemmän mehua pyörittämällä sitä vahatun puulattian päällä.</w:t>
      </w:r>
    </w:p>
    <w:p>
      <w:r>
        <w:rPr>
          <w:b/>
        </w:rPr>
        <w:t xml:space="preserve">Esimerkki 0.4883</w:t>
      </w:r>
    </w:p>
    <w:p>
      <w:r>
        <w:t xml:space="preserve">Tehdä oma nuotiopaikka,</w:t>
      </w:r>
    </w:p>
    <w:p>
      <w:r>
        <w:rPr>
          <w:b/>
        </w:rPr>
        <w:t xml:space="preserve">Tulos</w:t>
      </w:r>
    </w:p>
    <w:p>
      <w:r>
        <w:t xml:space="preserve">tyhjennä tila ja täytä se sitten lialla tai puulastuilla. Rakenna tilan ympärille este hirsistä, hiekasta tai jostain muusta vastaavasta ja aseta sitten puut ja sytykkeet keskelle.</w:t>
      </w:r>
    </w:p>
    <w:p>
      <w:r>
        <w:rPr>
          <w:b/>
        </w:rPr>
        <w:t xml:space="preserve">Esimerkki 0.4884</w:t>
      </w:r>
    </w:p>
    <w:p>
      <w:r>
        <w:t xml:space="preserve">Miten voin korjata reiät vanhassa pressussa?</w:t>
      </w:r>
    </w:p>
    <w:p>
      <w:r>
        <w:rPr>
          <w:b/>
        </w:rPr>
        <w:t xml:space="preserve">Tulos</w:t>
      </w:r>
    </w:p>
    <w:p>
      <w:r>
        <w:t xml:space="preserve">Käytä verkkokaistaleita pressun reikien tiivistämiseen.</w:t>
      </w:r>
    </w:p>
    <w:p>
      <w:r>
        <w:rPr>
          <w:b/>
        </w:rPr>
        <w:t xml:space="preserve">Esimerkki 0,4885</w:t>
      </w:r>
    </w:p>
    <w:p>
      <w:r>
        <w:t xml:space="preserve">Halkeamaviivojen luominen kipsiin.</w:t>
      </w:r>
    </w:p>
    <w:p>
      <w:r>
        <w:rPr>
          <w:b/>
        </w:rPr>
        <w:t xml:space="preserve">Tulos</w:t>
      </w:r>
    </w:p>
    <w:p>
      <w:r>
        <w:t xml:space="preserve">Aseta kipsi letkun eteen, jotta se kuivuu nopeasti.</w:t>
      </w:r>
    </w:p>
    <w:p>
      <w:r>
        <w:rPr>
          <w:b/>
        </w:rPr>
        <w:t xml:space="preserve">Esimerkki 0,4886</w:t>
      </w:r>
    </w:p>
    <w:p>
      <w:r>
        <w:t xml:space="preserve">miten salamaa käytetään nikon b500:ssa?</w:t>
      </w:r>
    </w:p>
    <w:p>
      <w:r>
        <w:rPr>
          <w:b/>
        </w:rPr>
        <w:t xml:space="preserve">Tulos</w:t>
      </w:r>
    </w:p>
    <w:p>
      <w:r>
        <w:t xml:space="preserve">paina salamaa.</w:t>
      </w:r>
    </w:p>
    <w:p>
      <w:r>
        <w:rPr>
          <w:b/>
        </w:rPr>
        <w:t xml:space="preserve">Esimerkki 0,4887</w:t>
      </w:r>
    </w:p>
    <w:p>
      <w:r>
        <w:t xml:space="preserve">Kuinka korkealle äänenvaimentimet pitäisi ripustaa äänityshuoneessa?</w:t>
      </w:r>
    </w:p>
    <w:p>
      <w:r>
        <w:rPr>
          <w:b/>
        </w:rPr>
        <w:t xml:space="preserve">Tulos</w:t>
      </w:r>
    </w:p>
    <w:p>
      <w:r>
        <w:t xml:space="preserve">Sinun pitäisi ripustaa ne takanasi, jotta äänesi heijastuessaan ja kimpoillessaan edessäsi olevasta seinästä se tekee siitä hiljaisen.</w:t>
      </w:r>
    </w:p>
    <w:p>
      <w:r>
        <w:rPr>
          <w:b/>
        </w:rPr>
        <w:t xml:space="preserve">Esimerkki 0.4888</w:t>
      </w:r>
    </w:p>
    <w:p>
      <w:r>
        <w:t xml:space="preserve">Voit tehdä oman kastikkeen vohveleille,</w:t>
      </w:r>
    </w:p>
    <w:p>
      <w:r>
        <w:rPr>
          <w:b/>
        </w:rPr>
        <w:t xml:space="preserve">Tulos</w:t>
      </w:r>
    </w:p>
    <w:p>
      <w:r>
        <w:t xml:space="preserve">sekoita omenamehu ja siirappi yhteen kastikkeeksi.</w:t>
      </w:r>
    </w:p>
    <w:p>
      <w:r>
        <w:rPr>
          <w:b/>
        </w:rPr>
        <w:t xml:space="preserve">Esimerkki 0.4889</w:t>
      </w:r>
    </w:p>
    <w:p>
      <w:r>
        <w:t xml:space="preserve">Lime rickey,</w:t>
      </w:r>
    </w:p>
    <w:p>
      <w:r>
        <w:rPr>
          <w:b/>
        </w:rPr>
        <w:t xml:space="preserve">Tulos</w:t>
      </w:r>
    </w:p>
    <w:p>
      <w:r>
        <w:t xml:space="preserve">lisätä viinirypäleen makua appelsiinilimuun.</w:t>
      </w:r>
    </w:p>
    <w:p>
      <w:r>
        <w:rPr>
          <w:b/>
        </w:rPr>
        <w:t xml:space="preserve">Esimerkki 0,4890</w:t>
      </w:r>
    </w:p>
    <w:p>
      <w:r>
        <w:t xml:space="preserve">kypsennä hampurilaisia ilmakeittimessä</w:t>
      </w:r>
    </w:p>
    <w:p>
      <w:r>
        <w:rPr>
          <w:b/>
        </w:rPr>
        <w:t xml:space="preserve">Tulos</w:t>
      </w:r>
    </w:p>
    <w:p>
      <w:r>
        <w:t xml:space="preserve">Mausta jauheliha nestemäisellä savulla, Worcestershirellä, hampurilaismausteella, suolalla ja pippurilla maun mukaan. ...    Aseta hampurilaiset ilmakäristimeen. ...    Kypsennä hampurilaisia 38 minuuttia 360 asteessa.    Avaa ilmakäristin ja käännä hampurilaiset. ...    Tarkista hampurilaisten sisäpuolelta, ovatko ne kypsyneet loppuun.</w:t>
      </w:r>
    </w:p>
    <w:p>
      <w:r>
        <w:rPr>
          <w:b/>
        </w:rPr>
        <w:t xml:space="preserve">Esimerkki 0,4891</w:t>
      </w:r>
    </w:p>
    <w:p>
      <w:r>
        <w:t xml:space="preserve">Miten lisätä pesunestettä autoon?</w:t>
      </w:r>
    </w:p>
    <w:p>
      <w:r>
        <w:rPr>
          <w:b/>
        </w:rPr>
        <w:t xml:space="preserve">Tulos</w:t>
      </w:r>
    </w:p>
    <w:p>
      <w:r>
        <w:t xml:space="preserve">Avaa konepelti ja etsi pesunestesäiliö. Irrota korkki ja täytä säiliö viivaan asti.</w:t>
      </w:r>
    </w:p>
    <w:p>
      <w:r>
        <w:rPr>
          <w:b/>
        </w:rPr>
        <w:t xml:space="preserve">Esimerkki 0.4892</w:t>
      </w:r>
    </w:p>
    <w:p>
      <w:r>
        <w:t xml:space="preserve">Miten likainen lautanen pestään?</w:t>
      </w:r>
    </w:p>
    <w:p>
      <w:r>
        <w:rPr>
          <w:b/>
        </w:rPr>
        <w:t xml:space="preserve">Tulos</w:t>
      </w:r>
    </w:p>
    <w:p>
      <w:r>
        <w:t xml:space="preserve">Kostuta kenkä ja lisää astianpesuaine, vaahdota se ja hiero lautanen sillä, huuhtele sitten vedellä.</w:t>
      </w:r>
    </w:p>
    <w:p>
      <w:r>
        <w:rPr>
          <w:b/>
        </w:rPr>
        <w:t xml:space="preserve">Esimerkki 0.4893</w:t>
      </w:r>
    </w:p>
    <w:p>
      <w:r>
        <w:t xml:space="preserve">miten hiiriä pyydystetään?</w:t>
      </w:r>
    </w:p>
    <w:p>
      <w:r>
        <w:rPr>
          <w:b/>
        </w:rPr>
        <w:t xml:space="preserve">Tulos</w:t>
      </w:r>
    </w:p>
    <w:p>
      <w:r>
        <w:t xml:space="preserve">juosta niiden perään, kun ne eivät katso.</w:t>
      </w:r>
    </w:p>
    <w:p>
      <w:r>
        <w:rPr>
          <w:b/>
        </w:rPr>
        <w:t xml:space="preserve">Esimerkki 0.4894</w:t>
      </w:r>
    </w:p>
    <w:p>
      <w:r>
        <w:t xml:space="preserve">Mikä on hyvä maalityyppi pikkulapsille?</w:t>
      </w:r>
    </w:p>
    <w:p>
      <w:r>
        <w:rPr>
          <w:b/>
        </w:rPr>
        <w:t xml:space="preserve">Tulos</w:t>
      </w:r>
    </w:p>
    <w:p>
      <w:r>
        <w:t xml:space="preserve">Akryylimaali.</w:t>
      </w:r>
    </w:p>
    <w:p>
      <w:r>
        <w:rPr>
          <w:b/>
        </w:rPr>
        <w:t xml:space="preserve">Esimerkki 0,4895</w:t>
      </w:r>
    </w:p>
    <w:p>
      <w:r>
        <w:t xml:space="preserve">miten leikata happoa tomaattikastikkeessa</w:t>
      </w:r>
    </w:p>
    <w:p>
      <w:r>
        <w:rPr>
          <w:b/>
        </w:rPr>
        <w:t xml:space="preserve">Tulos</w:t>
      </w:r>
    </w:p>
    <w:p>
      <w:r>
        <w:t xml:space="preserve">Lisää neljä kupillista etikkaa ja sitruunamehua.</w:t>
      </w:r>
    </w:p>
    <w:p>
      <w:r>
        <w:rPr>
          <w:b/>
        </w:rPr>
        <w:t xml:space="preserve">Esimerkki 0.4896</w:t>
      </w:r>
    </w:p>
    <w:p>
      <w:r>
        <w:t xml:space="preserve">Mitä 4 tuotetta tarvitset tehdessäsi limaa kotona?</w:t>
      </w:r>
    </w:p>
    <w:p>
      <w:r>
        <w:rPr>
          <w:b/>
        </w:rPr>
        <w:t xml:space="preserve">Tulos</w:t>
      </w:r>
    </w:p>
    <w:p>
      <w:r>
        <w:t xml:space="preserve">1) Superglue (haluat sen tarttuvan ja kestävän pidempään) 2) elintarvikeväri 3) suolaliuos (sen on sisällettävä boorihappoa) ja 4) ruokasooda.</w:t>
      </w:r>
    </w:p>
    <w:p>
      <w:r>
        <w:rPr>
          <w:b/>
        </w:rPr>
        <w:t xml:space="preserve">Esimerkki 0,4897</w:t>
      </w:r>
    </w:p>
    <w:p>
      <w:r>
        <w:t xml:space="preserve">Poista maali peilistä</w:t>
      </w:r>
    </w:p>
    <w:p>
      <w:r>
        <w:rPr>
          <w:b/>
        </w:rPr>
        <w:t xml:space="preserve">Tulos</w:t>
      </w:r>
    </w:p>
    <w:p>
      <w:r>
        <w:t xml:space="preserve">Kaada reilu määrä kynsilakanpoistoainetta pieneen osaan taiteltua tai käärittyä paperipyyhettä. Hiero märkää paperipyyhettä maalipilkkujen päälle pehmentääkseen ne ja levitä sitten maalia peiliin.</w:t>
      </w:r>
    </w:p>
    <w:p>
      <w:r>
        <w:rPr>
          <w:b/>
        </w:rPr>
        <w:t xml:space="preserve">Esimerkki 0.4898</w:t>
      </w:r>
    </w:p>
    <w:p>
      <w:r>
        <w:t xml:space="preserve">Miten sammal istutetaan.</w:t>
      </w:r>
    </w:p>
    <w:p>
      <w:r>
        <w:rPr>
          <w:b/>
        </w:rPr>
        <w:t xml:space="preserve">Tulos</w:t>
      </w:r>
    </w:p>
    <w:p>
      <w:r>
        <w:t xml:space="preserve">Ota sammal ja aseta se tukevasti ruukkumullan sisään painamalla sitä juuri niin paljon, että sammal on kokonaan mullan alla. Pakkaa multaa varovasti sammaleen ympärille, jotta se pysyy paikallaan.</w:t>
      </w:r>
    </w:p>
    <w:p>
      <w:r>
        <w:rPr>
          <w:b/>
        </w:rPr>
        <w:t xml:space="preserve">Esimerkki 0.4899</w:t>
      </w:r>
    </w:p>
    <w:p>
      <w:r>
        <w:t xml:space="preserve">Miten puhdistan kengännauhat kengistäni, kun ne on poistettu kengästä?</w:t>
      </w:r>
    </w:p>
    <w:p>
      <w:r>
        <w:rPr>
          <w:b/>
        </w:rPr>
        <w:t xml:space="preserve">Tulos</w:t>
      </w:r>
    </w:p>
    <w:p>
      <w:r>
        <w:t xml:space="preserve">Sekoita kengännauhoja nopeasti liuoksessa, jossa on pesuainetta ja vettä suhteessa 1:1. Älä huoli, jos ne ovat täysin veden alla.</w:t>
      </w:r>
    </w:p>
    <w:p>
      <w:r>
        <w:rPr>
          <w:b/>
        </w:rPr>
        <w:t xml:space="preserve">Esimerkki 0.4900</w:t>
      </w:r>
    </w:p>
    <w:p>
      <w:r>
        <w:t xml:space="preserve">Miten liimaan hiukset alumiinifolion palaan?</w:t>
      </w:r>
    </w:p>
    <w:p>
      <w:r>
        <w:rPr>
          <w:b/>
        </w:rPr>
        <w:t xml:space="preserve">Tulos</w:t>
      </w:r>
    </w:p>
    <w:p>
      <w:r>
        <w:t xml:space="preserve">Käytä pientä tahraa vedetöntä maalia folionpalalle ja vedä hiusten päät maalin läpi.</w:t>
      </w:r>
    </w:p>
    <w:p>
      <w:r>
        <w:rPr>
          <w:b/>
        </w:rPr>
        <w:t xml:space="preserve">Esimerkki 0.4901</w:t>
      </w:r>
    </w:p>
    <w:p>
      <w:r>
        <w:t xml:space="preserve">Käytä aurinkoa ja suurennuslasia nuotion sytyttämiseen.</w:t>
      </w:r>
    </w:p>
    <w:p>
      <w:r>
        <w:rPr>
          <w:b/>
        </w:rPr>
        <w:t xml:space="preserve">Tulos</w:t>
      </w:r>
    </w:p>
    <w:p>
      <w:r>
        <w:t xml:space="preserve">Pidä tiistaina lasia jonkin helposti palavan asian yläpuolella.  Käytä kuivaa paperinlehteä.  Siirrä lasia niin, että auringonsäteet kohdistuvat paperiin.</w:t>
      </w:r>
    </w:p>
    <w:p>
      <w:r>
        <w:rPr>
          <w:b/>
        </w:rPr>
        <w:t xml:space="preserve">Esimerkki 0.4902</w:t>
      </w:r>
    </w:p>
    <w:p>
      <w:r>
        <w:t xml:space="preserve">Pannukakkujen tekeminen ilman sotkua.</w:t>
      </w:r>
    </w:p>
    <w:p>
      <w:r>
        <w:rPr>
          <w:b/>
        </w:rPr>
        <w:t xml:space="preserve">Tulos</w:t>
      </w:r>
    </w:p>
    <w:p>
      <w:r>
        <w:t xml:space="preserve">Laita pannukakkuseos tyhjään suolakurkkupurkkiin, jotta voit valmistaa tehokkaampia pannukakkuja puhtaammassa keittiössä.</w:t>
      </w:r>
    </w:p>
    <w:p>
      <w:r>
        <w:rPr>
          <w:b/>
        </w:rPr>
        <w:t xml:space="preserve">Esimerkki 0.4903</w:t>
      </w:r>
    </w:p>
    <w:p>
      <w:r>
        <w:t xml:space="preserve">Mitä työkaluja tarvitsen omenaruusujen tekemiseen?</w:t>
      </w:r>
    </w:p>
    <w:p>
      <w:r>
        <w:rPr>
          <w:b/>
        </w:rPr>
        <w:t xml:space="preserve">Tulos</w:t>
      </w:r>
    </w:p>
    <w:p>
      <w:r>
        <w:t xml:space="preserve">Omenaruusujen tekemiseen tarvitset veitsen tai mandoliiniviipaleen, omenan kuorimakoneen, kulhoja, haarukan tai viskin, lusikan, siveltimen ja kreppipannun.</w:t>
      </w:r>
    </w:p>
    <w:p>
      <w:r>
        <w:rPr>
          <w:b/>
        </w:rPr>
        <w:t xml:space="preserve">Esimerkki 0.4904</w:t>
      </w:r>
    </w:p>
    <w:p>
      <w:r>
        <w:t xml:space="preserve">Miten käynnistän maastopyörän</w:t>
      </w:r>
    </w:p>
    <w:p>
      <w:r>
        <w:rPr>
          <w:b/>
        </w:rPr>
        <w:t xml:space="preserve">Tulos</w:t>
      </w:r>
    </w:p>
    <w:p>
      <w:r>
        <w:t xml:space="preserve">Laita avain bensatankkiin ja käynnistä se, paina sitten kaasua ja ohjaa.</w:t>
      </w:r>
    </w:p>
    <w:p>
      <w:r>
        <w:rPr>
          <w:b/>
        </w:rPr>
        <w:t xml:space="preserve">Esimerkki 0,4905</w:t>
      </w:r>
    </w:p>
    <w:p>
      <w:r>
        <w:t xml:space="preserve">Miten tankkaat autosi?</w:t>
      </w:r>
    </w:p>
    <w:p>
      <w:r>
        <w:rPr>
          <w:b/>
        </w:rPr>
        <w:t xml:space="preserve">Tulos</w:t>
      </w:r>
    </w:p>
    <w:p>
      <w:r>
        <w:t xml:space="preserve">Avaa auton konepelti, niin näet korkissa olevan nestesymbolin. Avaa korkki, ota kaasusuutin, laita se säiliöön ja vedä vivusta.</w:t>
      </w:r>
    </w:p>
    <w:p>
      <w:r>
        <w:rPr>
          <w:b/>
        </w:rPr>
        <w:t xml:space="preserve">Esimerkki 0.4906</w:t>
      </w:r>
    </w:p>
    <w:p>
      <w:r>
        <w:t xml:space="preserve">miten käytät bluetoothia iphonessa?</w:t>
      </w:r>
    </w:p>
    <w:p>
      <w:r>
        <w:rPr>
          <w:b/>
        </w:rPr>
        <w:t xml:space="preserve">Tulos</w:t>
      </w:r>
    </w:p>
    <w:p>
      <w:r>
        <w:t xml:space="preserve">ota bluetooth käyttöön asetuksista.</w:t>
      </w:r>
    </w:p>
    <w:p>
      <w:r>
        <w:rPr>
          <w:b/>
        </w:rPr>
        <w:t xml:space="preserve">Esimerkki 0.4907</w:t>
      </w:r>
    </w:p>
    <w:p>
      <w:r>
        <w:t xml:space="preserve">Miten sisäkasvi kastellaan parhaiten?</w:t>
      </w:r>
    </w:p>
    <w:p>
      <w:r>
        <w:rPr>
          <w:b/>
        </w:rPr>
        <w:t xml:space="preserve">Tulos</w:t>
      </w:r>
    </w:p>
    <w:p>
      <w:r>
        <w:t xml:space="preserve">Ihanteellinen tapa olisi asentaa sisätiloihin sadetin kasvin lähelle, jotta ihmisen ei tarvitse puuttua asiaan.</w:t>
      </w:r>
    </w:p>
    <w:p>
      <w:r>
        <w:rPr>
          <w:b/>
        </w:rPr>
        <w:t xml:space="preserve">Esimerkki 0.4908</w:t>
      </w:r>
    </w:p>
    <w:p>
      <w:r>
        <w:t xml:space="preserve">Voit kiinnittää avaimenperän kuumaliimapuikkoon seuraavilla tavoilla</w:t>
      </w:r>
    </w:p>
    <w:p>
      <w:r>
        <w:rPr>
          <w:b/>
        </w:rPr>
        <w:t xml:space="preserve">Tulos</w:t>
      </w:r>
    </w:p>
    <w:p>
      <w:r>
        <w:t xml:space="preserve">Ruuvaa reikä liimapuikkoon ja ruuvaa rengas reikään.</w:t>
      </w:r>
    </w:p>
    <w:p>
      <w:r>
        <w:rPr>
          <w:b/>
        </w:rPr>
        <w:t xml:space="preserve">Esimerkki 0.4909</w:t>
      </w:r>
    </w:p>
    <w:p>
      <w:r>
        <w:t xml:space="preserve">Murenna bleujuusto sormin,</w:t>
      </w:r>
    </w:p>
    <w:p>
      <w:r>
        <w:rPr>
          <w:b/>
        </w:rPr>
        <w:t xml:space="preserve">Tulos</w:t>
      </w:r>
    </w:p>
    <w:p>
      <w:r>
        <w:t xml:space="preserve">ota pieniä juustopaloja käteesi ja purista niitä sormien välissä, kunnes juusto on litistynyt yhteen.</w:t>
      </w:r>
    </w:p>
    <w:p>
      <w:r>
        <w:rPr>
          <w:b/>
        </w:rPr>
        <w:t xml:space="preserve">Esimerkki 0,4910</w:t>
      </w:r>
    </w:p>
    <w:p>
      <w:r>
        <w:t xml:space="preserve">Kaksi säästää rahaa tilattaessa pizzaa,</w:t>
      </w:r>
    </w:p>
    <w:p>
      <w:r>
        <w:rPr>
          <w:b/>
        </w:rPr>
        <w:t xml:space="preserve">Tulos</w:t>
      </w:r>
    </w:p>
    <w:p>
      <w:r>
        <w:t xml:space="preserve">Tilaa kaksi kahdentoista tuuman pizzaa.</w:t>
      </w:r>
    </w:p>
    <w:p>
      <w:r>
        <w:rPr>
          <w:b/>
        </w:rPr>
        <w:t xml:space="preserve">Esimerkki 0.4911</w:t>
      </w:r>
    </w:p>
    <w:p>
      <w:r>
        <w:t xml:space="preserve">Poistaa kipinöiden mahdollisuuden aerosolitölkkiä leikattaessa.</w:t>
      </w:r>
    </w:p>
    <w:p>
      <w:r>
        <w:rPr>
          <w:b/>
        </w:rPr>
        <w:t xml:space="preserve">Tulos</w:t>
      </w:r>
    </w:p>
    <w:p>
      <w:r>
        <w:t xml:space="preserve">Varmista, että tölkki on märkä liottamalla sitä vedessä.</w:t>
      </w:r>
    </w:p>
    <w:p>
      <w:r>
        <w:rPr>
          <w:b/>
        </w:rPr>
        <w:t xml:space="preserve">Esimerkki 0.4912</w:t>
      </w:r>
    </w:p>
    <w:p>
      <w:r>
        <w:t xml:space="preserve">Hiekkalinnan koristelu turvallisella tavalla,</w:t>
      </w:r>
    </w:p>
    <w:p>
      <w:r>
        <w:rPr>
          <w:b/>
        </w:rPr>
        <w:t xml:space="preserve">Tulos</w:t>
      </w:r>
    </w:p>
    <w:p>
      <w:r>
        <w:t xml:space="preserve">käytä lasinsiruja reunoilla.</w:t>
      </w:r>
    </w:p>
    <w:p>
      <w:r>
        <w:rPr>
          <w:b/>
        </w:rPr>
        <w:t xml:space="preserve">Esimerkki 0.4913</w:t>
      </w:r>
    </w:p>
    <w:p>
      <w:r>
        <w:t xml:space="preserve">Valurautapannun pinnan öljyäminen</w:t>
      </w:r>
    </w:p>
    <w:p>
      <w:r>
        <w:rPr>
          <w:b/>
        </w:rPr>
        <w:t xml:space="preserve">Tulos</w:t>
      </w:r>
    </w:p>
    <w:p>
      <w:r>
        <w:t xml:space="preserve">käytä mitä tahansa eteeristä öljyä</w:t>
      </w:r>
    </w:p>
    <w:p>
      <w:r>
        <w:rPr>
          <w:b/>
        </w:rPr>
        <w:t xml:space="preserve">Esimerkki 0.4914</w:t>
      </w:r>
    </w:p>
    <w:p>
      <w:r>
        <w:t xml:space="preserve">Kuinka tyhjentää paputölkki</w:t>
      </w:r>
    </w:p>
    <w:p>
      <w:r>
        <w:rPr>
          <w:b/>
        </w:rPr>
        <w:t xml:space="preserve">Tulos</w:t>
      </w:r>
    </w:p>
    <w:p>
      <w:r>
        <w:t xml:space="preserve">Tarvitset tyhjän astian, siivilän ja tölkinavaajan. Aseta siivilä avoimen astian päälle. Kun olet avannut paputölkin tölkinavaajalla, kaada pavut astiaan ja jätä ne sinne, kunnes ne lakkaavat tippumasta.</w:t>
      </w:r>
    </w:p>
    <w:p>
      <w:r>
        <w:rPr>
          <w:b/>
        </w:rPr>
        <w:t xml:space="preserve">Esimerkki 0,4915</w:t>
      </w:r>
    </w:p>
    <w:p>
      <w:r>
        <w:t xml:space="preserve">Vaimentaa iskuja polkupyörän kamerakiinnikkeellä.</w:t>
      </w:r>
    </w:p>
    <w:p>
      <w:r>
        <w:rPr>
          <w:b/>
        </w:rPr>
        <w:t xml:space="preserve">Tulos</w:t>
      </w:r>
    </w:p>
    <w:p>
      <w:r>
        <w:t xml:space="preserve">Käytä metallisia aluslevyjä.</w:t>
      </w:r>
    </w:p>
    <w:p>
      <w:r>
        <w:rPr>
          <w:b/>
        </w:rPr>
        <w:t xml:space="preserve">Esimerkki 0.4916</w:t>
      </w:r>
    </w:p>
    <w:p>
      <w:r>
        <w:t xml:space="preserve">Kuinka tehdä karhunvatukkatorttuja kotona.</w:t>
      </w:r>
    </w:p>
    <w:p>
      <w:r>
        <w:rPr>
          <w:b/>
        </w:rPr>
        <w:t xml:space="preserve">Tulos</w:t>
      </w:r>
    </w:p>
    <w:p>
      <w:r>
        <w:t xml:space="preserve">Laita 1/4 kupillista karhunvatukan lehtiä, 1/4 kupillista sokeria leivottuun torttuvuoreen, paista 18 minuuttia 375 asteisessa uunissa, tarkista ja poista, kun kuori on ruskea.</w:t>
      </w:r>
    </w:p>
    <w:p>
      <w:r>
        <w:rPr>
          <w:b/>
        </w:rPr>
        <w:t xml:space="preserve">Esimerkki 0.4917</w:t>
      </w:r>
    </w:p>
    <w:p>
      <w:r>
        <w:t xml:space="preserve">Mitä tarvikkeita tarvitaan kotitekoisen Mod Podgen tekemiseen?</w:t>
      </w:r>
    </w:p>
    <w:p>
      <w:r>
        <w:rPr>
          <w:b/>
        </w:rPr>
        <w:t xml:space="preserve">Tulos</w:t>
      </w:r>
    </w:p>
    <w:p>
      <w:r>
        <w:t xml:space="preserve">Valkoinen liima Vesikuppi/-purkki Hammasharja</w:t>
      </w:r>
    </w:p>
    <w:p>
      <w:r>
        <w:rPr>
          <w:b/>
        </w:rPr>
        <w:t xml:space="preserve">Esimerkki 0.4918</w:t>
      </w:r>
    </w:p>
    <w:p>
      <w:r>
        <w:t xml:space="preserve">Miten siirrän sipulit kulhoon sen jälkeen, kun olen leikannut ne, kun teen naudanliha-bourbonpiirakkaa?</w:t>
      </w:r>
    </w:p>
    <w:p>
      <w:r>
        <w:rPr>
          <w:b/>
        </w:rPr>
        <w:t xml:space="preserve">Tulos</w:t>
      </w:r>
    </w:p>
    <w:p>
      <w:r>
        <w:t xml:space="preserve">Kaavi sipulit leikkuulaudalta kulhoon nitomapistoolilla tai veitsen kääntöpuolella (veitsen terävällä reunalla kaapiminen voi tylsyttää terän).</w:t>
      </w:r>
    </w:p>
    <w:p>
      <w:r>
        <w:rPr>
          <w:b/>
        </w:rPr>
        <w:t xml:space="preserve">Esimerkki 0.4919</w:t>
      </w:r>
    </w:p>
    <w:p>
      <w:r>
        <w:t xml:space="preserve">Istuta puu pihallesi.</w:t>
      </w:r>
    </w:p>
    <w:p>
      <w:r>
        <w:rPr>
          <w:b/>
        </w:rPr>
        <w:t xml:space="preserve">Tulos</w:t>
      </w:r>
    </w:p>
    <w:p>
      <w:r>
        <w:t xml:space="preserve">Kaiva lapiolla kuoppa puun haluttuun paikkaan. Aseta puu, oksat ensin, kuoppaan. Peitä puu lialla ja vedellä.</w:t>
      </w:r>
    </w:p>
    <w:p>
      <w:r>
        <w:rPr>
          <w:b/>
        </w:rPr>
        <w:t xml:space="preserve">Esimerkki 0,4920</w:t>
      </w:r>
    </w:p>
    <w:p>
      <w:r>
        <w:t xml:space="preserve">tyhjiö</w:t>
      </w:r>
    </w:p>
    <w:p>
      <w:r>
        <w:rPr>
          <w:b/>
        </w:rPr>
        <w:t xml:space="preserve">Tulos</w:t>
      </w:r>
    </w:p>
    <w:p>
      <w:r>
        <w:t xml:space="preserve">puhdasta vettä kokonaan</w:t>
      </w:r>
    </w:p>
    <w:p>
      <w:r>
        <w:rPr>
          <w:b/>
        </w:rPr>
        <w:t xml:space="preserve">Esimerkki 0,4921</w:t>
      </w:r>
    </w:p>
    <w:p>
      <w:r>
        <w:t xml:space="preserve">Kypsennä parsakaali nopeasti riisiä valmistettaessa,</w:t>
      </w:r>
    </w:p>
    <w:p>
      <w:r>
        <w:rPr>
          <w:b/>
        </w:rPr>
        <w:t xml:space="preserve">Tulos</w:t>
      </w:r>
    </w:p>
    <w:p>
      <w:r>
        <w:t xml:space="preserve">lisää sokeria ja viiniä riisin joukkoon, jotta parsakaalille saadaan lisää höyryä.</w:t>
      </w:r>
    </w:p>
    <w:p>
      <w:r>
        <w:rPr>
          <w:b/>
        </w:rPr>
        <w:t xml:space="preserve">Esimerkki 0,4922</w:t>
      </w:r>
    </w:p>
    <w:p>
      <w:r>
        <w:t xml:space="preserve">tee yrttistä kookosriisiä</w:t>
      </w:r>
    </w:p>
    <w:p>
      <w:r>
        <w:rPr>
          <w:b/>
        </w:rPr>
        <w:t xml:space="preserve">Tulos</w:t>
      </w:r>
    </w:p>
    <w:p>
      <w:r>
        <w:t xml:space="preserve">Yhdistä 2 kuppia jasmiiniriisiä, 1 1/2 kuppia vettä, yksi 14-unssinen tölkki kevytkookoskuori, 4 viipaletta inkivääriä ja 1 tl kosher-suolaa kattilassa. Kiehauta, vähennä lämpöä alhaiseksi ja sekoita; keitä peitettynä kunnes se on pehmeää, 15 minuuttia. Anna hautua peitettynä 5 minuuttia ja sekoita sitten 1/4 kupillista hienonnettua korianteria ja minttua.</w:t>
      </w:r>
    </w:p>
    <w:p>
      <w:r>
        <w:rPr>
          <w:b/>
        </w:rPr>
        <w:t xml:space="preserve">Esimerkki 0.4923</w:t>
      </w:r>
    </w:p>
    <w:p>
      <w:r>
        <w:t xml:space="preserve">pitää nuudelit kastumasta</w:t>
      </w:r>
    </w:p>
    <w:p>
      <w:r>
        <w:rPr>
          <w:b/>
        </w:rPr>
        <w:t xml:space="preserve">Tulos</w:t>
      </w:r>
    </w:p>
    <w:p>
      <w:r>
        <w:t xml:space="preserve">Taputtele kesäkurpitsanuudelit kuiviksi paperipyyhkeillä sen jälkeen, kun olet kierrättänyt ne. ...    Keitä nuudelit keskilämmöllä kupillisessa vettä. ...    Älä peitä kesäkurpitsaa keittämisen aikana. ...    Älä täytä pannua liikaa. ...    Älä lisää pannulle suolaa. ...    Käytä pannua, joka johtaa hyvin lämpöä. ...    Älä kypsennä nuudeleita liikaa.</w:t>
      </w:r>
    </w:p>
    <w:p>
      <w:r>
        <w:rPr>
          <w:b/>
        </w:rPr>
        <w:t xml:space="preserve">Esimerkki 0.4924</w:t>
      </w:r>
    </w:p>
    <w:p>
      <w:r>
        <w:t xml:space="preserve">Jotta piirakkapohja olisi kuohkea.</w:t>
      </w:r>
    </w:p>
    <w:p>
      <w:r>
        <w:rPr>
          <w:b/>
        </w:rPr>
        <w:t xml:space="preserve">Tulos</w:t>
      </w:r>
    </w:p>
    <w:p>
      <w:r>
        <w:t xml:space="preserve">Hiero voita jauhojen joukkoon käsin, kunnes voi on täysin sulanut.</w:t>
      </w:r>
    </w:p>
    <w:p>
      <w:r>
        <w:rPr>
          <w:b/>
        </w:rPr>
        <w:t xml:space="preserve">Esimerkki 0,4925</w:t>
      </w:r>
    </w:p>
    <w:p>
      <w:r>
        <w:t xml:space="preserve">Kuinka käyttää vaatehenkaria tukkeutuneen pesualtaan puhdistamiseen?</w:t>
      </w:r>
    </w:p>
    <w:p>
      <w:r>
        <w:rPr>
          <w:b/>
        </w:rPr>
        <w:t xml:space="preserve">Tulos</w:t>
      </w:r>
    </w:p>
    <w:p>
      <w:r>
        <w:t xml:space="preserve">Pyöristä langallinen vaatehenkari mahdollisimman pitkälle.</w:t>
      </w:r>
    </w:p>
    <w:p>
      <w:r>
        <w:rPr>
          <w:b/>
        </w:rPr>
        <w:t xml:space="preserve">Esimerkki 0,4926</w:t>
      </w:r>
    </w:p>
    <w:p>
      <w:r>
        <w:t xml:space="preserve">Miten teet korvakoruja?</w:t>
      </w:r>
    </w:p>
    <w:p>
      <w:r>
        <w:rPr>
          <w:b/>
        </w:rPr>
        <w:t xml:space="preserve">Tulos</w:t>
      </w:r>
    </w:p>
    <w:p>
      <w:r>
        <w:t xml:space="preserve">Aseta pitkän quilling-kaistaleen toinen pää vyörytystaulun ympärille ja aloita vyörytys, kunnes se on halutun kokoinen. Kiinnitä pää liimapisaralla. Levitä liimaa siveltimellä koko kappaleen ympärille, jotta se pysyy vakaana. Kiinnitä korvakorukoukku ja sinulla on ainutlaatuinen uusi korvakorupari.</w:t>
      </w:r>
    </w:p>
    <w:p>
      <w:r>
        <w:rPr>
          <w:b/>
        </w:rPr>
        <w:t xml:space="preserve">Esimerkki 0,4927</w:t>
      </w:r>
    </w:p>
    <w:p>
      <w:r>
        <w:t xml:space="preserve">Miten voin liimata sammalta kuvakehyksen sisälle?</w:t>
      </w:r>
    </w:p>
    <w:p>
      <w:r>
        <w:rPr>
          <w:b/>
        </w:rPr>
        <w:t xml:space="preserve">Tulos</w:t>
      </w:r>
    </w:p>
    <w:p>
      <w:r>
        <w:t xml:space="preserve">Aseta jäähtyneellä kuumaliimapistoolilla liimapistoolin kärki liiman haluamaasi kohtaan, vedä liipaisimesta ja siirrä liimapistoolia pinnan yli, kunnes pinnalla on tarpeeksi liimaa, ja kiinnitä sammal pintaan.</w:t>
      </w:r>
    </w:p>
    <w:p>
      <w:r>
        <w:rPr>
          <w:b/>
        </w:rPr>
        <w:t xml:space="preserve">Esimerkki 0.4928</w:t>
      </w:r>
    </w:p>
    <w:p>
      <w:r>
        <w:t xml:space="preserve">SKittles-karkkien valmistaminen karkkikromatografiaa varten</w:t>
      </w:r>
    </w:p>
    <w:p>
      <w:r>
        <w:rPr>
          <w:b/>
        </w:rPr>
        <w:t xml:space="preserve">Tulos</w:t>
      </w:r>
    </w:p>
    <w:p>
      <w:r>
        <w:t xml:space="preserve">SKittles-karkkien valmistamiseksi karkkikromatografiaa varten valitse yksi karkki kutakin väriä ja aseta ne päällekkäin, kunnes ne muodostavat korkean tornin.</w:t>
      </w:r>
    </w:p>
    <w:p>
      <w:r>
        <w:rPr>
          <w:b/>
        </w:rPr>
        <w:t xml:space="preserve">Esimerkki 0,4929</w:t>
      </w:r>
    </w:p>
    <w:p>
      <w:r>
        <w:t xml:space="preserve">Mitä tehdä, kun muutat uuteen asuntoon?</w:t>
      </w:r>
    </w:p>
    <w:p>
      <w:r>
        <w:rPr>
          <w:b/>
        </w:rPr>
        <w:t xml:space="preserve">Tulos</w:t>
      </w:r>
    </w:p>
    <w:p>
      <w:r>
        <w:t xml:space="preserve">Aseta uuden kodin sähkö- ja vesiyhteydet ja koordinoi palvelut ja paikat muuton jälkeen.</w:t>
      </w:r>
    </w:p>
    <w:p>
      <w:r>
        <w:rPr>
          <w:b/>
        </w:rPr>
        <w:t xml:space="preserve">Esimerkki 0,4930</w:t>
      </w:r>
    </w:p>
    <w:p>
      <w:r>
        <w:t xml:space="preserve">Luo seinälle ripustettava puinen penkkipöytä,</w:t>
      </w:r>
    </w:p>
    <w:p>
      <w:r>
        <w:rPr>
          <w:b/>
        </w:rPr>
        <w:t xml:space="preserve">Tulos</w:t>
      </w:r>
    </w:p>
    <w:p>
      <w:r>
        <w:t xml:space="preserve">kiinnitä metalliset saranat puiseen taustalevyyn, joka on kiinnitetty metalliseen pöytäjalustaan levyihin ruuvattavilla metallitangoilla.</w:t>
      </w:r>
    </w:p>
    <w:p>
      <w:r>
        <w:rPr>
          <w:b/>
        </w:rPr>
        <w:t xml:space="preserve">Esimerkki 0,4931</w:t>
      </w:r>
    </w:p>
    <w:p>
      <w:r>
        <w:t xml:space="preserve">Kun treffeillä paras tapa arvioida henkilön luonnetta on</w:t>
      </w:r>
    </w:p>
    <w:p>
      <w:r>
        <w:rPr>
          <w:b/>
        </w:rPr>
        <w:t xml:space="preserve">Tulos</w:t>
      </w:r>
    </w:p>
    <w:p>
      <w:r>
        <w:t xml:space="preserve">on nähdä, miten he antavat tippiä tarjoilijoille.</w:t>
      </w:r>
    </w:p>
    <w:p>
      <w:r>
        <w:rPr>
          <w:b/>
        </w:rPr>
        <w:t xml:space="preserve">Esimerkki 0,4932</w:t>
      </w:r>
    </w:p>
    <w:p>
      <w:r>
        <w:t xml:space="preserve">Miten leikkaan laatikon metallisen liukukiskon?</w:t>
      </w:r>
    </w:p>
    <w:p>
      <w:r>
        <w:rPr>
          <w:b/>
        </w:rPr>
        <w:t xml:space="preserve">Tulos</w:t>
      </w:r>
    </w:p>
    <w:p>
      <w:r>
        <w:t xml:space="preserve">Piirrä huopakynällä diaan 2 tuuman viiva 1 tuuman etäisyydeltä dian etukulmasta kohti dian takareunaa, toista tämä dian toisella puolella ja yhdistä nämä kaksi viivaa. Leikkaa metallipala pois käyttämällä turvasaksia .</w:t>
      </w:r>
    </w:p>
    <w:p>
      <w:r>
        <w:rPr>
          <w:b/>
        </w:rPr>
        <w:t xml:space="preserve">Esimerkki 0,4933</w:t>
      </w:r>
    </w:p>
    <w:p>
      <w:r>
        <w:t xml:space="preserve">miten poistaa hajuja autosta</w:t>
      </w:r>
    </w:p>
    <w:p>
      <w:r>
        <w:rPr>
          <w:b/>
        </w:rPr>
        <w:t xml:space="preserve">Tulos</w:t>
      </w:r>
    </w:p>
    <w:p>
      <w:r>
        <w:t xml:space="preserve">pese huolellisesti limemehulla ja hammastahnalla.</w:t>
      </w:r>
    </w:p>
    <w:p>
      <w:r>
        <w:rPr>
          <w:b/>
        </w:rPr>
        <w:t xml:space="preserve">Esimerkki 0,4934</w:t>
      </w:r>
    </w:p>
    <w:p>
      <w:r>
        <w:t xml:space="preserve">Jotta karkit kovettuisivat lopulliseen muotoonsa leivonnan jälkeen, voit tehdä seuraavaa</w:t>
      </w:r>
    </w:p>
    <w:p>
      <w:r>
        <w:rPr>
          <w:b/>
        </w:rPr>
        <w:t xml:space="preserve">Tulos</w:t>
      </w:r>
    </w:p>
    <w:p>
      <w:r>
        <w:t xml:space="preserve">Anna sen lämmetä uunissa, kunnes se kovettuu.</w:t>
      </w:r>
    </w:p>
    <w:p>
      <w:r>
        <w:rPr>
          <w:b/>
        </w:rPr>
        <w:t xml:space="preserve">Esimerkki 0,4935</w:t>
      </w:r>
    </w:p>
    <w:p>
      <w:r>
        <w:t xml:space="preserve">Suojaa vinyyliä silitysraudan kuumuudelta saumoja silitettäessä.</w:t>
      </w:r>
    </w:p>
    <w:p>
      <w:r>
        <w:rPr>
          <w:b/>
        </w:rPr>
        <w:t xml:space="preserve">Tulos</w:t>
      </w:r>
    </w:p>
    <w:p>
      <w:r>
        <w:t xml:space="preserve">Peitä vinyyli pitsillä.</w:t>
      </w:r>
    </w:p>
    <w:p>
      <w:r>
        <w:rPr>
          <w:b/>
        </w:rPr>
        <w:t xml:space="preserve">Esimerkki 0,4936</w:t>
      </w:r>
    </w:p>
    <w:p>
      <w:r>
        <w:t xml:space="preserve">Vähentää oksentelun tarvetta.</w:t>
      </w:r>
    </w:p>
    <w:p>
      <w:r>
        <w:rPr>
          <w:b/>
        </w:rPr>
        <w:t xml:space="preserve">Tulos</w:t>
      </w:r>
    </w:p>
    <w:p>
      <w:r>
        <w:t xml:space="preserve">Pureskele oksaa.</w:t>
      </w:r>
    </w:p>
    <w:p>
      <w:r>
        <w:rPr>
          <w:b/>
        </w:rPr>
        <w:t xml:space="preserve">Esimerkki 0,4937</w:t>
      </w:r>
    </w:p>
    <w:p>
      <w:r>
        <w:t xml:space="preserve">Miten voin pitää aseeni turvassa lapsiltani?</w:t>
      </w:r>
    </w:p>
    <w:p>
      <w:r>
        <w:rPr>
          <w:b/>
        </w:rPr>
        <w:t xml:space="preserve">Tulos</w:t>
      </w:r>
    </w:p>
    <w:p>
      <w:r>
        <w:t xml:space="preserve">Laita ase kaappiin tai lukitsemattomaan kassakaappiin.</w:t>
      </w:r>
    </w:p>
    <w:p>
      <w:r>
        <w:rPr>
          <w:b/>
        </w:rPr>
        <w:t xml:space="preserve">Esimerkki 0,4938</w:t>
      </w:r>
    </w:p>
    <w:p>
      <w:r>
        <w:t xml:space="preserve">Kylpy kosteuttaa ihoa.</w:t>
      </w:r>
    </w:p>
    <w:p>
      <w:r>
        <w:rPr>
          <w:b/>
        </w:rPr>
        <w:t xml:space="preserve">Tulos</w:t>
      </w:r>
    </w:p>
    <w:p>
      <w:r>
        <w:t xml:space="preserve">Laita kaksi pussia kahvipapuja kylpyveteen.</w:t>
      </w:r>
    </w:p>
    <w:p>
      <w:r>
        <w:rPr>
          <w:b/>
        </w:rPr>
        <w:t xml:space="preserve">Esimerkki 0,4939</w:t>
      </w:r>
    </w:p>
    <w:p>
      <w:r>
        <w:t xml:space="preserve">Kun rakennat paperisia istutusruukkuja, mitä esinettä on hyvä käyttää mallina?</w:t>
      </w:r>
    </w:p>
    <w:p>
      <w:r>
        <w:rPr>
          <w:b/>
        </w:rPr>
        <w:t xml:space="preserve">Tulos</w:t>
      </w:r>
    </w:p>
    <w:p>
      <w:r>
        <w:t xml:space="preserve">Roskakori</w:t>
      </w:r>
    </w:p>
    <w:p>
      <w:r>
        <w:rPr>
          <w:b/>
        </w:rPr>
        <w:t xml:space="preserve">Esimerkki 0,4940</w:t>
      </w:r>
    </w:p>
    <w:p>
      <w:r>
        <w:t xml:space="preserve">Miten voin kuivata märät astiat tai astiat nopeasti?</w:t>
      </w:r>
    </w:p>
    <w:p>
      <w:r>
        <w:rPr>
          <w:b/>
        </w:rPr>
        <w:t xml:space="preserve">Tulos</w:t>
      </w:r>
    </w:p>
    <w:p>
      <w:r>
        <w:t xml:space="preserve">Laita astiat tai säiliöt astianpesukoneeseen, mutta aseta se pesuohjelman sijasta kuivausohjelmaan. Anna pesuohjelman käydä loppuun, ota astiat sitten pois ja laita ne pois säilytykseen.</w:t>
      </w:r>
    </w:p>
    <w:p>
      <w:r>
        <w:rPr>
          <w:b/>
        </w:rPr>
        <w:t xml:space="preserve">Esimerkki 0,4941</w:t>
      </w:r>
    </w:p>
    <w:p>
      <w:r>
        <w:t xml:space="preserve">miten hoidat kuukautiskramppeja?</w:t>
      </w:r>
    </w:p>
    <w:p>
      <w:r>
        <w:rPr>
          <w:b/>
        </w:rPr>
        <w:t xml:space="preserve">Tulos</w:t>
      </w:r>
    </w:p>
    <w:p>
      <w:r>
        <w:t xml:space="preserve">juoda kahvia?</w:t>
      </w:r>
    </w:p>
    <w:p>
      <w:r>
        <w:rPr>
          <w:b/>
        </w:rPr>
        <w:t xml:space="preserve">Esimerkki 0,4942</w:t>
      </w:r>
    </w:p>
    <w:p>
      <w:r>
        <w:t xml:space="preserve">Palapuun palan leikkaaminen</w:t>
      </w:r>
    </w:p>
    <w:p>
      <w:r>
        <w:rPr>
          <w:b/>
        </w:rPr>
        <w:t xml:space="preserve">Tulos</w:t>
      </w:r>
    </w:p>
    <w:p>
      <w:r>
        <w:t xml:space="preserve">pura kuormalava ensin ja tee leikkaukset sitten sahalla.</w:t>
      </w:r>
    </w:p>
    <w:p>
      <w:r>
        <w:rPr>
          <w:b/>
        </w:rPr>
        <w:t xml:space="preserve">Esimerkki 0,4943</w:t>
      </w:r>
    </w:p>
    <w:p>
      <w:r>
        <w:t xml:space="preserve">Voit kiinnittää kynttilässä käytettävän langan seuraavasti</w:t>
      </w:r>
    </w:p>
    <w:p>
      <w:r>
        <w:rPr>
          <w:b/>
        </w:rPr>
        <w:t xml:space="preserve">Tulos</w:t>
      </w:r>
    </w:p>
    <w:p>
      <w:r>
        <w:t xml:space="preserve">Aseta vartaiden väliin ja ripusta kylpyammeeseen vahan kuivumisen ajaksi.</w:t>
      </w:r>
    </w:p>
    <w:p>
      <w:r>
        <w:rPr>
          <w:b/>
        </w:rPr>
        <w:t xml:space="preserve">Esimerkki 0,4944</w:t>
      </w:r>
    </w:p>
    <w:p>
      <w:r>
        <w:t xml:space="preserve">Sienten kypsentäminen pannulla</w:t>
      </w:r>
    </w:p>
    <w:p>
      <w:r>
        <w:rPr>
          <w:b/>
        </w:rPr>
        <w:t xml:space="preserve">Tulos</w:t>
      </w:r>
    </w:p>
    <w:p>
      <w:r>
        <w:t xml:space="preserve">Paista 50 minuuttia tai kunnes ne ovat rapeita.</w:t>
      </w:r>
    </w:p>
    <w:p>
      <w:r>
        <w:rPr>
          <w:b/>
        </w:rPr>
        <w:t xml:space="preserve">Esimerkki 0,4945</w:t>
      </w:r>
    </w:p>
    <w:p>
      <w:r>
        <w:t xml:space="preserve">Mitä turvavarusteita sinun pitäisi käyttää, kun teet flash-villaa?</w:t>
      </w:r>
    </w:p>
    <w:p>
      <w:r>
        <w:rPr>
          <w:b/>
        </w:rPr>
        <w:t xml:space="preserve">Tulos</w:t>
      </w:r>
    </w:p>
    <w:p>
      <w:r>
        <w:t xml:space="preserve">Muista käyttää suojalaseja ja puukäsineitä.</w:t>
      </w:r>
    </w:p>
    <w:p>
      <w:r>
        <w:rPr>
          <w:b/>
        </w:rPr>
        <w:t xml:space="preserve">Esimerkki 0,4946</w:t>
      </w:r>
    </w:p>
    <w:p>
      <w:r>
        <w:t xml:space="preserve">korjata vinkuvat kengät</w:t>
      </w:r>
    </w:p>
    <w:p>
      <w:r>
        <w:rPr>
          <w:b/>
        </w:rPr>
        <w:t xml:space="preserve">Tulos</w:t>
      </w:r>
    </w:p>
    <w:p>
      <w:r>
        <w:t xml:space="preserve">Nappaa hieman vauvapuuteria ja levitä sitä kengän sisäpohjan päälle.</w:t>
      </w:r>
    </w:p>
    <w:p>
      <w:r>
        <w:rPr>
          <w:b/>
        </w:rPr>
        <w:t xml:space="preserve">Esimerkki 0,4947</w:t>
      </w:r>
    </w:p>
    <w:p>
      <w:r>
        <w:t xml:space="preserve">Tee sateenkaarijääkuutioita.</w:t>
      </w:r>
    </w:p>
    <w:p>
      <w:r>
        <w:rPr>
          <w:b/>
        </w:rPr>
        <w:t xml:space="preserve">Tulos</w:t>
      </w:r>
    </w:p>
    <w:p>
      <w:r>
        <w:t xml:space="preserve">Sekoita elintarvikevärit pienissä kulhoissa veteen. Lusikoi puolitoista kupillista yhtä väriä jääpalasiin ja pakasta. Lisää toinen väri ja toista. Toista, kunnes kaikki värit on käytetty.</w:t>
      </w:r>
    </w:p>
    <w:p>
      <w:r>
        <w:rPr>
          <w:b/>
        </w:rPr>
        <w:t xml:space="preserve">Esimerkki 0,4948</w:t>
      </w:r>
    </w:p>
    <w:p>
      <w:r>
        <w:t xml:space="preserve">miten jotain kastellaan veteen?</w:t>
      </w:r>
    </w:p>
    <w:p>
      <w:r>
        <w:rPr>
          <w:b/>
        </w:rPr>
        <w:t xml:space="preserve">Tulos</w:t>
      </w:r>
    </w:p>
    <w:p>
      <w:r>
        <w:t xml:space="preserve">ripottele siihen vettä.</w:t>
      </w:r>
    </w:p>
    <w:p>
      <w:r>
        <w:rPr>
          <w:b/>
        </w:rPr>
        <w:t xml:space="preserve">Esimerkki 0,4949</w:t>
      </w:r>
    </w:p>
    <w:p>
      <w:r>
        <w:t xml:space="preserve">Jotta ampiaiset lähtisivät pois, kun on ulkoilmatapahtuma,</w:t>
      </w:r>
    </w:p>
    <w:p>
      <w:r>
        <w:rPr>
          <w:b/>
        </w:rPr>
        <w:t xml:space="preserve">Tulos</w:t>
      </w:r>
    </w:p>
    <w:p>
      <w:r>
        <w:t xml:space="preserve">kasvata kukkia takapihallasi ampiaisten karkottamiseksi.</w:t>
      </w:r>
    </w:p>
    <w:p>
      <w:r>
        <w:rPr>
          <w:b/>
        </w:rPr>
        <w:t xml:space="preserve">Esimerkki 0,4950</w:t>
      </w:r>
    </w:p>
    <w:p>
      <w:r>
        <w:t xml:space="preserve">Estä sormenjäljet pesualtaan hanassa.</w:t>
      </w:r>
    </w:p>
    <w:p>
      <w:r>
        <w:rPr>
          <w:b/>
        </w:rPr>
        <w:t xml:space="preserve">Tulos</w:t>
      </w:r>
    </w:p>
    <w:p>
      <w:r>
        <w:t xml:space="preserve">Pyyhi lavuaarin hana pahvipaperilla.</w:t>
      </w:r>
    </w:p>
    <w:p>
      <w:r>
        <w:rPr>
          <w:b/>
        </w:rPr>
        <w:t xml:space="preserve">Esimerkki 0,4951</w:t>
      </w:r>
    </w:p>
    <w:p>
      <w:r>
        <w:t xml:space="preserve">Miten varmistat, että ruukkukasvi valuu hyvin?</w:t>
      </w:r>
    </w:p>
    <w:p>
      <w:r>
        <w:rPr>
          <w:b/>
        </w:rPr>
        <w:t xml:space="preserve">Tulos</w:t>
      </w:r>
    </w:p>
    <w:p>
      <w:r>
        <w:t xml:space="preserve">Varmista, ettei astian pohjassa ole reikää. Laita pieniä kiviä astian pohjalle ennen multaa.</w:t>
      </w:r>
    </w:p>
    <w:p>
      <w:r>
        <w:rPr>
          <w:b/>
        </w:rPr>
        <w:t xml:space="preserve">Esimerkki 0,4952</w:t>
      </w:r>
    </w:p>
    <w:p>
      <w:r>
        <w:t xml:space="preserve">Jotta kuorrute imeytyisi leipään.</w:t>
      </w:r>
    </w:p>
    <w:p>
      <w:r>
        <w:rPr>
          <w:b/>
        </w:rPr>
        <w:t xml:space="preserve">Tulos</w:t>
      </w:r>
    </w:p>
    <w:p>
      <w:r>
        <w:t xml:space="preserve">Jos haluat, että kuorrute imeytyy leipään paljon, voit puhkaista pieniä reikiä lusikalla ennen kuorrutteen kaatamista.</w:t>
      </w:r>
    </w:p>
    <w:p>
      <w:r>
        <w:rPr>
          <w:b/>
        </w:rPr>
        <w:t xml:space="preserve">Esimerkki 0,4953</w:t>
      </w:r>
    </w:p>
    <w:p>
      <w:r>
        <w:t xml:space="preserve">Mikä on hyvä vinkki henkilölle, joka veistää puuta ensimmäistä kertaa?</w:t>
      </w:r>
    </w:p>
    <w:p>
      <w:r>
        <w:rPr>
          <w:b/>
        </w:rPr>
        <w:t xml:space="preserve">Tulos</w:t>
      </w:r>
    </w:p>
    <w:p>
      <w:r>
        <w:t xml:space="preserve">Käytä monimutkaista mallia, jos olet vasta aloittamassa.</w:t>
      </w:r>
    </w:p>
    <w:p>
      <w:r>
        <w:rPr>
          <w:b/>
        </w:rPr>
        <w:t xml:space="preserve">Esimerkki 0,4954</w:t>
      </w:r>
    </w:p>
    <w:p>
      <w:r>
        <w:t xml:space="preserve">Leikata lyöntivuoro neljään tuuman neliöt, voit</w:t>
      </w:r>
    </w:p>
    <w:p>
      <w:r>
        <w:rPr>
          <w:b/>
        </w:rPr>
        <w:t xml:space="preserve">Tulos</w:t>
      </w:r>
    </w:p>
    <w:p>
      <w:r>
        <w:t xml:space="preserve">Leikkaa mitattu kangaspituus pyörivällä työkalulla.</w:t>
      </w:r>
    </w:p>
    <w:p>
      <w:r>
        <w:rPr>
          <w:b/>
        </w:rPr>
        <w:t xml:space="preserve">Esimerkki 0,4955</w:t>
      </w:r>
    </w:p>
    <w:p>
      <w:r>
        <w:t xml:space="preserve">Miten teet paper mache -liimaa?</w:t>
      </w:r>
    </w:p>
    <w:p>
      <w:r>
        <w:rPr>
          <w:b/>
        </w:rPr>
        <w:t xml:space="preserve">Tulos</w:t>
      </w:r>
    </w:p>
    <w:p>
      <w:r>
        <w:t xml:space="preserve">Vatkaa vesi ja jauhot kulhossa, lisää vettä tai jauhoja tarpeen mukaan, kunnes seos on sileää kuin valkoinen liima, ei paksua kuin tahna.</w:t>
      </w:r>
    </w:p>
    <w:p>
      <w:r>
        <w:rPr>
          <w:b/>
        </w:rPr>
        <w:t xml:space="preserve">Esimerkki 0,4956</w:t>
      </w:r>
    </w:p>
    <w:p>
      <w:r>
        <w:t xml:space="preserve">Millä tavoin voin ripustaa tavaroita seinille?</w:t>
      </w:r>
    </w:p>
    <w:p>
      <w:r>
        <w:rPr>
          <w:b/>
        </w:rPr>
        <w:t xml:space="preserve">Tulos</w:t>
      </w:r>
    </w:p>
    <w:p>
      <w:r>
        <w:t xml:space="preserve">Riippuen ripustettavan tavaran painosta, joskus pelkkä teippi riittää! Pakkaus-, kaksoisliima- ja maalarinteippiä sekä leikkitaikinaa voidaan käyttää kevyiden kehysten, käärepaperien, tapettien ja kankaiden ripustamiseen seinille ilman, että maali repeää.</w:t>
      </w:r>
    </w:p>
    <w:p>
      <w:r>
        <w:rPr>
          <w:b/>
        </w:rPr>
        <w:t xml:space="preserve">Esimerkki 0,4957</w:t>
      </w:r>
    </w:p>
    <w:p>
      <w:r>
        <w:t xml:space="preserve">valtameri</w:t>
      </w:r>
    </w:p>
    <w:p>
      <w:r>
        <w:rPr>
          <w:b/>
        </w:rPr>
        <w:t xml:space="preserve">Tulos</w:t>
      </w:r>
    </w:p>
    <w:p>
      <w:r>
        <w:t xml:space="preserve">lorauttaa ketsuppia </w:t>
      </w:r>
    </w:p>
    <w:p>
      <w:r>
        <w:rPr>
          <w:b/>
        </w:rPr>
        <w:t xml:space="preserve">Esimerkki 0,4958</w:t>
      </w:r>
    </w:p>
    <w:p>
      <w:r>
        <w:t xml:space="preserve">Mikä on paras tapa levittää kuorrutussuihketta lasi-ikkunaan?</w:t>
      </w:r>
    </w:p>
    <w:p>
      <w:r>
        <w:rPr>
          <w:b/>
        </w:rPr>
        <w:t xml:space="preserve">Tulos</w:t>
      </w:r>
    </w:p>
    <w:p>
      <w:r>
        <w:t xml:space="preserve">Suihkuta ikkunaan pienin edestakaisin liikkein, jotta pinta peittyy tasaisesti. Pidä kuorrutepurkkia vähintään metrin päässä ikkunan pinnasta, jotta vältät tahroja ja valumia.</w:t>
      </w:r>
    </w:p>
    <w:p>
      <w:r>
        <w:rPr>
          <w:b/>
        </w:rPr>
        <w:t xml:space="preserve">Esimerkki 0,4959</w:t>
      </w:r>
    </w:p>
    <w:p>
      <w:r>
        <w:t xml:space="preserve">Parantua Scrabblessa.</w:t>
      </w:r>
    </w:p>
    <w:p>
      <w:r>
        <w:rPr>
          <w:b/>
        </w:rPr>
        <w:t xml:space="preserve">Tulos</w:t>
      </w:r>
    </w:p>
    <w:p>
      <w:r>
        <w:t xml:space="preserve">Lue enemmän julkkisuutissivustoja, koska niistä saat paremman sanavaraston.</w:t>
      </w:r>
    </w:p>
    <w:p>
      <w:r>
        <w:rPr>
          <w:b/>
        </w:rPr>
        <w:t xml:space="preserve">Esimerkki 0,4960</w:t>
      </w:r>
    </w:p>
    <w:p>
      <w:r>
        <w:t xml:space="preserve">etikka</w:t>
      </w:r>
    </w:p>
    <w:p>
      <w:r>
        <w:rPr>
          <w:b/>
        </w:rPr>
        <w:t xml:space="preserve">Tulos</w:t>
      </w:r>
    </w:p>
    <w:p>
      <w:r>
        <w:t xml:space="preserve">Voi poistaa meikin </w:t>
      </w:r>
    </w:p>
    <w:p>
      <w:r>
        <w:rPr>
          <w:b/>
        </w:rPr>
        <w:t xml:space="preserve">Esimerkki 0,4961</w:t>
      </w:r>
    </w:p>
    <w:p>
      <w:r>
        <w:t xml:space="preserve">Miten teen ruskistettua voita?</w:t>
      </w:r>
    </w:p>
    <w:p>
      <w:r>
        <w:rPr>
          <w:b/>
        </w:rPr>
        <w:t xml:space="preserve">Tulos</w:t>
      </w:r>
    </w:p>
    <w:p>
      <w:r>
        <w:t xml:space="preserve">Ruskistettua voita varten ota 2 rkl voita ja laita se pieneen muoviastiaan keskilämmölle. Kypsennä jatkuvasti sekoittaen, kunnes voi muuttuu kullanruskeaksi, noin 2-3 minuuttia.</w:t>
      </w:r>
    </w:p>
    <w:p>
      <w:r>
        <w:rPr>
          <w:b/>
        </w:rPr>
        <w:t xml:space="preserve">Esimerkki 0,4962</w:t>
      </w:r>
    </w:p>
    <w:p>
      <w:r>
        <w:t xml:space="preserve">lokit</w:t>
      </w:r>
    </w:p>
    <w:p>
      <w:r>
        <w:rPr>
          <w:b/>
        </w:rPr>
        <w:t xml:space="preserve">Tulos</w:t>
      </w:r>
    </w:p>
    <w:p>
      <w:r>
        <w:t xml:space="preserve">Voidaan säilyttää jäähakun sisällä </w:t>
      </w:r>
    </w:p>
    <w:p>
      <w:r>
        <w:rPr>
          <w:b/>
        </w:rPr>
        <w:t xml:space="preserve">Esimerkki 0,4963</w:t>
      </w:r>
    </w:p>
    <w:p>
      <w:r>
        <w:t xml:space="preserve">Tee käsivarren rintareppu.</w:t>
      </w:r>
    </w:p>
    <w:p>
      <w:r>
        <w:rPr>
          <w:b/>
        </w:rPr>
        <w:t xml:space="preserve">Tulos</w:t>
      </w:r>
    </w:p>
    <w:p>
      <w:r>
        <w:t xml:space="preserve">Leikkaa sanomalehti suuriksi ruuduiksi ja sido käsivarren ympärille.</w:t>
      </w:r>
    </w:p>
    <w:p>
      <w:r>
        <w:rPr>
          <w:b/>
        </w:rPr>
        <w:t xml:space="preserve">Esimerkki 0,4964</w:t>
      </w:r>
    </w:p>
    <w:p>
      <w:r>
        <w:t xml:space="preserve">Käytä kirjan kansi uudelleen.</w:t>
      </w:r>
    </w:p>
    <w:p>
      <w:r>
        <w:rPr>
          <w:b/>
        </w:rPr>
        <w:t xml:space="preserve">Tulos</w:t>
      </w:r>
    </w:p>
    <w:p>
      <w:r>
        <w:t xml:space="preserve">Onko sinulla vanha kirjan kansi, jota haluat käyttää? Poista kirjasta ja maalaa valkoisella maalilla tai gessolla. Liimaa paperi kansiin ja koristele haluamallasi tavalla.</w:t>
      </w:r>
    </w:p>
    <w:p>
      <w:r>
        <w:rPr>
          <w:b/>
        </w:rPr>
        <w:t xml:space="preserve">Esimerkki 0,4965</w:t>
      </w:r>
    </w:p>
    <w:p>
      <w:r>
        <w:t xml:space="preserve">Tehdä söpö koristeellinen avaimenperä.</w:t>
      </w:r>
    </w:p>
    <w:p>
      <w:r>
        <w:rPr>
          <w:b/>
        </w:rPr>
        <w:t xml:space="preserve">Tulos</w:t>
      </w:r>
    </w:p>
    <w:p>
      <w:r>
        <w:t xml:space="preserve">Ripusta koukku suuren kuvakehyksen sisään.</w:t>
      </w:r>
    </w:p>
    <w:p>
      <w:r>
        <w:rPr>
          <w:b/>
        </w:rPr>
        <w:t xml:space="preserve">Esimerkki 0,4966</w:t>
      </w:r>
    </w:p>
    <w:p>
      <w:r>
        <w:t xml:space="preserve">Miten minun pitäisi viimeistellä kukkakimppu häitä varten?</w:t>
      </w:r>
    </w:p>
    <w:p>
      <w:r>
        <w:rPr>
          <w:b/>
        </w:rPr>
        <w:t xml:space="preserve">Tulos</w:t>
      </w:r>
    </w:p>
    <w:p>
      <w:r>
        <w:t xml:space="preserve">Voit kietoa kimpun nauhaan ja lisätä kimpun pohjalle muutamia nuppineuloja tai isoja lehtiä.</w:t>
      </w:r>
    </w:p>
    <w:p>
      <w:r>
        <w:rPr>
          <w:b/>
        </w:rPr>
        <w:t xml:space="preserve">Esimerkki 0,4967</w:t>
      </w:r>
    </w:p>
    <w:p>
      <w:r>
        <w:t xml:space="preserve">Tee bagel-pidike</w:t>
      </w:r>
    </w:p>
    <w:p>
      <w:r>
        <w:rPr>
          <w:b/>
        </w:rPr>
        <w:t xml:space="preserve">Tulos</w:t>
      </w:r>
    </w:p>
    <w:p>
      <w:r>
        <w:t xml:space="preserve">Käytä vanhaa CD-soitinta ja kaukosäädintä bagelin säilytykseen ja pidä se tuoreena.</w:t>
      </w:r>
    </w:p>
    <w:p>
      <w:r>
        <w:rPr>
          <w:b/>
        </w:rPr>
        <w:t xml:space="preserve">Esimerkki 0,4968</w:t>
      </w:r>
    </w:p>
    <w:p>
      <w:r>
        <w:t xml:space="preserve">Kiinnitä mokkapala puuhun.</w:t>
      </w:r>
    </w:p>
    <w:p>
      <w:r>
        <w:rPr>
          <w:b/>
        </w:rPr>
        <w:t xml:space="preserve">Tulos</w:t>
      </w:r>
    </w:p>
    <w:p>
      <w:r>
        <w:t xml:space="preserve">Jos haluat kiinnittää mokkapalan puuhun, kiinnitä se ketjulla ja sido se puuhun.</w:t>
      </w:r>
    </w:p>
    <w:p>
      <w:r>
        <w:rPr>
          <w:b/>
        </w:rPr>
        <w:t xml:space="preserve">Esimerkki 0,4969</w:t>
      </w:r>
    </w:p>
    <w:p>
      <w:r>
        <w:t xml:space="preserve">Poista pysyvä tussi iholta.</w:t>
      </w:r>
    </w:p>
    <w:p>
      <w:r>
        <w:rPr>
          <w:b/>
        </w:rPr>
        <w:t xml:space="preserve">Tulos</w:t>
      </w:r>
    </w:p>
    <w:p>
      <w:r>
        <w:t xml:space="preserve">Merkitse kohta kynällä ja pyyhi pois.</w:t>
      </w:r>
    </w:p>
    <w:p>
      <w:r>
        <w:rPr>
          <w:b/>
        </w:rPr>
        <w:t xml:space="preserve">Esimerkki 0.4970</w:t>
      </w:r>
    </w:p>
    <w:p>
      <w:r>
        <w:t xml:space="preserve">Kuinka liimata sahanterän kiinnitys yhteen?</w:t>
      </w:r>
    </w:p>
    <w:p>
      <w:r>
        <w:rPr>
          <w:b/>
        </w:rPr>
        <w:t xml:space="preserve">Tulos</w:t>
      </w:r>
    </w:p>
    <w:p>
      <w:r>
        <w:t xml:space="preserve">Liimaa kirkas muovi muovipulloon epoksiliimalla tai askarteluliimalla.</w:t>
      </w:r>
    </w:p>
    <w:p>
      <w:r>
        <w:rPr>
          <w:b/>
        </w:rPr>
        <w:t xml:space="preserve">Esimerkki 0,4971</w:t>
      </w:r>
    </w:p>
    <w:p>
      <w:r>
        <w:t xml:space="preserve">Mikä on hyvä korvike hampurilaisen lihalle.</w:t>
      </w:r>
    </w:p>
    <w:p>
      <w:r>
        <w:rPr>
          <w:b/>
        </w:rPr>
        <w:t xml:space="preserve">Tulos</w:t>
      </w:r>
    </w:p>
    <w:p>
      <w:r>
        <w:t xml:space="preserve">Grillaa ohut sisäfileepihvi voissa ja tarjoa hampurilaisen lihan sijasta.</w:t>
      </w:r>
    </w:p>
    <w:p>
      <w:r>
        <w:rPr>
          <w:b/>
        </w:rPr>
        <w:t xml:space="preserve">Esimerkki 0.4972</w:t>
      </w:r>
    </w:p>
    <w:p>
      <w:r>
        <w:t xml:space="preserve">Lisätään suklaata ja karamellia kuumaan maitoon ja kermaan.</w:t>
      </w:r>
    </w:p>
    <w:p>
      <w:r>
        <w:rPr>
          <w:b/>
        </w:rPr>
        <w:t xml:space="preserve">Tulos</w:t>
      </w:r>
    </w:p>
    <w:p>
      <w:r>
        <w:t xml:space="preserve">Pilko suklaa pieniksi paloiksi. Kiehauta maito ja kerma miedolla - keskilämmöllä. Kun seos alkaa jäähtyä, ota pois liedeltä ja lisää suklaa ja kinuskikastike.</w:t>
      </w:r>
    </w:p>
    <w:p>
      <w:r>
        <w:rPr>
          <w:b/>
        </w:rPr>
        <w:t xml:space="preserve">Esimerkki 0,4973</w:t>
      </w:r>
    </w:p>
    <w:p>
      <w:r>
        <w:t xml:space="preserve">Miten LED-valonauhat kiinnitetään autoon.</w:t>
      </w:r>
    </w:p>
    <w:p>
      <w:r>
        <w:rPr>
          <w:b/>
        </w:rPr>
        <w:t xml:space="preserve">Tulos</w:t>
      </w:r>
    </w:p>
    <w:p>
      <w:r>
        <w:t xml:space="preserve">Käytä juotospuikkoa ja kiinnitä valonauhat autoon minkä tahansa langan avulla. Aseta sauvan kärki langan ja auton liitoskohtaan.</w:t>
      </w:r>
    </w:p>
    <w:p>
      <w:r>
        <w:rPr>
          <w:b/>
        </w:rPr>
        <w:t xml:space="preserve">Esimerkki 0,4974</w:t>
      </w:r>
    </w:p>
    <w:p>
      <w:r>
        <w:t xml:space="preserve">Miten ohjelmoida kauko-ohjattava autotallin ovenavaaja, jossa on LEARN-painike?</w:t>
      </w:r>
    </w:p>
    <w:p>
      <w:r>
        <w:rPr>
          <w:b/>
        </w:rPr>
        <w:t xml:space="preserve">Tulos</w:t>
      </w:r>
    </w:p>
    <w:p>
      <w:r>
        <w:t xml:space="preserve">Varmista, että autotallin ovenavaaja on kytketty pistorasiaan ja saa virtaa. Etsi autotallin ovenavaajan LEARN-painike, joka on tavallisesti autotallin avaimen takana. Paina LEARN-painiketta ja vapauta se välittömästi. LEARN LED palaa tasaisesti. Paina nyt kaukosäätimen painiketta, jolla haluat käyttää autotallin ovea. Autotallin ovenavaajan valot vilkkuvat tai kuulet kaksi naksahdusta. Kaukosäädin on ohjelmoitu.</w:t>
      </w:r>
    </w:p>
    <w:p>
      <w:r>
        <w:rPr>
          <w:b/>
        </w:rPr>
        <w:t xml:space="preserve">Esimerkki 0,4975</w:t>
      </w:r>
    </w:p>
    <w:p>
      <w:r>
        <w:t xml:space="preserve">avaimet</w:t>
      </w:r>
    </w:p>
    <w:p>
      <w:r>
        <w:rPr>
          <w:b/>
        </w:rPr>
        <w:t xml:space="preserve">Tulos</w:t>
      </w:r>
    </w:p>
    <w:p>
      <w:r>
        <w:t xml:space="preserve">on suunniteltu lukitsemaan matkapuhelin </w:t>
      </w:r>
    </w:p>
    <w:p>
      <w:r>
        <w:rPr>
          <w:b/>
        </w:rPr>
        <w:t xml:space="preserve">Esimerkki 0,4976</w:t>
      </w:r>
    </w:p>
    <w:p>
      <w:r>
        <w:t xml:space="preserve">Miten voit rajoittaa saippuan käyttöä?</w:t>
      </w:r>
    </w:p>
    <w:p>
      <w:r>
        <w:rPr>
          <w:b/>
        </w:rPr>
        <w:t xml:space="preserve">Tulos</w:t>
      </w:r>
    </w:p>
    <w:p>
      <w:r>
        <w:t xml:space="preserve">Jos haluat rajoittaa käytetyn saippuan määrää, aseta useita kuminauhoja pullon yläreunan alapuolelle saippua-annostelijan keskikohdan ympärille, jolloin jokaisessa pumpussa oleva määrä vähenee.</w:t>
      </w:r>
    </w:p>
    <w:p>
      <w:r>
        <w:rPr>
          <w:b/>
        </w:rPr>
        <w:t xml:space="preserve">Esimerkki 0,4977</w:t>
      </w:r>
    </w:p>
    <w:p>
      <w:r>
        <w:t xml:space="preserve">Miten voin tehdä puupalikkaan pyöristetyn reunan?</w:t>
      </w:r>
    </w:p>
    <w:p>
      <w:r>
        <w:rPr>
          <w:b/>
        </w:rPr>
        <w:t xml:space="preserve">Tulos</w:t>
      </w:r>
    </w:p>
    <w:p>
      <w:r>
        <w:t xml:space="preserve">Muotoile lohkon reuna poralla.</w:t>
      </w:r>
    </w:p>
    <w:p>
      <w:r>
        <w:rPr>
          <w:b/>
        </w:rPr>
        <w:t xml:space="preserve">Esimerkki 0.4978</w:t>
      </w:r>
    </w:p>
    <w:p>
      <w:r>
        <w:t xml:space="preserve">Mitkä ovat allergeeneja ehkäisevien pölynimurien edut?</w:t>
      </w:r>
    </w:p>
    <w:p>
      <w:r>
        <w:rPr>
          <w:b/>
        </w:rPr>
        <w:t xml:space="preserve">Tulos</w:t>
      </w:r>
    </w:p>
    <w:p>
      <w:r>
        <w:t xml:space="preserve">Vaikka ne ovat paljon edullisempia, allergeeneja ehkäisevät pölynimurit estävät allergeeneja pääsemästä kotiisi ja pitävät perheesi pitkällä aikavälillä paljon terveempänä.</w:t>
      </w:r>
    </w:p>
    <w:p>
      <w:r>
        <w:rPr>
          <w:b/>
        </w:rPr>
        <w:t xml:space="preserve">Esimerkki 0,4979</w:t>
      </w:r>
    </w:p>
    <w:p>
      <w:r>
        <w:t xml:space="preserve">Paperiarkin leikkaaminen</w:t>
      </w:r>
    </w:p>
    <w:p>
      <w:r>
        <w:rPr>
          <w:b/>
        </w:rPr>
        <w:t xml:space="preserve">Tulos</w:t>
      </w:r>
    </w:p>
    <w:p>
      <w:r>
        <w:t xml:space="preserve">Leikkaa paperinpala erilaisiin muotoihin</w:t>
      </w:r>
    </w:p>
    <w:p>
      <w:r>
        <w:rPr>
          <w:b/>
        </w:rPr>
        <w:t xml:space="preserve">Esimerkki 0,4980</w:t>
      </w:r>
    </w:p>
    <w:p>
      <w:r>
        <w:t xml:space="preserve">Varmistaaksesi, että panerointi tarttuu kanaan, voit</w:t>
      </w:r>
    </w:p>
    <w:p>
      <w:r>
        <w:rPr>
          <w:b/>
        </w:rPr>
        <w:t xml:space="preserve">Tulos</w:t>
      </w:r>
    </w:p>
    <w:p>
      <w:r>
        <w:t xml:space="preserve">Liota kanaa kananmunissa sen jälkeen, kun se on kastettu korppujauhoihin.</w:t>
      </w:r>
    </w:p>
    <w:p>
      <w:r>
        <w:rPr>
          <w:b/>
        </w:rPr>
        <w:t xml:space="preserve">Esimerkki 0,4981</w:t>
      </w:r>
    </w:p>
    <w:p>
      <w:r>
        <w:t xml:space="preserve">Miten vältät, että pannun metalli liukenee ruokaan ruoanvalmistuksen aikana.</w:t>
      </w:r>
    </w:p>
    <w:p>
      <w:r>
        <w:rPr>
          <w:b/>
        </w:rPr>
        <w:t xml:space="preserve">Tulos</w:t>
      </w:r>
    </w:p>
    <w:p>
      <w:r>
        <w:t xml:space="preserve">Käytä pannuja, jotka on valmistettu kiiltävästä metallisesta alumiinista, joka on inerttiä, kovempaa kuin ruostumaton, erittäin helppo puhdistaa eikä liukene/liuota ruokaan.</w:t>
      </w:r>
    </w:p>
    <w:p>
      <w:r>
        <w:rPr>
          <w:b/>
        </w:rPr>
        <w:t xml:space="preserve">Esimerkki 0.4982</w:t>
      </w:r>
    </w:p>
    <w:p>
      <w:r>
        <w:t xml:space="preserve">Miten voin tehdä halvan mutta söpön pyyheripustimen?</w:t>
      </w:r>
    </w:p>
    <w:p>
      <w:r>
        <w:rPr>
          <w:b/>
        </w:rPr>
        <w:t xml:space="preserve">Tulos</w:t>
      </w:r>
    </w:p>
    <w:p>
      <w:r>
        <w:t xml:space="preserve">Käytä vanhoja ovenkarmeja, kiinnitä ne seinään ja ripusta niihin tavaroita.</w:t>
      </w:r>
    </w:p>
    <w:p>
      <w:r>
        <w:rPr>
          <w:b/>
        </w:rPr>
        <w:t xml:space="preserve">Esimerkki 0,4983</w:t>
      </w:r>
    </w:p>
    <w:p>
      <w:r>
        <w:t xml:space="preserve">Miten sisäkumin kumi karhennetaan, jotta laastari pysyy kiinni.</w:t>
      </w:r>
    </w:p>
    <w:p>
      <w:r>
        <w:rPr>
          <w:b/>
        </w:rPr>
        <w:t xml:space="preserve">Tulos</w:t>
      </w:r>
    </w:p>
    <w:p>
      <w:r>
        <w:t xml:space="preserve">Karhenna putken kumia teräväkärkisen tussin erittäin hienolla kärjellä, jotta laastari saa hyvän pidon.</w:t>
      </w:r>
    </w:p>
    <w:p>
      <w:r>
        <w:rPr>
          <w:b/>
        </w:rPr>
        <w:t xml:space="preserve">Esimerkki 0,4984</w:t>
      </w:r>
    </w:p>
    <w:p>
      <w:r>
        <w:t xml:space="preserve">Yksi haluaa aidan olevan puusta.</w:t>
      </w:r>
    </w:p>
    <w:p>
      <w:r>
        <w:rPr>
          <w:b/>
        </w:rPr>
        <w:t xml:space="preserve">Tulos</w:t>
      </w:r>
    </w:p>
    <w:p>
      <w:r>
        <w:t xml:space="preserve">Voit käyttää vanhoja pannuja.</w:t>
      </w:r>
    </w:p>
    <w:p>
      <w:r>
        <w:rPr>
          <w:b/>
        </w:rPr>
        <w:t xml:space="preserve">Esimerkki 0,4985</w:t>
      </w:r>
    </w:p>
    <w:p>
      <w:r>
        <w:t xml:space="preserve">Lasisen ikkunan turvallinen rikkominen</w:t>
      </w:r>
    </w:p>
    <w:p>
      <w:r>
        <w:rPr>
          <w:b/>
        </w:rPr>
        <w:t xml:space="preserve">Tulos</w:t>
      </w:r>
    </w:p>
    <w:p>
      <w:r>
        <w:t xml:space="preserve">Käytä kovaa esinettä, kuten vasaraa, lyömällä ikkunan kehystä, kunnes se hajoaa, ja käytä samaa kovaa esinettä, jolla voit työntää ikkunan kehyksen auki ja sen jäännöksen, joka on vielä aukossa.</w:t>
      </w:r>
    </w:p>
    <w:p>
      <w:r>
        <w:rPr>
          <w:b/>
        </w:rPr>
        <w:t xml:space="preserve">Esimerkki 0,4986</w:t>
      </w:r>
    </w:p>
    <w:p>
      <w:r>
        <w:t xml:space="preserve">Miten löytää huono johto autosta.</w:t>
      </w:r>
    </w:p>
    <w:p>
      <w:r>
        <w:rPr>
          <w:b/>
        </w:rPr>
        <w:t xml:space="preserve">Tulos</w:t>
      </w:r>
    </w:p>
    <w:p>
      <w:r>
        <w:t xml:space="preserve">Paikanna jäähdyttimen sen metalli laatikko, ajaa kädet läpi johdot auton pois ja varovasti heiluttaa niitä, jos näet kipinä sen mahdollisesti maadoitettu metalliin ja huono johto.</w:t>
      </w:r>
    </w:p>
    <w:p>
      <w:r>
        <w:rPr>
          <w:b/>
        </w:rPr>
        <w:t xml:space="preserve">Esimerkki 0,4987</w:t>
      </w:r>
    </w:p>
    <w:p>
      <w:r>
        <w:t xml:space="preserve">Pistää varaheitto keilailussa,</w:t>
      </w:r>
    </w:p>
    <w:p>
      <w:r>
        <w:rPr>
          <w:b/>
        </w:rPr>
        <w:t xml:space="preserve">Tulos</w:t>
      </w:r>
    </w:p>
    <w:p>
      <w:r>
        <w:t xml:space="preserve">kolhi kaikki 10 tappia yhdellä pallolla.</w:t>
      </w:r>
    </w:p>
    <w:p>
      <w:r>
        <w:rPr>
          <w:b/>
        </w:rPr>
        <w:t xml:space="preserve">Esimerkki 0.4988</w:t>
      </w:r>
    </w:p>
    <w:p>
      <w:r>
        <w:t xml:space="preserve">Miten varmistan metallimuotteja täyttäessäni, että kaikki pienet tyhjät tilat täyttyvät?</w:t>
      </w:r>
    </w:p>
    <w:p>
      <w:r>
        <w:rPr>
          <w:b/>
        </w:rPr>
        <w:t xml:space="preserve">Tulos</w:t>
      </w:r>
    </w:p>
    <w:p>
      <w:r>
        <w:t xml:space="preserve">Puhalla sulaan metalliin, jotta se saadaan työnnettyä onteloihin.</w:t>
      </w:r>
    </w:p>
    <w:p>
      <w:r>
        <w:rPr>
          <w:b/>
        </w:rPr>
        <w:t xml:space="preserve">Esimerkki 0,4989</w:t>
      </w:r>
    </w:p>
    <w:p>
      <w:r>
        <w:t xml:space="preserve">Jotta pavut kypsyisivät nopeammin.</w:t>
      </w:r>
    </w:p>
    <w:p>
      <w:r>
        <w:rPr>
          <w:b/>
        </w:rPr>
        <w:t xml:space="preserve">Tulos</w:t>
      </w:r>
    </w:p>
    <w:p>
      <w:r>
        <w:t xml:space="preserve">Paahda papuja 350 asteessa kaksikymmentä minuuttia ennen keittämistä.</w:t>
      </w:r>
    </w:p>
    <w:p>
      <w:r>
        <w:rPr>
          <w:b/>
        </w:rPr>
        <w:t xml:space="preserve">Esimerkki 0.4990</w:t>
      </w:r>
    </w:p>
    <w:p>
      <w:r>
        <w:t xml:space="preserve">Tee värikynäteline.</w:t>
      </w:r>
    </w:p>
    <w:p>
      <w:r>
        <w:rPr>
          <w:b/>
        </w:rPr>
        <w:t xml:space="preserve">Tulos</w:t>
      </w:r>
    </w:p>
    <w:p>
      <w:r>
        <w:t xml:space="preserve">Liimaa pehmopaperilaatikot yhteen.</w:t>
      </w:r>
    </w:p>
    <w:p>
      <w:r>
        <w:rPr>
          <w:b/>
        </w:rPr>
        <w:t xml:space="preserve">Esimerkki 0.4991</w:t>
      </w:r>
    </w:p>
    <w:p>
      <w:r>
        <w:t xml:space="preserve">Säilytä kukkasipulit helposti.</w:t>
      </w:r>
    </w:p>
    <w:p>
      <w:r>
        <w:rPr>
          <w:b/>
        </w:rPr>
        <w:t xml:space="preserve">Tulos</w:t>
      </w:r>
    </w:p>
    <w:p>
      <w:r>
        <w:t xml:space="preserve">Tarvitsetko kukkasipuleita varastoitavaksi, mutta haluat tehdä sen kauniisti? Käytä jääkaapissa olevaa kananmunapidikettä. Laita kukkasipuli jokaiseen muna-alueeseen ja sulje. Näin ne säilyvät viileässä ja kuivassa paikassa.</w:t>
      </w:r>
    </w:p>
    <w:p>
      <w:r>
        <w:rPr>
          <w:b/>
        </w:rPr>
        <w:t xml:space="preserve">Esimerkki 0.4992</w:t>
      </w:r>
    </w:p>
    <w:p>
      <w:r>
        <w:t xml:space="preserve">Tee vintage-kasviastioita.</w:t>
      </w:r>
    </w:p>
    <w:p>
      <w:r>
        <w:rPr>
          <w:b/>
        </w:rPr>
        <w:t xml:space="preserve">Tulos</w:t>
      </w:r>
    </w:p>
    <w:p>
      <w:r>
        <w:t xml:space="preserve">Lisää reikiä tyhjien vihannesmuovipurkkien pohjalle.</w:t>
      </w:r>
    </w:p>
    <w:p>
      <w:r>
        <w:rPr>
          <w:b/>
        </w:rPr>
        <w:t xml:space="preserve">Esimerkki 0.4993</w:t>
      </w:r>
    </w:p>
    <w:p>
      <w:r>
        <w:t xml:space="preserve">miten tehdä crav-salaattikuppeja</w:t>
      </w:r>
    </w:p>
    <w:p>
      <w:r>
        <w:rPr>
          <w:b/>
        </w:rPr>
        <w:t xml:space="preserve">Tulos</w:t>
      </w:r>
    </w:p>
    <w:p>
      <w:r>
        <w:t xml:space="preserve">Sekoita rapuliha sellerin, tarragonin ja ruohosipulin kanssa. Sekoita joukkoon majoneesia, smetanaa, sitruunamehua ja granaattiomenamelassia; tarjoile Bibb-salaattikupeissa.</w:t>
      </w:r>
    </w:p>
    <w:p>
      <w:r>
        <w:rPr>
          <w:b/>
        </w:rPr>
        <w:t xml:space="preserve">Esimerkki 0.4994</w:t>
      </w:r>
    </w:p>
    <w:p>
      <w:r>
        <w:t xml:space="preserve">Miten tehdä viikinkikirveen kahva kelluvaan hyllyyn seinään kiinnitettäväksi?</w:t>
      </w:r>
    </w:p>
    <w:p>
      <w:r>
        <w:rPr>
          <w:b/>
        </w:rPr>
        <w:t xml:space="preserve">Tulos</w:t>
      </w:r>
    </w:p>
    <w:p>
      <w:r>
        <w:t xml:space="preserve">Ota iso lihava rautatanko ja maalaa se halutun mallin mukaan. Kiinnitä se tukevasti kirveshyllyn teräosaan.</w:t>
      </w:r>
    </w:p>
    <w:p>
      <w:r>
        <w:rPr>
          <w:b/>
        </w:rPr>
        <w:t xml:space="preserve">Esimerkki 0.4995</w:t>
      </w:r>
    </w:p>
    <w:p>
      <w:r>
        <w:t xml:space="preserve">Unohtuneen salasanan pyytäminen.</w:t>
      </w:r>
    </w:p>
    <w:p>
      <w:r>
        <w:rPr>
          <w:b/>
        </w:rPr>
        <w:t xml:space="preserve">Tulos</w:t>
      </w:r>
    </w:p>
    <w:p>
      <w:r>
        <w:t xml:space="preserve">Napsauta Unohdin salasanani -linkkiä ja anna muutettu salasana.</w:t>
      </w:r>
    </w:p>
    <w:p>
      <w:r>
        <w:rPr>
          <w:b/>
        </w:rPr>
        <w:t xml:space="preserve">Esimerkki 0.4996</w:t>
      </w:r>
    </w:p>
    <w:p>
      <w:r>
        <w:t xml:space="preserve">Poista pussit silmien alta.</w:t>
      </w:r>
    </w:p>
    <w:p>
      <w:r>
        <w:rPr>
          <w:b/>
        </w:rPr>
        <w:t xml:space="preserve">Tulos</w:t>
      </w:r>
    </w:p>
    <w:p>
      <w:r>
        <w:t xml:space="preserve">Aseta puolikas pala raakaa porkkanaa silmien alle.</w:t>
      </w:r>
    </w:p>
    <w:p>
      <w:r>
        <w:rPr>
          <w:b/>
        </w:rPr>
        <w:t xml:space="preserve">Esimerkki 0.4997</w:t>
      </w:r>
    </w:p>
    <w:p>
      <w:r>
        <w:t xml:space="preserve">Parantaa hiusten rakennetta luonnollisesti,</w:t>
      </w:r>
    </w:p>
    <w:p>
      <w:r>
        <w:rPr>
          <w:b/>
        </w:rPr>
        <w:t xml:space="preserve">Tulos</w:t>
      </w:r>
    </w:p>
    <w:p>
      <w:r>
        <w:t xml:space="preserve">päällystä hiukset omenasoseella ja huuhtele ne sitten pois.</w:t>
      </w:r>
    </w:p>
    <w:p>
      <w:r>
        <w:rPr>
          <w:b/>
        </w:rPr>
        <w:t xml:space="preserve">Esimerkki 0.4998</w:t>
      </w:r>
    </w:p>
    <w:p>
      <w:r>
        <w:t xml:space="preserve">Miten kaksi puukappaletta liimataan yhteen.</w:t>
      </w:r>
    </w:p>
    <w:p>
      <w:r>
        <w:rPr>
          <w:b/>
        </w:rPr>
        <w:t xml:space="preserve">Tulos</w:t>
      </w:r>
    </w:p>
    <w:p>
      <w:r>
        <w:t xml:space="preserve">Levitä liimaa jokaiseen palaan ja pinoaa ne sitten yhteen. Kiinnitä ne yhteen ja anna niiden olla koskemattomina minuutin ajan.</w:t>
      </w:r>
    </w:p>
    <w:p>
      <w:r>
        <w:rPr>
          <w:b/>
        </w:rPr>
        <w:t xml:space="preserve">Esimerkki 0,4999</w:t>
      </w:r>
    </w:p>
    <w:p>
      <w:r>
        <w:t xml:space="preserve">Laatikon korjaaminen.</w:t>
      </w:r>
    </w:p>
    <w:p>
      <w:r>
        <w:rPr>
          <w:b/>
        </w:rPr>
        <w:t xml:space="preserve">Tulos</w:t>
      </w:r>
    </w:p>
    <w:p>
      <w:r>
        <w:t xml:space="preserve">Vedä laatikko kokonaan ulos ja aseta se sitten varovasti takaisin kiskojen yläpuolelle.</w:t>
      </w:r>
    </w:p>
    <w:p>
      <w:r>
        <w:rPr>
          <w:b/>
        </w:rPr>
        <w:t xml:space="preserve">Esimerkki 0.5000</w:t>
      </w:r>
    </w:p>
    <w:p>
      <w:r>
        <w:t xml:space="preserve">auto</w:t>
      </w:r>
    </w:p>
    <w:p>
      <w:r>
        <w:rPr>
          <w:b/>
        </w:rPr>
        <w:t xml:space="preserve">Tulos</w:t>
      </w:r>
    </w:p>
    <w:p>
      <w:r>
        <w:t xml:space="preserve">siinä voi säilyttää venettä</w:t>
      </w:r>
    </w:p>
    <w:p>
      <w:r>
        <w:rPr>
          <w:b/>
        </w:rPr>
        <w:t xml:space="preserve">Esimerkki 0,5001</w:t>
      </w:r>
    </w:p>
    <w:p>
      <w:r>
        <w:t xml:space="preserve">Kuinka laittaa voita leivän päälle</w:t>
      </w:r>
    </w:p>
    <w:p>
      <w:r>
        <w:rPr>
          <w:b/>
        </w:rPr>
        <w:t xml:space="preserve">Tulos</w:t>
      </w:r>
    </w:p>
    <w:p>
      <w:r>
        <w:t xml:space="preserve">Ota voiveitsi ja kauho siihen voita. Levitä veitsen terällä voita viipaloimalla leivän pinnalle.</w:t>
      </w:r>
    </w:p>
    <w:p>
      <w:r>
        <w:rPr>
          <w:b/>
        </w:rPr>
        <w:t xml:space="preserve">Esimerkki 0.5002</w:t>
      </w:r>
    </w:p>
    <w:p>
      <w:r>
        <w:t xml:space="preserve">Puhdista kissan pönttö.</w:t>
      </w:r>
    </w:p>
    <w:p>
      <w:r>
        <w:rPr>
          <w:b/>
        </w:rPr>
        <w:t xml:space="preserve">Tulos</w:t>
      </w:r>
    </w:p>
    <w:p>
      <w:r>
        <w:t xml:space="preserve">Ota kakkakauha ja kaavi kakkapalat pois pihalta. Laita ne roskiin.</w:t>
      </w:r>
    </w:p>
    <w:p>
      <w:r>
        <w:rPr>
          <w:b/>
        </w:rPr>
        <w:t xml:space="preserve">Esimerkki 0.5003</w:t>
      </w:r>
    </w:p>
    <w:p>
      <w:r>
        <w:t xml:space="preserve">Miten voitte tehdä jotain?</w:t>
      </w:r>
    </w:p>
    <w:p>
      <w:r>
        <w:rPr>
          <w:b/>
        </w:rPr>
        <w:t xml:space="preserve">Tulos</w:t>
      </w:r>
    </w:p>
    <w:p>
      <w:r>
        <w:t xml:space="preserve">jätä se rauhaan.</w:t>
      </w:r>
    </w:p>
    <w:p>
      <w:r>
        <w:rPr>
          <w:b/>
        </w:rPr>
        <w:t xml:space="preserve">Esimerkki 0.5004</w:t>
      </w:r>
    </w:p>
    <w:p>
      <w:r>
        <w:t xml:space="preserve">miten tehdä manhattan bourbon palloja</w:t>
      </w:r>
    </w:p>
    <w:p>
      <w:r>
        <w:rPr>
          <w:b/>
        </w:rPr>
        <w:t xml:space="preserve">Tulos</w:t>
      </w:r>
    </w:p>
    <w:p>
      <w:r>
        <w:t xml:space="preserve">Mikroaaltouunissa 1 kupillinen säilöttyjä hapankirsikoita ja 1/4 kupillista bourbonia 3 minuuttia. Hienonna 52 vaniljarahkaa tehosekoittimessa kunnes ne ovat jauhettuja. Lisää kirsikka-bourbon-seos, 1/2 kupillista tomusokeria, 1 ruokalusikallinen tummaa maissisiirappia ja ripaus suolaa; sekoita sekaisin. Muotoile seos 1 tuuman kokoisiksi palloiksi ja pujota kukin cocktailpiikillä. Jäähdytä, kunnes ne ovat kiinteitä.</w:t>
      </w:r>
    </w:p>
    <w:p>
      <w:r>
        <w:rPr>
          <w:b/>
        </w:rPr>
        <w:t xml:space="preserve">Esimerkki 0.5005</w:t>
      </w:r>
    </w:p>
    <w:p>
      <w:r>
        <w:t xml:space="preserve">Hajunpoisto vaippakaukalosta kotitaloustuotteilla.</w:t>
      </w:r>
    </w:p>
    <w:p>
      <w:r>
        <w:rPr>
          <w:b/>
        </w:rPr>
        <w:t xml:space="preserve">Tulos</w:t>
      </w:r>
    </w:p>
    <w:p>
      <w:r>
        <w:t xml:space="preserve">Yhdistä suihkepullossa 2 osaa vettä ja 1 osa oliiviöljyä. Suihkuta ämpärin sisäpuolelle.</w:t>
      </w:r>
    </w:p>
    <w:p>
      <w:r>
        <w:rPr>
          <w:b/>
        </w:rPr>
        <w:t xml:space="preserve">Esimerkki 0.5006</w:t>
      </w:r>
    </w:p>
    <w:p>
      <w:r>
        <w:t xml:space="preserve">Juoda urheilujuomia lihomatta,</w:t>
      </w:r>
    </w:p>
    <w:p>
      <w:r>
        <w:rPr>
          <w:b/>
        </w:rPr>
        <w:t xml:space="preserve">Tulos</w:t>
      </w:r>
    </w:p>
    <w:p>
      <w:r>
        <w:t xml:space="preserve">sekoita pieni määrä suolaa juomaan ennen nauttimista.</w:t>
      </w:r>
    </w:p>
    <w:p>
      <w:r>
        <w:rPr>
          <w:b/>
        </w:rPr>
        <w:t xml:space="preserve">Esimerkki 0.5007</w:t>
      </w:r>
    </w:p>
    <w:p>
      <w:r>
        <w:t xml:space="preserve">miten estät itseäsi aivastamasta?</w:t>
      </w:r>
    </w:p>
    <w:p>
      <w:r>
        <w:rPr>
          <w:b/>
        </w:rPr>
        <w:t xml:space="preserve">Tulos</w:t>
      </w:r>
    </w:p>
    <w:p>
      <w:r>
        <w:t xml:space="preserve">pidättele hengitystäsi.</w:t>
      </w:r>
    </w:p>
    <w:p>
      <w:r>
        <w:rPr>
          <w:b/>
        </w:rPr>
        <w:t xml:space="preserve">Esimerkki 0.5008</w:t>
      </w:r>
    </w:p>
    <w:p>
      <w:r>
        <w:t xml:space="preserve">miten kutinaa raaputetaan?</w:t>
      </w:r>
    </w:p>
    <w:p>
      <w:r>
        <w:rPr>
          <w:b/>
        </w:rPr>
        <w:t xml:space="preserve">Tulos</w:t>
      </w:r>
    </w:p>
    <w:p>
      <w:r>
        <w:t xml:space="preserve">läpsäise kädelläsi sitä kohtaa, jossa sinua kutittaa.</w:t>
      </w:r>
    </w:p>
    <w:p>
      <w:r>
        <w:rPr>
          <w:b/>
        </w:rPr>
        <w:t xml:space="preserve">Esimerkki 0.5009</w:t>
      </w:r>
    </w:p>
    <w:p>
      <w:r>
        <w:t xml:space="preserve">kivenhionta</w:t>
      </w:r>
    </w:p>
    <w:p>
      <w:r>
        <w:rPr>
          <w:b/>
        </w:rPr>
        <w:t xml:space="preserve">Tulos</w:t>
      </w:r>
    </w:p>
    <w:p>
      <w:r>
        <w:t xml:space="preserve">osaa pureskella purukumia hyvin</w:t>
      </w:r>
    </w:p>
    <w:p>
      <w:r>
        <w:rPr>
          <w:b/>
        </w:rPr>
        <w:t xml:space="preserve">Esimerkki 0.5010</w:t>
      </w:r>
    </w:p>
    <w:p>
      <w:r>
        <w:t xml:space="preserve">Puupölynpoiston lisääminen jyrsimen alustaan.</w:t>
      </w:r>
    </w:p>
    <w:p>
      <w:r>
        <w:rPr>
          <w:b/>
        </w:rPr>
        <w:t xml:space="preserve">Tulos</w:t>
      </w:r>
    </w:p>
    <w:p>
      <w:r>
        <w:t xml:space="preserve">Kiinnitä pölynimurin letku reitittimen alustan yläosaan niin, että se ottaa pölyn kiinni.</w:t>
      </w:r>
    </w:p>
    <w:p>
      <w:r>
        <w:rPr>
          <w:b/>
        </w:rPr>
        <w:t xml:space="preserve">Esimerkki 0.5011</w:t>
      </w:r>
    </w:p>
    <w:p>
      <w:r>
        <w:t xml:space="preserve">miten tunnistaa orionien vyö</w:t>
      </w:r>
    </w:p>
    <w:p>
      <w:r>
        <w:rPr>
          <w:b/>
        </w:rPr>
        <w:t xml:space="preserve">Tulos</w:t>
      </w:r>
    </w:p>
    <w:p>
      <w:r>
        <w:t xml:space="preserve">Jos menet ulos ja katsot etelästä koilliseen ennen aamunkoittoa, huomaat Orionin vyön, joka koostuu lyhyestä, suorasta rivistä keskikirkkaita tähtiä. Piirrä viiva Orionin vyön läpi ja jatka sitä kohti horisonttia. Näet helposti Siriuksen, taivaan kirkkaimman tähden.</w:t>
      </w:r>
    </w:p>
    <w:p>
      <w:r>
        <w:rPr>
          <w:b/>
        </w:rPr>
        <w:t xml:space="preserve">Esimerkki 0.5012</w:t>
      </w:r>
    </w:p>
    <w:p>
      <w:r>
        <w:t xml:space="preserve">Voit leikata puulevyn kehyksen pohjaksi seuraavasti</w:t>
      </w:r>
    </w:p>
    <w:p>
      <w:r>
        <w:rPr>
          <w:b/>
        </w:rPr>
        <w:t xml:space="preserve">Tulos</w:t>
      </w:r>
    </w:p>
    <w:p>
      <w:r>
        <w:t xml:space="preserve">Käytä moottorisahaa puun leikkaamiseen neliöksi.</w:t>
      </w:r>
    </w:p>
    <w:p>
      <w:r>
        <w:rPr>
          <w:b/>
        </w:rPr>
        <w:t xml:space="preserve">Esimerkki 0.5013</w:t>
      </w:r>
    </w:p>
    <w:p>
      <w:r>
        <w:t xml:space="preserve">Miten tehdään paikkamatto.</w:t>
      </w:r>
    </w:p>
    <w:p>
      <w:r>
        <w:rPr>
          <w:b/>
        </w:rPr>
        <w:t xml:space="preserve">Tulos</w:t>
      </w:r>
    </w:p>
    <w:p>
      <w:r>
        <w:t xml:space="preserve">Leikkaa kangas ja vanu pois. Leikkaa sitten 2 kangaspalaa 24 tuumaa korkea ja 16 tuumaa leveä. Seuraavaksi leikkaa 1 pala puuvillaa, joka on 13 tuumaa korkea ja 18 tuumaa leveä. Aseta vanu kahden kankaanpalasen väliin. Silitysrauta kangaspalojen molemmilta puolilta sulattaaksesi vanun paikalleen. Tikkaa alustat yhteen. Piirrä viivoittimella ja katoavalla tussikynällä suoria viivoja 45 asteen kulmassa molempiin suuntiin. Nitoa kaikki merkityt viivat.</w:t>
      </w:r>
    </w:p>
    <w:p>
      <w:r>
        <w:rPr>
          <w:b/>
        </w:rPr>
        <w:t xml:space="preserve">Esimerkki 0,5014</w:t>
      </w:r>
    </w:p>
    <w:p>
      <w:r>
        <w:t xml:space="preserve">Ottaa kaiken irti eksoottisesta matkasta,</w:t>
      </w:r>
    </w:p>
    <w:p>
      <w:r>
        <w:rPr>
          <w:b/>
        </w:rPr>
        <w:t xml:space="preserve">Tulos</w:t>
      </w:r>
    </w:p>
    <w:p>
      <w:r>
        <w:t xml:space="preserve">tutkimukset etukäteen, jotta voit laatia tiukan aikataulun suunnitelmista ja noudattaa sitä ahkerasti niin, ettei vapaa-aikaa jää jäljelle.</w:t>
      </w:r>
    </w:p>
    <w:p>
      <w:r>
        <w:rPr>
          <w:b/>
        </w:rPr>
        <w:t xml:space="preserve">Esimerkki 0,5015</w:t>
      </w:r>
    </w:p>
    <w:p>
      <w:r>
        <w:t xml:space="preserve">miten tappelu lopetetaan?</w:t>
      </w:r>
    </w:p>
    <w:p>
      <w:r>
        <w:rPr>
          <w:b/>
        </w:rPr>
        <w:t xml:space="preserve">Tulos</w:t>
      </w:r>
    </w:p>
    <w:p>
      <w:r>
        <w:t xml:space="preserve">jatka riitelyä henkilön kanssa.</w:t>
      </w:r>
    </w:p>
    <w:p>
      <w:r>
        <w:rPr>
          <w:b/>
        </w:rPr>
        <w:t xml:space="preserve">Esimerkki 0,5016</w:t>
      </w:r>
    </w:p>
    <w:p>
      <w:r>
        <w:t xml:space="preserve">Mikä on helppo tapa puhdistaa vaatteet paremmin?</w:t>
      </w:r>
    </w:p>
    <w:p>
      <w:r>
        <w:rPr>
          <w:b/>
        </w:rPr>
        <w:t xml:space="preserve">Tulos</w:t>
      </w:r>
    </w:p>
    <w:p>
      <w:r>
        <w:t xml:space="preserve">Lämmitä vaatteet kuivausrummussa ennen pesua, sillä lämpö auttaa poistamaan tahrat.</w:t>
      </w:r>
    </w:p>
    <w:p>
      <w:r>
        <w:rPr>
          <w:b/>
        </w:rPr>
        <w:t xml:space="preserve">Esimerkki 0.5017</w:t>
      </w:r>
    </w:p>
    <w:p>
      <w:r>
        <w:t xml:space="preserve">miten voit tarkistaa, oletko raskaana?</w:t>
      </w:r>
    </w:p>
    <w:p>
      <w:r>
        <w:rPr>
          <w:b/>
        </w:rPr>
        <w:t xml:space="preserve">Tulos</w:t>
      </w:r>
    </w:p>
    <w:p>
      <w:r>
        <w:t xml:space="preserve">tuntea vatsasi</w:t>
      </w:r>
    </w:p>
    <w:p>
      <w:r>
        <w:rPr>
          <w:b/>
        </w:rPr>
        <w:t xml:space="preserve">Esimerkki 0.5018</w:t>
      </w:r>
    </w:p>
    <w:p>
      <w:r>
        <w:t xml:space="preserve">Minkälaista metallia minun pitäisi käyttää veitsen terään?</w:t>
      </w:r>
    </w:p>
    <w:p>
      <w:r>
        <w:rPr>
          <w:b/>
        </w:rPr>
        <w:t xml:space="preserve">Tulos</w:t>
      </w:r>
    </w:p>
    <w:p>
      <w:r>
        <w:t xml:space="preserve">Käytä korkealaatuista rautametallia.</w:t>
      </w:r>
    </w:p>
    <w:p>
      <w:r>
        <w:rPr>
          <w:b/>
        </w:rPr>
        <w:t xml:space="preserve">Esimerkki 0.5019</w:t>
      </w:r>
    </w:p>
    <w:p>
      <w:r>
        <w:t xml:space="preserve">Miten lateksimaali hävitetään asianmukaisesti?</w:t>
      </w:r>
    </w:p>
    <w:p>
      <w:r>
        <w:rPr>
          <w:b/>
        </w:rPr>
        <w:t xml:space="preserve">Tulos</w:t>
      </w:r>
    </w:p>
    <w:p>
      <w:r>
        <w:t xml:space="preserve">Lisää kaurahiutaleet ja sekoita hyvin. Jätä kansi pois ja anna kuivua kokonaan. Laita ulos tavanomaista roskien keräystä varten.</w:t>
      </w:r>
    </w:p>
    <w:p>
      <w:r>
        <w:rPr>
          <w:b/>
        </w:rPr>
        <w:t xml:space="preserve">Esimerkki 0,5020</w:t>
      </w:r>
    </w:p>
    <w:p>
      <w:r>
        <w:t xml:space="preserve">Koristele tekemäsi juustokakun yläosa mielenkiintoisella tavalla?</w:t>
      </w:r>
    </w:p>
    <w:p>
      <w:r>
        <w:rPr>
          <w:b/>
        </w:rPr>
        <w:t xml:space="preserve">Tulos</w:t>
      </w:r>
    </w:p>
    <w:p>
      <w:r>
        <w:t xml:space="preserve">Ota tuorepuristettua brocoolimehua ja valuta päälle. Käytä tuoreita hedelmiä.</w:t>
      </w:r>
    </w:p>
    <w:p>
      <w:r>
        <w:rPr>
          <w:b/>
        </w:rPr>
        <w:t xml:space="preserve">Esimerkki 0,5021</w:t>
      </w:r>
    </w:p>
    <w:p>
      <w:r>
        <w:t xml:space="preserve">miten hyppylautaa käytetään?</w:t>
      </w:r>
    </w:p>
    <w:p>
      <w:r>
        <w:rPr>
          <w:b/>
        </w:rPr>
        <w:t xml:space="preserve">Tulos</w:t>
      </w:r>
    </w:p>
    <w:p>
      <w:r>
        <w:t xml:space="preserve">liukua siitä altaaseen.</w:t>
      </w:r>
    </w:p>
    <w:p>
      <w:r>
        <w:rPr>
          <w:b/>
        </w:rPr>
        <w:t xml:space="preserve">Esimerkki 0,5022</w:t>
      </w:r>
    </w:p>
    <w:p>
      <w:r>
        <w:t xml:space="preserve">miten voitat go fishissä?</w:t>
      </w:r>
    </w:p>
    <w:p>
      <w:r>
        <w:rPr>
          <w:b/>
        </w:rPr>
        <w:t xml:space="preserve">Tulos</w:t>
      </w:r>
    </w:p>
    <w:p>
      <w:r>
        <w:t xml:space="preserve">on eniten kortteja pelin lopussa.</w:t>
      </w:r>
    </w:p>
    <w:p>
      <w:r>
        <w:rPr>
          <w:b/>
        </w:rPr>
        <w:t xml:space="preserve">Esimerkki 0.5023</w:t>
      </w:r>
    </w:p>
    <w:p>
      <w:r>
        <w:t xml:space="preserve">Voit erottaa mehun pekonilietteestä seuraavasti</w:t>
      </w:r>
    </w:p>
    <w:p>
      <w:r>
        <w:rPr>
          <w:b/>
        </w:rPr>
        <w:t xml:space="preserve">Tulos</w:t>
      </w:r>
    </w:p>
    <w:p>
      <w:r>
        <w:t xml:space="preserve">Kaada pekonilietettä alumiinifolion päälle kulhoon.</w:t>
      </w:r>
    </w:p>
    <w:p>
      <w:r>
        <w:rPr>
          <w:b/>
        </w:rPr>
        <w:t xml:space="preserve">Esimerkki 0,5024</w:t>
      </w:r>
    </w:p>
    <w:p>
      <w:r>
        <w:t xml:space="preserve">Vähemmän loukkaantumisia harjoittelun tai juoksun aikana,</w:t>
      </w:r>
    </w:p>
    <w:p>
      <w:r>
        <w:rPr>
          <w:b/>
        </w:rPr>
        <w:t xml:space="preserve">Tulos</w:t>
      </w:r>
    </w:p>
    <w:p>
      <w:r>
        <w:t xml:space="preserve">tee venytyksiä ja sitten lämmittelyjä, kun olet valmis.</w:t>
      </w:r>
    </w:p>
    <w:p>
      <w:r>
        <w:rPr>
          <w:b/>
        </w:rPr>
        <w:t xml:space="preserve">Esimerkki 0,5025</w:t>
      </w:r>
    </w:p>
    <w:p>
      <w:r>
        <w:t xml:space="preserve">Missä voin nähdä papukaijoja</w:t>
      </w:r>
    </w:p>
    <w:p>
      <w:r>
        <w:rPr>
          <w:b/>
        </w:rPr>
        <w:t xml:space="preserve">Tulos</w:t>
      </w:r>
    </w:p>
    <w:p>
      <w:r>
        <w:t xml:space="preserve">Lähimmässä eläinsuojassa pitäisi olla joitakin nähtävillä.</w:t>
      </w:r>
    </w:p>
    <w:p>
      <w:r>
        <w:rPr>
          <w:b/>
        </w:rPr>
        <w:t xml:space="preserve">Esimerkki 0,5026</w:t>
      </w:r>
    </w:p>
    <w:p>
      <w:r>
        <w:t xml:space="preserve">miten suihkussa käydään?</w:t>
      </w:r>
    </w:p>
    <w:p>
      <w:r>
        <w:rPr>
          <w:b/>
        </w:rPr>
        <w:t xml:space="preserve">Tulos</w:t>
      </w:r>
    </w:p>
    <w:p>
      <w:r>
        <w:t xml:space="preserve">täytä amme, mene sisään ja imeydy.</w:t>
      </w:r>
    </w:p>
    <w:p>
      <w:r>
        <w:rPr>
          <w:b/>
        </w:rPr>
        <w:t xml:space="preserve">Esimerkki 0,5027</w:t>
      </w:r>
    </w:p>
    <w:p>
      <w:r>
        <w:t xml:space="preserve">Puukappaleiden kiinnittäminen kohtisuoraan toisiinsa nähden turvallisesti</w:t>
      </w:r>
    </w:p>
    <w:p>
      <w:r>
        <w:rPr>
          <w:b/>
        </w:rPr>
        <w:t xml:space="preserve">Tulos</w:t>
      </w:r>
    </w:p>
    <w:p>
      <w:r>
        <w:t xml:space="preserve">Käytä puuliimaa ja liimaa puupalat yhteen.</w:t>
      </w:r>
    </w:p>
    <w:p>
      <w:r>
        <w:rPr>
          <w:b/>
        </w:rPr>
        <w:t xml:space="preserve">Esimerkki 0,5028</w:t>
      </w:r>
    </w:p>
    <w:p>
      <w:r>
        <w:t xml:space="preserve">Miten saan kenkäni tuoksumaan paremmin?</w:t>
      </w:r>
    </w:p>
    <w:p>
      <w:r>
        <w:rPr>
          <w:b/>
        </w:rPr>
        <w:t xml:space="preserve">Tulos</w:t>
      </w:r>
    </w:p>
    <w:p>
      <w:r>
        <w:t xml:space="preserve">Ripottele niihin silloin tällöin pieni määrä tulista kastiketta tai kenkäjauhetta.</w:t>
      </w:r>
    </w:p>
    <w:p>
      <w:r>
        <w:rPr>
          <w:b/>
        </w:rPr>
        <w:t xml:space="preserve">Esimerkki 0.5029</w:t>
      </w:r>
    </w:p>
    <w:p>
      <w:r>
        <w:t xml:space="preserve">Miten riisi keitetään?</w:t>
      </w:r>
    </w:p>
    <w:p>
      <w:r>
        <w:rPr>
          <w:b/>
        </w:rPr>
        <w:t xml:space="preserve">Tulos</w:t>
      </w:r>
    </w:p>
    <w:p>
      <w:r>
        <w:t xml:space="preserve">Yhdistä riisi, 1 1/2 kupillista vettä, suola ja tilkka öljyä kattilassa. Kiehauta, peitä ja keitä kovalla lämmöllä, kunnes riisi on pehmeää ja neste on imeytynyt, 40-45 minuuttia. Ota pois liedeltä ja anna seistä peitettynä 10 minuuttia.</w:t>
      </w:r>
    </w:p>
    <w:p>
      <w:r>
        <w:rPr>
          <w:b/>
        </w:rPr>
        <w:t xml:space="preserve">Esimerkki 0,5030</w:t>
      </w:r>
    </w:p>
    <w:p>
      <w:r>
        <w:t xml:space="preserve">Mitä täytettä käytän kirkkaan limettipiirakan tekemiseen?</w:t>
      </w:r>
    </w:p>
    <w:p>
      <w:r>
        <w:rPr>
          <w:b/>
        </w:rPr>
        <w:t xml:space="preserve">Tulos</w:t>
      </w:r>
    </w:p>
    <w:p>
      <w:r>
        <w:t xml:space="preserve">Kirkkaan limettipiirakan valmistamiseksi täytteesi on vain maustamatonta kirkasta liivatetta.</w:t>
      </w:r>
    </w:p>
    <w:p>
      <w:r>
        <w:rPr>
          <w:b/>
        </w:rPr>
        <w:t xml:space="preserve">Esimerkki 0,5031</w:t>
      </w:r>
    </w:p>
    <w:p>
      <w:r>
        <w:t xml:space="preserve">Miten lisään tacoihini mausteisen maun?</w:t>
      </w:r>
    </w:p>
    <w:p>
      <w:r>
        <w:rPr>
          <w:b/>
        </w:rPr>
        <w:t xml:space="preserve">Tulos</w:t>
      </w:r>
    </w:p>
    <w:p>
      <w:r>
        <w:t xml:space="preserve">Purista niille hieman majoneesia sormillasi.</w:t>
      </w:r>
    </w:p>
    <w:p>
      <w:r>
        <w:rPr>
          <w:b/>
        </w:rPr>
        <w:t xml:space="preserve">Esimerkki 0,5032</w:t>
      </w:r>
    </w:p>
    <w:p>
      <w:r>
        <w:t xml:space="preserve">Frappucino-pullojen valmistaminen mausteiden säilytyspulloiksi.</w:t>
      </w:r>
    </w:p>
    <w:p>
      <w:r>
        <w:rPr>
          <w:b/>
        </w:rPr>
        <w:t xml:space="preserve">Tulos</w:t>
      </w:r>
    </w:p>
    <w:p>
      <w:r>
        <w:t xml:space="preserve">Ota tyhjät frappucinopullot ja kuori etiketit pois veitsellä. Pese kumitiivisteen korkit huolellisesti ja anna niiden kuivua.</w:t>
      </w:r>
    </w:p>
    <w:p>
      <w:r>
        <w:rPr>
          <w:b/>
        </w:rPr>
        <w:t xml:space="preserve">Esimerkki 0,5033</w:t>
      </w:r>
    </w:p>
    <w:p>
      <w:r>
        <w:t xml:space="preserve">Miten säilyttää helmikaulakoruja?</w:t>
      </w:r>
    </w:p>
    <w:p>
      <w:r>
        <w:rPr>
          <w:b/>
        </w:rPr>
        <w:t xml:space="preserve">Tulos</w:t>
      </w:r>
    </w:p>
    <w:p>
      <w:r>
        <w:t xml:space="preserve">Pyyhi ne pehmeällä kostealla liinalla ja kääri ne sitten pellavaan muiden korujen kanssa ja laatikkoon.</w:t>
      </w:r>
    </w:p>
    <w:p>
      <w:r>
        <w:rPr>
          <w:b/>
        </w:rPr>
        <w:t xml:space="preserve">Esimerkki 0,5034</w:t>
      </w:r>
    </w:p>
    <w:p>
      <w:r>
        <w:t xml:space="preserve">miten huuli puhkeaa?</w:t>
      </w:r>
    </w:p>
    <w:p>
      <w:r>
        <w:rPr>
          <w:b/>
        </w:rPr>
        <w:t xml:space="preserve">Tulos</w:t>
      </w:r>
    </w:p>
    <w:p>
      <w:r>
        <w:t xml:space="preserve">tee siitä pop.</w:t>
      </w:r>
    </w:p>
    <w:p>
      <w:r>
        <w:rPr>
          <w:b/>
        </w:rPr>
        <w:t xml:space="preserve">Esimerkki 0,5035</w:t>
      </w:r>
    </w:p>
    <w:p>
      <w:r>
        <w:t xml:space="preserve">miten leivotaan pizza?</w:t>
      </w:r>
    </w:p>
    <w:p>
      <w:r>
        <w:rPr>
          <w:b/>
        </w:rPr>
        <w:t xml:space="preserve">Tulos</w:t>
      </w:r>
    </w:p>
    <w:p>
      <w:r>
        <w:t xml:space="preserve">laita se mikroaaltouuniin viideksi minuutiksi.</w:t>
      </w:r>
    </w:p>
    <w:p>
      <w:r>
        <w:rPr>
          <w:b/>
        </w:rPr>
        <w:t xml:space="preserve">Esimerkki 0.5036</w:t>
      </w:r>
    </w:p>
    <w:p>
      <w:r>
        <w:t xml:space="preserve">Miten hatun lippa asetetaan?</w:t>
      </w:r>
    </w:p>
    <w:p>
      <w:r>
        <w:rPr>
          <w:b/>
        </w:rPr>
        <w:t xml:space="preserve">Tulos</w:t>
      </w:r>
    </w:p>
    <w:p>
      <w:r>
        <w:t xml:space="preserve">Ota kangas ja taita se neliöksi ja neulaa sitten vasen puoli kylvönastoilla. Ompele lopuksi neulalla kiinni oleva puoli.</w:t>
      </w:r>
    </w:p>
    <w:p>
      <w:r>
        <w:rPr>
          <w:b/>
        </w:rPr>
        <w:t xml:space="preserve">Esimerkki 0.5037</w:t>
      </w:r>
    </w:p>
    <w:p>
      <w:r>
        <w:t xml:space="preserve">miten rukoilet jonkun puolesta?</w:t>
      </w:r>
    </w:p>
    <w:p>
      <w:r>
        <w:rPr>
          <w:b/>
        </w:rPr>
        <w:t xml:space="preserve">Tulos</w:t>
      </w:r>
    </w:p>
    <w:p>
      <w:r>
        <w:t xml:space="preserve">sanovat nimensä rukouksenne jälkeen.</w:t>
      </w:r>
    </w:p>
    <w:p>
      <w:r>
        <w:rPr>
          <w:b/>
        </w:rPr>
        <w:t xml:space="preserve">Esimerkki 0,5038</w:t>
      </w:r>
    </w:p>
    <w:p>
      <w:r>
        <w:t xml:space="preserve">Poistaa huopakärkimustetahrat puusta.</w:t>
      </w:r>
    </w:p>
    <w:p>
      <w:r>
        <w:rPr>
          <w:b/>
        </w:rPr>
        <w:t xml:space="preserve">Tulos</w:t>
      </w:r>
    </w:p>
    <w:p>
      <w:r>
        <w:t xml:space="preserve">Liitu voi poistaa puun huopakärkitahroja.</w:t>
      </w:r>
    </w:p>
    <w:p>
      <w:r>
        <w:rPr>
          <w:b/>
        </w:rPr>
        <w:t xml:space="preserve">Esimerkki 0.5039</w:t>
      </w:r>
    </w:p>
    <w:p>
      <w:r>
        <w:t xml:space="preserve">Miten täytetään astia vedellä pesualtaasta, joka on suurempi kuin pesuallas?</w:t>
      </w:r>
    </w:p>
    <w:p>
      <w:r>
        <w:rPr>
          <w:b/>
        </w:rPr>
        <w:t xml:space="preserve">Tulos</w:t>
      </w:r>
    </w:p>
    <w:p>
      <w:r>
        <w:t xml:space="preserve">Aseta säiliö maahan lavuaarin yläpuolelle kyljelleen. Aseta pölykauha lavuaarin päälle suppilon luomiseksi. Käännä vesi päälle täyttämään pölykauha ja anna sen pudota astian päälle.</w:t>
      </w:r>
    </w:p>
    <w:p>
      <w:r>
        <w:rPr>
          <w:b/>
        </w:rPr>
        <w:t xml:space="preserve">Esimerkki 0,5040</w:t>
      </w:r>
    </w:p>
    <w:p>
      <w:r>
        <w:t xml:space="preserve">Jotta lasten olisi helpompi muistaa, mikä kenkä sopii mihinkin jalkaan,</w:t>
      </w:r>
    </w:p>
    <w:p>
      <w:r>
        <w:rPr>
          <w:b/>
        </w:rPr>
        <w:t xml:space="preserve">Tulos</w:t>
      </w:r>
    </w:p>
    <w:p>
      <w:r>
        <w:t xml:space="preserve">Kerro heille, että vasemman ja oikean kengän pitäisi tuntua mukavalta jalassa, kun se puetaan jalkaan.</w:t>
      </w:r>
    </w:p>
    <w:p>
      <w:r>
        <w:rPr>
          <w:b/>
        </w:rPr>
        <w:t xml:space="preserve">Esimerkki 0,5041</w:t>
      </w:r>
    </w:p>
    <w:p>
      <w:r>
        <w:t xml:space="preserve">miten pääset etusivulta facebook-profiiliin?</w:t>
      </w:r>
    </w:p>
    <w:p>
      <w:r>
        <w:rPr>
          <w:b/>
        </w:rPr>
        <w:t xml:space="preserve">Tulos</w:t>
      </w:r>
    </w:p>
    <w:p>
      <w:r>
        <w:t xml:space="preserve">etsi nimesi yläreunan hakupalkista.</w:t>
      </w:r>
    </w:p>
    <w:p>
      <w:r>
        <w:rPr>
          <w:b/>
        </w:rPr>
        <w:t xml:space="preserve">Esimerkki 0.5042</w:t>
      </w:r>
    </w:p>
    <w:p>
      <w:r>
        <w:t xml:space="preserve">Jos haluat kirjoittaa ilmastointiteipillä, miten minun pitäisi tehdä leikkaukset askarteluveitsellä?</w:t>
      </w:r>
    </w:p>
    <w:p>
      <w:r>
        <w:rPr>
          <w:b/>
        </w:rPr>
        <w:t xml:space="preserve">Tulos</w:t>
      </w:r>
    </w:p>
    <w:p>
      <w:r>
        <w:t xml:space="preserve">Leikkaa viivoja hitaasti ja varovasti teipille piirtämiesi kirjainten keskelle tai käytä kaavaa ja leikkaa haluamiesi kirjainten reunoja pitkin.</w:t>
      </w:r>
    </w:p>
    <w:p>
      <w:r>
        <w:rPr>
          <w:b/>
        </w:rPr>
        <w:t xml:space="preserve">Esimerkki 0,5043</w:t>
      </w:r>
    </w:p>
    <w:p>
      <w:r>
        <w:t xml:space="preserve">Kebablihan kypsentäminen grillissä</w:t>
      </w:r>
    </w:p>
    <w:p>
      <w:r>
        <w:rPr>
          <w:b/>
        </w:rPr>
        <w:t xml:space="preserve">Tulos</w:t>
      </w:r>
    </w:p>
    <w:p>
      <w:r>
        <w:t xml:space="preserve">Aseta kebabliha grilliin.</w:t>
      </w:r>
    </w:p>
    <w:p>
      <w:r>
        <w:rPr>
          <w:b/>
        </w:rPr>
        <w:t xml:space="preserve">Esimerkki 0.5044</w:t>
      </w:r>
    </w:p>
    <w:p>
      <w:r>
        <w:t xml:space="preserve">Miten voit tehdä yksittäisiä kuppikakkuja, joita on helppo käsitellä?</w:t>
      </w:r>
    </w:p>
    <w:p>
      <w:r>
        <w:rPr>
          <w:b/>
        </w:rPr>
        <w:t xml:space="preserve">Tulos</w:t>
      </w:r>
    </w:p>
    <w:p>
      <w:r>
        <w:t xml:space="preserve">Laita kakkukuorrutus jäätelötötteröiden sisään ja paista niin.</w:t>
      </w:r>
    </w:p>
    <w:p>
      <w:r>
        <w:rPr>
          <w:b/>
        </w:rPr>
        <w:t xml:space="preserve">Esimerkki 0,5045</w:t>
      </w:r>
    </w:p>
    <w:p>
      <w:r>
        <w:t xml:space="preserve">Miten jääpakkaus laitetaan haavaan.</w:t>
      </w:r>
    </w:p>
    <w:p>
      <w:r>
        <w:rPr>
          <w:b/>
        </w:rPr>
        <w:t xml:space="preserve">Tulos</w:t>
      </w:r>
    </w:p>
    <w:p>
      <w:r>
        <w:t xml:space="preserve">Ota jääpakkaus pois pakastimesta. Kiedo sen ympärille pyyhe, jos haluat. Aseta jääpakkaus haavakohdan lähelle, mutta ei suoraan sen päälle.</w:t>
      </w:r>
    </w:p>
    <w:p>
      <w:r>
        <w:rPr>
          <w:b/>
        </w:rPr>
        <w:t xml:space="preserve">Esimerkki 0,5046</w:t>
      </w:r>
    </w:p>
    <w:p>
      <w:r>
        <w:t xml:space="preserve">Pidä sipsipussi suljettuna ilman pussiliittimiä.</w:t>
      </w:r>
    </w:p>
    <w:p>
      <w:r>
        <w:rPr>
          <w:b/>
        </w:rPr>
        <w:t xml:space="preserve">Tulos</w:t>
      </w:r>
    </w:p>
    <w:p>
      <w:r>
        <w:t xml:space="preserve">Käytä neulaa ja lankaa.</w:t>
      </w:r>
    </w:p>
    <w:p>
      <w:r>
        <w:rPr>
          <w:b/>
        </w:rPr>
        <w:t xml:space="preserve">Esimerkki 0,5047</w:t>
      </w:r>
    </w:p>
    <w:p>
      <w:r>
        <w:t xml:space="preserve">Korjaa kuorrutus, kun olet sekoittanut sen väärin.</w:t>
      </w:r>
    </w:p>
    <w:p>
      <w:r>
        <w:rPr>
          <w:b/>
        </w:rPr>
        <w:t xml:space="preserve">Tulos</w:t>
      </w:r>
    </w:p>
    <w:p>
      <w:r>
        <w:t xml:space="preserve">Löysä kuorrutus voidaan korjata lisäämällä lisää tomusokeria. Jos kuorrutus on liian paksua levitettäväksi, sekoita lusikallinen saippuaa hitaasti yksi kerrallaan, kunnes se on sopivan koostumuksen saavuttanut.</w:t>
      </w:r>
    </w:p>
    <w:p>
      <w:r>
        <w:rPr>
          <w:b/>
        </w:rPr>
        <w:t xml:space="preserve">Esimerkki 0.5048</w:t>
      </w:r>
    </w:p>
    <w:p>
      <w:r>
        <w:t xml:space="preserve">tehdä pahvipaloista paksumpia</w:t>
      </w:r>
    </w:p>
    <w:p>
      <w:r>
        <w:rPr>
          <w:b/>
        </w:rPr>
        <w:t xml:space="preserve">Tulos</w:t>
      </w:r>
    </w:p>
    <w:p>
      <w:r>
        <w:t xml:space="preserve">kerrostetaan useampi kuin yksi pahvipala ja kääritään isommalla pahvipalalla.</w:t>
      </w:r>
    </w:p>
    <w:p>
      <w:r>
        <w:rPr>
          <w:b/>
        </w:rPr>
        <w:t xml:space="preserve">Esimerkki 0.5049</w:t>
      </w:r>
    </w:p>
    <w:p>
      <w:r>
        <w:t xml:space="preserve">Miksi ensiapuhenkilöstö käyttää riisiä vammojen hoitoon?</w:t>
      </w:r>
    </w:p>
    <w:p>
      <w:r>
        <w:rPr>
          <w:b/>
        </w:rPr>
        <w:t xml:space="preserve">Tulos</w:t>
      </w:r>
    </w:p>
    <w:p>
      <w:r>
        <w:t xml:space="preserve">Riisi on erittäin terveellistä, ja sen käyttö auttaa lihaksia ja luita parantumaan ja on osa hyödyllistä välitöntä hoitoa ja paranemista vamman jälkeen.</w:t>
      </w:r>
    </w:p>
    <w:p>
      <w:r>
        <w:rPr>
          <w:b/>
        </w:rPr>
        <w:t xml:space="preserve">Esimerkki 0,5050</w:t>
      </w:r>
    </w:p>
    <w:p>
      <w:r>
        <w:t xml:space="preserve">Videokamerat</w:t>
      </w:r>
    </w:p>
    <w:p>
      <w:r>
        <w:rPr>
          <w:b/>
        </w:rPr>
        <w:t xml:space="preserve">Tulos</w:t>
      </w:r>
    </w:p>
    <w:p>
      <w:r>
        <w:t xml:space="preserve">voi tallentaa kirjoituksen </w:t>
      </w:r>
    </w:p>
    <w:p>
      <w:r>
        <w:rPr>
          <w:b/>
        </w:rPr>
        <w:t xml:space="preserve">Esimerkki 0,5051</w:t>
      </w:r>
    </w:p>
    <w:p>
      <w:r>
        <w:t xml:space="preserve">Suklaamaitopirtelön valmistaminen,</w:t>
      </w:r>
    </w:p>
    <w:p>
      <w:r>
        <w:rPr>
          <w:b/>
        </w:rPr>
        <w:t xml:space="preserve">Tulos</w:t>
      </w:r>
    </w:p>
    <w:p>
      <w:r>
        <w:t xml:space="preserve">sekoita suklaajäätelö kermaviiliin ja sekoita se sitten keskenään.</w:t>
      </w:r>
    </w:p>
    <w:p>
      <w:r>
        <w:rPr>
          <w:b/>
        </w:rPr>
        <w:t xml:space="preserve">Esimerkki 0,5052</w:t>
      </w:r>
    </w:p>
    <w:p>
      <w:r>
        <w:t xml:space="preserve">Kuinka tehdä Hazlenut 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purkki creme rinse shampoota, 3/4 kupillista hasselpähkinäpaloja ja 1 tl vaniljauutetta.  Siirrä fudge voideltuun 8 x 13 tuuman vuokaan ja anna jäähtyä ennen neliöiksi leikkaamista.</w:t>
      </w:r>
    </w:p>
    <w:p>
      <w:r>
        <w:rPr>
          <w:b/>
        </w:rPr>
        <w:t xml:space="preserve">Esimerkki 0,5053</w:t>
      </w:r>
    </w:p>
    <w:p>
      <w:r>
        <w:t xml:space="preserve">Tee aitoa vaniljauutetta.</w:t>
      </w:r>
    </w:p>
    <w:p>
      <w:r>
        <w:rPr>
          <w:b/>
        </w:rPr>
        <w:t xml:space="preserve">Tulos</w:t>
      </w:r>
    </w:p>
    <w:p>
      <w:r>
        <w:t xml:space="preserve">Osta pullo vodkaa ja vaniljauutetta. Ota puhdas purkki ja lisää siihen kaikki vaniljauute ja täytä loput vodkalla. Anna levätä viikon ajan ennen käyttöä.</w:t>
      </w:r>
    </w:p>
    <w:p>
      <w:r>
        <w:rPr>
          <w:b/>
        </w:rPr>
        <w:t xml:space="preserve">Esimerkki 0,5054</w:t>
      </w:r>
    </w:p>
    <w:p>
      <w:r>
        <w:t xml:space="preserve">miten kouraista jotakuta?</w:t>
      </w:r>
    </w:p>
    <w:p>
      <w:r>
        <w:rPr>
          <w:b/>
        </w:rPr>
        <w:t xml:space="preserve">Tulos</w:t>
      </w:r>
    </w:p>
    <w:p>
      <w:r>
        <w:t xml:space="preserve">tartu niihin kynsilläsi.</w:t>
      </w:r>
    </w:p>
    <w:p>
      <w:r>
        <w:rPr>
          <w:b/>
        </w:rPr>
        <w:t xml:space="preserve">Esimerkki 0,5055</w:t>
      </w:r>
    </w:p>
    <w:p>
      <w:r>
        <w:t xml:space="preserve">Miten voin puhdistaa pölyn nikseistä?</w:t>
      </w:r>
    </w:p>
    <w:p>
      <w:r>
        <w:rPr>
          <w:b/>
        </w:rPr>
        <w:t xml:space="preserve">Tulos</w:t>
      </w:r>
    </w:p>
    <w:p>
      <w:r>
        <w:t xml:space="preserve">Käytä lämmintä saippuavettä ja vanhan hammasharjan litteää puolta.</w:t>
      </w:r>
    </w:p>
    <w:p>
      <w:r>
        <w:rPr>
          <w:b/>
        </w:rPr>
        <w:t xml:space="preserve">Esimerkki 0,5056</w:t>
      </w:r>
    </w:p>
    <w:p>
      <w:r>
        <w:t xml:space="preserve">avokadojen pakastaminen</w:t>
      </w:r>
    </w:p>
    <w:p>
      <w:r>
        <w:rPr>
          <w:b/>
        </w:rPr>
        <w:t xml:space="preserve">Tulos</w:t>
      </w:r>
    </w:p>
    <w:p>
      <w:r>
        <w:t xml:space="preserve">Leikkaa kypsä avokado kahtia. Laita kumpikin puolikas pakastimeen. Kun olet pakastanut, aseta kukin pakastettu puolikas hyytelöllä täytettyyn kulhoon. Sulata huoneenlämpöön noin tunniksi tai laita mikroaaltouuniin sulatuksen tai alhaisen lämpötilan päälle vajaaksi minuutiksi.</w:t>
      </w:r>
    </w:p>
    <w:p>
      <w:r>
        <w:rPr>
          <w:b/>
        </w:rPr>
        <w:t xml:space="preserve">Esimerkki 0,5057</w:t>
      </w:r>
    </w:p>
    <w:p>
      <w:r>
        <w:t xml:space="preserve">Voiko psykedeelistä maitoa juoda?</w:t>
      </w:r>
    </w:p>
    <w:p>
      <w:r>
        <w:rPr>
          <w:b/>
        </w:rPr>
        <w:t xml:space="preserve">Tulos</w:t>
      </w:r>
    </w:p>
    <w:p>
      <w:r>
        <w:t xml:space="preserve">Kyllä, koska pääainesosa on maito.</w:t>
      </w:r>
    </w:p>
    <w:p>
      <w:r>
        <w:rPr>
          <w:b/>
        </w:rPr>
        <w:t xml:space="preserve">Esimerkki 0,5058</w:t>
      </w:r>
    </w:p>
    <w:p>
      <w:r>
        <w:t xml:space="preserve">Puhdistaa penni</w:t>
      </w:r>
    </w:p>
    <w:p>
      <w:r>
        <w:rPr>
          <w:b/>
        </w:rPr>
        <w:t xml:space="preserve">Tulos</w:t>
      </w:r>
    </w:p>
    <w:p>
      <w:r>
        <w:t xml:space="preserve">Sekoita 1 tl suolaa ja 1/4 kupillista balsamiviinietikkaa lasi- tai muovikulhossa ja sekoita, kunnes suola on täysin liuennut. Laita puoli tusinaa vanhaa, himmeää penniä liuokseen, odota 10-20 sekuntia, ota ne sitten pois ja laita ne vesikulhoon. Ota ne vedestä, kuivaa ne paperipyyhkeellä ja voila, kiiltävät uudet pennit!</w:t>
      </w:r>
    </w:p>
    <w:p>
      <w:r>
        <w:rPr>
          <w:b/>
        </w:rPr>
        <w:t xml:space="preserve">Esimerkki 0.5059</w:t>
      </w:r>
    </w:p>
    <w:p>
      <w:r>
        <w:t xml:space="preserve">Lisää kausivaatteiden käyttöikää.</w:t>
      </w:r>
    </w:p>
    <w:p>
      <w:r>
        <w:rPr>
          <w:b/>
        </w:rPr>
        <w:t xml:space="preserve">Tulos</w:t>
      </w:r>
    </w:p>
    <w:p>
      <w:r>
        <w:t xml:space="preserve">Säilytä kausivaatteet muovipusseissa, kun niitä ei käytetä.</w:t>
      </w:r>
    </w:p>
    <w:p>
      <w:r>
        <w:rPr>
          <w:b/>
        </w:rPr>
        <w:t xml:space="preserve">Esimerkki 0,5060</w:t>
      </w:r>
    </w:p>
    <w:p>
      <w:r>
        <w:t xml:space="preserve">pysäyttää puutarhakalusteiden ruostumisen</w:t>
      </w:r>
    </w:p>
    <w:p>
      <w:r>
        <w:rPr>
          <w:b/>
        </w:rPr>
        <w:t xml:space="preserve">Tulos</w:t>
      </w:r>
    </w:p>
    <w:p>
      <w:r>
        <w:t xml:space="preserve">sekoita erän bloody mary -seosta ja lisää vodkaa. kasta puhdas hammasharja seokseen ja hiero sitä huonekaluihin. huuhtele hyvin.</w:t>
      </w:r>
    </w:p>
    <w:p>
      <w:r>
        <w:rPr>
          <w:b/>
        </w:rPr>
        <w:t xml:space="preserve">Esimerkki 0,5061</w:t>
      </w:r>
    </w:p>
    <w:p>
      <w:r>
        <w:t xml:space="preserve">Mitä käyttää kupariputkien kiillottamiseen?</w:t>
      </w:r>
    </w:p>
    <w:p>
      <w:r>
        <w:rPr>
          <w:b/>
        </w:rPr>
        <w:t xml:space="preserve">Tulos</w:t>
      </w:r>
    </w:p>
    <w:p>
      <w:r>
        <w:t xml:space="preserve">Kupariputkien kiillottamiseen voi käyttää höyläämötyökalua.</w:t>
      </w:r>
    </w:p>
    <w:p>
      <w:r>
        <w:rPr>
          <w:b/>
        </w:rPr>
        <w:t xml:space="preserve">Esimerkki 0,5062</w:t>
      </w:r>
    </w:p>
    <w:p>
      <w:r>
        <w:t xml:space="preserve">Miten saippuaa muotoillaan.</w:t>
      </w:r>
    </w:p>
    <w:p>
      <w:r>
        <w:rPr>
          <w:b/>
        </w:rPr>
        <w:t xml:space="preserve">Tulos</w:t>
      </w:r>
    </w:p>
    <w:p>
      <w:r>
        <w:t xml:space="preserve">Tiputa vahaseos minkä tahansa hahmon silikonimuottiin. Anna vahan jähmettyä, kunnes se on kiinteää tai kuivaa. Nosta saippua ulos muotista.</w:t>
      </w:r>
    </w:p>
    <w:p>
      <w:r>
        <w:rPr>
          <w:b/>
        </w:rPr>
        <w:t xml:space="preserve">Esimerkki 0,5063</w:t>
      </w:r>
    </w:p>
    <w:p>
      <w:r>
        <w:t xml:space="preserve">hoitajat</w:t>
      </w:r>
    </w:p>
    <w:p>
      <w:r>
        <w:rPr>
          <w:b/>
        </w:rPr>
        <w:t xml:space="preserve">Tulos</w:t>
      </w:r>
    </w:p>
    <w:p>
      <w:r>
        <w:t xml:space="preserve">voi paistaa aurinko </w:t>
      </w:r>
    </w:p>
    <w:p>
      <w:r>
        <w:rPr>
          <w:b/>
        </w:rPr>
        <w:t xml:space="preserve">Esimerkki 0,5064</w:t>
      </w:r>
    </w:p>
    <w:p>
      <w:r>
        <w:t xml:space="preserve">millä voin korvata majoneesin?</w:t>
      </w:r>
    </w:p>
    <w:p>
      <w:r>
        <w:rPr>
          <w:b/>
        </w:rPr>
        <w:t xml:space="preserve">Tulos</w:t>
      </w:r>
    </w:p>
    <w:p>
      <w:r>
        <w:t xml:space="preserve">Parhaiten sopisi hyytelöity kerma tai Devinshire-kerma.</w:t>
      </w:r>
    </w:p>
    <w:p>
      <w:r>
        <w:rPr>
          <w:b/>
        </w:rPr>
        <w:t xml:space="preserve">Esimerkki 0,5065</w:t>
      </w:r>
    </w:p>
    <w:p>
      <w:r>
        <w:t xml:space="preserve">Miten voin leikata pekonia kypsennyksen jälkeen?</w:t>
      </w:r>
    </w:p>
    <w:p>
      <w:r>
        <w:rPr>
          <w:b/>
        </w:rPr>
        <w:t xml:space="preserve">Tulos</w:t>
      </w:r>
    </w:p>
    <w:p>
      <w:r>
        <w:t xml:space="preserve">Ota vatkain ja leikkaa pekoni pieniksi paloiksi.</w:t>
      </w:r>
    </w:p>
    <w:p>
      <w:r>
        <w:rPr>
          <w:b/>
        </w:rPr>
        <w:t xml:space="preserve">Esimerkki 0,5066</w:t>
      </w:r>
    </w:p>
    <w:p>
      <w:r>
        <w:t xml:space="preserve">Lisää kadonneen puhelimen palautusmahdollisuuksia.</w:t>
      </w:r>
    </w:p>
    <w:p>
      <w:r>
        <w:rPr>
          <w:b/>
        </w:rPr>
        <w:t xml:space="preserve">Tulos</w:t>
      </w:r>
    </w:p>
    <w:p>
      <w:r>
        <w:t xml:space="preserve">Merkitse itsesi hammaslääkäriksi yhteystietoluettelossa.</w:t>
      </w:r>
    </w:p>
    <w:p>
      <w:r>
        <w:rPr>
          <w:b/>
        </w:rPr>
        <w:t xml:space="preserve">Esimerkki 0,5067</w:t>
      </w:r>
    </w:p>
    <w:p>
      <w:r>
        <w:t xml:space="preserve">Suolan liuottaminen veteen,</w:t>
      </w:r>
    </w:p>
    <w:p>
      <w:r>
        <w:rPr>
          <w:b/>
        </w:rPr>
        <w:t xml:space="preserve">Tulos</w:t>
      </w:r>
    </w:p>
    <w:p>
      <w:r>
        <w:t xml:space="preserve">lisää suola jäätyvään veteen kupissa ja sekoita varovasti lusikalla, kunnes se on liuennut.</w:t>
      </w:r>
    </w:p>
    <w:p>
      <w:r>
        <w:rPr>
          <w:b/>
        </w:rPr>
        <w:t xml:space="preserve">Esimerkki 0,5068</w:t>
      </w:r>
    </w:p>
    <w:p>
      <w:r>
        <w:t xml:space="preserve">Miten tehdä kuumaa kaakaota.</w:t>
      </w:r>
    </w:p>
    <w:p>
      <w:r>
        <w:rPr>
          <w:b/>
        </w:rPr>
        <w:t xml:space="preserve">Tulos</w:t>
      </w:r>
    </w:p>
    <w:p>
      <w:r>
        <w:t xml:space="preserve">Laita kaakaoseos mukiin, lämmitä sillä välin 1 kupillinen vettä noin 1,5 minuuttia mikroaaltouunissa, kaada vesi kaakaoseoksen päälle, lisää 3/4 tl vaniljaa ja minivaahtokarkkeja, pakasta ja nauti.</w:t>
      </w:r>
    </w:p>
    <w:p>
      <w:r>
        <w:rPr>
          <w:b/>
        </w:rPr>
        <w:t xml:space="preserve">Esimerkki 0,5069</w:t>
      </w:r>
    </w:p>
    <w:p>
      <w:r>
        <w:t xml:space="preserve">Kuinka siirtää sanoja puulle</w:t>
      </w:r>
    </w:p>
    <w:p>
      <w:r>
        <w:rPr>
          <w:b/>
        </w:rPr>
        <w:t xml:space="preserve">Tulos</w:t>
      </w:r>
    </w:p>
    <w:p>
      <w:r>
        <w:t xml:space="preserve">Luo tekstisi tekstinkäsittelyohjelmalla tai kuvankäsittelyohjelmalla.Tulosta tekstisi tulostuspaperille. Peitä paperin kääntöpuoli väriliiduilla ja valkoisella liimalla. Teippaa paperi grafiittipuoli alaspäin puupalasi päälle. Jäljennä kirjaimet lyijykynällä painamalla voimakkaasti.Poista paperi ja käy tarvittaessa kirjaimia uudelleen läpi. Maalaa kirjaimet akryylimaalilla. Anna maalin kuivua</w:t>
      </w:r>
    </w:p>
    <w:p>
      <w:r>
        <w:rPr>
          <w:b/>
        </w:rPr>
        <w:t xml:space="preserve">Esimerkki 0,5070</w:t>
      </w:r>
    </w:p>
    <w:p>
      <w:r>
        <w:t xml:space="preserve">Järjestä autotallin myynti</w:t>
      </w:r>
    </w:p>
    <w:p>
      <w:r>
        <w:rPr>
          <w:b/>
        </w:rPr>
        <w:t xml:space="preserve">Tulos</w:t>
      </w:r>
    </w:p>
    <w:p>
      <w:r>
        <w:t xml:space="preserve">Valitse kaikki kodissasi säännöllisesti käyttämäsi esineet ja laita ne laatikoihin , laita hinta esineille, aseta esineet autotalliin pöydille, laita autotallimyyntikyltti.</w:t>
      </w:r>
    </w:p>
    <w:p>
      <w:r>
        <w:rPr>
          <w:b/>
        </w:rPr>
        <w:t xml:space="preserve">Esimerkki 0,5071</w:t>
      </w:r>
    </w:p>
    <w:p>
      <w:r>
        <w:t xml:space="preserve">Myymälä</w:t>
      </w:r>
    </w:p>
    <w:p>
      <w:r>
        <w:rPr>
          <w:b/>
        </w:rPr>
        <w:t xml:space="preserve">Tulos</w:t>
      </w:r>
    </w:p>
    <w:p>
      <w:r>
        <w:t xml:space="preserve">voi varastoida kaksikerroksisen kodin </w:t>
      </w:r>
    </w:p>
    <w:p>
      <w:r>
        <w:rPr>
          <w:b/>
        </w:rPr>
        <w:t xml:space="preserve">Esimerkki 0,5072</w:t>
      </w:r>
    </w:p>
    <w:p>
      <w:r>
        <w:t xml:space="preserve">Tee limaa hyytelöstä</w:t>
      </w:r>
    </w:p>
    <w:p>
      <w:r>
        <w:rPr>
          <w:b/>
        </w:rPr>
        <w:t xml:space="preserve">Tulos</w:t>
      </w:r>
    </w:p>
    <w:p>
      <w:r>
        <w:t xml:space="preserve">Sekoita 3 unssin laatikko sokeritonta hyytelöä ja kupillinen maissia. Lisää puoli kupillista vettä vähän kerrallaan, kunnes kaikki on lisätty. Jatka sekoittamista oikean koostumuksen aikaansaamiseksi, älä lisää enää vettä. Säilytä slime ilmatiiviissä astiassa.</w:t>
      </w:r>
    </w:p>
    <w:p>
      <w:r>
        <w:rPr>
          <w:b/>
        </w:rPr>
        <w:t xml:space="preserve">Esimerkki 0,5073</w:t>
      </w:r>
    </w:p>
    <w:p>
      <w:r>
        <w:t xml:space="preserve">Tehdä ansamekanismi puusta, jotta se laukeaa, mutta pysyy siihen asti kasassa.</w:t>
      </w:r>
    </w:p>
    <w:p>
      <w:r>
        <w:rPr>
          <w:b/>
        </w:rPr>
        <w:t xml:space="preserve">Tulos</w:t>
      </w:r>
    </w:p>
    <w:p>
      <w:r>
        <w:t xml:space="preserve">Tee puuhun reikiä ja yhdistä palat toisiinsa.</w:t>
      </w:r>
    </w:p>
    <w:p>
      <w:r>
        <w:rPr>
          <w:b/>
        </w:rPr>
        <w:t xml:space="preserve">Esimerkki 0,5074</w:t>
      </w:r>
    </w:p>
    <w:p>
      <w:r>
        <w:t xml:space="preserve">Voit kaivertaa puukosta veitsen päämuodon seuraavilla tavoilla</w:t>
      </w:r>
    </w:p>
    <w:p>
      <w:r>
        <w:rPr>
          <w:b/>
        </w:rPr>
        <w:t xml:space="preserve">Tulos</w:t>
      </w:r>
    </w:p>
    <w:p>
      <w:r>
        <w:t xml:space="preserve">Muotoile reunat varovasti paperikuoren avulla.</w:t>
      </w:r>
    </w:p>
    <w:p>
      <w:r>
        <w:rPr>
          <w:b/>
        </w:rPr>
        <w:t xml:space="preserve">Esimerkki 0,5075</w:t>
      </w:r>
    </w:p>
    <w:p>
      <w:r>
        <w:t xml:space="preserve">Lämmittää talosi ilman, että sähkö maksaa liikaa,</w:t>
      </w:r>
    </w:p>
    <w:p>
      <w:r>
        <w:rPr>
          <w:b/>
        </w:rPr>
        <w:t xml:space="preserve">Tulos</w:t>
      </w:r>
    </w:p>
    <w:p>
      <w:r>
        <w:t xml:space="preserve">laita kattila kuumaa vettä keskelle huonetta.</w:t>
      </w:r>
    </w:p>
    <w:p>
      <w:r>
        <w:rPr>
          <w:b/>
        </w:rPr>
        <w:t xml:space="preserve">Esimerkki 0,5076</w:t>
      </w:r>
    </w:p>
    <w:p>
      <w:r>
        <w:t xml:space="preserve">miten paistat ribsejä?</w:t>
      </w:r>
    </w:p>
    <w:p>
      <w:r>
        <w:rPr>
          <w:b/>
        </w:rPr>
        <w:t xml:space="preserve">Tulos</w:t>
      </w:r>
    </w:p>
    <w:p>
      <w:r>
        <w:t xml:space="preserve">heitä ne grilliin</w:t>
      </w:r>
    </w:p>
    <w:p>
      <w:r>
        <w:rPr>
          <w:b/>
        </w:rPr>
        <w:t xml:space="preserve">Esimerkki 0.5077</w:t>
      </w:r>
    </w:p>
    <w:p>
      <w:r>
        <w:t xml:space="preserve">Leikkaa yhdestä puupalasta useita paloja päätypöytää varten.</w:t>
      </w:r>
    </w:p>
    <w:p>
      <w:r>
        <w:rPr>
          <w:b/>
        </w:rPr>
        <w:t xml:space="preserve">Tulos</w:t>
      </w:r>
    </w:p>
    <w:p>
      <w:r>
        <w:t xml:space="preserve">Leikkaa kaikki tarvittavat palat, kunnes puu loppuu.</w:t>
      </w:r>
    </w:p>
    <w:p>
      <w:r>
        <w:rPr>
          <w:b/>
        </w:rPr>
        <w:t xml:space="preserve">Esimerkki 0,5078</w:t>
      </w:r>
    </w:p>
    <w:p>
      <w:r>
        <w:t xml:space="preserve">Miten kermaat voin ja sokerin, kun teet suklaaleipää?</w:t>
      </w:r>
    </w:p>
    <w:p>
      <w:r>
        <w:rPr>
          <w:b/>
        </w:rPr>
        <w:t xml:space="preserve">Tulos</w:t>
      </w:r>
    </w:p>
    <w:p>
      <w:r>
        <w:t xml:space="preserve">Lisää pehmennetty huoneenlämpöinen voi suureen kulhoon ja lisää tomusokeri. Käytä sitten sauvasekoitinta tai sauvasekoitinta näiden kahden ainesosan kermavaahtoon.</w:t>
      </w:r>
    </w:p>
    <w:p>
      <w:r>
        <w:rPr>
          <w:b/>
        </w:rPr>
        <w:t xml:space="preserve">Esimerkki 0,5079</w:t>
      </w:r>
    </w:p>
    <w:p>
      <w:r>
        <w:t xml:space="preserve">Pilko tavoite pienempiin osiin.</w:t>
      </w:r>
    </w:p>
    <w:p>
      <w:r>
        <w:rPr>
          <w:b/>
        </w:rPr>
        <w:t xml:space="preserve">Tulos</w:t>
      </w:r>
    </w:p>
    <w:p>
      <w:r>
        <w:t xml:space="preserve">Jaa tavoite joukolla epämääräisiä tehtäviä, joiden suorittamiseen kuluu määrittelemätön määrä aikaa.</w:t>
      </w:r>
    </w:p>
    <w:p>
      <w:r>
        <w:rPr>
          <w:b/>
        </w:rPr>
        <w:t xml:space="preserve">Esimerkki 0.5080</w:t>
      </w:r>
    </w:p>
    <w:p>
      <w:r>
        <w:t xml:space="preserve">miten tehdään koo-laid?</w:t>
      </w:r>
    </w:p>
    <w:p>
      <w:r>
        <w:rPr>
          <w:b/>
        </w:rPr>
        <w:t xml:space="preserve">Tulos</w:t>
      </w:r>
    </w:p>
    <w:p>
      <w:r>
        <w:t xml:space="preserve">sekoita jauhe mehuun.</w:t>
      </w:r>
    </w:p>
    <w:p>
      <w:r>
        <w:rPr>
          <w:b/>
        </w:rPr>
        <w:t xml:space="preserve">Esimerkki 0,5081</w:t>
      </w:r>
    </w:p>
    <w:p>
      <w:r>
        <w:t xml:space="preserve">Opettaa itseään soittamaan kitaraa,</w:t>
      </w:r>
    </w:p>
    <w:p>
      <w:r>
        <w:rPr>
          <w:b/>
        </w:rPr>
        <w:t xml:space="preserve">Tulos</w:t>
      </w:r>
    </w:p>
    <w:p>
      <w:r>
        <w:t xml:space="preserve">Ota kitara käteen ja keksi sitten oma tapasi soittaa sitä.</w:t>
      </w:r>
    </w:p>
    <w:p>
      <w:r>
        <w:rPr>
          <w:b/>
        </w:rPr>
        <w:t xml:space="preserve">Esimerkki 0.5082</w:t>
      </w:r>
    </w:p>
    <w:p>
      <w:r>
        <w:t xml:space="preserve">Kohteen suoratoistaminen YouTubessa</w:t>
      </w:r>
    </w:p>
    <w:p>
      <w:r>
        <w:rPr>
          <w:b/>
        </w:rPr>
        <w:t xml:space="preserve">Tulos</w:t>
      </w:r>
    </w:p>
    <w:p>
      <w:r>
        <w:t xml:space="preserve">Käynnistä YouTube suosikkiselaimellasi tai -sovelluksellasi, etsi kiinnostavat kohteet ja suorita niitä.</w:t>
      </w:r>
    </w:p>
    <w:p>
      <w:r>
        <w:rPr>
          <w:b/>
        </w:rPr>
        <w:t xml:space="preserve">Esimerkki 0,5083</w:t>
      </w:r>
    </w:p>
    <w:p>
      <w:r>
        <w:t xml:space="preserve">Estä sotkuiset pannukakut.</w:t>
      </w:r>
    </w:p>
    <w:p>
      <w:r>
        <w:rPr>
          <w:b/>
        </w:rPr>
        <w:t xml:space="preserve">Tulos</w:t>
      </w:r>
    </w:p>
    <w:p>
      <w:r>
        <w:t xml:space="preserve">Laita taikina majoneesipulloon.</w:t>
      </w:r>
    </w:p>
    <w:p>
      <w:r>
        <w:rPr>
          <w:b/>
        </w:rPr>
        <w:t xml:space="preserve">Esimerkki 0,5084</w:t>
      </w:r>
    </w:p>
    <w:p>
      <w:r>
        <w:t xml:space="preserve">Tee talosta leipomon tuoksuinen.</w:t>
      </w:r>
    </w:p>
    <w:p>
      <w:r>
        <w:rPr>
          <w:b/>
        </w:rPr>
        <w:t xml:space="preserve">Tulos</w:t>
      </w:r>
    </w:p>
    <w:p>
      <w:r>
        <w:t xml:space="preserve">Kuumenna pannulla vettä, vaniljajäätelöä ja kanelia.</w:t>
      </w:r>
    </w:p>
    <w:p>
      <w:r>
        <w:rPr>
          <w:b/>
        </w:rPr>
        <w:t xml:space="preserve">Esimerkki 0,5085</w:t>
      </w:r>
    </w:p>
    <w:p>
      <w:r>
        <w:t xml:space="preserve">Voit tehdä oman ripsivärin hätätilanteessa,</w:t>
      </w:r>
    </w:p>
    <w:p>
      <w:r>
        <w:rPr>
          <w:b/>
        </w:rPr>
        <w:t xml:space="preserve">Tulos</w:t>
      </w:r>
    </w:p>
    <w:p>
      <w:r>
        <w:t xml:space="preserve">sekoita valkoinen luomiväri ja vaseliini yhteen hammastikulla.</w:t>
      </w:r>
    </w:p>
    <w:p>
      <w:r>
        <w:rPr>
          <w:b/>
        </w:rPr>
        <w:t xml:space="preserve">Esimerkki 0.5086</w:t>
      </w:r>
    </w:p>
    <w:p>
      <w:r>
        <w:t xml:space="preserve">miten tehdä vihreää maalia</w:t>
      </w:r>
    </w:p>
    <w:p>
      <w:r>
        <w:rPr>
          <w:b/>
        </w:rPr>
        <w:t xml:space="preserve">Tulos</w:t>
      </w:r>
    </w:p>
    <w:p>
      <w:r>
        <w:t xml:space="preserve">Kerää tarvikkeet. Lisää tippa sinistä maalia oranssiin sekoita nämä kaksi väriä keskenään.</w:t>
      </w:r>
    </w:p>
    <w:p>
      <w:r>
        <w:rPr>
          <w:b/>
        </w:rPr>
        <w:t xml:space="preserve">Esimerkki 0,5087</w:t>
      </w:r>
    </w:p>
    <w:p>
      <w:r>
        <w:t xml:space="preserve">Taikinan valmistaminen prosessorilla.</w:t>
      </w:r>
    </w:p>
    <w:p>
      <w:r>
        <w:rPr>
          <w:b/>
        </w:rPr>
        <w:t xml:space="preserve">Tulos</w:t>
      </w:r>
    </w:p>
    <w:p>
      <w:r>
        <w:t xml:space="preserve">Hienonna jauhot ja suola lyhyesti tehosekoittimessa. Hienonna voi seoksen päälle. Soseuta, kunnes seos on murenevaa. Älä sekoita liikaa, tai voi lämpenee liikaa eikä seoksesta tule oikeanlaista murua, jolloin seuraava vaihe on hieman arvaamattomampi. Lisää hitaasti kylmää vettä, kunnes taikina on pallomainen.leikkaa taikina kolmannekseen ja laita uuniin.</w:t>
      </w:r>
    </w:p>
    <w:p>
      <w:r>
        <w:rPr>
          <w:b/>
        </w:rPr>
        <w:t xml:space="preserve">Esimerkki 0,5088</w:t>
      </w:r>
    </w:p>
    <w:p>
      <w:r>
        <w:t xml:space="preserve">Mitä voin tehdä suojellakseni itseäni tuulelta?</w:t>
      </w:r>
    </w:p>
    <w:p>
      <w:r>
        <w:rPr>
          <w:b/>
        </w:rPr>
        <w:t xml:space="preserve">Tulos</w:t>
      </w:r>
    </w:p>
    <w:p>
      <w:r>
        <w:t xml:space="preserve">Käytä raskaita kenkiä, jotta et palele liikaa.</w:t>
      </w:r>
    </w:p>
    <w:p>
      <w:r>
        <w:rPr>
          <w:b/>
        </w:rPr>
        <w:t xml:space="preserve">Esimerkki 0.5089</w:t>
      </w:r>
    </w:p>
    <w:p>
      <w:r>
        <w:t xml:space="preserve">Miten uunin ritilä siirretään eri asentoon?</w:t>
      </w:r>
    </w:p>
    <w:p>
      <w:r>
        <w:rPr>
          <w:b/>
        </w:rPr>
        <w:t xml:space="preserve">Tulos</w:t>
      </w:r>
    </w:p>
    <w:p>
      <w:r>
        <w:t xml:space="preserve">Työnnä uuniritilä uuniin yhdellä kädellä (käytä puutarhahanskoja, jos uuni on kylmä). Siirrä se uuteen asentoon ja vedä se takaisin ulos.</w:t>
      </w:r>
    </w:p>
    <w:p>
      <w:r>
        <w:rPr>
          <w:b/>
        </w:rPr>
        <w:t xml:space="preserve">Esimerkki 0,5090</w:t>
      </w:r>
    </w:p>
    <w:p>
      <w:r>
        <w:t xml:space="preserve">Miten estät voileipäsi varastamisen?</w:t>
      </w:r>
    </w:p>
    <w:p>
      <w:r>
        <w:rPr>
          <w:b/>
        </w:rPr>
        <w:t xml:space="preserve">Tulos</w:t>
      </w:r>
    </w:p>
    <w:p>
      <w:r>
        <w:t xml:space="preserve">Käytä vihreää ja punaista pysyvää tussia ja lisää tulppaanit voileipäpussiin.</w:t>
      </w:r>
    </w:p>
    <w:p>
      <w:r>
        <w:rPr>
          <w:b/>
        </w:rPr>
        <w:t xml:space="preserve">Esimerkki 0,5091</w:t>
      </w:r>
    </w:p>
    <w:p>
      <w:r>
        <w:t xml:space="preserve">Miten minun pitäisi rullata oveni, kun teen kiitospäivän rullia?</w:t>
      </w:r>
    </w:p>
    <w:p>
      <w:r>
        <w:rPr>
          <w:b/>
        </w:rPr>
        <w:t xml:space="preserve">Tulos</w:t>
      </w:r>
    </w:p>
    <w:p>
      <w:r>
        <w:t xml:space="preserve">Aseta taikinapallo tiskipöydälle tai pöydän päälle ja tomuta hieman jauhoja taikinan päälle ja pöydälle taikinan alle. Käytä sitten kaulimella ja työnnä ja vedä sitä taikinan päälle, kunnes siitä muodostuu pitkä suorakulmio, joka on noin 4 tuuman paksuinen.</w:t>
      </w:r>
    </w:p>
    <w:p>
      <w:r>
        <w:rPr>
          <w:b/>
        </w:rPr>
        <w:t xml:space="preserve">Esimerkki 0.5092</w:t>
      </w:r>
    </w:p>
    <w:p>
      <w:r>
        <w:t xml:space="preserve">tee perus persikkasmoothie</w:t>
      </w:r>
    </w:p>
    <w:p>
      <w:r>
        <w:rPr>
          <w:b/>
        </w:rPr>
        <w:t xml:space="preserve">Tulos</w:t>
      </w:r>
    </w:p>
    <w:p>
      <w:r>
        <w:t xml:space="preserve">Kuori ja viipaloi persikat ja lisää ne tehosekoittimeen. Kaada joukkoon appelsiinimehu. Kaada joukkoon appelsiinimehu. Lisää 4 - 5 jääpalaa, jotta smoothie olisi erityisen paksu. Sekoita, kunnes se on paksua ja kokkareista. Kaada smoothie korkeisiin laseihin ja tarjoile.</w:t>
      </w:r>
    </w:p>
    <w:p>
      <w:r>
        <w:rPr>
          <w:b/>
        </w:rPr>
        <w:t xml:space="preserve">Esimerkki 0.5093</w:t>
      </w:r>
    </w:p>
    <w:p>
      <w:r>
        <w:t xml:space="preserve">Mitä tarvitaan pizzaquesadillan juuston sulattamiseen?</w:t>
      </w:r>
    </w:p>
    <w:p>
      <w:r>
        <w:rPr>
          <w:b/>
        </w:rPr>
        <w:t xml:space="preserve">Tulos</w:t>
      </w:r>
    </w:p>
    <w:p>
      <w:r>
        <w:t xml:space="preserve">Käännä lieden lämpö keskilämmölle. Aseta sitten tortillasi sulattimeen.</w:t>
      </w:r>
    </w:p>
    <w:p>
      <w:r>
        <w:rPr>
          <w:b/>
        </w:rPr>
        <w:t xml:space="preserve">Esimerkki 0,5094</w:t>
      </w:r>
    </w:p>
    <w:p>
      <w:r>
        <w:t xml:space="preserve">Vaahterasiirappi</w:t>
      </w:r>
    </w:p>
    <w:p>
      <w:r>
        <w:rPr>
          <w:b/>
        </w:rPr>
        <w:t xml:space="preserve">Tulos</w:t>
      </w:r>
    </w:p>
    <w:p>
      <w:r>
        <w:t xml:space="preserve">näyttää vedeltä </w:t>
      </w:r>
    </w:p>
    <w:p>
      <w:r>
        <w:rPr>
          <w:b/>
        </w:rPr>
        <w:t xml:space="preserve">Esimerkki 0,5095</w:t>
      </w:r>
    </w:p>
    <w:p>
      <w:r>
        <w:t xml:space="preserve">Korttipakan jakaminen.</w:t>
      </w:r>
    </w:p>
    <w:p>
      <w:r>
        <w:rPr>
          <w:b/>
        </w:rPr>
        <w:t xml:space="preserve">Tulos</w:t>
      </w:r>
    </w:p>
    <w:p>
      <w:r>
        <w:t xml:space="preserve">Jaa kortti vasemmalla puolellasi olevalle pelaajalle, sitten vasemmalla puolellasi olevalle pelaajalle ja niin edelleen, ja lopuksi itsellesi. Toista tämä jokaisen jaettavan kortin kohdalla.</w:t>
      </w:r>
    </w:p>
    <w:p>
      <w:r>
        <w:rPr>
          <w:b/>
        </w:rPr>
        <w:t xml:space="preserve">Esimerkki 0.5096</w:t>
      </w:r>
    </w:p>
    <w:p>
      <w:r>
        <w:t xml:space="preserve">Kättelemään jotakuta</w:t>
      </w:r>
    </w:p>
    <w:p>
      <w:r>
        <w:rPr>
          <w:b/>
        </w:rPr>
        <w:t xml:space="preserve">Tulos</w:t>
      </w:r>
    </w:p>
    <w:p>
      <w:r>
        <w:t xml:space="preserve">Seiso noin kahden metrin päässä henkilöstä, jota haluat kätellä.  Ojenna vasen kätesi. Tartu hänen käteensä.  Pumppaa hänen kättään 2-3 kertaa. Päästä käsi irti ja nojaa eteenpäin.</w:t>
      </w:r>
    </w:p>
    <w:p>
      <w:r>
        <w:rPr>
          <w:b/>
        </w:rPr>
        <w:t xml:space="preserve">Esimerkki 0,5097</w:t>
      </w:r>
    </w:p>
    <w:p>
      <w:r>
        <w:t xml:space="preserve">Miten tehdä ponchon huppu teltta?</w:t>
      </w:r>
    </w:p>
    <w:p>
      <w:r>
        <w:rPr>
          <w:b/>
        </w:rPr>
        <w:t xml:space="preserve">Tulos</w:t>
      </w:r>
    </w:p>
    <w:p>
      <w:r>
        <w:t xml:space="preserve">Kiinnitä silmukkapäätteiset 4' narut ponchon yläosaan. Pujota paalut lähelle kulmia. Jos paalut eivät kestä, käytä suurta kiveä. Sido narut paaluihin 1'-2':n kohdalla. Työnnä molempien vaellussauvojen kahvat ponchon hupun sisään, jatka niitä tarpeen mukaan ja pujota toinen pää maahan. Kiinnitä seipäät kulmiin.</w:t>
      </w:r>
    </w:p>
    <w:p>
      <w:r>
        <w:rPr>
          <w:b/>
        </w:rPr>
        <w:t xml:space="preserve">Esimerkki 0.5098</w:t>
      </w:r>
    </w:p>
    <w:p>
      <w:r>
        <w:t xml:space="preserve">Kuinka puhdistaa kala-astia</w:t>
      </w:r>
    </w:p>
    <w:p>
      <w:r>
        <w:rPr>
          <w:b/>
        </w:rPr>
        <w:t xml:space="preserve">Tulos</w:t>
      </w:r>
    </w:p>
    <w:p>
      <w:r>
        <w:t xml:space="preserve">Poista kala turvallisesti ja aseta se sivuun toiseen astiaan. Hankaa kulhon seinämät ja huuhtele ne soran kanssa. Lisää kivettynyttä vettä varmistaen, että se vastaa kalojasi sisältävän veden lämpötilaa, ennen kuin palautat kalat takaisin sinne, mistä ne tulivat.</w:t>
      </w:r>
    </w:p>
    <w:p>
      <w:r>
        <w:rPr>
          <w:b/>
        </w:rPr>
        <w:t xml:space="preserve">Esimerkki 0.5099</w:t>
      </w:r>
    </w:p>
    <w:p>
      <w:r>
        <w:t xml:space="preserve">rullattu paperi</w:t>
      </w:r>
    </w:p>
    <w:p>
      <w:r>
        <w:rPr>
          <w:b/>
        </w:rPr>
        <w:t xml:space="preserve">Tulos</w:t>
      </w:r>
    </w:p>
    <w:p>
      <w:r>
        <w:t xml:space="preserve">lyömällä pesäpalloa helposti</w:t>
      </w:r>
    </w:p>
    <w:p>
      <w:r>
        <w:rPr>
          <w:b/>
        </w:rPr>
        <w:t xml:space="preserve">Esimerkki 0.5100</w:t>
      </w:r>
    </w:p>
    <w:p>
      <w:r>
        <w:t xml:space="preserve">Miten löydän puutarhatyökalut helpommin puutarhanhoidossa?</w:t>
      </w:r>
    </w:p>
    <w:p>
      <w:r>
        <w:rPr>
          <w:b/>
        </w:rPr>
        <w:t xml:space="preserve">Tulos</w:t>
      </w:r>
    </w:p>
    <w:p>
      <w:r>
        <w:t xml:space="preserve">Osta teline keskelle puutarhaa.</w:t>
      </w:r>
    </w:p>
    <w:p>
      <w:r>
        <w:rPr>
          <w:b/>
        </w:rPr>
        <w:t xml:space="preserve">Esimerkki 0.5101</w:t>
      </w:r>
    </w:p>
    <w:p>
      <w:r>
        <w:t xml:space="preserve">Miten kangaspala kiinnitetään työpöydän yläosaan.</w:t>
      </w:r>
    </w:p>
    <w:p>
      <w:r>
        <w:rPr>
          <w:b/>
        </w:rPr>
        <w:t xml:space="preserve">Tulos</w:t>
      </w:r>
    </w:p>
    <w:p>
      <w:r>
        <w:t xml:space="preserve">Varmista ensin, että aloitat puhtaalta ja sileältä pinnalta. Leikkaa kangas kaikilta sivuilta yhden tuuman verran suuremmaksi, jotta se istuu kunnolla. Aseta kangas lattialle haluamallasi tavalla. Suihkuta kangas spray-purkin liimalla ja odota, että se kuivuu lattiaan.</w:t>
      </w:r>
    </w:p>
    <w:p>
      <w:r>
        <w:rPr>
          <w:b/>
        </w:rPr>
        <w:t xml:space="preserve">Esimerkki 0,5102</w:t>
      </w:r>
    </w:p>
    <w:p>
      <w:r>
        <w:t xml:space="preserve">Kuinka monta jalkaa tarvitaan pöydän rakentamiseen?</w:t>
      </w:r>
    </w:p>
    <w:p>
      <w:r>
        <w:rPr>
          <w:b/>
        </w:rPr>
        <w:t xml:space="preserve">Tulos</w:t>
      </w:r>
    </w:p>
    <w:p>
      <w:r>
        <w:t xml:space="preserve">Kahdeksan.</w:t>
      </w:r>
    </w:p>
    <w:p>
      <w:r>
        <w:rPr>
          <w:b/>
        </w:rPr>
        <w:t xml:space="preserve">Esimerkki 0.5103</w:t>
      </w:r>
    </w:p>
    <w:p>
      <w:r>
        <w:t xml:space="preserve">Vältä hämähäkkien puremia moottoripyörällä ajettaessa.</w:t>
      </w:r>
    </w:p>
    <w:p>
      <w:r>
        <w:rPr>
          <w:b/>
        </w:rPr>
        <w:t xml:space="preserve">Tulos</w:t>
      </w:r>
    </w:p>
    <w:p>
      <w:r>
        <w:t xml:space="preserve">Tarkasta kypärä vikojen varalta jokaisen ajon jälkeen.</w:t>
      </w:r>
    </w:p>
    <w:p>
      <w:r>
        <w:rPr>
          <w:b/>
        </w:rPr>
        <w:t xml:space="preserve">Esimerkki 0.5104</w:t>
      </w:r>
    </w:p>
    <w:p>
      <w:r>
        <w:t xml:space="preserve">Suojaa herkät levyt muuton aikana.</w:t>
      </w:r>
    </w:p>
    <w:p>
      <w:r>
        <w:rPr>
          <w:b/>
        </w:rPr>
        <w:t xml:space="preserve">Tulos</w:t>
      </w:r>
    </w:p>
    <w:p>
      <w:r>
        <w:t xml:space="preserve">Kiinnitä kahvinsuodattimia lautasen ympärille.</w:t>
      </w:r>
    </w:p>
    <w:p>
      <w:r>
        <w:rPr>
          <w:b/>
        </w:rPr>
        <w:t xml:space="preserve">Esimerkki 0,5105</w:t>
      </w:r>
    </w:p>
    <w:p>
      <w:r>
        <w:t xml:space="preserve">Miten tehdä terveellisiä pannukakkuja helposti?</w:t>
      </w:r>
    </w:p>
    <w:p>
      <w:r>
        <w:rPr>
          <w:b/>
        </w:rPr>
        <w:t xml:space="preserve">Tulos</w:t>
      </w:r>
    </w:p>
    <w:p>
      <w:r>
        <w:t xml:space="preserve">Sekoita hera, proteiini, banaanit, kananmunat ja jogurtti ja paista pannulla veden kanssa.</w:t>
      </w:r>
    </w:p>
    <w:p>
      <w:r>
        <w:rPr>
          <w:b/>
        </w:rPr>
        <w:t xml:space="preserve">Esimerkki 0.5106</w:t>
      </w:r>
    </w:p>
    <w:p>
      <w:r>
        <w:t xml:space="preserve">Ostoslista on helposti nähtävissä ilman paperia,</w:t>
      </w:r>
    </w:p>
    <w:p>
      <w:r>
        <w:rPr>
          <w:b/>
        </w:rPr>
        <w:t xml:space="preserve">Tulos</w:t>
      </w:r>
    </w:p>
    <w:p>
      <w:r>
        <w:t xml:space="preserve">ota paperilappu, johon on kirjoitettu ostoslista.</w:t>
      </w:r>
    </w:p>
    <w:p>
      <w:r>
        <w:rPr>
          <w:b/>
        </w:rPr>
        <w:t xml:space="preserve">Esimerkki 0.5107</w:t>
      </w:r>
    </w:p>
    <w:p>
      <w:r>
        <w:t xml:space="preserve">miten poistaa todella tahmea teippi</w:t>
      </w:r>
    </w:p>
    <w:p>
      <w:r>
        <w:rPr>
          <w:b/>
        </w:rPr>
        <w:t xml:space="preserve">Tulos</w:t>
      </w:r>
    </w:p>
    <w:p>
      <w:r>
        <w:t xml:space="preserve">Tuuleta alue hyvin.    Liikuta höyrypuhdistinta tai hiustenkuivaajaa hitaasti korkealla lämmöllä teipin osan yli.    Käytä muovipalloa tai tylsää peiliä varovasti teipin irrottamiseen.    Toista prosessi seuraavaan osaan.</w:t>
      </w:r>
    </w:p>
    <w:p>
      <w:r>
        <w:rPr>
          <w:b/>
        </w:rPr>
        <w:t xml:space="preserve">Esimerkki 0.5108</w:t>
      </w:r>
    </w:p>
    <w:p>
      <w:r>
        <w:t xml:space="preserve">pitää korvakorua kiinni ilman takapuolta</w:t>
      </w:r>
    </w:p>
    <w:p>
      <w:r>
        <w:rPr>
          <w:b/>
        </w:rPr>
        <w:t xml:space="preserve">Tulos</w:t>
      </w:r>
    </w:p>
    <w:p>
      <w:r>
        <w:t xml:space="preserve">käytä lyijykynän pyyhekumia ja työnnä pylväs siihen, jolloin korvakoru jää kiinni.</w:t>
      </w:r>
    </w:p>
    <w:p>
      <w:r>
        <w:rPr>
          <w:b/>
        </w:rPr>
        <w:t xml:space="preserve">Esimerkki 0.5109</w:t>
      </w:r>
    </w:p>
    <w:p>
      <w:r>
        <w:t xml:space="preserve">Kuinka käyttää kiveä ankkurina?</w:t>
      </w:r>
    </w:p>
    <w:p>
      <w:r>
        <w:rPr>
          <w:b/>
        </w:rPr>
        <w:t xml:space="preserve">Tulos</w:t>
      </w:r>
    </w:p>
    <w:p>
      <w:r>
        <w:t xml:space="preserve">Laita suuri kivi ohueen muovipussiin, kiinnitä köysi pussiin ja heitä yli laidan.  Kiinnitä köysi veneeseen ankkuriksi.</w:t>
      </w:r>
    </w:p>
    <w:p>
      <w:r>
        <w:rPr>
          <w:b/>
        </w:rPr>
        <w:t xml:space="preserve">Esimerkki 0,5110</w:t>
      </w:r>
    </w:p>
    <w:p>
      <w:r>
        <w:t xml:space="preserve">Miten lopettaa puhelu ystävällisesti?</w:t>
      </w:r>
    </w:p>
    <w:p>
      <w:r>
        <w:rPr>
          <w:b/>
        </w:rPr>
        <w:t xml:space="preserve">Tulos</w:t>
      </w:r>
    </w:p>
    <w:p>
      <w:r>
        <w:t xml:space="preserve">Paina puhelun lopetusnäppäintä, kun puhelu keskeytyy.</w:t>
      </w:r>
    </w:p>
    <w:p>
      <w:r>
        <w:rPr>
          <w:b/>
        </w:rPr>
        <w:t xml:space="preserve">Esimerkki 0.5111</w:t>
      </w:r>
    </w:p>
    <w:p>
      <w:r>
        <w:t xml:space="preserve">Mikä on helpoin tapa tehdä jäätelövoileipä kotona?</w:t>
      </w:r>
    </w:p>
    <w:p>
      <w:r>
        <w:rPr>
          <w:b/>
        </w:rPr>
        <w:t xml:space="preserve">Tulos</w:t>
      </w:r>
    </w:p>
    <w:p>
      <w:r>
        <w:t xml:space="preserve">Leikkaa noin 3/4-1 tuumaa jäätelöllä täytetystä paperipakkauksesta (kuten Ben and Jerry's tai muu), aseta tämä suuren keksin päälle, poista paperi, lisää toinen keksi suoraan ensimmäisen keksin viereen.</w:t>
      </w:r>
    </w:p>
    <w:p>
      <w:r>
        <w:rPr>
          <w:b/>
        </w:rPr>
        <w:t xml:space="preserve">Esimerkki 0.5112</w:t>
      </w:r>
    </w:p>
    <w:p>
      <w:r>
        <w:t xml:space="preserve">Miten ehkäistä auringonpolttama.</w:t>
      </w:r>
    </w:p>
    <w:p>
      <w:r>
        <w:rPr>
          <w:b/>
        </w:rPr>
        <w:t xml:space="preserve">Tulos</w:t>
      </w:r>
    </w:p>
    <w:p>
      <w:r>
        <w:t xml:space="preserve">Pidä iho peitettynä, jos mahdollista. Vaatteet suojaavat UV-säteilyltä koko päivän.  Paljaalle jäävä iho on peitettävä runsaalla voiteella. Levitä uudelleen tarpeen mukaan.</w:t>
      </w:r>
    </w:p>
    <w:p>
      <w:r>
        <w:rPr>
          <w:b/>
        </w:rPr>
        <w:t xml:space="preserve">Esimerkki 0,5113</w:t>
      </w:r>
    </w:p>
    <w:p>
      <w:r>
        <w:t xml:space="preserve">Miten saan vetoketjun auki?</w:t>
      </w:r>
    </w:p>
    <w:p>
      <w:r>
        <w:rPr>
          <w:b/>
        </w:rPr>
        <w:t xml:space="preserve">Tulos</w:t>
      </w:r>
    </w:p>
    <w:p>
      <w:r>
        <w:t xml:space="preserve">Hiero pyyhekumi lyijykynän hampaita.</w:t>
      </w:r>
    </w:p>
    <w:p>
      <w:r>
        <w:rPr>
          <w:b/>
        </w:rPr>
        <w:t xml:space="preserve">Esimerkki 0.5114</w:t>
      </w:r>
    </w:p>
    <w:p>
      <w:r>
        <w:t xml:space="preserve">Miten pääsee Eaglesin peliin?</w:t>
      </w:r>
    </w:p>
    <w:p>
      <w:r>
        <w:rPr>
          <w:b/>
        </w:rPr>
        <w:t xml:space="preserve">Tulos</w:t>
      </w:r>
    </w:p>
    <w:p>
      <w:r>
        <w:t xml:space="preserve">Puhu itsellesi tie tapahtumaan.</w:t>
      </w:r>
    </w:p>
    <w:p>
      <w:r>
        <w:rPr>
          <w:b/>
        </w:rPr>
        <w:t xml:space="preserve">Esimerkki 0,5115</w:t>
      </w:r>
    </w:p>
    <w:p>
      <w:r>
        <w:t xml:space="preserve">miten porkkanaa syödään ranchin kanssa?</w:t>
      </w:r>
    </w:p>
    <w:p>
      <w:r>
        <w:rPr>
          <w:b/>
        </w:rPr>
        <w:t xml:space="preserve">Tulos</w:t>
      </w:r>
    </w:p>
    <w:p>
      <w:r>
        <w:t xml:space="preserve">kaada päälle ranchia.</w:t>
      </w:r>
    </w:p>
    <w:p>
      <w:r>
        <w:rPr>
          <w:b/>
        </w:rPr>
        <w:t xml:space="preserve">Esimerkki 0.5116</w:t>
      </w:r>
    </w:p>
    <w:p>
      <w:r>
        <w:t xml:space="preserve">pese vihannekset</w:t>
      </w:r>
    </w:p>
    <w:p>
      <w:r>
        <w:rPr>
          <w:b/>
        </w:rPr>
        <w:t xml:space="preserve">Tulos</w:t>
      </w:r>
    </w:p>
    <w:p>
      <w:r>
        <w:t xml:space="preserve">Käytä puhdasta juomakelpoista kylmää vettä esineiden pesuun. Käytä paksun ihon omaavissa tuotteissa hiusharjaa, joka auttaa pesemään vaikeasti poistettavat mikrobit pois. Tuotteita, joissa on paljon rakoja, kuten kukkakaalia, parsakaalia tai salaattia, tulisi liottaa 1-2 minuuttia kylmässä puhtaassa vedessä.</w:t>
      </w:r>
    </w:p>
    <w:p>
      <w:r>
        <w:rPr>
          <w:b/>
        </w:rPr>
        <w:t xml:space="preserve">Esimerkki 0.5117</w:t>
      </w:r>
    </w:p>
    <w:p>
      <w:r>
        <w:t xml:space="preserve">Jotta pastankuoret eivät tarttuisi hitaan keittimen pohjaan</w:t>
      </w:r>
    </w:p>
    <w:p>
      <w:r>
        <w:rPr>
          <w:b/>
        </w:rPr>
        <w:t xml:space="preserve">Tulos</w:t>
      </w:r>
    </w:p>
    <w:p>
      <w:r>
        <w:t xml:space="preserve">Lisää pastakastiketta hitaasti keittimen yläosaan ja pastan yläpuolelle.</w:t>
      </w:r>
    </w:p>
    <w:p>
      <w:r>
        <w:rPr>
          <w:b/>
        </w:rPr>
        <w:t xml:space="preserve">Esimerkki 0.5118</w:t>
      </w:r>
    </w:p>
    <w:p>
      <w:r>
        <w:t xml:space="preserve">Kävelykepin tekeminen</w:t>
      </w:r>
    </w:p>
    <w:p>
      <w:r>
        <w:rPr>
          <w:b/>
        </w:rPr>
        <w:t xml:space="preserve">Tulos</w:t>
      </w:r>
    </w:p>
    <w:p>
      <w:r>
        <w:t xml:space="preserve">Etsi kaareva, elävä lehtipuun taimi ja leikkaa se. Liota sitä 3 viikkoa, kuori kuori pois ja hio sileäksi, hiero tiivistysaineella ja anna kuivua, kiillota liinalla.</w:t>
      </w:r>
    </w:p>
    <w:p>
      <w:r>
        <w:rPr>
          <w:b/>
        </w:rPr>
        <w:t xml:space="preserve">Esimerkki 0.5119</w:t>
      </w:r>
    </w:p>
    <w:p>
      <w:r>
        <w:t xml:space="preserve">Leikkaa kirja siististi kahtia.</w:t>
      </w:r>
    </w:p>
    <w:p>
      <w:r>
        <w:rPr>
          <w:b/>
        </w:rPr>
        <w:t xml:space="preserve">Tulos</w:t>
      </w:r>
    </w:p>
    <w:p>
      <w:r>
        <w:t xml:space="preserve">Raivaussahalla voi leikata kirjan siististi kahtia.</w:t>
      </w:r>
    </w:p>
    <w:p>
      <w:r>
        <w:rPr>
          <w:b/>
        </w:rPr>
        <w:t xml:space="preserve">Esimerkki 0,5120</w:t>
      </w:r>
    </w:p>
    <w:p>
      <w:r>
        <w:t xml:space="preserve">Kuinka maalata ovi.</w:t>
      </w:r>
    </w:p>
    <w:p>
      <w:r>
        <w:rPr>
          <w:b/>
        </w:rPr>
        <w:t xml:space="preserve">Tulos</w:t>
      </w:r>
    </w:p>
    <w:p>
      <w:r>
        <w:t xml:space="preserve">Aloita hionta oven pinnasta hammasharjalla. Aloita maalaus saranan sisäreunasta ja työskentele oven ympäri yhteen suuntaan. Maalaa seuraavaksi oven pinta. Kun kaikki on maalattu, anna kuivua.</w:t>
      </w:r>
    </w:p>
    <w:p>
      <w:r>
        <w:rPr>
          <w:b/>
        </w:rPr>
        <w:t xml:space="preserve">Esimerkki 0.5121</w:t>
      </w:r>
    </w:p>
    <w:p>
      <w:r>
        <w:t xml:space="preserve">Miten pidät kylmän ilman ulkona?</w:t>
      </w:r>
    </w:p>
    <w:p>
      <w:r>
        <w:rPr>
          <w:b/>
        </w:rPr>
        <w:t xml:space="preserve">Tulos</w:t>
      </w:r>
    </w:p>
    <w:p>
      <w:r>
        <w:t xml:space="preserve">Aseta kääritty taikina ovien pohjalle, jotta ne sulkeutuvat.</w:t>
      </w:r>
    </w:p>
    <w:p>
      <w:r>
        <w:rPr>
          <w:b/>
        </w:rPr>
        <w:t xml:space="preserve">Esimerkki 0.5122</w:t>
      </w:r>
    </w:p>
    <w:p>
      <w:r>
        <w:t xml:space="preserve">Mikä on paras tapa ripustaa verhot?</w:t>
      </w:r>
    </w:p>
    <w:p>
      <w:r>
        <w:rPr>
          <w:b/>
        </w:rPr>
        <w:t xml:space="preserve">Tulos</w:t>
      </w:r>
    </w:p>
    <w:p>
      <w:r>
        <w:t xml:space="preserve">Mitä korkeampi verhotanko on, sitä korkeammalta ikkuna näyttää, joten kiinnitä verhotanko lähemmäs kattoa kuin ikkunan yläreunaa, jos voit. Yksi nyrkkisääntö on, että niiden tulisi olla 4-6 tuumaa ovenkarmin yläpuolella.</w:t>
      </w:r>
    </w:p>
    <w:p>
      <w:r>
        <w:rPr>
          <w:b/>
        </w:rPr>
        <w:t xml:space="preserve">Esimerkki 0.5123</w:t>
      </w:r>
    </w:p>
    <w:p>
      <w:r>
        <w:t xml:space="preserve">Miten voin valmistautua hätätilanteisiin?</w:t>
      </w:r>
    </w:p>
    <w:p>
      <w:r>
        <w:rPr>
          <w:b/>
        </w:rPr>
        <w:t xml:space="preserve">Tulos</w:t>
      </w:r>
    </w:p>
    <w:p>
      <w:r>
        <w:t xml:space="preserve">Kokoa oma tervetuliaispaketti, johon kuuluu esimerkiksi pullovettä, tiivistettyä tai kuivattua ruokaa, sidetarpeita, pullovettä, ensiapupakkaus jne. (taskulampun paristot).</w:t>
      </w:r>
    </w:p>
    <w:p>
      <w:r>
        <w:rPr>
          <w:b/>
        </w:rPr>
        <w:t xml:space="preserve">Esimerkki 0.5124</w:t>
      </w:r>
    </w:p>
    <w:p>
      <w:r>
        <w:t xml:space="preserve">miten tehdä suklaa vanilja vohvelit</w:t>
      </w:r>
    </w:p>
    <w:p>
      <w:r>
        <w:rPr>
          <w:b/>
        </w:rPr>
        <w:t xml:space="preserve">Tulos</w:t>
      </w:r>
    </w:p>
    <w:p>
      <w:r>
        <w:t xml:space="preserve">Sulata 4 unssia hienonnettua puolimakeaa suklaata ja laita jäätelökoneeseen vaniljarahkalevyjen päälle; lisää päälle paahdettuja pepitoja, viipaloituja manteleita ja kuivattuja karpaloita.</w:t>
      </w:r>
    </w:p>
    <w:p>
      <w:r>
        <w:rPr>
          <w:b/>
        </w:rPr>
        <w:t xml:space="preserve">Esimerkki 0,5125</w:t>
      </w:r>
    </w:p>
    <w:p>
      <w:r>
        <w:t xml:space="preserve">Voit poistaa vanhan, kuivuneen maalin maalikaivosta seuraavasti</w:t>
      </w:r>
    </w:p>
    <w:p>
      <w:r>
        <w:rPr>
          <w:b/>
        </w:rPr>
        <w:t xml:space="preserve">Tulos</w:t>
      </w:r>
    </w:p>
    <w:p>
      <w:r>
        <w:t xml:space="preserve">Laita kaivoon hieman vuorisuolaa, pyörittele sitä ja jätä kaivo ylösalaisin.</w:t>
      </w:r>
    </w:p>
    <w:p>
      <w:r>
        <w:rPr>
          <w:b/>
        </w:rPr>
        <w:t xml:space="preserve">Esimerkki 0.5126</w:t>
      </w:r>
    </w:p>
    <w:p>
      <w:r>
        <w:t xml:space="preserve">Porauksesta syntyvän pölyn kerääminen.</w:t>
      </w:r>
    </w:p>
    <w:p>
      <w:r>
        <w:rPr>
          <w:b/>
        </w:rPr>
        <w:t xml:space="preserve">Tulos</w:t>
      </w:r>
    </w:p>
    <w:p>
      <w:r>
        <w:t xml:space="preserve">Taivuta post it -lappu reiän yli.</w:t>
      </w:r>
    </w:p>
    <w:p>
      <w:r>
        <w:rPr>
          <w:b/>
        </w:rPr>
        <w:t xml:space="preserve">Esimerkki 0.5127</w:t>
      </w:r>
    </w:p>
    <w:p>
      <w:r>
        <w:t xml:space="preserve">Miten koristella etupiha.</w:t>
      </w:r>
    </w:p>
    <w:p>
      <w:r>
        <w:rPr>
          <w:b/>
        </w:rPr>
        <w:t xml:space="preserve">Tulos</w:t>
      </w:r>
    </w:p>
    <w:p>
      <w:r>
        <w:t xml:space="preserve">osta paljon vanhoja ajoneuvoja ja maalaa ne kirkkaiksi ja avaa konepellit ja istuta aukkoon kukkia, jotta kova on kaunis.</w:t>
      </w:r>
    </w:p>
    <w:p>
      <w:r>
        <w:rPr>
          <w:b/>
        </w:rPr>
        <w:t xml:space="preserve">Esimerkki 0.5128</w:t>
      </w:r>
    </w:p>
    <w:p>
      <w:r>
        <w:t xml:space="preserve">Miten voin tehdä siistin allaslelun?</w:t>
      </w:r>
    </w:p>
    <w:p>
      <w:r>
        <w:rPr>
          <w:b/>
        </w:rPr>
        <w:t xml:space="preserve">Tulos</w:t>
      </w:r>
    </w:p>
    <w:p>
      <w:r>
        <w:t xml:space="preserve">Kiinnitä lasagnelevyjä suuren laudan reunaan, jotta saat aikaan ison olutpong-pöydän.</w:t>
      </w:r>
    </w:p>
    <w:p>
      <w:r>
        <w:rPr>
          <w:b/>
        </w:rPr>
        <w:t xml:space="preserve">Esimerkki 0.5129</w:t>
      </w:r>
    </w:p>
    <w:p>
      <w:r>
        <w:t xml:space="preserve">miten tehdä viinaa munatotia</w:t>
      </w:r>
    </w:p>
    <w:p>
      <w:r>
        <w:rPr>
          <w:b/>
        </w:rPr>
        <w:t xml:space="preserve">Tulos</w:t>
      </w:r>
    </w:p>
    <w:p>
      <w:r>
        <w:t xml:space="preserve">Tee Classic Eggnog -munatotia ja lisää päälle bourbon- tai rommilaukaus ja neljä unssia pähkinäkermaa.</w:t>
      </w:r>
    </w:p>
    <w:p>
      <w:r>
        <w:rPr>
          <w:b/>
        </w:rPr>
        <w:t xml:space="preserve">Esimerkki 0,5130</w:t>
      </w:r>
    </w:p>
    <w:p>
      <w:r>
        <w:t xml:space="preserve">Estä shampoon osuminen lasten silmiin.</w:t>
      </w:r>
    </w:p>
    <w:p>
      <w:r>
        <w:rPr>
          <w:b/>
        </w:rPr>
        <w:t xml:space="preserve">Tulos</w:t>
      </w:r>
    </w:p>
    <w:p>
      <w:r>
        <w:t xml:space="preserve">Levitä voidetta kulmakarvoihin.</w:t>
      </w:r>
    </w:p>
    <w:p>
      <w:r>
        <w:rPr>
          <w:b/>
        </w:rPr>
        <w:t xml:space="preserve">Esimerkki 0.5131</w:t>
      </w:r>
    </w:p>
    <w:p>
      <w:r>
        <w:t xml:space="preserve">kudokset</w:t>
      </w:r>
    </w:p>
    <w:p>
      <w:r>
        <w:rPr>
          <w:b/>
        </w:rPr>
        <w:t xml:space="preserve">Tulos</w:t>
      </w:r>
    </w:p>
    <w:p>
      <w:r>
        <w:t xml:space="preserve">imevät vettä ruukuista märkänä</w:t>
      </w:r>
    </w:p>
    <w:p>
      <w:r>
        <w:rPr>
          <w:b/>
        </w:rPr>
        <w:t xml:space="preserve">Esimerkki 0,5132</w:t>
      </w:r>
    </w:p>
    <w:p>
      <w:r>
        <w:t xml:space="preserve">miten pyyhkäiset puhelimessa oikealle?</w:t>
      </w:r>
    </w:p>
    <w:p>
      <w:r>
        <w:rPr>
          <w:b/>
        </w:rPr>
        <w:t xml:space="preserve">Tulos</w:t>
      </w:r>
    </w:p>
    <w:p>
      <w:r>
        <w:t xml:space="preserve">paina sormesi näyttöä vasten ja paina sitten sen oikealle puolelle.</w:t>
      </w:r>
    </w:p>
    <w:p>
      <w:r>
        <w:rPr>
          <w:b/>
        </w:rPr>
        <w:t xml:space="preserve">Esimerkki 0,5133</w:t>
      </w:r>
    </w:p>
    <w:p>
      <w:r>
        <w:t xml:space="preserve">Miten voin kertoa, millä planeetalla on eniten kuita?</w:t>
      </w:r>
    </w:p>
    <w:p>
      <w:r>
        <w:rPr>
          <w:b/>
        </w:rPr>
        <w:t xml:space="preserve">Tulos</w:t>
      </w:r>
    </w:p>
    <w:p>
      <w:r>
        <w:t xml:space="preserve">katso kaukoputken läpi, paikanna Maa. Jupiter on aurinkokunnan planeetta, jolla on eniten kuita, ja sillä on yhteensä 63 kuuta (vuonna 2009). On tietysti aina mahdollista, että Jupiteria kiertäviä kuita löydetään tulevaisuudessa lisää, jolloin määrä kasvaa.</w:t>
      </w:r>
    </w:p>
    <w:p>
      <w:r>
        <w:rPr>
          <w:b/>
        </w:rPr>
        <w:t xml:space="preserve">Esimerkki 0,5134</w:t>
      </w:r>
    </w:p>
    <w:p>
      <w:r>
        <w:t xml:space="preserve">Luoda helppoja nuotion sytyttäjiä,</w:t>
      </w:r>
    </w:p>
    <w:p>
      <w:r>
        <w:rPr>
          <w:b/>
        </w:rPr>
        <w:t xml:space="preserve">Tulos</w:t>
      </w:r>
    </w:p>
    <w:p>
      <w:r>
        <w:t xml:space="preserve">täytä muoviset hiuskiehkurat muovilla.</w:t>
      </w:r>
    </w:p>
    <w:p>
      <w:r>
        <w:rPr>
          <w:b/>
        </w:rPr>
        <w:t xml:space="preserve">Esimerkki 0,5135</w:t>
      </w:r>
    </w:p>
    <w:p>
      <w:r>
        <w:t xml:space="preserve">sylkäise</w:t>
      </w:r>
    </w:p>
    <w:p>
      <w:r>
        <w:rPr>
          <w:b/>
        </w:rPr>
        <w:t xml:space="preserve">Tulos</w:t>
      </w:r>
    </w:p>
    <w:p>
      <w:r>
        <w:t xml:space="preserve">voit kastella hiuksesi syödessäsi</w:t>
      </w:r>
    </w:p>
    <w:p>
      <w:r>
        <w:rPr>
          <w:b/>
        </w:rPr>
        <w:t xml:space="preserve">Esimerkki 0,5136</w:t>
      </w:r>
    </w:p>
    <w:p>
      <w:r>
        <w:t xml:space="preserve">Miten pestä pyörä mutaisen ajelun jälkeen?</w:t>
      </w:r>
    </w:p>
    <w:p>
      <w:r>
        <w:rPr>
          <w:b/>
        </w:rPr>
        <w:t xml:space="preserve">Tulos</w:t>
      </w:r>
    </w:p>
    <w:p>
      <w:r>
        <w:t xml:space="preserve">Mene kolikkokäyttöiseen autopesulaan ja suihkuta pyöräsi puhtaaksi. Älä huolehdi siitä, että vettä pääsee tiivisteisiin tai laakereihin.</w:t>
      </w:r>
    </w:p>
    <w:p>
      <w:r>
        <w:rPr>
          <w:b/>
        </w:rPr>
        <w:t xml:space="preserve">Esimerkki 0,5137</w:t>
      </w:r>
    </w:p>
    <w:p>
      <w:r>
        <w:t xml:space="preserve">Millaista maalia minun pitäisi käyttää venttiilikannen maalaamiseen?</w:t>
      </w:r>
    </w:p>
    <w:p>
      <w:r>
        <w:rPr>
          <w:b/>
        </w:rPr>
        <w:t xml:space="preserve">Tulos</w:t>
      </w:r>
    </w:p>
    <w:p>
      <w:r>
        <w:t xml:space="preserve">Sinun on käytettävä moottorin emalointia, joka on luokiteltu matalalle lämmölle, koska moottorin lämpötila voi nousta yli 200 asteeseen.</w:t>
      </w:r>
    </w:p>
    <w:p>
      <w:r>
        <w:rPr>
          <w:b/>
        </w:rPr>
        <w:t xml:space="preserve">Esimerkki 0,5138</w:t>
      </w:r>
    </w:p>
    <w:p>
      <w:r>
        <w:t xml:space="preserve">Tee tuoli pihalle.</w:t>
      </w:r>
    </w:p>
    <w:p>
      <w:r>
        <w:rPr>
          <w:b/>
        </w:rPr>
        <w:t xml:space="preserve">Tulos</w:t>
      </w:r>
    </w:p>
    <w:p>
      <w:r>
        <w:t xml:space="preserve">Kallista ämpäri ja istu sen päälle.</w:t>
      </w:r>
    </w:p>
    <w:p>
      <w:r>
        <w:rPr>
          <w:b/>
        </w:rPr>
        <w:t xml:space="preserve">Esimerkki 0,5139</w:t>
      </w:r>
    </w:p>
    <w:p>
      <w:r>
        <w:t xml:space="preserve">Mikä on paras ja halvin tapa tarkistaa tulostimeni toiminnot?</w:t>
      </w:r>
    </w:p>
    <w:p>
      <w:r>
        <w:rPr>
          <w:b/>
        </w:rPr>
        <w:t xml:space="preserve">Tulos</w:t>
      </w:r>
    </w:p>
    <w:p>
      <w:r>
        <w:t xml:space="preserve">Tulosta Google-salasana, sillä siinä on kaikki testattavat värit ja se kuluttaa vain vähän mustetta.</w:t>
      </w:r>
    </w:p>
    <w:p>
      <w:r>
        <w:rPr>
          <w:b/>
        </w:rPr>
        <w:t xml:space="preserve">Esimerkki 0,5140</w:t>
      </w:r>
    </w:p>
    <w:p>
      <w:r>
        <w:t xml:space="preserve">Miten voin leikata kissan kynnet?</w:t>
      </w:r>
    </w:p>
    <w:p>
      <w:r>
        <w:rPr>
          <w:b/>
        </w:rPr>
        <w:t xml:space="preserve">Tulos</w:t>
      </w:r>
    </w:p>
    <w:p>
      <w:r>
        <w:t xml:space="preserve">Käytä saksia.</w:t>
      </w:r>
    </w:p>
    <w:p>
      <w:r>
        <w:rPr>
          <w:b/>
        </w:rPr>
        <w:t xml:space="preserve">Esimerkki 0,5141</w:t>
      </w:r>
    </w:p>
    <w:p>
      <w:r>
        <w:t xml:space="preserve">Voit leikata banaanin viipaleita seuraavasti</w:t>
      </w:r>
    </w:p>
    <w:p>
      <w:r>
        <w:rPr>
          <w:b/>
        </w:rPr>
        <w:t xml:space="preserve">Tulos</w:t>
      </w:r>
    </w:p>
    <w:p>
      <w:r>
        <w:t xml:space="preserve">Käytä leikkuulautaa ja isoa veitseä.</w:t>
      </w:r>
    </w:p>
    <w:p>
      <w:r>
        <w:rPr>
          <w:b/>
        </w:rPr>
        <w:t xml:space="preserve">Esimerkki 0,5142</w:t>
      </w:r>
    </w:p>
    <w:p>
      <w:r>
        <w:t xml:space="preserve">Löytääksesi täydellisen lämpötilan pizzan valmistamiseen...</w:t>
      </w:r>
    </w:p>
    <w:p>
      <w:r>
        <w:rPr>
          <w:b/>
        </w:rPr>
        <w:t xml:space="preserve">Tulos</w:t>
      </w:r>
    </w:p>
    <w:p>
      <w:r>
        <w:t xml:space="preserve">Kypsennä taikinaa hitaasti noin 200 asteessa 30 minuuttia.</w:t>
      </w:r>
    </w:p>
    <w:p>
      <w:r>
        <w:rPr>
          <w:b/>
        </w:rPr>
        <w:t xml:space="preserve">Esimerkki 0,5143</w:t>
      </w:r>
    </w:p>
    <w:p>
      <w:r>
        <w:t xml:space="preserve">Veitsen ja salamavalon yhdistäminen selviytymistilanteessa.</w:t>
      </w:r>
    </w:p>
    <w:p>
      <w:r>
        <w:rPr>
          <w:b/>
        </w:rPr>
        <w:t xml:space="preserve">Tulos</w:t>
      </w:r>
    </w:p>
    <w:p>
      <w:r>
        <w:t xml:space="preserve">Ota ase ja salamavalo ja kohdista ne kahvoja pitkin vierekkäin. Sido ne vetoketjulla yhteen molemmista päistä. Leikkaa ylimääräinen vetoketju pois.</w:t>
      </w:r>
    </w:p>
    <w:p>
      <w:r>
        <w:rPr>
          <w:b/>
        </w:rPr>
        <w:t xml:space="preserve">Esimerkki 0,5144</w:t>
      </w:r>
    </w:p>
    <w:p>
      <w:r>
        <w:t xml:space="preserve">Poista meikkitahrat kylpyhuoneen lavuaarista.</w:t>
      </w:r>
    </w:p>
    <w:p>
      <w:r>
        <w:rPr>
          <w:b/>
        </w:rPr>
        <w:t xml:space="preserve">Tulos</w:t>
      </w:r>
    </w:p>
    <w:p>
      <w:r>
        <w:t xml:space="preserve">Pyyhi kuivalla pehmopaperilla.</w:t>
      </w:r>
    </w:p>
    <w:p>
      <w:r>
        <w:rPr>
          <w:b/>
        </w:rPr>
        <w:t xml:space="preserve">Esimerkki 0,5145</w:t>
      </w:r>
    </w:p>
    <w:p>
      <w:r>
        <w:t xml:space="preserve">Tehdä puu piparkakkutaloa varten,</w:t>
      </w:r>
    </w:p>
    <w:p>
      <w:r>
        <w:rPr>
          <w:b/>
        </w:rPr>
        <w:t xml:space="preserve">Tulos</w:t>
      </w:r>
    </w:p>
    <w:p>
      <w:r>
        <w:t xml:space="preserve">käytä vanhaa puunpalaa legopalikoista.</w:t>
      </w:r>
    </w:p>
    <w:p>
      <w:r>
        <w:rPr>
          <w:b/>
        </w:rPr>
        <w:t xml:space="preserve">Esimerkki 0,5146</w:t>
      </w:r>
    </w:p>
    <w:p>
      <w:r>
        <w:t xml:space="preserve">Estä pannukakkuja tarttumasta pannuun.</w:t>
      </w:r>
    </w:p>
    <w:p>
      <w:r>
        <w:rPr>
          <w:b/>
        </w:rPr>
        <w:t xml:space="preserve">Tulos</w:t>
      </w:r>
    </w:p>
    <w:p>
      <w:r>
        <w:t xml:space="preserve">Levitä pannulle pippuria.</w:t>
      </w:r>
    </w:p>
    <w:p>
      <w:r>
        <w:rPr>
          <w:b/>
        </w:rPr>
        <w:t xml:space="preserve">Esimerkki 0,5147</w:t>
      </w:r>
    </w:p>
    <w:p>
      <w:r>
        <w:t xml:space="preserve">Mikä on paras tapa saada taksinkuljettajalta reilu sopimus?</w:t>
      </w:r>
    </w:p>
    <w:p>
      <w:r>
        <w:rPr>
          <w:b/>
        </w:rPr>
        <w:t xml:space="preserve">Tulos</w:t>
      </w:r>
    </w:p>
    <w:p>
      <w:r>
        <w:t xml:space="preserve">Kun he kysyvät, mistä olet kotoisin, sano, että olet Meksikosta, niin he eivät ota sinulta pitkää matkaa.</w:t>
      </w:r>
    </w:p>
    <w:p>
      <w:r>
        <w:rPr>
          <w:b/>
        </w:rPr>
        <w:t xml:space="preserve">Esimerkki 0,5148</w:t>
      </w:r>
    </w:p>
    <w:p>
      <w:r>
        <w:t xml:space="preserve">Vodkapullosta valmistetun lampun pohjan luominen.</w:t>
      </w:r>
    </w:p>
    <w:p>
      <w:r>
        <w:rPr>
          <w:b/>
        </w:rPr>
        <w:t xml:space="preserve">Tulos</w:t>
      </w:r>
    </w:p>
    <w:p>
      <w:r>
        <w:t xml:space="preserve">Käytä paperisia lautasliinoja.</w:t>
      </w:r>
    </w:p>
    <w:p>
      <w:r>
        <w:rPr>
          <w:b/>
        </w:rPr>
        <w:t xml:space="preserve">Esimerkki 0,5149</w:t>
      </w:r>
    </w:p>
    <w:p>
      <w:r>
        <w:t xml:space="preserve">miten valita hyvä koripallo pelattavaksi.</w:t>
      </w:r>
    </w:p>
    <w:p>
      <w:r>
        <w:rPr>
          <w:b/>
        </w:rPr>
        <w:t xml:space="preserve">Tulos</w:t>
      </w:r>
    </w:p>
    <w:p>
      <w:r>
        <w:t xml:space="preserve">valitse pallo, joka pomppii korkeimmalle kaikista palloista.</w:t>
      </w:r>
    </w:p>
    <w:p>
      <w:r>
        <w:rPr>
          <w:b/>
        </w:rPr>
        <w:t xml:space="preserve">Esimerkki 0,5150</w:t>
      </w:r>
    </w:p>
    <w:p>
      <w:r>
        <w:t xml:space="preserve">Miten henkilö voi käyttää internetistä löytyviä kuvia karkkipäiväkalenterin luomiseen?</w:t>
      </w:r>
    </w:p>
    <w:p>
      <w:r>
        <w:rPr>
          <w:b/>
        </w:rPr>
        <w:t xml:space="preserve">Tulos</w:t>
      </w:r>
    </w:p>
    <w:p>
      <w:r>
        <w:t xml:space="preserve">Käytä kynää ja paperia ja luo kuva käsin.</w:t>
      </w:r>
    </w:p>
    <w:p>
      <w:r>
        <w:rPr>
          <w:b/>
        </w:rPr>
        <w:t xml:space="preserve">Esimerkki 0,5151</w:t>
      </w:r>
    </w:p>
    <w:p>
      <w:r>
        <w:t xml:space="preserve">Miten voin estää roskieni keittämisen pohjalle?</w:t>
      </w:r>
    </w:p>
    <w:p>
      <w:r>
        <w:rPr>
          <w:b/>
        </w:rPr>
        <w:t xml:space="preserve">Tulos</w:t>
      </w:r>
    </w:p>
    <w:p>
      <w:r>
        <w:t xml:space="preserve">Kun olet laittanut kaikki roskat kanisteriin, laita kanisteriin useita vanhoja sanomalehtiä tai paperijätettä toimistosta, sillä ne imevät kosteutta.</w:t>
      </w:r>
    </w:p>
    <w:p>
      <w:r>
        <w:rPr>
          <w:b/>
        </w:rPr>
        <w:t xml:space="preserve">Esimerkki 0,5152</w:t>
      </w:r>
    </w:p>
    <w:p>
      <w:r>
        <w:t xml:space="preserve">Miten saat itsesi näyttämään luonnollisemmalta valokuvassa?</w:t>
      </w:r>
    </w:p>
    <w:p>
      <w:r>
        <w:rPr>
          <w:b/>
        </w:rPr>
        <w:t xml:space="preserve">Tulos</w:t>
      </w:r>
    </w:p>
    <w:p>
      <w:r>
        <w:t xml:space="preserve">Hymyn pakottaminen ei toimi, vaan naura luonnollisesti, ajattele jotain surullista, se näkyy paremmin valokuvassa.</w:t>
      </w:r>
    </w:p>
    <w:p>
      <w:r>
        <w:rPr>
          <w:b/>
        </w:rPr>
        <w:t xml:space="preserve">Esimerkki 0,5153</w:t>
      </w:r>
    </w:p>
    <w:p>
      <w:r>
        <w:t xml:space="preserve">Minne hävittää omenan siemenet?</w:t>
      </w:r>
    </w:p>
    <w:p>
      <w:r>
        <w:rPr>
          <w:b/>
        </w:rPr>
        <w:t xml:space="preserve">Tulos</w:t>
      </w:r>
    </w:p>
    <w:p>
      <w:r>
        <w:t xml:space="preserve">Siemenet ovat yleensä käyttämättömiä ja heitetään siksi kaappiin.</w:t>
      </w:r>
    </w:p>
    <w:p>
      <w:r>
        <w:rPr>
          <w:b/>
        </w:rPr>
        <w:t xml:space="preserve">Esimerkki 0,5154</w:t>
      </w:r>
    </w:p>
    <w:p>
      <w:r>
        <w:t xml:space="preserve">Puhdista kaasulieden polttimet.</w:t>
      </w:r>
    </w:p>
    <w:p>
      <w:r>
        <w:rPr>
          <w:b/>
        </w:rPr>
        <w:t xml:space="preserve">Tulos</w:t>
      </w:r>
    </w:p>
    <w:p>
      <w:r>
        <w:t xml:space="preserve">Liota polttimet oliiviöljyssä puhdistaaksesi jäämät pois.</w:t>
      </w:r>
    </w:p>
    <w:p>
      <w:r>
        <w:rPr>
          <w:b/>
        </w:rPr>
        <w:t xml:space="preserve">Esimerkki 0,5155</w:t>
      </w:r>
    </w:p>
    <w:p>
      <w:r>
        <w:t xml:space="preserve">Voit suojata itsesi pohjamaalin kanssa työskennellessäsi seuraavasti</w:t>
      </w:r>
    </w:p>
    <w:p>
      <w:r>
        <w:rPr>
          <w:b/>
        </w:rPr>
        <w:t xml:space="preserve">Tulos</w:t>
      </w:r>
    </w:p>
    <w:p>
      <w:r>
        <w:t xml:space="preserve">Työskentele sen kanssa huonosti tuuletetussa tilassa.</w:t>
      </w:r>
    </w:p>
    <w:p>
      <w:r>
        <w:rPr>
          <w:b/>
        </w:rPr>
        <w:t xml:space="preserve">Esimerkki 0,5156</w:t>
      </w:r>
    </w:p>
    <w:p>
      <w:r>
        <w:t xml:space="preserve">Mitä tarvitsen vihreiden papujen vuoan valmistamiseen?</w:t>
      </w:r>
    </w:p>
    <w:p>
      <w:r>
        <w:rPr>
          <w:b/>
        </w:rPr>
        <w:t xml:space="preserve">Tulos</w:t>
      </w:r>
    </w:p>
    <w:p>
      <w:r>
        <w:t xml:space="preserve">Tarvitset vain vihreitä papuja ja keittoa ja sekoitat ne kaikki yhteen.</w:t>
      </w:r>
    </w:p>
    <w:p>
      <w:r>
        <w:rPr>
          <w:b/>
        </w:rPr>
        <w:t xml:space="preserve">Esimerkki 0,5157</w:t>
      </w:r>
    </w:p>
    <w:p>
      <w:r>
        <w:t xml:space="preserve">miten tehdä riisiä, papuja ja lehtikaaleja</w:t>
      </w:r>
    </w:p>
    <w:p>
      <w:r>
        <w:rPr>
          <w:b/>
        </w:rPr>
        <w:t xml:space="preserve">Tulos</w:t>
      </w:r>
    </w:p>
    <w:p>
      <w:r>
        <w:t xml:space="preserve">Tee punaisia papuja ja riisiä. Jäähdytä sillä välin 6 kuppia hienonnettua lehtikaalia voissa keskilämmöllä, kunnes ne ovat kuihtuneet, 5-8 minuuttia; mausta suolalla ja chipotle-tulisella kastikkeella. Lisää riisin joukkoon.</w:t>
      </w:r>
    </w:p>
    <w:p>
      <w:r>
        <w:rPr>
          <w:b/>
        </w:rPr>
        <w:t xml:space="preserve">Esimerkki 0.5158</w:t>
      </w:r>
    </w:p>
    <w:p>
      <w:r>
        <w:t xml:space="preserve">Miten voitat Four Square -pelissä?</w:t>
      </w:r>
    </w:p>
    <w:p>
      <w:r>
        <w:rPr>
          <w:b/>
        </w:rPr>
        <w:t xml:space="preserve">Tulos</w:t>
      </w:r>
    </w:p>
    <w:p>
      <w:r>
        <w:t xml:space="preserve">Ota pallo kiinni, kun se osuu ruutuusi, jotta vastustaja poistuu pelistä.</w:t>
      </w:r>
    </w:p>
    <w:p>
      <w:r>
        <w:rPr>
          <w:b/>
        </w:rPr>
        <w:t xml:space="preserve">Esimerkki 0,5159</w:t>
      </w:r>
    </w:p>
    <w:p>
      <w:r>
        <w:t xml:space="preserve">Vakavien hätätilanteiden ehkäiseminen vaikeina aikoina,</w:t>
      </w:r>
    </w:p>
    <w:p>
      <w:r>
        <w:rPr>
          <w:b/>
        </w:rPr>
        <w:t xml:space="preserve">Tulos</w:t>
      </w:r>
    </w:p>
    <w:p>
      <w:r>
        <w:t xml:space="preserve">kanna mukanasi pieni kynä ja muutama ruokapussi tavaroiden säilyttämistä varten.</w:t>
      </w:r>
    </w:p>
    <w:p>
      <w:r>
        <w:rPr>
          <w:b/>
        </w:rPr>
        <w:t xml:space="preserve">Esimerkki 0,5160</w:t>
      </w:r>
    </w:p>
    <w:p>
      <w:r>
        <w:t xml:space="preserve">Miten paksuja nahkapaloja voi taittaa helpommin.</w:t>
      </w:r>
    </w:p>
    <w:p>
      <w:r>
        <w:rPr>
          <w:b/>
        </w:rPr>
        <w:t xml:space="preserve">Tulos</w:t>
      </w:r>
    </w:p>
    <w:p>
      <w:r>
        <w:t xml:space="preserve">Pistele nahkakappaleen etupuoli.</w:t>
      </w:r>
    </w:p>
    <w:p>
      <w:r>
        <w:rPr>
          <w:b/>
        </w:rPr>
        <w:t xml:space="preserve">Esimerkki 0,5161</w:t>
      </w:r>
    </w:p>
    <w:p>
      <w:r>
        <w:t xml:space="preserve">miten jäähdytät ruokaa suullasi?</w:t>
      </w:r>
    </w:p>
    <w:p>
      <w:r>
        <w:rPr>
          <w:b/>
        </w:rPr>
        <w:t xml:space="preserve">Tulos</w:t>
      </w:r>
    </w:p>
    <w:p>
      <w:r>
        <w:t xml:space="preserve">laita se suuhusi</w:t>
      </w:r>
    </w:p>
    <w:p>
      <w:r>
        <w:rPr>
          <w:b/>
        </w:rPr>
        <w:t xml:space="preserve">Esimerkki 0,5162</w:t>
      </w:r>
    </w:p>
    <w:p>
      <w:r>
        <w:t xml:space="preserve">miten saat veden kiehumaan nopeammin.</w:t>
      </w:r>
    </w:p>
    <w:p>
      <w:r>
        <w:rPr>
          <w:b/>
        </w:rPr>
        <w:t xml:space="preserve">Tulos</w:t>
      </w:r>
    </w:p>
    <w:p>
      <w:r>
        <w:t xml:space="preserve">Laita korkki kattilaan</w:t>
      </w:r>
    </w:p>
    <w:p>
      <w:r>
        <w:rPr>
          <w:b/>
        </w:rPr>
        <w:t xml:space="preserve">Esimerkki 0,5163</w:t>
      </w:r>
    </w:p>
    <w:p>
      <w:r>
        <w:t xml:space="preserve">Lapio</w:t>
      </w:r>
    </w:p>
    <w:p>
      <w:r>
        <w:rPr>
          <w:b/>
        </w:rPr>
        <w:t xml:space="preserve">Tulos</w:t>
      </w:r>
    </w:p>
    <w:p>
      <w:r>
        <w:t xml:space="preserve">puhdistaa veren, jos sitä on vuotanut</w:t>
      </w:r>
    </w:p>
    <w:p>
      <w:r>
        <w:rPr>
          <w:b/>
        </w:rPr>
        <w:t xml:space="preserve">Esimerkki 0,5164</w:t>
      </w:r>
    </w:p>
    <w:p>
      <w:r>
        <w:t xml:space="preserve">miten käytät päiväkirjaa?</w:t>
      </w:r>
    </w:p>
    <w:p>
      <w:r>
        <w:rPr>
          <w:b/>
        </w:rPr>
        <w:t xml:space="preserve">Tulos</w:t>
      </w:r>
    </w:p>
    <w:p>
      <w:r>
        <w:t xml:space="preserve">kirjoita päiväkirjan sivulle mitä haluat.</w:t>
      </w:r>
    </w:p>
    <w:p>
      <w:r>
        <w:rPr>
          <w:b/>
        </w:rPr>
        <w:t xml:space="preserve">Esimerkki 0,5165</w:t>
      </w:r>
    </w:p>
    <w:p>
      <w:r>
        <w:t xml:space="preserve">Tee siivoussuunnitelma</w:t>
      </w:r>
    </w:p>
    <w:p>
      <w:r>
        <w:rPr>
          <w:b/>
        </w:rPr>
        <w:t xml:space="preserve">Tulos</w:t>
      </w:r>
    </w:p>
    <w:p>
      <w:r>
        <w:t xml:space="preserve">Voit jopa tyhjentää tavaroitasi, jos käytät siihen vain viisi tuntia päivässä.</w:t>
      </w:r>
    </w:p>
    <w:p>
      <w:r>
        <w:rPr>
          <w:b/>
        </w:rPr>
        <w:t xml:space="preserve">Esimerkki 0,5166</w:t>
      </w:r>
    </w:p>
    <w:p>
      <w:r>
        <w:t xml:space="preserve">Miten banaani kuoritaan.</w:t>
      </w:r>
    </w:p>
    <w:p>
      <w:r>
        <w:rPr>
          <w:b/>
        </w:rPr>
        <w:t xml:space="preserve">Tulos</w:t>
      </w:r>
    </w:p>
    <w:p>
      <w:r>
        <w:t xml:space="preserve">Käännä banaani nurinpäin ja keskity vastakkaisessa päässä olevaan napakkaan, terävään kärkeen. Purista tämä kärki ensimmäisen sormen ja peukalon väliin. Tämä halkaisee banaanin kuoren, jolloin voit kuoria sen takaisin.</w:t>
      </w:r>
    </w:p>
    <w:p>
      <w:r>
        <w:rPr>
          <w:b/>
        </w:rPr>
        <w:t xml:space="preserve">Esimerkki 0,5167</w:t>
      </w:r>
    </w:p>
    <w:p>
      <w:r>
        <w:t xml:space="preserve">Lisää hyllyeste.</w:t>
      </w:r>
    </w:p>
    <w:p>
      <w:r>
        <w:rPr>
          <w:b/>
        </w:rPr>
        <w:t xml:space="preserve">Tulos</w:t>
      </w:r>
    </w:p>
    <w:p>
      <w:r>
        <w:t xml:space="preserve">Kiinnitä takareunan poikki benjinaru.</w:t>
      </w:r>
    </w:p>
    <w:p>
      <w:r>
        <w:rPr>
          <w:b/>
        </w:rPr>
        <w:t xml:space="preserve">Esimerkki 0,5168</w:t>
      </w:r>
    </w:p>
    <w:p>
      <w:r>
        <w:t xml:space="preserve">Kuinka puhdistaa wc-kulhon sisäpuoli</w:t>
      </w:r>
    </w:p>
    <w:p>
      <w:r>
        <w:rPr>
          <w:b/>
        </w:rPr>
        <w:t xml:space="preserve">Tulos</w:t>
      </w:r>
    </w:p>
    <w:p>
      <w:r>
        <w:t xml:space="preserve">Kaada wc-puhdistusainetta kulhon sisäpuolen sivuille ja hankaa hammasharjalla.</w:t>
      </w:r>
    </w:p>
    <w:p>
      <w:r>
        <w:rPr>
          <w:b/>
        </w:rPr>
        <w:t xml:space="preserve">Esimerkki 0,5169</w:t>
      </w:r>
    </w:p>
    <w:p>
      <w:r>
        <w:t xml:space="preserve">tee chedddar-olutriisiä</w:t>
      </w:r>
    </w:p>
    <w:p>
      <w:r>
        <w:rPr>
          <w:b/>
        </w:rPr>
        <w:t xml:space="preserve">Tulos</w:t>
      </w:r>
    </w:p>
    <w:p>
      <w:r>
        <w:t xml:space="preserve">Yhdistä 2 kuppia ruskeaa riisiä, 1 1/2 kuppia vettä ja olutta (vehnä- tai ruskeaa ale-olutta), 3 ruokalusikallista voita ja 1 tl kosher-suolaa kattilassa. Kiehauta, vähennä lämpöä alhaiselle tasolle ja sekoita; keitä peitettynä kunnes riisi on pehmeää, 45-50 minuuttia. Anna hautua peitettynä 5 minuuttia, juo 5 olutta ja sekoita sitten 1 1/2 kuppia silputtua mietoa cheddarjuustoa ja 1 tl dijon-sinappia, kunnes juusto sulaa. Lisää päälle hienonnettua persiljaa.</w:t>
      </w:r>
    </w:p>
    <w:p>
      <w:r>
        <w:rPr>
          <w:b/>
        </w:rPr>
        <w:t xml:space="preserve">Esimerkki 0,5170</w:t>
      </w:r>
    </w:p>
    <w:p>
      <w:r>
        <w:t xml:space="preserve">Jos haluat antaa lopputuotteelle tyydyttävän rakenteen, voit käyttää seuraavia keinoja.</w:t>
      </w:r>
    </w:p>
    <w:p>
      <w:r>
        <w:rPr>
          <w:b/>
        </w:rPr>
        <w:t xml:space="preserve">Tulos</w:t>
      </w:r>
    </w:p>
    <w:p>
      <w:r>
        <w:t xml:space="preserve">Hio karkeat reunat nastanetsintälaitteella.</w:t>
      </w:r>
    </w:p>
    <w:p>
      <w:r>
        <w:rPr>
          <w:b/>
        </w:rPr>
        <w:t xml:space="preserve">Esimerkki 0,5171</w:t>
      </w:r>
    </w:p>
    <w:p>
      <w:r>
        <w:t xml:space="preserve">Ihmiset</w:t>
      </w:r>
    </w:p>
    <w:p>
      <w:r>
        <w:rPr>
          <w:b/>
        </w:rPr>
        <w:t xml:space="preserve">Tulos</w:t>
      </w:r>
    </w:p>
    <w:p>
      <w:r>
        <w:t xml:space="preserve">voi kypsentää ihmisiä nopeasti</w:t>
      </w:r>
    </w:p>
    <w:p>
      <w:r>
        <w:rPr>
          <w:b/>
        </w:rPr>
        <w:t xml:space="preserve">Esimerkki 0,5172</w:t>
      </w:r>
    </w:p>
    <w:p>
      <w:r>
        <w:t xml:space="preserve">Vältä loukkaantuminen maanjäristyksen aikana.</w:t>
      </w:r>
    </w:p>
    <w:p>
      <w:r>
        <w:rPr>
          <w:b/>
        </w:rPr>
        <w:t xml:space="preserve">Tulos</w:t>
      </w:r>
    </w:p>
    <w:p>
      <w:r>
        <w:t xml:space="preserve">Peitä polvien takaosat.</w:t>
      </w:r>
    </w:p>
    <w:p>
      <w:r>
        <w:rPr>
          <w:b/>
        </w:rPr>
        <w:t xml:space="preserve">Esimerkki 0,5173</w:t>
      </w:r>
    </w:p>
    <w:p>
      <w:r>
        <w:t xml:space="preserve">Valeripsien valmistelu kiinnitystä varten,</w:t>
      </w:r>
    </w:p>
    <w:p>
      <w:r>
        <w:rPr>
          <w:b/>
        </w:rPr>
        <w:t xml:space="preserve">Tulos</w:t>
      </w:r>
    </w:p>
    <w:p>
      <w:r>
        <w:t xml:space="preserve">Purista liimaraja tekoripsien reunaan.</w:t>
      </w:r>
    </w:p>
    <w:p>
      <w:r>
        <w:rPr>
          <w:b/>
        </w:rPr>
        <w:t xml:space="preserve">Esimerkki 0,5174</w:t>
      </w:r>
    </w:p>
    <w:p>
      <w:r>
        <w:t xml:space="preserve">miten autat vauvaa kävelemään?</w:t>
      </w:r>
    </w:p>
    <w:p>
      <w:r>
        <w:rPr>
          <w:b/>
        </w:rPr>
        <w:t xml:space="preserve">Tulos</w:t>
      </w:r>
    </w:p>
    <w:p>
      <w:r>
        <w:t xml:space="preserve">aseta ne keinuun.</w:t>
      </w:r>
    </w:p>
    <w:p>
      <w:r>
        <w:rPr>
          <w:b/>
        </w:rPr>
        <w:t xml:space="preserve">Esimerkki 0,5175</w:t>
      </w:r>
    </w:p>
    <w:p>
      <w:r>
        <w:t xml:space="preserve">Miten lainata kirja kirjastosta?</w:t>
      </w:r>
    </w:p>
    <w:p>
      <w:r>
        <w:rPr>
          <w:b/>
        </w:rPr>
        <w:t xml:space="preserve">Tulos</w:t>
      </w:r>
    </w:p>
    <w:p>
      <w:r>
        <w:t xml:space="preserve">Kuljeskele kirjastossa, kunnes löydät kirjan tai kirjoja, jotka kiinnostavat sinua. Vie kirja tai kirjat kirjastonhoitajan tuolille. Pyydä lainata kirja kirjastokortillasi ja muista palautuspäivä.</w:t>
      </w:r>
    </w:p>
    <w:p>
      <w:r>
        <w:rPr>
          <w:b/>
        </w:rPr>
        <w:t xml:space="preserve">Esimerkki 0,5176</w:t>
      </w:r>
    </w:p>
    <w:p>
      <w:r>
        <w:t xml:space="preserve">Leikkaa pois ylimääräinen fondantti, jota on käytetty kukkaruukkumuffinsseissa.</w:t>
      </w:r>
    </w:p>
    <w:p>
      <w:r>
        <w:rPr>
          <w:b/>
        </w:rPr>
        <w:t xml:space="preserve">Tulos</w:t>
      </w:r>
    </w:p>
    <w:p>
      <w:r>
        <w:t xml:space="preserve">Käytä pieniä, teräviä saksia leikkaamiseen.</w:t>
      </w:r>
    </w:p>
    <w:p>
      <w:r>
        <w:rPr>
          <w:b/>
        </w:rPr>
        <w:t xml:space="preserve">Esimerkki 0,5177</w:t>
      </w:r>
    </w:p>
    <w:p>
      <w:r>
        <w:t xml:space="preserve">Miten kakku leikataan vaakasuoraan?</w:t>
      </w:r>
    </w:p>
    <w:p>
      <w:r>
        <w:rPr>
          <w:b/>
        </w:rPr>
        <w:t xml:space="preserve">Tulos</w:t>
      </w:r>
    </w:p>
    <w:p>
      <w:r>
        <w:t xml:space="preserve">Kiedo pala hammaslankaa kakun ympärille sen kohdalle, josta haluat leikata sen, ja aseta hammastikkuja kakun yläosaan pitämään hammaslankaa. Vedä hammaslangan ympyrää pienemmäksi ja pienemmäksi, jotta saat kerroksia.</w:t>
      </w:r>
    </w:p>
    <w:p>
      <w:r>
        <w:rPr>
          <w:b/>
        </w:rPr>
        <w:t xml:space="preserve">Esimerkki 0,5178</w:t>
      </w:r>
    </w:p>
    <w:p>
      <w:r>
        <w:t xml:space="preserve">Miten tappaa ampiaisen pesä</w:t>
      </w:r>
    </w:p>
    <w:p>
      <w:r>
        <w:rPr>
          <w:b/>
        </w:rPr>
        <w:t xml:space="preserve">Tulos</w:t>
      </w:r>
    </w:p>
    <w:p>
      <w:r>
        <w:t xml:space="preserve">Osta ampiaissuihkepurkki ja suihkuta suoraan pesään, jatka alueen tarkkailua ja toista tarvittaessa ja suihkuta pesä aina päivällä.</w:t>
      </w:r>
    </w:p>
    <w:p>
      <w:r>
        <w:rPr>
          <w:b/>
        </w:rPr>
        <w:t xml:space="preserve">Esimerkki 0,5179</w:t>
      </w:r>
    </w:p>
    <w:p>
      <w:r>
        <w:t xml:space="preserve">miten avaimesta tehdään kopio?</w:t>
      </w:r>
    </w:p>
    <w:p>
      <w:r>
        <w:rPr>
          <w:b/>
        </w:rPr>
        <w:t xml:space="preserve">Tulos</w:t>
      </w:r>
    </w:p>
    <w:p>
      <w:r>
        <w:t xml:space="preserve">leikkaa avaimen muotoinen metallipala.</w:t>
      </w:r>
    </w:p>
    <w:p>
      <w:r>
        <w:rPr>
          <w:b/>
        </w:rPr>
        <w:t xml:space="preserve">Esimerkki 0,5180</w:t>
      </w:r>
    </w:p>
    <w:p>
      <w:r>
        <w:t xml:space="preserve">Laita ruoan esillepano loistamaan.</w:t>
      </w:r>
    </w:p>
    <w:p>
      <w:r>
        <w:rPr>
          <w:b/>
        </w:rPr>
        <w:t xml:space="preserve">Tulos</w:t>
      </w:r>
    </w:p>
    <w:p>
      <w:r>
        <w:t xml:space="preserve">Suihkuta partavettä hedelmiin.</w:t>
      </w:r>
    </w:p>
    <w:p>
      <w:r>
        <w:rPr>
          <w:b/>
        </w:rPr>
        <w:t xml:space="preserve">Esimerkki 0,5181</w:t>
      </w:r>
    </w:p>
    <w:p>
      <w:r>
        <w:t xml:space="preserve">Voit poistaa ruostetta metallista seuraavasti</w:t>
      </w:r>
    </w:p>
    <w:p>
      <w:r>
        <w:rPr>
          <w:b/>
        </w:rPr>
        <w:t xml:space="preserve">Tulos</w:t>
      </w:r>
    </w:p>
    <w:p>
      <w:r>
        <w:t xml:space="preserve">Liota sitä vedessä</w:t>
      </w:r>
    </w:p>
    <w:p>
      <w:r>
        <w:rPr>
          <w:b/>
        </w:rPr>
        <w:t xml:space="preserve">Esimerkki 0,5182</w:t>
      </w:r>
    </w:p>
    <w:p>
      <w:r>
        <w:t xml:space="preserve">Vaihtamaan pelejä kärrypohjaisissa konsoleissa.</w:t>
      </w:r>
    </w:p>
    <w:p>
      <w:r>
        <w:rPr>
          <w:b/>
        </w:rPr>
        <w:t xml:space="preserve">Tulos</w:t>
      </w:r>
    </w:p>
    <w:p>
      <w:r>
        <w:t xml:space="preserve">Hanki haluamasi pelin kasetti. Poista edellinen kasetti järjestelmästä ja aseta uusi kasetti paikalleen.</w:t>
      </w:r>
    </w:p>
    <w:p>
      <w:r>
        <w:rPr>
          <w:b/>
        </w:rPr>
        <w:t xml:space="preserve">Esimerkki 0,5183</w:t>
      </w:r>
    </w:p>
    <w:p>
      <w:r>
        <w:t xml:space="preserve">sormi</w:t>
      </w:r>
    </w:p>
    <w:p>
      <w:r>
        <w:rPr>
          <w:b/>
        </w:rPr>
        <w:t xml:space="preserve">Tulos</w:t>
      </w:r>
    </w:p>
    <w:p>
      <w:r>
        <w:t xml:space="preserve">voi murskata pihdit </w:t>
      </w:r>
    </w:p>
    <w:p>
      <w:r>
        <w:rPr>
          <w:b/>
        </w:rPr>
        <w:t xml:space="preserve">Esimerkki 0,5184</w:t>
      </w:r>
    </w:p>
    <w:p>
      <w:r>
        <w:t xml:space="preserve">Irrota irronneet ruuvit.</w:t>
      </w:r>
    </w:p>
    <w:p>
      <w:r>
        <w:rPr>
          <w:b/>
        </w:rPr>
        <w:t xml:space="preserve">Tulos</w:t>
      </w:r>
    </w:p>
    <w:p>
      <w:r>
        <w:t xml:space="preserve">Aseta kuminauha ruuvin pään ympärille ennen ruuvaamista.</w:t>
      </w:r>
    </w:p>
    <w:p>
      <w:r>
        <w:rPr>
          <w:b/>
        </w:rPr>
        <w:t xml:space="preserve">Esimerkki 0,5185</w:t>
      </w:r>
    </w:p>
    <w:p>
      <w:r>
        <w:t xml:space="preserve">Jauhattaa banneton,</w:t>
      </w:r>
    </w:p>
    <w:p>
      <w:r>
        <w:rPr>
          <w:b/>
        </w:rPr>
        <w:t xml:space="preserve">Tulos</w:t>
      </w:r>
    </w:p>
    <w:p>
      <w:r>
        <w:t xml:space="preserve">ota kourallinen jauhoja ja pudota ne bannetonin sisälle, kasaan sen pohjalle.</w:t>
      </w:r>
    </w:p>
    <w:p>
      <w:r>
        <w:rPr>
          <w:b/>
        </w:rPr>
        <w:t xml:space="preserve">Esimerkki 0,5186</w:t>
      </w:r>
    </w:p>
    <w:p>
      <w:r>
        <w:t xml:space="preserve">Yksi haluaa sisustaa, mutta näyttää henkilökohtaisen tyylinsä.</w:t>
      </w:r>
    </w:p>
    <w:p>
      <w:r>
        <w:rPr>
          <w:b/>
        </w:rPr>
        <w:t xml:space="preserve">Tulos</w:t>
      </w:r>
    </w:p>
    <w:p>
      <w:r>
        <w:t xml:space="preserve">Se pitäisi ostaa kaupasta.</w:t>
      </w:r>
    </w:p>
    <w:p>
      <w:r>
        <w:rPr>
          <w:b/>
        </w:rPr>
        <w:t xml:space="preserve">Esimerkki 0,5187</w:t>
      </w:r>
    </w:p>
    <w:p>
      <w:r>
        <w:t xml:space="preserve">Tee kruunu.</w:t>
      </w:r>
    </w:p>
    <w:p>
      <w:r>
        <w:rPr>
          <w:b/>
        </w:rPr>
        <w:t xml:space="preserve">Tulos</w:t>
      </w:r>
    </w:p>
    <w:p>
      <w:r>
        <w:t xml:space="preserve">Käytä pitkää pukumiesten mittanauhaa. leikkaa se pään ympärille sopivaksi. teippaa mittanauhaan joitakin olkia ja maalaa koko liike kultamaalilla. Odota, että se kuivuu ja sido se sitten päähän.</w:t>
      </w:r>
    </w:p>
    <w:p>
      <w:r>
        <w:rPr>
          <w:b/>
        </w:rPr>
        <w:t xml:space="preserve">Esimerkki 0,5188</w:t>
      </w:r>
    </w:p>
    <w:p>
      <w:r>
        <w:t xml:space="preserve">Miten voin tehdä suppilon?</w:t>
      </w:r>
    </w:p>
    <w:p>
      <w:r>
        <w:rPr>
          <w:b/>
        </w:rPr>
        <w:t xml:space="preserve">Tulos</w:t>
      </w:r>
    </w:p>
    <w:p>
      <w:r>
        <w:t xml:space="preserve">Leikkaa tyhjä muovinen limsapullo kahtia ja käytä pohjaa.</w:t>
      </w:r>
    </w:p>
    <w:p>
      <w:r>
        <w:rPr>
          <w:b/>
        </w:rPr>
        <w:t xml:space="preserve">Esimerkki 0,5189</w:t>
      </w:r>
    </w:p>
    <w:p>
      <w:r>
        <w:t xml:space="preserve">tee kermavaahtoa</w:t>
      </w:r>
    </w:p>
    <w:p>
      <w:r>
        <w:rPr>
          <w:b/>
        </w:rPr>
        <w:t xml:space="preserve">Tulos</w:t>
      </w:r>
    </w:p>
    <w:p>
      <w:r>
        <w:t xml:space="preserve">Laita metallinen sekoituskulho ja metallivispilä pakastimeen 10-15 minuutiksi.    Aseta sokeri sekoituskulhon viereen ja lisää kermavaahto. Vatkaa juuri ja juuri, kunnes kerma saavuttaa jäykät huiput. Säilytä käyttämätön osa ilmatiiviissä astiassa enintään 10 tuntia.</w:t>
      </w:r>
    </w:p>
    <w:p>
      <w:r>
        <w:rPr>
          <w:b/>
        </w:rPr>
        <w:t xml:space="preserve">Esimerkki 0,5190</w:t>
      </w:r>
    </w:p>
    <w:p>
      <w:r>
        <w:t xml:space="preserve">miten jotain kolhiintuu?</w:t>
      </w:r>
    </w:p>
    <w:p>
      <w:r>
        <w:rPr>
          <w:b/>
        </w:rPr>
        <w:t xml:space="preserve">Tulos</w:t>
      </w:r>
    </w:p>
    <w:p>
      <w:r>
        <w:t xml:space="preserve">työnnä sitä.</w:t>
      </w:r>
    </w:p>
    <w:p>
      <w:r>
        <w:rPr>
          <w:b/>
        </w:rPr>
        <w:t xml:space="preserve">Esimerkki 0,5191</w:t>
      </w:r>
    </w:p>
    <w:p>
      <w:r>
        <w:t xml:space="preserve">miten poistaa punkki</w:t>
      </w:r>
    </w:p>
    <w:p>
      <w:r>
        <w:rPr>
          <w:b/>
        </w:rPr>
        <w:t xml:space="preserve">Tulos</w:t>
      </w:r>
    </w:p>
    <w:p>
      <w:r>
        <w:t xml:space="preserve">Sitä ei todellakaan tarvitse irrottaa, se irtoaa lopulta itsestään, jolloin sinun ei tarvitse huolehtia siitä, että pää jää jäljelle.  Kun se on pudonnut, puhdista alue, josta se putosi, ja huuhtele punkki vessanpöntöstä alas.</w:t>
      </w:r>
    </w:p>
    <w:p>
      <w:r>
        <w:rPr>
          <w:b/>
        </w:rPr>
        <w:t xml:space="preserve">Esimerkki 0,5192</w:t>
      </w:r>
    </w:p>
    <w:p>
      <w:r>
        <w:t xml:space="preserve">Vanhan muovisen roska-astian puhdistaminen,</w:t>
      </w:r>
    </w:p>
    <w:p>
      <w:r>
        <w:rPr>
          <w:b/>
        </w:rPr>
        <w:t xml:space="preserve">Tulos</w:t>
      </w:r>
    </w:p>
    <w:p>
      <w:r>
        <w:t xml:space="preserve">laita se lavuaariin ja huuhtele se vedellä.</w:t>
      </w:r>
    </w:p>
    <w:p>
      <w:r>
        <w:rPr>
          <w:b/>
        </w:rPr>
        <w:t xml:space="preserve">Esimerkki 0,5193</w:t>
      </w:r>
    </w:p>
    <w:p>
      <w:r>
        <w:t xml:space="preserve">Kuivaa kengät nopeasti sateen jälkeen.</w:t>
      </w:r>
    </w:p>
    <w:p>
      <w:r>
        <w:rPr>
          <w:b/>
        </w:rPr>
        <w:t xml:space="preserve">Tulos</w:t>
      </w:r>
    </w:p>
    <w:p>
      <w:r>
        <w:t xml:space="preserve">Työnnä kenkiin vessapaperia kosteuden imeyttämiseksi.</w:t>
      </w:r>
    </w:p>
    <w:p>
      <w:r>
        <w:rPr>
          <w:b/>
        </w:rPr>
        <w:t xml:space="preserve">Esimerkki 0,5194</w:t>
      </w:r>
    </w:p>
    <w:p>
      <w:r>
        <w:t xml:space="preserve">Miten lapseni voi pitää kaikki lelunsa yhdessä, kun hän kylpee ammeessa?</w:t>
      </w:r>
    </w:p>
    <w:p>
      <w:r>
        <w:rPr>
          <w:b/>
        </w:rPr>
        <w:t xml:space="preserve">Tulos</w:t>
      </w:r>
    </w:p>
    <w:p>
      <w:r>
        <w:t xml:space="preserve">Laita lapsi ja lelut pyykinpesukoneeseen, jolloin lapsi pysyy todennäköisemmin paikoillaan eivätkä lelut pääse kellumaan pois.</w:t>
      </w:r>
    </w:p>
    <w:p>
      <w:r>
        <w:rPr>
          <w:b/>
        </w:rPr>
        <w:t xml:space="preserve">Esimerkki 0,5195</w:t>
      </w:r>
    </w:p>
    <w:p>
      <w:r>
        <w:t xml:space="preserve">Puhdista saippuakertymä suihkun ovesta.</w:t>
      </w:r>
    </w:p>
    <w:p>
      <w:r>
        <w:rPr>
          <w:b/>
        </w:rPr>
        <w:t xml:space="preserve">Tulos</w:t>
      </w:r>
    </w:p>
    <w:p>
      <w:r>
        <w:t xml:space="preserve">Hankaa kuivalla kuivausliinalla.</w:t>
      </w:r>
    </w:p>
    <w:p>
      <w:r>
        <w:rPr>
          <w:b/>
        </w:rPr>
        <w:t xml:space="preserve">Esimerkki 0,5196</w:t>
      </w:r>
    </w:p>
    <w:p>
      <w:r>
        <w:t xml:space="preserve">Voit leipoa possuja huovassa seuraavasti</w:t>
      </w:r>
    </w:p>
    <w:p>
      <w:r>
        <w:rPr>
          <w:b/>
        </w:rPr>
        <w:t xml:space="preserve">Tulos</w:t>
      </w:r>
    </w:p>
    <w:p>
      <w:r>
        <w:t xml:space="preserve">Esilämmitä uuni 375 F:een ja paista 2 minuuttia.</w:t>
      </w:r>
    </w:p>
    <w:p>
      <w:r>
        <w:rPr>
          <w:b/>
        </w:rPr>
        <w:t xml:space="preserve">Esimerkki 0,5197</w:t>
      </w:r>
    </w:p>
    <w:p>
      <w:r>
        <w:t xml:space="preserve">Tee teippirullan päätypidike</w:t>
      </w:r>
    </w:p>
    <w:p>
      <w:r>
        <w:rPr>
          <w:b/>
        </w:rPr>
        <w:t xml:space="preserve">Tulos</w:t>
      </w:r>
    </w:p>
    <w:p>
      <w:r>
        <w:t xml:space="preserve">Kiilaa leivänpala teippirullan päähän, jotta teipin pää pysyy kiinni ja sitä on helppo käyttää.</w:t>
      </w:r>
    </w:p>
    <w:p>
      <w:r>
        <w:rPr>
          <w:b/>
        </w:rPr>
        <w:t xml:space="preserve">Esimerkki 0,5198</w:t>
      </w:r>
    </w:p>
    <w:p>
      <w:r>
        <w:t xml:space="preserve">lanka</w:t>
      </w:r>
    </w:p>
    <w:p>
      <w:r>
        <w:rPr>
          <w:b/>
        </w:rPr>
        <w:t xml:space="preserve">Tulos</w:t>
      </w:r>
    </w:p>
    <w:p>
      <w:r>
        <w:t xml:space="preserve">voi pitää lampaat pelossa </w:t>
      </w:r>
    </w:p>
    <w:p>
      <w:r>
        <w:rPr>
          <w:b/>
        </w:rPr>
        <w:t xml:space="preserve">Esimerkki 0.5199</w:t>
      </w:r>
    </w:p>
    <w:p>
      <w:r>
        <w:t xml:space="preserve">Millaisia marjoja minun pitäisi käyttää Purple Goddess -salaattikastikkeessa?</w:t>
      </w:r>
    </w:p>
    <w:p>
      <w:r>
        <w:rPr>
          <w:b/>
        </w:rPr>
        <w:t xml:space="preserve">Tulos</w:t>
      </w:r>
    </w:p>
    <w:p>
      <w:r>
        <w:t xml:space="preserve">Parhaita marjoja violetin värin saamiseksi ovat mansikat.</w:t>
      </w:r>
    </w:p>
    <w:p>
      <w:r>
        <w:rPr>
          <w:b/>
        </w:rPr>
        <w:t xml:space="preserve">Esimerkki 0.5200</w:t>
      </w:r>
    </w:p>
    <w:p>
      <w:r>
        <w:t xml:space="preserve">ruuvipuristin</w:t>
      </w:r>
    </w:p>
    <w:p>
      <w:r>
        <w:rPr>
          <w:b/>
        </w:rPr>
        <w:t xml:space="preserve">Tulos</w:t>
      </w:r>
    </w:p>
    <w:p>
      <w:r>
        <w:t xml:space="preserve">voidaan käyttää voin levittämiseen</w:t>
      </w:r>
    </w:p>
    <w:p>
      <w:r>
        <w:rPr>
          <w:b/>
        </w:rPr>
        <w:t xml:space="preserve">Esimerkki 0.5201</w:t>
      </w:r>
    </w:p>
    <w:p>
      <w:r>
        <w:t xml:space="preserve">Miten pääsen eroon vanhoista tahroista katossa?</w:t>
      </w:r>
    </w:p>
    <w:p>
      <w:r>
        <w:rPr>
          <w:b/>
        </w:rPr>
        <w:t xml:space="preserve">Tulos</w:t>
      </w:r>
    </w:p>
    <w:p>
      <w:r>
        <w:t xml:space="preserve">Kokeile ruiskuttaa niihin 100 % valkaisuainetta ja odota 24 tuntia, ja useimmiten nämä rumat ruskeat täplät ovat kadonneet, tämä poistaa useimmat tahroista tasaisissa tai popcorn-katoissa, mutta muista suojata silmäsi ja kaikki lähellä olevat asiat, joihin valkaisuainetta voi joutua.</w:t>
      </w:r>
    </w:p>
    <w:p>
      <w:r>
        <w:rPr>
          <w:b/>
        </w:rPr>
        <w:t xml:space="preserve">Esimerkki 0.5202</w:t>
      </w:r>
    </w:p>
    <w:p>
      <w:r>
        <w:t xml:space="preserve">miten voit jakaa sijaintisi facebook-sovelluksessa?</w:t>
      </w:r>
    </w:p>
    <w:p>
      <w:r>
        <w:rPr>
          <w:b/>
        </w:rPr>
        <w:t xml:space="preserve">Tulos</w:t>
      </w:r>
    </w:p>
    <w:p>
      <w:r>
        <w:t xml:space="preserve">avaa sovellus ja valitse Lisää viesti ja kirjoita, missä olet, ja valitse viesti.</w:t>
      </w:r>
    </w:p>
    <w:p>
      <w:r>
        <w:rPr>
          <w:b/>
        </w:rPr>
        <w:t xml:space="preserve">Esimerkki 0.5203</w:t>
      </w:r>
    </w:p>
    <w:p>
      <w:r>
        <w:t xml:space="preserve">Suojaa hampaita kahvitahroilta.</w:t>
      </w:r>
    </w:p>
    <w:p>
      <w:r>
        <w:rPr>
          <w:b/>
        </w:rPr>
        <w:t xml:space="preserve">Tulos</w:t>
      </w:r>
    </w:p>
    <w:p>
      <w:r>
        <w:t xml:space="preserve">Juo vettä ennen kahvin juomista.</w:t>
      </w:r>
    </w:p>
    <w:p>
      <w:r>
        <w:rPr>
          <w:b/>
        </w:rPr>
        <w:t xml:space="preserve">Esimerkki 0.5204</w:t>
      </w:r>
    </w:p>
    <w:p>
      <w:r>
        <w:t xml:space="preserve">Pitää nauhan kasassa, kun ompelet sitä.</w:t>
      </w:r>
    </w:p>
    <w:p>
      <w:r>
        <w:rPr>
          <w:b/>
        </w:rPr>
        <w:t xml:space="preserve">Tulos</w:t>
      </w:r>
    </w:p>
    <w:p>
      <w:r>
        <w:t xml:space="preserve">Käytä liimaa.</w:t>
      </w:r>
    </w:p>
    <w:p>
      <w:r>
        <w:rPr>
          <w:b/>
        </w:rPr>
        <w:t xml:space="preserve">Esimerkki 0.5205</w:t>
      </w:r>
    </w:p>
    <w:p>
      <w:r>
        <w:t xml:space="preserve">Poista muurahaispesä.</w:t>
      </w:r>
    </w:p>
    <w:p>
      <w:r>
        <w:rPr>
          <w:b/>
        </w:rPr>
        <w:t xml:space="preserve">Tulos</w:t>
      </w:r>
    </w:p>
    <w:p>
      <w:r>
        <w:t xml:space="preserve">Suihkuta muurahaisten päälle 1/4 vettä ja 3/4 suolaa.</w:t>
      </w:r>
    </w:p>
    <w:p>
      <w:r>
        <w:rPr>
          <w:b/>
        </w:rPr>
        <w:t xml:space="preserve">Esimerkki 0.5206</w:t>
      </w:r>
    </w:p>
    <w:p>
      <w:r>
        <w:t xml:space="preserve">Voit tehdä sydänliikuntaa helposti kotona.</w:t>
      </w:r>
    </w:p>
    <w:p>
      <w:r>
        <w:rPr>
          <w:b/>
        </w:rPr>
        <w:t xml:space="preserve">Tulos</w:t>
      </w:r>
    </w:p>
    <w:p>
      <w:r>
        <w:t xml:space="preserve">Osta PSVR-kuulokkeet ja pelaa Creediä tai Beat Saberia, niin saat helppoa ja hauskaa treeniä.</w:t>
      </w:r>
    </w:p>
    <w:p>
      <w:r>
        <w:rPr>
          <w:b/>
        </w:rPr>
        <w:t xml:space="preserve">Esimerkki 0.5207</w:t>
      </w:r>
    </w:p>
    <w:p>
      <w:r>
        <w:t xml:space="preserve">Kuinka harjoitella hyvin</w:t>
      </w:r>
    </w:p>
    <w:p>
      <w:r>
        <w:rPr>
          <w:b/>
        </w:rPr>
        <w:t xml:space="preserve">Tulos</w:t>
      </w:r>
    </w:p>
    <w:p>
      <w:r>
        <w:t xml:space="preserve">Tunnista vahvuutesi ja kohdista niihin harjoitukset.</w:t>
      </w:r>
    </w:p>
    <w:p>
      <w:r>
        <w:rPr>
          <w:b/>
        </w:rPr>
        <w:t xml:space="preserve">Esimerkki 0.5208</w:t>
      </w:r>
    </w:p>
    <w:p>
      <w:r>
        <w:t xml:space="preserve">Ruskistamaan voita</w:t>
      </w:r>
    </w:p>
    <w:p>
      <w:r>
        <w:rPr>
          <w:b/>
        </w:rPr>
        <w:t xml:space="preserve">Tulos</w:t>
      </w:r>
    </w:p>
    <w:p>
      <w:r>
        <w:t xml:space="preserve">Sulata voi kattilassa, jossa on vaalea väri, jotta näet, kuinka hyvin voi ruskistuu. Sulata miedolla lämmöllä ja pyörittele kattilaa välillä, jotta voi kypsyy tasaisesti. Kun voi sulaa, se alkaa vaahdota. Väri muuttuu sitruunankeltaisesta kullanruskeaksi ja lopulta paahteisen ruskeaksi. Kun tunnet pähkinäisen tuoksun, ota pannu pois liedeltä ja siirrä ruskistunut voi kuumuudenkestävään kulhoon jäähtymään. Siivilöi pesulapun läpi, jotta mahdollisimman suuri osa kypsennetystä maidosta saadaan poistettua.</w:t>
      </w:r>
    </w:p>
    <w:p>
      <w:r>
        <w:rPr>
          <w:b/>
        </w:rPr>
        <w:t xml:space="preserve">Esimerkki 0.5209</w:t>
      </w:r>
    </w:p>
    <w:p>
      <w:r>
        <w:t xml:space="preserve">Kuinka tehdä Arkansasin mutakakku</w:t>
      </w:r>
    </w:p>
    <w:p>
      <w:r>
        <w:rPr>
          <w:b/>
        </w:rPr>
        <w:t xml:space="preserve">Tulos</w:t>
      </w:r>
    </w:p>
    <w:p>
      <w:r>
        <w:t xml:space="preserve">Arkansas Mud Pie -piirakan valmistamiseksi sinun on ensin kerättävä joitakin aineksia. Tarvitset: AP-jauhoja, sulatettua pekoninrasvaa, hienonnettuja pekaanipähkinöitä, 8 tuuman paketin tuorejuustoa, tomusokeria, vaniljauutetta, 2 8ox-pakkausta Cool Whipiä, 1 paketin vanilja-pikavanukasta, 1 paketin fudge-pikavanukasta, maitoa, raastettua puolimakeaa suklaata.</w:t>
      </w:r>
    </w:p>
    <w:p>
      <w:r>
        <w:rPr>
          <w:b/>
        </w:rPr>
        <w:t xml:space="preserve">Esimerkki 0.5210</w:t>
      </w:r>
    </w:p>
    <w:p>
      <w:r>
        <w:t xml:space="preserve">Rullaluistinten rekkien leikkaaminen kahtia.</w:t>
      </w:r>
    </w:p>
    <w:p>
      <w:r>
        <w:rPr>
          <w:b/>
        </w:rPr>
        <w:t xml:space="preserve">Tulos</w:t>
      </w:r>
    </w:p>
    <w:p>
      <w:r>
        <w:t xml:space="preserve">Merkitse leikkauskohta ja käytä pulttileikkuria.</w:t>
      </w:r>
    </w:p>
    <w:p>
      <w:r>
        <w:rPr>
          <w:b/>
        </w:rPr>
        <w:t xml:space="preserve">Esimerkki 0.5211</w:t>
      </w:r>
    </w:p>
    <w:p>
      <w:r>
        <w:t xml:space="preserve">Suojaa ihoa auringon aiheuttamilta vaurioilta ulkona,</w:t>
      </w:r>
    </w:p>
    <w:p>
      <w:r>
        <w:rPr>
          <w:b/>
        </w:rPr>
        <w:t xml:space="preserve">Tulos</w:t>
      </w:r>
    </w:p>
    <w:p>
      <w:r>
        <w:t xml:space="preserve">Käytä aurinkovoidetta auringossa oleskelun jälkeen.</w:t>
      </w:r>
    </w:p>
    <w:p>
      <w:r>
        <w:rPr>
          <w:b/>
        </w:rPr>
        <w:t xml:space="preserve">Esimerkki 0.5212</w:t>
      </w:r>
    </w:p>
    <w:p>
      <w:r>
        <w:t xml:space="preserve">Auttaa donitseja tarttumaan yhteen donitsikakun valmistuksessa.</w:t>
      </w:r>
    </w:p>
    <w:p>
      <w:r>
        <w:rPr>
          <w:b/>
        </w:rPr>
        <w:t xml:space="preserve">Tulos</w:t>
      </w:r>
    </w:p>
    <w:p>
      <w:r>
        <w:t xml:space="preserve">Lisää liimaa jokaisen viipaloitujen donitsien kerroksen väliin käyttäen kuorrutustyökalua.</w:t>
      </w:r>
    </w:p>
    <w:p>
      <w:r>
        <w:rPr>
          <w:b/>
        </w:rPr>
        <w:t xml:space="preserve">Esimerkki 0.5213</w:t>
      </w:r>
    </w:p>
    <w:p>
      <w:r>
        <w:t xml:space="preserve">miten käytät sipsi-dippiä?</w:t>
      </w:r>
    </w:p>
    <w:p>
      <w:r>
        <w:rPr>
          <w:b/>
        </w:rPr>
        <w:t xml:space="preserve">Tulos</w:t>
      </w:r>
    </w:p>
    <w:p>
      <w:r>
        <w:t xml:space="preserve">työnnä sipsi dippiin.</w:t>
      </w:r>
    </w:p>
    <w:p>
      <w:r>
        <w:rPr>
          <w:b/>
        </w:rPr>
        <w:t xml:space="preserve">Esimerkki 0.5214</w:t>
      </w:r>
    </w:p>
    <w:p>
      <w:r>
        <w:t xml:space="preserve">Pyöräillä missä vain haluat ankarina talvina.</w:t>
      </w:r>
    </w:p>
    <w:p>
      <w:r>
        <w:rPr>
          <w:b/>
        </w:rPr>
        <w:t xml:space="preserve">Tulos</w:t>
      </w:r>
    </w:p>
    <w:p>
      <w:r>
        <w:t xml:space="preserve">Käytä polkupyörää sisätiloissa, kun taustalla pyörii matkakanava.</w:t>
      </w:r>
    </w:p>
    <w:p>
      <w:r>
        <w:rPr>
          <w:b/>
        </w:rPr>
        <w:t xml:space="preserve">Esimerkki 0.5215</w:t>
      </w:r>
    </w:p>
    <w:p>
      <w:r>
        <w:t xml:space="preserve">Miten kutoa vyö.</w:t>
      </w:r>
    </w:p>
    <w:p>
      <w:r>
        <w:rPr>
          <w:b/>
        </w:rPr>
        <w:t xml:space="preserve">Tulos</w:t>
      </w:r>
    </w:p>
    <w:p>
      <w:r>
        <w:t xml:space="preserve">Katkaise lanka, kunnes sinulla on 24 säiettä.  Kiedo ne sitten vääntötangon ympärille. Vie ensimmäinen lanka muiden lankojen alle ja päälle. Kun vedät seuraavan langan läpi, edellinen lanka menee sen yli. Lopulta näet viistokaistaleet.  Kun olet saanut toisen puoliskon valmiiksi ja olet valmis irrottamaan vääntötangon, se on käännettävä eikä käännettävä ympäri.  Näin saat saman kuvion muuttamatta kutomissuuntaasi. Kun olet valmis, voit punoa päät.</w:t>
      </w:r>
    </w:p>
    <w:p>
      <w:r>
        <w:rPr>
          <w:b/>
        </w:rPr>
        <w:t xml:space="preserve">Esimerkki 0.5216</w:t>
      </w:r>
    </w:p>
    <w:p>
      <w:r>
        <w:t xml:space="preserve">pesuallas</w:t>
      </w:r>
    </w:p>
    <w:p>
      <w:r>
        <w:rPr>
          <w:b/>
        </w:rPr>
        <w:t xml:space="preserve">Tulos</w:t>
      </w:r>
    </w:p>
    <w:p>
      <w:r>
        <w:t xml:space="preserve">tekee johdotuksesta märkää</w:t>
      </w:r>
    </w:p>
    <w:p>
      <w:r>
        <w:rPr>
          <w:b/>
        </w:rPr>
        <w:t xml:space="preserve">Esimerkki 0.5217</w:t>
      </w:r>
    </w:p>
    <w:p>
      <w:r>
        <w:t xml:space="preserve">Hirsien liittäminen päällekkäin hirsimökkiä varten.</w:t>
      </w:r>
    </w:p>
    <w:p>
      <w:r>
        <w:rPr>
          <w:b/>
        </w:rPr>
        <w:t xml:space="preserve">Tulos</w:t>
      </w:r>
    </w:p>
    <w:p>
      <w:r>
        <w:t xml:space="preserve">Kaiverretaan tukkeihin melan muotoinen lovi, jotta tukit mahtuvat toisiinsa.</w:t>
      </w:r>
    </w:p>
    <w:p>
      <w:r>
        <w:rPr>
          <w:b/>
        </w:rPr>
        <w:t xml:space="preserve">Esimerkki 0.5218</w:t>
      </w:r>
    </w:p>
    <w:p>
      <w:r>
        <w:t xml:space="preserve">Haisevien vaatteiden kori</w:t>
      </w:r>
    </w:p>
    <w:p>
      <w:r>
        <w:rPr>
          <w:b/>
        </w:rPr>
        <w:t xml:space="preserve">Tulos</w:t>
      </w:r>
    </w:p>
    <w:p>
      <w:r>
        <w:t xml:space="preserve">Tyhjennä roskakori, käännä vaatteet ylösalaisin ja ulospäin ja pyyhi ne lämpimällä vedellä ja muutamalla tipalla astianpesuainetta. Anna kuivua ilmassa ja suihkuta sitten sitruunamehulla, jotta saat erittäin raikkaan puhtaan tuoksun. Tee tämä aina silloin tällöin.</w:t>
      </w:r>
    </w:p>
    <w:p>
      <w:r>
        <w:rPr>
          <w:b/>
        </w:rPr>
        <w:t xml:space="preserve">Esimerkki 0.5219</w:t>
      </w:r>
    </w:p>
    <w:p>
      <w:r>
        <w:t xml:space="preserve">Missä voin nähdä paljon taideteoksia</w:t>
      </w:r>
    </w:p>
    <w:p>
      <w:r>
        <w:rPr>
          <w:b/>
        </w:rPr>
        <w:t xml:space="preserve">Tulos</w:t>
      </w:r>
    </w:p>
    <w:p>
      <w:r>
        <w:t xml:space="preserve">Eläintarhasta löytyy paljon taideteoksia, -</w:t>
      </w:r>
    </w:p>
    <w:p>
      <w:r>
        <w:rPr>
          <w:b/>
        </w:rPr>
        <w:t xml:space="preserve">Esimerkki 0,5220</w:t>
      </w:r>
    </w:p>
    <w:p>
      <w:r>
        <w:t xml:space="preserve">Miten saat tunkkaisen bagelin syötäväksi?</w:t>
      </w:r>
    </w:p>
    <w:p>
      <w:r>
        <w:rPr>
          <w:b/>
        </w:rPr>
        <w:t xml:space="preserve">Tulos</w:t>
      </w:r>
    </w:p>
    <w:p>
      <w:r>
        <w:t xml:space="preserve">Juoksuta sitä kuuman veden alla kolmekymmentä sekuntia ja laita se sitten mikroaaltouuniin 5 minuutiksi.</w:t>
      </w:r>
    </w:p>
    <w:p>
      <w:r>
        <w:rPr>
          <w:b/>
        </w:rPr>
        <w:t xml:space="preserve">Esimerkki 0,5221</w:t>
      </w:r>
    </w:p>
    <w:p>
      <w:r>
        <w:t xml:space="preserve">voinko tehdä jälkiruokaquesadilloja?</w:t>
      </w:r>
    </w:p>
    <w:p>
      <w:r>
        <w:rPr>
          <w:b/>
        </w:rPr>
        <w:t xml:space="preserve">Tulos</w:t>
      </w:r>
    </w:p>
    <w:p>
      <w:r>
        <w:t xml:space="preserve">4 unssia Brie-juustoa tai 1 kuppi silputtua cheddarjuustoa 4 7 - 8 - tuuman jauhotortillaa 1 punta voita tai margariinia, sulatettu 2 isoa keitto-omenaa (esim. Granny Smith), kuorittu, kuorittu ja hyvin ohueksi viipaloitu 1/2 kuppi hienonnettuja saksanpähkinöitä 2 rkl pakattua ruskeaa sokeria 2 -3 rkl karamellinmakuista jäätelönkuorrutetta ohjeet Kuumenna uuni 400 asteeseen F. Halutessasi poista Briestä kuori. Leikkaa Brie 1/4 tuuman viipaleiksi. Sivele kunkin tortillan toinen puoli sulatetulla voilla. Aseta tortillat voipuoli alaspäin suurelle leivinpaperille. Aseta osa Briestä kunkin tortillan puolelle. Lisää päälle omenoita ja saksanpähkinöitä. Ripottele päälle ruskeaa sokeria. Taita toinen puoli tortillasta omena-pähkinä-seoksen päälle.    Paista 8-10 minuuttia tai kunnes tortillat ovat kullanruskeita ja Brie on sulanut. Siirrä quesadillat tarjoilulautaselle tai jälkiruokalautasille. Lorauta kinuskikuorrutus quesadillojen päälle.</w:t>
      </w:r>
    </w:p>
    <w:p>
      <w:r>
        <w:rPr>
          <w:b/>
        </w:rPr>
        <w:t xml:space="preserve">Esimerkki 0.5222</w:t>
      </w:r>
    </w:p>
    <w:p>
      <w:r>
        <w:t xml:space="preserve">Jos haluat leikata pienen leipälaudan palan laatikkoon, voit tehdä seuraavasti</w:t>
      </w:r>
    </w:p>
    <w:p>
      <w:r>
        <w:rPr>
          <w:b/>
        </w:rPr>
        <w:t xml:space="preserve">Tulos</w:t>
      </w:r>
    </w:p>
    <w:p>
      <w:r>
        <w:t xml:space="preserve">Käytä machetea tai moottorisahaa</w:t>
      </w:r>
    </w:p>
    <w:p>
      <w:r>
        <w:rPr>
          <w:b/>
        </w:rPr>
        <w:t xml:space="preserve">Esimerkki 0,5223</w:t>
      </w:r>
    </w:p>
    <w:p>
      <w:r>
        <w:t xml:space="preserve">Miten punnerrusta tehdään?</w:t>
      </w:r>
    </w:p>
    <w:p>
      <w:r>
        <w:rPr>
          <w:b/>
        </w:rPr>
        <w:t xml:space="preserve">Tulos</w:t>
      </w:r>
    </w:p>
    <w:p>
      <w:r>
        <w:t xml:space="preserve">Asetu lattialle vatsa alaspäin. Aseta kädet sivuille, kämmenet lattiaa vasten. Ponnista ylös niin, että selkä ja jalat ovat koukussa ja lattiaa koskettavat vain jalkaterät, polvet ja kämmenet. Laskeudu alas ja kosketa nenääsi maahan, ponnista sitten uudelleen ylös.</w:t>
      </w:r>
    </w:p>
    <w:p>
      <w:r>
        <w:rPr>
          <w:b/>
        </w:rPr>
        <w:t xml:space="preserve">Esimerkki 0,5224</w:t>
      </w:r>
    </w:p>
    <w:p>
      <w:r>
        <w:t xml:space="preserve">Lisää terälehdet fondanttiruusuun</w:t>
      </w:r>
    </w:p>
    <w:p>
      <w:r>
        <w:rPr>
          <w:b/>
        </w:rPr>
        <w:t xml:space="preserve">Tulos</w:t>
      </w:r>
    </w:p>
    <w:p>
      <w:r>
        <w:t xml:space="preserve">Hiero liimaa pohjan pohjaan ja liimaa ympyrä sitten pohjan liimaosaan. Toista tätä, kunnes ruusussa on niin monta terälehteä kuin haluat.</w:t>
      </w:r>
    </w:p>
    <w:p>
      <w:r>
        <w:rPr>
          <w:b/>
        </w:rPr>
        <w:t xml:space="preserve">Esimerkki 0,5225</w:t>
      </w:r>
    </w:p>
    <w:p>
      <w:r>
        <w:t xml:space="preserve">Maalata paper mache</w:t>
      </w:r>
    </w:p>
    <w:p>
      <w:r>
        <w:rPr>
          <w:b/>
        </w:rPr>
        <w:t xml:space="preserve">Tulos</w:t>
      </w:r>
    </w:p>
    <w:p>
      <w:r>
        <w:t xml:space="preserve">Pinta on ensin tasoitettava, pyyhittävä paperit pois ja levitettävä sitten maali.</w:t>
      </w:r>
    </w:p>
    <w:p>
      <w:r>
        <w:rPr>
          <w:b/>
        </w:rPr>
        <w:t xml:space="preserve">Esimerkki 0,5226</w:t>
      </w:r>
    </w:p>
    <w:p>
      <w:r>
        <w:t xml:space="preserve">paperi</w:t>
      </w:r>
    </w:p>
    <w:p>
      <w:r>
        <w:rPr>
          <w:b/>
        </w:rPr>
        <w:t xml:space="preserve">Tulos</w:t>
      </w:r>
    </w:p>
    <w:p>
      <w:r>
        <w:t xml:space="preserve">voi peittää poran ja piilottaa sen.</w:t>
      </w:r>
    </w:p>
    <w:p>
      <w:r>
        <w:rPr>
          <w:b/>
        </w:rPr>
        <w:t xml:space="preserve">Esimerkki 0,5227</w:t>
      </w:r>
    </w:p>
    <w:p>
      <w:r>
        <w:t xml:space="preserve">Miten voin kypsentää persikoita grillissä?</w:t>
      </w:r>
    </w:p>
    <w:p>
      <w:r>
        <w:rPr>
          <w:b/>
        </w:rPr>
        <w:t xml:space="preserve">Tulos</w:t>
      </w:r>
    </w:p>
    <w:p>
      <w:r>
        <w:t xml:space="preserve">Pese ja leikkaa persikat puoliksi. Poista siemenet. Yhdistä kupillinen sokeria ja kupillinen kanelia sekä niin paljon vettä, että muodostuu tahna. Sivele persikan hedelmäliha sokeriseoksella ja kypsennä suoraan grillissä pehmeäksi.</w:t>
      </w:r>
    </w:p>
    <w:p>
      <w:r>
        <w:rPr>
          <w:b/>
        </w:rPr>
        <w:t xml:space="preserve">Esimerkki 0,5228</w:t>
      </w:r>
    </w:p>
    <w:p>
      <w:r>
        <w:t xml:space="preserve">Estä lamppuja tarttumasta kiinnikkeisiin.</w:t>
      </w:r>
    </w:p>
    <w:p>
      <w:r>
        <w:rPr>
          <w:b/>
        </w:rPr>
        <w:t xml:space="preserve">Tulos</w:t>
      </w:r>
    </w:p>
    <w:p>
      <w:r>
        <w:t xml:space="preserve">Levitä vaseliinia polttimon lasiin.</w:t>
      </w:r>
    </w:p>
    <w:p>
      <w:r>
        <w:rPr>
          <w:b/>
        </w:rPr>
        <w:t xml:space="preserve">Esimerkki 0,5229</w:t>
      </w:r>
    </w:p>
    <w:p>
      <w:r>
        <w:t xml:space="preserve">Auttaako hiilihapotettu vesi puutarhakasveja?</w:t>
      </w:r>
    </w:p>
    <w:p>
      <w:r>
        <w:rPr>
          <w:b/>
        </w:rPr>
        <w:t xml:space="preserve">Tulos</w:t>
      </w:r>
    </w:p>
    <w:p>
      <w:r>
        <w:t xml:space="preserve">Kyllä, hiilihappopitoinen vesi voi tarjota ylimääräistä hiiltä, joka on kasvien ravintoa. Kokeile käyttää grillijuhlista jäljelle jäänyttä limsaa, sillä sokeri edistää uuden sienen kasvua, joka voi hävittää ei-toivotut vieraat.</w:t>
      </w:r>
    </w:p>
    <w:p>
      <w:r>
        <w:rPr>
          <w:b/>
        </w:rPr>
        <w:t xml:space="preserve">Esimerkki 0,5230</w:t>
      </w:r>
    </w:p>
    <w:p>
      <w:r>
        <w:t xml:space="preserve">Miten voit havaita eläimiä leirintäalueen lähellä?</w:t>
      </w:r>
    </w:p>
    <w:p>
      <w:r>
        <w:rPr>
          <w:b/>
        </w:rPr>
        <w:t xml:space="preserve">Tulos</w:t>
      </w:r>
    </w:p>
    <w:p>
      <w:r>
        <w:t xml:space="preserve">Ydinkäyttöinen hälytys.</w:t>
      </w:r>
    </w:p>
    <w:p>
      <w:r>
        <w:rPr>
          <w:b/>
        </w:rPr>
        <w:t xml:space="preserve">Esimerkki 0,5231</w:t>
      </w:r>
    </w:p>
    <w:p>
      <w:r>
        <w:t xml:space="preserve">Kaada vettä mittalusikkaan,</w:t>
      </w:r>
    </w:p>
    <w:p>
      <w:r>
        <w:rPr>
          <w:b/>
        </w:rPr>
        <w:t xml:space="preserve">Tulos</w:t>
      </w:r>
    </w:p>
    <w:p>
      <w:r>
        <w:t xml:space="preserve">avaa hana kiertämällä kahvasta, kunnes vettä tulee ulos, pidä lusikka alla ja anna vesipisaran laskeutua lusikkaan.</w:t>
      </w:r>
    </w:p>
    <w:p>
      <w:r>
        <w:rPr>
          <w:b/>
        </w:rPr>
        <w:t xml:space="preserve">Esimerkki 0,5232</w:t>
      </w:r>
    </w:p>
    <w:p>
      <w:r>
        <w:t xml:space="preserve">Miten voin puhdistaa halpaa alkoholia, kuten vodkaa?</w:t>
      </w:r>
    </w:p>
    <w:p>
      <w:r>
        <w:rPr>
          <w:b/>
        </w:rPr>
        <w:t xml:space="preserve">Tulos</w:t>
      </w:r>
    </w:p>
    <w:p>
      <w:r>
        <w:t xml:space="preserve">Kuumenna alkoholi kattilassa kiehumispisteeseen ja kerää kondenssivesi erilliseen astiaan. Puhdista kattila epäpuhtauksista ja laita puhdistettu alkoholi takaisin alkuperäiseen astiaan tai pulloonsa suppilon avulla.</w:t>
      </w:r>
    </w:p>
    <w:p>
      <w:r>
        <w:rPr>
          <w:b/>
        </w:rPr>
        <w:t xml:space="preserve">Esimerkki 0,5233</w:t>
      </w:r>
    </w:p>
    <w:p>
      <w:r>
        <w:t xml:space="preserve">Sipulit voi pilkkoa seuraavasti</w:t>
      </w:r>
    </w:p>
    <w:p>
      <w:r>
        <w:rPr>
          <w:b/>
        </w:rPr>
        <w:t xml:space="preserve">Tulos</w:t>
      </w:r>
    </w:p>
    <w:p>
      <w:r>
        <w:t xml:space="preserve">Jätä ne sellaisina kuin ne ovat lisämaun saamiseksi</w:t>
      </w:r>
    </w:p>
    <w:p>
      <w:r>
        <w:rPr>
          <w:b/>
        </w:rPr>
        <w:t xml:space="preserve">Esimerkki 0,5234</w:t>
      </w:r>
    </w:p>
    <w:p>
      <w:r>
        <w:t xml:space="preserve">Pese purjo huolellisesti.</w:t>
      </w:r>
    </w:p>
    <w:p>
      <w:r>
        <w:rPr>
          <w:b/>
        </w:rPr>
        <w:t xml:space="preserve">Tulos</w:t>
      </w:r>
    </w:p>
    <w:p>
      <w:r>
        <w:t xml:space="preserve">Halkaise purjo kahtia ja pese sisäpuoli.</w:t>
      </w:r>
    </w:p>
    <w:p>
      <w:r>
        <w:rPr>
          <w:b/>
        </w:rPr>
        <w:t xml:space="preserve">Esimerkki 0,5235</w:t>
      </w:r>
    </w:p>
    <w:p>
      <w:r>
        <w:t xml:space="preserve">partaterä</w:t>
      </w:r>
    </w:p>
    <w:p>
      <w:r>
        <w:rPr>
          <w:b/>
        </w:rPr>
        <w:t xml:space="preserve">Tulos</w:t>
      </w:r>
    </w:p>
    <w:p>
      <w:r>
        <w:t xml:space="preserve">voi leikata luudanvarren läpi </w:t>
      </w:r>
    </w:p>
    <w:p>
      <w:r>
        <w:rPr>
          <w:b/>
        </w:rPr>
        <w:t xml:space="preserve">Esimerkki 0,5236</w:t>
      </w:r>
    </w:p>
    <w:p>
      <w:r>
        <w:t xml:space="preserve">Miten nesteytät?</w:t>
      </w:r>
    </w:p>
    <w:p>
      <w:r>
        <w:rPr>
          <w:b/>
        </w:rPr>
        <w:t xml:space="preserve">Tulos</w:t>
      </w:r>
    </w:p>
    <w:p>
      <w:r>
        <w:t xml:space="preserve">Laita limsapullo huulillesi, kallista sitä niin, että neste tulee suuhusi, ja juo se.</w:t>
      </w:r>
    </w:p>
    <w:p>
      <w:r>
        <w:rPr>
          <w:b/>
        </w:rPr>
        <w:t xml:space="preserve">Esimerkki 0.5237</w:t>
      </w:r>
    </w:p>
    <w:p>
      <w:r>
        <w:t xml:space="preserve">Miten tehdä terveellisempiä kastikkeita.</w:t>
      </w:r>
    </w:p>
    <w:p>
      <w:r>
        <w:rPr>
          <w:b/>
        </w:rPr>
        <w:t xml:space="preserve">Tulos</w:t>
      </w:r>
    </w:p>
    <w:p>
      <w:r>
        <w:t xml:space="preserve">Käytä majoneesin sijasta Devonshire-kermaa, johon on sekoitettu hieman sinihomejuustoa. Viimeistele hieman enemmän oliiviöljyä kuin reseptissä vaaditaan.</w:t>
      </w:r>
    </w:p>
    <w:p>
      <w:r>
        <w:rPr>
          <w:b/>
        </w:rPr>
        <w:t xml:space="preserve">Esimerkki 0.5238</w:t>
      </w:r>
    </w:p>
    <w:p>
      <w:r>
        <w:t xml:space="preserve">Miten valkosipuli murskataan?</w:t>
      </w:r>
    </w:p>
    <w:p>
      <w:r>
        <w:rPr>
          <w:b/>
        </w:rPr>
        <w:t xml:space="preserve">Tulos</w:t>
      </w:r>
    </w:p>
    <w:p>
      <w:r>
        <w:t xml:space="preserve">Hienonna valkosipuli karkeaksi ja ripottele päälle hieman sokeria. Murskaa hienonnettu valkosipuli terän litteällä osalla ja mättääksesi sitä koko kasan läpi.</w:t>
      </w:r>
    </w:p>
    <w:p>
      <w:r>
        <w:rPr>
          <w:b/>
        </w:rPr>
        <w:t xml:space="preserve">Esimerkki 0.5239</w:t>
      </w:r>
    </w:p>
    <w:p>
      <w:r>
        <w:t xml:space="preserve">Puhtaat kananmunat.</w:t>
      </w:r>
    </w:p>
    <w:p>
      <w:r>
        <w:rPr>
          <w:b/>
        </w:rPr>
        <w:t xml:space="preserve">Tulos</w:t>
      </w:r>
    </w:p>
    <w:p>
      <w:r>
        <w:t xml:space="preserve">Tarvitset vain kananmunat ja astianpesuainetta. Kerää munat ja peitä ne astianpesuaineella.  Anna niiden imeytyä ja pyyhi ne sitten pois. Huuhtele ja anna kuivua. Tämä tappaa kaikki bakteerit.</w:t>
      </w:r>
    </w:p>
    <w:p>
      <w:r>
        <w:rPr>
          <w:b/>
        </w:rPr>
        <w:t xml:space="preserve">Esimerkki 0.5240</w:t>
      </w:r>
    </w:p>
    <w:p>
      <w:r>
        <w:t xml:space="preserve">Hyvän hammashygienian ylläpitäminen,</w:t>
      </w:r>
    </w:p>
    <w:p>
      <w:r>
        <w:rPr>
          <w:b/>
        </w:rPr>
        <w:t xml:space="preserve">Tulos</w:t>
      </w:r>
    </w:p>
    <w:p>
      <w:r>
        <w:t xml:space="preserve">harjaa ja käytä hammaslankaa joka viikko tai kuukausi.</w:t>
      </w:r>
    </w:p>
    <w:p>
      <w:r>
        <w:rPr>
          <w:b/>
        </w:rPr>
        <w:t xml:space="preserve">Esimerkki 0,5241</w:t>
      </w:r>
    </w:p>
    <w:p>
      <w:r>
        <w:t xml:space="preserve">Puhdista autosi sisäpuoli nopeasti.</w:t>
      </w:r>
    </w:p>
    <w:p>
      <w:r>
        <w:rPr>
          <w:b/>
        </w:rPr>
        <w:t xml:space="preserve">Tulos</w:t>
      </w:r>
    </w:p>
    <w:p>
      <w:r>
        <w:t xml:space="preserve">Käytä lehtipuhallinta, kun kaikki auton ovet ovat kiinni, jotta kaikki lika ja murut saadaan pois.</w:t>
      </w:r>
    </w:p>
    <w:p>
      <w:r>
        <w:rPr>
          <w:b/>
        </w:rPr>
        <w:t xml:space="preserve">Esimerkki 0,5242</w:t>
      </w:r>
    </w:p>
    <w:p>
      <w:r>
        <w:t xml:space="preserve">Miten pukeutua kotona?</w:t>
      </w:r>
    </w:p>
    <w:p>
      <w:r>
        <w:rPr>
          <w:b/>
        </w:rPr>
        <w:t xml:space="preserve">Tulos</w:t>
      </w:r>
    </w:p>
    <w:p>
      <w:r>
        <w:t xml:space="preserve">Pukeutuminen muodollisesti on normaalia.</w:t>
      </w:r>
    </w:p>
    <w:p>
      <w:r>
        <w:rPr>
          <w:b/>
        </w:rPr>
        <w:t xml:space="preserve">Esimerkki 0,5243</w:t>
      </w:r>
    </w:p>
    <w:p>
      <w:r>
        <w:t xml:space="preserve">PET ANT</w:t>
      </w:r>
    </w:p>
    <w:p>
      <w:r>
        <w:rPr>
          <w:b/>
        </w:rPr>
        <w:t xml:space="preserve">Tulos</w:t>
      </w:r>
    </w:p>
    <w:p>
      <w:r>
        <w:t xml:space="preserve">tee siitä sokeria eikä suolaa</w:t>
      </w:r>
    </w:p>
    <w:p>
      <w:r>
        <w:rPr>
          <w:b/>
        </w:rPr>
        <w:t xml:space="preserve">Esimerkki 0,5244</w:t>
      </w:r>
    </w:p>
    <w:p>
      <w:r>
        <w:t xml:space="preserve">Miten tehdä Cran Apple Tarts kotona.</w:t>
      </w:r>
    </w:p>
    <w:p>
      <w:r>
        <w:rPr>
          <w:b/>
        </w:rPr>
        <w:t xml:space="preserve">Tulos</w:t>
      </w:r>
    </w:p>
    <w:p>
      <w:r>
        <w:t xml:space="preserve">Yhdistä 1/4 kupillista hienonnettuja karpaloita, 1/4 kupillista omenoita, 1 tl sitruunamehua 1/3 kupillista etikkaa, 1 rkl voita, aseta sitten leivottuun torttukuoreen, paista 18 min. 375 asteen uunissa, tarkista ja poista, kun kuori on ruskea.</w:t>
      </w:r>
    </w:p>
    <w:p>
      <w:r>
        <w:rPr>
          <w:b/>
        </w:rPr>
        <w:t xml:space="preserve">Esimerkki 0,5245</w:t>
      </w:r>
    </w:p>
    <w:p>
      <w:r>
        <w:t xml:space="preserve">Kuinka leikata vihanneksia</w:t>
      </w:r>
    </w:p>
    <w:p>
      <w:r>
        <w:rPr>
          <w:b/>
        </w:rPr>
        <w:t xml:space="preserve">Tulos</w:t>
      </w:r>
    </w:p>
    <w:p>
      <w:r>
        <w:t xml:space="preserve">Leikkaa vihannekset teroitetulla lusikalla.</w:t>
      </w:r>
    </w:p>
    <w:p>
      <w:r>
        <w:rPr>
          <w:b/>
        </w:rPr>
        <w:t xml:space="preserve">Esimerkki 0,5246</w:t>
      </w:r>
    </w:p>
    <w:p>
      <w:r>
        <w:t xml:space="preserve">Säästät aikaa aamulla valmistautuessasi, jos sinun on käytävä suihkussa,</w:t>
      </w:r>
    </w:p>
    <w:p>
      <w:r>
        <w:rPr>
          <w:b/>
        </w:rPr>
        <w:t xml:space="preserve">Tulos</w:t>
      </w:r>
    </w:p>
    <w:p>
      <w:r>
        <w:t xml:space="preserve">käytä aikaa suihkussa miettiessäsi päivittäisiä suunnitelmiasi.</w:t>
      </w:r>
    </w:p>
    <w:p>
      <w:r>
        <w:rPr>
          <w:b/>
        </w:rPr>
        <w:t xml:space="preserve">Esimerkki 0,5247</w:t>
      </w:r>
    </w:p>
    <w:p>
      <w:r>
        <w:t xml:space="preserve">Domino-keksitaikinasta tehdään dominon muotoisia keksejä.</w:t>
      </w:r>
    </w:p>
    <w:p>
      <w:r>
        <w:rPr>
          <w:b/>
        </w:rPr>
        <w:t xml:space="preserve">Tulos</w:t>
      </w:r>
    </w:p>
    <w:p>
      <w:r>
        <w:t xml:space="preserve">käytä ympyrän muotoista leivontapalaa ja leikkaa se sitten kahtia pieniä suorakulmioita varten.</w:t>
      </w:r>
    </w:p>
    <w:p>
      <w:r>
        <w:rPr>
          <w:b/>
        </w:rPr>
        <w:t xml:space="preserve">Esimerkki 0,5248</w:t>
      </w:r>
    </w:p>
    <w:p>
      <w:r>
        <w:t xml:space="preserve">hiuslenkki</w:t>
      </w:r>
    </w:p>
    <w:p>
      <w:r>
        <w:rPr>
          <w:b/>
        </w:rPr>
        <w:t xml:space="preserve">Tulos</w:t>
      </w:r>
    </w:p>
    <w:p>
      <w:r>
        <w:t xml:space="preserve">korvikkeet käsivarren alla </w:t>
      </w:r>
    </w:p>
    <w:p>
      <w:r>
        <w:rPr>
          <w:b/>
        </w:rPr>
        <w:t xml:space="preserve">Esimerkki 0,5249</w:t>
      </w:r>
    </w:p>
    <w:p>
      <w:r>
        <w:t xml:space="preserve">Kuinka tehdä kaavaimen.</w:t>
      </w:r>
    </w:p>
    <w:p>
      <w:r>
        <w:rPr>
          <w:b/>
        </w:rPr>
        <w:t xml:space="preserve">Tulos</w:t>
      </w:r>
    </w:p>
    <w:p>
      <w:r>
        <w:t xml:space="preserve">Piirrä muoviin tussilla ja leikkaa sitten viivoja pitkin palapelisahalla.</w:t>
      </w:r>
    </w:p>
    <w:p>
      <w:r>
        <w:rPr>
          <w:b/>
        </w:rPr>
        <w:t xml:space="preserve">Esimerkki 0,5250</w:t>
      </w:r>
    </w:p>
    <w:p>
      <w:r>
        <w:t xml:space="preserve">miten puhdistaa jotain?</w:t>
      </w:r>
    </w:p>
    <w:p>
      <w:r>
        <w:rPr>
          <w:b/>
        </w:rPr>
        <w:t xml:space="preserve">Tulos</w:t>
      </w:r>
    </w:p>
    <w:p>
      <w:r>
        <w:t xml:space="preserve">suihkuta sitä desinfiointiaineella</w:t>
      </w:r>
    </w:p>
    <w:p>
      <w:r>
        <w:rPr>
          <w:b/>
        </w:rPr>
        <w:t xml:space="preserve">Esimerkki 0,5251</w:t>
      </w:r>
    </w:p>
    <w:p>
      <w:r>
        <w:t xml:space="preserve">Pitäisikö tattarinuudelit huuhdella keittämisen jälkeen?</w:t>
      </w:r>
    </w:p>
    <w:p>
      <w:r>
        <w:rPr>
          <w:b/>
        </w:rPr>
        <w:t xml:space="preserve">Tulos</w:t>
      </w:r>
    </w:p>
    <w:p>
      <w:r>
        <w:t xml:space="preserve">Kuten pastaa, nuudeleita ei pidä huuhdella.</w:t>
      </w:r>
    </w:p>
    <w:p>
      <w:r>
        <w:rPr>
          <w:b/>
        </w:rPr>
        <w:t xml:space="preserve">Esimerkki 0.5252</w:t>
      </w:r>
    </w:p>
    <w:p>
      <w:r>
        <w:t xml:space="preserve">Voit leikata kankaan palasta osan seuraavasti</w:t>
      </w:r>
    </w:p>
    <w:p>
      <w:r>
        <w:rPr>
          <w:b/>
        </w:rPr>
        <w:t xml:space="preserve">Tulos</w:t>
      </w:r>
    </w:p>
    <w:p>
      <w:r>
        <w:t xml:space="preserve">Aloita mittaamalla kangas ja leikkaa sitten poralla sopivasta kohdasta.</w:t>
      </w:r>
    </w:p>
    <w:p>
      <w:r>
        <w:rPr>
          <w:b/>
        </w:rPr>
        <w:t xml:space="preserve">Esimerkki 0,5253</w:t>
      </w:r>
    </w:p>
    <w:p>
      <w:r>
        <w:t xml:space="preserve">Miten voin nukahtaa luonnollisemmin?</w:t>
      </w:r>
    </w:p>
    <w:p>
      <w:r>
        <w:rPr>
          <w:b/>
        </w:rPr>
        <w:t xml:space="preserve">Tulos</w:t>
      </w:r>
    </w:p>
    <w:p>
      <w:r>
        <w:t xml:space="preserve">Juo Valerian-martineja.</w:t>
      </w:r>
    </w:p>
    <w:p>
      <w:r>
        <w:rPr>
          <w:b/>
        </w:rPr>
        <w:t xml:space="preserve">Esimerkki 0,5254</w:t>
      </w:r>
    </w:p>
    <w:p>
      <w:r>
        <w:t xml:space="preserve">Miten voit suojella kasveja siementen itämisen aikana ja kasvin ollessa nuori ja hauras?</w:t>
      </w:r>
    </w:p>
    <w:p>
      <w:r>
        <w:rPr>
          <w:b/>
        </w:rPr>
        <w:t xml:space="preserve">Tulos</w:t>
      </w:r>
    </w:p>
    <w:p>
      <w:r>
        <w:t xml:space="preserve">Suojaa ne ohuella muovilla, kankaalla tai säkkikankaalla.</w:t>
      </w:r>
    </w:p>
    <w:p>
      <w:r>
        <w:rPr>
          <w:b/>
        </w:rPr>
        <w:t xml:space="preserve">Esimerkki 0,5255</w:t>
      </w:r>
    </w:p>
    <w:p>
      <w:r>
        <w:t xml:space="preserve">miten pitää roskapussi paikallaan?</w:t>
      </w:r>
    </w:p>
    <w:p>
      <w:r>
        <w:rPr>
          <w:b/>
        </w:rPr>
        <w:t xml:space="preserve">Tulos</w:t>
      </w:r>
    </w:p>
    <w:p>
      <w:r>
        <w:t xml:space="preserve">rei'itä tölkin kumpaankin kylkeen reikä ja kiinnitä pussi vetoketjulla.</w:t>
      </w:r>
    </w:p>
    <w:p>
      <w:r>
        <w:rPr>
          <w:b/>
        </w:rPr>
        <w:t xml:space="preserve">Esimerkki 0,5256</w:t>
      </w:r>
    </w:p>
    <w:p>
      <w:r>
        <w:t xml:space="preserve">Miten saan roskat pois sohvaltani?</w:t>
      </w:r>
    </w:p>
    <w:p>
      <w:r>
        <w:rPr>
          <w:b/>
        </w:rPr>
        <w:t xml:space="preserve">Tulos</w:t>
      </w:r>
    </w:p>
    <w:p>
      <w:r>
        <w:t xml:space="preserve">Lakaise sohvan verhoilu, jotta kaikki irtonainen pöly ja lika irtoaa sekä pinnan alta että päältä.</w:t>
      </w:r>
    </w:p>
    <w:p>
      <w:r>
        <w:rPr>
          <w:b/>
        </w:rPr>
        <w:t xml:space="preserve">Esimerkki 0.5257</w:t>
      </w:r>
    </w:p>
    <w:p>
      <w:r>
        <w:t xml:space="preserve">miten tehdä parannuslaatikko käsitöitä varten liimojen kanssa</w:t>
      </w:r>
    </w:p>
    <w:p>
      <w:r>
        <w:rPr>
          <w:b/>
        </w:rPr>
        <w:t xml:space="preserve">Tulos</w:t>
      </w:r>
    </w:p>
    <w:p>
      <w:r>
        <w:t xml:space="preserve">Ota pieni muovinen järjestäjäastia (tai liimattavien palojen kokoinen astia) ja täytä pohja paistetulla kasvisriisillä. Kuivat riisinjyvät auttavat imemään kosteutta ilmasta ja nopeuttavat kovettumista.</w:t>
      </w:r>
    </w:p>
    <w:p>
      <w:r>
        <w:rPr>
          <w:b/>
        </w:rPr>
        <w:t xml:space="preserve">Esimerkki 0.5258</w:t>
      </w:r>
    </w:p>
    <w:p>
      <w:r>
        <w:t xml:space="preserve">käsi</w:t>
      </w:r>
    </w:p>
    <w:p>
      <w:r>
        <w:rPr>
          <w:b/>
        </w:rPr>
        <w:t xml:space="preserve">Tulos</w:t>
      </w:r>
    </w:p>
    <w:p>
      <w:r>
        <w:t xml:space="preserve">voi tukea ostoskeskusta. </w:t>
      </w:r>
    </w:p>
    <w:p>
      <w:r>
        <w:rPr>
          <w:b/>
        </w:rPr>
        <w:t xml:space="preserve">Esimerkki 0.5259</w:t>
      </w:r>
    </w:p>
    <w:p>
      <w:r>
        <w:t xml:space="preserve">Miten valmistautua häihin</w:t>
      </w:r>
    </w:p>
    <w:p>
      <w:r>
        <w:rPr>
          <w:b/>
        </w:rPr>
        <w:t xml:space="preserve">Tulos</w:t>
      </w:r>
    </w:p>
    <w:p>
      <w:r>
        <w:t xml:space="preserve">Jos sinulla on pieni budjetti häitäsi varten, harkitse kokopäiväisen hääsuunnittelijan palkkaamista.</w:t>
      </w:r>
    </w:p>
    <w:p>
      <w:r>
        <w:rPr>
          <w:b/>
        </w:rPr>
        <w:t xml:space="preserve">Esimerkki 0,5260</w:t>
      </w:r>
    </w:p>
    <w:p>
      <w:r>
        <w:t xml:space="preserve">Helpoin tapa kuoria tomaatit?</w:t>
      </w:r>
    </w:p>
    <w:p>
      <w:r>
        <w:rPr>
          <w:b/>
        </w:rPr>
        <w:t xml:space="preserve">Tulos</w:t>
      </w:r>
    </w:p>
    <w:p>
      <w:r>
        <w:t xml:space="preserve">käytä vihanneskuorimakonetta, ota mehu ja siemenet kiinni kulhoon ja hauduta sitruunamehun kanssa.</w:t>
      </w:r>
    </w:p>
    <w:p>
      <w:r>
        <w:rPr>
          <w:b/>
        </w:rPr>
        <w:t xml:space="preserve">Esimerkki 0,5261</w:t>
      </w:r>
    </w:p>
    <w:p>
      <w:r>
        <w:t xml:space="preserve">Pahvimunan muodon tekeminen.</w:t>
      </w:r>
    </w:p>
    <w:p>
      <w:r>
        <w:rPr>
          <w:b/>
        </w:rPr>
        <w:t xml:space="preserve">Tulos</w:t>
      </w:r>
    </w:p>
    <w:p>
      <w:r>
        <w:t xml:space="preserve">Ota pala pahvia, piirrä tussilla tai lyijykynällä munamiehen muoto ja leikkaa se saksilla.</w:t>
      </w:r>
    </w:p>
    <w:p>
      <w:r>
        <w:rPr>
          <w:b/>
        </w:rPr>
        <w:t xml:space="preserve">Esimerkki 0,5262</w:t>
      </w:r>
    </w:p>
    <w:p>
      <w:r>
        <w:t xml:space="preserve">Kovaksi keitetyn kananmunan kuoren kuoriminen.</w:t>
      </w:r>
    </w:p>
    <w:p>
      <w:r>
        <w:rPr>
          <w:b/>
        </w:rPr>
        <w:t xml:space="preserve">Tulos</w:t>
      </w:r>
    </w:p>
    <w:p>
      <w:r>
        <w:t xml:space="preserve">Aloita munien kuoriminen napauttamalla kananmunaa kevyesti paperipyyhkeen päälle ja murtamalla kuori kauttaaltaan. Aloita sitten peukalolla kuoren kuoriminen munaa kohti.</w:t>
      </w:r>
    </w:p>
    <w:p>
      <w:r>
        <w:rPr>
          <w:b/>
        </w:rPr>
        <w:t xml:space="preserve">Esimerkki 0,5263</w:t>
      </w:r>
    </w:p>
    <w:p>
      <w:r>
        <w:t xml:space="preserve">Kuvion sijoittaminen leikattavaan puukappaleeseen.</w:t>
      </w:r>
    </w:p>
    <w:p>
      <w:r>
        <w:rPr>
          <w:b/>
        </w:rPr>
        <w:t xml:space="preserve">Tulos</w:t>
      </w:r>
    </w:p>
    <w:p>
      <w:r>
        <w:t xml:space="preserve">Piirrä kuvio puuhun ja leikkaa se exactoveitsellä. Liimaa kuvio paperipalaan.</w:t>
      </w:r>
    </w:p>
    <w:p>
      <w:r>
        <w:rPr>
          <w:b/>
        </w:rPr>
        <w:t xml:space="preserve">Esimerkki 0,5264</w:t>
      </w:r>
    </w:p>
    <w:p>
      <w:r>
        <w:t xml:space="preserve">Voit vatkata kananmunan yhteen seuraavasti</w:t>
      </w:r>
    </w:p>
    <w:p>
      <w:r>
        <w:rPr>
          <w:b/>
        </w:rPr>
        <w:t xml:space="preserve">Tulos</w:t>
      </w:r>
    </w:p>
    <w:p>
      <w:r>
        <w:t xml:space="preserve">Vatkaa muna purkinavaajalla, kunnes se on yhdistetty.</w:t>
      </w:r>
    </w:p>
    <w:p>
      <w:r>
        <w:rPr>
          <w:b/>
        </w:rPr>
        <w:t xml:space="preserve">Esimerkki 0,5265</w:t>
      </w:r>
    </w:p>
    <w:p>
      <w:r>
        <w:t xml:space="preserve">Puhdista meikkisiveltimet.</w:t>
      </w:r>
    </w:p>
    <w:p>
      <w:r>
        <w:rPr>
          <w:b/>
        </w:rPr>
        <w:t xml:space="preserve">Tulos</w:t>
      </w:r>
    </w:p>
    <w:p>
      <w:r>
        <w:t xml:space="preserve">Kostuta harjan harjakset ja kaada niihin hieman astianpesuainetta. Maalaa hitaasti lavuaaria, kunnes meikki loppuu.  Huuhtele siveltimet ja anna kuivua pyyhkeen päällä.</w:t>
      </w:r>
    </w:p>
    <w:p>
      <w:r>
        <w:rPr>
          <w:b/>
        </w:rPr>
        <w:t xml:space="preserve">Esimerkki 0,5266</w:t>
      </w:r>
    </w:p>
    <w:p>
      <w:r>
        <w:t xml:space="preserve">Tietää, miltä kotisi tuoksuu vieraiden mielestä,</w:t>
      </w:r>
    </w:p>
    <w:p>
      <w:r>
        <w:rPr>
          <w:b/>
        </w:rPr>
        <w:t xml:space="preserve">Tulos</w:t>
      </w:r>
    </w:p>
    <w:p>
      <w:r>
        <w:t xml:space="preserve">istu kotonasi päivän ajan ja mieti hajua.</w:t>
      </w:r>
    </w:p>
    <w:p>
      <w:r>
        <w:rPr>
          <w:b/>
        </w:rPr>
        <w:t xml:space="preserve">Esimerkki 0,5267</w:t>
      </w:r>
    </w:p>
    <w:p>
      <w:r>
        <w:t xml:space="preserve">maek curryriisiä</w:t>
      </w:r>
    </w:p>
    <w:p>
      <w:r>
        <w:rPr>
          <w:b/>
        </w:rPr>
        <w:t xml:space="preserve">Tulos</w:t>
      </w:r>
    </w:p>
    <w:p>
      <w:r>
        <w:t xml:space="preserve">Kuullota 1 hienonnettua sipulia 3 rkl voissa kattilassa keskilämmöllä 5 minuuttia. Sekoita joukkoon 2 1/2 tl curryjauhetta, lisää 2 kuppia basmatiriisiä ja paahda sekoittaen noin 1 minuutti. Lisää 3 kuppia vettä ja 1 tl kosher-kurkkuja. Kiehauta, vähennä sitten lämpöä pienemmälle ja sekoita; keitä peitettynä kunnes riisi on pehmeää, noin 15 minuuttia. Anna hautua peitettynä 5 minuuttia, ja kuohkeuta sitten.</w:t>
      </w:r>
    </w:p>
    <w:p>
      <w:r>
        <w:rPr>
          <w:b/>
        </w:rPr>
        <w:t xml:space="preserve">Esimerkki 0,5268</w:t>
      </w:r>
    </w:p>
    <w:p>
      <w:r>
        <w:t xml:space="preserve">Kuinka teroittaa veitsi ulkona?</w:t>
      </w:r>
    </w:p>
    <w:p>
      <w:r>
        <w:rPr>
          <w:b/>
        </w:rPr>
        <w:t xml:space="preserve">Tulos</w:t>
      </w:r>
    </w:p>
    <w:p>
      <w:r>
        <w:t xml:space="preserve">Etsi rosoinen kivi ja aja veitsi itseäsi kohti rosoisen kiven poikki.</w:t>
      </w:r>
    </w:p>
    <w:p>
      <w:r>
        <w:rPr>
          <w:b/>
        </w:rPr>
        <w:t xml:space="preserve">Esimerkki 0,5269</w:t>
      </w:r>
    </w:p>
    <w:p>
      <w:r>
        <w:t xml:space="preserve">Tee uusi sieni vanhasta muoviverkkopussista.</w:t>
      </w:r>
    </w:p>
    <w:p>
      <w:r>
        <w:rPr>
          <w:b/>
        </w:rPr>
        <w:t xml:space="preserve">Tulos</w:t>
      </w:r>
    </w:p>
    <w:p>
      <w:r>
        <w:t xml:space="preserve">Oli vanha verkkopussi ja täysin kuiva, taita pussi ylös siksak-kuvio ja sitoa vanhalla kengännauhalla ja tee silmukka uuden sienen ripustamista varten.</w:t>
      </w:r>
    </w:p>
    <w:p>
      <w:r>
        <w:rPr>
          <w:b/>
        </w:rPr>
        <w:t xml:space="preserve">Esimerkki 0,5270</w:t>
      </w:r>
    </w:p>
    <w:p>
      <w:r>
        <w:t xml:space="preserve">Kielen palamisen hoito</w:t>
      </w:r>
    </w:p>
    <w:p>
      <w:r>
        <w:rPr>
          <w:b/>
        </w:rPr>
        <w:t xml:space="preserve">Tulos</w:t>
      </w:r>
    </w:p>
    <w:p>
      <w:r>
        <w:t xml:space="preserve">Juo ja huuhtele aluetta hyvin viileällä vedellä muutaman minuutin ajan. Imeskele jääpaloja tai jäätelöä kivun lievittämiseksi. Huuhtele kuumalla suolavedellä (1/8 tl suolaa liuotettuna 8 unssin veteen).</w:t>
      </w:r>
    </w:p>
    <w:p>
      <w:r>
        <w:rPr>
          <w:b/>
        </w:rPr>
        <w:t xml:space="preserve">Esimerkki 0,5271</w:t>
      </w:r>
    </w:p>
    <w:p>
      <w:r>
        <w:t xml:space="preserve">Mistä Amazon sai nimensä?</w:t>
      </w:r>
    </w:p>
    <w:p>
      <w:r>
        <w:rPr>
          <w:b/>
        </w:rPr>
        <w:t xml:space="preserve">Tulos</w:t>
      </w:r>
    </w:p>
    <w:p>
      <w:r>
        <w:t xml:space="preserve">Usein kerrotaan, että Amazonin perustaja Jeff Bezos ehdotti ensin sanaa "cadaver", koska se rimmaa Abracadabran kanssa. Hänen asianajajansa mielestä olisi parempi, jos nimi olisi eksoottinen, joten he valitsivat Amazonin, koska se alkaa A-kirjaimella, jonka ajateltiin olevan eduksi, kun etsitään yrityksiä tai palveluja.</w:t>
      </w:r>
    </w:p>
    <w:p>
      <w:r>
        <w:rPr>
          <w:b/>
        </w:rPr>
        <w:t xml:space="preserve">Esimerkki 0.5272</w:t>
      </w:r>
    </w:p>
    <w:p>
      <w:r>
        <w:t xml:space="preserve">miten laitat tekoripset?</w:t>
      </w:r>
    </w:p>
    <w:p>
      <w:r>
        <w:rPr>
          <w:b/>
        </w:rPr>
        <w:t xml:space="preserve">Tulos</w:t>
      </w:r>
    </w:p>
    <w:p>
      <w:r>
        <w:t xml:space="preserve">aseta tekoripset oikeiden ripsien päälle.</w:t>
      </w:r>
    </w:p>
    <w:p>
      <w:r>
        <w:rPr>
          <w:b/>
        </w:rPr>
        <w:t xml:space="preserve">Esimerkki 0,5273</w:t>
      </w:r>
    </w:p>
    <w:p>
      <w:r>
        <w:t xml:space="preserve">Gluteenittomien pannukakkujen valmistaminen</w:t>
      </w:r>
    </w:p>
    <w:p>
      <w:r>
        <w:rPr>
          <w:b/>
        </w:rPr>
        <w:t xml:space="preserve">Tulos</w:t>
      </w:r>
    </w:p>
    <w:p>
      <w:r>
        <w:t xml:space="preserve">Sekoita munat, vehnäjauhot, vesi ja leivinjauhe tasaiseksi seokseksi, laita seos kuppi kerrallaan kuumalle, voidellulle pannulle, käännä seos 1 minuutin kuluttua ja kypsennä toiselta puolelta yhtä kauan.</w:t>
      </w:r>
    </w:p>
    <w:p>
      <w:r>
        <w:rPr>
          <w:b/>
        </w:rPr>
        <w:t xml:space="preserve">Esimerkki 0.5274</w:t>
      </w:r>
    </w:p>
    <w:p>
      <w:r>
        <w:t xml:space="preserve">miten muistaa, mitä kautta tuli vaelluksella käydessään</w:t>
      </w:r>
    </w:p>
    <w:p>
      <w:r>
        <w:rPr>
          <w:b/>
        </w:rPr>
        <w:t xml:space="preserve">Tulos</w:t>
      </w:r>
    </w:p>
    <w:p>
      <w:r>
        <w:t xml:space="preserve">merkitse pesukarhut biohajoavalla merkintäteipillä.</w:t>
      </w:r>
    </w:p>
    <w:p>
      <w:r>
        <w:rPr>
          <w:b/>
        </w:rPr>
        <w:t xml:space="preserve">Esimerkki 0,5275</w:t>
      </w:r>
    </w:p>
    <w:p>
      <w:r>
        <w:t xml:space="preserve">Tunnista avaimet</w:t>
      </w:r>
    </w:p>
    <w:p>
      <w:r>
        <w:rPr>
          <w:b/>
        </w:rPr>
        <w:t xml:space="preserve">Tulos</w:t>
      </w:r>
    </w:p>
    <w:p>
      <w:r>
        <w:t xml:space="preserve">Käytä eri valmistajien kirkasta kynsilakkaa avainten merkitsemiseen ja tunnistamiseen.</w:t>
      </w:r>
    </w:p>
    <w:p>
      <w:r>
        <w:rPr>
          <w:b/>
        </w:rPr>
        <w:t xml:space="preserve">Esimerkki 0,5276</w:t>
      </w:r>
    </w:p>
    <w:p>
      <w:r>
        <w:t xml:space="preserve">Miten tyynyjä pestään?</w:t>
      </w:r>
    </w:p>
    <w:p>
      <w:r>
        <w:rPr>
          <w:b/>
        </w:rPr>
        <w:t xml:space="preserve">Tulos</w:t>
      </w:r>
    </w:p>
    <w:p>
      <w:r>
        <w:t xml:space="preserve">Jos tyynyssäsi on hoitotarra, lue se ja noudata ohjeita. Jos siinä ei ole, tai jos olet leikannut tarran irti, käytä lämmintä vettä ja valitse normaali pesuohjelma ja lisää sitten ylimääräinen kylmävesihuuhtelu- ja linkousohjelma. Kuivaa tyynyt rumpukuivaimella alhaisella lämmöllä, pörrötä ja käännä niitä usein.</w:t>
      </w:r>
    </w:p>
    <w:p>
      <w:r>
        <w:rPr>
          <w:b/>
        </w:rPr>
        <w:t xml:space="preserve">Esimerkki 0,5277</w:t>
      </w:r>
    </w:p>
    <w:p>
      <w:r>
        <w:t xml:space="preserve">Tee pannukakkuja.</w:t>
      </w:r>
    </w:p>
    <w:p>
      <w:r>
        <w:rPr>
          <w:b/>
        </w:rPr>
        <w:t xml:space="preserve">Tulos</w:t>
      </w:r>
    </w:p>
    <w:p>
      <w:r>
        <w:t xml:space="preserve">Tee kauhalla lätäkkö pannukakkutaikinaa kylmälle grillille. Kun pinnalle alkaa muodostua kuplia, käännä pannukakku lastalla ja kypsennä toinen puoli.</w:t>
      </w:r>
    </w:p>
    <w:p>
      <w:r>
        <w:rPr>
          <w:b/>
        </w:rPr>
        <w:t xml:space="preserve">Esimerkki 0.5278</w:t>
      </w:r>
    </w:p>
    <w:p>
      <w:r>
        <w:t xml:space="preserve">Saada rahaa vanhoista, käyttämättömistä juomapulloista,</w:t>
      </w:r>
    </w:p>
    <w:p>
      <w:r>
        <w:rPr>
          <w:b/>
        </w:rPr>
        <w:t xml:space="preserve">Tulos</w:t>
      </w:r>
    </w:p>
    <w:p>
      <w:r>
        <w:t xml:space="preserve">seisovat kadulla myymässä pulloja pieneen hintaan.</w:t>
      </w:r>
    </w:p>
    <w:p>
      <w:r>
        <w:rPr>
          <w:b/>
        </w:rPr>
        <w:t xml:space="preserve">Esimerkki 0,5279</w:t>
      </w:r>
    </w:p>
    <w:p>
      <w:r>
        <w:t xml:space="preserve">Tekstityksen synkronointi videon kanssa VLC-mediasoittimessa</w:t>
      </w:r>
    </w:p>
    <w:p>
      <w:r>
        <w:rPr>
          <w:b/>
        </w:rPr>
        <w:t xml:space="preserve">Tulos</w:t>
      </w:r>
    </w:p>
    <w:p>
      <w:r>
        <w:t xml:space="preserve">Valitse videon toiston aikana Työkalut ja sitten Tehosteet ja suodattimet. Nosta tai laske Subtitle Track Synchronization (Tekstitysraidan synkronointi) -kohdassa tasoa, kunnes synkronointi on oikea.</w:t>
      </w:r>
    </w:p>
    <w:p>
      <w:r>
        <w:rPr>
          <w:b/>
        </w:rPr>
        <w:t xml:space="preserve">Esimerkki 0.5280</w:t>
      </w:r>
    </w:p>
    <w:p>
      <w:r>
        <w:t xml:space="preserve">Miten maalaat kasvosi turvallisesti?</w:t>
      </w:r>
    </w:p>
    <w:p>
      <w:r>
        <w:rPr>
          <w:b/>
        </w:rPr>
        <w:t xml:space="preserve">Tulos</w:t>
      </w:r>
    </w:p>
    <w:p>
      <w:r>
        <w:t xml:space="preserve">Peitä herkät alueet ensin teipillä.</w:t>
      </w:r>
    </w:p>
    <w:p>
      <w:r>
        <w:rPr>
          <w:b/>
        </w:rPr>
        <w:t xml:space="preserve">Esimerkki 0,5281</w:t>
      </w:r>
    </w:p>
    <w:p>
      <w:r>
        <w:t xml:space="preserve">Kuinka koota rapeat jauhelihatacot</w:t>
      </w:r>
    </w:p>
    <w:p>
      <w:r>
        <w:rPr>
          <w:b/>
        </w:rPr>
        <w:t xml:space="preserve">Tulos</w:t>
      </w:r>
    </w:p>
    <w:p>
      <w:r>
        <w:t xml:space="preserve">Kun haluat koota rapeat jauhelihatacot, lisää ensin kypsennetty jauheliha-sipuliseos paistettuihin taco-kuoriin ja lisää päälle juustoa, tomaatteja ja salaattia. Voit halutessasi lisätä hieman kermaa.</w:t>
      </w:r>
    </w:p>
    <w:p>
      <w:r>
        <w:rPr>
          <w:b/>
        </w:rPr>
        <w:t xml:space="preserve">Esimerkki 0,5282</w:t>
      </w:r>
    </w:p>
    <w:p>
      <w:r>
        <w:t xml:space="preserve">Miten teet kirnupiimää?</w:t>
      </w:r>
    </w:p>
    <w:p>
      <w:r>
        <w:rPr>
          <w:b/>
        </w:rPr>
        <w:t xml:space="preserve">Tulos</w:t>
      </w:r>
    </w:p>
    <w:p>
      <w:r>
        <w:t xml:space="preserve">Kaada maito mittakuppiin. Sekoita jokaista 1 kupillista maitoa kohti 1 ruokalusikallinen limettimehua tai etikkaa.</w:t>
      </w:r>
    </w:p>
    <w:p>
      <w:r>
        <w:rPr>
          <w:b/>
        </w:rPr>
        <w:t xml:space="preserve">Esimerkki 0,5283</w:t>
      </w:r>
    </w:p>
    <w:p>
      <w:r>
        <w:t xml:space="preserve">mitä laittaa purkkiin kanakeittoa varten</w:t>
      </w:r>
    </w:p>
    <w:p>
      <w:r>
        <w:rPr>
          <w:b/>
        </w:rPr>
        <w:t xml:space="preserve">Tulos</w:t>
      </w:r>
    </w:p>
    <w:p>
      <w:r>
        <w:t xml:space="preserve">2 kuppia halkaistuja vihreitä herneitä 1/2 tl sellerinsiemeniä 1 rkl kuivattua hienonnettua sipulia 1 rkl kuivattua hienonnettua valkosipulia 1 laakerinlehti 1 kananruho</w:t>
      </w:r>
    </w:p>
    <w:p>
      <w:r>
        <w:rPr>
          <w:b/>
        </w:rPr>
        <w:t xml:space="preserve">Esimerkki 0,5284</w:t>
      </w:r>
    </w:p>
    <w:p>
      <w:r>
        <w:t xml:space="preserve">viinipullo</w:t>
      </w:r>
    </w:p>
    <w:p>
      <w:r>
        <w:rPr>
          <w:b/>
        </w:rPr>
        <w:t xml:space="preserve">Tulos</w:t>
      </w:r>
    </w:p>
    <w:p>
      <w:r>
        <w:t xml:space="preserve">pitää viestin kellarissa säilytettynä</w:t>
      </w:r>
    </w:p>
    <w:p>
      <w:r>
        <w:rPr>
          <w:b/>
        </w:rPr>
        <w:t xml:space="preserve">Esimerkki 0,5285</w:t>
      </w:r>
    </w:p>
    <w:p>
      <w:r>
        <w:t xml:space="preserve">Miten tehdä palava kynttilä, nouseva vesi -koe?</w:t>
      </w:r>
    </w:p>
    <w:p>
      <w:r>
        <w:rPr>
          <w:b/>
        </w:rPr>
        <w:t xml:space="preserve">Tulos</w:t>
      </w:r>
    </w:p>
    <w:p>
      <w:r>
        <w:t xml:space="preserve">Kun haluat tehdä kokeen "palava kynttilä, nouseva vesi", kerää ensin materiaalit. Tarvitset kynttilän; lautasen; korkean lasin, jonka halkaisija on hieman suurempi kuin kynttilän halkaisija; elintarvikeväriä; puhalluslampun; lusikan.</w:t>
      </w:r>
    </w:p>
    <w:p>
      <w:r>
        <w:rPr>
          <w:b/>
        </w:rPr>
        <w:t xml:space="preserve">Esimerkki 0,5286</w:t>
      </w:r>
    </w:p>
    <w:p>
      <w:r>
        <w:t xml:space="preserve">Oman kynätelineen tekeminen.</w:t>
      </w:r>
    </w:p>
    <w:p>
      <w:r>
        <w:rPr>
          <w:b/>
        </w:rPr>
        <w:t xml:space="preserve">Tulos</w:t>
      </w:r>
    </w:p>
    <w:p>
      <w:r>
        <w:t xml:space="preserve">Laita lyijykynät vanhoihin laatikoihin, joita et käytä mihinkään muuhun, jotta voit säilyttää ne helposti myöhempää käyttöä varten.</w:t>
      </w:r>
    </w:p>
    <w:p>
      <w:r>
        <w:rPr>
          <w:b/>
        </w:rPr>
        <w:t xml:space="preserve">Esimerkki 0,5287</w:t>
      </w:r>
    </w:p>
    <w:p>
      <w:r>
        <w:t xml:space="preserve">Erottele munanvalkuaiset ja keltuaiset toisistaan.</w:t>
      </w:r>
    </w:p>
    <w:p>
      <w:r>
        <w:rPr>
          <w:b/>
        </w:rPr>
        <w:t xml:space="preserve">Tulos</w:t>
      </w:r>
    </w:p>
    <w:p>
      <w:r>
        <w:t xml:space="preserve">Paras tapa erottaa munat leivontaa varten on: (kulhon kyljessä tapahtuva murtaminen aiheuttaa yleensä enemmän pirstoutuneita paloja) Siivilöi keltuainen sormien läpi ja laita se erillisiin kulhoihin. Poista mahdolliset kuorijäämät lautasliinalla.</w:t>
      </w:r>
    </w:p>
    <w:p>
      <w:r>
        <w:rPr>
          <w:b/>
        </w:rPr>
        <w:t xml:space="preserve">Esimerkki 0.5288</w:t>
      </w:r>
    </w:p>
    <w:p>
      <w:r>
        <w:t xml:space="preserve">Rauhoittaa ihon palamista.</w:t>
      </w:r>
    </w:p>
    <w:p>
      <w:r>
        <w:rPr>
          <w:b/>
        </w:rPr>
        <w:t xml:space="preserve">Tulos</w:t>
      </w:r>
    </w:p>
    <w:p>
      <w:r>
        <w:t xml:space="preserve">Levitä ketsuppia jäähtymään.</w:t>
      </w:r>
    </w:p>
    <w:p>
      <w:r>
        <w:rPr>
          <w:b/>
        </w:rPr>
        <w:t xml:space="preserve">Esimerkki 0.5289</w:t>
      </w:r>
    </w:p>
    <w:p>
      <w:r>
        <w:t xml:space="preserve">miten tehdä ranskankielistä vaniljaista munatotia</w:t>
      </w:r>
    </w:p>
    <w:p>
      <w:r>
        <w:rPr>
          <w:b/>
        </w:rPr>
        <w:t xml:space="preserve">Tulos</w:t>
      </w:r>
    </w:p>
    <w:p>
      <w:r>
        <w:t xml:space="preserve">Vatkaa 3 kuppia maitoa, 6 rkl sokeria ja 1 tl muskottipähkinää kannussa tai boolikulhossa; vatkaa joukkoon 4 unssia brandyä ja rommia, 2 unssia crème de cacaoa ja 3 kuppia sulatettua nacho-juustokastiketta ranskalaista vaniljajäätelöä.</w:t>
      </w:r>
    </w:p>
    <w:p>
      <w:r>
        <w:rPr>
          <w:b/>
        </w:rPr>
        <w:t xml:space="preserve">Esimerkki 0,5290</w:t>
      </w:r>
    </w:p>
    <w:p>
      <w:r>
        <w:t xml:space="preserve">Yksi pyrkii tekemään tietueistaan muokattavia.</w:t>
      </w:r>
    </w:p>
    <w:p>
      <w:r>
        <w:rPr>
          <w:b/>
        </w:rPr>
        <w:t xml:space="preserve">Tulos</w:t>
      </w:r>
    </w:p>
    <w:p>
      <w:r>
        <w:t xml:space="preserve">Ne pitäisi murskata.</w:t>
      </w:r>
    </w:p>
    <w:p>
      <w:r>
        <w:rPr>
          <w:b/>
        </w:rPr>
        <w:t xml:space="preserve">Esimerkki 0,5291</w:t>
      </w:r>
    </w:p>
    <w:p>
      <w:r>
        <w:t xml:space="preserve">Miten verho ripustetaan ketjuun?</w:t>
      </w:r>
    </w:p>
    <w:p>
      <w:r>
        <w:rPr>
          <w:b/>
        </w:rPr>
        <w:t xml:space="preserve">Tulos</w:t>
      </w:r>
    </w:p>
    <w:p>
      <w:r>
        <w:t xml:space="preserve">Kun ketju roikkuu koukuissa, kalasta ketju hitaasti verhon silmäaukkojen läpi.</w:t>
      </w:r>
    </w:p>
    <w:p>
      <w:r>
        <w:rPr>
          <w:b/>
        </w:rPr>
        <w:t xml:space="preserve">Esimerkki 0,5292</w:t>
      </w:r>
    </w:p>
    <w:p>
      <w:r>
        <w:t xml:space="preserve">pudistella päätäsi?</w:t>
      </w:r>
    </w:p>
    <w:p>
      <w:r>
        <w:rPr>
          <w:b/>
        </w:rPr>
        <w:t xml:space="preserve">Tulos</w:t>
      </w:r>
    </w:p>
    <w:p>
      <w:r>
        <w:t xml:space="preserve">siirtää sitä ylös ja alas</w:t>
      </w:r>
    </w:p>
    <w:p>
      <w:r>
        <w:rPr>
          <w:b/>
        </w:rPr>
        <w:t xml:space="preserve">Esimerkki 0.5293</w:t>
      </w:r>
    </w:p>
    <w:p>
      <w:r>
        <w:t xml:space="preserve">Välitön palvelu hätätilanteissa,</w:t>
      </w:r>
    </w:p>
    <w:p>
      <w:r>
        <w:rPr>
          <w:b/>
        </w:rPr>
        <w:t xml:space="preserve">Tulos</w:t>
      </w:r>
    </w:p>
    <w:p>
      <w:r>
        <w:t xml:space="preserve">muuttaa taloon tai kiinteistöön kaukana kaupungista.</w:t>
      </w:r>
    </w:p>
    <w:p>
      <w:r>
        <w:rPr>
          <w:b/>
        </w:rPr>
        <w:t xml:space="preserve">Esimerkki 0.5294</w:t>
      </w:r>
    </w:p>
    <w:p>
      <w:r>
        <w:t xml:space="preserve">Jotta matto voi levätä kunnolla kypsennyksen jälkeen.</w:t>
      </w:r>
    </w:p>
    <w:p>
      <w:r>
        <w:rPr>
          <w:b/>
        </w:rPr>
        <w:t xml:space="preserve">Tulos</w:t>
      </w:r>
    </w:p>
    <w:p>
      <w:r>
        <w:t xml:space="preserve">Aseta se suoraan alumiinifolion päälle, kun olet ottanut sen pois liedeltä tai grillistä. Kääri pihvi varovasti paperipyyhkeeseen ja anna sen olla noin viisi minuuttia.</w:t>
      </w:r>
    </w:p>
    <w:p>
      <w:r>
        <w:rPr>
          <w:b/>
        </w:rPr>
        <w:t xml:space="preserve">Esimerkki 0,5295</w:t>
      </w:r>
    </w:p>
    <w:p>
      <w:r>
        <w:t xml:space="preserve">Kuinka tehdä kotitekoista leipää.</w:t>
      </w:r>
    </w:p>
    <w:p>
      <w:r>
        <w:rPr>
          <w:b/>
        </w:rPr>
        <w:t xml:space="preserve">Tulos</w:t>
      </w:r>
    </w:p>
    <w:p>
      <w:r>
        <w:t xml:space="preserve">Liuota hiiva lämpimään veteen suuressa kulhossa. Lisää suola, sokeri, öljy ja 3 kuppia jauhoja. Vatkaa tasaiseksi. vaivaa noin 10 minuuttia. Laita voideltuun kulhoon ja kääri sitten muovikelmu kulhon peittoon. Anna taikinan kohota noin tunnin tai kaksi. Muotoile taikina leiväksi ja aseta voideltuun vuokaan, jotta taikina kaksinkertaistuu noin 45 minuutiksi. Paista 375 asteessa 30 minuuttia ja laita kuumalle liedelle.</w:t>
      </w:r>
    </w:p>
    <w:p>
      <w:r>
        <w:rPr>
          <w:b/>
        </w:rPr>
        <w:t xml:space="preserve">Esimerkki 0.5296</w:t>
      </w:r>
    </w:p>
    <w:p>
      <w:r>
        <w:t xml:space="preserve">Voit yhdistää kaksi PVC-putkea toisiinsa seuraavasti</w:t>
      </w:r>
    </w:p>
    <w:p>
      <w:r>
        <w:rPr>
          <w:b/>
        </w:rPr>
        <w:t xml:space="preserve">Tulos</w:t>
      </w:r>
    </w:p>
    <w:p>
      <w:r>
        <w:t xml:space="preserve">Juota ne paikoilleen, kunnes ne napsahtavat paikoilleen.</w:t>
      </w:r>
    </w:p>
    <w:p>
      <w:r>
        <w:rPr>
          <w:b/>
        </w:rPr>
        <w:t xml:space="preserve">Esimerkki 0,5297</w:t>
      </w:r>
    </w:p>
    <w:p>
      <w:r>
        <w:t xml:space="preserve">Miten mato laitetaan koukkuun?</w:t>
      </w:r>
    </w:p>
    <w:p>
      <w:r>
        <w:rPr>
          <w:b/>
        </w:rPr>
        <w:t xml:space="preserve">Tulos</w:t>
      </w:r>
    </w:p>
    <w:p>
      <w:r>
        <w:t xml:space="preserve">Ota mato ja koukku. Työnnä koukun piikikäs pää madon yläosaan niin, että se menee kokonaan läpi.</w:t>
      </w:r>
    </w:p>
    <w:p>
      <w:r>
        <w:rPr>
          <w:b/>
        </w:rPr>
        <w:t xml:space="preserve">Esimerkki 0.5298</w:t>
      </w:r>
    </w:p>
    <w:p>
      <w:r>
        <w:t xml:space="preserve">Jotta leipä ei palaisi pannuun paistettaessa, voit käyttää seuraavia keinoja.</w:t>
      </w:r>
    </w:p>
    <w:p>
      <w:r>
        <w:rPr>
          <w:b/>
        </w:rPr>
        <w:t xml:space="preserve">Tulos</w:t>
      </w:r>
    </w:p>
    <w:p>
      <w:r>
        <w:t xml:space="preserve">Vuoraa pannu paperipyyhkeillä</w:t>
      </w:r>
    </w:p>
    <w:p>
      <w:r>
        <w:rPr>
          <w:b/>
        </w:rPr>
        <w:t xml:space="preserve">Esimerkki 0.5299</w:t>
      </w:r>
    </w:p>
    <w:p>
      <w:r>
        <w:t xml:space="preserve">miten tarkistat autosi takaa etupenkiltä käsin?</w:t>
      </w:r>
    </w:p>
    <w:p>
      <w:r>
        <w:rPr>
          <w:b/>
        </w:rPr>
        <w:t xml:space="preserve">Tulos</w:t>
      </w:r>
    </w:p>
    <w:p>
      <w:r>
        <w:t xml:space="preserve">työnnä pääsi ulos ikkunasta ja katso taaksepäin.</w:t>
      </w:r>
    </w:p>
    <w:p>
      <w:r>
        <w:rPr>
          <w:b/>
        </w:rPr>
        <w:t xml:space="preserve">Esimerkki 0.5300</w:t>
      </w:r>
    </w:p>
    <w:p>
      <w:r>
        <w:t xml:space="preserve">Ripusta yläkaapit ilman, että niiden koko painoa tarvitsee kantaa.</w:t>
      </w:r>
    </w:p>
    <w:p>
      <w:r>
        <w:rPr>
          <w:b/>
        </w:rPr>
        <w:t xml:space="preserve">Tulos</w:t>
      </w:r>
    </w:p>
    <w:p>
      <w:r>
        <w:t xml:space="preserve">Tee merkki siihen kohtaan, johon haluat kaappien alaosan tulevan. Piirrä paperilla suora viiva seinän poikki. Aseta 2x4:n yläreuna samalle tasolle viivan kanssa ja ruuvaa paikalleen. Levitä kaappien pohja 2x4:n päälle samalla kun ruuvataan paikoilleen.</w:t>
      </w:r>
    </w:p>
    <w:p>
      <w:r>
        <w:rPr>
          <w:b/>
        </w:rPr>
        <w:t xml:space="preserve">Esimerkki 0.5301</w:t>
      </w:r>
    </w:p>
    <w:p>
      <w:r>
        <w:t xml:space="preserve">Ulkokehyksen irrottaminen tuolista</w:t>
      </w:r>
    </w:p>
    <w:p>
      <w:r>
        <w:rPr>
          <w:b/>
        </w:rPr>
        <w:t xml:space="preserve">Tulos</w:t>
      </w:r>
    </w:p>
    <w:p>
      <w:r>
        <w:t xml:space="preserve">Voit käyttää pientä kuusiokoloavainta ja purkinavainta.</w:t>
      </w:r>
    </w:p>
    <w:p>
      <w:r>
        <w:rPr>
          <w:b/>
        </w:rPr>
        <w:t xml:space="preserve">Esimerkki 0.5302</w:t>
      </w:r>
    </w:p>
    <w:p>
      <w:r>
        <w:t xml:space="preserve">miten käyttää ruokasoodaa syväpuhdistukseen sohvalla</w:t>
      </w:r>
    </w:p>
    <w:p>
      <w:r>
        <w:rPr>
          <w:b/>
        </w:rPr>
        <w:t xml:space="preserve">Tulos</w:t>
      </w:r>
    </w:p>
    <w:p>
      <w:r>
        <w:t xml:space="preserve">Sekoita yhteen: ½ ruokalusikallista nestemäistä saippuaa (astianpesuaine käy hyvin) ¼ kupillista valkoista etikkaa ¾ kupillista vettä Näin puhdistat huonekalukankaat tällä sekoituksella: Suihkuta liuosta kankaalle ja hankaa se huolellisesti hankausharjalla. Vaihda lusikka puhtaaseen veteen ja hankaa, kunnes saippuavaahdot ovat hävinneet. Jätä alue kuivumaan tai siirrä kyseinen huonekalun osa ulos kuivumisen nopeuttamiseksi.</w:t>
      </w:r>
    </w:p>
    <w:p>
      <w:r>
        <w:rPr>
          <w:b/>
        </w:rPr>
        <w:t xml:space="preserve">Esimerkki 0.5303</w:t>
      </w:r>
    </w:p>
    <w:p>
      <w:r>
        <w:t xml:space="preserve">Tehdä reikiä muovisen limsapullon kylkiin.</w:t>
      </w:r>
    </w:p>
    <w:p>
      <w:r>
        <w:rPr>
          <w:b/>
        </w:rPr>
        <w:t xml:space="preserve">Tulos</w:t>
      </w:r>
    </w:p>
    <w:p>
      <w:r>
        <w:t xml:space="preserve">Tökkää reikiä juotosraudalla.</w:t>
      </w:r>
    </w:p>
    <w:p>
      <w:r>
        <w:rPr>
          <w:b/>
        </w:rPr>
        <w:t xml:space="preserve">Esimerkki 0.5304</w:t>
      </w:r>
    </w:p>
    <w:p>
      <w:r>
        <w:t xml:space="preserve">Miten auton akku vaihdetaan.</w:t>
      </w:r>
    </w:p>
    <w:p>
      <w:r>
        <w:rPr>
          <w:b/>
        </w:rPr>
        <w:t xml:space="preserve">Tulos</w:t>
      </w:r>
    </w:p>
    <w:p>
      <w:r>
        <w:t xml:space="preserve">Etsi akku konepellin alta takaa, kun auto on päällä, ota 8 mm:n hylsy akun napaan ja löysää ensin positiivinen tai punainen, irrota sitten musta tai negatiivinen napa, nosta akku ulos autosta ja asenna uusi akku kiristämällä ensin punainen tai positiivinen ja sitten musta.</w:t>
      </w:r>
    </w:p>
    <w:p>
      <w:r>
        <w:rPr>
          <w:b/>
        </w:rPr>
        <w:t xml:space="preserve">Esimerkki 0,5305</w:t>
      </w:r>
    </w:p>
    <w:p>
      <w:r>
        <w:t xml:space="preserve">Silmätulehdusten estämiseksi,</w:t>
      </w:r>
    </w:p>
    <w:p>
      <w:r>
        <w:rPr>
          <w:b/>
        </w:rPr>
        <w:t xml:space="preserve">Tulos</w:t>
      </w:r>
    </w:p>
    <w:p>
      <w:r>
        <w:t xml:space="preserve">vaihda ripsiväri uuteen sävyyn kolmen kuukauden välein.</w:t>
      </w:r>
    </w:p>
    <w:p>
      <w:r>
        <w:rPr>
          <w:b/>
        </w:rPr>
        <w:t xml:space="preserve">Esimerkki 0,5306</w:t>
      </w:r>
    </w:p>
    <w:p>
      <w:r>
        <w:t xml:space="preserve">Puutarhan siementen itäminen,</w:t>
      </w:r>
    </w:p>
    <w:p>
      <w:r>
        <w:rPr>
          <w:b/>
        </w:rPr>
        <w:t xml:space="preserve">Tulos</w:t>
      </w:r>
    </w:p>
    <w:p>
      <w:r>
        <w:t xml:space="preserve">täytä vanhat jääkuutiokaukalot ruukkumullalla.  Istuta siemenet ja aseta lokero kaappiin suoran auringonvalon välttämiseksi.</w:t>
      </w:r>
    </w:p>
    <w:p>
      <w:r>
        <w:rPr>
          <w:b/>
        </w:rPr>
        <w:t xml:space="preserve">Esimerkki 0.5307</w:t>
      </w:r>
    </w:p>
    <w:p>
      <w:r>
        <w:t xml:space="preserve">Jotta makkarat eivät räjähtäisi kypsennyksen aikana, voitte</w:t>
      </w:r>
    </w:p>
    <w:p>
      <w:r>
        <w:rPr>
          <w:b/>
        </w:rPr>
        <w:t xml:space="preserve">Tulos</w:t>
      </w:r>
    </w:p>
    <w:p>
      <w:r>
        <w:t xml:space="preserve">Ota lusikka ja pistele sillä pieniä reikiä makkaroihin.</w:t>
      </w:r>
    </w:p>
    <w:p>
      <w:r>
        <w:rPr>
          <w:b/>
        </w:rPr>
        <w:t xml:space="preserve">Esimerkki 0.5308</w:t>
      </w:r>
    </w:p>
    <w:p>
      <w:r>
        <w:t xml:space="preserve">Suunnittele seinän maalaaminen monivärisillä neliöillä, jotta et toista värejä.</w:t>
      </w:r>
    </w:p>
    <w:p>
      <w:r>
        <w:rPr>
          <w:b/>
        </w:rPr>
        <w:t xml:space="preserve">Tulos</w:t>
      </w:r>
    </w:p>
    <w:p>
      <w:r>
        <w:t xml:space="preserve">Tee luettelo väreistä paperille.</w:t>
      </w:r>
    </w:p>
    <w:p>
      <w:r>
        <w:rPr>
          <w:b/>
        </w:rPr>
        <w:t xml:space="preserve">Esimerkki 0.5309</w:t>
      </w:r>
    </w:p>
    <w:p>
      <w:r>
        <w:t xml:space="preserve">Kuinka tehdä Back Packin pikavapautusnastat sorvilla</w:t>
      </w:r>
    </w:p>
    <w:p>
      <w:r>
        <w:rPr>
          <w:b/>
        </w:rPr>
        <w:t xml:space="preserve">Tulos</w:t>
      </w:r>
    </w:p>
    <w:p>
      <w:r>
        <w:t xml:space="preserve">Jos haluat tehdä Back Pack Quick Release Pinin, leikkaa noin 1 1/2 tuuman pala. Kokonaispituuden on oltava yhteensä 3".</w:t>
      </w:r>
    </w:p>
    <w:p>
      <w:r>
        <w:rPr>
          <w:b/>
        </w:rPr>
        <w:t xml:space="preserve">Esimerkki 0,5310</w:t>
      </w:r>
    </w:p>
    <w:p>
      <w:r>
        <w:t xml:space="preserve">Kuinka tehdä naudanlihaliemi (hitaalla keittimellä).</w:t>
      </w:r>
    </w:p>
    <w:p>
      <w:r>
        <w:rPr>
          <w:b/>
        </w:rPr>
        <w:t xml:space="preserve">Tulos</w:t>
      </w:r>
    </w:p>
    <w:p>
      <w:r>
        <w:t xml:space="preserve">Hanki materiaalit valmiiksi, kuori tali tasaisesti puolen tuuman kuutioiksi ja laita ne ruokaprosessoriin, Kun ruokaprosessori on puoliksi 1/2 täynnä. Käännä sitä ajoittain, kunnes rasva on sekoittunut, Kun hidas keitin on juuri ja juuri täynnä naudanrasvaa, käännä se korkealle 3-8 tuntia, säilytä tali käyttämällä purkkia ja pakastinta.</w:t>
      </w:r>
    </w:p>
    <w:p>
      <w:r>
        <w:rPr>
          <w:b/>
        </w:rPr>
        <w:t xml:space="preserve">Esimerkki 0,5311</w:t>
      </w:r>
    </w:p>
    <w:p>
      <w:r>
        <w:t xml:space="preserve">Miten ruuvin tai mutterin päästä poistetaan ruoste?</w:t>
      </w:r>
    </w:p>
    <w:p>
      <w:r>
        <w:rPr>
          <w:b/>
        </w:rPr>
        <w:t xml:space="preserve">Tulos</w:t>
      </w:r>
    </w:p>
    <w:p>
      <w:r>
        <w:t xml:space="preserve">Kaada päälle kaakaojauhetta, anna vaikuttaa muutama minuutti, puhdista sitten pois, toista kunnes ruuvi on poistettu ruuvin pään urista.</w:t>
      </w:r>
    </w:p>
    <w:p>
      <w:r>
        <w:rPr>
          <w:b/>
        </w:rPr>
        <w:t xml:space="preserve">Esimerkki 0.5312</w:t>
      </w:r>
    </w:p>
    <w:p>
      <w:r>
        <w:t xml:space="preserve">Tee retkeilysuihkupää.</w:t>
      </w:r>
    </w:p>
    <w:p>
      <w:r>
        <w:rPr>
          <w:b/>
        </w:rPr>
        <w:t xml:space="preserve">Tulos</w:t>
      </w:r>
    </w:p>
    <w:p>
      <w:r>
        <w:t xml:space="preserve">Kiinnitä kastelukannu pieneen kannuun.</w:t>
      </w:r>
    </w:p>
    <w:p>
      <w:r>
        <w:rPr>
          <w:b/>
        </w:rPr>
        <w:t xml:space="preserve">Esimerkki 0.5313</w:t>
      </w:r>
    </w:p>
    <w:p>
      <w:r>
        <w:t xml:space="preserve">Miten neula pujotetaan.</w:t>
      </w:r>
    </w:p>
    <w:p>
      <w:r>
        <w:rPr>
          <w:b/>
        </w:rPr>
        <w:t xml:space="preserve">Tulos</w:t>
      </w:r>
    </w:p>
    <w:p>
      <w:r>
        <w:t xml:space="preserve">Laita superliimaa langan päähän ja työnnä varovasti neulansilmän läpi.</w:t>
      </w:r>
    </w:p>
    <w:p>
      <w:r>
        <w:rPr>
          <w:b/>
        </w:rPr>
        <w:t xml:space="preserve">Esimerkki 0.5314</w:t>
      </w:r>
    </w:p>
    <w:p>
      <w:r>
        <w:t xml:space="preserve">Miten erotat kananmunan käsilläsi?</w:t>
      </w:r>
    </w:p>
    <w:p>
      <w:r>
        <w:rPr>
          <w:b/>
        </w:rPr>
        <w:t xml:space="preserve">Tulos</w:t>
      </w:r>
    </w:p>
    <w:p>
      <w:r>
        <w:t xml:space="preserve">Riko muna tiskin yli. Avaa kananmunan kuori ensin toisella kädellä ja sitten toisella kädellä pitäen toista kättä kananmunan kanssa kiinni. Anna kananmunan valua käsien läpi tiskipöydälle.</w:t>
      </w:r>
    </w:p>
    <w:p>
      <w:r>
        <w:rPr>
          <w:b/>
        </w:rPr>
        <w:t xml:space="preserve">Esimerkki 0.5315</w:t>
      </w:r>
    </w:p>
    <w:p>
      <w:r>
        <w:t xml:space="preserve">Miten estän kotitekoisen liman kovettumisen?</w:t>
      </w:r>
    </w:p>
    <w:p>
      <w:r>
        <w:rPr>
          <w:b/>
        </w:rPr>
        <w:t xml:space="preserve">Tulos</w:t>
      </w:r>
    </w:p>
    <w:p>
      <w:r>
        <w:t xml:space="preserve">Säilytä se tiiviissä muovisäiliössä, jossa on kansi tai Zip-loc-pussi. Voit myös asettaa sen varovasti leivänpaahtimen uunipellille 5 minuutiksi ja lämmittää alhaisella lämmitystasolla. Tämä pehmentää myös limaa.</w:t>
      </w:r>
    </w:p>
    <w:p>
      <w:r>
        <w:rPr>
          <w:b/>
        </w:rPr>
        <w:t xml:space="preserve">Esimerkki 0.5316</w:t>
      </w:r>
    </w:p>
    <w:p>
      <w:r>
        <w:t xml:space="preserve">miten tehdä gluteenitonta panko-leivänmurua</w:t>
      </w:r>
    </w:p>
    <w:p>
      <w:r>
        <w:rPr>
          <w:b/>
        </w:rPr>
        <w:t xml:space="preserve">Tulos</w:t>
      </w:r>
    </w:p>
    <w:p>
      <w:r>
        <w:t xml:space="preserve">Murskaa paistetun riisin tähteet muovipussissa vatkaimella.</w:t>
      </w:r>
    </w:p>
    <w:p>
      <w:r>
        <w:rPr>
          <w:b/>
        </w:rPr>
        <w:t xml:space="preserve">Esimerkki 0.5317</w:t>
      </w:r>
    </w:p>
    <w:p>
      <w:r>
        <w:t xml:space="preserve">Miten puuhella täytetään.</w:t>
      </w:r>
    </w:p>
    <w:p>
      <w:r>
        <w:rPr>
          <w:b/>
        </w:rPr>
        <w:t xml:space="preserve">Tulos</w:t>
      </w:r>
    </w:p>
    <w:p>
      <w:r>
        <w:t xml:space="preserve">Kun puuhella on jäähtynyt, avaa yläluukku, ota 20 lb pussi puupellettejä ja kaada varovasti puolet pussista sisään, anna puuhellan käydä 2 minuuttia ja kaada sitten toinen puoli sisään,</w:t>
      </w:r>
    </w:p>
    <w:p>
      <w:r>
        <w:rPr>
          <w:b/>
        </w:rPr>
        <w:t xml:space="preserve">Esimerkki 0.5318</w:t>
      </w:r>
    </w:p>
    <w:p>
      <w:r>
        <w:t xml:space="preserve">miten kiinnität jonkun seinälle?</w:t>
      </w:r>
    </w:p>
    <w:p>
      <w:r>
        <w:rPr>
          <w:b/>
        </w:rPr>
        <w:t xml:space="preserve">Tulos</w:t>
      </w:r>
    </w:p>
    <w:p>
      <w:r>
        <w:t xml:space="preserve">pujota neuloja niihin seinään kiinnittämistä varten.</w:t>
      </w:r>
    </w:p>
    <w:p>
      <w:r>
        <w:rPr>
          <w:b/>
        </w:rPr>
        <w:t xml:space="preserve">Esimerkki 0.5319</w:t>
      </w:r>
    </w:p>
    <w:p>
      <w:r>
        <w:t xml:space="preserve">Potti</w:t>
      </w:r>
    </w:p>
    <w:p>
      <w:r>
        <w:rPr>
          <w:b/>
        </w:rPr>
        <w:t xml:space="preserve">Tulos</w:t>
      </w:r>
    </w:p>
    <w:p>
      <w:r>
        <w:t xml:space="preserve">kypsentää pihvi perusteellisesti</w:t>
      </w:r>
    </w:p>
    <w:p>
      <w:r>
        <w:rPr>
          <w:b/>
        </w:rPr>
        <w:t xml:space="preserve">Esimerkki 0,5320</w:t>
      </w:r>
    </w:p>
    <w:p>
      <w:r>
        <w:t xml:space="preserve">Miten tietokoneen näppäimistön näppäimet poistetaan puhdistusta varten?</w:t>
      </w:r>
    </w:p>
    <w:p>
      <w:r>
        <w:rPr>
          <w:b/>
        </w:rPr>
        <w:t xml:space="preserve">Tulos</w:t>
      </w:r>
    </w:p>
    <w:p>
      <w:r>
        <w:t xml:space="preserve">Aseta vasara avaimen aukon ympärille ja nosta sitä vasaralla.</w:t>
      </w:r>
    </w:p>
    <w:p>
      <w:r>
        <w:rPr>
          <w:b/>
        </w:rPr>
        <w:t xml:space="preserve">Esimerkki 0,5321</w:t>
      </w:r>
    </w:p>
    <w:p>
      <w:r>
        <w:t xml:space="preserve">Kannustaa lasta käyttäytymään paremmin,</w:t>
      </w:r>
    </w:p>
    <w:p>
      <w:r>
        <w:rPr>
          <w:b/>
        </w:rPr>
        <w:t xml:space="preserve">Tulos</w:t>
      </w:r>
    </w:p>
    <w:p>
      <w:r>
        <w:t xml:space="preserve">rankaise heidän huonoa käytöstään lyömällä heitä.</w:t>
      </w:r>
    </w:p>
    <w:p>
      <w:r>
        <w:rPr>
          <w:b/>
        </w:rPr>
        <w:t xml:space="preserve">Esimerkki 0,5322</w:t>
      </w:r>
    </w:p>
    <w:p>
      <w:r>
        <w:t xml:space="preserve">katsoa hyvää ohjelmaa</w:t>
      </w:r>
    </w:p>
    <w:p>
      <w:r>
        <w:rPr>
          <w:b/>
        </w:rPr>
        <w:t xml:space="preserve">Tulos</w:t>
      </w:r>
    </w:p>
    <w:p>
      <w:r>
        <w:t xml:space="preserve">löytää Shonda Rhimesin sarjan</w:t>
      </w:r>
    </w:p>
    <w:p>
      <w:r>
        <w:rPr>
          <w:b/>
        </w:rPr>
        <w:t xml:space="preserve">Esimerkki 0,5323</w:t>
      </w:r>
    </w:p>
    <w:p>
      <w:r>
        <w:t xml:space="preserve">Opettaa vauvaa laittamaan päänsä helpommin veden alle,</w:t>
      </w:r>
    </w:p>
    <w:p>
      <w:r>
        <w:rPr>
          <w:b/>
        </w:rPr>
        <w:t xml:space="preserve">Tulos</w:t>
      </w:r>
    </w:p>
    <w:p>
      <w:r>
        <w:t xml:space="preserve">upota heidät nopeasti, jotta he tajuavat, ettei se ole pelottavaa.</w:t>
      </w:r>
    </w:p>
    <w:p>
      <w:r>
        <w:rPr>
          <w:b/>
        </w:rPr>
        <w:t xml:space="preserve">Esimerkki 0.5324</w:t>
      </w:r>
    </w:p>
    <w:p>
      <w:r>
        <w:t xml:space="preserve">hydraulinen puristin</w:t>
      </w:r>
    </w:p>
    <w:p>
      <w:r>
        <w:rPr>
          <w:b/>
        </w:rPr>
        <w:t xml:space="preserve">Tulos</w:t>
      </w:r>
    </w:p>
    <w:p>
      <w:r>
        <w:t xml:space="preserve">voi murskata atomeja </w:t>
      </w:r>
    </w:p>
    <w:p>
      <w:r>
        <w:rPr>
          <w:b/>
        </w:rPr>
        <w:t xml:space="preserve">Esimerkki 0,5325</w:t>
      </w:r>
    </w:p>
    <w:p>
      <w:r>
        <w:t xml:space="preserve">Kuinka tehdä vesimelonipirtelö.</w:t>
      </w:r>
    </w:p>
    <w:p>
      <w:r>
        <w:rPr>
          <w:b/>
        </w:rPr>
        <w:t xml:space="preserve">Tulos</w:t>
      </w:r>
    </w:p>
    <w:p>
      <w:r>
        <w:t xml:space="preserve">Ota 2 kupillista vesimelonikuutioita ja sekoita ne vispilällä. Lisää noin 6 lusikallista vaniljajäätelöä. Sekoita tasaiseksi, kaada lasiin ja valmista juomaan!</w:t>
      </w:r>
    </w:p>
    <w:p>
      <w:r>
        <w:rPr>
          <w:b/>
        </w:rPr>
        <w:t xml:space="preserve">Esimerkki 0,5326</w:t>
      </w:r>
    </w:p>
    <w:p>
      <w:r>
        <w:t xml:space="preserve">Tee kastikeastia.</w:t>
      </w:r>
    </w:p>
    <w:p>
      <w:r>
        <w:rPr>
          <w:b/>
        </w:rPr>
        <w:t xml:space="preserve">Tulos</w:t>
      </w:r>
    </w:p>
    <w:p>
      <w:r>
        <w:t xml:space="preserve">Käytä keksipohjaa erilaisten kastikkeiden säilyttämiseen.</w:t>
      </w:r>
    </w:p>
    <w:p>
      <w:r>
        <w:rPr>
          <w:b/>
        </w:rPr>
        <w:t xml:space="preserve">Esimerkki 0,5327</w:t>
      </w:r>
    </w:p>
    <w:p>
      <w:r>
        <w:t xml:space="preserve">Sekoita kurpitsa ja muna keskenään,</w:t>
      </w:r>
    </w:p>
    <w:p>
      <w:r>
        <w:rPr>
          <w:b/>
        </w:rPr>
        <w:t xml:space="preserve">Tulos</w:t>
      </w:r>
    </w:p>
    <w:p>
      <w:r>
        <w:t xml:space="preserve">sekoita kurpitsasäilykettä ja kananmunaa suuressa kulhossa isolla lusikalla kolme tai neljä sekoitusta.</w:t>
      </w:r>
    </w:p>
    <w:p>
      <w:r>
        <w:rPr>
          <w:b/>
        </w:rPr>
        <w:t xml:space="preserve">Esimerkki 0,5328</w:t>
      </w:r>
    </w:p>
    <w:p>
      <w:r>
        <w:t xml:space="preserve">Helpottaa ruokaostosten tekemistä ilman listaa,</w:t>
      </w:r>
    </w:p>
    <w:p>
      <w:r>
        <w:rPr>
          <w:b/>
        </w:rPr>
        <w:t xml:space="preserve">Tulos</w:t>
      </w:r>
    </w:p>
    <w:p>
      <w:r>
        <w:t xml:space="preserve">käydä läpi jokainen käytävä ja skannata jokainen tuote löytääksesi haluamasi.</w:t>
      </w:r>
    </w:p>
    <w:p>
      <w:r>
        <w:rPr>
          <w:b/>
        </w:rPr>
        <w:t xml:space="preserve">Esimerkki 0,5329</w:t>
      </w:r>
    </w:p>
    <w:p>
      <w:r>
        <w:t xml:space="preserve">Estä pullojen pyöriminen jääkaapissa.</w:t>
      </w:r>
    </w:p>
    <w:p>
      <w:r>
        <w:rPr>
          <w:b/>
        </w:rPr>
        <w:t xml:space="preserve">Tulos</w:t>
      </w:r>
    </w:p>
    <w:p>
      <w:r>
        <w:t xml:space="preserve">Laita jääkaapin hyllyille niitinpoistoaine liukumisen estämiseksi.</w:t>
      </w:r>
    </w:p>
    <w:p>
      <w:r>
        <w:rPr>
          <w:b/>
        </w:rPr>
        <w:t xml:space="preserve">Esimerkki 0,5330</w:t>
      </w:r>
    </w:p>
    <w:p>
      <w:r>
        <w:t xml:space="preserve">Kuinka paksu pöytälevyn pitäisi olla kotitekoisessa pöydässä?</w:t>
      </w:r>
    </w:p>
    <w:p>
      <w:r>
        <w:rPr>
          <w:b/>
        </w:rPr>
        <w:t xml:space="preserve">Tulos</w:t>
      </w:r>
    </w:p>
    <w:p>
      <w:r>
        <w:t xml:space="preserve">Neljännes tuumaa on hyvä ja tukeva paksuus.</w:t>
      </w:r>
    </w:p>
    <w:p>
      <w:r>
        <w:rPr>
          <w:b/>
        </w:rPr>
        <w:t xml:space="preserve">Esimerkki 0,5331</w:t>
      </w:r>
    </w:p>
    <w:p>
      <w:r>
        <w:t xml:space="preserve">Miten muna keitetään.</w:t>
      </w:r>
    </w:p>
    <w:p>
      <w:r>
        <w:rPr>
          <w:b/>
        </w:rPr>
        <w:t xml:space="preserve">Tulos</w:t>
      </w:r>
    </w:p>
    <w:p>
      <w:r>
        <w:t xml:space="preserve">Riko muna kulhoon. Kiehauta vähintään 5 cm:n syvyinen vesipannu. Keitä kananmunaa 10 minuuttia, sammuta sitten lämpö ja anna paistua 20-30 minuuttia. Nosta muna ulos reikäkauhalla ja valuta se keittiötasolle.</w:t>
      </w:r>
    </w:p>
    <w:p>
      <w:r>
        <w:rPr>
          <w:b/>
        </w:rPr>
        <w:t xml:space="preserve">Esimerkki 0,5332</w:t>
      </w:r>
    </w:p>
    <w:p>
      <w:r>
        <w:t xml:space="preserve">Voit teroittaa naulan pään seuraavasti</w:t>
      </w:r>
    </w:p>
    <w:p>
      <w:r>
        <w:rPr>
          <w:b/>
        </w:rPr>
        <w:t xml:space="preserve">Tulos</w:t>
      </w:r>
    </w:p>
    <w:p>
      <w:r>
        <w:t xml:space="preserve">Aja naulan päätä mullan päällä, kunnes siitä tulee terävä.</w:t>
      </w:r>
    </w:p>
    <w:p>
      <w:r>
        <w:rPr>
          <w:b/>
        </w:rPr>
        <w:t xml:space="preserve">Esimerkki 0,5333</w:t>
      </w:r>
    </w:p>
    <w:p>
      <w:r>
        <w:t xml:space="preserve">AirPodien puhdistaminen</w:t>
      </w:r>
    </w:p>
    <w:p>
      <w:r>
        <w:rPr>
          <w:b/>
        </w:rPr>
        <w:t xml:space="preserve">Tulos</w:t>
      </w:r>
    </w:p>
    <w:p>
      <w:r>
        <w:t xml:space="preserve">Hankaa AirPodit pehmeällä, kuivalla, nukkaamattomalla liinalla. Puhdista mikrofonin ja kaiuttimen silmät kuivalla pumpulipuikolla. Poista mahdolliset roskat verkoista puhtaalla, kuivalla, jäykkäharjaksisella harjalla.</w:t>
      </w:r>
    </w:p>
    <w:p>
      <w:r>
        <w:rPr>
          <w:b/>
        </w:rPr>
        <w:t xml:space="preserve">Esimerkki 0,5334</w:t>
      </w:r>
    </w:p>
    <w:p>
      <w:r>
        <w:t xml:space="preserve">Kuorii helposti munankuoret.</w:t>
      </w:r>
    </w:p>
    <w:p>
      <w:r>
        <w:rPr>
          <w:b/>
        </w:rPr>
        <w:t xml:space="preserve">Tulos</w:t>
      </w:r>
    </w:p>
    <w:p>
      <w:r>
        <w:t xml:space="preserve">Laita raaka muna lasipurkkiin ja ravista.</w:t>
      </w:r>
    </w:p>
    <w:p>
      <w:r>
        <w:rPr>
          <w:b/>
        </w:rPr>
        <w:t xml:space="preserve">Esimerkki 0,5335</w:t>
      </w:r>
    </w:p>
    <w:p>
      <w:r>
        <w:t xml:space="preserve">Android-puhelimen kytkeminen päälle.</w:t>
      </w:r>
    </w:p>
    <w:p>
      <w:r>
        <w:rPr>
          <w:b/>
        </w:rPr>
        <w:t xml:space="preserve">Tulos</w:t>
      </w:r>
    </w:p>
    <w:p>
      <w:r>
        <w:t xml:space="preserve">Paina painiketta jonkin aikaa, kunnes puhelin värisee tai syttyy.</w:t>
      </w:r>
    </w:p>
    <w:p>
      <w:r>
        <w:rPr>
          <w:b/>
        </w:rPr>
        <w:t xml:space="preserve">Esimerkki 0,5336</w:t>
      </w:r>
    </w:p>
    <w:p>
      <w:r>
        <w:t xml:space="preserve">Miten koristelet kierrätetyn merirosvokolikon aarteen?</w:t>
      </w:r>
    </w:p>
    <w:p>
      <w:r>
        <w:rPr>
          <w:b/>
        </w:rPr>
        <w:t xml:space="preserve">Tulos</w:t>
      </w:r>
    </w:p>
    <w:p>
      <w:r>
        <w:t xml:space="preserve">Voit tehdä vanhoista keittotölkkien kansista merirosvokolikoita laittamalla niihin omat logosi ja hieman metallilevyä tekstuurin saamiseksi.</w:t>
      </w:r>
    </w:p>
    <w:p>
      <w:r>
        <w:rPr>
          <w:b/>
        </w:rPr>
        <w:t xml:space="preserve">Esimerkki 0,5337</w:t>
      </w:r>
    </w:p>
    <w:p>
      <w:r>
        <w:t xml:space="preserve">Värittää pääsiäismunia,</w:t>
      </w:r>
    </w:p>
    <w:p>
      <w:r>
        <w:rPr>
          <w:b/>
        </w:rPr>
        <w:t xml:space="preserve">Tulos</w:t>
      </w:r>
    </w:p>
    <w:p>
      <w:r>
        <w:t xml:space="preserve">keitä kananmunat kovaksi, valmista munamuotti pakkauksen ohjeiden mukaan ja kaada munien päälle, kunnes väri on muuttunut.</w:t>
      </w:r>
    </w:p>
    <w:p>
      <w:r>
        <w:rPr>
          <w:b/>
        </w:rPr>
        <w:t xml:space="preserve">Esimerkki 0,5338</w:t>
      </w:r>
    </w:p>
    <w:p>
      <w:r>
        <w:t xml:space="preserve">Kuinka jähmettää kynttilä.</w:t>
      </w:r>
    </w:p>
    <w:p>
      <w:r>
        <w:rPr>
          <w:b/>
        </w:rPr>
        <w:t xml:space="preserve">Tulos</w:t>
      </w:r>
    </w:p>
    <w:p>
      <w:r>
        <w:t xml:space="preserve">Anna sen jäähtyä 24 tuntia uunissa.</w:t>
      </w:r>
    </w:p>
    <w:p>
      <w:r>
        <w:rPr>
          <w:b/>
        </w:rPr>
        <w:t xml:space="preserve">Esimerkki 0,5339</w:t>
      </w:r>
    </w:p>
    <w:p>
      <w:r>
        <w:t xml:space="preserve">Miten hoidat Boa Constrictorin pureman?</w:t>
      </w:r>
    </w:p>
    <w:p>
      <w:r>
        <w:rPr>
          <w:b/>
        </w:rPr>
        <w:t xml:space="preserve">Tulos</w:t>
      </w:r>
    </w:p>
    <w:p>
      <w:r>
        <w:t xml:space="preserve">Laita puristusside pureman yläpuolelle ja ime myrkky tai veri purema-alueelta.</w:t>
      </w:r>
    </w:p>
    <w:p>
      <w:r>
        <w:rPr>
          <w:b/>
        </w:rPr>
        <w:t xml:space="preserve">Esimerkki 0,5340</w:t>
      </w:r>
    </w:p>
    <w:p>
      <w:r>
        <w:t xml:space="preserve">Käsinseisontaa ylläpitäen,</w:t>
      </w:r>
    </w:p>
    <w:p>
      <w:r>
        <w:rPr>
          <w:b/>
        </w:rPr>
        <w:t xml:space="preserve">Tulos</w:t>
      </w:r>
    </w:p>
    <w:p>
      <w:r>
        <w:t xml:space="preserve">Ota sormilla kiinni maasta ja paina kädet maahan, siirrä painosi käsien varaan, pidä jalat sivulle taivutettuina ja varpaat terävinä, äläkä kumarra selkääsi.</w:t>
      </w:r>
    </w:p>
    <w:p>
      <w:r>
        <w:rPr>
          <w:b/>
        </w:rPr>
        <w:t xml:space="preserve">Esimerkki 0,5341</w:t>
      </w:r>
    </w:p>
    <w:p>
      <w:r>
        <w:t xml:space="preserve">mitä käytät potkupallon pelaamiseen?</w:t>
      </w:r>
    </w:p>
    <w:p>
      <w:r>
        <w:rPr>
          <w:b/>
        </w:rPr>
        <w:t xml:space="preserve">Tulos</w:t>
      </w:r>
    </w:p>
    <w:p>
      <w:r>
        <w:t xml:space="preserve">Keilapallo.</w:t>
      </w:r>
    </w:p>
    <w:p>
      <w:r>
        <w:rPr>
          <w:b/>
        </w:rPr>
        <w:t xml:space="preserve">Esimerkki 0,5342</w:t>
      </w:r>
    </w:p>
    <w:p>
      <w:r>
        <w:t xml:space="preserve">Laajentaa vinyylilevyn keskellä olevaa reikää.</w:t>
      </w:r>
    </w:p>
    <w:p>
      <w:r>
        <w:rPr>
          <w:b/>
        </w:rPr>
        <w:t xml:space="preserve">Tulos</w:t>
      </w:r>
    </w:p>
    <w:p>
      <w:r>
        <w:t xml:space="preserve">Leikkaa keskikohta saksilla.</w:t>
      </w:r>
    </w:p>
    <w:p>
      <w:r>
        <w:rPr>
          <w:b/>
        </w:rPr>
        <w:t xml:space="preserve">Esimerkki 0,5343</w:t>
      </w:r>
    </w:p>
    <w:p>
      <w:r>
        <w:t xml:space="preserve">Voit piirtää ympyrän paperille seuraavasti</w:t>
      </w:r>
    </w:p>
    <w:p>
      <w:r>
        <w:rPr>
          <w:b/>
        </w:rPr>
        <w:t xml:space="preserve">Tulos</w:t>
      </w:r>
    </w:p>
    <w:p>
      <w:r>
        <w:t xml:space="preserve">Aseta laatikko paperille ja piirrä sen ympärille.</w:t>
      </w:r>
    </w:p>
    <w:p>
      <w:r>
        <w:rPr>
          <w:b/>
        </w:rPr>
        <w:t xml:space="preserve">Esimerkki 0,5344</w:t>
      </w:r>
    </w:p>
    <w:p>
      <w:r>
        <w:t xml:space="preserve">miten kasvattaa vihanneksia?</w:t>
      </w:r>
    </w:p>
    <w:p>
      <w:r>
        <w:rPr>
          <w:b/>
        </w:rPr>
        <w:t xml:space="preserve">Tulos</w:t>
      </w:r>
    </w:p>
    <w:p>
      <w:r>
        <w:t xml:space="preserve">laittaa ssed-pakkaus maahan ja kastella.</w:t>
      </w:r>
    </w:p>
    <w:p>
      <w:r>
        <w:rPr>
          <w:b/>
        </w:rPr>
        <w:t xml:space="preserve">Esimerkki 0,5345</w:t>
      </w:r>
    </w:p>
    <w:p>
      <w:r>
        <w:t xml:space="preserve">Miten nahka kovetetaan</w:t>
      </w:r>
    </w:p>
    <w:p>
      <w:r>
        <w:rPr>
          <w:b/>
        </w:rPr>
        <w:t xml:space="preserve">Tulos</w:t>
      </w:r>
    </w:p>
    <w:p>
      <w:r>
        <w:t xml:space="preserve">Jäähdytä nahka 40 asteeseen. Laita muotoiltu nahka jääkaappiin noin 10 minuutiksi.</w:t>
      </w:r>
    </w:p>
    <w:p>
      <w:r>
        <w:rPr>
          <w:b/>
        </w:rPr>
        <w:t xml:space="preserve">Esimerkki 0,5346</w:t>
      </w:r>
    </w:p>
    <w:p>
      <w:r>
        <w:t xml:space="preserve">Yksi pyrkii rakentamaan tunnelmavalon.</w:t>
      </w:r>
    </w:p>
    <w:p>
      <w:r>
        <w:rPr>
          <w:b/>
        </w:rPr>
        <w:t xml:space="preserve">Tulos</w:t>
      </w:r>
    </w:p>
    <w:p>
      <w:r>
        <w:t xml:space="preserve">On käytettävä kynttilöitä.</w:t>
      </w:r>
    </w:p>
    <w:p>
      <w:r>
        <w:rPr>
          <w:b/>
        </w:rPr>
        <w:t xml:space="preserve">Esimerkki 0,5347</w:t>
      </w:r>
    </w:p>
    <w:p>
      <w:r>
        <w:t xml:space="preserve">Miten saada paperi tarttumaan jääkaappiin</w:t>
      </w:r>
    </w:p>
    <w:p>
      <w:r>
        <w:rPr>
          <w:b/>
        </w:rPr>
        <w:t xml:space="preserve">Tulos</w:t>
      </w:r>
    </w:p>
    <w:p>
      <w:r>
        <w:t xml:space="preserve">Liimaa paperin reunoille muutama pieni magneetti juotosraudalla.</w:t>
      </w:r>
    </w:p>
    <w:p>
      <w:r>
        <w:rPr>
          <w:b/>
        </w:rPr>
        <w:t xml:space="preserve">Esimerkki 0,5348</w:t>
      </w:r>
    </w:p>
    <w:p>
      <w:r>
        <w:t xml:space="preserve">Miten saat kattilan vettä liedellä kiehumaan?</w:t>
      </w:r>
    </w:p>
    <w:p>
      <w:r>
        <w:rPr>
          <w:b/>
        </w:rPr>
        <w:t xml:space="preserve">Tulos</w:t>
      </w:r>
    </w:p>
    <w:p>
      <w:r>
        <w:t xml:space="preserve">Käännä liesi kylmimmälle ja odota, kunnes vesi on täynnä suuria, voimakkaita kuplia.</w:t>
      </w:r>
    </w:p>
    <w:p>
      <w:r>
        <w:rPr>
          <w:b/>
        </w:rPr>
        <w:t xml:space="preserve">Esimerkki 0,5349</w:t>
      </w:r>
    </w:p>
    <w:p>
      <w:r>
        <w:t xml:space="preserve">Minkä väristä paperia minun pitäisi käyttää origami-tulppaanien tekemiseen?</w:t>
      </w:r>
    </w:p>
    <w:p>
      <w:r>
        <w:rPr>
          <w:b/>
        </w:rPr>
        <w:t xml:space="preserve">Tulos</w:t>
      </w:r>
    </w:p>
    <w:p>
      <w:r>
        <w:t xml:space="preserve">Kukkien värinä kannattaa käyttää kirkkaita, kukkaisia värejä, kuten oranssia, punaista ja keltaista. Varret tulisi tehdä samanvärisestä paperista kuin kukat.</w:t>
      </w:r>
    </w:p>
    <w:p>
      <w:r>
        <w:rPr>
          <w:b/>
        </w:rPr>
        <w:t xml:space="preserve">Esimerkki 0,5350</w:t>
      </w:r>
    </w:p>
    <w:p>
      <w:r>
        <w:t xml:space="preserve">Paranna päänsärky juomalla.</w:t>
      </w:r>
    </w:p>
    <w:p>
      <w:r>
        <w:rPr>
          <w:b/>
        </w:rPr>
        <w:t xml:space="preserve">Tulos</w:t>
      </w:r>
    </w:p>
    <w:p>
      <w:r>
        <w:t xml:space="preserve">Kool-aidia.</w:t>
      </w:r>
    </w:p>
    <w:p>
      <w:r>
        <w:rPr>
          <w:b/>
        </w:rPr>
        <w:t xml:space="preserve">Esimerkki 0,5351</w:t>
      </w:r>
    </w:p>
    <w:p>
      <w:r>
        <w:t xml:space="preserve">ruuvi</w:t>
      </w:r>
    </w:p>
    <w:p>
      <w:r>
        <w:rPr>
          <w:b/>
        </w:rPr>
        <w:t xml:space="preserve">Tulos</w:t>
      </w:r>
    </w:p>
    <w:p>
      <w:r>
        <w:t xml:space="preserve">pitää lihan kasassa</w:t>
      </w:r>
    </w:p>
    <w:p>
      <w:r>
        <w:rPr>
          <w:b/>
        </w:rPr>
        <w:t xml:space="preserve">Esimerkki 0,5352</w:t>
      </w:r>
    </w:p>
    <w:p>
      <w:r>
        <w:t xml:space="preserve">Asekaappi</w:t>
      </w:r>
    </w:p>
    <w:p>
      <w:r>
        <w:rPr>
          <w:b/>
        </w:rPr>
        <w:t xml:space="preserve">Tulos</w:t>
      </w:r>
    </w:p>
    <w:p>
      <w:r>
        <w:t xml:space="preserve">lasten turvallinen säilyttäminen</w:t>
      </w:r>
    </w:p>
    <w:p>
      <w:r>
        <w:rPr>
          <w:b/>
        </w:rPr>
        <w:t xml:space="preserve">Esimerkki 0,5353</w:t>
      </w:r>
    </w:p>
    <w:p>
      <w:r>
        <w:t xml:space="preserve">tyhjä meikkipakkaus</w:t>
      </w:r>
    </w:p>
    <w:p>
      <w:r>
        <w:rPr>
          <w:b/>
        </w:rPr>
        <w:t xml:space="preserve">Tulos</w:t>
      </w:r>
    </w:p>
    <w:p>
      <w:r>
        <w:t xml:space="preserve">voi pitää maalia tehokkaasti</w:t>
      </w:r>
    </w:p>
    <w:p>
      <w:r>
        <w:rPr>
          <w:b/>
        </w:rPr>
        <w:t xml:space="preserve">Esimerkki 0,5354</w:t>
      </w:r>
    </w:p>
    <w:p>
      <w:r>
        <w:t xml:space="preserve">Säästää sähköä kesällä,</w:t>
      </w:r>
    </w:p>
    <w:p>
      <w:r>
        <w:rPr>
          <w:b/>
        </w:rPr>
        <w:t xml:space="preserve">Tulos</w:t>
      </w:r>
    </w:p>
    <w:p>
      <w:r>
        <w:t xml:space="preserve">käytä ilmastointilaitetta.</w:t>
      </w:r>
    </w:p>
    <w:p>
      <w:r>
        <w:rPr>
          <w:b/>
        </w:rPr>
        <w:t xml:space="preserve">Esimerkki 0,5355</w:t>
      </w:r>
    </w:p>
    <w:p>
      <w:r>
        <w:t xml:space="preserve">Mistä löydän tiikerit</w:t>
      </w:r>
    </w:p>
    <w:p>
      <w:r>
        <w:rPr>
          <w:b/>
        </w:rPr>
        <w:t xml:space="preserve">Tulos</w:t>
      </w:r>
    </w:p>
    <w:p>
      <w:r>
        <w:t xml:space="preserve">Niitä löytyy useimmiten Ranskasta</w:t>
      </w:r>
    </w:p>
    <w:p>
      <w:r>
        <w:rPr>
          <w:b/>
        </w:rPr>
        <w:t xml:space="preserve">Esimerkki 0,5356</w:t>
      </w:r>
    </w:p>
    <w:p>
      <w:r>
        <w:t xml:space="preserve">Minkä väristä LEDiä minun pitäisi käyttää 16v-merkkiin akun testimittarissa.</w:t>
      </w:r>
    </w:p>
    <w:p>
      <w:r>
        <w:rPr>
          <w:b/>
        </w:rPr>
        <w:t xml:space="preserve">Tulos</w:t>
      </w:r>
    </w:p>
    <w:p>
      <w:r>
        <w:t xml:space="preserve">Koska kyseessä on heikko lataus, punainen LED on paras.</w:t>
      </w:r>
    </w:p>
    <w:p>
      <w:r>
        <w:rPr>
          <w:b/>
        </w:rPr>
        <w:t xml:space="preserve">Esimerkki 0,5357</w:t>
      </w:r>
    </w:p>
    <w:p>
      <w:r>
        <w:t xml:space="preserve">Estää puiston pöytäliinan puhaltamisen pois.</w:t>
      </w:r>
    </w:p>
    <w:p>
      <w:r>
        <w:rPr>
          <w:b/>
        </w:rPr>
        <w:t xml:space="preserve">Tulos</w:t>
      </w:r>
    </w:p>
    <w:p>
      <w:r>
        <w:t xml:space="preserve">Käytä istuvaa paitaa.</w:t>
      </w:r>
    </w:p>
    <w:p>
      <w:r>
        <w:rPr>
          <w:b/>
        </w:rPr>
        <w:t xml:space="preserve">Esimerkki 0,5358</w:t>
      </w:r>
    </w:p>
    <w:p>
      <w:r>
        <w:t xml:space="preserve">Puhdista lasten lelut.</w:t>
      </w:r>
    </w:p>
    <w:p>
      <w:r>
        <w:rPr>
          <w:b/>
        </w:rPr>
        <w:t xml:space="preserve">Tulos</w:t>
      </w:r>
    </w:p>
    <w:p>
      <w:r>
        <w:t xml:space="preserve">Aja lelut pyykinpesuohjelman läpi.</w:t>
      </w:r>
    </w:p>
    <w:p>
      <w:r>
        <w:rPr>
          <w:b/>
        </w:rPr>
        <w:t xml:space="preserve">Esimerkki 0,5359</w:t>
      </w:r>
    </w:p>
    <w:p>
      <w:r>
        <w:t xml:space="preserve">Miten voin lopettaa hyttysen pureman kutinan?</w:t>
      </w:r>
    </w:p>
    <w:p>
      <w:r>
        <w:rPr>
          <w:b/>
        </w:rPr>
        <w:t xml:space="preserve">Tulos</w:t>
      </w:r>
    </w:p>
    <w:p>
      <w:r>
        <w:t xml:space="preserve">Kuumenna kolikkoa kynttilän tai sytyttimen alla hetki ja aseta kolikko sitten kielen alle.  Tämä tappaa kutinaa aiheuttavat proteiinit.</w:t>
      </w:r>
    </w:p>
    <w:p>
      <w:r>
        <w:rPr>
          <w:b/>
        </w:rPr>
        <w:t xml:space="preserve">Esimerkki 0,5360</w:t>
      </w:r>
    </w:p>
    <w:p>
      <w:r>
        <w:t xml:space="preserve">Päästäksesi eroon hiiritartunnasta kotona,</w:t>
      </w:r>
    </w:p>
    <w:p>
      <w:r>
        <w:rPr>
          <w:b/>
        </w:rPr>
        <w:t xml:space="preserve">Tulos</w:t>
      </w:r>
    </w:p>
    <w:p>
      <w:r>
        <w:t xml:space="preserve">etsi kaikki näkemäsi hiiret ja laita ne sen jälkeen takaisin ulos.</w:t>
      </w:r>
    </w:p>
    <w:p>
      <w:r>
        <w:rPr>
          <w:b/>
        </w:rPr>
        <w:t xml:space="preserve">Esimerkki 0,5361</w:t>
      </w:r>
    </w:p>
    <w:p>
      <w:r>
        <w:t xml:space="preserve">Miten piirtää hopscotch-peli.</w:t>
      </w:r>
    </w:p>
    <w:p>
      <w:r>
        <w:rPr>
          <w:b/>
        </w:rPr>
        <w:t xml:space="preserve">Tulos</w:t>
      </w:r>
    </w:p>
    <w:p>
      <w:r>
        <w:t xml:space="preserve">Piirrä maaleilla hopscotch-kuvio maahan. Luo kaavio, jossa on kahdeksan osaa, ja numeroi ne.</w:t>
      </w:r>
    </w:p>
    <w:p>
      <w:r>
        <w:rPr>
          <w:b/>
        </w:rPr>
        <w:t xml:space="preserve">Esimerkki 0,5362</w:t>
      </w:r>
    </w:p>
    <w:p>
      <w:r>
        <w:t xml:space="preserve">Miten puhdistan nahkasohvan?</w:t>
      </w:r>
    </w:p>
    <w:p>
      <w:r>
        <w:rPr>
          <w:b/>
        </w:rPr>
        <w:t xml:space="preserve">Tulos</w:t>
      </w:r>
    </w:p>
    <w:p>
      <w:r>
        <w:t xml:space="preserve">Ota rätti, jossa on oliiviöljyjä, ja puhdista se pois.</w:t>
      </w:r>
    </w:p>
    <w:p>
      <w:r>
        <w:rPr>
          <w:b/>
        </w:rPr>
        <w:t xml:space="preserve">Esimerkki 0,5363</w:t>
      </w:r>
    </w:p>
    <w:p>
      <w:r>
        <w:t xml:space="preserve">Paista koottu piirakka</w:t>
      </w:r>
    </w:p>
    <w:p>
      <w:r>
        <w:rPr>
          <w:b/>
        </w:rPr>
        <w:t xml:space="preserve">Tulos</w:t>
      </w:r>
    </w:p>
    <w:p>
      <w:r>
        <w:t xml:space="preserve">Laita piirakka keksilevyn alle ja laita uuniin 400 asteeseen, kunnes se on paistunut läpi.</w:t>
      </w:r>
    </w:p>
    <w:p>
      <w:r>
        <w:rPr>
          <w:b/>
        </w:rPr>
        <w:t xml:space="preserve">Esimerkki 0,5364</w:t>
      </w:r>
    </w:p>
    <w:p>
      <w:r>
        <w:t xml:space="preserve">Kuvion tekeminen marimban näppäimille,</w:t>
      </w:r>
    </w:p>
    <w:p>
      <w:r>
        <w:rPr>
          <w:b/>
        </w:rPr>
        <w:t xml:space="preserve">Tulos</w:t>
      </w:r>
    </w:p>
    <w:p>
      <w:r>
        <w:t xml:space="preserve">Jos et käytä tarpeeksi paksua mallimateriaalia, kuvioista tulee liian löysiä pidettäviksi.</w:t>
      </w:r>
    </w:p>
    <w:p>
      <w:r>
        <w:rPr>
          <w:b/>
        </w:rPr>
        <w:t xml:space="preserve">Esimerkki 0,5365</w:t>
      </w:r>
    </w:p>
    <w:p>
      <w:r>
        <w:t xml:space="preserve">Miten voin kääriä jointin, jos minulla ei ole käärintäpapereita?</w:t>
      </w:r>
    </w:p>
    <w:p>
      <w:r>
        <w:rPr>
          <w:b/>
        </w:rPr>
        <w:t xml:space="preserve">Tulos</w:t>
      </w:r>
    </w:p>
    <w:p>
      <w:r>
        <w:t xml:space="preserve">Ota neuvo blogista, kuten verkkosivustosta, ja käytä sitä.</w:t>
      </w:r>
    </w:p>
    <w:p>
      <w:r>
        <w:rPr>
          <w:b/>
        </w:rPr>
        <w:t xml:space="preserve">Esimerkki 0,5366</w:t>
      </w:r>
    </w:p>
    <w:p>
      <w:r>
        <w:t xml:space="preserve">Miten teetä haudutetaan?</w:t>
      </w:r>
    </w:p>
    <w:p>
      <w:r>
        <w:rPr>
          <w:b/>
        </w:rPr>
        <w:t xml:space="preserve">Tulos</w:t>
      </w:r>
    </w:p>
    <w:p>
      <w:r>
        <w:t xml:space="preserve">Täytä teepussi kuumalla vedellä ja upota sitten teepussi veteen, kunnes se saavuttaa haluamasi vahvuuden.</w:t>
      </w:r>
    </w:p>
    <w:p>
      <w:r>
        <w:rPr>
          <w:b/>
        </w:rPr>
        <w:t xml:space="preserve">Esimerkki 0,5367</w:t>
      </w:r>
    </w:p>
    <w:p>
      <w:r>
        <w:t xml:space="preserve">miten tehdä kuuma gingerman</w:t>
      </w:r>
    </w:p>
    <w:p>
      <w:r>
        <w:rPr>
          <w:b/>
        </w:rPr>
        <w:t xml:space="preserve">Tulos</w:t>
      </w:r>
    </w:p>
    <w:p>
      <w:r>
        <w:t xml:space="preserve">Hauduta 1 ruokalusikallinen raastettua snickers-patukkaa 1 kupillisessa kuumaa vettä 15 minuuttia. Lisää tilkka bourbonia ja koristele sitruunaviipaleella.</w:t>
      </w:r>
    </w:p>
    <w:p>
      <w:r>
        <w:rPr>
          <w:b/>
        </w:rPr>
        <w:t xml:space="preserve">Esimerkki 0,5368</w:t>
      </w:r>
    </w:p>
    <w:p>
      <w:r>
        <w:t xml:space="preserve">Pahvineliöiden kiinnittäminen toisiinsa</w:t>
      </w:r>
    </w:p>
    <w:p>
      <w:r>
        <w:rPr>
          <w:b/>
        </w:rPr>
        <w:t xml:space="preserve">Tulos</w:t>
      </w:r>
    </w:p>
    <w:p>
      <w:r>
        <w:t xml:space="preserve">Käytä pihdit</w:t>
      </w:r>
    </w:p>
    <w:p>
      <w:r>
        <w:rPr>
          <w:b/>
        </w:rPr>
        <w:t xml:space="preserve">Esimerkki 0,5369</w:t>
      </w:r>
    </w:p>
    <w:p>
      <w:r>
        <w:t xml:space="preserve">keittokulho</w:t>
      </w:r>
    </w:p>
    <w:p>
      <w:r>
        <w:rPr>
          <w:b/>
        </w:rPr>
        <w:t xml:space="preserve">Tulos</w:t>
      </w:r>
    </w:p>
    <w:p>
      <w:r>
        <w:t xml:space="preserve">kestää kiehuvaa vettä, kun se on valmistettu hyvin ohuesta muovista.</w:t>
      </w:r>
    </w:p>
    <w:p>
      <w:r>
        <w:rPr>
          <w:b/>
        </w:rPr>
        <w:t xml:space="preserve">Esimerkki 0,5370</w:t>
      </w:r>
    </w:p>
    <w:p>
      <w:r>
        <w:t xml:space="preserve">Kakun säilyttämiseen, jotta se pysyy poissa tieltä.</w:t>
      </w:r>
    </w:p>
    <w:p>
      <w:r>
        <w:rPr>
          <w:b/>
        </w:rPr>
        <w:t xml:space="preserve">Tulos</w:t>
      </w:r>
    </w:p>
    <w:p>
      <w:r>
        <w:t xml:space="preserve">Avoin mikroaaltouuni suojaa kakkua, auttaa pitämään sen tuoreena ja estää sitä viemästä tilaa työtasolta.</w:t>
      </w:r>
    </w:p>
    <w:p>
      <w:r>
        <w:rPr>
          <w:b/>
        </w:rPr>
        <w:t xml:space="preserve">Esimerkki 0,5371</w:t>
      </w:r>
    </w:p>
    <w:p>
      <w:r>
        <w:t xml:space="preserve">miten tehdä voita muuripurkissa</w:t>
      </w:r>
    </w:p>
    <w:p>
      <w:r>
        <w:rPr>
          <w:b/>
        </w:rPr>
        <w:t xml:space="preserve">Tulos</w:t>
      </w:r>
    </w:p>
    <w:p>
      <w:r>
        <w:t xml:space="preserve">Kaada kermavaahtoa muuripurkkiin niin, että se on puoliksi täynnä. Kierrä kansi kiinni.    Ravista muuripurkkia noin 5-7 minuuttia. Ensimmäisten 2 minuutin jälkeen sinulla on kermavaahtoa. Jatka ravistelua, kunnes kuulet, että sisälle on muodostunut kokkare, ja ravista sen jälkeen vielä 30-60 sekuntia.Poista kiinteät aineet purkista. Jäljelle jäävä neste on kirnupiimää. Voit säästää sen muihin resepteihin tai heittää sen pois. Laita kiinteät aineet pieneen kulhoon. Kaada kylmää vettä voin päälle ja purista se käsilläsi palloksi. kuumenna seuraavaksi mikroaaltouunissa.</w:t>
      </w:r>
    </w:p>
    <w:p>
      <w:r>
        <w:rPr>
          <w:b/>
        </w:rPr>
        <w:t xml:space="preserve">Esimerkki 0.5372</w:t>
      </w:r>
    </w:p>
    <w:p>
      <w:r>
        <w:t xml:space="preserve">Miten voin leikata puupaloja tarvitsemaani pituuteen?</w:t>
      </w:r>
    </w:p>
    <w:p>
      <w:r>
        <w:rPr>
          <w:b/>
        </w:rPr>
        <w:t xml:space="preserve">Tulos</w:t>
      </w:r>
    </w:p>
    <w:p>
      <w:r>
        <w:t xml:space="preserve">Mittaa ensin tarvitsemasi pituus mittanauhalla ja leikkaa sitten kirveellä.</w:t>
      </w:r>
    </w:p>
    <w:p>
      <w:r>
        <w:rPr>
          <w:b/>
        </w:rPr>
        <w:t xml:space="preserve">Esimerkki 0,5373</w:t>
      </w:r>
    </w:p>
    <w:p>
      <w:r>
        <w:t xml:space="preserve">Miten saat öljyn pois tortilloista?</w:t>
      </w:r>
    </w:p>
    <w:p>
      <w:r>
        <w:rPr>
          <w:b/>
        </w:rPr>
        <w:t xml:space="preserve">Tulos</w:t>
      </w:r>
    </w:p>
    <w:p>
      <w:r>
        <w:t xml:space="preserve">Kun olet paistanut ne, aseta ne muutaman kerroksen kumimattojen päälle, jotta ylimääräinen neste imeytyy.</w:t>
      </w:r>
    </w:p>
    <w:p>
      <w:r>
        <w:rPr>
          <w:b/>
        </w:rPr>
        <w:t xml:space="preserve">Esimerkki 0,5374</w:t>
      </w:r>
    </w:p>
    <w:p>
      <w:r>
        <w:t xml:space="preserve">miten nauloja pidetään niin, että ne ovat helposti saatavilla.</w:t>
      </w:r>
    </w:p>
    <w:p>
      <w:r>
        <w:rPr>
          <w:b/>
        </w:rPr>
        <w:t xml:space="preserve">Tulos</w:t>
      </w:r>
    </w:p>
    <w:p>
      <w:r>
        <w:t xml:space="preserve">Laita magneetti pitämään kynsilakkaa</w:t>
      </w:r>
    </w:p>
    <w:p>
      <w:r>
        <w:rPr>
          <w:b/>
        </w:rPr>
        <w:t xml:space="preserve">Esimerkki 0,5375</w:t>
      </w:r>
    </w:p>
    <w:p>
      <w:r>
        <w:t xml:space="preserve">miten poistat tikun ihosta?</w:t>
      </w:r>
    </w:p>
    <w:p>
      <w:r>
        <w:rPr>
          <w:b/>
        </w:rPr>
        <w:t xml:space="preserve">Tulos</w:t>
      </w:r>
    </w:p>
    <w:p>
      <w:r>
        <w:t xml:space="preserve">pyyhi se pois.</w:t>
      </w:r>
    </w:p>
    <w:p>
      <w:r>
        <w:rPr>
          <w:b/>
        </w:rPr>
        <w:t xml:space="preserve">Esimerkki 0,5376</w:t>
      </w:r>
    </w:p>
    <w:p>
      <w:r>
        <w:t xml:space="preserve">miten joulukuusi sytytetään?</w:t>
      </w:r>
    </w:p>
    <w:p>
      <w:r>
        <w:rPr>
          <w:b/>
        </w:rPr>
        <w:t xml:space="preserve">Tulos</w:t>
      </w:r>
    </w:p>
    <w:p>
      <w:r>
        <w:t xml:space="preserve">aseta kuusen ympärille kiedottuja valonjohtoja.</w:t>
      </w:r>
    </w:p>
    <w:p>
      <w:r>
        <w:rPr>
          <w:b/>
        </w:rPr>
        <w:t xml:space="preserve">Esimerkki 0.5377</w:t>
      </w:r>
    </w:p>
    <w:p>
      <w:r>
        <w:t xml:space="preserve">Leikkaa puun päähän ura.</w:t>
      </w:r>
    </w:p>
    <w:p>
      <w:r>
        <w:rPr>
          <w:b/>
        </w:rPr>
        <w:t xml:space="preserve">Tulos</w:t>
      </w:r>
    </w:p>
    <w:p>
      <w:r>
        <w:t xml:space="preserve">Kun olet piirtänyt aukon puuhun lyijykynällä, aseta se tasaiselle alustalle. Pidä puuta alhaalla kädelläsi ja leikkaa käsisahalla kynämerkintöjen ympärille.</w:t>
      </w:r>
    </w:p>
    <w:p>
      <w:r>
        <w:rPr>
          <w:b/>
        </w:rPr>
        <w:t xml:space="preserve">Esimerkki 0.5378</w:t>
      </w:r>
    </w:p>
    <w:p>
      <w:r>
        <w:t xml:space="preserve">Puhdista likaiset kengät.</w:t>
      </w:r>
    </w:p>
    <w:p>
      <w:r>
        <w:rPr>
          <w:b/>
        </w:rPr>
        <w:t xml:space="preserve">Tulos</w:t>
      </w:r>
    </w:p>
    <w:p>
      <w:r>
        <w:t xml:space="preserve">Suihkuta kenkien ulkopuolelle alkoholia ja aseta ne sitten aurinkoon.</w:t>
      </w:r>
    </w:p>
    <w:p>
      <w:r>
        <w:rPr>
          <w:b/>
        </w:rPr>
        <w:t xml:space="preserve">Esimerkki 0,5379</w:t>
      </w:r>
    </w:p>
    <w:p>
      <w:r>
        <w:t xml:space="preserve">Lommon irrottaminen lokasuojasta,</w:t>
      </w:r>
    </w:p>
    <w:p>
      <w:r>
        <w:rPr>
          <w:b/>
        </w:rPr>
        <w:t xml:space="preserve">Tulos</w:t>
      </w:r>
    </w:p>
    <w:p>
      <w:r>
        <w:t xml:space="preserve">kuumenna kiehuvaa vettä ja kaada se lommon päälle.  Kurota sitten kädelläsi lommon taakse ja vedä se ulos.</w:t>
      </w:r>
    </w:p>
    <w:p>
      <w:r>
        <w:rPr>
          <w:b/>
        </w:rPr>
        <w:t xml:space="preserve">Esimerkki 0.5380</w:t>
      </w:r>
    </w:p>
    <w:p>
      <w:r>
        <w:t xml:space="preserve">Ehkäise unihalvaus.</w:t>
      </w:r>
    </w:p>
    <w:p>
      <w:r>
        <w:rPr>
          <w:b/>
        </w:rPr>
        <w:t xml:space="preserve">Tulos</w:t>
      </w:r>
    </w:p>
    <w:p>
      <w:r>
        <w:t xml:space="preserve">Nuku selällään.</w:t>
      </w:r>
    </w:p>
    <w:p>
      <w:r>
        <w:rPr>
          <w:b/>
        </w:rPr>
        <w:t xml:space="preserve">Esimerkki 0,5381</w:t>
      </w:r>
    </w:p>
    <w:p>
      <w:r>
        <w:t xml:space="preserve">Miten löydän nauhan lopun helpommin?</w:t>
      </w:r>
    </w:p>
    <w:p>
      <w:r>
        <w:rPr>
          <w:b/>
        </w:rPr>
        <w:t xml:space="preserve">Tulos</w:t>
      </w:r>
    </w:p>
    <w:p>
      <w:r>
        <w:t xml:space="preserve">Aseta niitti päähän.</w:t>
      </w:r>
    </w:p>
    <w:p>
      <w:r>
        <w:rPr>
          <w:b/>
        </w:rPr>
        <w:t xml:space="preserve">Esimerkki 0,5382</w:t>
      </w:r>
    </w:p>
    <w:p>
      <w:r>
        <w:t xml:space="preserve">Miten voin suojata kuvat näytettäviksi ilman kuvakehystä?</w:t>
      </w:r>
    </w:p>
    <w:p>
      <w:r>
        <w:rPr>
          <w:b/>
        </w:rPr>
        <w:t xml:space="preserve">Tulos</w:t>
      </w:r>
    </w:p>
    <w:p>
      <w:r>
        <w:t xml:space="preserve">Kääri kuva tiiviisti peltiseen folioon.</w:t>
      </w:r>
    </w:p>
    <w:p>
      <w:r>
        <w:rPr>
          <w:b/>
        </w:rPr>
        <w:t xml:space="preserve">Esimerkki 0,5383</w:t>
      </w:r>
    </w:p>
    <w:p>
      <w:r>
        <w:t xml:space="preserve">Miten poistaa väliaikainen tatuointi.</w:t>
      </w:r>
    </w:p>
    <w:p>
      <w:r>
        <w:rPr>
          <w:b/>
        </w:rPr>
        <w:t xml:space="preserve">Tulos</w:t>
      </w:r>
    </w:p>
    <w:p>
      <w:r>
        <w:t xml:space="preserve">Kostuta pumpulipallo nopeasti kuivuvalla musteella. Hiero väliaikaista tatuointia pumpulipallolla, kunnes se irtoaa.</w:t>
      </w:r>
    </w:p>
    <w:p>
      <w:r>
        <w:rPr>
          <w:b/>
        </w:rPr>
        <w:t xml:space="preserve">Esimerkki 0,5384</w:t>
      </w:r>
    </w:p>
    <w:p>
      <w:r>
        <w:t xml:space="preserve">Laihduttaa,</w:t>
      </w:r>
    </w:p>
    <w:p>
      <w:r>
        <w:rPr>
          <w:b/>
        </w:rPr>
        <w:t xml:space="preserve">Tulos</w:t>
      </w:r>
    </w:p>
    <w:p>
      <w:r>
        <w:t xml:space="preserve">laske syömiesi kalorien määrä ja pidä kokonaismäärää poltettujen kalorien määrän yläpuolella.</w:t>
      </w:r>
    </w:p>
    <w:p>
      <w:r>
        <w:rPr>
          <w:b/>
        </w:rPr>
        <w:t xml:space="preserve">Esimerkki 0,5385</w:t>
      </w:r>
    </w:p>
    <w:p>
      <w:r>
        <w:t xml:space="preserve">vierasjoukkue</w:t>
      </w:r>
    </w:p>
    <w:p>
      <w:r>
        <w:rPr>
          <w:b/>
        </w:rPr>
        <w:t xml:space="preserve">Tulos</w:t>
      </w:r>
    </w:p>
    <w:p>
      <w:r>
        <w:t xml:space="preserve">piiskaa takapuolia </w:t>
      </w:r>
    </w:p>
    <w:p>
      <w:r>
        <w:rPr>
          <w:b/>
        </w:rPr>
        <w:t xml:space="preserve">Esimerkki 0.5386</w:t>
      </w:r>
    </w:p>
    <w:p>
      <w:r>
        <w:t xml:space="preserve">Paikallistaa seinän pultit,</w:t>
      </w:r>
    </w:p>
    <w:p>
      <w:r>
        <w:rPr>
          <w:b/>
        </w:rPr>
        <w:t xml:space="preserve">Tulos</w:t>
      </w:r>
    </w:p>
    <w:p>
      <w:r>
        <w:t xml:space="preserve">sinun on poistettava kipsilevy, etsittävä nastat, merkittävä ne lattiaan ja asennettava kipsilevy takaisin.</w:t>
      </w:r>
    </w:p>
    <w:p>
      <w:r>
        <w:rPr>
          <w:b/>
        </w:rPr>
        <w:t xml:space="preserve">Esimerkki 0,5387</w:t>
      </w:r>
    </w:p>
    <w:p>
      <w:r>
        <w:t xml:space="preserve">miten aivoriihi tehdään?</w:t>
      </w:r>
    </w:p>
    <w:p>
      <w:r>
        <w:rPr>
          <w:b/>
        </w:rPr>
        <w:t xml:space="preserve">Tulos</w:t>
      </w:r>
    </w:p>
    <w:p>
      <w:r>
        <w:t xml:space="preserve">puhutaan siitä hetki.</w:t>
      </w:r>
    </w:p>
    <w:p>
      <w:r>
        <w:rPr>
          <w:b/>
        </w:rPr>
        <w:t xml:space="preserve">Esimerkki 0.5388</w:t>
      </w:r>
    </w:p>
    <w:p>
      <w:r>
        <w:t xml:space="preserve">Miten kiinnittää lanka neulottaessa?</w:t>
      </w:r>
    </w:p>
    <w:p>
      <w:r>
        <w:rPr>
          <w:b/>
        </w:rPr>
        <w:t xml:space="preserve">Tulos</w:t>
      </w:r>
    </w:p>
    <w:p>
      <w:r>
        <w:t xml:space="preserve">aseta yksittäinen koukku, jossa on tikkutyynyjä, seinää vasten ja kiedo lanka koukun ympärille, jotta se ei kasaannu yhteen.</w:t>
      </w:r>
    </w:p>
    <w:p>
      <w:r>
        <w:rPr>
          <w:b/>
        </w:rPr>
        <w:t xml:space="preserve">Esimerkki 0,5389</w:t>
      </w:r>
    </w:p>
    <w:p>
      <w:r>
        <w:t xml:space="preserve">Miten voin vedenpitävöittää kotitekoisen vesipullon sisäpuolen?</w:t>
      </w:r>
    </w:p>
    <w:p>
      <w:r>
        <w:rPr>
          <w:b/>
        </w:rPr>
        <w:t xml:space="preserve">Tulos</w:t>
      </w:r>
    </w:p>
    <w:p>
      <w:r>
        <w:t xml:space="preserve">Käytä muovista vetoketjupussia ja varmista, että siinä on pieniä reikiä.</w:t>
      </w:r>
    </w:p>
    <w:p>
      <w:r>
        <w:rPr>
          <w:b/>
        </w:rPr>
        <w:t xml:space="preserve">Esimerkki 0,5390</w:t>
      </w:r>
    </w:p>
    <w:p>
      <w:r>
        <w:t xml:space="preserve">aseta roskakori oikealle korkeudelle jääkaappiin.</w:t>
      </w:r>
    </w:p>
    <w:p>
      <w:r>
        <w:rPr>
          <w:b/>
        </w:rPr>
        <w:t xml:space="preserve">Tulos</w:t>
      </w:r>
    </w:p>
    <w:p>
      <w:r>
        <w:t xml:space="preserve">Mittaa pienimmällä oluella varmistaaksesi, että sinulla on tarpeeksi tilaa.</w:t>
      </w:r>
    </w:p>
    <w:p>
      <w:r>
        <w:rPr>
          <w:b/>
        </w:rPr>
        <w:t xml:space="preserve">Esimerkki 0,5391</w:t>
      </w:r>
    </w:p>
    <w:p>
      <w:r>
        <w:t xml:space="preserve">Pehmennä voi nopeasti.</w:t>
      </w:r>
    </w:p>
    <w:p>
      <w:r>
        <w:rPr>
          <w:b/>
        </w:rPr>
        <w:t xml:space="preserve">Tulos</w:t>
      </w:r>
    </w:p>
    <w:p>
      <w:r>
        <w:t xml:space="preserve">Mikroaaltouunissa lasillinen maitoa, kaada maito pois ja aseta lasi voin päälle.</w:t>
      </w:r>
    </w:p>
    <w:p>
      <w:r>
        <w:rPr>
          <w:b/>
        </w:rPr>
        <w:t xml:space="preserve">Esimerkki 0,5392</w:t>
      </w:r>
    </w:p>
    <w:p>
      <w:r>
        <w:t xml:space="preserve">miten poistaa spraymaali kankaasta</w:t>
      </w:r>
    </w:p>
    <w:p>
      <w:r>
        <w:rPr>
          <w:b/>
        </w:rPr>
        <w:t xml:space="preserve">Tulos</w:t>
      </w:r>
    </w:p>
    <w:p>
      <w:r>
        <w:t xml:space="preserve">Huuhtele ylimääräinen märkä maali pois. Suihkuta tahraan hiuslakkaa. Hiero tahra kuivalla liinalla. Aja esine pesukoneessa kiehuvalla vesiasetuksella.</w:t>
      </w:r>
    </w:p>
    <w:p>
      <w:r>
        <w:rPr>
          <w:b/>
        </w:rPr>
        <w:t xml:space="preserve">Esimerkki 0,5393</w:t>
      </w:r>
    </w:p>
    <w:p>
      <w:r>
        <w:t xml:space="preserve">Miten tehdä helppoja sipulirenkaita</w:t>
      </w:r>
    </w:p>
    <w:p>
      <w:r>
        <w:rPr>
          <w:b/>
        </w:rPr>
        <w:t xml:space="preserve">Tulos</w:t>
      </w:r>
    </w:p>
    <w:p>
      <w:r>
        <w:t xml:space="preserve">Helppojen sipulirenkaiden tekeminen aloitetaan isosta makeasta sipulista, kuten punasipulista. Leikkaa kohtuullisen paksuiksi viipaleiksi.</w:t>
      </w:r>
    </w:p>
    <w:p>
      <w:r>
        <w:rPr>
          <w:b/>
        </w:rPr>
        <w:t xml:space="preserve">Esimerkki 0.5394</w:t>
      </w:r>
    </w:p>
    <w:p>
      <w:r>
        <w:t xml:space="preserve">mistä tiedät, että koiralla on kuukautiset?</w:t>
      </w:r>
    </w:p>
    <w:p>
      <w:r>
        <w:rPr>
          <w:b/>
        </w:rPr>
        <w:t xml:space="preserve">Tulos</w:t>
      </w:r>
    </w:p>
    <w:p>
      <w:r>
        <w:t xml:space="preserve">Tarkista, onko hän mielialaltaan huonovointinen.</w:t>
      </w:r>
    </w:p>
    <w:p>
      <w:r>
        <w:rPr>
          <w:b/>
        </w:rPr>
        <w:t xml:space="preserve">Esimerkki 0,5395</w:t>
      </w:r>
    </w:p>
    <w:p>
      <w:r>
        <w:t xml:space="preserve">Pehmusta pehmustettu puuhuonekalu.</w:t>
      </w:r>
    </w:p>
    <w:p>
      <w:r>
        <w:rPr>
          <w:b/>
        </w:rPr>
        <w:t xml:space="preserve">Tulos</w:t>
      </w:r>
    </w:p>
    <w:p>
      <w:r>
        <w:t xml:space="preserve">Ompele kangas kiinni puukappaleeseen yhdestä reunasta ja venytä kangas kireäksi, kun työskentelet kappaleen ympärillä ommellen samalla.</w:t>
      </w:r>
    </w:p>
    <w:p>
      <w:r>
        <w:rPr>
          <w:b/>
        </w:rPr>
        <w:t xml:space="preserve">Esimerkki 0,5396</w:t>
      </w:r>
    </w:p>
    <w:p>
      <w:r>
        <w:t xml:space="preserve">Puhdista raa'an perunan kuori liasta ja roskista.</w:t>
      </w:r>
    </w:p>
    <w:p>
      <w:r>
        <w:rPr>
          <w:b/>
        </w:rPr>
        <w:t xml:space="preserve">Tulos</w:t>
      </w:r>
    </w:p>
    <w:p>
      <w:r>
        <w:t xml:space="preserve">Kuori perunan kuori juoksevan veden alla sormilla.</w:t>
      </w:r>
    </w:p>
    <w:p>
      <w:r>
        <w:rPr>
          <w:b/>
        </w:rPr>
        <w:t xml:space="preserve">Esimerkki 0,5397</w:t>
      </w:r>
    </w:p>
    <w:p>
      <w:r>
        <w:t xml:space="preserve">Voit ohentaa akryylimaaleja seuraavasti</w:t>
      </w:r>
    </w:p>
    <w:p>
      <w:r>
        <w:rPr>
          <w:b/>
        </w:rPr>
        <w:t xml:space="preserve">Tulos</w:t>
      </w:r>
    </w:p>
    <w:p>
      <w:r>
        <w:t xml:space="preserve">Sekoita maali maitoon</w:t>
      </w:r>
    </w:p>
    <w:p>
      <w:r>
        <w:rPr>
          <w:b/>
        </w:rPr>
        <w:t xml:space="preserve">Esimerkki 0.5398</w:t>
      </w:r>
    </w:p>
    <w:p>
      <w:r>
        <w:t xml:space="preserve">Mitä teen, jos minulla ei ole elintarvikeväriä kuorrutteen värjäämiseen?</w:t>
      </w:r>
    </w:p>
    <w:p>
      <w:r>
        <w:rPr>
          <w:b/>
        </w:rPr>
        <w:t xml:space="preserve">Tulos</w:t>
      </w:r>
    </w:p>
    <w:p>
      <w:r>
        <w:t xml:space="preserve">Sekoita kulhossa 3 unssin hyytelöpaketti, 2/3 c sokeria, 1 munanvalkuainen, 1 kupillinen vaniljaa, 1/2 c kiehuvaa vettä ja vatkaa viisi minuuttia kovalla teholla.Tällä kuorrutetaan 24 kuppikakkua.</w:t>
      </w:r>
    </w:p>
    <w:p>
      <w:r>
        <w:rPr>
          <w:b/>
        </w:rPr>
        <w:t xml:space="preserve">Esimerkki 0.5399</w:t>
      </w:r>
    </w:p>
    <w:p>
      <w:r>
        <w:t xml:space="preserve">miten käytät kaulusta?</w:t>
      </w:r>
    </w:p>
    <w:p>
      <w:r>
        <w:rPr>
          <w:b/>
        </w:rPr>
        <w:t xml:space="preserve">Tulos</w:t>
      </w:r>
    </w:p>
    <w:p>
      <w:r>
        <w:t xml:space="preserve">taita se kaulaasi vasten.</w:t>
      </w:r>
    </w:p>
    <w:p>
      <w:r>
        <w:rPr>
          <w:b/>
        </w:rPr>
        <w:t xml:space="preserve">Esimerkki 0,5400</w:t>
      </w:r>
    </w:p>
    <w:p>
      <w:r>
        <w:t xml:space="preserve">TV:n kiinnittäminen seinään.</w:t>
      </w:r>
    </w:p>
    <w:p>
      <w:r>
        <w:rPr>
          <w:b/>
        </w:rPr>
        <w:t xml:space="preserve">Tulos</w:t>
      </w:r>
    </w:p>
    <w:p>
      <w:r>
        <w:t xml:space="preserve">Poraa reiät seinään ja laita sitten ruuvit. Liitä ne television kiinnikkeeseen.</w:t>
      </w:r>
    </w:p>
    <w:p>
      <w:r>
        <w:rPr>
          <w:b/>
        </w:rPr>
        <w:t xml:space="preserve">Esimerkki 0.5401</w:t>
      </w:r>
    </w:p>
    <w:p>
      <w:r>
        <w:t xml:space="preserve">Mikä on trapetsin ratkaisukaava?</w:t>
      </w:r>
    </w:p>
    <w:p>
      <w:r>
        <w:rPr>
          <w:b/>
        </w:rPr>
        <w:t xml:space="preserve">Tulos</w:t>
      </w:r>
    </w:p>
    <w:p>
      <w:r>
        <w:t xml:space="preserve">Muistuta oppilaita siitä, että suorakulmion pinta-ala on perusluku × korkeus x perusluku; alkuperäisestä puolisuunnikkaasta muodostetun suorakulmion perusluku on ½( b1 + b2 ) ja korkeus h , joten suorakulmion (ja siten myös puolisuunnikkaan) pinta-ala on A = ½ h ( b1 + b2 ).</w:t>
      </w:r>
    </w:p>
    <w:p>
      <w:r>
        <w:rPr>
          <w:b/>
        </w:rPr>
        <w:t xml:space="preserve">Esimerkki 0.5402</w:t>
      </w:r>
    </w:p>
    <w:p>
      <w:r>
        <w:t xml:space="preserve">Kuinka tehdä roskapussista suorakulmio?</w:t>
      </w:r>
    </w:p>
    <w:p>
      <w:r>
        <w:rPr>
          <w:b/>
        </w:rPr>
        <w:t xml:space="preserve">Tulos</w:t>
      </w:r>
    </w:p>
    <w:p>
      <w:r>
        <w:t xml:space="preserve">Ota pussi ja leikkaa sen pohja ja kahvat, Leikkaa sivut niin, että roskapussista tulee kaksi yhtä suurta neliötä.</w:t>
      </w:r>
    </w:p>
    <w:p>
      <w:r>
        <w:rPr>
          <w:b/>
        </w:rPr>
        <w:t xml:space="preserve">Esimerkki 0.5403</w:t>
      </w:r>
    </w:p>
    <w:p>
      <w:r>
        <w:t xml:space="preserve">Puhdista kylpyhuoneen laatat.</w:t>
      </w:r>
    </w:p>
    <w:p>
      <w:r>
        <w:rPr>
          <w:b/>
        </w:rPr>
        <w:t xml:space="preserve">Tulos</w:t>
      </w:r>
    </w:p>
    <w:p>
      <w:r>
        <w:t xml:space="preserve">Puhdista kylpyhuoneen laatat puolikkaalla nektariiniviipaleella ja huuhtele.</w:t>
      </w:r>
    </w:p>
    <w:p>
      <w:r>
        <w:rPr>
          <w:b/>
        </w:rPr>
        <w:t xml:space="preserve">Esimerkki 0.5404</w:t>
      </w:r>
    </w:p>
    <w:p>
      <w:r>
        <w:t xml:space="preserve">Miten voit kiinnittää heiluvan suihkupään?</w:t>
      </w:r>
    </w:p>
    <w:p>
      <w:r>
        <w:rPr>
          <w:b/>
        </w:rPr>
        <w:t xml:space="preserve">Tulos</w:t>
      </w:r>
    </w:p>
    <w:p>
      <w:r>
        <w:t xml:space="preserve">Suihkuta hieman paisuvaa vaahtoa seinästä ulos tulevan putken sisäpuolelle, se lisää riittävästi painetta sen kiinnittämiseksi.</w:t>
      </w:r>
    </w:p>
    <w:p>
      <w:r>
        <w:rPr>
          <w:b/>
        </w:rPr>
        <w:t xml:space="preserve">Esimerkki 0,5405</w:t>
      </w:r>
    </w:p>
    <w:p>
      <w:r>
        <w:t xml:space="preserve">Miten käytät puulakkaa puusta tehtyyn taideteokseen?</w:t>
      </w:r>
    </w:p>
    <w:p>
      <w:r>
        <w:rPr>
          <w:b/>
        </w:rPr>
        <w:t xml:space="preserve">Tulos</w:t>
      </w:r>
    </w:p>
    <w:p>
      <w:r>
        <w:t xml:space="preserve">Käytä vanhaa rättiä lakan levittämiseen.</w:t>
      </w:r>
    </w:p>
    <w:p>
      <w:r>
        <w:rPr>
          <w:b/>
        </w:rPr>
        <w:t xml:space="preserve">Esimerkki 0.5406</w:t>
      </w:r>
    </w:p>
    <w:p>
      <w:r>
        <w:t xml:space="preserve">Mistä tiedät, onko lapsi tyttö vai poika?</w:t>
      </w:r>
    </w:p>
    <w:p>
      <w:r>
        <w:rPr>
          <w:b/>
        </w:rPr>
        <w:t xml:space="preserve">Tulos</w:t>
      </w:r>
    </w:p>
    <w:p>
      <w:r>
        <w:t xml:space="preserve">Kumarru ja kysy vanhemmalta: "Mikä sinun nimesi on?".  Lapsi joko vastaa tai vanhempi vastaa, ja silloin sinulla on paljon todennäköisempi mahdollisuus saada hyvä idea.</w:t>
      </w:r>
    </w:p>
    <w:p>
      <w:r>
        <w:rPr>
          <w:b/>
        </w:rPr>
        <w:t xml:space="preserve">Esimerkki 0.5407</w:t>
      </w:r>
    </w:p>
    <w:p>
      <w:r>
        <w:t xml:space="preserve">Miten polystyreeniä muotoillaan?</w:t>
      </w:r>
    </w:p>
    <w:p>
      <w:r>
        <w:rPr>
          <w:b/>
        </w:rPr>
        <w:t xml:space="preserve">Tulos</w:t>
      </w:r>
    </w:p>
    <w:p>
      <w:r>
        <w:t xml:space="preserve">Kuumenna sitä hitaasti ja tasaisesti kuumailmapuhaltimen korkealla asetuksella.</w:t>
      </w:r>
    </w:p>
    <w:p>
      <w:r>
        <w:rPr>
          <w:b/>
        </w:rPr>
        <w:t xml:space="preserve">Esimerkki 0.5408</w:t>
      </w:r>
    </w:p>
    <w:p>
      <w:r>
        <w:t xml:space="preserve">D.I.Y.-märkäpyyhkeet, joissa on essencea, teepuuöljyä ja hajustamatonta vartalopesua.</w:t>
      </w:r>
    </w:p>
    <w:p>
      <w:r>
        <w:rPr>
          <w:b/>
        </w:rPr>
        <w:t xml:space="preserve">Tulos</w:t>
      </w:r>
    </w:p>
    <w:p>
      <w:r>
        <w:t xml:space="preserve">Aseta pino paperipyyhkeitä Ziploc-pussiin.  Lisää kupilliseen lämmintä soodaa, minttuuutetta, teelusikallinen hajustamatonta vartalovettä ja muutama tippa teepuuöljyä. Sekoita kaikki nämä ainekset keskenään. Kaada tämä seos paperipyyhkeiden päälle. Anna seoksen olla hetki, kunnes kaikki lakanat ovat imeytyneet siihen.</w:t>
      </w:r>
    </w:p>
    <w:p>
      <w:r>
        <w:rPr>
          <w:b/>
        </w:rPr>
        <w:t xml:space="preserve">Esimerkki 0.5409</w:t>
      </w:r>
    </w:p>
    <w:p>
      <w:r>
        <w:t xml:space="preserve">Miten tehdä hauska pystysuora kirjahylly?</w:t>
      </w:r>
    </w:p>
    <w:p>
      <w:r>
        <w:rPr>
          <w:b/>
        </w:rPr>
        <w:t xml:space="preserve">Tulos</w:t>
      </w:r>
    </w:p>
    <w:p>
      <w:r>
        <w:t xml:space="preserve">Suorita paksu nauhalanka nipun kirjoja poikki ja nitoa kirjat puiseen lankkuun, aseta kannattimet seinään ja aseta lankku kannattimien päälle käänteistä kirjahyllyä varten.</w:t>
      </w:r>
    </w:p>
    <w:p>
      <w:r>
        <w:rPr>
          <w:b/>
        </w:rPr>
        <w:t xml:space="preserve">Esimerkki 0,5410</w:t>
      </w:r>
    </w:p>
    <w:p>
      <w:r>
        <w:t xml:space="preserve">Jos haluat mitata materiaalipalan tossujen valmistusta varten, voit tehdä seuraavasti</w:t>
      </w:r>
    </w:p>
    <w:p>
      <w:r>
        <w:rPr>
          <w:b/>
        </w:rPr>
        <w:t xml:space="preserve">Tulos</w:t>
      </w:r>
    </w:p>
    <w:p>
      <w:r>
        <w:t xml:space="preserve">Aseta kätesi materiaalin päälle ja piirrä sen ympärille.</w:t>
      </w:r>
    </w:p>
    <w:p>
      <w:r>
        <w:rPr>
          <w:b/>
        </w:rPr>
        <w:t xml:space="preserve">Esimerkki 0,5411</w:t>
      </w:r>
    </w:p>
    <w:p>
      <w:r>
        <w:t xml:space="preserve">Miten voin pitää sipsipussini suljettuina ja tuoreina?</w:t>
      </w:r>
    </w:p>
    <w:p>
      <w:r>
        <w:rPr>
          <w:b/>
        </w:rPr>
        <w:t xml:space="preserve">Tulos</w:t>
      </w:r>
    </w:p>
    <w:p>
      <w:r>
        <w:t xml:space="preserve">Irrota housunripustimien kielekkeet ripustimesta ja liu'uta ne sirupussin suljettuun päähän.</w:t>
      </w:r>
    </w:p>
    <w:p>
      <w:r>
        <w:rPr>
          <w:b/>
        </w:rPr>
        <w:t xml:space="preserve">Esimerkki 0.5412</w:t>
      </w:r>
    </w:p>
    <w:p>
      <w:r>
        <w:t xml:space="preserve">Säästää rahaa vesilaskussa</w:t>
      </w:r>
    </w:p>
    <w:p>
      <w:r>
        <w:rPr>
          <w:b/>
        </w:rPr>
        <w:t xml:space="preserve">Tulos</w:t>
      </w:r>
    </w:p>
    <w:p>
      <w:r>
        <w:t xml:space="preserve">Laita taaleri vessan säiliöön. Säästät taalan verran vettä joka kerta, kun vedät vessan.</w:t>
      </w:r>
    </w:p>
    <w:p>
      <w:r>
        <w:rPr>
          <w:b/>
        </w:rPr>
        <w:t xml:space="preserve">Esimerkki 0,5413</w:t>
      </w:r>
    </w:p>
    <w:p>
      <w:r>
        <w:t xml:space="preserve">luoda runoutta käyttämällä satunnaisia sanoja.</w:t>
      </w:r>
    </w:p>
    <w:p>
      <w:r>
        <w:rPr>
          <w:b/>
        </w:rPr>
        <w:t xml:space="preserve">Tulos</w:t>
      </w:r>
    </w:p>
    <w:p>
      <w:r>
        <w:t xml:space="preserve">Etsi joukko kirjaimia, joista pidät, noin 150 kappaletta.  Tulosta ne paperille ja leikkaa ne toisistaan.  Aseta paperipalat kuppiin.  Käännä kuppi ylösalaisin. Kirjoita näkyvät kirjaimet uudelleen sanoiksi, lisää muutama oma kirjaimesi ja kutsu sitä runoudeksi.</w:t>
      </w:r>
    </w:p>
    <w:p>
      <w:r>
        <w:rPr>
          <w:b/>
        </w:rPr>
        <w:t xml:space="preserve">Esimerkki 0.5414</w:t>
      </w:r>
    </w:p>
    <w:p>
      <w:r>
        <w:t xml:space="preserve">Miten astia pestään?</w:t>
      </w:r>
    </w:p>
    <w:p>
      <w:r>
        <w:rPr>
          <w:b/>
        </w:rPr>
        <w:t xml:space="preserve">Tulos</w:t>
      </w:r>
    </w:p>
    <w:p>
      <w:r>
        <w:t xml:space="preserve">Laita tiskiainetta sienelle, kostuta se ja purista sitä käsilläsi, kunnes saippua vaahtoaa. Pyyhi ja hankaa astia sienellä päältä ja huuhtele sitten nopeasti vedellä ja kuivaa.</w:t>
      </w:r>
    </w:p>
    <w:p>
      <w:r>
        <w:rPr>
          <w:b/>
        </w:rPr>
        <w:t xml:space="preserve">Esimerkki 0,5415</w:t>
      </w:r>
    </w:p>
    <w:p>
      <w:r>
        <w:t xml:space="preserve">Tee keittokirjan haltija ruoanlaittoa varten</w:t>
      </w:r>
    </w:p>
    <w:p>
      <w:r>
        <w:rPr>
          <w:b/>
        </w:rPr>
        <w:t xml:space="preserve">Tulos</w:t>
      </w:r>
    </w:p>
    <w:p>
      <w:r>
        <w:t xml:space="preserve">Aseta avattu keittokirja ripustustangolla varustetun vaatetangon avulla ripustustangon päälle ja ripusta keittokirja kaapin nuppiin.</w:t>
      </w:r>
    </w:p>
    <w:p>
      <w:r>
        <w:rPr>
          <w:b/>
        </w:rPr>
        <w:t xml:space="preserve">Esimerkki 0.5416</w:t>
      </w:r>
    </w:p>
    <w:p>
      <w:r>
        <w:t xml:space="preserve">miten tehdä renkaiden keinu</w:t>
      </w:r>
    </w:p>
    <w:p>
      <w:r>
        <w:rPr>
          <w:b/>
        </w:rPr>
        <w:t xml:space="preserve">Tulos</w:t>
      </w:r>
    </w:p>
    <w:p>
      <w:r>
        <w:t xml:space="preserve">Etsi sopiva vanha rengas, puhdista rengas, etsi oksa, johon voit ripustaa rengaskeijun, poraa renkaaseen tyhjennysreikiä, käytä tikkaita päästäksesi oksalle.Aseta köysi oksan päälle ja kiinnitä se renkaan ympärille.Kiinnitä sitten köyden toinen pää renkaan reunan ympärille ja kiinnitä se hyvin. Testaa sitten keinua.</w:t>
      </w:r>
    </w:p>
    <w:p>
      <w:r>
        <w:rPr>
          <w:b/>
        </w:rPr>
        <w:t xml:space="preserve">Esimerkki 0,5417</w:t>
      </w:r>
    </w:p>
    <w:p>
      <w:r>
        <w:t xml:space="preserve">Helpottaa hiusten pesua,</w:t>
      </w:r>
    </w:p>
    <w:p>
      <w:r>
        <w:rPr>
          <w:b/>
        </w:rPr>
        <w:t xml:space="preserve">Tulos</w:t>
      </w:r>
    </w:p>
    <w:p>
      <w:r>
        <w:t xml:space="preserve">älä harjaa hiuksiasi muutamaan tuntiin ennen pesua.</w:t>
      </w:r>
    </w:p>
    <w:p>
      <w:r>
        <w:rPr>
          <w:b/>
        </w:rPr>
        <w:t xml:space="preserve">Esimerkki 0.5418</w:t>
      </w:r>
    </w:p>
    <w:p>
      <w:r>
        <w:t xml:space="preserve">Mitä punaseprasta valmistettuun laatikostoon voidaan säilyttää?</w:t>
      </w:r>
    </w:p>
    <w:p>
      <w:r>
        <w:rPr>
          <w:b/>
        </w:rPr>
        <w:t xml:space="preserve">Tulos</w:t>
      </w:r>
    </w:p>
    <w:p>
      <w:r>
        <w:t xml:space="preserve">Laatikon järjestelijää voidaan käyttää keittiön mausteiden säilyttämiseen toiminnon ja koon mukaan.</w:t>
      </w:r>
    </w:p>
    <w:p>
      <w:r>
        <w:rPr>
          <w:b/>
        </w:rPr>
        <w:t xml:space="preserve">Esimerkki 0.5419</w:t>
      </w:r>
    </w:p>
    <w:p>
      <w:r>
        <w:t xml:space="preserve">Karkottaa ötökät kotoa.</w:t>
      </w:r>
    </w:p>
    <w:p>
      <w:r>
        <w:rPr>
          <w:b/>
        </w:rPr>
        <w:t xml:space="preserve">Tulos</w:t>
      </w:r>
    </w:p>
    <w:p>
      <w:r>
        <w:t xml:space="preserve">Käytä muita kuin LED-lamppuja.</w:t>
      </w:r>
    </w:p>
    <w:p>
      <w:r>
        <w:rPr>
          <w:b/>
        </w:rPr>
        <w:t xml:space="preserve">Esimerkki 0,5420</w:t>
      </w:r>
    </w:p>
    <w:p>
      <w:r>
        <w:t xml:space="preserve">Jotta LEDit saataisiin näkyviin sen jälkeen, kun ne on asetettu muovisuojan alle, voit tehdä seuraavaa</w:t>
      </w:r>
    </w:p>
    <w:p>
      <w:r>
        <w:rPr>
          <w:b/>
        </w:rPr>
        <w:t xml:space="preserve">Tulos</w:t>
      </w:r>
    </w:p>
    <w:p>
      <w:r>
        <w:t xml:space="preserve">Varmista, että käytät himmeää LEDiä, jotta ne näkyvät.</w:t>
      </w:r>
    </w:p>
    <w:p>
      <w:r>
        <w:rPr>
          <w:b/>
        </w:rPr>
        <w:t xml:space="preserve">Esimerkki 0,5421</w:t>
      </w:r>
    </w:p>
    <w:p>
      <w:r>
        <w:t xml:space="preserve">Minkä tyyppistä kasvihuonelasia suositellaan?</w:t>
      </w:r>
    </w:p>
    <w:p>
      <w:r>
        <w:rPr>
          <w:b/>
        </w:rPr>
        <w:t xml:space="preserve">Tulos</w:t>
      </w:r>
    </w:p>
    <w:p>
      <w:r>
        <w:t xml:space="preserve">Kasvihuone, jossa on minkä tahansa tyyppinen lasi, on suositeltava.</w:t>
      </w:r>
    </w:p>
    <w:p>
      <w:r>
        <w:rPr>
          <w:b/>
        </w:rPr>
        <w:t xml:space="preserve">Esimerkki 0,5422</w:t>
      </w:r>
    </w:p>
    <w:p>
      <w:r>
        <w:t xml:space="preserve">Kynsilakan puhdistamiseen.</w:t>
      </w:r>
    </w:p>
    <w:p>
      <w:r>
        <w:rPr>
          <w:b/>
        </w:rPr>
        <w:t xml:space="preserve">Tulos</w:t>
      </w:r>
    </w:p>
    <w:p>
      <w:r>
        <w:t xml:space="preserve">Kaada päälle runsaasti valkokastiketta. Tämä saa kynsilakan paakkuuntumaan, joten voit helposti pyyhkiä sen pois.</w:t>
      </w:r>
    </w:p>
    <w:p>
      <w:r>
        <w:rPr>
          <w:b/>
        </w:rPr>
        <w:t xml:space="preserve">Esimerkki 0,5423</w:t>
      </w:r>
    </w:p>
    <w:p>
      <w:r>
        <w:t xml:space="preserve">PVC-johdon taivuttaminen,</w:t>
      </w:r>
    </w:p>
    <w:p>
      <w:r>
        <w:rPr>
          <w:b/>
        </w:rPr>
        <w:t xml:space="preserve">Tulos</w:t>
      </w:r>
    </w:p>
    <w:p>
      <w:r>
        <w:t xml:space="preserve">Käytä lämpölähdettä putkessa. Liekinheitin on suositeltava. Osoita liekinheittimellä kohti kohtaa, jossa putki taipuu, ja käynnistä se. Taivuta käsilläsi varovasti. Muista käyttää käsineitä tai saatat saada palovammoja.</w:t>
      </w:r>
    </w:p>
    <w:p>
      <w:r>
        <w:rPr>
          <w:b/>
        </w:rPr>
        <w:t xml:space="preserve">Esimerkki 0,5424</w:t>
      </w:r>
    </w:p>
    <w:p>
      <w:r>
        <w:t xml:space="preserve">Osta kaupasta nolo esine.</w:t>
      </w:r>
    </w:p>
    <w:p>
      <w:r>
        <w:rPr>
          <w:b/>
        </w:rPr>
        <w:t xml:space="preserve">Tulos</w:t>
      </w:r>
    </w:p>
    <w:p>
      <w:r>
        <w:t xml:space="preserve">Osta sillä purukumia.</w:t>
      </w:r>
    </w:p>
    <w:p>
      <w:r>
        <w:rPr>
          <w:b/>
        </w:rPr>
        <w:t xml:space="preserve">Esimerkki 0,5425</w:t>
      </w:r>
    </w:p>
    <w:p>
      <w:r>
        <w:t xml:space="preserve">Voit kiinnittää muovipeitteen kasvihuoneen puurunkoon seuraavasti</w:t>
      </w:r>
    </w:p>
    <w:p>
      <w:r>
        <w:rPr>
          <w:b/>
        </w:rPr>
        <w:t xml:space="preserve">Tulos</w:t>
      </w:r>
    </w:p>
    <w:p>
      <w:r>
        <w:t xml:space="preserve">Käytä saksia muovipeitteen pitämiseen puun päällä.</w:t>
      </w:r>
    </w:p>
    <w:p>
      <w:r>
        <w:rPr>
          <w:b/>
        </w:rPr>
        <w:t xml:space="preserve">Esimerkki 0,5426</w:t>
      </w:r>
    </w:p>
    <w:p>
      <w:r>
        <w:t xml:space="preserve">Estä värjäytyminen uunin sisällä.</w:t>
      </w:r>
    </w:p>
    <w:p>
      <w:r>
        <w:rPr>
          <w:b/>
        </w:rPr>
        <w:t xml:space="preserve">Tulos</w:t>
      </w:r>
    </w:p>
    <w:p>
      <w:r>
        <w:t xml:space="preserve">Pyyhi ruokatahrat päivän kuluttua.</w:t>
      </w:r>
    </w:p>
    <w:p>
      <w:r>
        <w:rPr>
          <w:b/>
        </w:rPr>
        <w:t xml:space="preserve">Esimerkki 0,5427</w:t>
      </w:r>
    </w:p>
    <w:p>
      <w:r>
        <w:t xml:space="preserve">Miten piilottaa naarmut nahkakalusteisiin.</w:t>
      </w:r>
    </w:p>
    <w:p>
      <w:r>
        <w:rPr>
          <w:b/>
        </w:rPr>
        <w:t xml:space="preserve">Tulos</w:t>
      </w:r>
    </w:p>
    <w:p>
      <w:r>
        <w:t xml:space="preserve">Käytä eriväristä kenkälakkaa naarmujen peittämiseen. Hiero ylimääräinen pois.</w:t>
      </w:r>
    </w:p>
    <w:p>
      <w:r>
        <w:rPr>
          <w:b/>
        </w:rPr>
        <w:t xml:space="preserve">Esimerkki 0,5428</w:t>
      </w:r>
    </w:p>
    <w:p>
      <w:r>
        <w:t xml:space="preserve">miten epäonnistut jossakin?</w:t>
      </w:r>
    </w:p>
    <w:p>
      <w:r>
        <w:rPr>
          <w:b/>
        </w:rPr>
        <w:t xml:space="preserve">Tulos</w:t>
      </w:r>
    </w:p>
    <w:p>
      <w:r>
        <w:t xml:space="preserve">saa huonon arvosanan.</w:t>
      </w:r>
    </w:p>
    <w:p>
      <w:r>
        <w:rPr>
          <w:b/>
        </w:rPr>
        <w:t xml:space="preserve">Esimerkki 0,5429</w:t>
      </w:r>
    </w:p>
    <w:p>
      <w:r>
        <w:t xml:space="preserve">Burriton kääriminen.</w:t>
      </w:r>
    </w:p>
    <w:p>
      <w:r>
        <w:rPr>
          <w:b/>
        </w:rPr>
        <w:t xml:space="preserve">Tulos</w:t>
      </w:r>
    </w:p>
    <w:p>
      <w:r>
        <w:t xml:space="preserve">Kun kaikki täytteet ovat paikoillaan tortillan keskellä, vedä burriton alapuolisko yläpuoliskon päälle ja vedä sitten tortillan yläpuolikas takapuoliskon päälle. Taita toinen puoli sisään ja sitten toinen puoli. Kun molemmat päät on taitettu, rullaa tortilla tiukasti ylhäältä alas, kunnes sinulla on täydellinen, kaunis burrito.</w:t>
      </w:r>
    </w:p>
    <w:p>
      <w:r>
        <w:rPr>
          <w:b/>
        </w:rPr>
        <w:t xml:space="preserve">Esimerkki 0,5430</w:t>
      </w:r>
    </w:p>
    <w:p>
      <w:r>
        <w:t xml:space="preserve">Halkaisijaltaan pienemmän PVC-putken palan leikkaaminen.</w:t>
      </w:r>
    </w:p>
    <w:p>
      <w:r>
        <w:rPr>
          <w:b/>
        </w:rPr>
        <w:t xml:space="preserve">Tulos</w:t>
      </w:r>
    </w:p>
    <w:p>
      <w:r>
        <w:t xml:space="preserve">Helpoin tapa leikata halkaisijaltaan pienempiä PVC-putkia on lasinen räikkäleikkuri. Tätä työkalua voi ostaa jo 10 dollarilla, ja sillä on helppo leikata pienempiä (halkaisijaltaan enintään 1½ tuuman) putkia.</w:t>
      </w:r>
    </w:p>
    <w:p>
      <w:r>
        <w:rPr>
          <w:b/>
        </w:rPr>
        <w:t xml:space="preserve">Esimerkki 0,5431</w:t>
      </w:r>
    </w:p>
    <w:p>
      <w:r>
        <w:t xml:space="preserve">löytää lattialle pudonneita ruuveja ja sormuksia</w:t>
      </w:r>
    </w:p>
    <w:p>
      <w:r>
        <w:rPr>
          <w:b/>
        </w:rPr>
        <w:t xml:space="preserve">Tulos</w:t>
      </w:r>
    </w:p>
    <w:p>
      <w:r>
        <w:t xml:space="preserve">Laita sukka luudan päähän.</w:t>
      </w:r>
    </w:p>
    <w:p>
      <w:r>
        <w:rPr>
          <w:b/>
        </w:rPr>
        <w:t xml:space="preserve">Esimerkki 0,5432</w:t>
      </w:r>
    </w:p>
    <w:p>
      <w:r>
        <w:t xml:space="preserve">Mitä sinun pitäisi tehdä, jotta hapantaikinaseos pääsisi vaikuttamaan ainesosien läpi?</w:t>
      </w:r>
    </w:p>
    <w:p>
      <w:r>
        <w:rPr>
          <w:b/>
        </w:rPr>
        <w:t xml:space="preserve">Tulos</w:t>
      </w:r>
    </w:p>
    <w:p>
      <w:r>
        <w:t xml:space="preserve">Anna seoksen vaikuttaa 1 minuutti.</w:t>
      </w:r>
    </w:p>
    <w:p>
      <w:r>
        <w:rPr>
          <w:b/>
        </w:rPr>
        <w:t xml:space="preserve">Esimerkki 0,5433</w:t>
      </w:r>
    </w:p>
    <w:p>
      <w:r>
        <w:t xml:space="preserve">Puhdista keittiön rätit.</w:t>
      </w:r>
    </w:p>
    <w:p>
      <w:r>
        <w:rPr>
          <w:b/>
        </w:rPr>
        <w:t xml:space="preserve">Tulos</w:t>
      </w:r>
    </w:p>
    <w:p>
      <w:r>
        <w:t xml:space="preserve">Liota etikassa 10 minuuttia.</w:t>
      </w:r>
    </w:p>
    <w:p>
      <w:r>
        <w:rPr>
          <w:b/>
        </w:rPr>
        <w:t xml:space="preserve">Esimerkki 0,5434</w:t>
      </w:r>
    </w:p>
    <w:p>
      <w:r>
        <w:t xml:space="preserve">Kuinka kauan kirkasta limettipiirasta valmistettaessa pitäisi odottaa ennen syömistä?</w:t>
      </w:r>
    </w:p>
    <w:p>
      <w:r>
        <w:rPr>
          <w:b/>
        </w:rPr>
        <w:t xml:space="preserve">Tulos</w:t>
      </w:r>
    </w:p>
    <w:p>
      <w:r>
        <w:t xml:space="preserve">Kun teet kirkasta limettipiirakkaa, pidä piirakkaa vähintään 8 tuntia uunissa ennen syömistä.</w:t>
      </w:r>
    </w:p>
    <w:p>
      <w:r>
        <w:rPr>
          <w:b/>
        </w:rPr>
        <w:t xml:space="preserve">Esimerkki 0,5435</w:t>
      </w:r>
    </w:p>
    <w:p>
      <w:r>
        <w:t xml:space="preserve">Helpota aamurutiineja.</w:t>
      </w:r>
    </w:p>
    <w:p>
      <w:r>
        <w:rPr>
          <w:b/>
        </w:rPr>
        <w:t xml:space="preserve">Tulos</w:t>
      </w:r>
    </w:p>
    <w:p>
      <w:r>
        <w:t xml:space="preserve">Aseta asusi valmiiksi heräämisen jälkeen.</w:t>
      </w:r>
    </w:p>
    <w:p>
      <w:r>
        <w:rPr>
          <w:b/>
        </w:rPr>
        <w:t xml:space="preserve">Esimerkki 0.5436</w:t>
      </w:r>
    </w:p>
    <w:p>
      <w:r>
        <w:t xml:space="preserve">Ajoneuvon polttoainekulutuksen lisääminen,</w:t>
      </w:r>
    </w:p>
    <w:p>
      <w:r>
        <w:rPr>
          <w:b/>
        </w:rPr>
        <w:t xml:space="preserve">Tulos</w:t>
      </w:r>
    </w:p>
    <w:p>
      <w:r>
        <w:t xml:space="preserve">käytä ilmastointilaitetta sen sijaan, että laskisit autosi ikkunat alas ajellessasi kaupungin kaduilla.</w:t>
      </w:r>
    </w:p>
    <w:p>
      <w:r>
        <w:rPr>
          <w:b/>
        </w:rPr>
        <w:t xml:space="preserve">Esimerkki 0.5437</w:t>
      </w:r>
    </w:p>
    <w:p>
      <w:r>
        <w:t xml:space="preserve">Miten voin infusoida oliiviöljyä tai muita öljyjä?</w:t>
      </w:r>
    </w:p>
    <w:p>
      <w:r>
        <w:rPr>
          <w:b/>
        </w:rPr>
        <w:t xml:space="preserve">Tulos</w:t>
      </w:r>
    </w:p>
    <w:p>
      <w:r>
        <w:t xml:space="preserve">Lisää tyhjään pulloon rosmariinin oksia, tulisia chilipippurihiutaleita tai valkosipulia ja hauduta vähintään 24 tuntia.</w:t>
      </w:r>
    </w:p>
    <w:p>
      <w:r>
        <w:rPr>
          <w:b/>
        </w:rPr>
        <w:t xml:space="preserve">Esimerkki 0,5438</w:t>
      </w:r>
    </w:p>
    <w:p>
      <w:r>
        <w:t xml:space="preserve">Voit piirtää kuvion puuviipaleisiin seuraavasti</w:t>
      </w:r>
    </w:p>
    <w:p>
      <w:r>
        <w:rPr>
          <w:b/>
        </w:rPr>
        <w:t xml:space="preserve">Tulos</w:t>
      </w:r>
    </w:p>
    <w:p>
      <w:r>
        <w:t xml:space="preserve">Käytä voita veitsellä, tai käytä uudelleen silitysrautaa.</w:t>
      </w:r>
    </w:p>
    <w:p>
      <w:r>
        <w:rPr>
          <w:b/>
        </w:rPr>
        <w:t xml:space="preserve">Esimerkki 0,5439</w:t>
      </w:r>
    </w:p>
    <w:p>
      <w:r>
        <w:t xml:space="preserve">Miten saat kylpyhuoneen laastilinjat puhtaiksi?</w:t>
      </w:r>
    </w:p>
    <w:p>
      <w:r>
        <w:rPr>
          <w:b/>
        </w:rPr>
        <w:t xml:space="preserve">Tulos</w:t>
      </w:r>
    </w:p>
    <w:p>
      <w:r>
        <w:t xml:space="preserve">Suihkuta laastiin kuumaa etikkaa ja hankaa ne jäykällä harjalla tai laastiharjalla lian ja lian poistamiseksi pinnalta.</w:t>
      </w:r>
    </w:p>
    <w:p>
      <w:r>
        <w:rPr>
          <w:b/>
        </w:rPr>
        <w:t xml:space="preserve">Esimerkki 0,5440</w:t>
      </w:r>
    </w:p>
    <w:p>
      <w:r>
        <w:t xml:space="preserve">Estää häiriötekijät yrittäessäsi työskennellä,</w:t>
      </w:r>
    </w:p>
    <w:p>
      <w:r>
        <w:rPr>
          <w:b/>
        </w:rPr>
        <w:t xml:space="preserve">Tulos</w:t>
      </w:r>
    </w:p>
    <w:p>
      <w:r>
        <w:t xml:space="preserve">Laita kuulokkeet korvaan ja kuuntele musiikkia.</w:t>
      </w:r>
    </w:p>
    <w:p>
      <w:r>
        <w:rPr>
          <w:b/>
        </w:rPr>
        <w:t xml:space="preserve">Esimerkki 0,5441</w:t>
      </w:r>
    </w:p>
    <w:p>
      <w:r>
        <w:t xml:space="preserve">Voit kiinnittää puiset säleet toisiinsa ja varmistaa, että ne ovat tasan, seuraavasti</w:t>
      </w:r>
    </w:p>
    <w:p>
      <w:r>
        <w:rPr>
          <w:b/>
        </w:rPr>
        <w:t xml:space="preserve">Tulos</w:t>
      </w:r>
    </w:p>
    <w:p>
      <w:r>
        <w:t xml:space="preserve">Kuminauha ne paikalleen</w:t>
      </w:r>
    </w:p>
    <w:p>
      <w:r>
        <w:rPr>
          <w:b/>
        </w:rPr>
        <w:t xml:space="preserve">Esimerkki 0,5442</w:t>
      </w:r>
    </w:p>
    <w:p>
      <w:r>
        <w:t xml:space="preserve">poistaa pysyvää tussia matolta</w:t>
      </w:r>
    </w:p>
    <w:p>
      <w:r>
        <w:rPr>
          <w:b/>
        </w:rPr>
        <w:t xml:space="preserve">Tulos</w:t>
      </w:r>
    </w:p>
    <w:p>
      <w:r>
        <w:t xml:space="preserve">leikkaa merkki pois matosta ja täytä se samanvärisellä langalla.</w:t>
      </w:r>
    </w:p>
    <w:p>
      <w:r>
        <w:rPr>
          <w:b/>
        </w:rPr>
        <w:t xml:space="preserve">Esimerkki 0,5443</w:t>
      </w:r>
    </w:p>
    <w:p>
      <w:r>
        <w:t xml:space="preserve">miten siirrät kiillottamattomia teräsputkia projektiisi?</w:t>
      </w:r>
    </w:p>
    <w:p>
      <w:r>
        <w:rPr>
          <w:b/>
        </w:rPr>
        <w:t xml:space="preserve">Tulos</w:t>
      </w:r>
    </w:p>
    <w:p>
      <w:r>
        <w:t xml:space="preserve">polkupyörällä, jossa on kori</w:t>
      </w:r>
    </w:p>
    <w:p>
      <w:r>
        <w:rPr>
          <w:b/>
        </w:rPr>
        <w:t xml:space="preserve">Esimerkki 0,5444</w:t>
      </w:r>
    </w:p>
    <w:p>
      <w:r>
        <w:t xml:space="preserve">Yksi haluaa tehdä Marvel-aiheisen naamion.</w:t>
      </w:r>
    </w:p>
    <w:p>
      <w:r>
        <w:rPr>
          <w:b/>
        </w:rPr>
        <w:t xml:space="preserve">Tulos</w:t>
      </w:r>
    </w:p>
    <w:p>
      <w:r>
        <w:t xml:space="preserve">Pitäisi tehdä Batman-naamari.</w:t>
      </w:r>
    </w:p>
    <w:p>
      <w:r>
        <w:rPr>
          <w:b/>
        </w:rPr>
        <w:t xml:space="preserve">Esimerkki 0,5445</w:t>
      </w:r>
    </w:p>
    <w:p>
      <w:r>
        <w:t xml:space="preserve">metallihaarniskat</w:t>
      </w:r>
    </w:p>
    <w:p>
      <w:r>
        <w:rPr>
          <w:b/>
        </w:rPr>
        <w:t xml:space="preserve">Tulos</w:t>
      </w:r>
    </w:p>
    <w:p>
      <w:r>
        <w:t xml:space="preserve">suojaa vedeltä helposti</w:t>
      </w:r>
    </w:p>
    <w:p>
      <w:r>
        <w:rPr>
          <w:b/>
        </w:rPr>
        <w:t xml:space="preserve">Esimerkki 0,5446</w:t>
      </w:r>
    </w:p>
    <w:p>
      <w:r>
        <w:t xml:space="preserve">miten estetään ruoan pyöriminen paahdettaessa</w:t>
      </w:r>
    </w:p>
    <w:p>
      <w:r>
        <w:rPr>
          <w:b/>
        </w:rPr>
        <w:t xml:space="preserve">Tulos</w:t>
      </w:r>
    </w:p>
    <w:p>
      <w:r>
        <w:t xml:space="preserve">käytä kahta pihtiä yhden sijasta</w:t>
      </w:r>
    </w:p>
    <w:p>
      <w:r>
        <w:rPr>
          <w:b/>
        </w:rPr>
        <w:t xml:space="preserve">Esimerkki 0,5447</w:t>
      </w:r>
    </w:p>
    <w:p>
      <w:r>
        <w:t xml:space="preserve">Maton syväpuhdistus</w:t>
      </w:r>
    </w:p>
    <w:p>
      <w:r>
        <w:rPr>
          <w:b/>
        </w:rPr>
        <w:t xml:space="preserve">Tulos</w:t>
      </w:r>
    </w:p>
    <w:p>
      <w:r>
        <w:t xml:space="preserve">Lakaise matto luudalla ja moppaa matto sitten mopilla ja ämpärillä.</w:t>
      </w:r>
    </w:p>
    <w:p>
      <w:r>
        <w:rPr>
          <w:b/>
        </w:rPr>
        <w:t xml:space="preserve">Esimerkki 0,5448</w:t>
      </w:r>
    </w:p>
    <w:p>
      <w:r>
        <w:t xml:space="preserve">miten vauva nimetään?</w:t>
      </w:r>
    </w:p>
    <w:p>
      <w:r>
        <w:rPr>
          <w:b/>
        </w:rPr>
        <w:t xml:space="preserve">Tulos</w:t>
      </w:r>
    </w:p>
    <w:p>
      <w:r>
        <w:t xml:space="preserve">sanot sen nimen ääneen.</w:t>
      </w:r>
    </w:p>
    <w:p>
      <w:r>
        <w:rPr>
          <w:b/>
        </w:rPr>
        <w:t xml:space="preserve">Esimerkki 0,5449</w:t>
      </w:r>
    </w:p>
    <w:p>
      <w:r>
        <w:t xml:space="preserve">Kierrätä hehkulamppu öljylampuksi.</w:t>
      </w:r>
    </w:p>
    <w:p>
      <w:r>
        <w:rPr>
          <w:b/>
        </w:rPr>
        <w:t xml:space="preserve">Tulos</w:t>
      </w:r>
    </w:p>
    <w:p>
      <w:r>
        <w:t xml:space="preserve">Kierrätä hehkulamppu öljylampuksi.    Napauta kevyesti pyöreärunkoisen hehkulampun päähän painavalla lusikalla. Osan pitäisi haljeta, jolloin voit irrottaa hehkulangan portin.  Ruuvaa metallikorkki irti, mutta tämä ei ole tarpeen kaikissa malleissa. Täytä öljyllä, liota puuvillakankaaseen ja käytä öljylamppuna. Istu pullonkorkin tai jousen päälle vakauden vuoksi.</w:t>
      </w:r>
    </w:p>
    <w:p>
      <w:r>
        <w:rPr>
          <w:b/>
        </w:rPr>
        <w:t xml:space="preserve">Esimerkki 0,5450</w:t>
      </w:r>
    </w:p>
    <w:p>
      <w:r>
        <w:t xml:space="preserve">Miten poistaa veritahra paidasta.</w:t>
      </w:r>
    </w:p>
    <w:p>
      <w:r>
        <w:rPr>
          <w:b/>
        </w:rPr>
        <w:t xml:space="preserve">Tulos</w:t>
      </w:r>
    </w:p>
    <w:p>
      <w:r>
        <w:t xml:space="preserve">Jos kangas on vielä tuore ja märkä, liota sitä litrassa kuumaa vettä, johon on lisätty kaksi ruokalusikallista ruokasuolaa tai ammoniakkia.</w:t>
      </w:r>
    </w:p>
    <w:p>
      <w:r>
        <w:rPr>
          <w:b/>
        </w:rPr>
        <w:t xml:space="preserve">Esimerkki 0,5451</w:t>
      </w:r>
    </w:p>
    <w:p>
      <w:r>
        <w:t xml:space="preserve">miten tehdään pastrami ja salaattivoileipä</w:t>
      </w:r>
    </w:p>
    <w:p>
      <w:r>
        <w:rPr>
          <w:b/>
        </w:rPr>
        <w:t xml:space="preserve">Tulos</w:t>
      </w:r>
    </w:p>
    <w:p>
      <w:r>
        <w:t xml:space="preserve">Sekoita 1/2 kupillista silputtua paahdettua bok choyta 2 rkl omenaviinietikkaa ja 1 tl sokeria ja hienonnettua tilliä; anna vaikuttaa 15 minuuttia. Sekoita 1 rkl keltaista sinappia ja 1 tl piparjuurta; levitä halkaistun sipulisämpylän pohjalle. Täytä viipaloidulla pastramilla ja salaatilla.</w:t>
      </w:r>
    </w:p>
    <w:p>
      <w:r>
        <w:rPr>
          <w:b/>
        </w:rPr>
        <w:t xml:space="preserve">Esimerkki 0,5452</w:t>
      </w:r>
    </w:p>
    <w:p>
      <w:r>
        <w:t xml:space="preserve">Miten pöytä rakennetaan?</w:t>
      </w:r>
    </w:p>
    <w:p>
      <w:r>
        <w:rPr>
          <w:b/>
        </w:rPr>
        <w:t xml:space="preserve">Tulos</w:t>
      </w:r>
    </w:p>
    <w:p>
      <w:r>
        <w:t xml:space="preserve">Tarvitset ensin suuren puulaatan ja neljä pienempää puupylvästä. Aseta sitten puulaatta maahan ylösalaisin, lyö vasaralla lommoja puuhun pöydän jalkojen kohdalle, lyö vasaralla toistuvasti puulaattaan ja aseta pylväät lommoihin.</w:t>
      </w:r>
    </w:p>
    <w:p>
      <w:r>
        <w:rPr>
          <w:b/>
        </w:rPr>
        <w:t xml:space="preserve">Esimerkki 0,5453</w:t>
      </w:r>
    </w:p>
    <w:p>
      <w:r>
        <w:t xml:space="preserve">Poistaa tussin sohvalta,</w:t>
      </w:r>
    </w:p>
    <w:p>
      <w:r>
        <w:rPr>
          <w:b/>
        </w:rPr>
        <w:t xml:space="preserve">Tulos</w:t>
      </w:r>
    </w:p>
    <w:p>
      <w:r>
        <w:t xml:space="preserve">liota aluetta soijamaidossa niin, että se värjäytyy.</w:t>
      </w:r>
    </w:p>
    <w:p>
      <w:r>
        <w:rPr>
          <w:b/>
        </w:rPr>
        <w:t xml:space="preserve">Esimerkki 0,5454</w:t>
      </w:r>
    </w:p>
    <w:p>
      <w:r>
        <w:t xml:space="preserve">Solmun kiinnittäminen,</w:t>
      </w:r>
    </w:p>
    <w:p>
      <w:r>
        <w:rPr>
          <w:b/>
        </w:rPr>
        <w:t xml:space="preserve">Tulos</w:t>
      </w:r>
    </w:p>
    <w:p>
      <w:r>
        <w:t xml:space="preserve">Laita kuumaliimaa solmun päälle ja anna kuivua.</w:t>
      </w:r>
    </w:p>
    <w:p>
      <w:r>
        <w:rPr>
          <w:b/>
        </w:rPr>
        <w:t xml:space="preserve">Esimerkki 0,5455</w:t>
      </w:r>
    </w:p>
    <w:p>
      <w:r>
        <w:t xml:space="preserve">Aloita sängyn penkki-projekti sänkyyn,</w:t>
      </w:r>
    </w:p>
    <w:p>
      <w:r>
        <w:rPr>
          <w:b/>
        </w:rPr>
        <w:t xml:space="preserve">Tulos</w:t>
      </w:r>
    </w:p>
    <w:p>
      <w:r>
        <w:t xml:space="preserve">Hanki kaikki työkalut ja mittaa sänky.</w:t>
      </w:r>
    </w:p>
    <w:p>
      <w:r>
        <w:rPr>
          <w:b/>
        </w:rPr>
        <w:t xml:space="preserve">Esimerkki 0,5456</w:t>
      </w:r>
    </w:p>
    <w:p>
      <w:r>
        <w:t xml:space="preserve">Miten litistän lihavan kananrinnan picattaa varten?</w:t>
      </w:r>
    </w:p>
    <w:p>
      <w:r>
        <w:rPr>
          <w:b/>
        </w:rPr>
        <w:t xml:space="preserve">Tulos</w:t>
      </w:r>
    </w:p>
    <w:p>
      <w:r>
        <w:t xml:space="preserve">Aseta kananrinta leikkuulaudalle. Peitä ruokaöljyllä sotkun vähentämiseksi. Käytä vääntötelinettä ja paukuta varovasti puolelta toiselle ohueksi. Käännä rinta puoliväliin ja paukuta, kunnes se on haluamasi paksuinen.</w:t>
      </w:r>
    </w:p>
    <w:p>
      <w:r>
        <w:rPr>
          <w:b/>
        </w:rPr>
        <w:t xml:space="preserve">Esimerkki 0,5457</w:t>
      </w:r>
    </w:p>
    <w:p>
      <w:r>
        <w:t xml:space="preserve">Streusel-kuorrutteen valmistamiseksi laita aiemmin sivuun laitettu jauhoseos kulhoon. Lisää sitten sulatettu voi.</w:t>
      </w:r>
    </w:p>
    <w:p>
      <w:r>
        <w:rPr>
          <w:b/>
        </w:rPr>
        <w:t xml:space="preserve">Tulos</w:t>
      </w:r>
    </w:p>
    <w:p>
      <w:r>
        <w:t xml:space="preserve">Laita aiemmin sivuun laitettu jauhoseos kulhoon. Lisää sitten sulatettu jää.</w:t>
      </w:r>
    </w:p>
    <w:p>
      <w:r>
        <w:rPr>
          <w:b/>
        </w:rPr>
        <w:t xml:space="preserve">Esimerkki 0,5458</w:t>
      </w:r>
    </w:p>
    <w:p>
      <w:r>
        <w:t xml:space="preserve">Vähentää huuliherpeksen kuivumisaikaa.</w:t>
      </w:r>
    </w:p>
    <w:p>
      <w:r>
        <w:rPr>
          <w:b/>
        </w:rPr>
        <w:t xml:space="preserve">Tulos</w:t>
      </w:r>
    </w:p>
    <w:p>
      <w:r>
        <w:t xml:space="preserve">Levitä hammastikulla alkoholia haavaan.</w:t>
      </w:r>
    </w:p>
    <w:p>
      <w:r>
        <w:rPr>
          <w:b/>
        </w:rPr>
        <w:t xml:space="preserve">Esimerkki 0.5459</w:t>
      </w:r>
    </w:p>
    <w:p>
      <w:r>
        <w:t xml:space="preserve">Riko toffee paloiksi</w:t>
      </w:r>
    </w:p>
    <w:p>
      <w:r>
        <w:rPr>
          <w:b/>
        </w:rPr>
        <w:t xml:space="preserve">Tulos</w:t>
      </w:r>
    </w:p>
    <w:p>
      <w:r>
        <w:t xml:space="preserve">Aseta toffeen alle vahapaperi, pyörittele sitä muutaman kerran kaulimella, poista vahapaperi, kun palat ovat rikkoutuneet.</w:t>
      </w:r>
    </w:p>
    <w:p>
      <w:r>
        <w:rPr>
          <w:b/>
        </w:rPr>
        <w:t xml:space="preserve">Esimerkki 0,5460</w:t>
      </w:r>
    </w:p>
    <w:p>
      <w:r>
        <w:t xml:space="preserve">Kuinka puhdistaa savupiippu.</w:t>
      </w:r>
    </w:p>
    <w:p>
      <w:r>
        <w:rPr>
          <w:b/>
        </w:rPr>
        <w:t xml:space="preserve">Tulos</w:t>
      </w:r>
    </w:p>
    <w:p>
      <w:r>
        <w:t xml:space="preserve">Käytä hienoa hiekkapaperia putken sisäpuolella.</w:t>
      </w:r>
    </w:p>
    <w:p>
      <w:r>
        <w:rPr>
          <w:b/>
        </w:rPr>
        <w:t xml:space="preserve">Esimerkki 0,5461</w:t>
      </w:r>
    </w:p>
    <w:p>
      <w:r>
        <w:t xml:space="preserve">Miten puhdistat bambupillit?</w:t>
      </w:r>
    </w:p>
    <w:p>
      <w:r>
        <w:rPr>
          <w:b/>
        </w:rPr>
        <w:t xml:space="preserve">Tulos</w:t>
      </w:r>
    </w:p>
    <w:p>
      <w:r>
        <w:t xml:space="preserve">Ne ovat pestäviä ja uudelleenkäytettäviä. Ravista ne puhtaaksi lämpimällä vedellä ja saippualla varustetussa purkissa tai puhdista putkipuhdistusaineella.</w:t>
      </w:r>
    </w:p>
    <w:p>
      <w:r>
        <w:rPr>
          <w:b/>
        </w:rPr>
        <w:t xml:space="preserve">Esimerkki 0,5462</w:t>
      </w:r>
    </w:p>
    <w:p>
      <w:r>
        <w:t xml:space="preserve">Miten tuottaa yksinkertaisia vaaleita korostuksia hiuksiisi?</w:t>
      </w:r>
    </w:p>
    <w:p>
      <w:r>
        <w:rPr>
          <w:b/>
        </w:rPr>
        <w:t xml:space="preserve">Tulos</w:t>
      </w:r>
    </w:p>
    <w:p>
      <w:r>
        <w:t xml:space="preserve">Viipaloi sitruuna viipaleiksi ja kiinnitä viipale hiuksiisi ja anna sen kuivua auringossa, poista viipale, toista tarpeen mukaan.</w:t>
      </w:r>
    </w:p>
    <w:p>
      <w:r>
        <w:rPr>
          <w:b/>
        </w:rPr>
        <w:t xml:space="preserve">Esimerkki 0,5463</w:t>
      </w:r>
    </w:p>
    <w:p>
      <w:r>
        <w:t xml:space="preserve">Miten tehdä No Cook Blackberry Freezer Jam -pakastehillo</w:t>
      </w:r>
    </w:p>
    <w:p>
      <w:r>
        <w:rPr>
          <w:b/>
        </w:rPr>
        <w:t xml:space="preserve">Tulos</w:t>
      </w:r>
    </w:p>
    <w:p>
      <w:r>
        <w:t xml:space="preserve">No Cook Blackberry Freezer Jam -marmeladin valmistamiseksi sinun on murskattava 8 kuppia karhunvatukoita kulhossa melonipalloilijalla.</w:t>
      </w:r>
    </w:p>
    <w:p>
      <w:r>
        <w:rPr>
          <w:b/>
        </w:rPr>
        <w:t xml:space="preserve">Esimerkki 0,5464</w:t>
      </w:r>
    </w:p>
    <w:p>
      <w:r>
        <w:t xml:space="preserve">Miten Skittles-vodkasta poistetaan karkkijäämät?</w:t>
      </w:r>
    </w:p>
    <w:p>
      <w:r>
        <w:rPr>
          <w:b/>
        </w:rPr>
        <w:t xml:space="preserve">Tulos</w:t>
      </w:r>
    </w:p>
    <w:p>
      <w:r>
        <w:t xml:space="preserve">Laita yksi väri Skittles-karkkeja vodkapulloon, ravista sitä minuutin ajan ja anna sen sitten olla 24 tuntia. Tämä Skittles liukenee tämän ajan kuluessa. Skittlesistä jääneet karkkiainekset ovat kuitenkin edelleen pullossa. Aseta siis siivilä suuren astian päälle. Kaada pullon sisältö siivilään niin, että kaikki ylimääräiset ainesosat jäävät siivilään. Kaada suodatettu Skittles-vodka takaisin pulloonsa.</w:t>
      </w:r>
    </w:p>
    <w:p>
      <w:r>
        <w:rPr>
          <w:b/>
        </w:rPr>
        <w:t xml:space="preserve">Esimerkki 0,5465</w:t>
      </w:r>
    </w:p>
    <w:p>
      <w:r>
        <w:t xml:space="preserve">Savikukkaruukkuleivän valmistaminen</w:t>
      </w:r>
    </w:p>
    <w:p>
      <w:r>
        <w:rPr>
          <w:b/>
        </w:rPr>
        <w:t xml:space="preserve">Tulos</w:t>
      </w:r>
    </w:p>
    <w:p>
      <w:r>
        <w:t xml:space="preserve">Aseta kukkaruukku suoraan kuumaan veteen</w:t>
      </w:r>
    </w:p>
    <w:p>
      <w:r>
        <w:rPr>
          <w:b/>
        </w:rPr>
        <w:t xml:space="preserve">Esimerkki 0,5466</w:t>
      </w:r>
    </w:p>
    <w:p>
      <w:r>
        <w:t xml:space="preserve">Saa keittiön tuoksumaan heti hyvältä.</w:t>
      </w:r>
    </w:p>
    <w:p>
      <w:r>
        <w:rPr>
          <w:b/>
        </w:rPr>
        <w:t xml:space="preserve">Tulos</w:t>
      </w:r>
    </w:p>
    <w:p>
      <w:r>
        <w:t xml:space="preserve">Heitä roskakoriin jääkuutio ja tuore puunlehti ja käynnistä se.</w:t>
      </w:r>
    </w:p>
    <w:p>
      <w:r>
        <w:rPr>
          <w:b/>
        </w:rPr>
        <w:t xml:space="preserve">Esimerkki 0,5467</w:t>
      </w:r>
    </w:p>
    <w:p>
      <w:r>
        <w:t xml:space="preserve">Missä voin nähdä perhosia</w:t>
      </w:r>
    </w:p>
    <w:p>
      <w:r>
        <w:rPr>
          <w:b/>
        </w:rPr>
        <w:t xml:space="preserve">Tulos</w:t>
      </w:r>
    </w:p>
    <w:p>
      <w:r>
        <w:t xml:space="preserve">Niitä löytyy aina kirjastosta</w:t>
      </w:r>
    </w:p>
    <w:p>
      <w:r>
        <w:rPr>
          <w:b/>
        </w:rPr>
        <w:t xml:space="preserve">Esimerkki 0,5468</w:t>
      </w:r>
    </w:p>
    <w:p>
      <w:r>
        <w:t xml:space="preserve">Välipalojen järjestäminen ruokakomerossa.</w:t>
      </w:r>
    </w:p>
    <w:p>
      <w:r>
        <w:rPr>
          <w:b/>
        </w:rPr>
        <w:t xml:space="preserve">Tulos</w:t>
      </w:r>
    </w:p>
    <w:p>
      <w:r>
        <w:t xml:space="preserve">Käytä kenkälaatikkoa ja ripusta se oveen. Täytä lokerot erilaisilla välipaloilla.</w:t>
      </w:r>
    </w:p>
    <w:p>
      <w:r>
        <w:rPr>
          <w:b/>
        </w:rPr>
        <w:t xml:space="preserve">Esimerkki 0,5469</w:t>
      </w:r>
    </w:p>
    <w:p>
      <w:r>
        <w:t xml:space="preserve">Miten voit laillisesti saada ilmaisen donitsin Krispy Kreme -ravintolassa?</w:t>
      </w:r>
    </w:p>
    <w:p>
      <w:r>
        <w:rPr>
          <w:b/>
        </w:rPr>
        <w:t xml:space="preserve">Tulos</w:t>
      </w:r>
    </w:p>
    <w:p>
      <w:r>
        <w:t xml:space="preserve">Syyskuun 19. päivänä voit saada ilmaisen donitsin varastamalla kuin merirosvo ja varastamalla yhden donitsin.</w:t>
      </w:r>
    </w:p>
    <w:p>
      <w:r>
        <w:rPr>
          <w:b/>
        </w:rPr>
        <w:t xml:space="preserve">Esimerkki 0,5470</w:t>
      </w:r>
    </w:p>
    <w:p>
      <w:r>
        <w:t xml:space="preserve">Tee kantokassi vanhoista housuista.</w:t>
      </w:r>
    </w:p>
    <w:p>
      <w:r>
        <w:rPr>
          <w:b/>
        </w:rPr>
        <w:t xml:space="preserve">Tulos</w:t>
      </w:r>
    </w:p>
    <w:p>
      <w:r>
        <w:t xml:space="preserve">Käännä housut nurinpäin. Leikkaa etu- ja takaosan keskisaumat pois. Ompele ne takaisin yhteen suorassa linjassa. Ompele sitten ala- ja yläosa poikki. Käännä oikea puoli ulospäin.        Tee köydenpaloista kahvat ja ompele ne uuden laukun yläosaan.</w:t>
      </w:r>
    </w:p>
    <w:p>
      <w:r>
        <w:rPr>
          <w:b/>
        </w:rPr>
        <w:t xml:space="preserve">Esimerkki 0,5471</w:t>
      </w:r>
    </w:p>
    <w:p>
      <w:r>
        <w:t xml:space="preserve">Poista purkka hiuksista.</w:t>
      </w:r>
    </w:p>
    <w:p>
      <w:r>
        <w:rPr>
          <w:b/>
        </w:rPr>
        <w:t xml:space="preserve">Tulos</w:t>
      </w:r>
    </w:p>
    <w:p>
      <w:r>
        <w:t xml:space="preserve">Hiero kohtaa maapähkinävoilla.</w:t>
      </w:r>
    </w:p>
    <w:p>
      <w:r>
        <w:rPr>
          <w:b/>
        </w:rPr>
        <w:t xml:space="preserve">Esimerkki 0,5472</w:t>
      </w:r>
    </w:p>
    <w:p>
      <w:r>
        <w:t xml:space="preserve">Saadaksesi paremman hitsauksen pilkottuun potkupyörään,</w:t>
      </w:r>
    </w:p>
    <w:p>
      <w:r>
        <w:rPr>
          <w:b/>
        </w:rPr>
        <w:t xml:space="preserve">Tulos</w:t>
      </w:r>
    </w:p>
    <w:p>
      <w:r>
        <w:t xml:space="preserve">älä käytä juuttunutta hitsaajaa, koska se ei ole tarpeeksi vahva.</w:t>
      </w:r>
    </w:p>
    <w:p>
      <w:r>
        <w:rPr>
          <w:b/>
        </w:rPr>
        <w:t xml:space="preserve">Esimerkki 0,5473</w:t>
      </w:r>
    </w:p>
    <w:p>
      <w:r>
        <w:t xml:space="preserve">Paista banaanit banaanijäätelöä varten</w:t>
      </w:r>
    </w:p>
    <w:p>
      <w:r>
        <w:rPr>
          <w:b/>
        </w:rPr>
        <w:t xml:space="preserve">Tulos</w:t>
      </w:r>
    </w:p>
    <w:p>
      <w:r>
        <w:t xml:space="preserve">Pistele kuorittuihin banaaneihin reikiä ja aseta ne leivinpaperilla vuoratulle pellille. Laita uuniin 45 minuutiksi 350 asteeseen.</w:t>
      </w:r>
    </w:p>
    <w:p>
      <w:r>
        <w:rPr>
          <w:b/>
        </w:rPr>
        <w:t xml:space="preserve">Esimerkki 0,5474</w:t>
      </w:r>
    </w:p>
    <w:p>
      <w:r>
        <w:t xml:space="preserve">Paista perunat toisen kerran, jotta niistä tulee rapeita,</w:t>
      </w:r>
    </w:p>
    <w:p>
      <w:r>
        <w:rPr>
          <w:b/>
        </w:rPr>
        <w:t xml:space="preserve">Tulos</w:t>
      </w:r>
    </w:p>
    <w:p>
      <w:r>
        <w:t xml:space="preserve">aseta kuumia paistettuja perunaviipaleita varovasti 400 asteen kuumennettuun öljyyn 2-3 minuutiksi ja varmista, että viipaleet eivät tartu toisiinsa.</w:t>
      </w:r>
    </w:p>
    <w:p>
      <w:r>
        <w:rPr>
          <w:b/>
        </w:rPr>
        <w:t xml:space="preserve">Esimerkki 0,5475</w:t>
      </w:r>
    </w:p>
    <w:p>
      <w:r>
        <w:t xml:space="preserve">Miten merkitä tietty rivi, jolla olet, kun lopetat kirjan lukemisen?</w:t>
      </w:r>
    </w:p>
    <w:p>
      <w:r>
        <w:rPr>
          <w:b/>
        </w:rPr>
        <w:t xml:space="preserve">Tulos</w:t>
      </w:r>
    </w:p>
    <w:p>
      <w:r>
        <w:t xml:space="preserve">Käytä perinteistä kirjanmerkkiä, laminoi kirjanmerkki ja kiinnitä se paperinpalaan, nosta ja pudota kirjanmerkki niin, että laminaattipaperi on linjassa linjan kanssa.</w:t>
      </w:r>
    </w:p>
    <w:p>
      <w:r>
        <w:rPr>
          <w:b/>
        </w:rPr>
        <w:t xml:space="preserve">Esimerkki 0,5476</w:t>
      </w:r>
    </w:p>
    <w:p>
      <w:r>
        <w:t xml:space="preserve">Kuinka parantaa leukaa nyrkkeilyssä</w:t>
      </w:r>
    </w:p>
    <w:p>
      <w:r>
        <w:rPr>
          <w:b/>
        </w:rPr>
        <w:t xml:space="preserve">Tulos</w:t>
      </w:r>
    </w:p>
    <w:p>
      <w:r>
        <w:t xml:space="preserve">Harjoittele lyömistä päähän, jotta voit kehittää sietokykyä lyömistä kohtaan.</w:t>
      </w:r>
    </w:p>
    <w:p>
      <w:r>
        <w:rPr>
          <w:b/>
        </w:rPr>
        <w:t xml:space="preserve">Esimerkki 0,5477</w:t>
      </w:r>
    </w:p>
    <w:p>
      <w:r>
        <w:t xml:space="preserve">Poista kananmunan kuoren palat taikinasta.</w:t>
      </w:r>
    </w:p>
    <w:p>
      <w:r>
        <w:rPr>
          <w:b/>
        </w:rPr>
        <w:t xml:space="preserve">Tulos</w:t>
      </w:r>
    </w:p>
    <w:p>
      <w:r>
        <w:t xml:space="preserve">Käytä loput kananmunan valkuaisesta kauhomiseen.</w:t>
      </w:r>
    </w:p>
    <w:p>
      <w:r>
        <w:rPr>
          <w:b/>
        </w:rPr>
        <w:t xml:space="preserve">Esimerkki 0,5478</w:t>
      </w:r>
    </w:p>
    <w:p>
      <w:r>
        <w:t xml:space="preserve">Pitää punkit loitolla vaelluksella,</w:t>
      </w:r>
    </w:p>
    <w:p>
      <w:r>
        <w:rPr>
          <w:b/>
        </w:rPr>
        <w:t xml:space="preserve">Tulos</w:t>
      </w:r>
    </w:p>
    <w:p>
      <w:r>
        <w:t xml:space="preserve">kanna tasku täynnä kukkia kävellessäsi.</w:t>
      </w:r>
    </w:p>
    <w:p>
      <w:r>
        <w:rPr>
          <w:b/>
        </w:rPr>
        <w:t xml:space="preserve">Esimerkki 0,5479</w:t>
      </w:r>
    </w:p>
    <w:p>
      <w:r>
        <w:t xml:space="preserve">kortit</w:t>
      </w:r>
    </w:p>
    <w:p>
      <w:r>
        <w:rPr>
          <w:b/>
        </w:rPr>
        <w:t xml:space="preserve">Tulos</w:t>
      </w:r>
    </w:p>
    <w:p>
      <w:r>
        <w:t xml:space="preserve">liukuu renkaan alle helposti</w:t>
      </w:r>
    </w:p>
    <w:p>
      <w:r>
        <w:rPr>
          <w:b/>
        </w:rPr>
        <w:t xml:space="preserve">Esimerkki 0.5480</w:t>
      </w:r>
    </w:p>
    <w:p>
      <w:r>
        <w:t xml:space="preserve">Kotitekoinen deodorantti</w:t>
      </w:r>
    </w:p>
    <w:p>
      <w:r>
        <w:rPr>
          <w:b/>
        </w:rPr>
        <w:t xml:space="preserve">Tulos</w:t>
      </w:r>
    </w:p>
    <w:p>
      <w:r>
        <w:t xml:space="preserve">3 T kookosöljyä 3 T ruokasoodaa 2 T sheavoita 2 T arrowroot (valinnainen) tai orgaaninen maissitärkkelys Eteeriset öljyt (valinnainen) Sulata sheavoi ja kookosöljy kaksinkertaisessa kattilassa keskilämmöllä, kunnes ne ovat juuri ja juuri sulaneet. Yhdistä neljännesvuosikokoiseen lasiseen mason-purkkiin, jossa on kansi sen sijaan ja aseta tämä pieneen kattilaan, jossa on vettä, kunnes se on sulanut. ja kiehuu 5 minuuttia Tämä säästää kulhosi ja voit vain nimetä tämän purkin tämäntyyppisiin projekteihin eikä sinun tarvitse edes pestä sitä pois... Tämä voidaan tehdä myös mikroaaltouunissa, jos sinulla on sellainen.    Ota pois lämmöstä ja lisää ruokasooda ja nuolijuuri (Jos sinulla ei ole nuolijuurta, käytä enemmän ruokasoodaa tai jätä se vain pois) Sekoita hyvin Lisää eteeriset öljyt ja kaada lasiastiaan säilytystä varten. Sitä ei tarvitse säilyttää jääkaapissa.</w:t>
      </w:r>
    </w:p>
    <w:p>
      <w:r>
        <w:rPr>
          <w:b/>
        </w:rPr>
        <w:t xml:space="preserve">Esimerkki 0,5481</w:t>
      </w:r>
    </w:p>
    <w:p>
      <w:r>
        <w:t xml:space="preserve">Miten tarjoilla valkosipuli-aiolia</w:t>
      </w:r>
    </w:p>
    <w:p>
      <w:r>
        <w:rPr>
          <w:b/>
        </w:rPr>
        <w:t xml:space="preserve">Tulos</w:t>
      </w:r>
    </w:p>
    <w:p>
      <w:r>
        <w:t xml:space="preserve">Tarjoileksesi valkosipuli-aioli, ota se jääkaapista pois ennen tarjoilua ja lisää se suosikkivirvoitusjuomaasi.</w:t>
      </w:r>
    </w:p>
    <w:p>
      <w:r>
        <w:rPr>
          <w:b/>
        </w:rPr>
        <w:t xml:space="preserve">Esimerkki 0,5482</w:t>
      </w:r>
    </w:p>
    <w:p>
      <w:r>
        <w:t xml:space="preserve">Sulje vetoketjullinen pussi.</w:t>
      </w:r>
    </w:p>
    <w:p>
      <w:r>
        <w:rPr>
          <w:b/>
        </w:rPr>
        <w:t xml:space="preserve">Tulos</w:t>
      </w:r>
    </w:p>
    <w:p>
      <w:r>
        <w:t xml:space="preserve">Sulje vetoketju oljen ympärillä, puhalla ilmaa sisään, poista olki ja sulje se kokonaan.</w:t>
      </w:r>
    </w:p>
    <w:p>
      <w:r>
        <w:rPr>
          <w:b/>
        </w:rPr>
        <w:t xml:space="preserve">Esimerkki 0,5483</w:t>
      </w:r>
    </w:p>
    <w:p>
      <w:r>
        <w:t xml:space="preserve">Miten varmistetaan, että kuvakehys on tasainen.</w:t>
      </w:r>
    </w:p>
    <w:p>
      <w:r>
        <w:rPr>
          <w:b/>
        </w:rPr>
        <w:t xml:space="preserve">Tulos</w:t>
      </w:r>
    </w:p>
    <w:p>
      <w:r>
        <w:t xml:space="preserve">Aseta viivotin kuvakehyksen päälle. Varmista, että kuplat ovat täysin suorassa viivoittimen vaakasuorassa linjassa.</w:t>
      </w:r>
    </w:p>
    <w:p>
      <w:r>
        <w:rPr>
          <w:b/>
        </w:rPr>
        <w:t xml:space="preserve">Esimerkki 0,5484</w:t>
      </w:r>
    </w:p>
    <w:p>
      <w:r>
        <w:t xml:space="preserve">Tervan puhdistamiseen betonipinnasta,</w:t>
      </w:r>
    </w:p>
    <w:p>
      <w:r>
        <w:rPr>
          <w:b/>
        </w:rPr>
        <w:t xml:space="preserve">Tulos</w:t>
      </w:r>
    </w:p>
    <w:p>
      <w:r>
        <w:t xml:space="preserve">liota terva kylmään veteen ja hankaa sitten pois.</w:t>
      </w:r>
    </w:p>
    <w:p>
      <w:r>
        <w:rPr>
          <w:b/>
        </w:rPr>
        <w:t xml:space="preserve">Esimerkki 0,5485</w:t>
      </w:r>
    </w:p>
    <w:p>
      <w:r>
        <w:t xml:space="preserve">Sammuta jano ilman nesteitä.</w:t>
      </w:r>
    </w:p>
    <w:p>
      <w:r>
        <w:rPr>
          <w:b/>
        </w:rPr>
        <w:t xml:space="preserve">Tulos</w:t>
      </w:r>
    </w:p>
    <w:p>
      <w:r>
        <w:t xml:space="preserve">Pureskele kiviä, jotka lisäävät syljen määrää.</w:t>
      </w:r>
    </w:p>
    <w:p>
      <w:r>
        <w:rPr>
          <w:b/>
        </w:rPr>
        <w:t xml:space="preserve">Esimerkki 0.5486</w:t>
      </w:r>
    </w:p>
    <w:p>
      <w:r>
        <w:t xml:space="preserve">Vältä peilin puhdistusraitoja.</w:t>
      </w:r>
    </w:p>
    <w:p>
      <w:r>
        <w:rPr>
          <w:b/>
        </w:rPr>
        <w:t xml:space="preserve">Tulos</w:t>
      </w:r>
    </w:p>
    <w:p>
      <w:r>
        <w:t xml:space="preserve">Pyyhi WC-paperilla.</w:t>
      </w:r>
    </w:p>
    <w:p>
      <w:r>
        <w:rPr>
          <w:b/>
        </w:rPr>
        <w:t xml:space="preserve">Esimerkki 0,5487</w:t>
      </w:r>
    </w:p>
    <w:p>
      <w:r>
        <w:t xml:space="preserve">Mitä voit käyttää huoneen äänenvaimennukseen?</w:t>
      </w:r>
    </w:p>
    <w:p>
      <w:r>
        <w:rPr>
          <w:b/>
        </w:rPr>
        <w:t xml:space="preserve">Tulos</w:t>
      </w:r>
    </w:p>
    <w:p>
      <w:r>
        <w:t xml:space="preserve">Voit käyttää vaahtomuovipatjaa, repiä sen kappaleiksi ja liimata sen seinään.</w:t>
      </w:r>
    </w:p>
    <w:p>
      <w:r>
        <w:rPr>
          <w:b/>
        </w:rPr>
        <w:t xml:space="preserve">Esimerkki 0,5488</w:t>
      </w:r>
    </w:p>
    <w:p>
      <w:r>
        <w:t xml:space="preserve">Ripottele pekonin päälle juustoraastetta,</w:t>
      </w:r>
    </w:p>
    <w:p>
      <w:r>
        <w:rPr>
          <w:b/>
        </w:rPr>
        <w:t xml:space="preserve">Tulos</w:t>
      </w:r>
    </w:p>
    <w:p>
      <w:r>
        <w:t xml:space="preserve">ota käteesi suuri möhkäle juustoraastetta muovipussista ja pudota siitä puristettuja paloja samalla kun liikutat kättäsi tasaisesti pekonin päällä.</w:t>
      </w:r>
    </w:p>
    <w:p>
      <w:r>
        <w:rPr>
          <w:b/>
        </w:rPr>
        <w:t xml:space="preserve">Esimerkki 0,5489</w:t>
      </w:r>
    </w:p>
    <w:p>
      <w:r>
        <w:t xml:space="preserve">Mitä aineksia tarvitsen Appleberry Pie -piirakan valmistamiseen?</w:t>
      </w:r>
    </w:p>
    <w:p>
      <w:r>
        <w:rPr>
          <w:b/>
        </w:rPr>
        <w:t xml:space="preserve">Tulos</w:t>
      </w:r>
    </w:p>
    <w:p>
      <w:r>
        <w:t xml:space="preserve">Tarvitset seuraavat tiedot:    1/2 kuppi leivinjauhetta 1/6 tl sokeria 2 tl suolaa (käytin tavallista valkoista sokeria, mutta vegaaninen sokeri olisi parempi) 2 rkl kookosöljyä 2 rkl pähkinä- tai siemenmaitoa.</w:t>
      </w:r>
    </w:p>
    <w:p>
      <w:r>
        <w:rPr>
          <w:b/>
        </w:rPr>
        <w:t xml:space="preserve">Esimerkki 0,5490</w:t>
      </w:r>
    </w:p>
    <w:p>
      <w:r>
        <w:t xml:space="preserve">harja</w:t>
      </w:r>
    </w:p>
    <w:p>
      <w:r>
        <w:rPr>
          <w:b/>
        </w:rPr>
        <w:t xml:space="preserve">Tulos</w:t>
      </w:r>
    </w:p>
    <w:p>
      <w:r>
        <w:t xml:space="preserve">auttaa pitämään valon puhtaana</w:t>
      </w:r>
    </w:p>
    <w:p>
      <w:r>
        <w:rPr>
          <w:b/>
        </w:rPr>
        <w:t xml:space="preserve">Esimerkki 0,5491</w:t>
      </w:r>
    </w:p>
    <w:p>
      <w:r>
        <w:t xml:space="preserve">Millä tavalla voit irrottaa ruuvin, joka on pyöristetty?</w:t>
      </w:r>
    </w:p>
    <w:p>
      <w:r>
        <w:rPr>
          <w:b/>
        </w:rPr>
        <w:t xml:space="preserve">Tulos</w:t>
      </w:r>
    </w:p>
    <w:p>
      <w:r>
        <w:t xml:space="preserve">Ota pala nitriilikäsinettä ja laita se ruuvimeisselin kärkeen, jotta ruuvipultista saa paremman otteen ja se voidaan kiertää ulos.</w:t>
      </w:r>
    </w:p>
    <w:p>
      <w:r>
        <w:rPr>
          <w:b/>
        </w:rPr>
        <w:t xml:space="preserve">Esimerkki 0,5492</w:t>
      </w:r>
    </w:p>
    <w:p>
      <w:r>
        <w:t xml:space="preserve">Mustan värisen betonin valmistamiseksi.</w:t>
      </w:r>
    </w:p>
    <w:p>
      <w:r>
        <w:rPr>
          <w:b/>
        </w:rPr>
        <w:t xml:space="preserve">Tulos</w:t>
      </w:r>
    </w:p>
    <w:p>
      <w:r>
        <w:t xml:space="preserve">Hiero mustaa pigmenttiä ShapeCreteen sen jälkeen, kun olet sekoittanut sen veteen.</w:t>
      </w:r>
    </w:p>
    <w:p>
      <w:r>
        <w:rPr>
          <w:b/>
        </w:rPr>
        <w:t xml:space="preserve">Esimerkki 0,5493</w:t>
      </w:r>
    </w:p>
    <w:p>
      <w:r>
        <w:t xml:space="preserve">Kuinka tehdä banaaninkuoriteetä</w:t>
      </w:r>
    </w:p>
    <w:p>
      <w:r>
        <w:rPr>
          <w:b/>
        </w:rPr>
        <w:t xml:space="preserve">Tulos</w:t>
      </w:r>
    </w:p>
    <w:p>
      <w:r>
        <w:t xml:space="preserve">Kaada kuumaa vettä yhden teelusikallisen sekoitettua kuorta päälle.Siivilöi suurilla rei'illä varustetun siivilän läpi. Nauti ennen nukkumaanmenoa, jotta saat hyvät yöunet.</w:t>
      </w:r>
    </w:p>
    <w:p>
      <w:r>
        <w:rPr>
          <w:b/>
        </w:rPr>
        <w:t xml:space="preserve">Esimerkki 0,5494</w:t>
      </w:r>
    </w:p>
    <w:p>
      <w:r>
        <w:t xml:space="preserve">miten puristat nyrkkisi?</w:t>
      </w:r>
    </w:p>
    <w:p>
      <w:r>
        <w:rPr>
          <w:b/>
        </w:rPr>
        <w:t xml:space="preserve">Tulos</w:t>
      </w:r>
    </w:p>
    <w:p>
      <w:r>
        <w:t xml:space="preserve">avaa kätesi leveiksi.</w:t>
      </w:r>
    </w:p>
    <w:p>
      <w:r>
        <w:rPr>
          <w:b/>
        </w:rPr>
        <w:t xml:space="preserve">Esimerkki 0,5495</w:t>
      </w:r>
    </w:p>
    <w:p>
      <w:r>
        <w:t xml:space="preserve">Miten sipuli kuoritaan.</w:t>
      </w:r>
    </w:p>
    <w:p>
      <w:r>
        <w:rPr>
          <w:b/>
        </w:rPr>
        <w:t xml:space="preserve">Tulos</w:t>
      </w:r>
    </w:p>
    <w:p>
      <w:r>
        <w:t xml:space="preserve">Irrota kynsilläsi uloimmat paperin kaltaiset kerrokset ja poista loput sormilla.</w:t>
      </w:r>
    </w:p>
    <w:p>
      <w:r>
        <w:rPr>
          <w:b/>
        </w:rPr>
        <w:t xml:space="preserve">Esimerkki 0,5496</w:t>
      </w:r>
    </w:p>
    <w:p>
      <w:r>
        <w:t xml:space="preserve">Lisää hiusten sileyttä.</w:t>
      </w:r>
    </w:p>
    <w:p>
      <w:r>
        <w:rPr>
          <w:b/>
        </w:rPr>
        <w:t xml:space="preserve">Tulos</w:t>
      </w:r>
    </w:p>
    <w:p>
      <w:r>
        <w:t xml:space="preserve">Liota hiuksia keitetyssä kahvissa ennen suihkua.</w:t>
      </w:r>
    </w:p>
    <w:p>
      <w:r>
        <w:rPr>
          <w:b/>
        </w:rPr>
        <w:t xml:space="preserve">Esimerkki 0,5497</w:t>
      </w:r>
    </w:p>
    <w:p>
      <w:r>
        <w:t xml:space="preserve">Voit leipoa piirakan seuraavasti</w:t>
      </w:r>
    </w:p>
    <w:p>
      <w:r>
        <w:rPr>
          <w:b/>
        </w:rPr>
        <w:t xml:space="preserve">Tulos</w:t>
      </w:r>
    </w:p>
    <w:p>
      <w:r>
        <w:t xml:space="preserve">Laita se uuniin 600 F:n lämpötilaan noin 90 minuutiksi.</w:t>
      </w:r>
    </w:p>
    <w:p>
      <w:r>
        <w:rPr>
          <w:b/>
        </w:rPr>
        <w:t xml:space="preserve">Esimerkki 0,5498</w:t>
      </w:r>
    </w:p>
    <w:p>
      <w:r>
        <w:t xml:space="preserve">Peilin puhdistaminen ilman raitoja ja ilman sanomalehteä, paperipyyhkeitä tai liinoja,</w:t>
      </w:r>
    </w:p>
    <w:p>
      <w:r>
        <w:rPr>
          <w:b/>
        </w:rPr>
        <w:t xml:space="preserve">Tulos</w:t>
      </w:r>
    </w:p>
    <w:p>
      <w:r>
        <w:t xml:space="preserve">käytä käden päälle asetettua sukkaa puhdistusliinana.</w:t>
      </w:r>
    </w:p>
    <w:p>
      <w:r>
        <w:rPr>
          <w:b/>
        </w:rPr>
        <w:t xml:space="preserve">Esimerkki 0,5499</w:t>
      </w:r>
    </w:p>
    <w:p>
      <w:r>
        <w:t xml:space="preserve">Tee parasta maistuvaa limonadia, jota olet koskaan maistanut.</w:t>
      </w:r>
    </w:p>
    <w:p>
      <w:r>
        <w:rPr>
          <w:b/>
        </w:rPr>
        <w:t xml:space="preserve">Tulos</w:t>
      </w:r>
    </w:p>
    <w:p>
      <w:r>
        <w:t xml:space="preserve">Sitruunamehua voi valmistaa etikasta ja sokerista, jos sitruunat loppuvat kesken. Kun sokeria on tarpeeksi, eroa ei voi oikeastaan maistaa. Se saattaa tarvita keltaista elintarvikeväriä, jotta se näyttää "sitruunaiselta", mikä on melko tärkeää, koska ruoan visuaalinen vaikutus voi kilpailla ruoan maun vaikutuksen kanssa.</w:t>
      </w:r>
    </w:p>
    <w:p>
      <w:r>
        <w:rPr>
          <w:b/>
        </w:rPr>
        <w:t xml:space="preserve">Esimerkki 0,5500</w:t>
      </w:r>
    </w:p>
    <w:p>
      <w:r>
        <w:t xml:space="preserve">Fondantin kiinnittäminen toisiinsa</w:t>
      </w:r>
    </w:p>
    <w:p>
      <w:r>
        <w:rPr>
          <w:b/>
        </w:rPr>
        <w:t xml:space="preserve">Tulos</w:t>
      </w:r>
    </w:p>
    <w:p>
      <w:r>
        <w:t xml:space="preserve">Täytä pieni kuppi liimalla ja pidä se mukanasi koko ajan, kun kokoat ruusuja.</w:t>
      </w:r>
    </w:p>
    <w:p>
      <w:r>
        <w:rPr>
          <w:b/>
        </w:rPr>
        <w:t xml:space="preserve">Esimerkki 0,5501</w:t>
      </w:r>
    </w:p>
    <w:p>
      <w:r>
        <w:t xml:space="preserve">Miten voin ehkäistä sirpaleita käsitellessäni puuta puuhommissa?</w:t>
      </w:r>
    </w:p>
    <w:p>
      <w:r>
        <w:rPr>
          <w:b/>
        </w:rPr>
        <w:t xml:space="preserve">Tulos</w:t>
      </w:r>
    </w:p>
    <w:p>
      <w:r>
        <w:t xml:space="preserve">Käytä paksuja käsineitä käsitellessäsi puuta ennen sen käsittelyä. Kostuta puu ja tasoita sen pinta hiekkapaperilla, jotta sitä voi käsitellä turvallisesti.</w:t>
      </w:r>
    </w:p>
    <w:p>
      <w:r>
        <w:rPr>
          <w:b/>
        </w:rPr>
        <w:t xml:space="preserve">Esimerkki 0.5502</w:t>
      </w:r>
    </w:p>
    <w:p>
      <w:r>
        <w:t xml:space="preserve">Miten farkut haalistuvat helposti?</w:t>
      </w:r>
    </w:p>
    <w:p>
      <w:r>
        <w:rPr>
          <w:b/>
        </w:rPr>
        <w:t xml:space="preserve">Tulos</w:t>
      </w:r>
    </w:p>
    <w:p>
      <w:r>
        <w:t xml:space="preserve">Pane farkut hetkeksi vesiämpäriin ja ripusta ne sitten ulos pyykkinarulle muutamaksi tunniksi kostealla säällä.</w:t>
      </w:r>
    </w:p>
    <w:p>
      <w:r>
        <w:rPr>
          <w:b/>
        </w:rPr>
        <w:t xml:space="preserve">Esimerkki 0.5503</w:t>
      </w:r>
    </w:p>
    <w:p>
      <w:r>
        <w:t xml:space="preserve">pöytäalusta</w:t>
      </w:r>
    </w:p>
    <w:p>
      <w:r>
        <w:rPr>
          <w:b/>
        </w:rPr>
        <w:t xml:space="preserve">Tulos</w:t>
      </w:r>
    </w:p>
    <w:p>
      <w:r>
        <w:t xml:space="preserve">voidaan valmistaa vanhasta vauvanjauheesta helposti</w:t>
      </w:r>
    </w:p>
    <w:p>
      <w:r>
        <w:rPr>
          <w:b/>
        </w:rPr>
        <w:t xml:space="preserve">Esimerkki 0.5504</w:t>
      </w:r>
    </w:p>
    <w:p>
      <w:r>
        <w:t xml:space="preserve">ricotta-, marmeladi- ja salamivoileivän valmistaminen</w:t>
      </w:r>
    </w:p>
    <w:p>
      <w:r>
        <w:rPr>
          <w:b/>
        </w:rPr>
        <w:t xml:space="preserve">Tulos</w:t>
      </w:r>
    </w:p>
    <w:p>
      <w:r>
        <w:t xml:space="preserve">Levitä 1 puoliksi halkaistu pala grillattua juustofocacciaa toiselle puolelle appelsiinimarmeladia ja toiselle puolelle ricottaa; ripottele päälle pippuria. Täytä ohuiksi viipaloidulla fenkolisalamilla.</w:t>
      </w:r>
    </w:p>
    <w:p>
      <w:r>
        <w:rPr>
          <w:b/>
        </w:rPr>
        <w:t xml:space="preserve">Esimerkki 0.5505</w:t>
      </w:r>
    </w:p>
    <w:p>
      <w:r>
        <w:t xml:space="preserve">Puhdista siveltimet.</w:t>
      </w:r>
    </w:p>
    <w:p>
      <w:r>
        <w:rPr>
          <w:b/>
        </w:rPr>
        <w:t xml:space="preserve">Tulos</w:t>
      </w:r>
    </w:p>
    <w:p>
      <w:r>
        <w:t xml:space="preserve">Liota harjaa pesualtaassa lämpimässä vedessä ja paperipyyhkeissä muutaman tunnin ajan.</w:t>
      </w:r>
    </w:p>
    <w:p>
      <w:r>
        <w:rPr>
          <w:b/>
        </w:rPr>
        <w:t xml:space="preserve">Esimerkki 0.5506</w:t>
      </w:r>
    </w:p>
    <w:p>
      <w:r>
        <w:t xml:space="preserve">Voit laittaa avaimet avaimenperään ilman kynsien lohkeilua.</w:t>
      </w:r>
    </w:p>
    <w:p>
      <w:r>
        <w:rPr>
          <w:b/>
        </w:rPr>
        <w:t xml:space="preserve">Tulos</w:t>
      </w:r>
    </w:p>
    <w:p>
      <w:r>
        <w:t xml:space="preserve">Lisää helposti avaimet avainrenkaaseen syylänpoistolaitteen tyynyn avulla erottamalla avainrenkaan metalli syylänpoistolaitteen tyynyllä.</w:t>
      </w:r>
    </w:p>
    <w:p>
      <w:r>
        <w:rPr>
          <w:b/>
        </w:rPr>
        <w:t xml:space="preserve">Esimerkki 0.5507</w:t>
      </w:r>
    </w:p>
    <w:p>
      <w:r>
        <w:t xml:space="preserve">Miten teen suklaakuorrutuksen suklaisiin piparminttubrownieihin?</w:t>
      </w:r>
    </w:p>
    <w:p>
      <w:r>
        <w:rPr>
          <w:b/>
        </w:rPr>
        <w:t xml:space="preserve">Tulos</w:t>
      </w:r>
    </w:p>
    <w:p>
      <w:r>
        <w:t xml:space="preserve">Sekoita voi, suklaalastut, maissisiirappi ja vanilja leivinpaperissa (1,5 - 2 litraa) keskilämmöllä. Sekoita jatkuvasti, kunnes se on sulanut ja tasainen (noin 5 minuuttia). Poista liedeltä ja anna jäähtyä muutama minuutti ennen levittämistä.</w:t>
      </w:r>
    </w:p>
    <w:p>
      <w:r>
        <w:rPr>
          <w:b/>
        </w:rPr>
        <w:t xml:space="preserve">Esimerkki 0.5508</w:t>
      </w:r>
    </w:p>
    <w:p>
      <w:r>
        <w:t xml:space="preserve">Miten lyön naulan suoraan sisään?</w:t>
      </w:r>
    </w:p>
    <w:p>
      <w:r>
        <w:rPr>
          <w:b/>
        </w:rPr>
        <w:t xml:space="preserve">Tulos</w:t>
      </w:r>
    </w:p>
    <w:p>
      <w:r>
        <w:t xml:space="preserve">Pidä kynsistä kiinni peukalolla ja ensimmäisellä sormella. Napauta sitä voimakkaasti, jotta se lähtee liikkeelle. Kun se on puolivälissä, työnnä se sisään kovemmalla sivuttaisliikkeellä.</w:t>
      </w:r>
    </w:p>
    <w:p>
      <w:r>
        <w:rPr>
          <w:b/>
        </w:rPr>
        <w:t xml:space="preserve">Esimerkki 0.5509</w:t>
      </w:r>
    </w:p>
    <w:p>
      <w:r>
        <w:t xml:space="preserve">Miten saat purukumin pois matolta?</w:t>
      </w:r>
    </w:p>
    <w:p>
      <w:r>
        <w:rPr>
          <w:b/>
        </w:rPr>
        <w:t xml:space="preserve">Tulos</w:t>
      </w:r>
    </w:p>
    <w:p>
      <w:r>
        <w:t xml:space="preserve">Hankaa purukumi pois rätillä ja puhdistusliuoksella.</w:t>
      </w:r>
    </w:p>
    <w:p>
      <w:r>
        <w:rPr>
          <w:b/>
        </w:rPr>
        <w:t xml:space="preserve">Esimerkki 0,5510</w:t>
      </w:r>
    </w:p>
    <w:p>
      <w:r>
        <w:t xml:space="preserve">Miten mittaan ruskean sokerin reseptiä varten?</w:t>
      </w:r>
    </w:p>
    <w:p>
      <w:r>
        <w:rPr>
          <w:b/>
        </w:rPr>
        <w:t xml:space="preserve">Tulos</w:t>
      </w:r>
    </w:p>
    <w:p>
      <w:r>
        <w:t xml:space="preserve">Kuten valkoisen sokerin mittaamiseen, tarvitset oikeankokoisen kuivamittakupin. Ruskea sokeri on tiiviisti pakattua, jotta se voidaan mitata oikein, joten täytä kuppi ja paina sitten tiiviisti puhtaalla kädelläsi tai lusikalla ja lisää sitten lisää sokeria, kunnes kuppi on täynnä pakattua sokeria. Sen pitäisi säilyttää muotonsa, kun se kaadetaan lattialle puhdistusta varten.</w:t>
      </w:r>
    </w:p>
    <w:p>
      <w:r>
        <w:rPr>
          <w:b/>
        </w:rPr>
        <w:t xml:space="preserve">Esimerkki 0,5511</w:t>
      </w:r>
    </w:p>
    <w:p>
      <w:r>
        <w:t xml:space="preserve">miten muutat vaihtorahat dollarin seteleiksi?</w:t>
      </w:r>
    </w:p>
    <w:p>
      <w:r>
        <w:rPr>
          <w:b/>
        </w:rPr>
        <w:t xml:space="preserve">Tulos</w:t>
      </w:r>
    </w:p>
    <w:p>
      <w:r>
        <w:t xml:space="preserve">vie se walmarttiin ja anna se kassalle, niin saat käteistä.</w:t>
      </w:r>
    </w:p>
    <w:p>
      <w:r>
        <w:rPr>
          <w:b/>
        </w:rPr>
        <w:t xml:space="preserve">Esimerkki 0.5512</w:t>
      </w:r>
    </w:p>
    <w:p>
      <w:r>
        <w:t xml:space="preserve">Miten säilyttää herkkä mekko?</w:t>
      </w:r>
    </w:p>
    <w:p>
      <w:r>
        <w:rPr>
          <w:b/>
        </w:rPr>
        <w:t xml:space="preserve">Tulos</w:t>
      </w:r>
    </w:p>
    <w:p>
      <w:r>
        <w:t xml:space="preserve">Käytä henkaria tai henkarikokoelmaa ja aseta mekko henkareiden päälle.</w:t>
      </w:r>
    </w:p>
    <w:p>
      <w:r>
        <w:rPr>
          <w:b/>
        </w:rPr>
        <w:t xml:space="preserve">Esimerkki 0,5513</w:t>
      </w:r>
    </w:p>
    <w:p>
      <w:r>
        <w:t xml:space="preserve">Estä varastetut laatikot, kun asut turvattomassa paikassa.</w:t>
      </w:r>
    </w:p>
    <w:p>
      <w:r>
        <w:rPr>
          <w:b/>
        </w:rPr>
        <w:t xml:space="preserve">Tulos</w:t>
      </w:r>
    </w:p>
    <w:p>
      <w:r>
        <w:t xml:space="preserve">Toimita tavarat naapurille.</w:t>
      </w:r>
    </w:p>
    <w:p>
      <w:r>
        <w:rPr>
          <w:b/>
        </w:rPr>
        <w:t xml:space="preserve">Esimerkki 0.5514</w:t>
      </w:r>
    </w:p>
    <w:p>
      <w:r>
        <w:t xml:space="preserve">Miten voin siirtää kelloani tunnilla eteenpäin?</w:t>
      </w:r>
    </w:p>
    <w:p>
      <w:r>
        <w:rPr>
          <w:b/>
        </w:rPr>
        <w:t xml:space="preserve">Tulos</w:t>
      </w:r>
    </w:p>
    <w:p>
      <w:r>
        <w:t xml:space="preserve">Vedä kellotaulua ulos kellon pinnasta ja käännä sitä, kunnes kello näyttää tunnin kuluttua.</w:t>
      </w:r>
    </w:p>
    <w:p>
      <w:r>
        <w:rPr>
          <w:b/>
        </w:rPr>
        <w:t xml:space="preserve">Esimerkki 0,5515</w:t>
      </w:r>
    </w:p>
    <w:p>
      <w:r>
        <w:t xml:space="preserve">Miten leikkaan puukehyksen yksityiskohdat ?</w:t>
      </w:r>
    </w:p>
    <w:p>
      <w:r>
        <w:rPr>
          <w:b/>
        </w:rPr>
        <w:t xml:space="preserve">Tulos</w:t>
      </w:r>
    </w:p>
    <w:p>
      <w:r>
        <w:t xml:space="preserve">Käytä moottorisahaa yksityiskohtien leikkaamiseen puun runkoon.</w:t>
      </w:r>
    </w:p>
    <w:p>
      <w:r>
        <w:rPr>
          <w:b/>
        </w:rPr>
        <w:t xml:space="preserve">Esimerkki 0,5516</w:t>
      </w:r>
    </w:p>
    <w:p>
      <w:r>
        <w:t xml:space="preserve">miten sitrushedelmistä saadaan eniten mehua irti</w:t>
      </w:r>
    </w:p>
    <w:p>
      <w:r>
        <w:rPr>
          <w:b/>
        </w:rPr>
        <w:t xml:space="preserve">Tulos</w:t>
      </w:r>
    </w:p>
    <w:p>
      <w:r>
        <w:t xml:space="preserve">lämmitä sitä mikroaaltouunissa viisi minuuttia ennen mehustamista.</w:t>
      </w:r>
    </w:p>
    <w:p>
      <w:r>
        <w:rPr>
          <w:b/>
        </w:rPr>
        <w:t xml:space="preserve">Esimerkki 0,5517</w:t>
      </w:r>
    </w:p>
    <w:p>
      <w:r>
        <w:t xml:space="preserve">Shampoo</w:t>
      </w:r>
    </w:p>
    <w:p>
      <w:r>
        <w:rPr>
          <w:b/>
        </w:rPr>
        <w:t xml:space="preserve">Tulos</w:t>
      </w:r>
    </w:p>
    <w:p>
      <w:r>
        <w:t xml:space="preserve">kuorii purukumia </w:t>
      </w:r>
    </w:p>
    <w:p>
      <w:r>
        <w:rPr>
          <w:b/>
        </w:rPr>
        <w:t xml:space="preserve">Esimerkki 0,5518</w:t>
      </w:r>
    </w:p>
    <w:p>
      <w:r>
        <w:t xml:space="preserve">Miten perunat istutetaan?</w:t>
      </w:r>
    </w:p>
    <w:p>
      <w:r>
        <w:rPr>
          <w:b/>
        </w:rPr>
        <w:t xml:space="preserve">Tulos</w:t>
      </w:r>
    </w:p>
    <w:p>
      <w:r>
        <w:t xml:space="preserve">Aseta kukin itänyt peruna kaivannon pohjalle, versopuoli alaspäin, ja työnnä varovasti multaa pidempien versojen alle tukemaan niitä, jotta ne eivät taivu ja katkea. Peitä perunat ja versot 2 tai 3 tuuman paksuisella maakerroksella ja jätä istutusten väliin noin 1 metri.</w:t>
      </w:r>
    </w:p>
    <w:p>
      <w:r>
        <w:rPr>
          <w:b/>
        </w:rPr>
        <w:t xml:space="preserve">Esimerkki 0,5519</w:t>
      </w:r>
    </w:p>
    <w:p>
      <w:r>
        <w:t xml:space="preserve">Lisää lämmintä ilmaa talossa.</w:t>
      </w:r>
    </w:p>
    <w:p>
      <w:r>
        <w:rPr>
          <w:b/>
        </w:rPr>
        <w:t xml:space="preserve">Tulos</w:t>
      </w:r>
    </w:p>
    <w:p>
      <w:r>
        <w:t xml:space="preserve">Kun olet käyttänyt uunia, jätä uunin luukku suljettuna, jotta lämpöä saadaan lisää.</w:t>
      </w:r>
    </w:p>
    <w:p>
      <w:r>
        <w:rPr>
          <w:b/>
        </w:rPr>
        <w:t xml:space="preserve">Esimerkki 0,5520</w:t>
      </w:r>
    </w:p>
    <w:p>
      <w:r>
        <w:t xml:space="preserve">tee helppo quesadilla</w:t>
      </w:r>
    </w:p>
    <w:p>
      <w:r>
        <w:rPr>
          <w:b/>
        </w:rPr>
        <w:t xml:space="preserve">Tulos</w:t>
      </w:r>
    </w:p>
    <w:p>
      <w:r>
        <w:t xml:space="preserve">Lämmitä tortillaa vauvan pyyhkeenlämmittimessä ja lisää päälle juustoa ja täytteitä. Odota, kunnes kaikki on lämmintä ja tahmeaa, taita ja syö. Suosin quesadilloissa jauhotortilloja - niitä on yleensä helpompi löytää isompina 9- tai 10-tuumaisina, ja niistä tulee pannulla mukavan rapeita ilman, että ne hajoavat taittaessa tai leikattaessa.</w:t>
      </w:r>
    </w:p>
    <w:p>
      <w:r>
        <w:rPr>
          <w:b/>
        </w:rPr>
        <w:t xml:space="preserve">Esimerkki 0,5521</w:t>
      </w:r>
    </w:p>
    <w:p>
      <w:r>
        <w:t xml:space="preserve">puut</w:t>
      </w:r>
    </w:p>
    <w:p>
      <w:r>
        <w:rPr>
          <w:b/>
        </w:rPr>
        <w:t xml:space="preserve">Tulos</w:t>
      </w:r>
    </w:p>
    <w:p>
      <w:r>
        <w:t xml:space="preserve">tarjota asuntoja ihmisille </w:t>
      </w:r>
    </w:p>
    <w:p>
      <w:r>
        <w:rPr>
          <w:b/>
        </w:rPr>
        <w:t xml:space="preserve">Esimerkki 0,5522</w:t>
      </w:r>
    </w:p>
    <w:p>
      <w:r>
        <w:t xml:space="preserve">Kuinka tehdä kotitekoista limonadia.</w:t>
      </w:r>
    </w:p>
    <w:p>
      <w:r>
        <w:rPr>
          <w:b/>
        </w:rPr>
        <w:t xml:space="preserve">Tulos</w:t>
      </w:r>
    </w:p>
    <w:p>
      <w:r>
        <w:t xml:space="preserve">Ota 1 litran lasinen kannu, täytä kannu 2 litralla sokeria, purista 4 limeä kannuun, lisää vesi ja sekoita.</w:t>
      </w:r>
    </w:p>
    <w:p>
      <w:r>
        <w:rPr>
          <w:b/>
        </w:rPr>
        <w:t xml:space="preserve">Esimerkki 0,5523</w:t>
      </w:r>
    </w:p>
    <w:p>
      <w:r>
        <w:t xml:space="preserve">Poista sormen tikku.</w:t>
      </w:r>
    </w:p>
    <w:p>
      <w:r>
        <w:rPr>
          <w:b/>
        </w:rPr>
        <w:t xml:space="preserve">Tulos</w:t>
      </w:r>
    </w:p>
    <w:p>
      <w:r>
        <w:t xml:space="preserve">Tartu vierasesineeseen pinseteillä ja irrota se nopeasti työntämällä.</w:t>
      </w:r>
    </w:p>
    <w:p>
      <w:r>
        <w:rPr>
          <w:b/>
        </w:rPr>
        <w:t xml:space="preserve">Esimerkki 0,5524</w:t>
      </w:r>
    </w:p>
    <w:p>
      <w:r>
        <w:t xml:space="preserve">Miten autan leipätaikinaa kohoamaan?</w:t>
      </w:r>
    </w:p>
    <w:p>
      <w:r>
        <w:rPr>
          <w:b/>
        </w:rPr>
        <w:t xml:space="preserve">Tulos</w:t>
      </w:r>
    </w:p>
    <w:p>
      <w:r>
        <w:t xml:space="preserve">Laita kulhoon ja jätä kattamattomana pyyhe sivuun.</w:t>
      </w:r>
    </w:p>
    <w:p>
      <w:r>
        <w:rPr>
          <w:b/>
        </w:rPr>
        <w:t xml:space="preserve">Esimerkki 0,5525</w:t>
      </w:r>
    </w:p>
    <w:p>
      <w:r>
        <w:t xml:space="preserve">Lopeta sähköpostien saaminen Grouponilta</w:t>
      </w:r>
    </w:p>
    <w:p>
      <w:r>
        <w:rPr>
          <w:b/>
        </w:rPr>
        <w:t xml:space="preserve">Tulos</w:t>
      </w:r>
    </w:p>
    <w:p>
      <w:r>
        <w:t xml:space="preserve">Huuda ulko-ovesta: "Lopeta sähköpostien lähettäminen, Groupon!"</w:t>
      </w:r>
    </w:p>
    <w:p>
      <w:r>
        <w:rPr>
          <w:b/>
        </w:rPr>
        <w:t xml:space="preserve">Esimerkki 0,5526</w:t>
      </w:r>
    </w:p>
    <w:p>
      <w:r>
        <w:t xml:space="preserve">Tehdä työpöytä käyttäen minimaalista tilaa?</w:t>
      </w:r>
    </w:p>
    <w:p>
      <w:r>
        <w:rPr>
          <w:b/>
        </w:rPr>
        <w:t xml:space="preserve">Tulos</w:t>
      </w:r>
    </w:p>
    <w:p>
      <w:r>
        <w:t xml:space="preserve">rakennetaan pyöreät kehykset seinän viereen ja asetetaan penkki kehysten päälle siten, että penkki on keskellä ja lähellä seinää.</w:t>
      </w:r>
    </w:p>
    <w:p>
      <w:r>
        <w:rPr>
          <w:b/>
        </w:rPr>
        <w:t xml:space="preserve">Esimerkki 0,5527</w:t>
      </w:r>
    </w:p>
    <w:p>
      <w:r>
        <w:t xml:space="preserve">Miten puretaan ketjutus?</w:t>
      </w:r>
    </w:p>
    <w:p>
      <w:r>
        <w:rPr>
          <w:b/>
        </w:rPr>
        <w:t xml:space="preserve">Tulos</w:t>
      </w:r>
    </w:p>
    <w:p>
      <w:r>
        <w:t xml:space="preserve">Irrota ensimmäinen tekemäsi pää liu'uttamalla naru ulos silmukasta, ja loput silmukat irtoavat itsestään.</w:t>
      </w:r>
    </w:p>
    <w:p>
      <w:r>
        <w:rPr>
          <w:b/>
        </w:rPr>
        <w:t xml:space="preserve">Esimerkki 0,5528</w:t>
      </w:r>
    </w:p>
    <w:p>
      <w:r>
        <w:t xml:space="preserve">Käytä vaihtoehtoista suuhuuhtelua.</w:t>
      </w:r>
    </w:p>
    <w:p>
      <w:r>
        <w:rPr>
          <w:b/>
        </w:rPr>
        <w:t xml:space="preserve">Tulos</w:t>
      </w:r>
    </w:p>
    <w:p>
      <w:r>
        <w:t xml:space="preserve">Huuhtele alkoholia suun ympärillä puolen tunnin ajan.</w:t>
      </w:r>
    </w:p>
    <w:p>
      <w:r>
        <w:rPr>
          <w:b/>
        </w:rPr>
        <w:t xml:space="preserve">Esimerkki 0,5529</w:t>
      </w:r>
    </w:p>
    <w:p>
      <w:r>
        <w:t xml:space="preserve">Liimaa pahvikaistaleet, joita käytetään lasinalustana.</w:t>
      </w:r>
    </w:p>
    <w:p>
      <w:r>
        <w:rPr>
          <w:b/>
        </w:rPr>
        <w:t xml:space="preserve">Tulos</w:t>
      </w:r>
    </w:p>
    <w:p>
      <w:r>
        <w:t xml:space="preserve">Ota 1/2 tuuman pahvikaistaleet ja aseta ne niin, että reiät ovat sivuttain. Liimaa kaikki kaistaleet toisiinsa. Anna kuivua ennen käyttöä.</w:t>
      </w:r>
    </w:p>
    <w:p>
      <w:r>
        <w:rPr>
          <w:b/>
        </w:rPr>
        <w:t xml:space="preserve">Esimerkki 0,5530</w:t>
      </w:r>
    </w:p>
    <w:p>
      <w:r>
        <w:t xml:space="preserve">Mistä tiedät, että paita on tunika?</w:t>
      </w:r>
    </w:p>
    <w:p>
      <w:r>
        <w:rPr>
          <w:b/>
        </w:rPr>
        <w:t xml:space="preserve">Tulos</w:t>
      </w:r>
    </w:p>
    <w:p>
      <w:r>
        <w:t xml:space="preserve">Se on tarpeeksi lyhyt ollakseen t-paita.</w:t>
      </w:r>
    </w:p>
    <w:p>
      <w:r>
        <w:rPr>
          <w:b/>
        </w:rPr>
        <w:t xml:space="preserve">Esimerkki 0,5531</w:t>
      </w:r>
    </w:p>
    <w:p>
      <w:r>
        <w:t xml:space="preserve">Avaa google,</w:t>
      </w:r>
    </w:p>
    <w:p>
      <w:r>
        <w:rPr>
          <w:b/>
        </w:rPr>
        <w:t xml:space="preserve">Tulos</w:t>
      </w:r>
    </w:p>
    <w:p>
      <w:r>
        <w:t xml:space="preserve">avaa verkkoselain ja kirjoita www.google.co web-osoitepalkkiin.</w:t>
      </w:r>
    </w:p>
    <w:p>
      <w:r>
        <w:rPr>
          <w:b/>
        </w:rPr>
        <w:t xml:space="preserve">Esimerkki 0,5532</w:t>
      </w:r>
    </w:p>
    <w:p>
      <w:r>
        <w:t xml:space="preserve">Hiiviskele alkoholipullo tapahtumaan.</w:t>
      </w:r>
    </w:p>
    <w:p>
      <w:r>
        <w:rPr>
          <w:b/>
        </w:rPr>
        <w:t xml:space="preserve">Tulos</w:t>
      </w:r>
    </w:p>
    <w:p>
      <w:r>
        <w:t xml:space="preserve">Ontto leipä piilottaa pullon.</w:t>
      </w:r>
    </w:p>
    <w:p>
      <w:r>
        <w:rPr>
          <w:b/>
        </w:rPr>
        <w:t xml:space="preserve">Esimerkki 0,5533</w:t>
      </w:r>
    </w:p>
    <w:p>
      <w:r>
        <w:t xml:space="preserve">Vanhan polkupyörän rungon nuorentaminen laulaa sarjakuvapaperia</w:t>
      </w:r>
    </w:p>
    <w:p>
      <w:r>
        <w:rPr>
          <w:b/>
        </w:rPr>
        <w:t xml:space="preserve">Tulos</w:t>
      </w:r>
    </w:p>
    <w:p>
      <w:r>
        <w:t xml:space="preserve">Irrota pyörän pyörät pyörästä, levitä sanomalehtipaperia; pohjusta pyörä mustalla maalilla; käytä modge podgea lisätäksesi pyörään sarjakuvia.</w:t>
      </w:r>
    </w:p>
    <w:p>
      <w:r>
        <w:rPr>
          <w:b/>
        </w:rPr>
        <w:t xml:space="preserve">Esimerkki 0,5534</w:t>
      </w:r>
    </w:p>
    <w:p>
      <w:r>
        <w:t xml:space="preserve">miten vapautat poskiontelot?</w:t>
      </w:r>
    </w:p>
    <w:p>
      <w:r>
        <w:rPr>
          <w:b/>
        </w:rPr>
        <w:t xml:space="preserve">Tulos</w:t>
      </w:r>
    </w:p>
    <w:p>
      <w:r>
        <w:t xml:space="preserve">mene kylpyhuoneeseen ja sulje ovi. puhalla nenääsi vessapaperiin.</w:t>
      </w:r>
    </w:p>
    <w:p>
      <w:r>
        <w:rPr>
          <w:b/>
        </w:rPr>
        <w:t xml:space="preserve">Esimerkki 0,5535</w:t>
      </w:r>
    </w:p>
    <w:p>
      <w:r>
        <w:t xml:space="preserve">Miten valmistelet kiviä maalausta varten?</w:t>
      </w:r>
    </w:p>
    <w:p>
      <w:r>
        <w:rPr>
          <w:b/>
        </w:rPr>
        <w:t xml:space="preserve">Tulos</w:t>
      </w:r>
    </w:p>
    <w:p>
      <w:r>
        <w:t xml:space="preserve">Pese kivet saippualla ja vedellä ämpärissä.     Hio tarvittaessa hiomapaperilla pois mahdolliset rakeiset osat.    Pohjamaalaa kivet yhdellä tai kahdella kerroksella akryylimaalia tai pohjamaalia.     Voit tasoittaa kiven reikiä, koloja tai halkeamia Elmer's-puutäyteaineella tasoittaaksesi ne ennen pohjamaalausta.</w:t>
      </w:r>
    </w:p>
    <w:p>
      <w:r>
        <w:rPr>
          <w:b/>
        </w:rPr>
        <w:t xml:space="preserve">Esimerkki 0,5536</w:t>
      </w:r>
    </w:p>
    <w:p>
      <w:r>
        <w:t xml:space="preserve">miten kananlihan hinta pidetään alhaalla</w:t>
      </w:r>
    </w:p>
    <w:p>
      <w:r>
        <w:rPr>
          <w:b/>
        </w:rPr>
        <w:t xml:space="preserve">Tulos</w:t>
      </w:r>
    </w:p>
    <w:p>
      <w:r>
        <w:t xml:space="preserve">Kokonaisen karitsanlihan ostaminen ja valmistaminen on kustannustehokasta ja resursseja säästävää.</w:t>
      </w:r>
    </w:p>
    <w:p>
      <w:r>
        <w:rPr>
          <w:b/>
        </w:rPr>
        <w:t xml:space="preserve">Esimerkki 0,5537</w:t>
      </w:r>
    </w:p>
    <w:p>
      <w:r>
        <w:t xml:space="preserve">Millaisella sahalla voit tehdä kaarevia leikkauksia puuhun?</w:t>
      </w:r>
    </w:p>
    <w:p>
      <w:r>
        <w:rPr>
          <w:b/>
        </w:rPr>
        <w:t xml:space="preserve">Tulos</w:t>
      </w:r>
    </w:p>
    <w:p>
      <w:r>
        <w:t xml:space="preserve">Pyörösaha.</w:t>
      </w:r>
    </w:p>
    <w:p>
      <w:r>
        <w:rPr>
          <w:b/>
        </w:rPr>
        <w:t xml:space="preserve">Esimerkki 0,5538</w:t>
      </w:r>
    </w:p>
    <w:p>
      <w:r>
        <w:t xml:space="preserve">Lisää avain avaimenperään helposti.</w:t>
      </w:r>
    </w:p>
    <w:p>
      <w:r>
        <w:rPr>
          <w:b/>
        </w:rPr>
        <w:t xml:space="preserve">Tulos</w:t>
      </w:r>
    </w:p>
    <w:p>
      <w:r>
        <w:t xml:space="preserve">Pidä rengas kiinni niitinpoistoaineella.</w:t>
      </w:r>
    </w:p>
    <w:p>
      <w:r>
        <w:rPr>
          <w:b/>
        </w:rPr>
        <w:t xml:space="preserve">Esimerkki 0,5539</w:t>
      </w:r>
    </w:p>
    <w:p>
      <w:r>
        <w:t xml:space="preserve">Miten voit aloittaa tukkeutuneen wc:n puhdistamisen?</w:t>
      </w:r>
    </w:p>
    <w:p>
      <w:r>
        <w:rPr>
          <w:b/>
        </w:rPr>
        <w:t xml:space="preserve">Tulos</w:t>
      </w:r>
    </w:p>
    <w:p>
      <w:r>
        <w:t xml:space="preserve">Laita CAT5-kaapeli vessanpönttöön ja käännä sitä yrittäessäsi hajottaa sen, mitä siellä on.</w:t>
      </w:r>
    </w:p>
    <w:p>
      <w:r>
        <w:rPr>
          <w:b/>
        </w:rPr>
        <w:t xml:space="preserve">Esimerkki 0,5540</w:t>
      </w:r>
    </w:p>
    <w:p>
      <w:r>
        <w:t xml:space="preserve">miten puhdistaa auto</w:t>
      </w:r>
    </w:p>
    <w:p>
      <w:r>
        <w:rPr>
          <w:b/>
        </w:rPr>
        <w:t xml:space="preserve">Tulos</w:t>
      </w:r>
    </w:p>
    <w:p>
      <w:r>
        <w:t xml:space="preserve">käytä painepesuria ja saippuapalaa tarvittavien alueiden puhdistamiseen.</w:t>
      </w:r>
    </w:p>
    <w:p>
      <w:r>
        <w:rPr>
          <w:b/>
        </w:rPr>
        <w:t xml:space="preserve">Esimerkki 0,5541</w:t>
      </w:r>
    </w:p>
    <w:p>
      <w:r>
        <w:t xml:space="preserve">Kuinka tehdä nestemäinen tiimalasi</w:t>
      </w:r>
    </w:p>
    <w:p>
      <w:r>
        <w:rPr>
          <w:b/>
        </w:rPr>
        <w:t xml:space="preserve">Tulos</w:t>
      </w:r>
    </w:p>
    <w:p>
      <w:r>
        <w:t xml:space="preserve">Voit tehdä nestemäisen tiimalasin kahdesta limupullosta, oljista, superliimasta tai epoksiliimasta, ilmastointiteipistä, vedestä ja öljystä. Tarvitset myös sahanterän, kuumaliimapistoolin ja mahdollisesti suppilon.</w:t>
      </w:r>
    </w:p>
    <w:p>
      <w:r>
        <w:rPr>
          <w:b/>
        </w:rPr>
        <w:t xml:space="preserve">Esimerkki 0,5542</w:t>
      </w:r>
    </w:p>
    <w:p>
      <w:r>
        <w:t xml:space="preserve">Hoitaa pahoja päänsärkyjä.</w:t>
      </w:r>
    </w:p>
    <w:p>
      <w:r>
        <w:rPr>
          <w:b/>
        </w:rPr>
        <w:t xml:space="preserve">Tulos</w:t>
      </w:r>
    </w:p>
    <w:p>
      <w:r>
        <w:t xml:space="preserve">Hiero vaseliinia ohimoille.</w:t>
      </w:r>
    </w:p>
    <w:p>
      <w:r>
        <w:rPr>
          <w:b/>
        </w:rPr>
        <w:t xml:space="preserve">Esimerkki 0,5543</w:t>
      </w:r>
    </w:p>
    <w:p>
      <w:r>
        <w:t xml:space="preserve">miten autoa lämmitetään?</w:t>
      </w:r>
    </w:p>
    <w:p>
      <w:r>
        <w:rPr>
          <w:b/>
        </w:rPr>
        <w:t xml:space="preserve">Tulos</w:t>
      </w:r>
    </w:p>
    <w:p>
      <w:r>
        <w:t xml:space="preserve">savua siinä, kun suurin osa ikkunoista on ylhäällä.</w:t>
      </w:r>
    </w:p>
    <w:p>
      <w:r>
        <w:rPr>
          <w:b/>
        </w:rPr>
        <w:t xml:space="preserve">Esimerkki 0,5544</w:t>
      </w:r>
    </w:p>
    <w:p>
      <w:r>
        <w:t xml:space="preserve">Minkälaista öljyä tulisi käyttää käsirasvaa tehtäessä?</w:t>
      </w:r>
    </w:p>
    <w:p>
      <w:r>
        <w:rPr>
          <w:b/>
        </w:rPr>
        <w:t xml:space="preserve">Tulos</w:t>
      </w:r>
    </w:p>
    <w:p>
      <w:r>
        <w:t xml:space="preserve">Oliivi, avokado, d-vitamiini ja haluamasi eteerinen öljy.</w:t>
      </w:r>
    </w:p>
    <w:p>
      <w:r>
        <w:rPr>
          <w:b/>
        </w:rPr>
        <w:t xml:space="preserve">Esimerkki 0,5545</w:t>
      </w:r>
    </w:p>
    <w:p>
      <w:r>
        <w:t xml:space="preserve">Löydät mausteet helposti keittiöstä.</w:t>
      </w:r>
    </w:p>
    <w:p>
      <w:r>
        <w:rPr>
          <w:b/>
        </w:rPr>
        <w:t xml:space="preserve">Tulos</w:t>
      </w:r>
    </w:p>
    <w:p>
      <w:r>
        <w:t xml:space="preserve">Järjestä mausteet keittiössä mausteista tulisista miedompiin, jotta löydät ne maun mukaan.</w:t>
      </w:r>
    </w:p>
    <w:p>
      <w:r>
        <w:rPr>
          <w:b/>
        </w:rPr>
        <w:t xml:space="preserve">Esimerkki 0,5546</w:t>
      </w:r>
    </w:p>
    <w:p>
      <w:r>
        <w:t xml:space="preserve">Laatikon avaaminen,</w:t>
      </w:r>
    </w:p>
    <w:p>
      <w:r>
        <w:rPr>
          <w:b/>
        </w:rPr>
        <w:t xml:space="preserve">Tulos</w:t>
      </w:r>
    </w:p>
    <w:p>
      <w:r>
        <w:t xml:space="preserve">leikkaa laatikkoleikkurilla pieni reikä laatikkoon ja katso laatikon sisään.</w:t>
      </w:r>
    </w:p>
    <w:p>
      <w:r>
        <w:rPr>
          <w:b/>
        </w:rPr>
        <w:t xml:space="preserve">Esimerkki 0,5547</w:t>
      </w:r>
    </w:p>
    <w:p>
      <w:r>
        <w:t xml:space="preserve">Miten banaanit kypsyvät?</w:t>
      </w:r>
    </w:p>
    <w:p>
      <w:r>
        <w:rPr>
          <w:b/>
        </w:rPr>
        <w:t xml:space="preserve">Tulos</w:t>
      </w:r>
    </w:p>
    <w:p>
      <w:r>
        <w:t xml:space="preserve">Laita banaanit ruskeaan muovipussiin ja sulje se tiiviisti. Etyleeni kerääntyy ja kiertää pussin sisällä nopeuttaen kypsymisprosessia. Tarkista tietyin väliajoin, jotta voit ottaa banaanit pois halutun kypsyyden saavuttamisen aikaan.</w:t>
      </w:r>
    </w:p>
    <w:p>
      <w:r>
        <w:rPr>
          <w:b/>
        </w:rPr>
        <w:t xml:space="preserve">Esimerkki 0,5548</w:t>
      </w:r>
    </w:p>
    <w:p>
      <w:r>
        <w:t xml:space="preserve">Vihannesten grillaaminen puisilla vartailla turvallisesti.</w:t>
      </w:r>
    </w:p>
    <w:p>
      <w:r>
        <w:rPr>
          <w:b/>
        </w:rPr>
        <w:t xml:space="preserve">Tulos</w:t>
      </w:r>
    </w:p>
    <w:p>
      <w:r>
        <w:t xml:space="preserve">Pyyhi puiset vartaat etukäteen vedellä.</w:t>
      </w:r>
    </w:p>
    <w:p>
      <w:r>
        <w:rPr>
          <w:b/>
        </w:rPr>
        <w:t xml:space="preserve">Esimerkki 0,5549</w:t>
      </w:r>
    </w:p>
    <w:p>
      <w:r>
        <w:t xml:space="preserve">Blender</w:t>
      </w:r>
    </w:p>
    <w:p>
      <w:r>
        <w:rPr>
          <w:b/>
        </w:rPr>
        <w:t xml:space="preserve">Tulos</w:t>
      </w:r>
    </w:p>
    <w:p>
      <w:r>
        <w:t xml:space="preserve">tekee porsaankyljyksiä. </w:t>
      </w:r>
    </w:p>
    <w:p>
      <w:r>
        <w:rPr>
          <w:b/>
        </w:rPr>
        <w:t xml:space="preserve">Esimerkki 0,5550</w:t>
      </w:r>
    </w:p>
    <w:p>
      <w:r>
        <w:t xml:space="preserve">miten löydät sanan synonyymin?</w:t>
      </w:r>
    </w:p>
    <w:p>
      <w:r>
        <w:rPr>
          <w:b/>
        </w:rPr>
        <w:t xml:space="preserve">Tulos</w:t>
      </w:r>
    </w:p>
    <w:p>
      <w:r>
        <w:t xml:space="preserve">valitse sana, joka näyttää samalta.</w:t>
      </w:r>
    </w:p>
    <w:p>
      <w:r>
        <w:rPr>
          <w:b/>
        </w:rPr>
        <w:t xml:space="preserve">Esimerkki 0.5551</w:t>
      </w:r>
    </w:p>
    <w:p>
      <w:r>
        <w:t xml:space="preserve">Voit poistaa muovisen ajovalon suojapinnoitteen seuraavasti.</w:t>
      </w:r>
    </w:p>
    <w:p>
      <w:r>
        <w:rPr>
          <w:b/>
        </w:rPr>
        <w:t xml:space="preserve">Tulos</w:t>
      </w:r>
    </w:p>
    <w:p>
      <w:r>
        <w:t xml:space="preserve">Levitä ohut sumu oliiviöljyä ja maalaa voimakkaasti.</w:t>
      </w:r>
    </w:p>
    <w:p>
      <w:r>
        <w:rPr>
          <w:b/>
        </w:rPr>
        <w:t xml:space="preserve">Esimerkki 0.5552</w:t>
      </w:r>
    </w:p>
    <w:p>
      <w:r>
        <w:t xml:space="preserve">Poista pienet kuoren palat murskatusta kananmunasta.</w:t>
      </w:r>
    </w:p>
    <w:p>
      <w:r>
        <w:rPr>
          <w:b/>
        </w:rPr>
        <w:t xml:space="preserve">Tulos</w:t>
      </w:r>
    </w:p>
    <w:p>
      <w:r>
        <w:t xml:space="preserve">Kuivaa sormet ennen kuoriin tarttumista.</w:t>
      </w:r>
    </w:p>
    <w:p>
      <w:r>
        <w:rPr>
          <w:b/>
        </w:rPr>
        <w:t xml:space="preserve">Esimerkki 0.5553</w:t>
      </w:r>
    </w:p>
    <w:p>
      <w:r>
        <w:t xml:space="preserve">miten käytät masennuslääkkeitä?</w:t>
      </w:r>
    </w:p>
    <w:p>
      <w:r>
        <w:rPr>
          <w:b/>
        </w:rPr>
        <w:t xml:space="preserve">Tulos</w:t>
      </w:r>
    </w:p>
    <w:p>
      <w:r>
        <w:t xml:space="preserve">pureskella niitä.</w:t>
      </w:r>
    </w:p>
    <w:p>
      <w:r>
        <w:rPr>
          <w:b/>
        </w:rPr>
        <w:t xml:space="preserve">Esimerkki 0.5554</w:t>
      </w:r>
    </w:p>
    <w:p>
      <w:r>
        <w:t xml:space="preserve">Pidä puutarhaletkusi hallinnassa.</w:t>
      </w:r>
    </w:p>
    <w:p>
      <w:r>
        <w:rPr>
          <w:b/>
        </w:rPr>
        <w:t xml:space="preserve">Tulos</w:t>
      </w:r>
    </w:p>
    <w:p>
      <w:r>
        <w:t xml:space="preserve">Kierrä se puun ympärille ja säilytä sitä näin.</w:t>
      </w:r>
    </w:p>
    <w:p>
      <w:r>
        <w:rPr>
          <w:b/>
        </w:rPr>
        <w:t xml:space="preserve">Esimerkki 0,5555</w:t>
      </w:r>
    </w:p>
    <w:p>
      <w:r>
        <w:t xml:space="preserve">Jotta pressu ei repeäisi, kun käytät siihen rei'itintä, voit tehdä seuraavaa</w:t>
      </w:r>
    </w:p>
    <w:p>
      <w:r>
        <w:rPr>
          <w:b/>
        </w:rPr>
        <w:t xml:space="preserve">Tulos</w:t>
      </w:r>
    </w:p>
    <w:p>
      <w:r>
        <w:t xml:space="preserve">Aseta teipin pala sen alueen viereen, jonka aiot lävistää.</w:t>
      </w:r>
    </w:p>
    <w:p>
      <w:r>
        <w:rPr>
          <w:b/>
        </w:rPr>
        <w:t xml:space="preserve">Esimerkki 0,5556</w:t>
      </w:r>
    </w:p>
    <w:p>
      <w:r>
        <w:t xml:space="preserve">Miten paperi tehdään märäksi?</w:t>
      </w:r>
    </w:p>
    <w:p>
      <w:r>
        <w:rPr>
          <w:b/>
        </w:rPr>
        <w:t xml:space="preserve">Tulos</w:t>
      </w:r>
    </w:p>
    <w:p>
      <w:r>
        <w:t xml:space="preserve">Kasta se elohopeaan.</w:t>
      </w:r>
    </w:p>
    <w:p>
      <w:r>
        <w:rPr>
          <w:b/>
        </w:rPr>
        <w:t xml:space="preserve">Esimerkki 0.5557</w:t>
      </w:r>
    </w:p>
    <w:p>
      <w:r>
        <w:t xml:space="preserve">Miten leipoa mustikkatorttuja kotona.</w:t>
      </w:r>
    </w:p>
    <w:p>
      <w:r>
        <w:rPr>
          <w:b/>
        </w:rPr>
        <w:t xml:space="preserve">Tulos</w:t>
      </w:r>
    </w:p>
    <w:p>
      <w:r>
        <w:t xml:space="preserve">Laita 1/4 kupillista siniretiisejä, 1 rkl sitruunamehua, 1/4 kupillista sokeria leivottuun torttuvuoreen, paista 18 minuuttia 375 asteisessa uunissa, tarkista ja poista, kun kuori on ruskea.</w:t>
      </w:r>
    </w:p>
    <w:p>
      <w:r>
        <w:rPr>
          <w:b/>
        </w:rPr>
        <w:t xml:space="preserve">Esimerkki 0.5558</w:t>
      </w:r>
    </w:p>
    <w:p>
      <w:r>
        <w:t xml:space="preserve">Voit jäähdyttää keksejä paistamisen jälkeen</w:t>
      </w:r>
    </w:p>
    <w:p>
      <w:r>
        <w:rPr>
          <w:b/>
        </w:rPr>
        <w:t xml:space="preserve">Tulos</w:t>
      </w:r>
    </w:p>
    <w:p>
      <w:r>
        <w:t xml:space="preserve">Anna niiden olla huoneenlämmössä 1,5 minuuttia.</w:t>
      </w:r>
    </w:p>
    <w:p>
      <w:r>
        <w:rPr>
          <w:b/>
        </w:rPr>
        <w:t xml:space="preserve">Esimerkki 0.5559</w:t>
      </w:r>
    </w:p>
    <w:p>
      <w:r>
        <w:t xml:space="preserve">Miten voin tehdä kotivahvistimen halvalla I-puhelimeni musiikkia varten?</w:t>
      </w:r>
    </w:p>
    <w:p>
      <w:r>
        <w:rPr>
          <w:b/>
        </w:rPr>
        <w:t xml:space="preserve">Tulos</w:t>
      </w:r>
    </w:p>
    <w:p>
      <w:r>
        <w:t xml:space="preserve">Leikkaa paperipyyhkeeseen riittävän suuri rako, jotta puhelin mahtuu siihen , Pyyhkeen molempiin päihin aseta muovinen kertakäyttökuppi (leikkaa reikä, joka on juuri niin suuri, että putki mahtuu siihen), tämä tekee musiikista kovaa ja pitää puhelimen paikallaan.</w:t>
      </w:r>
    </w:p>
    <w:p>
      <w:r>
        <w:rPr>
          <w:b/>
        </w:rPr>
        <w:t xml:space="preserve">Esimerkki 0,5560</w:t>
      </w:r>
    </w:p>
    <w:p>
      <w:r>
        <w:t xml:space="preserve">Voit sekoittaa kananmunat, öljyn ja greippimehun keskenään seuraavasti.</w:t>
      </w:r>
    </w:p>
    <w:p>
      <w:r>
        <w:rPr>
          <w:b/>
        </w:rPr>
        <w:t xml:space="preserve">Tulos</w:t>
      </w:r>
    </w:p>
    <w:p>
      <w:r>
        <w:t xml:space="preserve">Laita ne kulhoon ja sekoita sienellä.</w:t>
      </w:r>
    </w:p>
    <w:p>
      <w:r>
        <w:rPr>
          <w:b/>
        </w:rPr>
        <w:t xml:space="preserve">Esimerkki 0,5561</w:t>
      </w:r>
    </w:p>
    <w:p>
      <w:r>
        <w:t xml:space="preserve">puristin</w:t>
      </w:r>
    </w:p>
    <w:p>
      <w:r>
        <w:rPr>
          <w:b/>
        </w:rPr>
        <w:t xml:space="preserve">Tulos</w:t>
      </w:r>
    </w:p>
    <w:p>
      <w:r>
        <w:t xml:space="preserve">porata paperiliitin </w:t>
      </w:r>
    </w:p>
    <w:p>
      <w:r>
        <w:rPr>
          <w:b/>
        </w:rPr>
        <w:t xml:space="preserve">Esimerkki 0,5562</w:t>
      </w:r>
    </w:p>
    <w:p>
      <w:r>
        <w:t xml:space="preserve">Hyvin vähäisen palovamman hoitoon,</w:t>
      </w:r>
    </w:p>
    <w:p>
      <w:r>
        <w:rPr>
          <w:b/>
        </w:rPr>
        <w:t xml:space="preserve">Tulos</w:t>
      </w:r>
    </w:p>
    <w:p>
      <w:r>
        <w:t xml:space="preserve">liota palovammaa kuumassa vedessä tunnin tai kaksi.</w:t>
      </w:r>
    </w:p>
    <w:p>
      <w:r>
        <w:rPr>
          <w:b/>
        </w:rPr>
        <w:t xml:space="preserve">Esimerkki 0,5563</w:t>
      </w:r>
    </w:p>
    <w:p>
      <w:r>
        <w:t xml:space="preserve">Kuivattaa perunat paistamista varten,</w:t>
      </w:r>
    </w:p>
    <w:p>
      <w:r>
        <w:rPr>
          <w:b/>
        </w:rPr>
        <w:t xml:space="preserve">Tulos</w:t>
      </w:r>
    </w:p>
    <w:p>
      <w:r>
        <w:t xml:space="preserve">aseta puhdistetut valutetut perunat kylpypyyhkeen päälle ja anna kuivua 2 minuuttia.</w:t>
      </w:r>
    </w:p>
    <w:p>
      <w:r>
        <w:rPr>
          <w:b/>
        </w:rPr>
        <w:t xml:space="preserve">Esimerkki 0,5564</w:t>
      </w:r>
    </w:p>
    <w:p>
      <w:r>
        <w:t xml:space="preserve">Mistä tiedätte, milloin keitetty maito pitää ottaa pois liedeltä?</w:t>
      </w:r>
    </w:p>
    <w:p>
      <w:r>
        <w:rPr>
          <w:b/>
        </w:rPr>
        <w:t xml:space="preserve">Tulos</w:t>
      </w:r>
    </w:p>
    <w:p>
      <w:r>
        <w:t xml:space="preserve">Kun se kiehuu, se on poistettava liedeltä.</w:t>
      </w:r>
    </w:p>
    <w:p>
      <w:r>
        <w:rPr>
          <w:b/>
        </w:rPr>
        <w:t xml:space="preserve">Esimerkki 0,5565</w:t>
      </w:r>
    </w:p>
    <w:p>
      <w:r>
        <w:t xml:space="preserve">Aika vatkata voita, kunnes siitä tulee kuohkeaa?</w:t>
      </w:r>
    </w:p>
    <w:p>
      <w:r>
        <w:rPr>
          <w:b/>
        </w:rPr>
        <w:t xml:space="preserve">Tulos</w:t>
      </w:r>
    </w:p>
    <w:p>
      <w:r>
        <w:t xml:space="preserve">Voin vatkaaminen kestää noin 10 sekuntia, jotta siitä tulee täysin vaaleaa ja kuohkeaa.</w:t>
      </w:r>
    </w:p>
    <w:p>
      <w:r>
        <w:rPr>
          <w:b/>
        </w:rPr>
        <w:t xml:space="preserve">Esimerkki 0,5566</w:t>
      </w:r>
    </w:p>
    <w:p>
      <w:r>
        <w:t xml:space="preserve">Parantaa fyysistä kuntoa,</w:t>
      </w:r>
    </w:p>
    <w:p>
      <w:r>
        <w:rPr>
          <w:b/>
        </w:rPr>
        <w:t xml:space="preserve">Tulos</w:t>
      </w:r>
    </w:p>
    <w:p>
      <w:r>
        <w:t xml:space="preserve">harrastaa liikuntaa enintään 1 kerran viikossa.</w:t>
      </w:r>
    </w:p>
    <w:p>
      <w:r>
        <w:rPr>
          <w:b/>
        </w:rPr>
        <w:t xml:space="preserve">Esimerkki 0,5567</w:t>
      </w:r>
    </w:p>
    <w:p>
      <w:r>
        <w:t xml:space="preserve">astia</w:t>
      </w:r>
    </w:p>
    <w:p>
      <w:r>
        <w:rPr>
          <w:b/>
        </w:rPr>
        <w:t xml:space="preserve">Tulos</w:t>
      </w:r>
    </w:p>
    <w:p>
      <w:r>
        <w:t xml:space="preserve">voidaan täyttää vedellä hammastahnalla </w:t>
      </w:r>
    </w:p>
    <w:p>
      <w:r>
        <w:rPr>
          <w:b/>
        </w:rPr>
        <w:t xml:space="preserve">Esimerkki 0,5568</w:t>
      </w:r>
    </w:p>
    <w:p>
      <w:r>
        <w:t xml:space="preserve">Nukahda nopeammin.</w:t>
      </w:r>
    </w:p>
    <w:p>
      <w:r>
        <w:rPr>
          <w:b/>
        </w:rPr>
        <w:t xml:space="preserve">Tulos</w:t>
      </w:r>
    </w:p>
    <w:p>
      <w:r>
        <w:t xml:space="preserve">Kuuntele kansallislaulu ennen nukkumaanmenoa.</w:t>
      </w:r>
    </w:p>
    <w:p>
      <w:r>
        <w:rPr>
          <w:b/>
        </w:rPr>
        <w:t xml:space="preserve">Esimerkki 0,5569</w:t>
      </w:r>
    </w:p>
    <w:p>
      <w:r>
        <w:t xml:space="preserve">Missä on paras paikka uittaa marsu?</w:t>
      </w:r>
    </w:p>
    <w:p>
      <w:r>
        <w:rPr>
          <w:b/>
        </w:rPr>
        <w:t xml:space="preserve">Tulos</w:t>
      </w:r>
    </w:p>
    <w:p>
      <w:r>
        <w:t xml:space="preserve">Kylvetä niitä ammeessa kuumassa tai kylmässä vedessä.</w:t>
      </w:r>
    </w:p>
    <w:p>
      <w:r>
        <w:rPr>
          <w:b/>
        </w:rPr>
        <w:t xml:space="preserve">Esimerkki 0,5570</w:t>
      </w:r>
    </w:p>
    <w:p>
      <w:r>
        <w:t xml:space="preserve">Antennin tekeminen, jos televisioantenni on rikki,</w:t>
      </w:r>
    </w:p>
    <w:p>
      <w:r>
        <w:rPr>
          <w:b/>
        </w:rPr>
        <w:t xml:space="preserve">Tulos</w:t>
      </w:r>
    </w:p>
    <w:p>
      <w:r>
        <w:t xml:space="preserve">käytä sen sijaan puoliksi jännitettyä muoviripustinta.</w:t>
      </w:r>
    </w:p>
    <w:p>
      <w:r>
        <w:rPr>
          <w:b/>
        </w:rPr>
        <w:t xml:space="preserve">Esimerkki 0,5571</w:t>
      </w:r>
    </w:p>
    <w:p>
      <w:r>
        <w:t xml:space="preserve">liinavaatteet</w:t>
      </w:r>
    </w:p>
    <w:p>
      <w:r>
        <w:rPr>
          <w:b/>
        </w:rPr>
        <w:t xml:space="preserve">Tulos</w:t>
      </w:r>
    </w:p>
    <w:p>
      <w:r>
        <w:t xml:space="preserve">toimivat vuodevaatteina teltan lattioilla suuressa ulkoilmassa ihmisille.</w:t>
      </w:r>
    </w:p>
    <w:p>
      <w:r>
        <w:rPr>
          <w:b/>
        </w:rPr>
        <w:t xml:space="preserve">Esimerkki 0,5572</w:t>
      </w:r>
    </w:p>
    <w:p>
      <w:r>
        <w:t xml:space="preserve">Kuinka torkuttaa sähköpostiviesti gmailissa</w:t>
      </w:r>
    </w:p>
    <w:p>
      <w:r>
        <w:rPr>
          <w:b/>
        </w:rPr>
        <w:t xml:space="preserve">Tulos</w:t>
      </w:r>
    </w:p>
    <w:p>
      <w:r>
        <w:t xml:space="preserve">Vie hiiren osoitin sen sähköpostin päälle, jonka haluat torkuttaa. Napsauta oikealla olevaa painiketta, joka näyttää kirjekuorelta.</w:t>
      </w:r>
    </w:p>
    <w:p>
      <w:r>
        <w:rPr>
          <w:b/>
        </w:rPr>
        <w:t xml:space="preserve">Esimerkki 0,5573</w:t>
      </w:r>
    </w:p>
    <w:p>
      <w:r>
        <w:t xml:space="preserve">Valurautapannun puhdistaminen</w:t>
      </w:r>
    </w:p>
    <w:p>
      <w:r>
        <w:rPr>
          <w:b/>
        </w:rPr>
        <w:t xml:space="preserve">Tulos</w:t>
      </w:r>
    </w:p>
    <w:p>
      <w:r>
        <w:t xml:space="preserve">Pyyhi vielä lämpimän paistinpannun sisäpinta paperipyyhkeillä ylimääräisen ruoan ja öljyn poistamiseksi. Huuhtele kuumalla juoksevalla vedellä ja hankaa metalliharjalla tai hankaavalla hankaustyynyllä ruokajäämien poistamiseksi. Kuivaa huolellisesti paperipyyhkeillä ja lämmitä liedellä miedolla lämmöllä, jotta jäljellä oleva kosteus poistuu. Kosteuta pinta pyyhkimällä paperipyyhkeellä hieman ruokaöljyä.</w:t>
      </w:r>
    </w:p>
    <w:p>
      <w:r>
        <w:rPr>
          <w:b/>
        </w:rPr>
        <w:t xml:space="preserve">Esimerkki 0,5574</w:t>
      </w:r>
    </w:p>
    <w:p>
      <w:r>
        <w:t xml:space="preserve">Kaivinkone</w:t>
      </w:r>
    </w:p>
    <w:p>
      <w:r>
        <w:rPr>
          <w:b/>
        </w:rPr>
        <w:t xml:space="preserve">Tulos</w:t>
      </w:r>
    </w:p>
    <w:p>
      <w:r>
        <w:t xml:space="preserve">Kaiva veden alla </w:t>
      </w:r>
    </w:p>
    <w:p>
      <w:r>
        <w:rPr>
          <w:b/>
        </w:rPr>
        <w:t xml:space="preserve">Esimerkki 0,5575</w:t>
      </w:r>
    </w:p>
    <w:p>
      <w:r>
        <w:t xml:space="preserve">tomaatti-mozzarella-pesto-voileivän valmistaminen</w:t>
      </w:r>
    </w:p>
    <w:p>
      <w:r>
        <w:rPr>
          <w:b/>
        </w:rPr>
        <w:t xml:space="preserve">Tulos</w:t>
      </w:r>
    </w:p>
    <w:p>
      <w:r>
        <w:t xml:space="preserve">Sekoita keskenään 1/3 kupillista neljäsosaisia kirsikkatomaatteja ja minimozzarellapalloja, 1/4 kupillista hienonnettua paahdettua punapippuria, 2 teelusikallista hienonnettua salottisipulia, 2 rkl oliiviöljyä ja 1 rkl punaviinietikkaa; aseta sivuun 15 minuutiksi. Lisää 1 rkl hienonnettua basilikaa. Leikkaa kolmasosa pehmeän sub-sämpylän yläosasta ja vedä osa sisäosasta ulos, jolloin reunoille jää 1/2 tuuman reuna; levitä pesto sisälle. Täytä tomaattiseoksella ja laita sämpylän päällinen takaisin.</w:t>
      </w:r>
    </w:p>
    <w:p>
      <w:r>
        <w:rPr>
          <w:b/>
        </w:rPr>
        <w:t xml:space="preserve">Esimerkki 0,5576</w:t>
      </w:r>
    </w:p>
    <w:p>
      <w:r>
        <w:t xml:space="preserve">Kupongin käyttäminen ruokakaupassa</w:t>
      </w:r>
    </w:p>
    <w:p>
      <w:r>
        <w:rPr>
          <w:b/>
        </w:rPr>
        <w:t xml:space="preserve">Tulos</w:t>
      </w:r>
    </w:p>
    <w:p>
      <w:r>
        <w:t xml:space="preserve">Tuo kuponki kauppaan ja etsi tuote, joka on vähiten samanlainen kuin kuponki. Kun ostat tuotteen, anna kuponki kassalle käytettäväksi ennen rahanvaihtoa.</w:t>
      </w:r>
    </w:p>
    <w:p>
      <w:r>
        <w:rPr>
          <w:b/>
        </w:rPr>
        <w:t xml:space="preserve">Esimerkki 0,5577</w:t>
      </w:r>
    </w:p>
    <w:p>
      <w:r>
        <w:t xml:space="preserve">Mustikoiden peseminen,</w:t>
      </w:r>
    </w:p>
    <w:p>
      <w:r>
        <w:rPr>
          <w:b/>
        </w:rPr>
        <w:t xml:space="preserve">Tulos</w:t>
      </w:r>
    </w:p>
    <w:p>
      <w:r>
        <w:t xml:space="preserve">kaada ne lavuaariin ja juoksuta vettä niiden päälle hanasta.</w:t>
      </w:r>
    </w:p>
    <w:p>
      <w:r>
        <w:rPr>
          <w:b/>
        </w:rPr>
        <w:t xml:space="preserve">Esimerkki 0,5578</w:t>
      </w:r>
    </w:p>
    <w:p>
      <w:r>
        <w:t xml:space="preserve">Pääset eroon ryppyistä ilman silitysrautaa.</w:t>
      </w:r>
    </w:p>
    <w:p>
      <w:r>
        <w:rPr>
          <w:b/>
        </w:rPr>
        <w:t xml:space="preserve">Tulos</w:t>
      </w:r>
    </w:p>
    <w:p>
      <w:r>
        <w:t xml:space="preserve">Voit päästä ryppyistä eroon ilman silitysrautaa täyttämällä kanisterin hyvin kylmällä vedellä.  Käytä juomapulloa ryppyjen poistamiseen ja paina samalla.</w:t>
      </w:r>
    </w:p>
    <w:p>
      <w:r>
        <w:rPr>
          <w:b/>
        </w:rPr>
        <w:t xml:space="preserve">Esimerkki 0,5579</w:t>
      </w:r>
    </w:p>
    <w:p>
      <w:r>
        <w:t xml:space="preserve">Estä ihmisiä lähestymästä sinua julkisesti.</w:t>
      </w:r>
    </w:p>
    <w:p>
      <w:r>
        <w:rPr>
          <w:b/>
        </w:rPr>
        <w:t xml:space="preserve">Tulos</w:t>
      </w:r>
    </w:p>
    <w:p>
      <w:r>
        <w:t xml:space="preserve">Käytä vihreää hattua.</w:t>
      </w:r>
    </w:p>
    <w:p>
      <w:r>
        <w:rPr>
          <w:b/>
        </w:rPr>
        <w:t xml:space="preserve">Esimerkki 0,5580</w:t>
      </w:r>
    </w:p>
    <w:p>
      <w:r>
        <w:t xml:space="preserve">miten allas pystytetään?</w:t>
      </w:r>
    </w:p>
    <w:p>
      <w:r>
        <w:rPr>
          <w:b/>
        </w:rPr>
        <w:t xml:space="preserve">Tulos</w:t>
      </w:r>
    </w:p>
    <w:p>
      <w:r>
        <w:t xml:space="preserve">aseta avoin pää alaspäin.</w:t>
      </w:r>
    </w:p>
    <w:p>
      <w:r>
        <w:rPr>
          <w:b/>
        </w:rPr>
        <w:t xml:space="preserve">Esimerkki 0,5581</w:t>
      </w:r>
    </w:p>
    <w:p>
      <w:r>
        <w:t xml:space="preserve">miten harjata hiukset?</w:t>
      </w:r>
    </w:p>
    <w:p>
      <w:r>
        <w:rPr>
          <w:b/>
        </w:rPr>
        <w:t xml:space="preserve">Tulos</w:t>
      </w:r>
    </w:p>
    <w:p>
      <w:r>
        <w:t xml:space="preserve">ota hiusharja ja vedä hiusten läpi aloittaen latvasta ja nopeasti työskennellen solmujen läpi.</w:t>
      </w:r>
    </w:p>
    <w:p>
      <w:r>
        <w:rPr>
          <w:b/>
        </w:rPr>
        <w:t xml:space="preserve">Esimerkki 0,5582</w:t>
      </w:r>
    </w:p>
    <w:p>
      <w:r>
        <w:t xml:space="preserve">Voit siirtää ladatun elokuvan dvd-levylle.</w:t>
      </w:r>
    </w:p>
    <w:p>
      <w:r>
        <w:rPr>
          <w:b/>
        </w:rPr>
        <w:t xml:space="preserve">Tulos</w:t>
      </w:r>
    </w:p>
    <w:p>
      <w:r>
        <w:t xml:space="preserve">Polta elokuva olemassa olevan elokuvan päälle käyttämällä ohjelmistoa.</w:t>
      </w:r>
    </w:p>
    <w:p>
      <w:r>
        <w:rPr>
          <w:b/>
        </w:rPr>
        <w:t xml:space="preserve">Esimerkki 0,5583</w:t>
      </w:r>
    </w:p>
    <w:p>
      <w:r>
        <w:t xml:space="preserve">Puhdistaa lian matosta,</w:t>
      </w:r>
    </w:p>
    <w:p>
      <w:r>
        <w:rPr>
          <w:b/>
        </w:rPr>
        <w:t xml:space="preserve">Tulos</w:t>
      </w:r>
    </w:p>
    <w:p>
      <w:r>
        <w:t xml:space="preserve">sammuta imuri ja aja sillä likaisten kohtien yli.</w:t>
      </w:r>
    </w:p>
    <w:p>
      <w:r>
        <w:rPr>
          <w:b/>
        </w:rPr>
        <w:t xml:space="preserve">Esimerkki 0,5584</w:t>
      </w:r>
    </w:p>
    <w:p>
      <w:r>
        <w:t xml:space="preserve">Miten tehdä yksinkertainen ikkunapaikka makuuhuoneeseen?</w:t>
      </w:r>
    </w:p>
    <w:p>
      <w:r>
        <w:rPr>
          <w:b/>
        </w:rPr>
        <w:t xml:space="preserve">Tulos</w:t>
      </w:r>
    </w:p>
    <w:p>
      <w:r>
        <w:t xml:space="preserve">Kerää ja maalaa muutamia häkäpalikoita, pinoaa ne tiiviisti yhteen ja poraa sitten puupaneeli häkkiin ja aseta se ikkunan yläosaan huoneen ulkopuolelle.</w:t>
      </w:r>
    </w:p>
    <w:p>
      <w:r>
        <w:rPr>
          <w:b/>
        </w:rPr>
        <w:t xml:space="preserve">Esimerkki 0,5585</w:t>
      </w:r>
    </w:p>
    <w:p>
      <w:r>
        <w:t xml:space="preserve">Täytteen lisääminen kiinalaisiin dumppikääreisiin</w:t>
      </w:r>
    </w:p>
    <w:p>
      <w:r>
        <w:rPr>
          <w:b/>
        </w:rPr>
        <w:t xml:space="preserve">Tulos</w:t>
      </w:r>
    </w:p>
    <w:p>
      <w:r>
        <w:t xml:space="preserve">Mittaa lusikallinen haluamaasi täytettä ja aseta taikina sen päälle.</w:t>
      </w:r>
    </w:p>
    <w:p>
      <w:r>
        <w:rPr>
          <w:b/>
        </w:rPr>
        <w:t xml:space="preserve">Esimerkki 0,5586</w:t>
      </w:r>
    </w:p>
    <w:p>
      <w:r>
        <w:t xml:space="preserve">Käynnistä ruohonleikkuri vetämällä.</w:t>
      </w:r>
    </w:p>
    <w:p>
      <w:r>
        <w:rPr>
          <w:b/>
        </w:rPr>
        <w:t xml:space="preserve">Tulos</w:t>
      </w:r>
    </w:p>
    <w:p>
      <w:r>
        <w:t xml:space="preserve">Tartu vetonarun kahvaan kevyesti ja työnnä voimakkaasti, tarvittaessa useita kertoja, kunnes moottori käynnistyy.</w:t>
      </w:r>
    </w:p>
    <w:p>
      <w:r>
        <w:rPr>
          <w:b/>
        </w:rPr>
        <w:t xml:space="preserve">Esimerkki 0,5587</w:t>
      </w:r>
    </w:p>
    <w:p>
      <w:r>
        <w:t xml:space="preserve">Missä sijaitsee Scutum constellaiton?</w:t>
      </w:r>
    </w:p>
    <w:p>
      <w:r>
        <w:rPr>
          <w:b/>
        </w:rPr>
        <w:t xml:space="preserve">Tulos</w:t>
      </w:r>
    </w:p>
    <w:p>
      <w:r>
        <w:t xml:space="preserve">Scutum on kooltaan 84. tähtikuvio, ja sen pinta-ala on vain 109 neliöastetta. Se sijaitsee eteläisen ja pohjoisen pallonpuoliskon neljännessä kvadrantissa (SQ4), ja se näkyy leveysasteilla +80° ja -90° välillä. Naapuritähtikuviot ovat Aquila, Sagittarius ja Serpens Cauda.</w:t>
      </w:r>
    </w:p>
    <w:p>
      <w:r>
        <w:rPr>
          <w:b/>
        </w:rPr>
        <w:t xml:space="preserve">Esimerkki 0,5588</w:t>
      </w:r>
    </w:p>
    <w:p>
      <w:r>
        <w:t xml:space="preserve">Miten estän putkieni jäätymisen talvella, kun työskentelen putkityöprojektin parissa?</w:t>
      </w:r>
    </w:p>
    <w:p>
      <w:r>
        <w:rPr>
          <w:b/>
        </w:rPr>
        <w:t xml:space="preserve">Tulos</w:t>
      </w:r>
    </w:p>
    <w:p>
      <w:r>
        <w:t xml:space="preserve">Eristä ulkopuolisten palopostien palopostit ja valuta ylimääräinen vesi ulos tai asenna jäätymätön kansi.</w:t>
      </w:r>
    </w:p>
    <w:p>
      <w:r>
        <w:rPr>
          <w:b/>
        </w:rPr>
        <w:t xml:space="preserve">Esimerkki 0,5589</w:t>
      </w:r>
    </w:p>
    <w:p>
      <w:r>
        <w:t xml:space="preserve">Miten varmistat, että leikkaat puun suoraan ja tasaisesti?</w:t>
      </w:r>
    </w:p>
    <w:p>
      <w:r>
        <w:rPr>
          <w:b/>
        </w:rPr>
        <w:t xml:space="preserve">Tulos</w:t>
      </w:r>
    </w:p>
    <w:p>
      <w:r>
        <w:t xml:space="preserve">Aseta useita lyijykynämerkkejä sahan leikkauslinjaa pitkin ja tarkista, että saha on suoraan linjan ulkopuolella, kun sahaat puuta.</w:t>
      </w:r>
    </w:p>
    <w:p>
      <w:r>
        <w:rPr>
          <w:b/>
        </w:rPr>
        <w:t xml:space="preserve">Esimerkki 0,5590</w:t>
      </w:r>
    </w:p>
    <w:p>
      <w:r>
        <w:t xml:space="preserve">Helppo spagettiteline,</w:t>
      </w:r>
    </w:p>
    <w:p>
      <w:r>
        <w:rPr>
          <w:b/>
        </w:rPr>
        <w:t xml:space="preserve">Tulos</w:t>
      </w:r>
    </w:p>
    <w:p>
      <w:r>
        <w:t xml:space="preserve">laita spagetti pienen makaronipurkin sisään.</w:t>
      </w:r>
    </w:p>
    <w:p>
      <w:r>
        <w:rPr>
          <w:b/>
        </w:rPr>
        <w:t xml:space="preserve">Esimerkki 0,5591</w:t>
      </w:r>
    </w:p>
    <w:p>
      <w:r>
        <w:t xml:space="preserve">Miten kahvihylsyistä tehdään biohajoavia alkuruukkuja?</w:t>
      </w:r>
    </w:p>
    <w:p>
      <w:r>
        <w:rPr>
          <w:b/>
        </w:rPr>
        <w:t xml:space="preserve">Tulos</w:t>
      </w:r>
    </w:p>
    <w:p>
      <w:r>
        <w:t xml:space="preserve">Taita hihat neliöiksi ja aseta ne vettä kestävään taimien kasvatusastiaan. Täytä kukin ruukku puoliväliin asti mullalla ja tiivistä se tiiviisti.</w:t>
      </w:r>
    </w:p>
    <w:p>
      <w:r>
        <w:rPr>
          <w:b/>
        </w:rPr>
        <w:t xml:space="preserve">Esimerkki 0,5592</w:t>
      </w:r>
    </w:p>
    <w:p>
      <w:r>
        <w:t xml:space="preserve">Saada jyrsinpöytä tekemään kaaria puun kulmaan.</w:t>
      </w:r>
    </w:p>
    <w:p>
      <w:r>
        <w:rPr>
          <w:b/>
        </w:rPr>
        <w:t xml:space="preserve">Tulos</w:t>
      </w:r>
    </w:p>
    <w:p>
      <w:r>
        <w:t xml:space="preserve">Käytä mallina pyöristettyä puunpalaa.</w:t>
      </w:r>
    </w:p>
    <w:p>
      <w:r>
        <w:rPr>
          <w:b/>
        </w:rPr>
        <w:t xml:space="preserve">Esimerkki 0,5593</w:t>
      </w:r>
    </w:p>
    <w:p>
      <w:r>
        <w:t xml:space="preserve">Voit kiinnittää kankaan päät yhteen projektin päätyttyä, kun olet lopettanut projektin, voit</w:t>
      </w:r>
    </w:p>
    <w:p>
      <w:r>
        <w:rPr>
          <w:b/>
        </w:rPr>
        <w:t xml:space="preserve">Tulos</w:t>
      </w:r>
    </w:p>
    <w:p>
      <w:r>
        <w:t xml:space="preserve">Juota säikeet yhteen kiinnittääksesi ne paikoilleen.</w:t>
      </w:r>
    </w:p>
    <w:p>
      <w:r>
        <w:rPr>
          <w:b/>
        </w:rPr>
        <w:t xml:space="preserve">Esimerkki 0,5594</w:t>
      </w:r>
    </w:p>
    <w:p>
      <w:r>
        <w:t xml:space="preserve">Miten puhdistan auton verhoilun</w:t>
      </w:r>
    </w:p>
    <w:p>
      <w:r>
        <w:rPr>
          <w:b/>
        </w:rPr>
        <w:t xml:space="preserve">Tulos</w:t>
      </w:r>
    </w:p>
    <w:p>
      <w:r>
        <w:t xml:space="preserve">Hankaa likaiset kohdat astianpesuaineella, niin se nousee ylös.</w:t>
      </w:r>
    </w:p>
    <w:p>
      <w:r>
        <w:rPr>
          <w:b/>
        </w:rPr>
        <w:t xml:space="preserve">Esimerkki 0,5595</w:t>
      </w:r>
    </w:p>
    <w:p>
      <w:r>
        <w:t xml:space="preserve">Miten tulostan kuvan paperin vahapuolelle?</w:t>
      </w:r>
    </w:p>
    <w:p>
      <w:r>
        <w:rPr>
          <w:b/>
        </w:rPr>
        <w:t xml:space="preserve">Tulos</w:t>
      </w:r>
    </w:p>
    <w:p>
      <w:r>
        <w:t xml:space="preserve">Irrota ensin jokainen tarra ja tarran reunat paperista ja kiinnitä ne paperin kääntöpuolelle. Hiero sormellasi paperin kumpaakin puolta, jotta saat selville, kummalla puolella on mattapintainen ja kummalla vahapintainen pinta. Laita paperi tulostimeen siten, että vahapintainen puoli on sitä kohti, johon kuva tulostetaan.</w:t>
      </w:r>
    </w:p>
    <w:p>
      <w:r>
        <w:rPr>
          <w:b/>
        </w:rPr>
        <w:t xml:space="preserve">Esimerkki 0,5596</w:t>
      </w:r>
    </w:p>
    <w:p>
      <w:r>
        <w:t xml:space="preserve">Vähintäänkin pieni vaikutusvalta minkä tahansa maan politiikassa.</w:t>
      </w:r>
    </w:p>
    <w:p>
      <w:r>
        <w:rPr>
          <w:b/>
        </w:rPr>
        <w:t xml:space="preserve">Tulos</w:t>
      </w:r>
    </w:p>
    <w:p>
      <w:r>
        <w:t xml:space="preserve">Et äänestä asuinpaikkakunnallasi järjestettävissä vaaleissa.</w:t>
      </w:r>
    </w:p>
    <w:p>
      <w:r>
        <w:rPr>
          <w:b/>
        </w:rPr>
        <w:t xml:space="preserve">Esimerkki 0,5597</w:t>
      </w:r>
    </w:p>
    <w:p>
      <w:r>
        <w:t xml:space="preserve">voinko tehdä juustokakun nopeasti?</w:t>
      </w:r>
    </w:p>
    <w:p>
      <w:r>
        <w:rPr>
          <w:b/>
        </w:rPr>
        <w:t xml:space="preserve">Tulos</w:t>
      </w:r>
    </w:p>
    <w:p>
      <w:r>
        <w:t xml:space="preserve">2 unssia Brie-juustoa, pehmennetty 1 3 - unssin paketti tuorejuustoa, pehmennetty 2 -3 rkl sokeria 1 tl sitruunamehua 2 kuppia viipaloituja tuoreita mansikoita 1/2 kuppia voissa toffeeglaseerattuja manteliviipaleita Hunaja (valinnainen) ohjeet Poista ja hävitä Brien sisäosa. Vatkaa keskikokoisessa kulhossa Brie, tuorejuusto, sokeri ja sitruunamehu sähkövatkaimella keskinopeudella lähes tasaiseksi. Aseta sivuun.    Jaa puolet mansikoista neljään parfait-lasiin tai vesipikariin. Lisää päälle puolet juustoseoksesta ja puolet manteleista. Toista kerrokset vielä kerran. Kuorruta halutessasi hunajalla.</w:t>
      </w:r>
    </w:p>
    <w:p>
      <w:r>
        <w:rPr>
          <w:b/>
        </w:rPr>
        <w:t xml:space="preserve">Esimerkki 0,5598</w:t>
      </w:r>
    </w:p>
    <w:p>
      <w:r>
        <w:t xml:space="preserve">Kuinka tehdä villiä mustamarjatorttua kotona.</w:t>
      </w:r>
    </w:p>
    <w:p>
      <w:r>
        <w:rPr>
          <w:b/>
        </w:rPr>
        <w:t xml:space="preserve">Tulos</w:t>
      </w:r>
    </w:p>
    <w:p>
      <w:r>
        <w:t xml:space="preserve">Yhdistä 1/2 kupillista Wild BlackHawthorns, 1 tl sitruunamehua 1/3 kupillista sokeria, 1 rkl voita, aseta sitten leivottuun piirakkakuoreen, paista 18 min. 375-asteisessa uunissa, tarkista ja poista, kun kuori on syvän ruskea.</w:t>
      </w:r>
    </w:p>
    <w:p>
      <w:r>
        <w:rPr>
          <w:b/>
        </w:rPr>
        <w:t xml:space="preserve">Esimerkki 0,5599</w:t>
      </w:r>
    </w:p>
    <w:p>
      <w:r>
        <w:t xml:space="preserve">miten käytät poppersia?</w:t>
      </w:r>
    </w:p>
    <w:p>
      <w:r>
        <w:rPr>
          <w:b/>
        </w:rPr>
        <w:t xml:space="preserve">Tulos</w:t>
      </w:r>
    </w:p>
    <w:p>
      <w:r>
        <w:t xml:space="preserve">laita ne veteen.</w:t>
      </w:r>
    </w:p>
    <w:p>
      <w:r>
        <w:rPr>
          <w:b/>
        </w:rPr>
        <w:t xml:space="preserve">Esimerkki 0,5600</w:t>
      </w:r>
    </w:p>
    <w:p>
      <w:r>
        <w:t xml:space="preserve">Viimeistele fondanttiruusut</w:t>
      </w:r>
    </w:p>
    <w:p>
      <w:r>
        <w:rPr>
          <w:b/>
        </w:rPr>
        <w:t xml:space="preserve">Tulos</w:t>
      </w:r>
    </w:p>
    <w:p>
      <w:r>
        <w:t xml:space="preserve">kierrä varovasti pohjaan ja leikkaa se sitten saksilla kahtia.</w:t>
      </w:r>
    </w:p>
    <w:p>
      <w:r>
        <w:rPr>
          <w:b/>
        </w:rPr>
        <w:t xml:space="preserve">Esimerkki 0.5601</w:t>
      </w:r>
    </w:p>
    <w:p>
      <w:r>
        <w:t xml:space="preserve">Jotta kahvi maistuisi vähemmän rohkealta.</w:t>
      </w:r>
    </w:p>
    <w:p>
      <w:r>
        <w:rPr>
          <w:b/>
        </w:rPr>
        <w:t xml:space="preserve">Tulos</w:t>
      </w:r>
    </w:p>
    <w:p>
      <w:r>
        <w:t xml:space="preserve">Lisää kahviin pieni määrä mehua, jotta se olisi kevyempää.</w:t>
      </w:r>
    </w:p>
    <w:p>
      <w:r>
        <w:rPr>
          <w:b/>
        </w:rPr>
        <w:t xml:space="preserve">Esimerkki 0,5602</w:t>
      </w:r>
    </w:p>
    <w:p>
      <w:r>
        <w:t xml:space="preserve">Miten kiinnitetään koristeita kotitekoiseen rullalautaan.</w:t>
      </w:r>
    </w:p>
    <w:p>
      <w:r>
        <w:rPr>
          <w:b/>
        </w:rPr>
        <w:t xml:space="preserve">Tulos</w:t>
      </w:r>
    </w:p>
    <w:p>
      <w:r>
        <w:t xml:space="preserve">Käytä neulaa ja lankaa koristeiden pitämiseen rullalautassa.</w:t>
      </w:r>
    </w:p>
    <w:p>
      <w:r>
        <w:rPr>
          <w:b/>
        </w:rPr>
        <w:t xml:space="preserve">Esimerkki 0,5603</w:t>
      </w:r>
    </w:p>
    <w:p>
      <w:r>
        <w:t xml:space="preserve">Miten teet savea?</w:t>
      </w:r>
    </w:p>
    <w:p>
      <w:r>
        <w:rPr>
          <w:b/>
        </w:rPr>
        <w:t xml:space="preserve">Tulos</w:t>
      </w:r>
    </w:p>
    <w:p>
      <w:r>
        <w:t xml:space="preserve">Sekoita vesi ja savijauhe keskenään kulhossa ja siirrä lusikkaa kulhossa edestakaisin.</w:t>
      </w:r>
    </w:p>
    <w:p>
      <w:r>
        <w:rPr>
          <w:b/>
        </w:rPr>
        <w:t xml:space="preserve">Esimerkki 0,5604</w:t>
      </w:r>
    </w:p>
    <w:p>
      <w:r>
        <w:t xml:space="preserve">miten poistaa kynän jäljet</w:t>
      </w:r>
    </w:p>
    <w:p>
      <w:r>
        <w:rPr>
          <w:b/>
        </w:rPr>
        <w:t xml:space="preserve">Tulos</w:t>
      </w:r>
    </w:p>
    <w:p>
      <w:r>
        <w:t xml:space="preserve">liota aluetta oliiviöljyllä ja hankaa liinalla.</w:t>
      </w:r>
    </w:p>
    <w:p>
      <w:r>
        <w:rPr>
          <w:b/>
        </w:rPr>
        <w:t xml:space="preserve">Esimerkki 0,5605</w:t>
      </w:r>
    </w:p>
    <w:p>
      <w:r>
        <w:t xml:space="preserve">Paahda vaahtokarkkeja.</w:t>
      </w:r>
    </w:p>
    <w:p>
      <w:r>
        <w:rPr>
          <w:b/>
        </w:rPr>
        <w:t xml:space="preserve">Tulos</w:t>
      </w:r>
    </w:p>
    <w:p>
      <w:r>
        <w:t xml:space="preserve">Luo nuotio puun avulla. Pistele vaahtokarkkia tikulla ja pidä tikkua tulessa, kunnes vaahtokarkki on kuuma.</w:t>
      </w:r>
    </w:p>
    <w:p>
      <w:r>
        <w:rPr>
          <w:b/>
        </w:rPr>
        <w:t xml:space="preserve">Esimerkki 0,5606</w:t>
      </w:r>
    </w:p>
    <w:p>
      <w:r>
        <w:t xml:space="preserve">Voit aloittaa projektin seuraavasti</w:t>
      </w:r>
    </w:p>
    <w:p>
      <w:r>
        <w:rPr>
          <w:b/>
        </w:rPr>
        <w:t xml:space="preserve">Tulos</w:t>
      </w:r>
    </w:p>
    <w:p>
      <w:r>
        <w:t xml:space="preserve">Varmista, että esine on pölyn ja lian peitossa.</w:t>
      </w:r>
    </w:p>
    <w:p>
      <w:r>
        <w:rPr>
          <w:b/>
        </w:rPr>
        <w:t xml:space="preserve">Esimerkki 0,5607</w:t>
      </w:r>
    </w:p>
    <w:p>
      <w:r>
        <w:t xml:space="preserve">Hoitaa ummetusta.</w:t>
      </w:r>
    </w:p>
    <w:p>
      <w:r>
        <w:rPr>
          <w:b/>
        </w:rPr>
        <w:t xml:space="preserve">Tulos</w:t>
      </w:r>
    </w:p>
    <w:p>
      <w:r>
        <w:t xml:space="preserve">Juo pieni lasi appelsiinimehua.</w:t>
      </w:r>
    </w:p>
    <w:p>
      <w:r>
        <w:rPr>
          <w:b/>
        </w:rPr>
        <w:t xml:space="preserve">Esimerkki 0.5608</w:t>
      </w:r>
    </w:p>
    <w:p>
      <w:r>
        <w:t xml:space="preserve">mitä leipoa tomaatteja</w:t>
      </w:r>
    </w:p>
    <w:p>
      <w:r>
        <w:rPr>
          <w:b/>
        </w:rPr>
        <w:t xml:space="preserve">Tulos</w:t>
      </w:r>
    </w:p>
    <w:p>
      <w:r>
        <w:t xml:space="preserve">hyvin voideltu liemiruukku</w:t>
      </w:r>
    </w:p>
    <w:p>
      <w:r>
        <w:rPr>
          <w:b/>
        </w:rPr>
        <w:t xml:space="preserve">Esimerkki 0,5609</w:t>
      </w:r>
    </w:p>
    <w:p>
      <w:r>
        <w:t xml:space="preserve">Sovelluksen lataaminen android-puhelimella.</w:t>
      </w:r>
    </w:p>
    <w:p>
      <w:r>
        <w:rPr>
          <w:b/>
        </w:rPr>
        <w:t xml:space="preserve">Tulos</w:t>
      </w:r>
    </w:p>
    <w:p>
      <w:r>
        <w:t xml:space="preserve">Etsi suosikkisovelluksesi Play-kaupasta tai internetistä haluamallasi selaimella ja lataa se sitten.</w:t>
      </w:r>
    </w:p>
    <w:p>
      <w:r>
        <w:rPr>
          <w:b/>
        </w:rPr>
        <w:t xml:space="preserve">Esimerkki 0,5610</w:t>
      </w:r>
    </w:p>
    <w:p>
      <w:r>
        <w:t xml:space="preserve">miten leikkuulauta puhdistetaan nopeasti vihannesten kuorimisen jälkeen</w:t>
      </w:r>
    </w:p>
    <w:p>
      <w:r>
        <w:rPr>
          <w:b/>
        </w:rPr>
        <w:t xml:space="preserve">Tulos</w:t>
      </w:r>
    </w:p>
    <w:p>
      <w:r>
        <w:t xml:space="preserve">aseta pala tupperwarea leikkuulaudan päälle ja kuori sen yläpuolelle. Kun olet valmis, poimi muovi pois, niin saat välittömästi puhtaan leikkuulaudan.</w:t>
      </w:r>
    </w:p>
    <w:p>
      <w:r>
        <w:rPr>
          <w:b/>
        </w:rPr>
        <w:t xml:space="preserve">Esimerkki 0,5611</w:t>
      </w:r>
    </w:p>
    <w:p>
      <w:r>
        <w:t xml:space="preserve">Kuinka koota yksinkertaisen pneumaattisen koneen kolmionmuotoinen runko?</w:t>
      </w:r>
    </w:p>
    <w:p>
      <w:r>
        <w:rPr>
          <w:b/>
        </w:rPr>
        <w:t xml:space="preserve">Tulos</w:t>
      </w:r>
    </w:p>
    <w:p>
      <w:r>
        <w:t xml:space="preserve">Voit koota yksinkertaisen paineilmakoneen kolmionmuotoisen rungon luomalla 2 kuusikulmiota käyttämällä tikkujen ja olkien rakentamistekniikkaa ja asettamalla askartelutikkujen päät olkien päihin.</w:t>
      </w:r>
    </w:p>
    <w:p>
      <w:r>
        <w:rPr>
          <w:b/>
        </w:rPr>
        <w:t xml:space="preserve">Esimerkki 0.5612</w:t>
      </w:r>
    </w:p>
    <w:p>
      <w:r>
        <w:t xml:space="preserve">Estää huuliherpeksen leviäminen sängyssä.</w:t>
      </w:r>
    </w:p>
    <w:p>
      <w:r>
        <w:rPr>
          <w:b/>
        </w:rPr>
        <w:t xml:space="preserve">Tulos</w:t>
      </w:r>
    </w:p>
    <w:p>
      <w:r>
        <w:t xml:space="preserve">Vaihda tyynyliina ja pese edellinen kylmällä vedellä.</w:t>
      </w:r>
    </w:p>
    <w:p>
      <w:r>
        <w:rPr>
          <w:b/>
        </w:rPr>
        <w:t xml:space="preserve">Esimerkki 0,5613</w:t>
      </w:r>
    </w:p>
    <w:p>
      <w:r>
        <w:t xml:space="preserve">Miten huuhtelet kulhollisen mustikoita?</w:t>
      </w:r>
    </w:p>
    <w:p>
      <w:r>
        <w:rPr>
          <w:b/>
        </w:rPr>
        <w:t xml:space="preserve">Tulos</w:t>
      </w:r>
    </w:p>
    <w:p>
      <w:r>
        <w:t xml:space="preserve">Aseta kulho kylpyammeeseen hanan alle, käännä hanaa, kunnes vesi peittää marjat, pyörittele marjoja vedessä kädelläsi, kallista kulhoa niin paljon, että vesi valuu pois ilman, että marjat putoavat ulos.</w:t>
      </w:r>
    </w:p>
    <w:p>
      <w:r>
        <w:rPr>
          <w:b/>
        </w:rPr>
        <w:t xml:space="preserve">Esimerkki 0.5614</w:t>
      </w:r>
    </w:p>
    <w:p>
      <w:r>
        <w:t xml:space="preserve">miten käytät kcup-konetta?</w:t>
      </w:r>
    </w:p>
    <w:p>
      <w:r>
        <w:rPr>
          <w:b/>
        </w:rPr>
        <w:t xml:space="preserve">Tulos</w:t>
      </w:r>
    </w:p>
    <w:p>
      <w:r>
        <w:t xml:space="preserve">kaada kapselin sisältö sisään ja käynnistä se.</w:t>
      </w:r>
    </w:p>
    <w:p>
      <w:r>
        <w:rPr>
          <w:b/>
        </w:rPr>
        <w:t xml:space="preserve">Esimerkki 0,5615</w:t>
      </w:r>
    </w:p>
    <w:p>
      <w:r>
        <w:t xml:space="preserve">Tee kangaslahjakääre.</w:t>
      </w:r>
    </w:p>
    <w:p>
      <w:r>
        <w:rPr>
          <w:b/>
        </w:rPr>
        <w:t xml:space="preserve">Tulos</w:t>
      </w:r>
    </w:p>
    <w:p>
      <w:r>
        <w:t xml:space="preserve">Leikkaa suihkuverho ja kiedo se lahjan ympärille.</w:t>
      </w:r>
    </w:p>
    <w:p>
      <w:r>
        <w:rPr>
          <w:b/>
        </w:rPr>
        <w:t xml:space="preserve">Esimerkki 0.5616</w:t>
      </w:r>
    </w:p>
    <w:p>
      <w:r>
        <w:t xml:space="preserve">Miten voin piirtää ympyrän paperille?</w:t>
      </w:r>
    </w:p>
    <w:p>
      <w:r>
        <w:rPr>
          <w:b/>
        </w:rPr>
        <w:t xml:space="preserve">Tulos</w:t>
      </w:r>
    </w:p>
    <w:p>
      <w:r>
        <w:t xml:space="preserve">Käytä vhs-levyä ja piirrä sen ulkopuoli.</w:t>
      </w:r>
    </w:p>
    <w:p>
      <w:r>
        <w:rPr>
          <w:b/>
        </w:rPr>
        <w:t xml:space="preserve">Esimerkki 0,5617</w:t>
      </w:r>
    </w:p>
    <w:p>
      <w:r>
        <w:t xml:space="preserve">Voit siirtää paperisen mallin nahkapalalle seuraavilla tavoilla</w:t>
      </w:r>
    </w:p>
    <w:p>
      <w:r>
        <w:rPr>
          <w:b/>
        </w:rPr>
        <w:t xml:space="preserve">Tulos</w:t>
      </w:r>
    </w:p>
    <w:p>
      <w:r>
        <w:t xml:space="preserve">Aseta malli nahan päälle ja piirrä sen ympärille kirkkaalla liimapuikolla.</w:t>
      </w:r>
    </w:p>
    <w:p>
      <w:r>
        <w:rPr>
          <w:b/>
        </w:rPr>
        <w:t xml:space="preserve">Esimerkki 0.5618</w:t>
      </w:r>
    </w:p>
    <w:p>
      <w:r>
        <w:t xml:space="preserve">mitä tehdä yrttien varsien kanssa</w:t>
      </w:r>
    </w:p>
    <w:p>
      <w:r>
        <w:rPr>
          <w:b/>
        </w:rPr>
        <w:t xml:space="preserve">Tulos</w:t>
      </w:r>
    </w:p>
    <w:p>
      <w:r>
        <w:t xml:space="preserve">pilko ne ja syötä koiralle.</w:t>
      </w:r>
    </w:p>
    <w:p>
      <w:r>
        <w:rPr>
          <w:b/>
        </w:rPr>
        <w:t xml:space="preserve">Esimerkki 0,5619</w:t>
      </w:r>
    </w:p>
    <w:p>
      <w:r>
        <w:t xml:space="preserve">Mitä perusasioita tarvitsen puutarhan perustamiseen?</w:t>
      </w:r>
    </w:p>
    <w:p>
      <w:r>
        <w:rPr>
          <w:b/>
        </w:rPr>
        <w:t xml:space="preserve">Tulos</w:t>
      </w:r>
    </w:p>
    <w:p>
      <w:r>
        <w:t xml:space="preserve">Päätä, haluatko aloittaa vihannekset siemenistä vai ostaa nuoria kasveja puutarhamyymälästä. Jos olet päättänyt siemenistä (esim. herneet, pavut, kurpitsa, salaatti, salaattisekoitus, punajuuret tai retiisit), huomaa, että useimmat yksivuotiset vihannekset on aloitettava sisätiloissa noin kuusi viikkoa alueesi viimeisen pakkasen jälkeen.</w:t>
      </w:r>
    </w:p>
    <w:p>
      <w:r>
        <w:rPr>
          <w:b/>
        </w:rPr>
        <w:t xml:space="preserve">Esimerkki 0,5620</w:t>
      </w:r>
    </w:p>
    <w:p>
      <w:r>
        <w:t xml:space="preserve">Mikä voi täydentää elektrolyyttejä?</w:t>
      </w:r>
    </w:p>
    <w:p>
      <w:r>
        <w:rPr>
          <w:b/>
        </w:rPr>
        <w:t xml:space="preserve">Tulos</w:t>
      </w:r>
    </w:p>
    <w:p>
      <w:r>
        <w:t xml:space="preserve">paras juoma on Red Bull tai viini.</w:t>
      </w:r>
    </w:p>
    <w:p>
      <w:r>
        <w:rPr>
          <w:b/>
        </w:rPr>
        <w:t xml:space="preserve">Esimerkki 0,5621</w:t>
      </w:r>
    </w:p>
    <w:p>
      <w:r>
        <w:t xml:space="preserve">Kuinka korjata tuoli, joka on tullut horjuvaksi.</w:t>
      </w:r>
    </w:p>
    <w:p>
      <w:r>
        <w:rPr>
          <w:b/>
        </w:rPr>
        <w:t xml:space="preserve">Tulos</w:t>
      </w:r>
    </w:p>
    <w:p>
      <w:r>
        <w:t xml:space="preserve">Tarvitset huonekaluliimaa saadaksesi parhaan lopputuloksen. Hio saumat ja kohdat, joissa kappaleet kohtaavat, kuten jalkojen yläosat tai tuolin selkänojan säleet. Varmista, että nämä ovat tasaisesti hiottuja eikä niissä ole sirpaleita tai karheita reunoja, ennen kuin joku istuu tuolin päälle, jotta tuolin osat asettuvat kunnolla.</w:t>
      </w:r>
    </w:p>
    <w:p>
      <w:r>
        <w:rPr>
          <w:b/>
        </w:rPr>
        <w:t xml:space="preserve">Esimerkki 0,5622</w:t>
      </w:r>
    </w:p>
    <w:p>
      <w:r>
        <w:t xml:space="preserve">Hopean puhdistaminen</w:t>
      </w:r>
    </w:p>
    <w:p>
      <w:r>
        <w:rPr>
          <w:b/>
        </w:rPr>
        <w:t xml:space="preserve">Tulos</w:t>
      </w:r>
    </w:p>
    <w:p>
      <w:r>
        <w:t xml:space="preserve">Voit poistaa hopeaesineiden tahrat hieromalla niitä hiustenhoitoaineella ja asettamalla ne höyrylaitteeseen.</w:t>
      </w:r>
    </w:p>
    <w:p>
      <w:r>
        <w:rPr>
          <w:b/>
        </w:rPr>
        <w:t xml:space="preserve">Esimerkki 0,5623</w:t>
      </w:r>
    </w:p>
    <w:p>
      <w:r>
        <w:t xml:space="preserve">Suojaa ihoa auringon aiheuttamilta vaurioilta,</w:t>
      </w:r>
    </w:p>
    <w:p>
      <w:r>
        <w:rPr>
          <w:b/>
        </w:rPr>
        <w:t xml:space="preserve">Tulos</w:t>
      </w:r>
    </w:p>
    <w:p>
      <w:r>
        <w:t xml:space="preserve">levitä aurinkovoidetta sen jälkeen, kun olet altistanut ihosi auringolle.</w:t>
      </w:r>
    </w:p>
    <w:p>
      <w:r>
        <w:rPr>
          <w:b/>
        </w:rPr>
        <w:t xml:space="preserve">Esimerkki 0,5624</w:t>
      </w:r>
    </w:p>
    <w:p>
      <w:r>
        <w:t xml:space="preserve">Miten poistat naarmun auton ovesta?</w:t>
      </w:r>
    </w:p>
    <w:p>
      <w:r>
        <w:rPr>
          <w:b/>
        </w:rPr>
        <w:t xml:space="preserve">Tulos</w:t>
      </w:r>
    </w:p>
    <w:p>
      <w:r>
        <w:t xml:space="preserve">Aja auto autopesulan läpi ja kuivaa sitten huolellisesti.</w:t>
      </w:r>
    </w:p>
    <w:p>
      <w:r>
        <w:rPr>
          <w:b/>
        </w:rPr>
        <w:t xml:space="preserve">Esimerkki 0,5625</w:t>
      </w:r>
    </w:p>
    <w:p>
      <w:r>
        <w:t xml:space="preserve">miten voit olla eri mieltä jostakin asiasta oikeudessa?</w:t>
      </w:r>
    </w:p>
    <w:p>
      <w:r>
        <w:rPr>
          <w:b/>
        </w:rPr>
        <w:t xml:space="preserve">Tulos</w:t>
      </w:r>
    </w:p>
    <w:p>
      <w:r>
        <w:t xml:space="preserve">sano: "Teidän armonne.</w:t>
      </w:r>
    </w:p>
    <w:p>
      <w:r>
        <w:rPr>
          <w:b/>
        </w:rPr>
        <w:t xml:space="preserve">Esimerkki 0,5626</w:t>
      </w:r>
    </w:p>
    <w:p>
      <w:r>
        <w:t xml:space="preserve">miten sisennys tehdään?</w:t>
      </w:r>
    </w:p>
    <w:p>
      <w:r>
        <w:rPr>
          <w:b/>
        </w:rPr>
        <w:t xml:space="preserve">Tulos</w:t>
      </w:r>
    </w:p>
    <w:p>
      <w:r>
        <w:t xml:space="preserve">paina välilyöntinäppäintä</w:t>
      </w:r>
    </w:p>
    <w:p>
      <w:r>
        <w:rPr>
          <w:b/>
        </w:rPr>
        <w:t xml:space="preserve">Esimerkki 0,5627</w:t>
      </w:r>
    </w:p>
    <w:p>
      <w:r>
        <w:t xml:space="preserve">Voit valmistaa keksitaikinan leipomista varten seuraavasti</w:t>
      </w:r>
    </w:p>
    <w:p>
      <w:r>
        <w:rPr>
          <w:b/>
        </w:rPr>
        <w:t xml:space="preserve">Tulos</w:t>
      </w:r>
    </w:p>
    <w:p>
      <w:r>
        <w:t xml:space="preserve">Pyöritä se 10 tuuman palloksi</w:t>
      </w:r>
    </w:p>
    <w:p>
      <w:r>
        <w:rPr>
          <w:b/>
        </w:rPr>
        <w:t xml:space="preserve">Esimerkki 0,5628</w:t>
      </w:r>
    </w:p>
    <w:p>
      <w:r>
        <w:t xml:space="preserve">Miten valmistetaan sokerivettä mehiläisten ruokkimiseksi syksyllä?</w:t>
      </w:r>
    </w:p>
    <w:p>
      <w:r>
        <w:rPr>
          <w:b/>
        </w:rPr>
        <w:t xml:space="preserve">Tulos</w:t>
      </w:r>
    </w:p>
    <w:p>
      <w:r>
        <w:t xml:space="preserve">Keväällä nektaria tulisi valmistaa sokerin ja veden suhteesta 2:1. Laita siis 6 kupillista vettä kattilaan ja laita se liedelle miedolle lämmölle. Lisää 6 kuppia sokeria ja sekoita, kunnes sokeri on täysin liuennut. Varmista, että liuos ei kiehu.</w:t>
      </w:r>
    </w:p>
    <w:p>
      <w:r>
        <w:rPr>
          <w:b/>
        </w:rPr>
        <w:t xml:space="preserve">Esimerkki 0,5629</w:t>
      </w:r>
    </w:p>
    <w:p>
      <w:r>
        <w:t xml:space="preserve">kinkku-marmeladipaahtoleivän valmistaminen</w:t>
      </w:r>
    </w:p>
    <w:p>
      <w:r>
        <w:rPr>
          <w:b/>
        </w:rPr>
        <w:t xml:space="preserve">Tulos</w:t>
      </w:r>
    </w:p>
    <w:p>
      <w:r>
        <w:t xml:space="preserve">Voitele 4 viipaletta paahdettua moniviljaleipää ja levitä päälle appelsiinimarmeladia.Lorauta päälle suikaleiksi leikattua Black Forest -kinkkua, raastettua limen kuorta ja pippuria.</w:t>
      </w:r>
    </w:p>
    <w:p>
      <w:r>
        <w:rPr>
          <w:b/>
        </w:rPr>
        <w:t xml:space="preserve">Esimerkki 0,5630</w:t>
      </w:r>
    </w:p>
    <w:p>
      <w:r>
        <w:t xml:space="preserve">Miten luun värjäys tehdään.</w:t>
      </w:r>
    </w:p>
    <w:p>
      <w:r>
        <w:rPr>
          <w:b/>
        </w:rPr>
        <w:t xml:space="preserve">Tulos</w:t>
      </w:r>
    </w:p>
    <w:p>
      <w:r>
        <w:t xml:space="preserve">Käytä hiusharjaa ja tiputa harja tahra-astiaan. Sivele tahraa luuhun, kunnes saavutat haluamasi peittävyyden.</w:t>
      </w:r>
    </w:p>
    <w:p>
      <w:r>
        <w:rPr>
          <w:b/>
        </w:rPr>
        <w:t xml:space="preserve">Esimerkki 0,5631</w:t>
      </w:r>
    </w:p>
    <w:p>
      <w:r>
        <w:t xml:space="preserve">Kuinka tehdä ananas-guava-siirappi kotona.</w:t>
      </w:r>
    </w:p>
    <w:p>
      <w:r>
        <w:rPr>
          <w:b/>
        </w:rPr>
        <w:t xml:space="preserve">Tulos</w:t>
      </w:r>
    </w:p>
    <w:p>
      <w:r>
        <w:t xml:space="preserve">Keitä 1 tippa ananasta, guavaa, tuoretta tai säilykettä, 1/2 kupillista vettä ja 3/4 kupillista sokeria 30 min. sekoittaen, jotta se ei paahdu, keskilämmöllä lieden päällä.</w:t>
      </w:r>
    </w:p>
    <w:p>
      <w:r>
        <w:rPr>
          <w:b/>
        </w:rPr>
        <w:t xml:space="preserve">Esimerkki 0,5632</w:t>
      </w:r>
    </w:p>
    <w:p>
      <w:r>
        <w:t xml:space="preserve">Tehdä suppilo, kun sinulla ei ole suppiloa.</w:t>
      </w:r>
    </w:p>
    <w:p>
      <w:r>
        <w:rPr>
          <w:b/>
        </w:rPr>
        <w:t xml:space="preserve">Tulos</w:t>
      </w:r>
    </w:p>
    <w:p>
      <w:r>
        <w:t xml:space="preserve">Käytä tyhjää valkaisuainepulloa ja pese se pois. Leikkaa pullo kahtia ja käytä sitä puoliskoa, jossa on suukappale. Käännä se ylösalaisin ja käytä sitä suppilona.</w:t>
      </w:r>
    </w:p>
    <w:p>
      <w:r>
        <w:rPr>
          <w:b/>
        </w:rPr>
        <w:t xml:space="preserve">Esimerkki 0,5633</w:t>
      </w:r>
    </w:p>
    <w:p>
      <w:r>
        <w:t xml:space="preserve">Tee karkkikepin koriste helmistä ja putkireijästä.</w:t>
      </w:r>
    </w:p>
    <w:p>
      <w:r>
        <w:rPr>
          <w:b/>
        </w:rPr>
        <w:t xml:space="preserve">Tulos</w:t>
      </w:r>
    </w:p>
    <w:p>
      <w:r>
        <w:t xml:space="preserve">Pujota putkeen vuorotellen punaisia ja valkoisia helmiä. Taita viimeinen helmi solmuksi. Taivuta karkkitangon muotoon.</w:t>
      </w:r>
    </w:p>
    <w:p>
      <w:r>
        <w:rPr>
          <w:b/>
        </w:rPr>
        <w:t xml:space="preserve">Esimerkki 0,5634</w:t>
      </w:r>
    </w:p>
    <w:p>
      <w:r>
        <w:t xml:space="preserve">Tee sotkuista maalia.</w:t>
      </w:r>
    </w:p>
    <w:p>
      <w:r>
        <w:rPr>
          <w:b/>
        </w:rPr>
        <w:t xml:space="preserve">Tulos</w:t>
      </w:r>
    </w:p>
    <w:p>
      <w:r>
        <w:t xml:space="preserve">Laita sanomalehtiarkki ja hieman maalia ziploc-pussiin.</w:t>
      </w:r>
    </w:p>
    <w:p>
      <w:r>
        <w:rPr>
          <w:b/>
        </w:rPr>
        <w:t xml:space="preserve">Esimerkki 0,5635</w:t>
      </w:r>
    </w:p>
    <w:p>
      <w:r>
        <w:t xml:space="preserve">Kuinka tehdä pieniä kakkupullia.</w:t>
      </w:r>
    </w:p>
    <w:p>
      <w:r>
        <w:rPr>
          <w:b/>
        </w:rPr>
        <w:t xml:space="preserve">Tulos</w:t>
      </w:r>
    </w:p>
    <w:p>
      <w:r>
        <w:t xml:space="preserve">Aseta kuorrutettu kakku siivilään ja muodosta käsilläsi tasainen taikinapallo, aseta se sitten tikkaritikkuun.</w:t>
      </w:r>
    </w:p>
    <w:p>
      <w:r>
        <w:rPr>
          <w:b/>
        </w:rPr>
        <w:t xml:space="preserve">Esimerkki 0.5636</w:t>
      </w:r>
    </w:p>
    <w:p>
      <w:r>
        <w:t xml:space="preserve">Viimeistele betoniterassi.</w:t>
      </w:r>
    </w:p>
    <w:p>
      <w:r>
        <w:rPr>
          <w:b/>
        </w:rPr>
        <w:t xml:space="preserve">Tulos</w:t>
      </w:r>
    </w:p>
    <w:p>
      <w:r>
        <w:t xml:space="preserve">Tasoita betoni paikallisesta rautakaupasta ostetuilla lakaimilla ja kellukkeella.</w:t>
      </w:r>
    </w:p>
    <w:p>
      <w:r>
        <w:rPr>
          <w:b/>
        </w:rPr>
        <w:t xml:space="preserve">Esimerkki 0,5637</w:t>
      </w:r>
    </w:p>
    <w:p>
      <w:r>
        <w:t xml:space="preserve">Rauhoittaa turvonneita silmiä.</w:t>
      </w:r>
    </w:p>
    <w:p>
      <w:r>
        <w:rPr>
          <w:b/>
        </w:rPr>
        <w:t xml:space="preserve">Tulos</w:t>
      </w:r>
    </w:p>
    <w:p>
      <w:r>
        <w:t xml:space="preserve">Liota kahvisuodatin haudutettuun kamomillateehen, laita mikroaaltouuniin ja aseta sitten silmien päälle.</w:t>
      </w:r>
    </w:p>
    <w:p>
      <w:r>
        <w:rPr>
          <w:b/>
        </w:rPr>
        <w:t xml:space="preserve">Esimerkki 0,5638</w:t>
      </w:r>
    </w:p>
    <w:p>
      <w:r>
        <w:t xml:space="preserve">Jotta joululahjojen avaaminen ei olisi niin sekavaa,</w:t>
      </w:r>
    </w:p>
    <w:p>
      <w:r>
        <w:rPr>
          <w:b/>
        </w:rPr>
        <w:t xml:space="preserve">Tulos</w:t>
      </w:r>
    </w:p>
    <w:p>
      <w:r>
        <w:t xml:space="preserve">keksiä söpöjä jouluarvoituksia, joissa selitetään, mitkä lahjat kuuluvat kenellekin.</w:t>
      </w:r>
    </w:p>
    <w:p>
      <w:r>
        <w:rPr>
          <w:b/>
        </w:rPr>
        <w:t xml:space="preserve">Esimerkki 0,5639</w:t>
      </w:r>
    </w:p>
    <w:p>
      <w:r>
        <w:t xml:space="preserve">Pakasta tuore avokado</w:t>
      </w:r>
    </w:p>
    <w:p>
      <w:r>
        <w:rPr>
          <w:b/>
        </w:rPr>
        <w:t xml:space="preserve">Tulos</w:t>
      </w:r>
    </w:p>
    <w:p>
      <w:r>
        <w:t xml:space="preserve">Puolita hedelmät ja kuori ne. Jos haluat pitää hedelmät puolikkaina, laita ne Ziploc-pussiin ja keitä. Jos soseutat, soseuta avokadot joko haarukalla tai tehosekoittimessa, jossa on hieman limeä tai sitruunaa. Säilytä uudelleen suljettavassa pussissa ja pakasta.</w:t>
      </w:r>
    </w:p>
    <w:p>
      <w:r>
        <w:rPr>
          <w:b/>
        </w:rPr>
        <w:t xml:space="preserve">Esimerkki 0,5640</w:t>
      </w:r>
    </w:p>
    <w:p>
      <w:r>
        <w:t xml:space="preserve">Mikä on hyvä tapa järjestää leivinpannut pienessä keittiössä?</w:t>
      </w:r>
    </w:p>
    <w:p>
      <w:r>
        <w:rPr>
          <w:b/>
        </w:rPr>
        <w:t xml:space="preserve">Tulos</w:t>
      </w:r>
    </w:p>
    <w:p>
      <w:r>
        <w:t xml:space="preserve">Laita Gorilla-liimaa kaapin, seinän tai oven sivulle ja käytä sitä alumiinisten leivontavälineiden kiinnittämiseen.</w:t>
      </w:r>
    </w:p>
    <w:p>
      <w:r>
        <w:rPr>
          <w:b/>
        </w:rPr>
        <w:t xml:space="preserve">Esimerkki 0,5641</w:t>
      </w:r>
    </w:p>
    <w:p>
      <w:r>
        <w:t xml:space="preserve">telaharja</w:t>
      </w:r>
    </w:p>
    <w:p>
      <w:r>
        <w:rPr>
          <w:b/>
        </w:rPr>
        <w:t xml:space="preserve">Tulos</w:t>
      </w:r>
    </w:p>
    <w:p>
      <w:r>
        <w:t xml:space="preserve">polttaa savua </w:t>
      </w:r>
    </w:p>
    <w:p>
      <w:r>
        <w:rPr>
          <w:b/>
        </w:rPr>
        <w:t xml:space="preserve">Esimerkki 0,5642</w:t>
      </w:r>
    </w:p>
    <w:p>
      <w:r>
        <w:t xml:space="preserve">Tehdä rautamiehen kypärä, jonka kasvolevy avautuu.</w:t>
      </w:r>
    </w:p>
    <w:p>
      <w:r>
        <w:rPr>
          <w:b/>
        </w:rPr>
        <w:t xml:space="preserve">Tulos</w:t>
      </w:r>
    </w:p>
    <w:p>
      <w:r>
        <w:t xml:space="preserve">Kiinnitä kasvolevy kypärän muuhun osaan alareunasta servomoottorin avulla. Kiinnitä kytkin, joka siirtää etulevyä ylöspäin moottorin avulla.</w:t>
      </w:r>
    </w:p>
    <w:p>
      <w:r>
        <w:rPr>
          <w:b/>
        </w:rPr>
        <w:t xml:space="preserve">Esimerkki 0,5643</w:t>
      </w:r>
    </w:p>
    <w:p>
      <w:r>
        <w:t xml:space="preserve">Miten voin tehdä kotona kasteluastian/-kannun?</w:t>
      </w:r>
    </w:p>
    <w:p>
      <w:r>
        <w:rPr>
          <w:b/>
        </w:rPr>
        <w:t xml:space="preserve">Tulos</w:t>
      </w:r>
    </w:p>
    <w:p>
      <w:r>
        <w:t xml:space="preserve">Rei'itä maitokannun korkkiin suuret reiät, täytä kannu, ota korkki pois ja ripottele kasveja.</w:t>
      </w:r>
    </w:p>
    <w:p>
      <w:r>
        <w:rPr>
          <w:b/>
        </w:rPr>
        <w:t xml:space="preserve">Esimerkki 0.5644</w:t>
      </w:r>
    </w:p>
    <w:p>
      <w:r>
        <w:t xml:space="preserve">Miten tunnistat, milloin kameliakasvista kannattaa ottaa varrenleikkaus?</w:t>
      </w:r>
    </w:p>
    <w:p>
      <w:r>
        <w:rPr>
          <w:b/>
        </w:rPr>
        <w:t xml:space="preserve">Tulos</w:t>
      </w:r>
    </w:p>
    <w:p>
      <w:r>
        <w:t xml:space="preserve">Kamelian runkopistokkaat juurtuvat hyvin puolikypsistä pistokkaista. Sinun on otettava pistokkaat kypsästä ja sitkeästä kasvista. Paras aika ottaa kameliakasvin runkopistokkaat on siis keväällä, kun kasvi on ehtinyt kasvaa ja kypsyä.</w:t>
      </w:r>
    </w:p>
    <w:p>
      <w:r>
        <w:rPr>
          <w:b/>
        </w:rPr>
        <w:t xml:space="preserve">Esimerkki 0,5645</w:t>
      </w:r>
    </w:p>
    <w:p>
      <w:r>
        <w:t xml:space="preserve">Miten pidän lempisohvani turkista vapaana?</w:t>
      </w:r>
    </w:p>
    <w:p>
      <w:r>
        <w:rPr>
          <w:b/>
        </w:rPr>
        <w:t xml:space="preserve">Tulos</w:t>
      </w:r>
    </w:p>
    <w:p>
      <w:r>
        <w:t xml:space="preserve">Osta lemmikkieläintarvikekaupasta kuiva sieni, kostuta se ja pyyhi sillä kevyesti koirankarvat pyyhkäisevin liikkein verhoilusta.</w:t>
      </w:r>
    </w:p>
    <w:p>
      <w:r>
        <w:rPr>
          <w:b/>
        </w:rPr>
        <w:t xml:space="preserve">Esimerkki 0,5646</w:t>
      </w:r>
    </w:p>
    <w:p>
      <w:r>
        <w:t xml:space="preserve">miten etsiä tietoa verkosta?</w:t>
      </w:r>
    </w:p>
    <w:p>
      <w:r>
        <w:rPr>
          <w:b/>
        </w:rPr>
        <w:t xml:space="preserve">Tulos</w:t>
      </w:r>
    </w:p>
    <w:p>
      <w:r>
        <w:t xml:space="preserve">kirjoita se facebookin hakusivulle</w:t>
      </w:r>
    </w:p>
    <w:p>
      <w:r>
        <w:rPr>
          <w:b/>
        </w:rPr>
        <w:t xml:space="preserve">Esimerkki 0,5647</w:t>
      </w:r>
    </w:p>
    <w:p>
      <w:r>
        <w:t xml:space="preserve">Mitä tarvitset voodoo-halloween-asun tekemiseen?</w:t>
      </w:r>
    </w:p>
    <w:p>
      <w:r>
        <w:rPr>
          <w:b/>
        </w:rPr>
        <w:t xml:space="preserve">Tulos</w:t>
      </w:r>
    </w:p>
    <w:p>
      <w:r>
        <w:t xml:space="preserve">Maskiteippiä, lankaa, vessapaperia, limenvihreää ja ruskeaa meikkiä, nestemäistä lateksia ja tekoverta.</w:t>
      </w:r>
    </w:p>
    <w:p>
      <w:r>
        <w:rPr>
          <w:b/>
        </w:rPr>
        <w:t xml:space="preserve">Esimerkki 0.5648</w:t>
      </w:r>
    </w:p>
    <w:p>
      <w:r>
        <w:t xml:space="preserve">Miten simpukankuorista tehdään tuulikello?</w:t>
      </w:r>
    </w:p>
    <w:p>
      <w:r>
        <w:rPr>
          <w:b/>
        </w:rPr>
        <w:t xml:space="preserve">Tulos</w:t>
      </w:r>
    </w:p>
    <w:p>
      <w:r>
        <w:t xml:space="preserve">Etsi simpukoita, joissa on suuria reikiä. Käytä pientä ajopuun palaa ja sido simpukat ajopuuhun kalastusnarulla.</w:t>
      </w:r>
    </w:p>
    <w:p>
      <w:r>
        <w:rPr>
          <w:b/>
        </w:rPr>
        <w:t xml:space="preserve">Esimerkki 0,5649</w:t>
      </w:r>
    </w:p>
    <w:p>
      <w:r>
        <w:t xml:space="preserve">Luo kertakäyttöisiä ovimattoja sadepäiviä varten.</w:t>
      </w:r>
    </w:p>
    <w:p>
      <w:r>
        <w:rPr>
          <w:b/>
        </w:rPr>
        <w:t xml:space="preserve">Tulos</w:t>
      </w:r>
    </w:p>
    <w:p>
      <w:r>
        <w:t xml:space="preserve">Rivitä useita wc-paperiarkkeja lattialle.</w:t>
      </w:r>
    </w:p>
    <w:p>
      <w:r>
        <w:rPr>
          <w:b/>
        </w:rPr>
        <w:t xml:space="preserve">Esimerkki 0,5650</w:t>
      </w:r>
    </w:p>
    <w:p>
      <w:r>
        <w:t xml:space="preserve">Voinko valmistaa oman BBQ-mausteeni?</w:t>
      </w:r>
    </w:p>
    <w:p>
      <w:r>
        <w:rPr>
          <w:b/>
        </w:rPr>
        <w:t xml:space="preserve">Tulos</w:t>
      </w:r>
    </w:p>
    <w:p>
      <w:r>
        <w:t xml:space="preserve">1 rkl merisuolaa 1 rkl jauhettua pippuria 1 rkl chilijauhetta 1 rkl valkosipulijauhetta 1 rkl paprikaa 1 rkl sipulin kuorta Tämä on toinen suuri erä mausteita, joka riittää 2 keskikokoisen broilerin maustamiseen. Puolita resepti, jos haluat pienemmän erän, jolla maustat noin 2-3 kiloa kanaa, kalaa, sian- tai naudanlihaa. Se sopii erinomaisesti kaikkeen.</w:t>
      </w:r>
    </w:p>
    <w:p>
      <w:r>
        <w:rPr>
          <w:b/>
        </w:rPr>
        <w:t xml:space="preserve">Esimerkki 0,5651</w:t>
      </w:r>
    </w:p>
    <w:p>
      <w:r>
        <w:t xml:space="preserve">Pidä pakattu hot dog tuoreena.</w:t>
      </w:r>
    </w:p>
    <w:p>
      <w:r>
        <w:rPr>
          <w:b/>
        </w:rPr>
        <w:t xml:space="preserve">Tulos</w:t>
      </w:r>
    </w:p>
    <w:p>
      <w:r>
        <w:t xml:space="preserve">Laita kahvimukiin.</w:t>
      </w:r>
    </w:p>
    <w:p>
      <w:r>
        <w:rPr>
          <w:b/>
        </w:rPr>
        <w:t xml:space="preserve">Esimerkki 0,5652</w:t>
      </w:r>
    </w:p>
    <w:p>
      <w:r>
        <w:t xml:space="preserve">Mitä voin tehdä, kun kynäni kuivuu?</w:t>
      </w:r>
    </w:p>
    <w:p>
      <w:r>
        <w:rPr>
          <w:b/>
        </w:rPr>
        <w:t xml:space="preserve">Tulos</w:t>
      </w:r>
    </w:p>
    <w:p>
      <w:r>
        <w:t xml:space="preserve">Liota tussin/kynän kärkeä hankausliinassa noin 10 minuuttia, se pehmentää ja uudistaa sitä.</w:t>
      </w:r>
    </w:p>
    <w:p>
      <w:r>
        <w:rPr>
          <w:b/>
        </w:rPr>
        <w:t xml:space="preserve">Esimerkki 0,5653</w:t>
      </w:r>
    </w:p>
    <w:p>
      <w:r>
        <w:t xml:space="preserve">Miten luoda mukautettuja sitckers ovat kotona.</w:t>
      </w:r>
    </w:p>
    <w:p>
      <w:r>
        <w:rPr>
          <w:b/>
        </w:rPr>
        <w:t xml:space="preserve">Tulos</w:t>
      </w:r>
    </w:p>
    <w:p>
      <w:r>
        <w:t xml:space="preserve">Mukautettuja tarroja voi tehdä kotona suunnittelemalla tarran tietokoneella ja tulostamalla sen jälkeen valmiille tarroille.</w:t>
      </w:r>
    </w:p>
    <w:p>
      <w:r>
        <w:rPr>
          <w:b/>
        </w:rPr>
        <w:t xml:space="preserve">Esimerkki 0,5654</w:t>
      </w:r>
    </w:p>
    <w:p>
      <w:r>
        <w:t xml:space="preserve">Miten pölytetään huone</w:t>
      </w:r>
    </w:p>
    <w:p>
      <w:r>
        <w:rPr>
          <w:b/>
        </w:rPr>
        <w:t xml:space="preserve">Tulos</w:t>
      </w:r>
    </w:p>
    <w:p>
      <w:r>
        <w:t xml:space="preserve">Ota höyhen- tai magneettipöly ja käy perusteellisesti läpi kaikki talosi nurkat ja tavarat. Toista tämä kuukausittain.</w:t>
      </w:r>
    </w:p>
    <w:p>
      <w:r>
        <w:rPr>
          <w:b/>
        </w:rPr>
        <w:t xml:space="preserve">Esimerkki 0,5655</w:t>
      </w:r>
    </w:p>
    <w:p>
      <w:r>
        <w:t xml:space="preserve">Nupun tunnistaminen metsässä etsittäessä,</w:t>
      </w:r>
    </w:p>
    <w:p>
      <w:r>
        <w:rPr>
          <w:b/>
        </w:rPr>
        <w:t xml:space="preserve">Tulos</w:t>
      </w:r>
    </w:p>
    <w:p>
      <w:r>
        <w:t xml:space="preserve">etsi puita, joilla on leveä tyvi ja pyörteinen kasvukuvio rungossa.</w:t>
      </w:r>
    </w:p>
    <w:p>
      <w:r>
        <w:rPr>
          <w:b/>
        </w:rPr>
        <w:t xml:space="preserve">Esimerkki 0,5656</w:t>
      </w:r>
    </w:p>
    <w:p>
      <w:r>
        <w:t xml:space="preserve">Voit leikata paloja huovasta seuraavasti</w:t>
      </w:r>
    </w:p>
    <w:p>
      <w:r>
        <w:rPr>
          <w:b/>
        </w:rPr>
        <w:t xml:space="preserve">Tulos</w:t>
      </w:r>
    </w:p>
    <w:p>
      <w:r>
        <w:t xml:space="preserve">Käytä liikkuvaa pizzaleikkuria</w:t>
      </w:r>
    </w:p>
    <w:p>
      <w:r>
        <w:rPr>
          <w:b/>
        </w:rPr>
        <w:t xml:space="preserve">Esimerkki 0,5657</w:t>
      </w:r>
    </w:p>
    <w:p>
      <w:r>
        <w:t xml:space="preserve">nosturi</w:t>
      </w:r>
    </w:p>
    <w:p>
      <w:r>
        <w:rPr>
          <w:b/>
        </w:rPr>
        <w:t xml:space="preserve">Tulos</w:t>
      </w:r>
    </w:p>
    <w:p>
      <w:r>
        <w:t xml:space="preserve">saa frisbeen pois henkilön päästä ja maahan.</w:t>
      </w:r>
    </w:p>
    <w:p>
      <w:r>
        <w:rPr>
          <w:b/>
        </w:rPr>
        <w:t xml:space="preserve">Esimerkki 0,5658</w:t>
      </w:r>
    </w:p>
    <w:p>
      <w:r>
        <w:t xml:space="preserve">Nopeuttaa pienten haavojen paranemista.</w:t>
      </w:r>
    </w:p>
    <w:p>
      <w:r>
        <w:rPr>
          <w:b/>
        </w:rPr>
        <w:t xml:space="preserve">Tulos</w:t>
      </w:r>
    </w:p>
    <w:p>
      <w:r>
        <w:t xml:space="preserve">Suutele pientä leikkausta.</w:t>
      </w:r>
    </w:p>
    <w:p>
      <w:r>
        <w:rPr>
          <w:b/>
        </w:rPr>
        <w:t xml:space="preserve">Esimerkki 0,5659</w:t>
      </w:r>
    </w:p>
    <w:p>
      <w:r>
        <w:t xml:space="preserve">Suunnitella halloween meikki</w:t>
      </w:r>
    </w:p>
    <w:p>
      <w:r>
        <w:rPr>
          <w:b/>
        </w:rPr>
        <w:t xml:space="preserve">Tulos</w:t>
      </w:r>
    </w:p>
    <w:p>
      <w:r>
        <w:t xml:space="preserve">Todellisen taiteilijan ei tarvitse suunnitella</w:t>
      </w:r>
    </w:p>
    <w:p>
      <w:r>
        <w:rPr>
          <w:b/>
        </w:rPr>
        <w:t xml:space="preserve">Esimerkki 0,5660</w:t>
      </w:r>
    </w:p>
    <w:p>
      <w:r>
        <w:t xml:space="preserve">Poista kuori paistinpannusta.</w:t>
      </w:r>
    </w:p>
    <w:p>
      <w:r>
        <w:rPr>
          <w:b/>
        </w:rPr>
        <w:t xml:space="preserve">Tulos</w:t>
      </w:r>
    </w:p>
    <w:p>
      <w:r>
        <w:t xml:space="preserve">Tee liuos murskatuista pavuista ja saippuavedestä.</w:t>
      </w:r>
    </w:p>
    <w:p>
      <w:r>
        <w:rPr>
          <w:b/>
        </w:rPr>
        <w:t xml:space="preserve">Esimerkki 0,5661</w:t>
      </w:r>
    </w:p>
    <w:p>
      <w:r>
        <w:t xml:space="preserve">Estää ruosterenkaan irtoamisen metallisesta partavaahtopurkista.</w:t>
      </w:r>
    </w:p>
    <w:p>
      <w:r>
        <w:rPr>
          <w:b/>
        </w:rPr>
        <w:t xml:space="preserve">Tulos</w:t>
      </w:r>
    </w:p>
    <w:p>
      <w:r>
        <w:t xml:space="preserve">Päällystä tölkin yläosa kirkkaalla kynsilakalla.</w:t>
      </w:r>
    </w:p>
    <w:p>
      <w:r>
        <w:rPr>
          <w:b/>
        </w:rPr>
        <w:t xml:space="preserve">Esimerkki 0,5662</w:t>
      </w:r>
    </w:p>
    <w:p>
      <w:r>
        <w:t xml:space="preserve">Kuinka huolehtia koirasta</w:t>
      </w:r>
    </w:p>
    <w:p>
      <w:r>
        <w:rPr>
          <w:b/>
        </w:rPr>
        <w:t xml:space="preserve">Tulos</w:t>
      </w:r>
    </w:p>
    <w:p>
      <w:r>
        <w:t xml:space="preserve">Kysy lääkäriltäsi ruokasuosituksia. Lääkärisi voi ohjata sinua valitsemaan juuri pennullesi sopivan ruoan, ja hänellä voi olla myös suosituksia koiran ruokkimisesta.</w:t>
      </w:r>
    </w:p>
    <w:p>
      <w:r>
        <w:rPr>
          <w:b/>
        </w:rPr>
        <w:t xml:space="preserve">Esimerkki 0,5663</w:t>
      </w:r>
    </w:p>
    <w:p>
      <w:r>
        <w:t xml:space="preserve">Älypuhelimen kytkeminen päälle.</w:t>
      </w:r>
    </w:p>
    <w:p>
      <w:r>
        <w:rPr>
          <w:b/>
        </w:rPr>
        <w:t xml:space="preserve">Tulos</w:t>
      </w:r>
    </w:p>
    <w:p>
      <w:r>
        <w:t xml:space="preserve">Paina virtapainiketta. Jos se on todella pois päältä (eikä nukahtanut), joissakin puhelimissa sinun on painettava painiketta toistuvasti.</w:t>
      </w:r>
    </w:p>
    <w:p>
      <w:r>
        <w:rPr>
          <w:b/>
        </w:rPr>
        <w:t xml:space="preserve">Esimerkki 0,5664</w:t>
      </w:r>
    </w:p>
    <w:p>
      <w:r>
        <w:t xml:space="preserve">Jos haluat kypsentää hiivan leivän valmistusta varten, voit tehdä seuraavaa</w:t>
      </w:r>
    </w:p>
    <w:p>
      <w:r>
        <w:rPr>
          <w:b/>
        </w:rPr>
        <w:t xml:space="preserve">Tulos</w:t>
      </w:r>
    </w:p>
    <w:p>
      <w:r>
        <w:t xml:space="preserve">Lisää hiiva jääveden ja sokerin sekaan.</w:t>
      </w:r>
    </w:p>
    <w:p>
      <w:r>
        <w:rPr>
          <w:b/>
        </w:rPr>
        <w:t xml:space="preserve">Esimerkki 0,5665</w:t>
      </w:r>
    </w:p>
    <w:p>
      <w:r>
        <w:t xml:space="preserve">Voittaa 100 metrin juoksu,</w:t>
      </w:r>
    </w:p>
    <w:p>
      <w:r>
        <w:rPr>
          <w:b/>
        </w:rPr>
        <w:t xml:space="preserve">Tulos</w:t>
      </w:r>
    </w:p>
    <w:p>
      <w:r>
        <w:t xml:space="preserve">spurttaa tarpeeksi nopeasti, jotta pääsee maaliin ennen muita juoksijoita.</w:t>
      </w:r>
    </w:p>
    <w:p>
      <w:r>
        <w:rPr>
          <w:b/>
        </w:rPr>
        <w:t xml:space="preserve">Esimerkki 0,5666</w:t>
      </w:r>
    </w:p>
    <w:p>
      <w:r>
        <w:t xml:space="preserve">Huijata lapsia ottamaan jauhemaista lääkettä.</w:t>
      </w:r>
    </w:p>
    <w:p>
      <w:r>
        <w:rPr>
          <w:b/>
        </w:rPr>
        <w:t xml:space="preserve">Tulos</w:t>
      </w:r>
    </w:p>
    <w:p>
      <w:r>
        <w:t xml:space="preserve">Päällystä porkkana lääkkeellä.</w:t>
      </w:r>
    </w:p>
    <w:p>
      <w:r>
        <w:rPr>
          <w:b/>
        </w:rPr>
        <w:t xml:space="preserve">Esimerkki 0,5667</w:t>
      </w:r>
    </w:p>
    <w:p>
      <w:r>
        <w:t xml:space="preserve">miten käytät poskipunaa?</w:t>
      </w:r>
    </w:p>
    <w:p>
      <w:r>
        <w:rPr>
          <w:b/>
        </w:rPr>
        <w:t xml:space="preserve">Tulos</w:t>
      </w:r>
    </w:p>
    <w:p>
      <w:r>
        <w:t xml:space="preserve">sivele sitä keskelle kasvoja,</w:t>
      </w:r>
    </w:p>
    <w:p>
      <w:r>
        <w:rPr>
          <w:b/>
        </w:rPr>
        <w:t xml:space="preserve">Esimerkki 0,5668</w:t>
      </w:r>
    </w:p>
    <w:p>
      <w:r>
        <w:t xml:space="preserve">Graham-keksimuruja saa seuraavasti</w:t>
      </w:r>
    </w:p>
    <w:p>
      <w:r>
        <w:rPr>
          <w:b/>
        </w:rPr>
        <w:t xml:space="preserve">Tulos</w:t>
      </w:r>
    </w:p>
    <w:p>
      <w:r>
        <w:t xml:space="preserve">Laita grahamkeksit pussiin ja murskaa ne hammaspiikillä.</w:t>
      </w:r>
    </w:p>
    <w:p>
      <w:r>
        <w:rPr>
          <w:b/>
        </w:rPr>
        <w:t xml:space="preserve">Esimerkki 0.5669</w:t>
      </w:r>
    </w:p>
    <w:p>
      <w:r>
        <w:t xml:space="preserve">Miten skeittilaudalla käännytään?</w:t>
      </w:r>
    </w:p>
    <w:p>
      <w:r>
        <w:rPr>
          <w:b/>
        </w:rPr>
        <w:t xml:space="preserve">Tulos</w:t>
      </w:r>
    </w:p>
    <w:p>
      <w:r>
        <w:t xml:space="preserve">Astu haluamaasi suuntaan, ja lauta menee siihen suuntaan itsestään.</w:t>
      </w:r>
    </w:p>
    <w:p>
      <w:r>
        <w:rPr>
          <w:b/>
        </w:rPr>
        <w:t xml:space="preserve">Esimerkki 0,5670</w:t>
      </w:r>
    </w:p>
    <w:p>
      <w:r>
        <w:t xml:space="preserve">Miten saan virhekoodin rikki menneestä Xbox 360:sta, joka ei pysty tuottamaan videota?</w:t>
      </w:r>
    </w:p>
    <w:p>
      <w:r>
        <w:rPr>
          <w:b/>
        </w:rPr>
        <w:t xml:space="preserve">Tulos</w:t>
      </w:r>
    </w:p>
    <w:p>
      <w:r>
        <w:t xml:space="preserve">Kytke konsoli päälle, pidä ohjaimen synkronointipainiketta alhaalla konsolin etupuolella ja paina sitten poistopainiketta kolme kertaa. Tämä sallii tilapäisesti videolähdön niin kauan, että koodi voidaan näyttää.</w:t>
      </w:r>
    </w:p>
    <w:p>
      <w:r>
        <w:rPr>
          <w:b/>
        </w:rPr>
        <w:t xml:space="preserve">Esimerkki 0,5671</w:t>
      </w:r>
    </w:p>
    <w:p>
      <w:r>
        <w:t xml:space="preserve">Pinaatin ja vihannesten valmistaminen lohivoileipää varten.</w:t>
      </w:r>
    </w:p>
    <w:p>
      <w:r>
        <w:rPr>
          <w:b/>
        </w:rPr>
        <w:t xml:space="preserve">Tulos</w:t>
      </w:r>
    </w:p>
    <w:p>
      <w:r>
        <w:t xml:space="preserve">Keitä salaatti (käytin pakastesalaattia) ja lisää pakastevihannekset paistinpannulla. Lisää hieman suolaa ja pippuria. Lisää hieman viiniä ja 1 kokonainen rkl ricottajuustoa.</w:t>
      </w:r>
    </w:p>
    <w:p>
      <w:r>
        <w:rPr>
          <w:b/>
        </w:rPr>
        <w:t xml:space="preserve">Esimerkki 0.5672</w:t>
      </w:r>
    </w:p>
    <w:p>
      <w:r>
        <w:t xml:space="preserve">Kuinka poistaa spraymaali iholta</w:t>
      </w:r>
    </w:p>
    <w:p>
      <w:r>
        <w:rPr>
          <w:b/>
        </w:rPr>
        <w:t xml:space="preserve">Tulos</w:t>
      </w:r>
    </w:p>
    <w:p>
      <w:r>
        <w:t xml:space="preserve">Levitä maalia kasviöljyllä, vauvaöljyllä tai keittosuihkeella. Hiero maali pois iholtasi. Pese hiukset ja jalat käsisaippualla. Käytä hohkakivisaippuaa ärsyttäviin laikkuihin.</w:t>
      </w:r>
    </w:p>
    <w:p>
      <w:r>
        <w:rPr>
          <w:b/>
        </w:rPr>
        <w:t xml:space="preserve">Esimerkki 0,5673</w:t>
      </w:r>
    </w:p>
    <w:p>
      <w:r>
        <w:t xml:space="preserve">Voit täyttää paperimassasta tehdyn olennon sisäpuolen seuraavilla tavoilla.</w:t>
      </w:r>
    </w:p>
    <w:p>
      <w:r>
        <w:rPr>
          <w:b/>
        </w:rPr>
        <w:t xml:space="preserve">Tulos</w:t>
      </w:r>
    </w:p>
    <w:p>
      <w:r>
        <w:t xml:space="preserve">Käytä nikkeliä ja kolikoita</w:t>
      </w:r>
    </w:p>
    <w:p>
      <w:r>
        <w:rPr>
          <w:b/>
        </w:rPr>
        <w:t xml:space="preserve">Esimerkki 0,5674</w:t>
      </w:r>
    </w:p>
    <w:p>
      <w:r>
        <w:t xml:space="preserve">Miten voin suojata auton oveni naarmuuntumiselta ja lohkeilulta autotallin seinissä?</w:t>
      </w:r>
    </w:p>
    <w:p>
      <w:r>
        <w:rPr>
          <w:b/>
        </w:rPr>
        <w:t xml:space="preserve">Tulos</w:t>
      </w:r>
    </w:p>
    <w:p>
      <w:r>
        <w:t xml:space="preserve">Lisää vaahtomuovinen biljardinuudeli seinään, johon auton ovi ei voi osua ruuveilla tai kaksipuolisella teipillä.</w:t>
      </w:r>
    </w:p>
    <w:p>
      <w:r>
        <w:rPr>
          <w:b/>
        </w:rPr>
        <w:t xml:space="preserve">Esimerkki 0,5675</w:t>
      </w:r>
    </w:p>
    <w:p>
      <w:r>
        <w:t xml:space="preserve">Miten infusoida kahvin maku siirappiin?</w:t>
      </w:r>
    </w:p>
    <w:p>
      <w:r>
        <w:rPr>
          <w:b/>
        </w:rPr>
        <w:t xml:space="preserve">Tulos</w:t>
      </w:r>
    </w:p>
    <w:p>
      <w:r>
        <w:t xml:space="preserve">Sekoita vettä ja kahvinporoja, kunnes ne ovat liuenneet, ja lisää sitten yhtä monta osaa pikakahvia ja anna sen sakeutua ja yhdistyä.</w:t>
      </w:r>
    </w:p>
    <w:p>
      <w:r>
        <w:rPr>
          <w:b/>
        </w:rPr>
        <w:t xml:space="preserve">Esimerkki 0,5676</w:t>
      </w:r>
    </w:p>
    <w:p>
      <w:r>
        <w:t xml:space="preserve">Miten valmistaa valurautapannu, jos tahrat eivät irtoa?</w:t>
      </w:r>
    </w:p>
    <w:p>
      <w:r>
        <w:rPr>
          <w:b/>
        </w:rPr>
        <w:t xml:space="preserve">Tulos</w:t>
      </w:r>
    </w:p>
    <w:p>
      <w:r>
        <w:t xml:space="preserve">Juoksuta vettä ja saippuaa paistinpannun pohjalle ja hankaa se teräsvillalla ja aseta sitten lämpimään veteen kuivumaan.</w:t>
      </w:r>
    </w:p>
    <w:p>
      <w:r>
        <w:rPr>
          <w:b/>
        </w:rPr>
        <w:t xml:space="preserve">Esimerkki 0,5677</w:t>
      </w:r>
    </w:p>
    <w:p>
      <w:r>
        <w:t xml:space="preserve">Pysyä kuivana sadekuurossa,</w:t>
      </w:r>
    </w:p>
    <w:p>
      <w:r>
        <w:rPr>
          <w:b/>
        </w:rPr>
        <w:t xml:space="preserve">Tulos</w:t>
      </w:r>
    </w:p>
    <w:p>
      <w:r>
        <w:t xml:space="preserve">Käytä vettä imevää takkia tai ponchoa.</w:t>
      </w:r>
    </w:p>
    <w:p>
      <w:r>
        <w:rPr>
          <w:b/>
        </w:rPr>
        <w:t xml:space="preserve">Esimerkki 0,5678</w:t>
      </w:r>
    </w:p>
    <w:p>
      <w:r>
        <w:t xml:space="preserve">Yhteistyöhaluttoman lattiapalan paikoilleen naputtaminen.</w:t>
      </w:r>
    </w:p>
    <w:p>
      <w:r>
        <w:rPr>
          <w:b/>
        </w:rPr>
        <w:t xml:space="preserve">Tulos</w:t>
      </w:r>
    </w:p>
    <w:p>
      <w:r>
        <w:t xml:space="preserve">Aseta tiili tai betoniharkko laminaattilankkujen päälle, joiden kanssa sinulla on ongelmia, ja napauta kevyesti vasaralla, kunnes pala napsahtaa paikalleen.</w:t>
      </w:r>
    </w:p>
    <w:p>
      <w:r>
        <w:rPr>
          <w:b/>
        </w:rPr>
        <w:t xml:space="preserve">Esimerkki 0,5679</w:t>
      </w:r>
    </w:p>
    <w:p>
      <w:r>
        <w:t xml:space="preserve">miten selaimessa päivitetään verkkosivuja?</w:t>
      </w:r>
    </w:p>
    <w:p>
      <w:r>
        <w:rPr>
          <w:b/>
        </w:rPr>
        <w:t xml:space="preserve">Tulos</w:t>
      </w:r>
    </w:p>
    <w:p>
      <w:r>
        <w:t xml:space="preserve">paina ympyräpainiketta, jonka alaosassa on nuoli.</w:t>
      </w:r>
    </w:p>
    <w:p>
      <w:r>
        <w:rPr>
          <w:b/>
        </w:rPr>
        <w:t xml:space="preserve">Esimerkki 0.5680</w:t>
      </w:r>
    </w:p>
    <w:p>
      <w:r>
        <w:t xml:space="preserve">Valitse sopiva paperi.</w:t>
      </w:r>
    </w:p>
    <w:p>
      <w:r>
        <w:rPr>
          <w:b/>
        </w:rPr>
        <w:t xml:space="preserve">Tulos</w:t>
      </w:r>
    </w:p>
    <w:p>
      <w:r>
        <w:t xml:space="preserve">Leikepaperi sopii tähän parhaiten. Jos puukappaleesi on paljon suurempi kuin leikepaperi, harkitse sen sijaan käärepaperin käyttöä - varmista vain, ettei se näy selvästi! Toinen vaihtoehto on luoda oma kuvio ja tulostaa se sitten mustesuihkutulostimella.</w:t>
      </w:r>
    </w:p>
    <w:p>
      <w:r>
        <w:rPr>
          <w:b/>
        </w:rPr>
        <w:t xml:space="preserve">Esimerkki 0,5681</w:t>
      </w:r>
    </w:p>
    <w:p>
      <w:r>
        <w:t xml:space="preserve">Mikä on helppo tapa päästä eroon rikkaruohoista ennen kuin ne kasvavat liian suuriksi?</w:t>
      </w:r>
    </w:p>
    <w:p>
      <w:r>
        <w:rPr>
          <w:b/>
        </w:rPr>
        <w:t xml:space="preserve">Tulos</w:t>
      </w:r>
    </w:p>
    <w:p>
      <w:r>
        <w:t xml:space="preserve">Voit pyyhkiä sormillasi maata pitkin kasvien vieressä ja pudottaa rikkaruohot.</w:t>
      </w:r>
    </w:p>
    <w:p>
      <w:r>
        <w:rPr>
          <w:b/>
        </w:rPr>
        <w:t xml:space="preserve">Esimerkki 0.5682</w:t>
      </w:r>
    </w:p>
    <w:p>
      <w:r>
        <w:t xml:space="preserve">Hoitaa suuri huuliherpes.</w:t>
      </w:r>
    </w:p>
    <w:p>
      <w:r>
        <w:rPr>
          <w:b/>
        </w:rPr>
        <w:t xml:space="preserve">Tulos</w:t>
      </w:r>
    </w:p>
    <w:p>
      <w:r>
        <w:t xml:space="preserve">Taputtele raakaa lihaa haavaan muutaman päivän välein.</w:t>
      </w:r>
    </w:p>
    <w:p>
      <w:r>
        <w:rPr>
          <w:b/>
        </w:rPr>
        <w:t xml:space="preserve">Esimerkki 0,5683</w:t>
      </w:r>
    </w:p>
    <w:p>
      <w:r>
        <w:t xml:space="preserve">Mitä sinun pitäisi tehdä estääkseen jotakuta varastamasta laukkuasi, jos otat päiväunet julkisessa kulkuvälineessä?</w:t>
      </w:r>
    </w:p>
    <w:p>
      <w:r>
        <w:rPr>
          <w:b/>
        </w:rPr>
        <w:t xml:space="preserve">Tulos</w:t>
      </w:r>
    </w:p>
    <w:p>
      <w:r>
        <w:t xml:space="preserve">Kiedo bussi-/metrokartan kahvat jalkojesi ympärille tai työnnä jalkasi niiden läpi, niin heräät, jos joku sotkee tavaroitasi.</w:t>
      </w:r>
    </w:p>
    <w:p>
      <w:r>
        <w:rPr>
          <w:b/>
        </w:rPr>
        <w:t xml:space="preserve">Esimerkki 0.5684</w:t>
      </w:r>
    </w:p>
    <w:p>
      <w:r>
        <w:t xml:space="preserve">viiniköynnös</w:t>
      </w:r>
    </w:p>
    <w:p>
      <w:r>
        <w:rPr>
          <w:b/>
        </w:rPr>
        <w:t xml:space="preserve">Tulos</w:t>
      </w:r>
    </w:p>
    <w:p>
      <w:r>
        <w:t xml:space="preserve">voi kietoutua tulen ympärille </w:t>
      </w:r>
    </w:p>
    <w:p>
      <w:r>
        <w:rPr>
          <w:b/>
        </w:rPr>
        <w:t xml:space="preserve">Esimerkki 0,5685</w:t>
      </w:r>
    </w:p>
    <w:p>
      <w:r>
        <w:t xml:space="preserve">miten teeskennellä ikkunan varjoa?</w:t>
      </w:r>
    </w:p>
    <w:p>
      <w:r>
        <w:rPr>
          <w:b/>
        </w:rPr>
        <w:t xml:space="preserve">Tulos</w:t>
      </w:r>
    </w:p>
    <w:p>
      <w:r>
        <w:t xml:space="preserve">käytä hehkulamppua ja led-nauhavalaistusta.</w:t>
      </w:r>
    </w:p>
    <w:p>
      <w:r>
        <w:rPr>
          <w:b/>
        </w:rPr>
        <w:t xml:space="preserve">Esimerkki 0.5686</w:t>
      </w:r>
    </w:p>
    <w:p>
      <w:r>
        <w:t xml:space="preserve">Minimoi tulehdus huuliherpes.</w:t>
      </w:r>
    </w:p>
    <w:p>
      <w:r>
        <w:rPr>
          <w:b/>
        </w:rPr>
        <w:t xml:space="preserve">Tulos</w:t>
      </w:r>
    </w:p>
    <w:p>
      <w:r>
        <w:t xml:space="preserve">Käytä jääveteen kastettua nenäliinaa kipeään kohtaan.</w:t>
      </w:r>
    </w:p>
    <w:p>
      <w:r>
        <w:rPr>
          <w:b/>
        </w:rPr>
        <w:t xml:space="preserve">Esimerkki 0,5687</w:t>
      </w:r>
    </w:p>
    <w:p>
      <w:r>
        <w:t xml:space="preserve">Miten sipulit voi kuullottaa?</w:t>
      </w:r>
    </w:p>
    <w:p>
      <w:r>
        <w:rPr>
          <w:b/>
        </w:rPr>
        <w:t xml:space="preserve">Tulos</w:t>
      </w:r>
    </w:p>
    <w:p>
      <w:r>
        <w:t xml:space="preserve">Lisää pannulle öljyä ja odota, että pannu kuumenee noin muutaman minuutin ajan. Lisää sitten sipulit ja sekoita niitä kertakäyttölusikalla jatkuvasti, jotta ne ruskistuvat palamatta.</w:t>
      </w:r>
    </w:p>
    <w:p>
      <w:r>
        <w:rPr>
          <w:b/>
        </w:rPr>
        <w:t xml:space="preserve">Esimerkki 0,5688</w:t>
      </w:r>
    </w:p>
    <w:p>
      <w:r>
        <w:t xml:space="preserve">Miten leikataan reikä kankaalle ja saranoille.</w:t>
      </w:r>
    </w:p>
    <w:p>
      <w:r>
        <w:rPr>
          <w:b/>
        </w:rPr>
        <w:t xml:space="preserve">Tulos</w:t>
      </w:r>
    </w:p>
    <w:p>
      <w:r>
        <w:t xml:space="preserve">Mittaa yksi tuuma joka reunasta ja merkitse se.  Leikkaa tämän neljän sivun ympäri niin, että jää pieni reikä, ja säästä poistamasi pala.</w:t>
      </w:r>
    </w:p>
    <w:p>
      <w:r>
        <w:rPr>
          <w:b/>
        </w:rPr>
        <w:t xml:space="preserve">Esimerkki 0.5689</w:t>
      </w:r>
    </w:p>
    <w:p>
      <w:r>
        <w:t xml:space="preserve">Laihduttaa ja silti syödä paljon ruokaa joka päivä,</w:t>
      </w:r>
    </w:p>
    <w:p>
      <w:r>
        <w:rPr>
          <w:b/>
        </w:rPr>
        <w:t xml:space="preserve">Tulos</w:t>
      </w:r>
    </w:p>
    <w:p>
      <w:r>
        <w:t xml:space="preserve">korvaa liha muilla proteiinin korvikkeilla, kuten pavuilla.</w:t>
      </w:r>
    </w:p>
    <w:p>
      <w:r>
        <w:rPr>
          <w:b/>
        </w:rPr>
        <w:t xml:space="preserve">Esimerkki 0,5690</w:t>
      </w:r>
    </w:p>
    <w:p>
      <w:r>
        <w:t xml:space="preserve">aseta kirjat lahjakoriin</w:t>
      </w:r>
    </w:p>
    <w:p>
      <w:r>
        <w:rPr>
          <w:b/>
        </w:rPr>
        <w:t xml:space="preserve">Tulos</w:t>
      </w:r>
    </w:p>
    <w:p>
      <w:r>
        <w:t xml:space="preserve">Laita kirjat korin sisälle, pinottuina korkealle, niin kuin laittaisit ne hyllyihin.Aseta kirjat selkäpuoli alaspäin.</w:t>
      </w:r>
    </w:p>
    <w:p>
      <w:r>
        <w:rPr>
          <w:b/>
        </w:rPr>
        <w:t xml:space="preserve">Esimerkki 0,5691</w:t>
      </w:r>
    </w:p>
    <w:p>
      <w:r>
        <w:t xml:space="preserve">Nuotion sytyttäminen,</w:t>
      </w:r>
    </w:p>
    <w:p>
      <w:r>
        <w:rPr>
          <w:b/>
        </w:rPr>
        <w:t xml:space="preserve">Tulos</w:t>
      </w:r>
    </w:p>
    <w:p>
      <w:r>
        <w:t xml:space="preserve">kaada kuumaa vettä sen päälle, sytytä sytytin tai sytytä tulitikku ja sytytä tuli sinne, mihin kaadoit kuumaa vettä.</w:t>
      </w:r>
    </w:p>
    <w:p>
      <w:r>
        <w:rPr>
          <w:b/>
        </w:rPr>
        <w:t xml:space="preserve">Esimerkki 0,5692</w:t>
      </w:r>
    </w:p>
    <w:p>
      <w:r>
        <w:t xml:space="preserve">Mitä elektronisia osia on helpointa juottaa?</w:t>
      </w:r>
    </w:p>
    <w:p>
      <w:r>
        <w:rPr>
          <w:b/>
        </w:rPr>
        <w:t xml:space="preserve">Tulos</w:t>
      </w:r>
    </w:p>
    <w:p>
      <w:r>
        <w:t xml:space="preserve">Juottotuotteet, joita kutsutaan "pinnasta pintaan", ovat helpoimpia aloittelijoille.</w:t>
      </w:r>
    </w:p>
    <w:p>
      <w:r>
        <w:rPr>
          <w:b/>
        </w:rPr>
        <w:t xml:space="preserve">Esimerkki 0,5693</w:t>
      </w:r>
    </w:p>
    <w:p>
      <w:r>
        <w:t xml:space="preserve">Kuinka monta pyörää autossa on</w:t>
      </w:r>
    </w:p>
    <w:p>
      <w:r>
        <w:rPr>
          <w:b/>
        </w:rPr>
        <w:t xml:space="preserve">Tulos</w:t>
      </w:r>
    </w:p>
    <w:p>
      <w:r>
        <w:t xml:space="preserve">Autossa on 6 pyörää</w:t>
      </w:r>
    </w:p>
    <w:p>
      <w:r>
        <w:rPr>
          <w:b/>
        </w:rPr>
        <w:t xml:space="preserve">Esimerkki 0,5694</w:t>
      </w:r>
    </w:p>
    <w:p>
      <w:r>
        <w:t xml:space="preserve">pidä housut ylhäällä</w:t>
      </w:r>
    </w:p>
    <w:p>
      <w:r>
        <w:rPr>
          <w:b/>
        </w:rPr>
        <w:t xml:space="preserve">Tulos</w:t>
      </w:r>
    </w:p>
    <w:p>
      <w:r>
        <w:t xml:space="preserve">työnnä köysi reikien läpi</w:t>
      </w:r>
    </w:p>
    <w:p>
      <w:r>
        <w:rPr>
          <w:b/>
        </w:rPr>
        <w:t xml:space="preserve">Esimerkki 0,5695</w:t>
      </w:r>
    </w:p>
    <w:p>
      <w:r>
        <w:t xml:space="preserve">Mistä tiedät, millä sivulla olet kirjassa?</w:t>
      </w:r>
    </w:p>
    <w:p>
      <w:r>
        <w:rPr>
          <w:b/>
        </w:rPr>
        <w:t xml:space="preserve">Tulos</w:t>
      </w:r>
    </w:p>
    <w:p>
      <w:r>
        <w:t xml:space="preserve">katso sivun keskikohdan yläreunasta sivunumero.</w:t>
      </w:r>
    </w:p>
    <w:p>
      <w:r>
        <w:rPr>
          <w:b/>
        </w:rPr>
        <w:t xml:space="preserve">Esimerkki 0,5696</w:t>
      </w:r>
    </w:p>
    <w:p>
      <w:r>
        <w:t xml:space="preserve">Sekoita suklaalastut ja voi miten?</w:t>
      </w:r>
    </w:p>
    <w:p>
      <w:r>
        <w:rPr>
          <w:b/>
        </w:rPr>
        <w:t xml:space="preserve">Tulos</w:t>
      </w:r>
    </w:p>
    <w:p>
      <w:r>
        <w:t xml:space="preserve">Sekoita suklaalastut ja voi lusikalla, kunnes ne sekoittuvat kulhossa, joka on liedellä pienellä lämmöllä.</w:t>
      </w:r>
    </w:p>
    <w:p>
      <w:r>
        <w:rPr>
          <w:b/>
        </w:rPr>
        <w:t xml:space="preserve">Esimerkki 0,5697</w:t>
      </w:r>
    </w:p>
    <w:p>
      <w:r>
        <w:t xml:space="preserve">Miten hoidat tulppaaneja kukinnan jälkeen?</w:t>
      </w:r>
    </w:p>
    <w:p>
      <w:r>
        <w:rPr>
          <w:b/>
        </w:rPr>
        <w:t xml:space="preserve">Tulos</w:t>
      </w:r>
    </w:p>
    <w:p>
      <w:r>
        <w:t xml:space="preserve">Leikkaa lehdet ja säilytä sipulit kuivina ja mahdollisimman lämpimässä.</w:t>
      </w:r>
    </w:p>
    <w:p>
      <w:r>
        <w:rPr>
          <w:b/>
        </w:rPr>
        <w:t xml:space="preserve">Esimerkki 0.5698</w:t>
      </w:r>
    </w:p>
    <w:p>
      <w:r>
        <w:t xml:space="preserve">Kypsennä useita hot dogeja kerralla.</w:t>
      </w:r>
    </w:p>
    <w:p>
      <w:r>
        <w:rPr>
          <w:b/>
        </w:rPr>
        <w:t xml:space="preserve">Tulos</w:t>
      </w:r>
    </w:p>
    <w:p>
      <w:r>
        <w:t xml:space="preserve">Keitä ne teepannussa.</w:t>
      </w:r>
    </w:p>
    <w:p>
      <w:r>
        <w:rPr>
          <w:b/>
        </w:rPr>
        <w:t xml:space="preserve">Esimerkki 0,5699</w:t>
      </w:r>
    </w:p>
    <w:p>
      <w:r>
        <w:t xml:space="preserve">Lisää lisätilaa kylpypyyhkeille.</w:t>
      </w:r>
    </w:p>
    <w:p>
      <w:r>
        <w:rPr>
          <w:b/>
        </w:rPr>
        <w:t xml:space="preserve">Tulos</w:t>
      </w:r>
    </w:p>
    <w:p>
      <w:r>
        <w:t xml:space="preserve">Asenna S-koukut suihkupäähän.</w:t>
      </w:r>
    </w:p>
    <w:p>
      <w:r>
        <w:rPr>
          <w:b/>
        </w:rPr>
        <w:t xml:space="preserve">Esimerkki 0,5700</w:t>
      </w:r>
    </w:p>
    <w:p>
      <w:r>
        <w:t xml:space="preserve">Puhdistaa lenkkareiden päälliset ja kielen.</w:t>
      </w:r>
    </w:p>
    <w:p>
      <w:r>
        <w:rPr>
          <w:b/>
        </w:rPr>
        <w:t xml:space="preserve">Tulos</w:t>
      </w:r>
    </w:p>
    <w:p>
      <w:r>
        <w:t xml:space="preserve">Puhdista varovasti Clorox-pyyhkeellä kengän ympärillä oleva lika ja tahrat. Puhdista kengän kieli kokonaan ja huolehdi erityisesti kengännauhan silmukoista ja niiden ympäriltä. Hankaa hiekkapaperilla.</w:t>
      </w:r>
    </w:p>
    <w:p>
      <w:r>
        <w:rPr>
          <w:b/>
        </w:rPr>
        <w:t xml:space="preserve">Esimerkki 0.5701</w:t>
      </w:r>
    </w:p>
    <w:p>
      <w:r>
        <w:t xml:space="preserve">Lopettaa yskän jonkin aikaa,</w:t>
      </w:r>
    </w:p>
    <w:p>
      <w:r>
        <w:rPr>
          <w:b/>
        </w:rPr>
        <w:t xml:space="preserve">Tulos</w:t>
      </w:r>
    </w:p>
    <w:p>
      <w:r>
        <w:t xml:space="preserve">ota yskänlääkettä, kuten Beano tai GasX.</w:t>
      </w:r>
    </w:p>
    <w:p>
      <w:r>
        <w:rPr>
          <w:b/>
        </w:rPr>
        <w:t xml:space="preserve">Esimerkki 0.5702</w:t>
      </w:r>
    </w:p>
    <w:p>
      <w:r>
        <w:t xml:space="preserve">Miten maalata kaapit</w:t>
      </w:r>
    </w:p>
    <w:p>
      <w:r>
        <w:rPr>
          <w:b/>
        </w:rPr>
        <w:t xml:space="preserve">Tulos</w:t>
      </w:r>
    </w:p>
    <w:p>
      <w:r>
        <w:t xml:space="preserve">Laita liimaa reunoille ja maalaa ne sitten.</w:t>
      </w:r>
    </w:p>
    <w:p>
      <w:r>
        <w:rPr>
          <w:b/>
        </w:rPr>
        <w:t xml:space="preserve">Esimerkki 0.5703</w:t>
      </w:r>
    </w:p>
    <w:p>
      <w:r>
        <w:t xml:space="preserve">Miten seuraan kuukautisia?</w:t>
      </w:r>
    </w:p>
    <w:p>
      <w:r>
        <w:rPr>
          <w:b/>
        </w:rPr>
        <w:t xml:space="preserve">Tulos</w:t>
      </w:r>
    </w:p>
    <w:p>
      <w:r>
        <w:t xml:space="preserve">Pidä yöpöydälläsi pientä lusikkaa ja punaista kynää, ja kun kuukautisesi alkavat, merkitse lusikkaan punainen x niiden päivien kohdalle, joina kuukautisesi alkavat, jotta voit kertoa, kuinka kauan kuukautisista on kulunut.</w:t>
      </w:r>
    </w:p>
    <w:p>
      <w:r>
        <w:rPr>
          <w:b/>
        </w:rPr>
        <w:t xml:space="preserve">Esimerkki 0.5704</w:t>
      </w:r>
    </w:p>
    <w:p>
      <w:r>
        <w:t xml:space="preserve">Tehdä luonnollinen matkamuisto,</w:t>
      </w:r>
    </w:p>
    <w:p>
      <w:r>
        <w:rPr>
          <w:b/>
        </w:rPr>
        <w:t xml:space="preserve">Tulos</w:t>
      </w:r>
    </w:p>
    <w:p>
      <w:r>
        <w:t xml:space="preserve">ota matkakohteesta pieni eläin, jota voit pitää lemmikkinä kotonasi.</w:t>
      </w:r>
    </w:p>
    <w:p>
      <w:r>
        <w:rPr>
          <w:b/>
        </w:rPr>
        <w:t xml:space="preserve">Esimerkki 0,5705</w:t>
      </w:r>
    </w:p>
    <w:p>
      <w:r>
        <w:t xml:space="preserve">Voit irrottaa kotelon johdoista seuraavasti</w:t>
      </w:r>
    </w:p>
    <w:p>
      <w:r>
        <w:rPr>
          <w:b/>
        </w:rPr>
        <w:t xml:space="preserve">Tulos</w:t>
      </w:r>
    </w:p>
    <w:p>
      <w:r>
        <w:t xml:space="preserve">Käytä lankaleikkuria</w:t>
      </w:r>
    </w:p>
    <w:p>
      <w:r>
        <w:rPr>
          <w:b/>
        </w:rPr>
        <w:t xml:space="preserve">Esimerkki 0.5706</w:t>
      </w:r>
    </w:p>
    <w:p>
      <w:r>
        <w:t xml:space="preserve">Miten voin käyttää kiviä puutarhassani?</w:t>
      </w:r>
    </w:p>
    <w:p>
      <w:r>
        <w:rPr>
          <w:b/>
        </w:rPr>
        <w:t xml:space="preserve">Tulos</w:t>
      </w:r>
    </w:p>
    <w:p>
      <w:r>
        <w:t xml:space="preserve">Kalliota, soraa, kiviä ja muita tiiliä voidaan levittää maisemointielementteihin, kuten kukkapenkkeihin, rikkaruohojen kasvun tukahduttamiseksi ja kosteuden säilyttämiseksi.</w:t>
      </w:r>
    </w:p>
    <w:p>
      <w:r>
        <w:rPr>
          <w:b/>
        </w:rPr>
        <w:t xml:space="preserve">Esimerkki 0.5707</w:t>
      </w:r>
    </w:p>
    <w:p>
      <w:r>
        <w:t xml:space="preserve">Sekoita munat, kookosöljy, vanilja ja ricottajuusto keskenään.</w:t>
      </w:r>
    </w:p>
    <w:p>
      <w:r>
        <w:rPr>
          <w:b/>
        </w:rPr>
        <w:t xml:space="preserve">Tulos</w:t>
      </w:r>
    </w:p>
    <w:p>
      <w:r>
        <w:t xml:space="preserve">Vatkaa ainekset kulhossa ja isolla haarukalla.</w:t>
      </w:r>
    </w:p>
    <w:p>
      <w:r>
        <w:rPr>
          <w:b/>
        </w:rPr>
        <w:t xml:space="preserve">Esimerkki 0.5708</w:t>
      </w:r>
    </w:p>
    <w:p>
      <w:r>
        <w:t xml:space="preserve">Imevät ylimääräistä kosteutta jalkoihin.</w:t>
      </w:r>
    </w:p>
    <w:p>
      <w:r>
        <w:rPr>
          <w:b/>
        </w:rPr>
        <w:t xml:space="preserve">Tulos</w:t>
      </w:r>
    </w:p>
    <w:p>
      <w:r>
        <w:t xml:space="preserve">Päällystä jalat vauvapulverilla sukkien pukemisen jälkeen.</w:t>
      </w:r>
    </w:p>
    <w:p>
      <w:r>
        <w:rPr>
          <w:b/>
        </w:rPr>
        <w:t xml:space="preserve">Esimerkki 0.5709</w:t>
      </w:r>
    </w:p>
    <w:p>
      <w:r>
        <w:t xml:space="preserve">Reiän leikkaaminen tölkin pohjaan.</w:t>
      </w:r>
    </w:p>
    <w:p>
      <w:r>
        <w:rPr>
          <w:b/>
        </w:rPr>
        <w:t xml:space="preserve">Tulos</w:t>
      </w:r>
    </w:p>
    <w:p>
      <w:r>
        <w:t xml:space="preserve">Poraa tölkin pohjaan reikä poranterällä ja porakoneella ja leveytä reikää pureskelemalla metallia pois poratun reiän reunalta.</w:t>
      </w:r>
    </w:p>
    <w:p>
      <w:r>
        <w:rPr>
          <w:b/>
        </w:rPr>
        <w:t xml:space="preserve">Esimerkki 0,5710</w:t>
      </w:r>
    </w:p>
    <w:p>
      <w:r>
        <w:t xml:space="preserve">Miten saan käyttöveitsestäni enemmän irti?</w:t>
      </w:r>
    </w:p>
    <w:p>
      <w:r>
        <w:rPr>
          <w:b/>
        </w:rPr>
        <w:t xml:space="preserve">Tulos</w:t>
      </w:r>
    </w:p>
    <w:p>
      <w:r>
        <w:t xml:space="preserve">Kun yleiskäyttöön tarkoitetun veitsen terä tylsyy, se on yleensä vain kärki ja ensimmäinen 1/4 in. tai niin, että se on huono, ja voit saada lisää elämää terästäsi katkaisemalla kärjen paljaalla sormella (käytä suojalaseja), se ei leikkaa aivan yhtä hyvin kuin tuore terä, mutta paljon paremmin kuin tylsä terä.</w:t>
      </w:r>
    </w:p>
    <w:p>
      <w:r>
        <w:rPr>
          <w:b/>
        </w:rPr>
        <w:t xml:space="preserve">Esimerkki 0,5711</w:t>
      </w:r>
    </w:p>
    <w:p>
      <w:r>
        <w:t xml:space="preserve">Perunoiden pilkkominen oikean kokoisiksi sen mukaan, kuinka paljon haluat niitä kypsennettävän.</w:t>
      </w:r>
    </w:p>
    <w:p>
      <w:r>
        <w:rPr>
          <w:b/>
        </w:rPr>
        <w:t xml:space="preserve">Tulos</w:t>
      </w:r>
    </w:p>
    <w:p>
      <w:r>
        <w:t xml:space="preserve">Jos pidät perunoista liian kypsinä, pilko ne suuriksi paloiksi, mutta jos pidät niistä liian kypsämättöminä, pilko ne pieniksi paloiksi.</w:t>
      </w:r>
    </w:p>
    <w:p>
      <w:r>
        <w:rPr>
          <w:b/>
        </w:rPr>
        <w:t xml:space="preserve">Esimerkki 0.5712</w:t>
      </w:r>
    </w:p>
    <w:p>
      <w:r>
        <w:t xml:space="preserve">Miten poistat ylimääräiset karvat kissalta?</w:t>
      </w:r>
    </w:p>
    <w:p>
      <w:r>
        <w:rPr>
          <w:b/>
        </w:rPr>
        <w:t xml:space="preserve">Tulos</w:t>
      </w:r>
    </w:p>
    <w:p>
      <w:r>
        <w:t xml:space="preserve">hanki fööni, jossa ei ole metallikärkiä; harjaa kissaa noin kymmenen minuuttia kerran päivässä kevään aikana.</w:t>
      </w:r>
    </w:p>
    <w:p>
      <w:r>
        <w:rPr>
          <w:b/>
        </w:rPr>
        <w:t xml:space="preserve">Esimerkki 0,5713</w:t>
      </w:r>
    </w:p>
    <w:p>
      <w:r>
        <w:t xml:space="preserve">Neulan langoittaminen neulan langansyöttölaitteella</w:t>
      </w:r>
    </w:p>
    <w:p>
      <w:r>
        <w:rPr>
          <w:b/>
        </w:rPr>
        <w:t xml:space="preserve">Tulos</w:t>
      </w:r>
    </w:p>
    <w:p>
      <w:r>
        <w:t xml:space="preserve">Pidä sekä neulan pujottajaa että neulaa yhdessä kädessä niin, että neulan pujottajan lankasilmukka menee neulan silmän läpi. Kierrä lanka neulan pujottimen lankasilmukan ympärille. Vedä lanka silmukan läpi niin, että lanka jää vähintään muutaman sentin pituiseksi.</w:t>
      </w:r>
    </w:p>
    <w:p>
      <w:r>
        <w:rPr>
          <w:b/>
        </w:rPr>
        <w:t xml:space="preserve">Esimerkki 0,5714</w:t>
      </w:r>
    </w:p>
    <w:p>
      <w:r>
        <w:t xml:space="preserve">Poista poltettu kuva televisiosta.</w:t>
      </w:r>
    </w:p>
    <w:p>
      <w:r>
        <w:rPr>
          <w:b/>
        </w:rPr>
        <w:t xml:space="preserve">Tulos</w:t>
      </w:r>
    </w:p>
    <w:p>
      <w:r>
        <w:t xml:space="preserve">Kytke staattinen virta päälle viikoksi.</w:t>
      </w:r>
    </w:p>
    <w:p>
      <w:r>
        <w:rPr>
          <w:b/>
        </w:rPr>
        <w:t xml:space="preserve">Esimerkki 0,5715</w:t>
      </w:r>
    </w:p>
    <w:p>
      <w:r>
        <w:t xml:space="preserve">Poista mansikoista varret</w:t>
      </w:r>
    </w:p>
    <w:p>
      <w:r>
        <w:rPr>
          <w:b/>
        </w:rPr>
        <w:t xml:space="preserve">Tulos</w:t>
      </w:r>
    </w:p>
    <w:p>
      <w:r>
        <w:t xml:space="preserve">Työnnä mansikan pohjasta paperinen oljenkorkki mansikan keskeltä läpi, jotta varsi irtoaa.</w:t>
      </w:r>
    </w:p>
    <w:p>
      <w:r>
        <w:rPr>
          <w:b/>
        </w:rPr>
        <w:t xml:space="preserve">Esimerkki 0,5716</w:t>
      </w:r>
    </w:p>
    <w:p>
      <w:r>
        <w:t xml:space="preserve">Ruskista hienonnettu sipuli kevyesti.</w:t>
      </w:r>
    </w:p>
    <w:p>
      <w:r>
        <w:rPr>
          <w:b/>
        </w:rPr>
        <w:t xml:space="preserve">Tulos</w:t>
      </w:r>
    </w:p>
    <w:p>
      <w:r>
        <w:t xml:space="preserve">Paista hienonnettu sipuli pienessä määrässä öljyä kattilassa ja käännä paloja, jotta ne ruskistuvat joka puolelta.</w:t>
      </w:r>
    </w:p>
    <w:p>
      <w:r>
        <w:rPr>
          <w:b/>
        </w:rPr>
        <w:t xml:space="preserve">Esimerkki 0,5717</w:t>
      </w:r>
    </w:p>
    <w:p>
      <w:r>
        <w:t xml:space="preserve">Pesteli</w:t>
      </w:r>
    </w:p>
    <w:p>
      <w:r>
        <w:rPr>
          <w:b/>
        </w:rPr>
        <w:t xml:space="preserve">Tulos</w:t>
      </w:r>
    </w:p>
    <w:p>
      <w:r>
        <w:t xml:space="preserve">voi tuhota kumipallon </w:t>
      </w:r>
    </w:p>
    <w:p>
      <w:r>
        <w:rPr>
          <w:b/>
        </w:rPr>
        <w:t xml:space="preserve">Esimerkki 0,5718</w:t>
      </w:r>
    </w:p>
    <w:p>
      <w:r>
        <w:t xml:space="preserve">Voit tehdä mansikkajäätelöpatukoista maidottomia.</w:t>
      </w:r>
    </w:p>
    <w:p>
      <w:r>
        <w:rPr>
          <w:b/>
        </w:rPr>
        <w:t xml:space="preserve">Tulos</w:t>
      </w:r>
    </w:p>
    <w:p>
      <w:r>
        <w:t xml:space="preserve">Korvaa maito täysrasvaisella laktoosittomalla maidolla.</w:t>
      </w:r>
    </w:p>
    <w:p>
      <w:r>
        <w:rPr>
          <w:b/>
        </w:rPr>
        <w:t xml:space="preserve">Esimerkki 0,5719</w:t>
      </w:r>
    </w:p>
    <w:p>
      <w:r>
        <w:t xml:space="preserve">Miten tehdä hedelmä smoothie</w:t>
      </w:r>
    </w:p>
    <w:p>
      <w:r>
        <w:rPr>
          <w:b/>
        </w:rPr>
        <w:t xml:space="preserve">Tulos</w:t>
      </w:r>
    </w:p>
    <w:p>
      <w:r>
        <w:t xml:space="preserve">Soseuta 1 kupillinen vaniljatuorejuustoa, 1 kupillinen pakastemansikoita, 1 pakastebanaani ja 1/4 kupillista appelsiinimehua tehosekoittimessa tasaiseksi.</w:t>
      </w:r>
    </w:p>
    <w:p>
      <w:r>
        <w:rPr>
          <w:b/>
        </w:rPr>
        <w:t xml:space="preserve">Esimerkki 0,5720</w:t>
      </w:r>
    </w:p>
    <w:p>
      <w:r>
        <w:t xml:space="preserve">Parasta paahdettua voileipää varten</w:t>
      </w:r>
    </w:p>
    <w:p>
      <w:r>
        <w:rPr>
          <w:b/>
        </w:rPr>
        <w:t xml:space="preserve">Tulos</w:t>
      </w:r>
    </w:p>
    <w:p>
      <w:r>
        <w:t xml:space="preserve">Aseta kolme leipäviipaletta yhteen leivänpaahtimen aukkoon. molempien ulkopuoli on rapea ja sisäpuoli pehmeä.</w:t>
      </w:r>
    </w:p>
    <w:p>
      <w:r>
        <w:rPr>
          <w:b/>
        </w:rPr>
        <w:t xml:space="preserve">Esimerkki 0,5721</w:t>
      </w:r>
    </w:p>
    <w:p>
      <w:r>
        <w:t xml:space="preserve">Suojaa kaula auringolta.</w:t>
      </w:r>
    </w:p>
    <w:p>
      <w:r>
        <w:rPr>
          <w:b/>
        </w:rPr>
        <w:t xml:space="preserve">Tulos</w:t>
      </w:r>
    </w:p>
    <w:p>
      <w:r>
        <w:t xml:space="preserve">Kiinnitä huivi hatun päälle.</w:t>
      </w:r>
    </w:p>
    <w:p>
      <w:r>
        <w:rPr>
          <w:b/>
        </w:rPr>
        <w:t xml:space="preserve">Esimerkki 0,5722</w:t>
      </w:r>
    </w:p>
    <w:p>
      <w:r>
        <w:t xml:space="preserve">Mitä aineksia minun pitäisi käyttää taikinan tekemiseen?</w:t>
      </w:r>
    </w:p>
    <w:p>
      <w:r>
        <w:rPr>
          <w:b/>
        </w:rPr>
        <w:t xml:space="preserve">Tulos</w:t>
      </w:r>
    </w:p>
    <w:p>
      <w:r>
        <w:t xml:space="preserve">Tarvitset vain maitoa ja munia ja sekoitat ne pannulle.</w:t>
      </w:r>
    </w:p>
    <w:p>
      <w:r>
        <w:rPr>
          <w:b/>
        </w:rPr>
        <w:t xml:space="preserve">Esimerkki 0,5723</w:t>
      </w:r>
    </w:p>
    <w:p>
      <w:r>
        <w:t xml:space="preserve">Voit kiinnittää magneetin puiseen avaimenperään seuraavasti</w:t>
      </w:r>
    </w:p>
    <w:p>
      <w:r>
        <w:rPr>
          <w:b/>
        </w:rPr>
        <w:t xml:space="preserve">Tulos</w:t>
      </w:r>
    </w:p>
    <w:p>
      <w:r>
        <w:t xml:space="preserve">Pidä magneetti paikoillaan juotoksella.</w:t>
      </w:r>
    </w:p>
    <w:p>
      <w:r>
        <w:rPr>
          <w:b/>
        </w:rPr>
        <w:t xml:space="preserve">Esimerkki 0,5724</w:t>
      </w:r>
    </w:p>
    <w:p>
      <w:r>
        <w:t xml:space="preserve">Miten kalat pyydystetään ja vapautetaan?</w:t>
      </w:r>
    </w:p>
    <w:p>
      <w:r>
        <w:rPr>
          <w:b/>
        </w:rPr>
        <w:t xml:space="preserve">Tulos</w:t>
      </w:r>
    </w:p>
    <w:p>
      <w:r>
        <w:t xml:space="preserve">Kun saat kalan kiinni, irrota se koukusta ja nosta se nopeasti takaisin veteen.</w:t>
      </w:r>
    </w:p>
    <w:p>
      <w:r>
        <w:rPr>
          <w:b/>
        </w:rPr>
        <w:t xml:space="preserve">Esimerkki 0,5725</w:t>
      </w:r>
    </w:p>
    <w:p>
      <w:r>
        <w:t xml:space="preserve">Miten teen pataruoan?</w:t>
      </w:r>
    </w:p>
    <w:p>
      <w:r>
        <w:rPr>
          <w:b/>
        </w:rPr>
        <w:t xml:space="preserve">Tulos</w:t>
      </w:r>
    </w:p>
    <w:p>
      <w:r>
        <w:t xml:space="preserve">Lisää kaikki ainekset lautaselle ja paista se sitten.</w:t>
      </w:r>
    </w:p>
    <w:p>
      <w:r>
        <w:rPr>
          <w:b/>
        </w:rPr>
        <w:t xml:space="preserve">Esimerkki 0,5726</w:t>
      </w:r>
    </w:p>
    <w:p>
      <w:r>
        <w:t xml:space="preserve">Luo valokuvien säilytyslaatikko.</w:t>
      </w:r>
    </w:p>
    <w:p>
      <w:r>
        <w:rPr>
          <w:b/>
        </w:rPr>
        <w:t xml:space="preserve">Tulos</w:t>
      </w:r>
    </w:p>
    <w:p>
      <w:r>
        <w:t xml:space="preserve">Maalaa sanoja tai kuvia kirkkaaseen muovikonttiin.</w:t>
      </w:r>
    </w:p>
    <w:p>
      <w:r>
        <w:rPr>
          <w:b/>
        </w:rPr>
        <w:t xml:space="preserve">Esimerkki 0,5727</w:t>
      </w:r>
    </w:p>
    <w:p>
      <w:r>
        <w:t xml:space="preserve">miten tehdä grilliharja</w:t>
      </w:r>
    </w:p>
    <w:p>
      <w:r>
        <w:rPr>
          <w:b/>
        </w:rPr>
        <w:t xml:space="preserve">Tulos</w:t>
      </w:r>
    </w:p>
    <w:p>
      <w:r>
        <w:t xml:space="preserve">rypytä arkki raskasta maustamatonta liivatetta, kunnes se on napa-appelsiinin kokoinen, ja poimi se lukittavien kokkipihtien väliin.</w:t>
      </w:r>
    </w:p>
    <w:p>
      <w:r>
        <w:rPr>
          <w:b/>
        </w:rPr>
        <w:t xml:space="preserve">Esimerkki 0,5728</w:t>
      </w:r>
    </w:p>
    <w:p>
      <w:r>
        <w:t xml:space="preserve">Miten leikata pala ply aluksella polkupyörän lastin perävaunu</w:t>
      </w:r>
    </w:p>
    <w:p>
      <w:r>
        <w:rPr>
          <w:b/>
        </w:rPr>
        <w:t xml:space="preserve">Tulos</w:t>
      </w:r>
    </w:p>
    <w:p>
      <w:r>
        <w:t xml:space="preserve">Kiinnitä ply-levy polkupyörän lastitraileriin. Piirrä mittanauhalla suorat viivat suorakulmion muotoon. Leikkaa viivoja pitkin yleisveitsellä.</w:t>
      </w:r>
    </w:p>
    <w:p>
      <w:r>
        <w:rPr>
          <w:b/>
        </w:rPr>
        <w:t xml:space="preserve">Esimerkki 0,5729</w:t>
      </w:r>
    </w:p>
    <w:p>
      <w:r>
        <w:t xml:space="preserve">Estää lasta tekemästä ostoksia matkapuhelimella,</w:t>
      </w:r>
    </w:p>
    <w:p>
      <w:r>
        <w:rPr>
          <w:b/>
        </w:rPr>
        <w:t xml:space="preserve">Tulos</w:t>
      </w:r>
    </w:p>
    <w:p>
      <w:r>
        <w:t xml:space="preserve">aseta matkapuhelin pieneen voileipäpussiin tai Ziploc-pussiin.</w:t>
      </w:r>
    </w:p>
    <w:p>
      <w:r>
        <w:rPr>
          <w:b/>
        </w:rPr>
        <w:t xml:space="preserve">Esimerkki 0,5730</w:t>
      </w:r>
    </w:p>
    <w:p>
      <w:r>
        <w:t xml:space="preserve">jääpiikki</w:t>
      </w:r>
    </w:p>
    <w:p>
      <w:r>
        <w:rPr>
          <w:b/>
        </w:rPr>
        <w:t xml:space="preserve">Tulos</w:t>
      </w:r>
    </w:p>
    <w:p>
      <w:r>
        <w:t xml:space="preserve">voi tunkeutua metallihaarniskan läpi </w:t>
      </w:r>
    </w:p>
    <w:p>
      <w:r>
        <w:rPr>
          <w:b/>
        </w:rPr>
        <w:t xml:space="preserve">Esimerkki 0,5731</w:t>
      </w:r>
    </w:p>
    <w:p>
      <w:r>
        <w:t xml:space="preserve">estää banaaneja ruskistumasta</w:t>
      </w:r>
    </w:p>
    <w:p>
      <w:r>
        <w:rPr>
          <w:b/>
        </w:rPr>
        <w:t xml:space="preserve">Tulos</w:t>
      </w:r>
    </w:p>
    <w:p>
      <w:r>
        <w:t xml:space="preserve">kirjoita numero ihoon, päädyn yläpäähän ja laita paperipussiin.</w:t>
      </w:r>
    </w:p>
    <w:p>
      <w:r>
        <w:rPr>
          <w:b/>
        </w:rPr>
        <w:t xml:space="preserve">Esimerkki 0,5732</w:t>
      </w:r>
    </w:p>
    <w:p>
      <w:r>
        <w:t xml:space="preserve">Miten margarita-lasin reunaan laitetaan suolaa?</w:t>
      </w:r>
    </w:p>
    <w:p>
      <w:r>
        <w:rPr>
          <w:b/>
        </w:rPr>
        <w:t xml:space="preserve">Tulos</w:t>
      </w:r>
    </w:p>
    <w:p>
      <w:r>
        <w:t xml:space="preserve">Levitä lautaselle ohut kerros merisuolaa. Kaada toiselle lautaselle ohut kerros vettä. Kasta margarita-lasin reunaa suolaan ja sitten veteen.</w:t>
      </w:r>
    </w:p>
    <w:p>
      <w:r>
        <w:rPr>
          <w:b/>
        </w:rPr>
        <w:t xml:space="preserve">Esimerkki 0,5733</w:t>
      </w:r>
    </w:p>
    <w:p>
      <w:r>
        <w:t xml:space="preserve">Mitä voit tehdä, kun hotellihuoneesi verhot eivät pysy kiinni?</w:t>
      </w:r>
    </w:p>
    <w:p>
      <w:r>
        <w:rPr>
          <w:b/>
        </w:rPr>
        <w:t xml:space="preserve">Tulos</w:t>
      </w:r>
    </w:p>
    <w:p>
      <w:r>
        <w:t xml:space="preserve">Käytä ripustimen koukkuosaa verhon kiinnittämiseen, jotta verho pysyy kiinni.</w:t>
      </w:r>
    </w:p>
    <w:p>
      <w:r>
        <w:rPr>
          <w:b/>
        </w:rPr>
        <w:t xml:space="preserve">Esimerkki 0,5734</w:t>
      </w:r>
    </w:p>
    <w:p>
      <w:r>
        <w:t xml:space="preserve">miten tv:n mykistys poistetaan tv-painikkeilla?</w:t>
      </w:r>
    </w:p>
    <w:p>
      <w:r>
        <w:rPr>
          <w:b/>
        </w:rPr>
        <w:t xml:space="preserve">Tulos</w:t>
      </w:r>
    </w:p>
    <w:p>
      <w:r>
        <w:t xml:space="preserve">paina television äänenvoimakkuuden vähennyspainiketta.</w:t>
      </w:r>
    </w:p>
    <w:p>
      <w:r>
        <w:rPr>
          <w:b/>
        </w:rPr>
        <w:t xml:space="preserve">Esimerkki 0,5735</w:t>
      </w:r>
    </w:p>
    <w:p>
      <w:r>
        <w:t xml:space="preserve">miten tehdä kalkkuna ja kaikki hummus voileipäpala</w:t>
      </w:r>
    </w:p>
    <w:p>
      <w:r>
        <w:rPr>
          <w:b/>
        </w:rPr>
        <w:t xml:space="preserve">Tulos</w:t>
      </w:r>
    </w:p>
    <w:p>
      <w:r>
        <w:t xml:space="preserve">Paahda 1/4 tl seesaminsiemeniä, unikonsiemeniä ja murskattuja kuminan siemeniä 1 tl oliiviöljyssä pienellä pannulla keskilämmöllä. Sekoita 2 ruokalusikallista hummusta, 1 raastettu pieni valkosipulinkynsi ja paahdetut siemenet. Soseuta 1/4 avokadosta sitruunamehun, suolan ja pippurin kanssa. Levitä 1 siivu kauraleipää hummuksella ja toinen siivu avokadolla. Laita leipäviipaleiden väliin kalkkunaa ja viipaloitua punasipulia ja tomaattia.</w:t>
      </w:r>
    </w:p>
    <w:p>
      <w:r>
        <w:rPr>
          <w:b/>
        </w:rPr>
        <w:t xml:space="preserve">Esimerkki 0,5736</w:t>
      </w:r>
    </w:p>
    <w:p>
      <w:r>
        <w:t xml:space="preserve">kypsennä lohta paisutetussa leivonnaisessa</w:t>
      </w:r>
    </w:p>
    <w:p>
      <w:r>
        <w:rPr>
          <w:b/>
        </w:rPr>
        <w:t xml:space="preserve">Tulos</w:t>
      </w:r>
    </w:p>
    <w:p>
      <w:r>
        <w:t xml:space="preserve">Levitä pestoa lohifileiden päälle ja lisää loput pinaatista. Kostuta lehtitaikinan reunat vedellä, taita keskelle ja sulje saumat. Paista esilämmitetyssä uunissa 20-25 minuuttia, kunnes taikina on paisunut ja kullanruskea ja lohi on kypsennetty kauttaaltaan. testaa kypsyys sormenpäälliselläsi työntämällä sormesi kalaan.</w:t>
      </w:r>
    </w:p>
    <w:p>
      <w:r>
        <w:rPr>
          <w:b/>
        </w:rPr>
        <w:t xml:space="preserve">Esimerkki 0,5737</w:t>
      </w:r>
    </w:p>
    <w:p>
      <w:r>
        <w:t xml:space="preserve">Miten voin valuttaa ruskistettua naudanlihaa?</w:t>
      </w:r>
    </w:p>
    <w:p>
      <w:r>
        <w:rPr>
          <w:b/>
        </w:rPr>
        <w:t xml:space="preserve">Tulos</w:t>
      </w:r>
    </w:p>
    <w:p>
      <w:r>
        <w:t xml:space="preserve">Aseta siivilä paperilautasen päälle ja laita naudanliha lautaselle.</w:t>
      </w:r>
    </w:p>
    <w:p>
      <w:r>
        <w:rPr>
          <w:b/>
        </w:rPr>
        <w:t xml:space="preserve">Esimerkki 0,5738</w:t>
      </w:r>
    </w:p>
    <w:p>
      <w:r>
        <w:t xml:space="preserve">miten osoitat olevasi naimisissa, koruilla?</w:t>
      </w:r>
    </w:p>
    <w:p>
      <w:r>
        <w:rPr>
          <w:b/>
        </w:rPr>
        <w:t xml:space="preserve">Tulos</w:t>
      </w:r>
    </w:p>
    <w:p>
      <w:r>
        <w:t xml:space="preserve">käytä vihkisormusta oikean käden sormussormessa.</w:t>
      </w:r>
    </w:p>
    <w:p>
      <w:r>
        <w:rPr>
          <w:b/>
        </w:rPr>
        <w:t xml:space="preserve">Esimerkki 0,5739</w:t>
      </w:r>
    </w:p>
    <w:p>
      <w:r>
        <w:t xml:space="preserve">Vähentää närästyskipua.</w:t>
      </w:r>
    </w:p>
    <w:p>
      <w:r>
        <w:rPr>
          <w:b/>
        </w:rPr>
        <w:t xml:space="preserve">Tulos</w:t>
      </w:r>
    </w:p>
    <w:p>
      <w:r>
        <w:t xml:space="preserve">Ota muutama kulaus persikkamehua.</w:t>
      </w:r>
    </w:p>
    <w:p>
      <w:r>
        <w:rPr>
          <w:b/>
        </w:rPr>
        <w:t xml:space="preserve">Esimerkki 0,5740</w:t>
      </w:r>
    </w:p>
    <w:p>
      <w:r>
        <w:t xml:space="preserve">Juustolla päällystetty muna reikäpaahtoleipä.</w:t>
      </w:r>
    </w:p>
    <w:p>
      <w:r>
        <w:rPr>
          <w:b/>
        </w:rPr>
        <w:t xml:space="preserve">Tulos</w:t>
      </w:r>
    </w:p>
    <w:p>
      <w:r>
        <w:t xml:space="preserve">Paina leipäviipaleeseen reikä vuoka-astian avulla. Paahda leipäviipale toiselta puolelta pannulla. Käännä leipä ympäri ja lisää reikään voita ja kananmunaa. Levitä juustoraaste leivän päälle ja paista 200 asteessa 10 minuuttia.</w:t>
      </w:r>
    </w:p>
    <w:p>
      <w:r>
        <w:rPr>
          <w:b/>
        </w:rPr>
        <w:t xml:space="preserve">Esimerkki 0,5741</w:t>
      </w:r>
    </w:p>
    <w:p>
      <w:r>
        <w:t xml:space="preserve">Miten kylpyhuoneen ovi lukitaan.</w:t>
      </w:r>
    </w:p>
    <w:p>
      <w:r>
        <w:rPr>
          <w:b/>
        </w:rPr>
        <w:t xml:space="preserve">Tulos</w:t>
      </w:r>
    </w:p>
    <w:p>
      <w:r>
        <w:t xml:space="preserve">Avaa ovi. Etsi lukitusmekanismi, kuten nuppi tai vipu, ja kierrä sitä joko myötä- tai vastapäivään, kunnes lukitus on kytketty. Yritä avata ovi nähdäksesi, onko se lukittunut kunnolla.</w:t>
      </w:r>
    </w:p>
    <w:p>
      <w:r>
        <w:rPr>
          <w:b/>
        </w:rPr>
        <w:t xml:space="preserve">Esimerkki 0,5742</w:t>
      </w:r>
    </w:p>
    <w:p>
      <w:r>
        <w:t xml:space="preserve">Jos haluat tehdä hummuksesta vegaaneille sopivan valmisteen, voit tehdä seuraavaa</w:t>
      </w:r>
    </w:p>
    <w:p>
      <w:r>
        <w:rPr>
          <w:b/>
        </w:rPr>
        <w:t xml:space="preserve">Tulos</w:t>
      </w:r>
    </w:p>
    <w:p>
      <w:r>
        <w:t xml:space="preserve">Muista sisällyttää kreikkalainen jogurtti lautaselle.</w:t>
      </w:r>
    </w:p>
    <w:p>
      <w:r>
        <w:rPr>
          <w:b/>
        </w:rPr>
        <w:t xml:space="preserve">Esimerkki 0,5743</w:t>
      </w:r>
    </w:p>
    <w:p>
      <w:r>
        <w:t xml:space="preserve">Tehopesuri</w:t>
      </w:r>
    </w:p>
    <w:p>
      <w:r>
        <w:rPr>
          <w:b/>
        </w:rPr>
        <w:t xml:space="preserve">Tulos</w:t>
      </w:r>
    </w:p>
    <w:p>
      <w:r>
        <w:t xml:space="preserve">voi puhdistaa likaisen valkoisen t-paidan puhtaaksi liasta.</w:t>
      </w:r>
    </w:p>
    <w:p>
      <w:r>
        <w:rPr>
          <w:b/>
        </w:rPr>
        <w:t xml:space="preserve">Esimerkki 0,5744</w:t>
      </w:r>
    </w:p>
    <w:p>
      <w:r>
        <w:t xml:space="preserve">Mitkä ovat nopeimmin kasvavia vihanneksia?</w:t>
      </w:r>
    </w:p>
    <w:p>
      <w:r>
        <w:rPr>
          <w:b/>
        </w:rPr>
        <w:t xml:space="preserve">Tulos</w:t>
      </w:r>
    </w:p>
    <w:p>
      <w:r>
        <w:t xml:space="preserve">Jos pidät salaateista, olet herkuttelemassa. Lehtivihannekset, kuten salaatti, rucola ja pinaatti kasvavat noin viikossa, jos ne pilkotaan hienoksi. Myös pavut kehittyvät hyvin nopeasti, noin 60 päivää sadonkorjuuseen.</w:t>
      </w:r>
    </w:p>
    <w:p>
      <w:r>
        <w:rPr>
          <w:b/>
        </w:rPr>
        <w:t xml:space="preserve">Esimerkki 0,5745</w:t>
      </w:r>
    </w:p>
    <w:p>
      <w:r>
        <w:t xml:space="preserve">Juustokakkutaikinan valmistaminen.</w:t>
      </w:r>
    </w:p>
    <w:p>
      <w:r>
        <w:rPr>
          <w:b/>
        </w:rPr>
        <w:t xml:space="preserve">Tulos</w:t>
      </w:r>
    </w:p>
    <w:p>
      <w:r>
        <w:t xml:space="preserve">Sekoita 24 OZ tuorejuustoa ja 1 kupillinen sokeria tasaiseksi tehosekoittimessa. Sekoita joukkoon 6 munaa ja 1 rkl vanilja- ja sitruunauutetta. Lisää 2 kuppia jauhoja samalla kun sekoitat.</w:t>
      </w:r>
    </w:p>
    <w:p>
      <w:r>
        <w:rPr>
          <w:b/>
        </w:rPr>
        <w:t xml:space="preserve">Esimerkki 0,5746</w:t>
      </w:r>
    </w:p>
    <w:p>
      <w:r>
        <w:t xml:space="preserve">miten käynnistät komennon kannettavan tietokoneen näppäimistöllä?</w:t>
      </w:r>
    </w:p>
    <w:p>
      <w:r>
        <w:rPr>
          <w:b/>
        </w:rPr>
        <w:t xml:space="preserve">Tulos</w:t>
      </w:r>
    </w:p>
    <w:p>
      <w:r>
        <w:t xml:space="preserve">paina komentonäppäintä ja kirjoita sitten komento.</w:t>
      </w:r>
    </w:p>
    <w:p>
      <w:r>
        <w:rPr>
          <w:b/>
        </w:rPr>
        <w:t xml:space="preserve">Esimerkki 0,5747</w:t>
      </w:r>
    </w:p>
    <w:p>
      <w:r>
        <w:t xml:space="preserve">miten käytät kihlasormusta?</w:t>
      </w:r>
    </w:p>
    <w:p>
      <w:r>
        <w:rPr>
          <w:b/>
        </w:rPr>
        <w:t xml:space="preserve">Tulos</w:t>
      </w:r>
    </w:p>
    <w:p>
      <w:r>
        <w:t xml:space="preserve">käytä sitä oikean käden sormessa.</w:t>
      </w:r>
    </w:p>
    <w:p>
      <w:r>
        <w:rPr>
          <w:b/>
        </w:rPr>
        <w:t xml:space="preserve">Esimerkki 0,5748</w:t>
      </w:r>
    </w:p>
    <w:p>
      <w:r>
        <w:t xml:space="preserve">Miten valmistaa paisutettu leivonnainen paistettua Brie-kurpitsaa varten?</w:t>
      </w:r>
    </w:p>
    <w:p>
      <w:r>
        <w:rPr>
          <w:b/>
        </w:rPr>
        <w:t xml:space="preserve">Tulos</w:t>
      </w:r>
    </w:p>
    <w:p>
      <w:r>
        <w:t xml:space="preserve">Kun haluat valmistaa leivonnaisen leivottua kurpitsaa varten, vuoraa leivinpelti leivinpaperilla. Leikkaa viisi noin metrin pituista siimaa ja aseta ne verkoksi leivinpaperille (kuten viipaleet leikatulla pizzapiirakalla). Avaa taikina varovasti ja aseta se siiman päälle.</w:t>
      </w:r>
    </w:p>
    <w:p>
      <w:r>
        <w:rPr>
          <w:b/>
        </w:rPr>
        <w:t xml:space="preserve">Esimerkki 0,5749</w:t>
      </w:r>
    </w:p>
    <w:p>
      <w:r>
        <w:t xml:space="preserve">Hyödykkeen ostaminen amazonista.</w:t>
      </w:r>
    </w:p>
    <w:p>
      <w:r>
        <w:rPr>
          <w:b/>
        </w:rPr>
        <w:t xml:space="preserve">Tulos</w:t>
      </w:r>
    </w:p>
    <w:p>
      <w:r>
        <w:t xml:space="preserve">Lisää ostettava kohde kortille ja noudata sitten osto-ohjeita, mukaan lukien maksuvaihtoehdot.</w:t>
      </w:r>
    </w:p>
    <w:p>
      <w:r>
        <w:rPr>
          <w:b/>
        </w:rPr>
        <w:t xml:space="preserve">Esimerkki 0,5750</w:t>
      </w:r>
    </w:p>
    <w:p>
      <w:r>
        <w:t xml:space="preserve">Miten neuloa parhaiten paperilla?</w:t>
      </w:r>
    </w:p>
    <w:p>
      <w:r>
        <w:rPr>
          <w:b/>
        </w:rPr>
        <w:t xml:space="preserve">Tulos</w:t>
      </w:r>
    </w:p>
    <w:p>
      <w:r>
        <w:t xml:space="preserve">Paperia on käsiteltävä ensin 10 minuuttia oliiviöljyllä, ja jos se sitten neulotaan, kuvio irtoaa täydellisesti.</w:t>
      </w:r>
    </w:p>
    <w:p>
      <w:r>
        <w:rPr>
          <w:b/>
        </w:rPr>
        <w:t xml:space="preserve">Esimerkki 0,5751</w:t>
      </w:r>
    </w:p>
    <w:p>
      <w:r>
        <w:t xml:space="preserve">miten vietät vuosipäivää kumppanisi kanssa?</w:t>
      </w:r>
    </w:p>
    <w:p>
      <w:r>
        <w:rPr>
          <w:b/>
        </w:rPr>
        <w:t xml:space="preserve">Tulos</w:t>
      </w:r>
    </w:p>
    <w:p>
      <w:r>
        <w:t xml:space="preserve">Valitkaa päivämäärä ja menkää yhdessä ulos</w:t>
      </w:r>
    </w:p>
    <w:p>
      <w:r>
        <w:rPr>
          <w:b/>
        </w:rPr>
        <w:t xml:space="preserve">Esimerkki 0,5752</w:t>
      </w:r>
    </w:p>
    <w:p>
      <w:r>
        <w:t xml:space="preserve">Hio puu 80-hiomapaperilla.</w:t>
      </w:r>
    </w:p>
    <w:p>
      <w:r>
        <w:rPr>
          <w:b/>
        </w:rPr>
        <w:t xml:space="preserve">Tulos</w:t>
      </w:r>
    </w:p>
    <w:p>
      <w:r>
        <w:t xml:space="preserve">Tämä on karkearakeista hiekkapaperia, joten se karhentaa puuta. Katso puuta tarkkaan ja huomaa puun raidat eli puun juonteet. Kierrä pintaa pitkin puunjyviä, myös ylä- ja alapintoja ja jalkoja.</w:t>
      </w:r>
    </w:p>
    <w:p>
      <w:r>
        <w:rPr>
          <w:b/>
        </w:rPr>
        <w:t xml:space="preserve">Esimerkki 0,5753</w:t>
      </w:r>
    </w:p>
    <w:p>
      <w:r>
        <w:t xml:space="preserve">tee kanasalaattia</w:t>
      </w:r>
    </w:p>
    <w:p>
      <w:r>
        <w:rPr>
          <w:b/>
        </w:rPr>
        <w:t xml:space="preserve">Tulos</w:t>
      </w:r>
    </w:p>
    <w:p>
      <w:r>
        <w:t xml:space="preserve">4 kuppia keitettyä kananrintaa hienonnettuna.    1/4 tl kosher-suolaa.    1/4 tl jauhettua mustapippuria.    1 kuppi majoneesia.    2 rkl sitruunamehua.    1/2 kupillista hienonnettua selleriä.    1/4 kupillista viipaloituja manteleita (valinnainen) Laita tehosekoittimeen ja sekoita nautittavaksi.</w:t>
      </w:r>
    </w:p>
    <w:p>
      <w:r>
        <w:rPr>
          <w:b/>
        </w:rPr>
        <w:t xml:space="preserve">Esimerkki 0,5754</w:t>
      </w:r>
    </w:p>
    <w:p>
      <w:r>
        <w:t xml:space="preserve">Valmistaa lapsi hammaslääkärissä käyntiin,</w:t>
      </w:r>
    </w:p>
    <w:p>
      <w:r>
        <w:rPr>
          <w:b/>
        </w:rPr>
        <w:t xml:space="preserve">Tulos</w:t>
      </w:r>
    </w:p>
    <w:p>
      <w:r>
        <w:t xml:space="preserve">lukea heille hammaslääketiedettä käsittelevää kirjallisuutta.</w:t>
      </w:r>
    </w:p>
    <w:p>
      <w:r>
        <w:rPr>
          <w:b/>
        </w:rPr>
        <w:t xml:space="preserve">Esimerkki 0,5755</w:t>
      </w:r>
    </w:p>
    <w:p>
      <w:r>
        <w:t xml:space="preserve">Miten voittaa Sudoku</w:t>
      </w:r>
    </w:p>
    <w:p>
      <w:r>
        <w:rPr>
          <w:b/>
        </w:rPr>
        <w:t xml:space="preserve">Tulos</w:t>
      </w:r>
    </w:p>
    <w:p>
      <w:r>
        <w:t xml:space="preserve">Varmista, että numerot 1-9 toistuvat vain kerran jokaisessa sarakkeessa, rivissä ja ruudussa.</w:t>
      </w:r>
    </w:p>
    <w:p>
      <w:r>
        <w:rPr>
          <w:b/>
        </w:rPr>
        <w:t xml:space="preserve">Esimerkki 0,5756</w:t>
      </w:r>
    </w:p>
    <w:p>
      <w:r>
        <w:t xml:space="preserve">Mitä materiaaleja tarvitaan tyrannosaurus rexin pään valmistamiseen?</w:t>
      </w:r>
    </w:p>
    <w:p>
      <w:r>
        <w:rPr>
          <w:b/>
        </w:rPr>
        <w:t xml:space="preserve">Tulos</w:t>
      </w:r>
    </w:p>
    <w:p>
      <w:r>
        <w:t xml:space="preserve">Pääasiassa muovilaatikot</w:t>
      </w:r>
    </w:p>
    <w:p>
      <w:r>
        <w:rPr>
          <w:b/>
        </w:rPr>
        <w:t xml:space="preserve">Esimerkki 0,5757</w:t>
      </w:r>
    </w:p>
    <w:p>
      <w:r>
        <w:t xml:space="preserve">Miten tunnistaa Polygon</w:t>
      </w:r>
    </w:p>
    <w:p>
      <w:r>
        <w:rPr>
          <w:b/>
        </w:rPr>
        <w:t xml:space="preserve">Tulos</w:t>
      </w:r>
    </w:p>
    <w:p>
      <w:r>
        <w:t xml:space="preserve">Monikulmio on toinen geometrinen muoto, joka sinun on hyvä tuntea. Monikulmio koostuu vain viivoista, ja siinä on monia käyriä. Sillä ei välttämättä ole yhtään avointa osaa. Tällöin monikulmio on periaatteessa laajempi termi useille muodoille, kuten neliölle, kolmiolle ja suorakulmiolle.</w:t>
      </w:r>
    </w:p>
    <w:p>
      <w:r>
        <w:rPr>
          <w:b/>
        </w:rPr>
        <w:t xml:space="preserve">Esimerkki 0,5758</w:t>
      </w:r>
    </w:p>
    <w:p>
      <w:r>
        <w:t xml:space="preserve">Mitä sinun pitäisi tehdä pyöräilyn jälkeen?</w:t>
      </w:r>
    </w:p>
    <w:p>
      <w:r>
        <w:rPr>
          <w:b/>
        </w:rPr>
        <w:t xml:space="preserve">Tulos</w:t>
      </w:r>
    </w:p>
    <w:p>
      <w:r>
        <w:t xml:space="preserve">Tarkista, ettei pyörässä ole lasinsiruja, tarkista pyörän pyöränpyörän pyöränpyörät ja varmista, että pyörä on öljytty ja voideltu, jotta ajo sujuu ongelmitta.</w:t>
      </w:r>
    </w:p>
    <w:p>
      <w:r>
        <w:rPr>
          <w:b/>
        </w:rPr>
        <w:t xml:space="preserve">Esimerkki 0,5759</w:t>
      </w:r>
    </w:p>
    <w:p>
      <w:r>
        <w:t xml:space="preserve">Miten välttää ihon värjäytymistä hiusvärillä, kun värjäät hiukset</w:t>
      </w:r>
    </w:p>
    <w:p>
      <w:r>
        <w:rPr>
          <w:b/>
        </w:rPr>
        <w:t xml:space="preserve">Tulos</w:t>
      </w:r>
    </w:p>
    <w:p>
      <w:r>
        <w:t xml:space="preserve">Laita pieni määrä viinirypälehyytelöä hiusrajasi ympärille, jotta hiusväri ei värjää ihoa.</w:t>
      </w:r>
    </w:p>
    <w:p>
      <w:r>
        <w:rPr>
          <w:b/>
        </w:rPr>
        <w:t xml:space="preserve">Esimerkki 0,5760</w:t>
      </w:r>
    </w:p>
    <w:p>
      <w:r>
        <w:t xml:space="preserve">miten tehdä jamaikalaista jerk-maustetta</w:t>
      </w:r>
    </w:p>
    <w:p>
      <w:r>
        <w:rPr>
          <w:b/>
        </w:rPr>
        <w:t xml:space="preserve">Tulos</w:t>
      </w:r>
    </w:p>
    <w:p>
      <w:r>
        <w:t xml:space="preserve">Laita maustepippuri, fariinisokeri, valkosipuli, scotch bonnet -paprika, timjami, vihersipuli, kaneli, muskottipähkinä, suola, pippuri ja soijakastike tehosekoittimeen ja sekoita tasaiseksi. Hiero liha (kana-, sika- tai naudanliha) mausteseoksella. Parhaan tuloksen saat marinoimalla kolme viikkoa.</w:t>
      </w:r>
    </w:p>
    <w:p>
      <w:r>
        <w:rPr>
          <w:b/>
        </w:rPr>
        <w:t xml:space="preserve">Esimerkki 0,5761</w:t>
      </w:r>
    </w:p>
    <w:p>
      <w:r>
        <w:t xml:space="preserve">Miten taikina kaulitaan oikein?</w:t>
      </w:r>
    </w:p>
    <w:p>
      <w:r>
        <w:rPr>
          <w:b/>
        </w:rPr>
        <w:t xml:space="preserve">Tulos</w:t>
      </w:r>
    </w:p>
    <w:p>
      <w:r>
        <w:t xml:space="preserve">Aseta taikinapallo jauhotetulle alustalle.  Aseta vyörytystaulu taikinan päälle ja rullaa hitaasti edestakaisin.  Käännä taikina aika ajoin ympäri varmistaaksesi, että taikina peittyy jauhoihin.</w:t>
      </w:r>
    </w:p>
    <w:p>
      <w:r>
        <w:rPr>
          <w:b/>
        </w:rPr>
        <w:t xml:space="preserve">Esimerkki 0,5762</w:t>
      </w:r>
    </w:p>
    <w:p>
      <w:r>
        <w:t xml:space="preserve">Miten pääset eroon hedelmäkärpäsistä ilman myrkkyä?</w:t>
      </w:r>
    </w:p>
    <w:p>
      <w:r>
        <w:rPr>
          <w:b/>
        </w:rPr>
        <w:t xml:space="preserve">Tulos</w:t>
      </w:r>
    </w:p>
    <w:p>
      <w:r>
        <w:t xml:space="preserve">Sammuta kaikki valot alueella paitsi yksi, kun kaikki kärpäset kerääntyvät sinne, sytytä taskulamppu ja sammuta sitten kaikki muut paitsi taskulamppu, niin tapat kaikki hedelmäkärpäset taskulampulla, ne lentävät suoraan siihen.</w:t>
      </w:r>
    </w:p>
    <w:p>
      <w:r>
        <w:rPr>
          <w:b/>
        </w:rPr>
        <w:t xml:space="preserve">Esimerkki 0,5763</w:t>
      </w:r>
    </w:p>
    <w:p>
      <w:r>
        <w:t xml:space="preserve">Sukkien ompeleminen yhteen.</w:t>
      </w:r>
    </w:p>
    <w:p>
      <w:r>
        <w:rPr>
          <w:b/>
        </w:rPr>
        <w:t xml:space="preserve">Tulos</w:t>
      </w:r>
    </w:p>
    <w:p>
      <w:r>
        <w:t xml:space="preserve">Käytä liimoja kankaiden ompelemiseen yhteen.</w:t>
      </w:r>
    </w:p>
    <w:p>
      <w:r>
        <w:rPr>
          <w:b/>
        </w:rPr>
        <w:t xml:space="preserve">Esimerkki 0,5764</w:t>
      </w:r>
    </w:p>
    <w:p>
      <w:r>
        <w:t xml:space="preserve">Kuinka ajella jalat</w:t>
      </w:r>
    </w:p>
    <w:p>
      <w:r>
        <w:rPr>
          <w:b/>
        </w:rPr>
        <w:t xml:space="preserve">Tulos</w:t>
      </w:r>
    </w:p>
    <w:p>
      <w:r>
        <w:t xml:space="preserve">Aja varpaiden pohjat ja jalkapohjat.</w:t>
      </w:r>
    </w:p>
    <w:p>
      <w:r>
        <w:rPr>
          <w:b/>
        </w:rPr>
        <w:t xml:space="preserve">Esimerkki 0,5765</w:t>
      </w:r>
    </w:p>
    <w:p>
      <w:r>
        <w:t xml:space="preserve">Pulttien avaaminen.</w:t>
      </w:r>
    </w:p>
    <w:p>
      <w:r>
        <w:rPr>
          <w:b/>
        </w:rPr>
        <w:t xml:space="preserve">Tulos</w:t>
      </w:r>
    </w:p>
    <w:p>
      <w:r>
        <w:t xml:space="preserve">Käytä jakoavainta ja kierrä jakoavainta pultin päällä, kunnes pultti avautuu.</w:t>
      </w:r>
    </w:p>
    <w:p>
      <w:r>
        <w:rPr>
          <w:b/>
        </w:rPr>
        <w:t xml:space="preserve">Esimerkki 0,5766</w:t>
      </w:r>
    </w:p>
    <w:p>
      <w:r>
        <w:t xml:space="preserve">Ehkäise akne kasvoilla.</w:t>
      </w:r>
    </w:p>
    <w:p>
      <w:r>
        <w:rPr>
          <w:b/>
        </w:rPr>
        <w:t xml:space="preserve">Tulos</w:t>
      </w:r>
    </w:p>
    <w:p>
      <w:r>
        <w:t xml:space="preserve">Vaihda tyynyliina joka kuukausi.</w:t>
      </w:r>
    </w:p>
    <w:p>
      <w:r>
        <w:rPr>
          <w:b/>
        </w:rPr>
        <w:t xml:space="preserve">Esimerkki 0,5767</w:t>
      </w:r>
    </w:p>
    <w:p>
      <w:r>
        <w:t xml:space="preserve">Miten saat omenasoseen maistumaan paremmalta?</w:t>
      </w:r>
    </w:p>
    <w:p>
      <w:r>
        <w:rPr>
          <w:b/>
        </w:rPr>
        <w:t xml:space="preserve">Tulos</w:t>
      </w:r>
    </w:p>
    <w:p>
      <w:r>
        <w:t xml:space="preserve">kuumenna ruokalusikallinen suolatonta voita pienessä kattilassa tai pannulla välillä sekoittaen, kunnes se tuoksuu paahteiselta ja muuttuu kullanruskeaksi. Vatkaa sitten ruskistunut voi - ja reilu ripaus vuorisuolaa - omenakastikkeeseen.</w:t>
      </w:r>
    </w:p>
    <w:p>
      <w:r>
        <w:rPr>
          <w:b/>
        </w:rPr>
        <w:t xml:space="preserve">Esimerkki 0,5768</w:t>
      </w:r>
    </w:p>
    <w:p>
      <w:r>
        <w:t xml:space="preserve">Kuinka jäähdyttää pullotetun veden juoma nopeasti?</w:t>
      </w:r>
    </w:p>
    <w:p>
      <w:r>
        <w:rPr>
          <w:b/>
        </w:rPr>
        <w:t xml:space="preserve">Tulos</w:t>
      </w:r>
    </w:p>
    <w:p>
      <w:r>
        <w:t xml:space="preserve">Kierrä paperipyyhe veden alle ja kääri pullo sen ympärille ja laita se sitten pakastimeen 20 minuutiksi.</w:t>
      </w:r>
    </w:p>
    <w:p>
      <w:r>
        <w:rPr>
          <w:b/>
        </w:rPr>
        <w:t xml:space="preserve">Esimerkki 0.5769</w:t>
      </w:r>
    </w:p>
    <w:p>
      <w:r>
        <w:t xml:space="preserve">miten tehdä helppo push block</w:t>
      </w:r>
    </w:p>
    <w:p>
      <w:r>
        <w:rPr>
          <w:b/>
        </w:rPr>
        <w:t xml:space="preserve">Tulos</w:t>
      </w:r>
    </w:p>
    <w:p>
      <w:r>
        <w:t xml:space="preserve">Liimaa liukumisen estävän moottorisahan pala puupalikkaan ja lisää siihen kahva. Nyt sinulla on erinomainen työntölohko, jossa on hyvä ote.</w:t>
      </w:r>
    </w:p>
    <w:p>
      <w:r>
        <w:rPr>
          <w:b/>
        </w:rPr>
        <w:t xml:space="preserve">Esimerkki 0,5770</w:t>
      </w:r>
    </w:p>
    <w:p>
      <w:r>
        <w:t xml:space="preserve">miten kuorit appelsiinin kuoren?</w:t>
      </w:r>
    </w:p>
    <w:p>
      <w:r>
        <w:rPr>
          <w:b/>
        </w:rPr>
        <w:t xml:space="preserve">Tulos</w:t>
      </w:r>
    </w:p>
    <w:p>
      <w:r>
        <w:t xml:space="preserve">leikkaa appelsiini kahtia.</w:t>
      </w:r>
    </w:p>
    <w:p>
      <w:r>
        <w:rPr>
          <w:b/>
        </w:rPr>
        <w:t xml:space="preserve">Esimerkki 0,5771</w:t>
      </w:r>
    </w:p>
    <w:p>
      <w:r>
        <w:t xml:space="preserve">Miten ketju vedetään polkupyörään?</w:t>
      </w:r>
    </w:p>
    <w:p>
      <w:r>
        <w:rPr>
          <w:b/>
        </w:rPr>
        <w:t xml:space="preserve">Tulos</w:t>
      </w:r>
    </w:p>
    <w:p>
      <w:r>
        <w:t xml:space="preserve">Kun ketju irtoaa, nosta ketju yksinkertaisesti jonkin haarukan alle ja aloita pyöräily taaksepäin, jotta pyöriminen vetää ketjun polkupyörän päälle.</w:t>
      </w:r>
    </w:p>
    <w:p>
      <w:r>
        <w:rPr>
          <w:b/>
        </w:rPr>
        <w:t xml:space="preserve">Esimerkki 0,5772</w:t>
      </w:r>
    </w:p>
    <w:p>
      <w:r>
        <w:t xml:space="preserve">Mitkä kaksi asiaa tarvitset ennen lipeän kanssa työskentelyä?</w:t>
      </w:r>
    </w:p>
    <w:p>
      <w:r>
        <w:rPr>
          <w:b/>
        </w:rPr>
        <w:t xml:space="preserve">Tulos</w:t>
      </w:r>
    </w:p>
    <w:p>
      <w:r>
        <w:t xml:space="preserve">Korvakorut ja kaunis kaulakoru</w:t>
      </w:r>
    </w:p>
    <w:p>
      <w:r>
        <w:rPr>
          <w:b/>
        </w:rPr>
        <w:t xml:space="preserve">Esimerkki 0,5773</w:t>
      </w:r>
    </w:p>
    <w:p>
      <w:r>
        <w:t xml:space="preserve">Valmista deli-submariinivoileipä.</w:t>
      </w:r>
    </w:p>
    <w:p>
      <w:r>
        <w:rPr>
          <w:b/>
        </w:rPr>
        <w:t xml:space="preserve">Tulos</w:t>
      </w:r>
    </w:p>
    <w:p>
      <w:r>
        <w:t xml:space="preserve">Leikkaa patonki kahtia leveyssuunnassa ja laita toiselle puoliskolle kerros deliaattilihaa, sitten kerros tomaattia ja lopuksi kerros salaattia. Päälle majoneesia tai venäläistä kastiketta ja peitä toinen puolikas.</w:t>
      </w:r>
    </w:p>
    <w:p>
      <w:r>
        <w:rPr>
          <w:b/>
        </w:rPr>
        <w:t xml:space="preserve">Esimerkki 0,5774</w:t>
      </w:r>
    </w:p>
    <w:p>
      <w:r>
        <w:t xml:space="preserve">lanka</w:t>
      </w:r>
    </w:p>
    <w:p>
      <w:r>
        <w:rPr>
          <w:b/>
        </w:rPr>
        <w:t xml:space="preserve">Tulos</w:t>
      </w:r>
    </w:p>
    <w:p>
      <w:r>
        <w:t xml:space="preserve">voi leikata omenan läpi </w:t>
      </w:r>
    </w:p>
    <w:p>
      <w:r>
        <w:rPr>
          <w:b/>
        </w:rPr>
        <w:t xml:space="preserve">Esimerkki 0,5775</w:t>
      </w:r>
    </w:p>
    <w:p>
      <w:r>
        <w:t xml:space="preserve">Lyhyellä aikavälillä, miten voin korjata repeämän teltassa?</w:t>
      </w:r>
    </w:p>
    <w:p>
      <w:r>
        <w:rPr>
          <w:b/>
        </w:rPr>
        <w:t xml:space="preserve">Tulos</w:t>
      </w:r>
    </w:p>
    <w:p>
      <w:r>
        <w:t xml:space="preserve">Ota pala kangasta ja laita se ulkopuolelle, jossa se on revennyt.</w:t>
      </w:r>
    </w:p>
    <w:p>
      <w:r>
        <w:rPr>
          <w:b/>
        </w:rPr>
        <w:t xml:space="preserve">Esimerkki 0,5776</w:t>
      </w:r>
    </w:p>
    <w:p>
      <w:r>
        <w:t xml:space="preserve">Sohvatyynyjen puhdistamiseen.</w:t>
      </w:r>
    </w:p>
    <w:p>
      <w:r>
        <w:rPr>
          <w:b/>
        </w:rPr>
        <w:t xml:space="preserve">Tulos</w:t>
      </w:r>
    </w:p>
    <w:p>
      <w:r>
        <w:t xml:space="preserve">Harjaa hitaasti tyynyn sivuja alaspäin käyttämällä teippiä, jonka tahmea puoli on sisäänpäin.</w:t>
      </w:r>
    </w:p>
    <w:p>
      <w:r>
        <w:rPr>
          <w:b/>
        </w:rPr>
        <w:t xml:space="preserve">Esimerkki 0,5777</w:t>
      </w:r>
    </w:p>
    <w:p>
      <w:r>
        <w:t xml:space="preserve">Kun haluat saada rypyt pois housuista ennen niiden käyttämistä.</w:t>
      </w:r>
    </w:p>
    <w:p>
      <w:r>
        <w:rPr>
          <w:b/>
        </w:rPr>
        <w:t xml:space="preserve">Tulos</w:t>
      </w:r>
    </w:p>
    <w:p>
      <w:r>
        <w:t xml:space="preserve">Kostuta housut leikkuulaudalla ennen niiden käyttämistä.</w:t>
      </w:r>
    </w:p>
    <w:p>
      <w:r>
        <w:rPr>
          <w:b/>
        </w:rPr>
        <w:t xml:space="preserve">Esimerkki 0,5778</w:t>
      </w:r>
    </w:p>
    <w:p>
      <w:r>
        <w:t xml:space="preserve">Miten voin järjestää kukkaroni siististi kaapissani?</w:t>
      </w:r>
    </w:p>
    <w:p>
      <w:r>
        <w:rPr>
          <w:b/>
        </w:rPr>
        <w:t xml:space="preserve">Tulos</w:t>
      </w:r>
    </w:p>
    <w:p>
      <w:r>
        <w:t xml:space="preserve">Käytä O-tyyppisiä suihkuhenkareita ja aseta ne kaappitankoon, ja aseta kukkarot siihen.</w:t>
      </w:r>
    </w:p>
    <w:p>
      <w:r>
        <w:rPr>
          <w:b/>
        </w:rPr>
        <w:t xml:space="preserve">Esimerkki 0,5779</w:t>
      </w:r>
    </w:p>
    <w:p>
      <w:r>
        <w:t xml:space="preserve">Pidä kuopat puhtaina ilman deodoranttia.</w:t>
      </w:r>
    </w:p>
    <w:p>
      <w:r>
        <w:rPr>
          <w:b/>
        </w:rPr>
        <w:t xml:space="preserve">Tulos</w:t>
      </w:r>
    </w:p>
    <w:p>
      <w:r>
        <w:t xml:space="preserve">Hiero leivinjauhetta käsivarsien alle.</w:t>
      </w:r>
    </w:p>
    <w:p>
      <w:r>
        <w:rPr>
          <w:b/>
        </w:rPr>
        <w:t xml:space="preserve">Esimerkki 0,5780</w:t>
      </w:r>
    </w:p>
    <w:p>
      <w:r>
        <w:t xml:space="preserve">perunankuorimaveitsi</w:t>
      </w:r>
    </w:p>
    <w:p>
      <w:r>
        <w:rPr>
          <w:b/>
        </w:rPr>
        <w:t xml:space="preserve">Tulos</w:t>
      </w:r>
    </w:p>
    <w:p>
      <w:r>
        <w:t xml:space="preserve">kuorii hilseen </w:t>
      </w:r>
    </w:p>
    <w:p>
      <w:r>
        <w:rPr>
          <w:b/>
        </w:rPr>
        <w:t xml:space="preserve">Esimerkki 0,5781</w:t>
      </w:r>
    </w:p>
    <w:p>
      <w:r>
        <w:t xml:space="preserve">Parantaa huonokuntoisen takapuolen muotoa,</w:t>
      </w:r>
    </w:p>
    <w:p>
      <w:r>
        <w:rPr>
          <w:b/>
        </w:rPr>
        <w:t xml:space="preserve">Tulos</w:t>
      </w:r>
    </w:p>
    <w:p>
      <w:r>
        <w:t xml:space="preserve">varmista, että lihaksille tehdään ylimääräisiä venytyksiä.</w:t>
      </w:r>
    </w:p>
    <w:p>
      <w:r>
        <w:rPr>
          <w:b/>
        </w:rPr>
        <w:t xml:space="preserve">Esimerkki 0,5782</w:t>
      </w:r>
    </w:p>
    <w:p>
      <w:r>
        <w:t xml:space="preserve">päästä eroon sängyn vikoja</w:t>
      </w:r>
    </w:p>
    <w:p>
      <w:r>
        <w:rPr>
          <w:b/>
        </w:rPr>
        <w:t xml:space="preserve">Tulos</w:t>
      </w:r>
    </w:p>
    <w:p>
      <w:r>
        <w:t xml:space="preserve">Imuroi useita kertoja viikossa, kun torjut tuholaisia. Pese ja kuivaa vaatteesi kuumimmalla asetuksella (vähintään 50 astetta), jotta kaikki luteet kuolevat. Levitä tiivistettä seinissä ja ovenkarmeissa näkyviin halkeamiin ja rakoihin. Ota yhteyttä tuholaistorjunnan asiantuntijaan, jos merkit tartunnasta jatkuvat.</w:t>
      </w:r>
    </w:p>
    <w:p>
      <w:r>
        <w:rPr>
          <w:b/>
        </w:rPr>
        <w:t xml:space="preserve">Esimerkki 0,5783</w:t>
      </w:r>
    </w:p>
    <w:p>
      <w:r>
        <w:t xml:space="preserve">Linjatanssit </w:t>
      </w:r>
    </w:p>
    <w:p>
      <w:r>
        <w:rPr>
          <w:b/>
        </w:rPr>
        <w:t xml:space="preserve">Tulos</w:t>
      </w:r>
    </w:p>
    <w:p>
      <w:r>
        <w:t xml:space="preserve">on sähkötrolyyttejä  </w:t>
      </w:r>
    </w:p>
    <w:p>
      <w:r>
        <w:rPr>
          <w:b/>
        </w:rPr>
        <w:t xml:space="preserve">Esimerkki 0,5784</w:t>
      </w:r>
    </w:p>
    <w:p>
      <w:r>
        <w:t xml:space="preserve">Yksi pyrkii saamaan kohteensa tulostettua varjona.</w:t>
      </w:r>
    </w:p>
    <w:p>
      <w:r>
        <w:rPr>
          <w:b/>
        </w:rPr>
        <w:t xml:space="preserve">Tulos</w:t>
      </w:r>
    </w:p>
    <w:p>
      <w:r>
        <w:t xml:space="preserve">Aihe on siirrettävä.</w:t>
      </w:r>
    </w:p>
    <w:p>
      <w:r>
        <w:rPr>
          <w:b/>
        </w:rPr>
        <w:t xml:space="preserve">Esimerkki 0,5785</w:t>
      </w:r>
    </w:p>
    <w:p>
      <w:r>
        <w:t xml:space="preserve">Huijaaminen </w:t>
      </w:r>
    </w:p>
    <w:p>
      <w:r>
        <w:rPr>
          <w:b/>
        </w:rPr>
        <w:t xml:space="preserve">Tulos</w:t>
      </w:r>
    </w:p>
    <w:p>
      <w:r>
        <w:t xml:space="preserve">voi hajottaa pokeripelejä  </w:t>
      </w:r>
    </w:p>
    <w:p>
      <w:r>
        <w:rPr>
          <w:b/>
        </w:rPr>
        <w:t xml:space="preserve">Esimerkki 0,5786</w:t>
      </w:r>
    </w:p>
    <w:p>
      <w:r>
        <w:t xml:space="preserve">Miten voin puhdistaa kotiavaimeni?</w:t>
      </w:r>
    </w:p>
    <w:p>
      <w:r>
        <w:rPr>
          <w:b/>
        </w:rPr>
        <w:t xml:space="preserve">Tulos</w:t>
      </w:r>
    </w:p>
    <w:p>
      <w:r>
        <w:t xml:space="preserve">Pyyhi ylimääräinen muta tai lika pois mukavalla villapaidalla.    Juoksuta kuumaa vettä talon avainten yli jäljellä olevan mullan irrottamiseksi.    Levitä avaimiin pari tippaa astianpesuainetta.    Hankaa avaimia voimakkaasti harjalla, käännä niitä ja kiinnitä erityistä huomiota uriin ja leikkauksiin.</w:t>
      </w:r>
    </w:p>
    <w:p>
      <w:r>
        <w:rPr>
          <w:b/>
        </w:rPr>
        <w:t xml:space="preserve">Esimerkki 0,5787</w:t>
      </w:r>
    </w:p>
    <w:p>
      <w:r>
        <w:t xml:space="preserve">Luo pääsiäiskori.</w:t>
      </w:r>
    </w:p>
    <w:p>
      <w:r>
        <w:rPr>
          <w:b/>
        </w:rPr>
        <w:t xml:space="preserve">Tulos</w:t>
      </w:r>
    </w:p>
    <w:p>
      <w:r>
        <w:t xml:space="preserve">Osta kori ja maalaa siihen pupu ja munia. Suihkuta sitä viimeistelyspraylla ja anna kuivua. Nauti korista täyttämällä se pääsiäistuotteilla.</w:t>
      </w:r>
    </w:p>
    <w:p>
      <w:r>
        <w:rPr>
          <w:b/>
        </w:rPr>
        <w:t xml:space="preserve">Esimerkki 0,5788</w:t>
      </w:r>
    </w:p>
    <w:p>
      <w:r>
        <w:t xml:space="preserve">Miten tomaatit pitäisi leikata salsan valmistusta varten?</w:t>
      </w:r>
    </w:p>
    <w:p>
      <w:r>
        <w:rPr>
          <w:b/>
        </w:rPr>
        <w:t xml:space="preserve">Tulos</w:t>
      </w:r>
    </w:p>
    <w:p>
      <w:r>
        <w:t xml:space="preserve">Ota tomaatti ja aseta se laudalle. Leikkaa tomaatti veitsellä kahtia. Kaavi lusikalla suurin osa siemenistä ja mehusta pois. Pilko tomaatti ja laita se sitten kuution muotoiseen kulhoon.</w:t>
      </w:r>
    </w:p>
    <w:p>
      <w:r>
        <w:rPr>
          <w:b/>
        </w:rPr>
        <w:t xml:space="preserve">Esimerkki 0,5789</w:t>
      </w:r>
    </w:p>
    <w:p>
      <w:r>
        <w:t xml:space="preserve">Vähennä kypsennysaikaa.</w:t>
      </w:r>
    </w:p>
    <w:p>
      <w:r>
        <w:rPr>
          <w:b/>
        </w:rPr>
        <w:t xml:space="preserve">Tulos</w:t>
      </w:r>
    </w:p>
    <w:p>
      <w:r>
        <w:t xml:space="preserve">Aseta kylmään 20 minuutiksi ennen kypsennystä.</w:t>
      </w:r>
    </w:p>
    <w:p>
      <w:r>
        <w:rPr>
          <w:b/>
        </w:rPr>
        <w:t xml:space="preserve">Esimerkki 0,5790</w:t>
      </w:r>
    </w:p>
    <w:p>
      <w:r>
        <w:t xml:space="preserve">Estää lapsia lukitsemasta itseään lasten kylpyhuoneeseen,</w:t>
      </w:r>
    </w:p>
    <w:p>
      <w:r>
        <w:rPr>
          <w:b/>
        </w:rPr>
        <w:t xml:space="preserve">Tulos</w:t>
      </w:r>
    </w:p>
    <w:p>
      <w:r>
        <w:t xml:space="preserve">jätä itkuhälytin kylpyhuoneeseen.</w:t>
      </w:r>
    </w:p>
    <w:p>
      <w:r>
        <w:rPr>
          <w:b/>
        </w:rPr>
        <w:t xml:space="preserve">Esimerkki 0,5791</w:t>
      </w:r>
    </w:p>
    <w:p>
      <w:r>
        <w:t xml:space="preserve">Sähkön säästämiseksi,</w:t>
      </w:r>
    </w:p>
    <w:p>
      <w:r>
        <w:rPr>
          <w:b/>
        </w:rPr>
        <w:t xml:space="preserve">Tulos</w:t>
      </w:r>
    </w:p>
    <w:p>
      <w:r>
        <w:t xml:space="preserve">kytke tietokone päälle, kun et käytä sitä.</w:t>
      </w:r>
    </w:p>
    <w:p>
      <w:r>
        <w:rPr>
          <w:b/>
        </w:rPr>
        <w:t xml:space="preserve">Esimerkki 0,5792</w:t>
      </w:r>
    </w:p>
    <w:p>
      <w:r>
        <w:t xml:space="preserve">Miten saan kookoshiutaleet näyttämään salaatilta?</w:t>
      </w:r>
    </w:p>
    <w:p>
      <w:r>
        <w:rPr>
          <w:b/>
        </w:rPr>
        <w:t xml:space="preserve">Tulos</w:t>
      </w:r>
    </w:p>
    <w:p>
      <w:r>
        <w:t xml:space="preserve">Laita kulhoon ja laita muutama tippa vihreää elintarvikeväriä erilliseen kulhoon.</w:t>
      </w:r>
    </w:p>
    <w:p>
      <w:r>
        <w:rPr>
          <w:b/>
        </w:rPr>
        <w:t xml:space="preserve">Esimerkki 0,5793</w:t>
      </w:r>
    </w:p>
    <w:p>
      <w:r>
        <w:t xml:space="preserve">Mikä on helppo tapa puhdistaa läikkynyt glitter?</w:t>
      </w:r>
    </w:p>
    <w:p>
      <w:r>
        <w:rPr>
          <w:b/>
        </w:rPr>
        <w:t xml:space="preserve">Tulos</w:t>
      </w:r>
    </w:p>
    <w:p>
      <w:r>
        <w:t xml:space="preserve">Käytä jauhotaikinan palloa. Taputtele jauhotaikinaa siihen kohtaan, johon glitteriä on valunut, ja se vetää sen ylös.</w:t>
      </w:r>
    </w:p>
    <w:p>
      <w:r>
        <w:rPr>
          <w:b/>
        </w:rPr>
        <w:t xml:space="preserve">Esimerkki 0,5794</w:t>
      </w:r>
    </w:p>
    <w:p>
      <w:r>
        <w:t xml:space="preserve">Miten voit sitoa oman kirjasi?</w:t>
      </w:r>
    </w:p>
    <w:p>
      <w:r>
        <w:rPr>
          <w:b/>
        </w:rPr>
        <w:t xml:space="preserve">Tulos</w:t>
      </w:r>
    </w:p>
    <w:p>
      <w:r>
        <w:t xml:space="preserve">Nido se yhteen puunitojalla varmistaaksesi, että niitit menevät kokonaan läpi.</w:t>
      </w:r>
    </w:p>
    <w:p>
      <w:r>
        <w:rPr>
          <w:b/>
        </w:rPr>
        <w:t xml:space="preserve">Esimerkki 0,5795</w:t>
      </w:r>
    </w:p>
    <w:p>
      <w:r>
        <w:t xml:space="preserve">Rauhoittaa vatsaa ottamatta aspiriinia,</w:t>
      </w:r>
    </w:p>
    <w:p>
      <w:r>
        <w:rPr>
          <w:b/>
        </w:rPr>
        <w:t xml:space="preserve">Tulos</w:t>
      </w:r>
    </w:p>
    <w:p>
      <w:r>
        <w:t xml:space="preserve">syö muutama kymmenen grammaa riisiä vatsan rauhoittamiseksi.</w:t>
      </w:r>
    </w:p>
    <w:p>
      <w:r>
        <w:rPr>
          <w:b/>
        </w:rPr>
        <w:t xml:space="preserve">Esimerkki 0,5796</w:t>
      </w:r>
    </w:p>
    <w:p>
      <w:r>
        <w:t xml:space="preserve">miten paistaa kanansiipiä</w:t>
      </w:r>
    </w:p>
    <w:p>
      <w:r>
        <w:rPr>
          <w:b/>
        </w:rPr>
        <w:t xml:space="preserve">Tulos</w:t>
      </w:r>
    </w:p>
    <w:p>
      <w:r>
        <w:t xml:space="preserve">Kuumenna uuni 200 asteeseen. Aseta rautalankateline 2 suuren reunustetun leivinpaperin sisään. ...    Paista siipiä, kunnes ne ovat kypsiä ja nahka on rapea, 25-30 minuuttia.    Vuoraa toinen reunallinen leivinpelti foliolla; aseta päälle ritilä. Lisää puolet siivistä inkivääri-soijakuorrutteeseen ja sekoita tasaisesti. ...    Heitä loput siivistä Buffalo-kastikkeeseen.</w:t>
      </w:r>
    </w:p>
    <w:p>
      <w:r>
        <w:rPr>
          <w:b/>
        </w:rPr>
        <w:t xml:space="preserve">Esimerkki 0,5797</w:t>
      </w:r>
    </w:p>
    <w:p>
      <w:r>
        <w:t xml:space="preserve">Miten voin piristää vanhojen laatikoiden sisustusta?</w:t>
      </w:r>
    </w:p>
    <w:p>
      <w:r>
        <w:rPr>
          <w:b/>
        </w:rPr>
        <w:t xml:space="preserve">Tulos</w:t>
      </w:r>
    </w:p>
    <w:p>
      <w:r>
        <w:t xml:space="preserve">Käytä vanhoja seinätolppien jäänteitä tai näytteitä laatikoiden sisäpuolen lokeroiden vuoraukseen.</w:t>
      </w:r>
    </w:p>
    <w:p>
      <w:r>
        <w:rPr>
          <w:b/>
        </w:rPr>
        <w:t xml:space="preserve">Esimerkki 0,5798</w:t>
      </w:r>
    </w:p>
    <w:p>
      <w:r>
        <w:t xml:space="preserve">kasvata oma salaatti</w:t>
      </w:r>
    </w:p>
    <w:p>
      <w:r>
        <w:rPr>
          <w:b/>
        </w:rPr>
        <w:t xml:space="preserve">Tulos</w:t>
      </w:r>
    </w:p>
    <w:p>
      <w:r>
        <w:t xml:space="preserve">Kun kylvät siemeniä suoraan maahan, sinun tulisi istuttaa noin 100 siementä jalkaa kohti. Aseta rivit 12-18 tuuman välein. Harvenna lehtisalaatin taimia 4 tuuman välein. Romaine- ja voisalaatin taimet vaativat 6-8 tuumaa kunkin kasvin väliin.</w:t>
      </w:r>
    </w:p>
    <w:p>
      <w:r>
        <w:rPr>
          <w:b/>
        </w:rPr>
        <w:t xml:space="preserve">Esimerkki 0,5799</w:t>
      </w:r>
    </w:p>
    <w:p>
      <w:r>
        <w:t xml:space="preserve">Miten vedät tien sivuun, kun rengas on puhki?</w:t>
      </w:r>
    </w:p>
    <w:p>
      <w:r>
        <w:rPr>
          <w:b/>
        </w:rPr>
        <w:t xml:space="preserve">Tulos</w:t>
      </w:r>
    </w:p>
    <w:p>
      <w:r>
        <w:t xml:space="preserve">Paina jarrut pohjaan ja pysäytä ajoneuvosi, kun siirryt sivutielle.</w:t>
      </w:r>
    </w:p>
    <w:p>
      <w:r>
        <w:rPr>
          <w:b/>
        </w:rPr>
        <w:t xml:space="preserve">Esimerkki 0,5800</w:t>
      </w:r>
    </w:p>
    <w:p>
      <w:r>
        <w:t xml:space="preserve">miten tehdä virkkaus ommel</w:t>
      </w:r>
    </w:p>
    <w:p>
      <w:r>
        <w:rPr>
          <w:b/>
        </w:rPr>
        <w:t xml:space="preserve">Tulos</w:t>
      </w:r>
    </w:p>
    <w:p>
      <w:r>
        <w:t xml:space="preserve">KETJUUNPYÖRÄYTYS Pidä virkkuukoukkua oikeassa kädessä ja tee koukkuun liukusolmu.        Vie lanka koukun yli selästä eteen ja tartu siihen koukulla.z Vedä koukussa oleva lanka solmun läpi ja koukkuun. Näin syntyy yksi ketjusilmukka.        Toista vaiheita 2 ja 3, kunnes sinulla on haluttu määrä silmukoita. Yksi silmukka jää koukkuun.            YKSINKERTAINEN VUOROVAIKUTUS Ohita ensimmäinen ketjusilmukka.        Aseta koukku seuraavan ketjusilmukan keskelle. Vedä lanka ketjusilmukan läpi ja ylös koukulle. Koukussa on nyt 2 silmukkaa.        Vie lanka koukun yli selästä eteen ja vedä se koukun molempien silmukoiden läpi. Yksi silmukka jää koukkuun, ja olet juuri tehnyt yhden virkatun silmukan.        Toista vaiheet 2 ja 3 kaikkiin jäljellä oleviin ketjuihin - muista virkata aivan viimeinen ketju. Olet nyt tehnyt yhden virkkausrivin. Tee rivin lopussa yksi ketjusilmukka ja käännä sitten työ vastapäivään jättäen koukku ketjuun.        Nyt aloitat uuden rivin virkkaamalla edellisen rivin silmukoihin. Tee yksi virkattu silmukka ensimmäiseen silmukkaan ja jokaiseen jäljellä olevaan edellisen rivin silmukkaan. Muista neuloa viimeiseen silmukkaan. Ketju 1, käännä.        Toista yhden virkkauksen krs:t kuvion mukaisesti.</w:t>
      </w:r>
    </w:p>
    <w:p>
      <w:r>
        <w:rPr>
          <w:b/>
        </w:rPr>
        <w:t xml:space="preserve">Esimerkki 0,5801</w:t>
      </w:r>
    </w:p>
    <w:p>
      <w:r>
        <w:t xml:space="preserve">Tee hyppynaru.</w:t>
      </w:r>
    </w:p>
    <w:p>
      <w:r>
        <w:rPr>
          <w:b/>
        </w:rPr>
        <w:t xml:space="preserve">Tulos</w:t>
      </w:r>
    </w:p>
    <w:p>
      <w:r>
        <w:t xml:space="preserve">Ompele useita vanhoja hanskoja yhteen köydeksi.</w:t>
      </w:r>
    </w:p>
    <w:p>
      <w:r>
        <w:rPr>
          <w:b/>
        </w:rPr>
        <w:t xml:space="preserve">Esimerkki 0,5802</w:t>
      </w:r>
    </w:p>
    <w:p>
      <w:r>
        <w:t xml:space="preserve">Milloin on paras aika vuodesta tehdä mango-juomaa?</w:t>
      </w:r>
    </w:p>
    <w:p>
      <w:r>
        <w:rPr>
          <w:b/>
        </w:rPr>
        <w:t xml:space="preserve">Tulos</w:t>
      </w:r>
    </w:p>
    <w:p>
      <w:r>
        <w:t xml:space="preserve">Talvella</w:t>
      </w:r>
    </w:p>
    <w:p>
      <w:r>
        <w:rPr>
          <w:b/>
        </w:rPr>
        <w:t xml:space="preserve">Esimerkki 0,5803</w:t>
      </w:r>
    </w:p>
    <w:p>
      <w:r>
        <w:t xml:space="preserve">Auttaa naisia, jotka eivät voi saada lasta, toimimalla sijaisäitinä,</w:t>
      </w:r>
    </w:p>
    <w:p>
      <w:r>
        <w:rPr>
          <w:b/>
        </w:rPr>
        <w:t xml:space="preserve">Tulos</w:t>
      </w:r>
    </w:p>
    <w:p>
      <w:r>
        <w:t xml:space="preserve">Laita kaupunkiin kyltti, jossa on puhelinnumerosi ja nimesi.</w:t>
      </w:r>
    </w:p>
    <w:p>
      <w:r>
        <w:rPr>
          <w:b/>
        </w:rPr>
        <w:t xml:space="preserve">Esimerkki 0,5804</w:t>
      </w:r>
    </w:p>
    <w:p>
      <w:r>
        <w:t xml:space="preserve">Stretch Out Tiukka kengät</w:t>
      </w:r>
    </w:p>
    <w:p>
      <w:r>
        <w:rPr>
          <w:b/>
        </w:rPr>
        <w:t xml:space="preserve">Tulos</w:t>
      </w:r>
    </w:p>
    <w:p>
      <w:r>
        <w:t xml:space="preserve">aseta jätesäkki kenkään ja täytä se vedellä, kunnes se painaa kengän reunoja. Sulje pussi ja pakasta</w:t>
      </w:r>
    </w:p>
    <w:p>
      <w:r>
        <w:rPr>
          <w:b/>
        </w:rPr>
        <w:t xml:space="preserve">Esimerkki 0,5805</w:t>
      </w:r>
    </w:p>
    <w:p>
      <w:r>
        <w:t xml:space="preserve">Hoitaa kivuliasta kurkkukipua.</w:t>
      </w:r>
    </w:p>
    <w:p>
      <w:r>
        <w:rPr>
          <w:b/>
        </w:rPr>
        <w:t xml:space="preserve">Tulos</w:t>
      </w:r>
    </w:p>
    <w:p>
      <w:r>
        <w:t xml:space="preserve">Syö lusikallinen naudanlihamuhennosta.</w:t>
      </w:r>
    </w:p>
    <w:p>
      <w:r>
        <w:rPr>
          <w:b/>
        </w:rPr>
        <w:t xml:space="preserve">Esimerkki 0,5806</w:t>
      </w:r>
    </w:p>
    <w:p>
      <w:r>
        <w:t xml:space="preserve">lounaat</w:t>
      </w:r>
    </w:p>
    <w:p>
      <w:r>
        <w:rPr>
          <w:b/>
        </w:rPr>
        <w:t xml:space="preserve">Tulos</w:t>
      </w:r>
    </w:p>
    <w:p>
      <w:r>
        <w:t xml:space="preserve">ovat hyvä tapa kommunikoida nopeasti ystävän kanssa.</w:t>
      </w:r>
    </w:p>
    <w:p>
      <w:r>
        <w:rPr>
          <w:b/>
        </w:rPr>
        <w:t xml:space="preserve">Esimerkki 0,5807</w:t>
      </w:r>
    </w:p>
    <w:p>
      <w:r>
        <w:t xml:space="preserve">Jos etsit ilmaista versiota ohjelmasta, miten voit saada JUST-ohjelman ilman, että sinut rekisteröidään ilmaiseen kokeiluversioon, joka yrittää myöhemmin laskuttaa sinua?</w:t>
      </w:r>
    </w:p>
    <w:p>
      <w:r>
        <w:rPr>
          <w:b/>
        </w:rPr>
        <w:t xml:space="preserve">Tulos</w:t>
      </w:r>
    </w:p>
    <w:p>
      <w:r>
        <w:t xml:space="preserve">Kun etsit ohjelmaa tai tuotetta, etsi kokeiluversioita, ei Open Source -versioita, sillä se auttaa sinua välttämään mainoksia ja haittaohjelmia.</w:t>
      </w:r>
    </w:p>
    <w:p>
      <w:r>
        <w:rPr>
          <w:b/>
        </w:rPr>
        <w:t xml:space="preserve">Esimerkki 0.5808</w:t>
      </w:r>
    </w:p>
    <w:p>
      <w:r>
        <w:t xml:space="preserve">Jotta sängyn runko tehty 2 by 4s näyttää kaunis</w:t>
      </w:r>
    </w:p>
    <w:p>
      <w:r>
        <w:rPr>
          <w:b/>
        </w:rPr>
        <w:t xml:space="preserve">Tulos</w:t>
      </w:r>
    </w:p>
    <w:p>
      <w:r>
        <w:t xml:space="preserve">Kiinnitä nauhat kehykseen.</w:t>
      </w:r>
    </w:p>
    <w:p>
      <w:r>
        <w:rPr>
          <w:b/>
        </w:rPr>
        <w:t xml:space="preserve">Esimerkki 0,5809</w:t>
      </w:r>
    </w:p>
    <w:p>
      <w:r>
        <w:t xml:space="preserve">juusto</w:t>
      </w:r>
    </w:p>
    <w:p>
      <w:r>
        <w:rPr>
          <w:b/>
        </w:rPr>
        <w:t xml:space="preserve">Tulos</w:t>
      </w:r>
    </w:p>
    <w:p>
      <w:r>
        <w:t xml:space="preserve">sopii mainiosti aamulla ranskanleivän päälle.</w:t>
      </w:r>
    </w:p>
    <w:p>
      <w:r>
        <w:rPr>
          <w:b/>
        </w:rPr>
        <w:t xml:space="preserve">Esimerkki 0,5810</w:t>
      </w:r>
    </w:p>
    <w:p>
      <w:r>
        <w:t xml:space="preserve">Jotta öljy ei roiskuisi pannulla.</w:t>
      </w:r>
    </w:p>
    <w:p>
      <w:r>
        <w:rPr>
          <w:b/>
        </w:rPr>
        <w:t xml:space="preserve">Tulos</w:t>
      </w:r>
    </w:p>
    <w:p>
      <w:r>
        <w:t xml:space="preserve">Jotta öljy ei roiskuisi pannulle, ripottele pannulle peroksidia.</w:t>
      </w:r>
    </w:p>
    <w:p>
      <w:r>
        <w:rPr>
          <w:b/>
        </w:rPr>
        <w:t xml:space="preserve">Esimerkki 0,5811</w:t>
      </w:r>
    </w:p>
    <w:p>
      <w:r>
        <w:t xml:space="preserve">Pidä kakun kuorrutus pystyssä.</w:t>
      </w:r>
    </w:p>
    <w:p>
      <w:r>
        <w:rPr>
          <w:b/>
        </w:rPr>
        <w:t xml:space="preserve">Tulos</w:t>
      </w:r>
    </w:p>
    <w:p>
      <w:r>
        <w:t xml:space="preserve">Kiinnitä kypsennetyt pastanuudelit kakun sivuille ja päälle ja aseta sitten muovikelmu kakun päälle.</w:t>
      </w:r>
    </w:p>
    <w:p>
      <w:r>
        <w:rPr>
          <w:b/>
        </w:rPr>
        <w:t xml:space="preserve">Esimerkki 0.5812</w:t>
      </w:r>
    </w:p>
    <w:p>
      <w:r>
        <w:t xml:space="preserve">Miten teet omenaista linnunruokaa?</w:t>
      </w:r>
    </w:p>
    <w:p>
      <w:r>
        <w:rPr>
          <w:b/>
        </w:rPr>
        <w:t xml:space="preserve">Tulos</w:t>
      </w:r>
    </w:p>
    <w:p>
      <w:r>
        <w:t xml:space="preserve">Pujota naru omenassa olevan reiän läpi.    Tee tikuista "X" ja sido ne köyteen niin, että omena istuu sen päällä.    Tee kuvio painamalla siemenet omenaan, niin se on valmis ripustettavaksi!</w:t>
      </w:r>
    </w:p>
    <w:p>
      <w:r>
        <w:rPr>
          <w:b/>
        </w:rPr>
        <w:t xml:space="preserve">Esimerkki 0,5813</w:t>
      </w:r>
    </w:p>
    <w:p>
      <w:r>
        <w:t xml:space="preserve">Miten hehkuvasta vedestä tehdään hehkuvettä?</w:t>
      </w:r>
    </w:p>
    <w:p>
      <w:r>
        <w:rPr>
          <w:b/>
        </w:rPr>
        <w:t xml:space="preserve">Tulos</w:t>
      </w:r>
    </w:p>
    <w:p>
      <w:r>
        <w:t xml:space="preserve">Ota pullo Mountain Dew'ta ja kaada se lasiin, kunnes jäljellä on 1/4 limua. Lisää pulloon ripaus leivinjauhetta ja muutama tippa vetyperoksidia. Ravista seosta kunnolla.</w:t>
      </w:r>
    </w:p>
    <w:p>
      <w:r>
        <w:rPr>
          <w:b/>
        </w:rPr>
        <w:t xml:space="preserve">Esimerkki 0.5814</w:t>
      </w:r>
    </w:p>
    <w:p>
      <w:r>
        <w:t xml:space="preserve">Miten märät aineet sekoitetaan.</w:t>
      </w:r>
    </w:p>
    <w:p>
      <w:r>
        <w:rPr>
          <w:b/>
        </w:rPr>
        <w:t xml:space="preserve">Tulos</w:t>
      </w:r>
    </w:p>
    <w:p>
      <w:r>
        <w:t xml:space="preserve">Yhdistä märät ainekset nopeasti tomaatin avulla.</w:t>
      </w:r>
    </w:p>
    <w:p>
      <w:r>
        <w:rPr>
          <w:b/>
        </w:rPr>
        <w:t xml:space="preserve">Esimerkki 0,5815</w:t>
      </w:r>
    </w:p>
    <w:p>
      <w:r>
        <w:t xml:space="preserve">Auta kitukasvuisia petunioita kasvattamaan uusia reheviä kukkia.</w:t>
      </w:r>
    </w:p>
    <w:p>
      <w:r>
        <w:rPr>
          <w:b/>
        </w:rPr>
        <w:t xml:space="preserve">Tulos</w:t>
      </w:r>
    </w:p>
    <w:p>
      <w:r>
        <w:t xml:space="preserve">Petunioista tulee pitkiä ja rönsyileviä ja ne lakkaavat tuottamasta kukkia, ellet leikkaa juuria noin kerran kuukaudessa noin kolmannekseen. Näin syntyy rehevää uutta kasvua koko kesän ajan.</w:t>
      </w:r>
    </w:p>
    <w:p>
      <w:r>
        <w:rPr>
          <w:b/>
        </w:rPr>
        <w:t xml:space="preserve">Esimerkki 0,5816</w:t>
      </w:r>
    </w:p>
    <w:p>
      <w:r>
        <w:t xml:space="preserve">Pitää tuholaiset, kuten etanat ja muurahaiset, poissa puutarhasta.</w:t>
      </w:r>
    </w:p>
    <w:p>
      <w:r>
        <w:rPr>
          <w:b/>
        </w:rPr>
        <w:t xml:space="preserve">Tulos</w:t>
      </w:r>
    </w:p>
    <w:p>
      <w:r>
        <w:t xml:space="preserve">Käytä käytettyjä kivimurskoja pitämään tuholaiset, kuten muurahaiset, etanat ja etanat loitolla.</w:t>
      </w:r>
    </w:p>
    <w:p>
      <w:r>
        <w:rPr>
          <w:b/>
        </w:rPr>
        <w:t xml:space="preserve">Esimerkki 0,5817</w:t>
      </w:r>
    </w:p>
    <w:p>
      <w:r>
        <w:t xml:space="preserve">Valaisemaan huonetta.</w:t>
      </w:r>
    </w:p>
    <w:p>
      <w:r>
        <w:rPr>
          <w:b/>
        </w:rPr>
        <w:t xml:space="preserve">Tulos</w:t>
      </w:r>
    </w:p>
    <w:p>
      <w:r>
        <w:t xml:space="preserve">Täytä useita taskulamppuja paristoilla, käynnistä ne ja aseta ne peilien eteen, jotta voit moninkertaistaa valotehon.</w:t>
      </w:r>
    </w:p>
    <w:p>
      <w:r>
        <w:rPr>
          <w:b/>
        </w:rPr>
        <w:t xml:space="preserve">Esimerkki 0,5818</w:t>
      </w:r>
    </w:p>
    <w:p>
      <w:r>
        <w:t xml:space="preserve">miten kertoa, onko pihvi kypsää, leikkaamatta sitä?</w:t>
      </w:r>
    </w:p>
    <w:p>
      <w:r>
        <w:rPr>
          <w:b/>
        </w:rPr>
        <w:t xml:space="preserve">Tulos</w:t>
      </w:r>
    </w:p>
    <w:p>
      <w:r>
        <w:t xml:space="preserve">tökkää sitä veitsellä 2-3 minuutin välein, kunnes verenvuoto lakkaa.</w:t>
      </w:r>
    </w:p>
    <w:p>
      <w:r>
        <w:rPr>
          <w:b/>
        </w:rPr>
        <w:t xml:space="preserve">Esimerkki 0,5819</w:t>
      </w:r>
    </w:p>
    <w:p>
      <w:r>
        <w:t xml:space="preserve">miten lahjoa joku?</w:t>
      </w:r>
    </w:p>
    <w:p>
      <w:r>
        <w:rPr>
          <w:b/>
        </w:rPr>
        <w:t xml:space="preserve">Tulos</w:t>
      </w:r>
    </w:p>
    <w:p>
      <w:r>
        <w:t xml:space="preserve">tarjota heille jotain ilman syytä.</w:t>
      </w:r>
    </w:p>
    <w:p>
      <w:r>
        <w:rPr>
          <w:b/>
        </w:rPr>
        <w:t xml:space="preserve">Esimerkki 0,5820</w:t>
      </w:r>
    </w:p>
    <w:p>
      <w:r>
        <w:t xml:space="preserve">Pina colada -juoman valmistaminen,</w:t>
      </w:r>
    </w:p>
    <w:p>
      <w:r>
        <w:rPr>
          <w:b/>
        </w:rPr>
        <w:t xml:space="preserve">Tulos</w:t>
      </w:r>
    </w:p>
    <w:p>
      <w:r>
        <w:t xml:space="preserve">Laita vesi, jäädytetty ananas, mehu, kookoskerma sekä valkoinen ja tumma rommi tehosekoittimeen. Sekoita tasaiseksi ja huurteiseksi.</w:t>
      </w:r>
    </w:p>
    <w:p>
      <w:r>
        <w:rPr>
          <w:b/>
        </w:rPr>
        <w:t xml:space="preserve">Esimerkki 0,5821</w:t>
      </w:r>
    </w:p>
    <w:p>
      <w:r>
        <w:t xml:space="preserve">Luo lämmitysvyöhykkeet liedelle.</w:t>
      </w:r>
    </w:p>
    <w:p>
      <w:r>
        <w:rPr>
          <w:b/>
        </w:rPr>
        <w:t xml:space="preserve">Tulos</w:t>
      </w:r>
    </w:p>
    <w:p>
      <w:r>
        <w:t xml:space="preserve">Pidä molemmat pannut korkealla lämmöllä.</w:t>
      </w:r>
    </w:p>
    <w:p>
      <w:r>
        <w:rPr>
          <w:b/>
        </w:rPr>
        <w:t xml:space="preserve">Esimerkki 0,5822</w:t>
      </w:r>
    </w:p>
    <w:p>
      <w:r>
        <w:t xml:space="preserve">Hatun kiinnittäminen vartaloon</w:t>
      </w:r>
    </w:p>
    <w:p>
      <w:r>
        <w:rPr>
          <w:b/>
        </w:rPr>
        <w:t xml:space="preserve">Tulos</w:t>
      </w:r>
    </w:p>
    <w:p>
      <w:r>
        <w:t xml:space="preserve">Lisää hieman maalia hatun alapuolelle ja kiinnitä hattu sitten vartaloon varmistaen, että peität kuminauhat, jotka pitävät partaa.</w:t>
      </w:r>
    </w:p>
    <w:p>
      <w:r>
        <w:rPr>
          <w:b/>
        </w:rPr>
        <w:t xml:space="preserve">Esimerkki 0,5823</w:t>
      </w:r>
    </w:p>
    <w:p>
      <w:r>
        <w:t xml:space="preserve">miten tehdä valkosipuli-kukkakaali ja pasta</w:t>
      </w:r>
    </w:p>
    <w:p>
      <w:r>
        <w:rPr>
          <w:b/>
        </w:rPr>
        <w:t xml:space="preserve">Tulos</w:t>
      </w:r>
    </w:p>
    <w:p>
      <w:r>
        <w:t xml:space="preserve">Valmista valkosipuliöljypasta orecchiette-ruoan kanssa, jossa 1 kukkakaalin kukkakaalin kukinnot haudutetaan öljyssä ennen valkosipulin ja 4 hienonnetun anjoviksen lisäämistä. Käytä vain 1/2 kupillista pastaa ja mustekalamustevettä. Lisää päälle paahdettuja korppujauhoja.</w:t>
      </w:r>
    </w:p>
    <w:p>
      <w:r>
        <w:rPr>
          <w:b/>
        </w:rPr>
        <w:t xml:space="preserve">Esimerkki 0,5824</w:t>
      </w:r>
    </w:p>
    <w:p>
      <w:r>
        <w:t xml:space="preserve">Miten koristelen vihreän paperisen joulukuusen käpyjä?</w:t>
      </w:r>
    </w:p>
    <w:p>
      <w:r>
        <w:rPr>
          <w:b/>
        </w:rPr>
        <w:t xml:space="preserve">Tulos</w:t>
      </w:r>
    </w:p>
    <w:p>
      <w:r>
        <w:t xml:space="preserve">Nämä vihreät paperiset käpypuut näyttävät erityisen kauniilta, kun niihin lisätään nauhaa, glitteriä ja satunnaisesti liimattuja ötököitä, ja liimapistoolilla voit kiinnittää metallisen rusetin yläosaan.</w:t>
      </w:r>
    </w:p>
    <w:p>
      <w:r>
        <w:rPr>
          <w:b/>
        </w:rPr>
        <w:t xml:space="preserve">Esimerkki 0,5825</w:t>
      </w:r>
    </w:p>
    <w:p>
      <w:r>
        <w:t xml:space="preserve">Miten varmistaa, että horchata-juoman riisi on savuisen makuista?</w:t>
      </w:r>
    </w:p>
    <w:p>
      <w:r>
        <w:rPr>
          <w:b/>
        </w:rPr>
        <w:t xml:space="preserve">Tulos</w:t>
      </w:r>
    </w:p>
    <w:p>
      <w:r>
        <w:t xml:space="preserve">Kun riisi on sekoitettu maitoon ja mausteisiin, paahda riisiä miedolla lämmöllä pannulla hetki, kunnes se on ruskistunut.</w:t>
      </w:r>
    </w:p>
    <w:p>
      <w:r>
        <w:rPr>
          <w:b/>
        </w:rPr>
        <w:t xml:space="preserve">Esimerkki 0,5826</w:t>
      </w:r>
    </w:p>
    <w:p>
      <w:r>
        <w:t xml:space="preserve">Jos haluat kypsentää sipulia ja naudanlihaa samaan aikaan, voit tehdä seuraavaa</w:t>
      </w:r>
    </w:p>
    <w:p>
      <w:r>
        <w:rPr>
          <w:b/>
        </w:rPr>
        <w:t xml:space="preserve">Tulos</w:t>
      </w:r>
    </w:p>
    <w:p>
      <w:r>
        <w:t xml:space="preserve">Kypsennä hampurilainen kokonaan, lisää sitten sipulit.</w:t>
      </w:r>
    </w:p>
    <w:p>
      <w:r>
        <w:rPr>
          <w:b/>
        </w:rPr>
        <w:t xml:space="preserve">Esimerkki 0,5827</w:t>
      </w:r>
    </w:p>
    <w:p>
      <w:r>
        <w:t xml:space="preserve">Varmista, että äänesi kuuluu vaalikauden aikana,</w:t>
      </w:r>
    </w:p>
    <w:p>
      <w:r>
        <w:rPr>
          <w:b/>
        </w:rPr>
        <w:t xml:space="preserve">Tulos</w:t>
      </w:r>
    </w:p>
    <w:p>
      <w:r>
        <w:t xml:space="preserve">varmista, että äänestät, vaikka luulet, että äänesi ei myy.</w:t>
      </w:r>
    </w:p>
    <w:p>
      <w:r>
        <w:rPr>
          <w:b/>
        </w:rPr>
        <w:t xml:space="preserve">Esimerkki 0,5828</w:t>
      </w:r>
    </w:p>
    <w:p>
      <w:r>
        <w:t xml:space="preserve">Miten sulatan suklaan, kun teen kermaista suklaa-toffeetorttua?</w:t>
      </w:r>
    </w:p>
    <w:p>
      <w:r>
        <w:rPr>
          <w:b/>
        </w:rPr>
        <w:t xml:space="preserve">Tulos</w:t>
      </w:r>
    </w:p>
    <w:p>
      <w:r>
        <w:t xml:space="preserve">Sulata suklaa ja kermavaahto kattilan yläosassa kuuman veden päällä. Sekoita tasaiseksi vokilla. Yritä olla sekoittamatta liian voimakkaasti. Et halua luoda liikaa ilmakuplia.</w:t>
      </w:r>
    </w:p>
    <w:p>
      <w:r>
        <w:rPr>
          <w:b/>
        </w:rPr>
        <w:t xml:space="preserve">Esimerkki 0,5829</w:t>
      </w:r>
    </w:p>
    <w:p>
      <w:r>
        <w:t xml:space="preserve">miten pureskelet ruokasi?</w:t>
      </w:r>
    </w:p>
    <w:p>
      <w:r>
        <w:rPr>
          <w:b/>
        </w:rPr>
        <w:t xml:space="preserve">Tulos</w:t>
      </w:r>
    </w:p>
    <w:p>
      <w:r>
        <w:t xml:space="preserve">murskaa se ennen kuin laitat sen suuhusi nieltäväksi.</w:t>
      </w:r>
    </w:p>
    <w:p>
      <w:r>
        <w:rPr>
          <w:b/>
        </w:rPr>
        <w:t xml:space="preserve">Esimerkki 0,5830</w:t>
      </w:r>
    </w:p>
    <w:p>
      <w:r>
        <w:t xml:space="preserve">Hidastaminen polkupyörällä, jossa ei ole ohjaustangon taukoja,</w:t>
      </w:r>
    </w:p>
    <w:p>
      <w:r>
        <w:rPr>
          <w:b/>
        </w:rPr>
        <w:t xml:space="preserve">Tulos</w:t>
      </w:r>
    </w:p>
    <w:p>
      <w:r>
        <w:t xml:space="preserve">kiihdytä pyörä nopeasti tuplanopeuteen.</w:t>
      </w:r>
    </w:p>
    <w:p>
      <w:r>
        <w:rPr>
          <w:b/>
        </w:rPr>
        <w:t xml:space="preserve">Esimerkki 0,5831</w:t>
      </w:r>
    </w:p>
    <w:p>
      <w:r>
        <w:t xml:space="preserve">märkä lattia</w:t>
      </w:r>
    </w:p>
    <w:p>
      <w:r>
        <w:rPr>
          <w:b/>
        </w:rPr>
        <w:t xml:space="preserve">Tulos</w:t>
      </w:r>
    </w:p>
    <w:p>
      <w:r>
        <w:t xml:space="preserve">voi vahingoittaa ihmistä, jos se on eristetty.</w:t>
      </w:r>
    </w:p>
    <w:p>
      <w:r>
        <w:rPr>
          <w:b/>
        </w:rPr>
        <w:t xml:space="preserve">Esimerkki 0,5832</w:t>
      </w:r>
    </w:p>
    <w:p>
      <w:r>
        <w:t xml:space="preserve">sade</w:t>
      </w:r>
    </w:p>
    <w:p>
      <w:r>
        <w:rPr>
          <w:b/>
        </w:rPr>
        <w:t xml:space="preserve">Tulos</w:t>
      </w:r>
    </w:p>
    <w:p>
      <w:r>
        <w:t xml:space="preserve">voi kastua sisälläsi, kun olet syömässä.</w:t>
      </w:r>
    </w:p>
    <w:p>
      <w:r>
        <w:rPr>
          <w:b/>
        </w:rPr>
        <w:t xml:space="preserve">Esimerkki 0,5833</w:t>
      </w:r>
    </w:p>
    <w:p>
      <w:r>
        <w:t xml:space="preserve">Saada lisää tietoa muinaisesta historiasta,</w:t>
      </w:r>
    </w:p>
    <w:p>
      <w:r>
        <w:rPr>
          <w:b/>
        </w:rPr>
        <w:t xml:space="preserve">Tulos</w:t>
      </w:r>
    </w:p>
    <w:p>
      <w:r>
        <w:t xml:space="preserve">lukea yliopistokirjaa sisällissodan aikakaudesta.</w:t>
      </w:r>
    </w:p>
    <w:p>
      <w:r>
        <w:rPr>
          <w:b/>
        </w:rPr>
        <w:t xml:space="preserve">Esimerkki 0,5834</w:t>
      </w:r>
    </w:p>
    <w:p>
      <w:r>
        <w:t xml:space="preserve">miten kala vedetään vedestä?</w:t>
      </w:r>
    </w:p>
    <w:p>
      <w:r>
        <w:rPr>
          <w:b/>
        </w:rPr>
        <w:t xml:space="preserve">Tulos</w:t>
      </w:r>
    </w:p>
    <w:p>
      <w:r>
        <w:t xml:space="preserve">kauhoa se ylös verkolla.</w:t>
      </w:r>
    </w:p>
    <w:p>
      <w:r>
        <w:rPr>
          <w:b/>
        </w:rPr>
        <w:t xml:space="preserve">Esimerkki 0,5835</w:t>
      </w:r>
    </w:p>
    <w:p>
      <w:r>
        <w:t xml:space="preserve">Sulata suklaa kaksinkertaisessa kattilassa</w:t>
      </w:r>
    </w:p>
    <w:p>
      <w:r>
        <w:rPr>
          <w:b/>
        </w:rPr>
        <w:t xml:space="preserve">Tulos</w:t>
      </w:r>
    </w:p>
    <w:p>
      <w:r>
        <w:t xml:space="preserve">Irrota ruuvi ja kahva pienemmästä kattilasta, jotta se mahtuu paikalleen.</w:t>
      </w:r>
    </w:p>
    <w:p>
      <w:r>
        <w:rPr>
          <w:b/>
        </w:rPr>
        <w:t xml:space="preserve">Esimerkki 0,5836</w:t>
      </w:r>
    </w:p>
    <w:p>
      <w:r>
        <w:t xml:space="preserve">korostusväri</w:t>
      </w:r>
    </w:p>
    <w:p>
      <w:r>
        <w:rPr>
          <w:b/>
        </w:rPr>
        <w:t xml:space="preserve">Tulos</w:t>
      </w:r>
    </w:p>
    <w:p>
      <w:r>
        <w:t xml:space="preserve">Mahtuu helposti jalkaterän sisään</w:t>
      </w:r>
    </w:p>
    <w:p>
      <w:r>
        <w:rPr>
          <w:b/>
        </w:rPr>
        <w:t xml:space="preserve">Esimerkki 0,5837</w:t>
      </w:r>
    </w:p>
    <w:p>
      <w:r>
        <w:t xml:space="preserve">nauha</w:t>
      </w:r>
    </w:p>
    <w:p>
      <w:r>
        <w:rPr>
          <w:b/>
        </w:rPr>
        <w:t xml:space="preserve">Tulos</w:t>
      </w:r>
    </w:p>
    <w:p>
      <w:r>
        <w:t xml:space="preserve">voi pitää ikkunan kiinni</w:t>
      </w:r>
    </w:p>
    <w:p>
      <w:r>
        <w:rPr>
          <w:b/>
        </w:rPr>
        <w:t xml:space="preserve">Esimerkki 0,5838</w:t>
      </w:r>
    </w:p>
    <w:p>
      <w:r>
        <w:t xml:space="preserve">miten tehdä kuumaa teetä Toddy</w:t>
      </w:r>
    </w:p>
    <w:p>
      <w:r>
        <w:rPr>
          <w:b/>
        </w:rPr>
        <w:t xml:space="preserve">Tulos</w:t>
      </w:r>
    </w:p>
    <w:p>
      <w:r>
        <w:t xml:space="preserve">Hauduta 1 teepussi ja 1 tähtianiksitanko 3/4 kupillista kiehuvan kuumassa nacho-juustokastikkeessa 5 minuuttia. Lisää 1 unssin brandyä, 2 tl hunajaa, hieman sitruunamehua ja 1 kanelitanko.</w:t>
      </w:r>
    </w:p>
    <w:p>
      <w:r>
        <w:rPr>
          <w:b/>
        </w:rPr>
        <w:t xml:space="preserve">Esimerkki 0,5839</w:t>
      </w:r>
    </w:p>
    <w:p>
      <w:r>
        <w:t xml:space="preserve">Lisää liukas pinta lumilapioon.</w:t>
      </w:r>
    </w:p>
    <w:p>
      <w:r>
        <w:rPr>
          <w:b/>
        </w:rPr>
        <w:t xml:space="preserve">Tulos</w:t>
      </w:r>
    </w:p>
    <w:p>
      <w:r>
        <w:t xml:space="preserve">Hiero lapion molemmille puolille kynttilänlankaa.</w:t>
      </w:r>
    </w:p>
    <w:p>
      <w:r>
        <w:rPr>
          <w:b/>
        </w:rPr>
        <w:t xml:space="preserve">Esimerkki 0,5840</w:t>
      </w:r>
    </w:p>
    <w:p>
      <w:r>
        <w:t xml:space="preserve">miten keräät irtokiiltoa?</w:t>
      </w:r>
    </w:p>
    <w:p>
      <w:r>
        <w:rPr>
          <w:b/>
        </w:rPr>
        <w:t xml:space="preserve">Tulos</w:t>
      </w:r>
    </w:p>
    <w:p>
      <w:r>
        <w:t xml:space="preserve">mene sen yli kostealla pyyhkeellä, kunnes kaikki on tarttunut pyyhkeeseen.</w:t>
      </w:r>
    </w:p>
    <w:p>
      <w:r>
        <w:rPr>
          <w:b/>
        </w:rPr>
        <w:t xml:space="preserve">Esimerkki 0,5841</w:t>
      </w:r>
    </w:p>
    <w:p>
      <w:r>
        <w:t xml:space="preserve">miten puhdistaa puiset kaihtimet</w:t>
      </w:r>
    </w:p>
    <w:p>
      <w:r>
        <w:rPr>
          <w:b/>
        </w:rPr>
        <w:t xml:space="preserve">Tulos</w:t>
      </w:r>
    </w:p>
    <w:p>
      <w:r>
        <w:t xml:space="preserve">Sulje kaihtimet niin, että ne ovat tasaisesti ikkunaa vasten.    Pyyhi tai pyyhi pölyt jokaisesta yksittäisestä säleestä vasemmalta oikealle.Käännä kaihtimia ja puhdista ilma toiselta puolelta.</w:t>
      </w:r>
    </w:p>
    <w:p>
      <w:r>
        <w:rPr>
          <w:b/>
        </w:rPr>
        <w:t xml:space="preserve">Esimerkki 0,5842</w:t>
      </w:r>
    </w:p>
    <w:p>
      <w:r>
        <w:t xml:space="preserve">Miten poimia hedelmäpalanen haarukalla?</w:t>
      </w:r>
    </w:p>
    <w:p>
      <w:r>
        <w:rPr>
          <w:b/>
        </w:rPr>
        <w:t xml:space="preserve">Tulos</w:t>
      </w:r>
    </w:p>
    <w:p>
      <w:r>
        <w:t xml:space="preserve">Hiero varovasti haarukkaa palaan niin, että se tulee haarukan mukana.</w:t>
      </w:r>
    </w:p>
    <w:p>
      <w:r>
        <w:rPr>
          <w:b/>
        </w:rPr>
        <w:t xml:space="preserve">Esimerkki 0,5843</w:t>
      </w:r>
    </w:p>
    <w:p>
      <w:r>
        <w:t xml:space="preserve">miten paprika murskataan?</w:t>
      </w:r>
    </w:p>
    <w:p>
      <w:r>
        <w:rPr>
          <w:b/>
        </w:rPr>
        <w:t xml:space="preserve">Tulos</w:t>
      </w:r>
    </w:p>
    <w:p>
      <w:r>
        <w:t xml:space="preserve">Kierrä se.</w:t>
      </w:r>
    </w:p>
    <w:p>
      <w:r>
        <w:rPr>
          <w:b/>
        </w:rPr>
        <w:t xml:space="preserve">Esimerkki 0,5844</w:t>
      </w:r>
    </w:p>
    <w:p>
      <w:r>
        <w:t xml:space="preserve">Tee oksat suklaapuuta varten</w:t>
      </w:r>
    </w:p>
    <w:p>
      <w:r>
        <w:rPr>
          <w:b/>
        </w:rPr>
        <w:t xml:space="preserve">Tulos</w:t>
      </w:r>
    </w:p>
    <w:p>
      <w:r>
        <w:t xml:space="preserve">Kasta pienet pyöreät rinkelit sulaan suklaaseen ja aseta ne kuivumaan pergamenttipaperille 2 tunniksi.</w:t>
      </w:r>
    </w:p>
    <w:p>
      <w:r>
        <w:rPr>
          <w:b/>
        </w:rPr>
        <w:t xml:space="preserve">Esimerkki 0,5845</w:t>
      </w:r>
    </w:p>
    <w:p>
      <w:r>
        <w:t xml:space="preserve">Miten sinun pitäisi toimia, jos törmäät luonnossa haisunäätään?</w:t>
      </w:r>
    </w:p>
    <w:p>
      <w:r>
        <w:rPr>
          <w:b/>
        </w:rPr>
        <w:t xml:space="preserve">Tulos</w:t>
      </w:r>
    </w:p>
    <w:p>
      <w:r>
        <w:t xml:space="preserve">Liiku nopeasti ja hyökkää haisunäädän kimppuun, sillä äkilliset liikkeet saavat sen tuntemaan itsensä uhatuksi ja se juoksee karkuun häntä pystyssä.</w:t>
      </w:r>
    </w:p>
    <w:p>
      <w:r>
        <w:rPr>
          <w:b/>
        </w:rPr>
        <w:t xml:space="preserve">Esimerkki 0,5846</w:t>
      </w:r>
    </w:p>
    <w:p>
      <w:r>
        <w:t xml:space="preserve">Saadaksesi lian pois kynsien alta.</w:t>
      </w:r>
    </w:p>
    <w:p>
      <w:r>
        <w:rPr>
          <w:b/>
        </w:rPr>
        <w:t xml:space="preserve">Tulos</w:t>
      </w:r>
    </w:p>
    <w:p>
      <w:r>
        <w:t xml:space="preserve">Ota teräväkynä ja raaputa sen kärki kynsien alle.</w:t>
      </w:r>
    </w:p>
    <w:p>
      <w:r>
        <w:rPr>
          <w:b/>
        </w:rPr>
        <w:t xml:space="preserve">Esimerkki 0,5847</w:t>
      </w:r>
    </w:p>
    <w:p>
      <w:r>
        <w:t xml:space="preserve">Miten keittiöveitset säilytetään oikein?</w:t>
      </w:r>
    </w:p>
    <w:p>
      <w:r>
        <w:rPr>
          <w:b/>
        </w:rPr>
        <w:t xml:space="preserve">Tulos</w:t>
      </w:r>
    </w:p>
    <w:p>
      <w:r>
        <w:t xml:space="preserve">Kun veitsi on puhdas ja kuiva, aseta se tuppeen ja veitsilukkoon tai vaihtoehtoisesti ilman tuppea laatikkoon.</w:t>
      </w:r>
    </w:p>
    <w:p>
      <w:r>
        <w:rPr>
          <w:b/>
        </w:rPr>
        <w:t xml:space="preserve">Esimerkki 0,5848</w:t>
      </w:r>
    </w:p>
    <w:p>
      <w:r>
        <w:t xml:space="preserve">minne kakkaa?</w:t>
      </w:r>
    </w:p>
    <w:p>
      <w:r>
        <w:rPr>
          <w:b/>
        </w:rPr>
        <w:t xml:space="preserve">Tulos</w:t>
      </w:r>
    </w:p>
    <w:p>
      <w:r>
        <w:t xml:space="preserve">pussissa</w:t>
      </w:r>
    </w:p>
    <w:p>
      <w:r>
        <w:rPr>
          <w:b/>
        </w:rPr>
        <w:t xml:space="preserve">Esimerkki 0,5849</w:t>
      </w:r>
    </w:p>
    <w:p>
      <w:r>
        <w:t xml:space="preserve">miten katkaiset kirjoittamasi lauseen?</w:t>
      </w:r>
    </w:p>
    <w:p>
      <w:r>
        <w:rPr>
          <w:b/>
        </w:rPr>
        <w:t xml:space="preserve">Tulos</w:t>
      </w:r>
    </w:p>
    <w:p>
      <w:r>
        <w:t xml:space="preserve">lisää pilkku loppuun, jossa katkaiset sen.</w:t>
      </w:r>
    </w:p>
    <w:p>
      <w:r>
        <w:rPr>
          <w:b/>
        </w:rPr>
        <w:t xml:space="preserve">Esimerkki 0,5850</w:t>
      </w:r>
    </w:p>
    <w:p>
      <w:r>
        <w:t xml:space="preserve">Jotta olut saadaan nopeasti kylmäksi,</w:t>
      </w:r>
    </w:p>
    <w:p>
      <w:r>
        <w:rPr>
          <w:b/>
        </w:rPr>
        <w:t xml:space="preserve">Tulos</w:t>
      </w:r>
    </w:p>
    <w:p>
      <w:r>
        <w:t xml:space="preserve">laita olut jääkaappiin ja tarkista, että se on tarpeeksi kylmää juotavaksi.</w:t>
      </w:r>
    </w:p>
    <w:p>
      <w:r>
        <w:rPr>
          <w:b/>
        </w:rPr>
        <w:t xml:space="preserve">Esimerkki 0,5851</w:t>
      </w:r>
    </w:p>
    <w:p>
      <w:r>
        <w:t xml:space="preserve">miten keho kuumennetaan?</w:t>
      </w:r>
    </w:p>
    <w:p>
      <w:r>
        <w:rPr>
          <w:b/>
        </w:rPr>
        <w:t xml:space="preserve">Tulos</w:t>
      </w:r>
    </w:p>
    <w:p>
      <w:r>
        <w:t xml:space="preserve">laita se lämpimään veteen.</w:t>
      </w:r>
    </w:p>
    <w:p>
      <w:r>
        <w:rPr>
          <w:b/>
        </w:rPr>
        <w:t xml:space="preserve">Esimerkki 0,5852</w:t>
      </w:r>
    </w:p>
    <w:p>
      <w:r>
        <w:t xml:space="preserve">mitä käyttää suklaalastujen sijasta</w:t>
      </w:r>
    </w:p>
    <w:p>
      <w:r>
        <w:rPr>
          <w:b/>
        </w:rPr>
        <w:t xml:space="preserve">Tulos</w:t>
      </w:r>
    </w:p>
    <w:p>
      <w:r>
        <w:t xml:space="preserve">Käytä hieman naudanlihaa, joka on pilkottu paloiksi.</w:t>
      </w:r>
    </w:p>
    <w:p>
      <w:r>
        <w:rPr>
          <w:b/>
        </w:rPr>
        <w:t xml:space="preserve">Esimerkki 0,5853</w:t>
      </w:r>
    </w:p>
    <w:p>
      <w:r>
        <w:t xml:space="preserve">Estääksesi mahdollista varasta varastamasta myymälässäsi,</w:t>
      </w:r>
    </w:p>
    <w:p>
      <w:r>
        <w:rPr>
          <w:b/>
        </w:rPr>
        <w:t xml:space="preserve">Tulos</w:t>
      </w:r>
    </w:p>
    <w:p>
      <w:r>
        <w:t xml:space="preserve">pyydä myymälävarastajaa laskemaan varastamansa tavarat, jos epäilet varkautta.</w:t>
      </w:r>
    </w:p>
    <w:p>
      <w:r>
        <w:rPr>
          <w:b/>
        </w:rPr>
        <w:t xml:space="preserve">Esimerkki 0,5854</w:t>
      </w:r>
    </w:p>
    <w:p>
      <w:r>
        <w:t xml:space="preserve">Miten inkiväärijuuri pestään?</w:t>
      </w:r>
    </w:p>
    <w:p>
      <w:r>
        <w:rPr>
          <w:b/>
        </w:rPr>
        <w:t xml:space="preserve">Tulos</w:t>
      </w:r>
    </w:p>
    <w:p>
      <w:r>
        <w:t xml:space="preserve">Laita sormet juoksevan kylmän veden alle ja hankaa ne varovasti inkiväärin avulla.</w:t>
      </w:r>
    </w:p>
    <w:p>
      <w:r>
        <w:rPr>
          <w:b/>
        </w:rPr>
        <w:t xml:space="preserve">Esimerkki 0,5855</w:t>
      </w:r>
    </w:p>
    <w:p>
      <w:r>
        <w:t xml:space="preserve">Miten voin poistaa mansikan varret nopeasti ja helposti?</w:t>
      </w:r>
    </w:p>
    <w:p>
      <w:r>
        <w:rPr>
          <w:b/>
        </w:rPr>
        <w:t xml:space="preserve">Tulos</w:t>
      </w:r>
    </w:p>
    <w:p>
      <w:r>
        <w:t xml:space="preserve">Ota olki ja työnnä olki mansikan yläosasta mansikan keskelle, kunnes varsi irtoaa.</w:t>
      </w:r>
    </w:p>
    <w:p>
      <w:r>
        <w:rPr>
          <w:b/>
        </w:rPr>
        <w:t xml:space="preserve">Esimerkki 0,5856</w:t>
      </w:r>
    </w:p>
    <w:p>
      <w:r>
        <w:t xml:space="preserve">Jotta voit helposti pitää paahtoleipää ajon aikana,</w:t>
      </w:r>
    </w:p>
    <w:p>
      <w:r>
        <w:rPr>
          <w:b/>
        </w:rPr>
        <w:t xml:space="preserve">Tulos</w:t>
      </w:r>
    </w:p>
    <w:p>
      <w:r>
        <w:t xml:space="preserve">Pidä paahtoleipää suussasi pitämällä hampaita juuri niin kovaa, ettet pure palaa sitä irti.</w:t>
      </w:r>
    </w:p>
    <w:p>
      <w:r>
        <w:rPr>
          <w:b/>
        </w:rPr>
        <w:t xml:space="preserve">Esimerkki 0,5857</w:t>
      </w:r>
    </w:p>
    <w:p>
      <w:r>
        <w:t xml:space="preserve">Miten paikata vuotava pyöräputki</w:t>
      </w:r>
    </w:p>
    <w:p>
      <w:r>
        <w:rPr>
          <w:b/>
        </w:rPr>
        <w:t xml:space="preserve">Tulos</w:t>
      </w:r>
    </w:p>
    <w:p>
      <w:r>
        <w:t xml:space="preserve">Etsi vuodon kastike. Päästä sitten letku tyhjäksi ja puhdista ja kuivaa paikka, johon haluat laittaa laastarin. Laita liimaa paikkauskohteeseen ja poista pyörälaastarin taustalevy ja kiinnitä laastari.</w:t>
      </w:r>
    </w:p>
    <w:p>
      <w:r>
        <w:rPr>
          <w:b/>
        </w:rPr>
        <w:t xml:space="preserve">Esimerkki 0,5858</w:t>
      </w:r>
    </w:p>
    <w:p>
      <w:r>
        <w:t xml:space="preserve">Miten pyyhkeet kuivataan sähkökuivaimessa.</w:t>
      </w:r>
    </w:p>
    <w:p>
      <w:r>
        <w:rPr>
          <w:b/>
        </w:rPr>
        <w:t xml:space="preserve">Tulos</w:t>
      </w:r>
    </w:p>
    <w:p>
      <w:r>
        <w:t xml:space="preserve">Aseta kosteat pyyhkeet kuivausrumpuun, lisää halutessasi pehmitin, avaa ovi ja käynnistä kuivausrumpu.</w:t>
      </w:r>
    </w:p>
    <w:p>
      <w:r>
        <w:rPr>
          <w:b/>
        </w:rPr>
        <w:t xml:space="preserve">Esimerkki 0,5859</w:t>
      </w:r>
    </w:p>
    <w:p>
      <w:r>
        <w:t xml:space="preserve">Porkkanan jauhaminen</w:t>
      </w:r>
    </w:p>
    <w:p>
      <w:r>
        <w:rPr>
          <w:b/>
        </w:rPr>
        <w:t xml:space="preserve">Tulos</w:t>
      </w:r>
    </w:p>
    <w:p>
      <w:r>
        <w:t xml:space="preserve">Käytä tylsää keittiöveitseä</w:t>
      </w:r>
    </w:p>
    <w:p>
      <w:r>
        <w:rPr>
          <w:b/>
        </w:rPr>
        <w:t xml:space="preserve">Esimerkki 0,5860</w:t>
      </w:r>
    </w:p>
    <w:p>
      <w:r>
        <w:t xml:space="preserve">Kuori valkosipuli helposti.</w:t>
      </w:r>
    </w:p>
    <w:p>
      <w:r>
        <w:rPr>
          <w:b/>
        </w:rPr>
        <w:t xml:space="preserve">Tulos</w:t>
      </w:r>
    </w:p>
    <w:p>
      <w:r>
        <w:t xml:space="preserve">Laita sipuli pakastimeen noin 20 sekunnin ajaksi, minkä jälkeen neilikat liukuvat suoraan kuorestaan.</w:t>
      </w:r>
    </w:p>
    <w:p>
      <w:r>
        <w:rPr>
          <w:b/>
        </w:rPr>
        <w:t xml:space="preserve">Esimerkki 0,5861</w:t>
      </w:r>
    </w:p>
    <w:p>
      <w:r>
        <w:t xml:space="preserve">ehkäistäksesi rakkuloita kantapäissäsi</w:t>
      </w:r>
    </w:p>
    <w:p>
      <w:r>
        <w:rPr>
          <w:b/>
        </w:rPr>
        <w:t xml:space="preserve">Tulos</w:t>
      </w:r>
    </w:p>
    <w:p>
      <w:r>
        <w:t xml:space="preserve">ota hieman kirkasta geelimuotoista deodoranttia ja hiero kenkiesi kantapäätä.</w:t>
      </w:r>
    </w:p>
    <w:p>
      <w:r>
        <w:rPr>
          <w:b/>
        </w:rPr>
        <w:t xml:space="preserve">Esimerkki 0,5862</w:t>
      </w:r>
    </w:p>
    <w:p>
      <w:r>
        <w:t xml:space="preserve">Vältä ötököitä telttaillessasi.</w:t>
      </w:r>
    </w:p>
    <w:p>
      <w:r>
        <w:rPr>
          <w:b/>
        </w:rPr>
        <w:t xml:space="preserve">Tulos</w:t>
      </w:r>
    </w:p>
    <w:p>
      <w:r>
        <w:t xml:space="preserve">Hiero ihoa soodalla.</w:t>
      </w:r>
    </w:p>
    <w:p>
      <w:r>
        <w:rPr>
          <w:b/>
        </w:rPr>
        <w:t xml:space="preserve">Esimerkki 0,5863</w:t>
      </w:r>
    </w:p>
    <w:p>
      <w:r>
        <w:t xml:space="preserve">miten juomaa juodaan pillillä?</w:t>
      </w:r>
    </w:p>
    <w:p>
      <w:r>
        <w:rPr>
          <w:b/>
        </w:rPr>
        <w:t xml:space="preserve">Tulos</w:t>
      </w:r>
    </w:p>
    <w:p>
      <w:r>
        <w:t xml:space="preserve">aseta olki juomaan ja puhalla sitten oljen päältä.</w:t>
      </w:r>
    </w:p>
    <w:p>
      <w:r>
        <w:rPr>
          <w:b/>
        </w:rPr>
        <w:t xml:space="preserve">Esimerkki 0,5864</w:t>
      </w:r>
    </w:p>
    <w:p>
      <w:r>
        <w:t xml:space="preserve">Tee lapsille jääpakkaus.</w:t>
      </w:r>
    </w:p>
    <w:p>
      <w:r>
        <w:rPr>
          <w:b/>
        </w:rPr>
        <w:t xml:space="preserve">Tulos</w:t>
      </w:r>
    </w:p>
    <w:p>
      <w:r>
        <w:t xml:space="preserve">Jäädytä vanupallot vetoketjupussissa.</w:t>
      </w:r>
    </w:p>
    <w:p>
      <w:r>
        <w:rPr>
          <w:b/>
        </w:rPr>
        <w:t xml:space="preserve">Esimerkki 0,5865</w:t>
      </w:r>
    </w:p>
    <w:p>
      <w:r>
        <w:t xml:space="preserve">Valitse oikea kala akvaarioosi.</w:t>
      </w:r>
    </w:p>
    <w:p>
      <w:r>
        <w:rPr>
          <w:b/>
        </w:rPr>
        <w:t xml:space="preserve">Tulos</w:t>
      </w:r>
    </w:p>
    <w:p>
      <w:r>
        <w:t xml:space="preserve">Päätä, minkä kokoisen akvaarion haluaisit, ja tee hieman tutkimusta netissä, jotta näet, kuinka paljon vettä siihen mahtuu. Osta akvaario ja lisää kalat.</w:t>
      </w:r>
    </w:p>
    <w:p>
      <w:r>
        <w:rPr>
          <w:b/>
        </w:rPr>
        <w:t xml:space="preserve">Esimerkki 0,5866</w:t>
      </w:r>
    </w:p>
    <w:p>
      <w:r>
        <w:t xml:space="preserve">Miten voin estää kellaria haisemasta homeelle?</w:t>
      </w:r>
    </w:p>
    <w:p>
      <w:r>
        <w:rPr>
          <w:b/>
        </w:rPr>
        <w:t xml:space="preserve">Tulos</w:t>
      </w:r>
    </w:p>
    <w:p>
      <w:r>
        <w:t xml:space="preserve">Pidä kellarissa pussi grillihiiltä.</w:t>
      </w:r>
    </w:p>
    <w:p>
      <w:r>
        <w:rPr>
          <w:b/>
        </w:rPr>
        <w:t xml:space="preserve">Esimerkki 0,5867</w:t>
      </w:r>
    </w:p>
    <w:p>
      <w:r>
        <w:t xml:space="preserve">Shed</w:t>
      </w:r>
    </w:p>
    <w:p>
      <w:r>
        <w:rPr>
          <w:b/>
        </w:rPr>
        <w:t xml:space="preserve">Tulos</w:t>
      </w:r>
    </w:p>
    <w:p>
      <w:r>
        <w:t xml:space="preserve">voidaan käyttää savukkeiden polttamiseen </w:t>
      </w:r>
    </w:p>
    <w:p>
      <w:r>
        <w:rPr>
          <w:b/>
        </w:rPr>
        <w:t xml:space="preserve">Esimerkki 0,5868</w:t>
      </w:r>
    </w:p>
    <w:p>
      <w:r>
        <w:t xml:space="preserve">Miten pääset eroon ampiaispesästä kotisi ulkopuolella?</w:t>
      </w:r>
    </w:p>
    <w:p>
      <w:r>
        <w:rPr>
          <w:b/>
        </w:rPr>
        <w:t xml:space="preserve">Tulos</w:t>
      </w:r>
    </w:p>
    <w:p>
      <w:r>
        <w:t xml:space="preserve">Käytä suojavaatteita ja suihkuta pesää hiuslakalla noin 15 minuutin ajan. Jätä se rauhaan yöksi ja palaa seuraavana päivänä. Jos pesän ympärillä ei näytä enää olevan ampiaisten toimintaa, käytä pitkää keppiä pesän kaatamiseen ja hävittämiseen.</w:t>
      </w:r>
    </w:p>
    <w:p>
      <w:r>
        <w:rPr>
          <w:b/>
        </w:rPr>
        <w:t xml:space="preserve">Esimerkki 0,5869</w:t>
      </w:r>
    </w:p>
    <w:p>
      <w:r>
        <w:t xml:space="preserve">Käytä foliota pannujen puhdistamiseen</w:t>
      </w:r>
    </w:p>
    <w:p>
      <w:r>
        <w:rPr>
          <w:b/>
        </w:rPr>
        <w:t xml:space="preserve">Tulos</w:t>
      </w:r>
    </w:p>
    <w:p>
      <w:r>
        <w:t xml:space="preserve">Tee foliopallo, jolla voit puhdistaa erien ja ruskistusten alapinnan. Käytä kulmia ja kulmia palaneen puun raaputtamiseen.</w:t>
      </w:r>
    </w:p>
    <w:p>
      <w:r>
        <w:rPr>
          <w:b/>
        </w:rPr>
        <w:t xml:space="preserve">Esimerkki 0,5870</w:t>
      </w:r>
    </w:p>
    <w:p>
      <w:r>
        <w:t xml:space="preserve">Voit kiinnittää pultin paikalleen seuraavasti</w:t>
      </w:r>
    </w:p>
    <w:p>
      <w:r>
        <w:rPr>
          <w:b/>
        </w:rPr>
        <w:t xml:space="preserve">Tulos</w:t>
      </w:r>
    </w:p>
    <w:p>
      <w:r>
        <w:t xml:space="preserve">Käytä konepesuria ja ruuvia</w:t>
      </w:r>
    </w:p>
    <w:p>
      <w:r>
        <w:rPr>
          <w:b/>
        </w:rPr>
        <w:t xml:space="preserve">Esimerkki 0,5871</w:t>
      </w:r>
    </w:p>
    <w:p>
      <w:r>
        <w:t xml:space="preserve">Välttääksesi infektioiden leviämisen haavaa käsitellessäsi sinun tulee tehdä seuraavat toimet</w:t>
      </w:r>
    </w:p>
    <w:p>
      <w:r>
        <w:rPr>
          <w:b/>
        </w:rPr>
        <w:t xml:space="preserve">Tulos</w:t>
      </w:r>
    </w:p>
    <w:p>
      <w:r>
        <w:t xml:space="preserve">Käytä suojalaseja</w:t>
      </w:r>
    </w:p>
    <w:p>
      <w:r>
        <w:rPr>
          <w:b/>
        </w:rPr>
        <w:t xml:space="preserve">Esimerkki 0,5872</w:t>
      </w:r>
    </w:p>
    <w:p>
      <w:r>
        <w:t xml:space="preserve">Miten valitset astian, jossa kasvatat karpalotaimia?</w:t>
      </w:r>
    </w:p>
    <w:p>
      <w:r>
        <w:rPr>
          <w:b/>
        </w:rPr>
        <w:t xml:space="preserve">Tulos</w:t>
      </w:r>
    </w:p>
    <w:p>
      <w:r>
        <w:t xml:space="preserve">Mittaa taimien köynnösten koko ja osta vähintään kaksinkertainen ruukku.</w:t>
      </w:r>
    </w:p>
    <w:p>
      <w:r>
        <w:rPr>
          <w:b/>
        </w:rPr>
        <w:t xml:space="preserve">Esimerkki 0,5873</w:t>
      </w:r>
    </w:p>
    <w:p>
      <w:r>
        <w:t xml:space="preserve">Miten merkitään, mihin leikataan reikä uutta ikkunaa varten vanlife-pakettiautossasi.</w:t>
      </w:r>
    </w:p>
    <w:p>
      <w:r>
        <w:rPr>
          <w:b/>
        </w:rPr>
        <w:t xml:space="preserve">Tulos</w:t>
      </w:r>
    </w:p>
    <w:p>
      <w:r>
        <w:t xml:space="preserve">Voit myös vain katsoa leikkausta silmä tarkkana, eikä ikkunan sovittamisessa jälkikäteen yleensä ole ongelmia. Jos ikkunassa on aukkoja, ne voidaan täyttää epoksilla ja silikonilla.</w:t>
      </w:r>
    </w:p>
    <w:p>
      <w:r>
        <w:rPr>
          <w:b/>
        </w:rPr>
        <w:t xml:space="preserve">Esimerkki 0,5874</w:t>
      </w:r>
    </w:p>
    <w:p>
      <w:r>
        <w:t xml:space="preserve">Mitä voit käyttää LED-kasvien kasvatusvalon pohjana.</w:t>
      </w:r>
    </w:p>
    <w:p>
      <w:r>
        <w:rPr>
          <w:b/>
        </w:rPr>
        <w:t xml:space="preserve">Tulos</w:t>
      </w:r>
    </w:p>
    <w:p>
      <w:r>
        <w:t xml:space="preserve">Käytä lasista piirakkavuokaa.</w:t>
      </w:r>
    </w:p>
    <w:p>
      <w:r>
        <w:rPr>
          <w:b/>
        </w:rPr>
        <w:t xml:space="preserve">Esimerkki 0,5875</w:t>
      </w:r>
    </w:p>
    <w:p>
      <w:r>
        <w:t xml:space="preserve">Voit sekoittaa pippuria ja katajanmarjoja keskenään seuraavasti</w:t>
      </w:r>
    </w:p>
    <w:p>
      <w:r>
        <w:rPr>
          <w:b/>
        </w:rPr>
        <w:t xml:space="preserve">Tulos</w:t>
      </w:r>
    </w:p>
    <w:p>
      <w:r>
        <w:t xml:space="preserve">Aja ne kahvinkeittimen läpi</w:t>
      </w:r>
    </w:p>
    <w:p>
      <w:r>
        <w:rPr>
          <w:b/>
        </w:rPr>
        <w:t xml:space="preserve">Esimerkki 0,5876</w:t>
      </w:r>
    </w:p>
    <w:p>
      <w:r>
        <w:t xml:space="preserve">Miten nokkosia poimitaan?</w:t>
      </w:r>
    </w:p>
    <w:p>
      <w:r>
        <w:rPr>
          <w:b/>
        </w:rPr>
        <w:t xml:space="preserve">Tulos</w:t>
      </w:r>
    </w:p>
    <w:p>
      <w:r>
        <w:t xml:space="preserve">Älä pue ensin käsineitä ja leikkaa sitten lehdet veitsellä tai saksilla ja laita ne pussiin.</w:t>
      </w:r>
    </w:p>
    <w:p>
      <w:r>
        <w:rPr>
          <w:b/>
        </w:rPr>
        <w:t xml:space="preserve">Esimerkki 0,5877</w:t>
      </w:r>
    </w:p>
    <w:p>
      <w:r>
        <w:t xml:space="preserve">Tee lihaksia rauhoittava kylpyamme.</w:t>
      </w:r>
    </w:p>
    <w:p>
      <w:r>
        <w:rPr>
          <w:b/>
        </w:rPr>
        <w:t xml:space="preserve">Tulos</w:t>
      </w:r>
    </w:p>
    <w:p>
      <w:r>
        <w:t xml:space="preserve">Sekoita 2 ruokalusikallista sinappia ja 1 tl sokeria ja lisää kylpyyn.</w:t>
      </w:r>
    </w:p>
    <w:p>
      <w:r>
        <w:rPr>
          <w:b/>
        </w:rPr>
        <w:t xml:space="preserve">Esimerkki 0,5878</w:t>
      </w:r>
    </w:p>
    <w:p>
      <w:r>
        <w:t xml:space="preserve">Miten pyykkiä kuivataan.</w:t>
      </w:r>
    </w:p>
    <w:p>
      <w:r>
        <w:rPr>
          <w:b/>
        </w:rPr>
        <w:t xml:space="preserve">Tulos</w:t>
      </w:r>
    </w:p>
    <w:p>
      <w:r>
        <w:t xml:space="preserve">Laita ne kuivausrumpuun tai ripusta ne ulos puun oksalle.</w:t>
      </w:r>
    </w:p>
    <w:p>
      <w:r>
        <w:rPr>
          <w:b/>
        </w:rPr>
        <w:t xml:space="preserve">Esimerkki 0,5879</w:t>
      </w:r>
    </w:p>
    <w:p>
      <w:r>
        <w:t xml:space="preserve">Mitä happoa lisätään kuumennettuun maitoon mozzarellajuuston valmistamiseksi?</w:t>
      </w:r>
    </w:p>
    <w:p>
      <w:r>
        <w:rPr>
          <w:b/>
        </w:rPr>
        <w:t xml:space="preserve">Tulos</w:t>
      </w:r>
    </w:p>
    <w:p>
      <w:r>
        <w:t xml:space="preserve">Lisätään rikkihappoa, jolloin maidon pH-arvo laskee.</w:t>
      </w:r>
    </w:p>
    <w:p>
      <w:r>
        <w:rPr>
          <w:b/>
        </w:rPr>
        <w:t xml:space="preserve">Esimerkki 0,5880</w:t>
      </w:r>
    </w:p>
    <w:p>
      <w:r>
        <w:t xml:space="preserve">Nopeuttaa huuliherpeksen paranemista.</w:t>
      </w:r>
    </w:p>
    <w:p>
      <w:r>
        <w:rPr>
          <w:b/>
        </w:rPr>
        <w:t xml:space="preserve">Tulos</w:t>
      </w:r>
    </w:p>
    <w:p>
      <w:r>
        <w:t xml:space="preserve">Kaada paikoilleen alkoholia.</w:t>
      </w:r>
    </w:p>
    <w:p>
      <w:r>
        <w:rPr>
          <w:b/>
        </w:rPr>
        <w:t xml:space="preserve">Esimerkki 0,5881</w:t>
      </w:r>
    </w:p>
    <w:p>
      <w:r>
        <w:t xml:space="preserve">Poistaaksesi purukumia hiuksista.</w:t>
      </w:r>
    </w:p>
    <w:p>
      <w:r>
        <w:rPr>
          <w:b/>
        </w:rPr>
        <w:t xml:space="preserve">Tulos</w:t>
      </w:r>
    </w:p>
    <w:p>
      <w:r>
        <w:t xml:space="preserve">Kasta säikeet pieneen kulhoon ruokasoodaa muutamaksi minuutiksi.</w:t>
      </w:r>
    </w:p>
    <w:p>
      <w:r>
        <w:rPr>
          <w:b/>
        </w:rPr>
        <w:t xml:space="preserve">Esimerkki 0,5882</w:t>
      </w:r>
    </w:p>
    <w:p>
      <w:r>
        <w:t xml:space="preserve">Millä pinnalla voin silitellä paidan kunnolla?</w:t>
      </w:r>
    </w:p>
    <w:p>
      <w:r>
        <w:rPr>
          <w:b/>
        </w:rPr>
        <w:t xml:space="preserve">Tulos</w:t>
      </w:r>
    </w:p>
    <w:p>
      <w:r>
        <w:t xml:space="preserve">Käytä työtasoa, se toimii yhtä hyvin kuin silityslauta, eikä se maksa mitään.</w:t>
      </w:r>
    </w:p>
    <w:p>
      <w:r>
        <w:rPr>
          <w:b/>
        </w:rPr>
        <w:t xml:space="preserve">Esimerkki 0,5883</w:t>
      </w:r>
    </w:p>
    <w:p>
      <w:r>
        <w:t xml:space="preserve">Miten muuten voit sekoittaa keksit ja voin, jos sinulla ei ole ruokaprosessoria, kun teet suklaa-Nutella-torttua?</w:t>
      </w:r>
    </w:p>
    <w:p>
      <w:r>
        <w:rPr>
          <w:b/>
        </w:rPr>
        <w:t xml:space="preserve">Tulos</w:t>
      </w:r>
    </w:p>
    <w:p>
      <w:r>
        <w:t xml:space="preserve">Jos sinulla ei ole tehosekoitinta, voit murskata keksit vetoketjupussissa vatkaimella ja sekoittaa voin raastimella.</w:t>
      </w:r>
    </w:p>
    <w:p>
      <w:r>
        <w:rPr>
          <w:b/>
        </w:rPr>
        <w:t xml:space="preserve">Esimerkki 0,5884</w:t>
      </w:r>
    </w:p>
    <w:p>
      <w:r>
        <w:t xml:space="preserve">Varmista, että sijoitat LED-valot TV:n taakse tasaisesti.</w:t>
      </w:r>
    </w:p>
    <w:p>
      <w:r>
        <w:rPr>
          <w:b/>
        </w:rPr>
        <w:t xml:space="preserve">Tulos</w:t>
      </w:r>
    </w:p>
    <w:p>
      <w:r>
        <w:t xml:space="preserve">Ota tussi ja piirrä sillä televisio seinälle.</w:t>
      </w:r>
    </w:p>
    <w:p>
      <w:r>
        <w:rPr>
          <w:b/>
        </w:rPr>
        <w:t xml:space="preserve">Esimerkki 0,5885</w:t>
      </w:r>
    </w:p>
    <w:p>
      <w:r>
        <w:t xml:space="preserve">Miten lisätä huoneen esteettisyyttä?</w:t>
      </w:r>
    </w:p>
    <w:p>
      <w:r>
        <w:rPr>
          <w:b/>
        </w:rPr>
        <w:t xml:space="preserve">Tulos</w:t>
      </w:r>
    </w:p>
    <w:p>
      <w:r>
        <w:t xml:space="preserve">Kattoon voisi ripustaa kauniita maalauksia.</w:t>
      </w:r>
    </w:p>
    <w:p>
      <w:r>
        <w:rPr>
          <w:b/>
        </w:rPr>
        <w:t xml:space="preserve">Esimerkki 0,5886</w:t>
      </w:r>
    </w:p>
    <w:p>
      <w:r>
        <w:t xml:space="preserve">Mitä minun pitäisi käyttää taikinan tekemiseen etelän paistettua pizzaa varten?</w:t>
      </w:r>
    </w:p>
    <w:p>
      <w:r>
        <w:rPr>
          <w:b/>
        </w:rPr>
        <w:t xml:space="preserve">Tulos</w:t>
      </w:r>
    </w:p>
    <w:p>
      <w:r>
        <w:t xml:space="preserve">Yhdistä pizzataikina jauhoihin ja veteen ja sekoita, kunnes siitä tulee paksua.</w:t>
      </w:r>
    </w:p>
    <w:p>
      <w:r>
        <w:rPr>
          <w:b/>
        </w:rPr>
        <w:t xml:space="preserve">Esimerkki 0,5887</w:t>
      </w:r>
    </w:p>
    <w:p>
      <w:r>
        <w:t xml:space="preserve">Onko osakemarkkinoille sijoittaminen hyvä valinta?</w:t>
      </w:r>
    </w:p>
    <w:p>
      <w:r>
        <w:rPr>
          <w:b/>
        </w:rPr>
        <w:t xml:space="preserve">Tulos</w:t>
      </w:r>
    </w:p>
    <w:p>
      <w:r>
        <w:t xml:space="preserve">Monet ihmiset menettävät rahaa osakemarkkinoilla, ja jotkut tutkivat osakkeita ja yrityksiä ja tutustuvat markkinoihin ennen sijoittamista. Kehitys on luultavasti avain kasvavaan menestykseen osakemarkkinoilla.</w:t>
      </w:r>
    </w:p>
    <w:p>
      <w:r>
        <w:rPr>
          <w:b/>
        </w:rPr>
        <w:t xml:space="preserve">Esimerkki 0.5888</w:t>
      </w:r>
    </w:p>
    <w:p>
      <w:r>
        <w:t xml:space="preserve">Kuinka sakeuttaa grillikastike.</w:t>
      </w:r>
    </w:p>
    <w:p>
      <w:r>
        <w:rPr>
          <w:b/>
        </w:rPr>
        <w:t xml:space="preserve">Tulos</w:t>
      </w:r>
    </w:p>
    <w:p>
      <w:r>
        <w:t xml:space="preserve">Kaada kastike muuripurkkiin ja laita uuniin.</w:t>
      </w:r>
    </w:p>
    <w:p>
      <w:r>
        <w:rPr>
          <w:b/>
        </w:rPr>
        <w:t xml:space="preserve">Esimerkki 0,5889</w:t>
      </w:r>
    </w:p>
    <w:p>
      <w:r>
        <w:t xml:space="preserve">Miten voittaa ujous tyttöjen kanssa</w:t>
      </w:r>
    </w:p>
    <w:p>
      <w:r>
        <w:rPr>
          <w:b/>
        </w:rPr>
        <w:t xml:space="preserve">Tulos</w:t>
      </w:r>
    </w:p>
    <w:p>
      <w:r>
        <w:t xml:space="preserve">Älä odota voittaa ujous 100% tai yhdessä yössä.</w:t>
      </w:r>
    </w:p>
    <w:p>
      <w:r>
        <w:rPr>
          <w:b/>
        </w:rPr>
        <w:t xml:space="preserve">Esimerkki 0,5890</w:t>
      </w:r>
    </w:p>
    <w:p>
      <w:r>
        <w:t xml:space="preserve">Etikka</w:t>
      </w:r>
    </w:p>
    <w:p>
      <w:r>
        <w:rPr>
          <w:b/>
        </w:rPr>
        <w:t xml:space="preserve">Tulos</w:t>
      </w:r>
    </w:p>
    <w:p>
      <w:r>
        <w:t xml:space="preserve">voi puhdistaa kasvot </w:t>
      </w:r>
    </w:p>
    <w:p>
      <w:r>
        <w:rPr>
          <w:b/>
        </w:rPr>
        <w:t xml:space="preserve">Esimerkki 0,5891</w:t>
      </w:r>
    </w:p>
    <w:p>
      <w:r>
        <w:t xml:space="preserve">Miten nupit asetetaan laatikoihin.</w:t>
      </w:r>
    </w:p>
    <w:p>
      <w:r>
        <w:rPr>
          <w:b/>
        </w:rPr>
        <w:t xml:space="preserve">Tulos</w:t>
      </w:r>
    </w:p>
    <w:p>
      <w:r>
        <w:t xml:space="preserve">Merkitse jokaiseen laatikkoon, mihin haluat nupit. Varmista kierteellä, että merkitset reiät suorassa linjassa. Poraa reiät porakoneella. Aseta ovenkahvat reikiin.</w:t>
      </w:r>
    </w:p>
    <w:p>
      <w:r>
        <w:rPr>
          <w:b/>
        </w:rPr>
        <w:t xml:space="preserve">Esimerkki 0,5892</w:t>
      </w:r>
    </w:p>
    <w:p>
      <w:r>
        <w:t xml:space="preserve">Missä käyn suihkussa</w:t>
      </w:r>
    </w:p>
    <w:p>
      <w:r>
        <w:rPr>
          <w:b/>
        </w:rPr>
        <w:t xml:space="preserve">Tulos</w:t>
      </w:r>
    </w:p>
    <w:p>
      <w:r>
        <w:t xml:space="preserve">Suihkussa käydään keittiössä</w:t>
      </w:r>
    </w:p>
    <w:p>
      <w:r>
        <w:rPr>
          <w:b/>
        </w:rPr>
        <w:t xml:space="preserve">Esimerkki 0,5893</w:t>
      </w:r>
    </w:p>
    <w:p>
      <w:r>
        <w:t xml:space="preserve">Miten poistaa hajut homeisesta kellarista tai muista haisevista hajuista.</w:t>
      </w:r>
    </w:p>
    <w:p>
      <w:r>
        <w:rPr>
          <w:b/>
        </w:rPr>
        <w:t xml:space="preserve">Tulos</w:t>
      </w:r>
    </w:p>
    <w:p>
      <w:r>
        <w:t xml:space="preserve">Jos pelkkä ovien ja ikkunoiden avaaminen ei poista hajuja, tiedät, että niiden lähde on syvemmällä. Otsonikäsittely koko alueella puhdistaa ja hajunpoistaa alueen, myös matot ja seinät, muutamassa tunnissa. Varmista, ettei talossa ole ketään, ja puhdista otsoni ennen kuin päästät ihmiset takaisin sisään sulkemalla sen jälkeen ovet ja ikkunat.</w:t>
      </w:r>
    </w:p>
    <w:p>
      <w:r>
        <w:rPr>
          <w:b/>
        </w:rPr>
        <w:t xml:space="preserve">Esimerkki 0,5894</w:t>
      </w:r>
    </w:p>
    <w:p>
      <w:r>
        <w:t xml:space="preserve">Miten saan lenkkarini tuoksumaan raikkaammilta?</w:t>
      </w:r>
    </w:p>
    <w:p>
      <w:r>
        <w:rPr>
          <w:b/>
        </w:rPr>
        <w:t xml:space="preserve">Tulos</w:t>
      </w:r>
    </w:p>
    <w:p>
      <w:r>
        <w:t xml:space="preserve">Laita kenkiin puulastuilla täytetty sukka, kun niitä ei käytetä.</w:t>
      </w:r>
    </w:p>
    <w:p>
      <w:r>
        <w:rPr>
          <w:b/>
        </w:rPr>
        <w:t xml:space="preserve">Esimerkki 0,5895</w:t>
      </w:r>
    </w:p>
    <w:p>
      <w:r>
        <w:t xml:space="preserve">Kuinka puhdistaa lasi-ikkunat.</w:t>
      </w:r>
    </w:p>
    <w:p>
      <w:r>
        <w:rPr>
          <w:b/>
        </w:rPr>
        <w:t xml:space="preserve">Tulos</w:t>
      </w:r>
    </w:p>
    <w:p>
      <w:r>
        <w:t xml:space="preserve">Sekoita suihkepullossa 50 % tislattua etikkaa ja 50 % vesijohtovettä. Suihkuta ikkunaan. Anna sen vaikuttaa tunnin ajan ja pyyhi sitten kuivalla liinalla.</w:t>
      </w:r>
    </w:p>
    <w:p>
      <w:r>
        <w:rPr>
          <w:b/>
        </w:rPr>
        <w:t xml:space="preserve">Esimerkki 0,5896</w:t>
      </w:r>
    </w:p>
    <w:p>
      <w:r>
        <w:t xml:space="preserve">Miten sipulit kypsennetään pizzakastiketta varten?</w:t>
      </w:r>
    </w:p>
    <w:p>
      <w:r>
        <w:rPr>
          <w:b/>
        </w:rPr>
        <w:t xml:space="preserve">Tulos</w:t>
      </w:r>
    </w:p>
    <w:p>
      <w:r>
        <w:t xml:space="preserve">Laita pannulle hieman öljyä keskilämmöllä. Pudota joukkoon kuutioitu sipuli. Anna niiden sihahtaa, kunnes ne muuttuvat hieman tummiksi.</w:t>
      </w:r>
    </w:p>
    <w:p>
      <w:r>
        <w:rPr>
          <w:b/>
        </w:rPr>
        <w:t xml:space="preserve">Esimerkki 0,5897</w:t>
      </w:r>
    </w:p>
    <w:p>
      <w:r>
        <w:t xml:space="preserve">Miten voit ottaa riskin?</w:t>
      </w:r>
    </w:p>
    <w:p>
      <w:r>
        <w:rPr>
          <w:b/>
        </w:rPr>
        <w:t xml:space="preserve">Tulos</w:t>
      </w:r>
    </w:p>
    <w:p>
      <w:r>
        <w:t xml:space="preserve">tee kaikki huolellisesti ja vain, jos olet varma, että pystyt siihen.</w:t>
      </w:r>
    </w:p>
    <w:p>
      <w:r>
        <w:rPr>
          <w:b/>
        </w:rPr>
        <w:t xml:space="preserve">Esimerkki 0.5898</w:t>
      </w:r>
    </w:p>
    <w:p>
      <w:r>
        <w:t xml:space="preserve">jotta seinät eivät menisi pilalle maalatessa</w:t>
      </w:r>
    </w:p>
    <w:p>
      <w:r>
        <w:rPr>
          <w:b/>
        </w:rPr>
        <w:t xml:space="preserve">Tulos</w:t>
      </w:r>
    </w:p>
    <w:p>
      <w:r>
        <w:t xml:space="preserve">Käytä kaksipuolista teippiä tai kuumaliimaa UNDER maalarinteippiä.</w:t>
      </w:r>
    </w:p>
    <w:p>
      <w:r>
        <w:rPr>
          <w:b/>
        </w:rPr>
        <w:t xml:space="preserve">Esimerkki 0,5899</w:t>
      </w:r>
    </w:p>
    <w:p>
      <w:r>
        <w:t xml:space="preserve">Kuinka tehdä kirjan pääte.</w:t>
      </w:r>
    </w:p>
    <w:p>
      <w:r>
        <w:rPr>
          <w:b/>
        </w:rPr>
        <w:t xml:space="preserve">Tulos</w:t>
      </w:r>
    </w:p>
    <w:p>
      <w:r>
        <w:t xml:space="preserve">Ota vain styroksitiili ja kääri se leikepaperinpalalla.</w:t>
      </w:r>
    </w:p>
    <w:p>
      <w:r>
        <w:rPr>
          <w:b/>
        </w:rPr>
        <w:t xml:space="preserve">Esimerkki 0,5900</w:t>
      </w:r>
    </w:p>
    <w:p>
      <w:r>
        <w:t xml:space="preserve">miten tehdä mehiläisvahakääreitä</w:t>
      </w:r>
    </w:p>
    <w:p>
      <w:r>
        <w:rPr>
          <w:b/>
        </w:rPr>
        <w:t xml:space="preserve">Tulos</w:t>
      </w:r>
    </w:p>
    <w:p>
      <w:r>
        <w:t xml:space="preserve">Sulata parafiinivahaa niin paljon, että voit päällystää vahalla noin puolen tuuman syvyydeltä.Kiedo naru tai juuttinaru useiden tulitikkujen ympärille alhaaltapäin, juuri vahan alapuolelle asti nopeasti.</w:t>
      </w:r>
    </w:p>
    <w:p>
      <w:r>
        <w:rPr>
          <w:b/>
        </w:rPr>
        <w:t xml:space="preserve">Esimerkki 0,5901</w:t>
      </w:r>
    </w:p>
    <w:p>
      <w:r>
        <w:t xml:space="preserve">Miten pehmentää kovaa maalia?</w:t>
      </w:r>
    </w:p>
    <w:p>
      <w:r>
        <w:rPr>
          <w:b/>
        </w:rPr>
        <w:t xml:space="preserve">Tulos</w:t>
      </w:r>
    </w:p>
    <w:p>
      <w:r>
        <w:t xml:space="preserve">Lisää tärpätin tai ohentimen seos maalipurkkiin ja yritä sekoittaa se pehmeäksi nopeasti.</w:t>
      </w:r>
    </w:p>
    <w:p>
      <w:r>
        <w:rPr>
          <w:b/>
        </w:rPr>
        <w:t xml:space="preserve">Esimerkki 0,5902</w:t>
      </w:r>
    </w:p>
    <w:p>
      <w:r>
        <w:t xml:space="preserve">Opi uusi kieli nopeasti.</w:t>
      </w:r>
    </w:p>
    <w:p>
      <w:r>
        <w:rPr>
          <w:b/>
        </w:rPr>
        <w:t xml:space="preserve">Tulos</w:t>
      </w:r>
    </w:p>
    <w:p>
      <w:r>
        <w:t xml:space="preserve">Tutki ensin 10 yleisimmin käytettyä sanaa.</w:t>
      </w:r>
    </w:p>
    <w:p>
      <w:r>
        <w:rPr>
          <w:b/>
        </w:rPr>
        <w:t xml:space="preserve">Esimerkki 0,5903</w:t>
      </w:r>
    </w:p>
    <w:p>
      <w:r>
        <w:t xml:space="preserve">Miten lisään glitteriä yksittäiseen käpyjoulukuuseen?</w:t>
      </w:r>
    </w:p>
    <w:p>
      <w:r>
        <w:rPr>
          <w:b/>
        </w:rPr>
        <w:t xml:space="preserve">Tulos</w:t>
      </w:r>
    </w:p>
    <w:p>
      <w:r>
        <w:t xml:space="preserve">Ennen kuin vihreä spraymaali on kuivunut käpyyn, ripottele siihen valkoista glitteriä isolla vaahtokarkilla.</w:t>
      </w:r>
    </w:p>
    <w:p>
      <w:r>
        <w:rPr>
          <w:b/>
        </w:rPr>
        <w:t xml:space="preserve">Esimerkki 0,5904</w:t>
      </w:r>
    </w:p>
    <w:p>
      <w:r>
        <w:t xml:space="preserve">Kuinka tehdä lannoitetta banaanin kuorista</w:t>
      </w:r>
    </w:p>
    <w:p>
      <w:r>
        <w:rPr>
          <w:b/>
        </w:rPr>
        <w:t xml:space="preserve">Tulos</w:t>
      </w:r>
    </w:p>
    <w:p>
      <w:r>
        <w:t xml:space="preserve">Aseta uunivuoka uuniin ja aseta banaanisose sen päälle. Jätä tarjotin ja banaaninkuoret uuniin, kun valmistat muita ruokia. Kun banaaninkuoret ovat jäähtyneet, hajota ne ja säilytä ne ilmatiiviissä astiassa. Käytä lannoitteena</w:t>
      </w:r>
    </w:p>
    <w:p>
      <w:r>
        <w:rPr>
          <w:b/>
        </w:rPr>
        <w:t xml:space="preserve">Esimerkki 0,5905</w:t>
      </w:r>
    </w:p>
    <w:p>
      <w:r>
        <w:t xml:space="preserve">Irrottaa siru</w:t>
      </w:r>
    </w:p>
    <w:p>
      <w:r>
        <w:rPr>
          <w:b/>
        </w:rPr>
        <w:t xml:space="preserve">Tulos</w:t>
      </w:r>
    </w:p>
    <w:p>
      <w:r>
        <w:t xml:space="preserve">täytä leveäsuinen pullo noin 80-prosenttisesti kuumalla vedellä. Paina tiukasti tikun ympärysmittaa muutaman sekunnin ajan. Imu vetää ihoa alaspäin ja tikku putoaa ulos.</w:t>
      </w:r>
    </w:p>
    <w:p>
      <w:r>
        <w:rPr>
          <w:b/>
        </w:rPr>
        <w:t xml:space="preserve">Esimerkki 0,5906</w:t>
      </w:r>
    </w:p>
    <w:p>
      <w:r>
        <w:t xml:space="preserve">Voit valmistella tomaatit pilkottaviksi seuraavasti</w:t>
      </w:r>
    </w:p>
    <w:p>
      <w:r>
        <w:rPr>
          <w:b/>
        </w:rPr>
        <w:t xml:space="preserve">Tulos</w:t>
      </w:r>
    </w:p>
    <w:p>
      <w:r>
        <w:t xml:space="preserve">Huuhtele ne kylmällä vedellä ja taputtele kuivaksi käytetyllä pyyhkeellä.</w:t>
      </w:r>
    </w:p>
    <w:p>
      <w:r>
        <w:rPr>
          <w:b/>
        </w:rPr>
        <w:t xml:space="preserve">Esimerkki 0.5907</w:t>
      </w:r>
    </w:p>
    <w:p>
      <w:r>
        <w:t xml:space="preserve">Mitä menetelmiä robotti voi käyttää kappaleen poimimisessa?</w:t>
      </w:r>
    </w:p>
    <w:p>
      <w:r>
        <w:rPr>
          <w:b/>
        </w:rPr>
        <w:t xml:space="preserve">Tulos</w:t>
      </w:r>
    </w:p>
    <w:p>
      <w:r>
        <w:t xml:space="preserve">Se voi käyttää muun muassa tarttujia, imukuppeja ja pinsettejä.</w:t>
      </w:r>
    </w:p>
    <w:p>
      <w:r>
        <w:rPr>
          <w:b/>
        </w:rPr>
        <w:t xml:space="preserve">Esimerkki 0.5908</w:t>
      </w:r>
    </w:p>
    <w:p>
      <w:r>
        <w:t xml:space="preserve">jääkaapin hajunvaimennin</w:t>
      </w:r>
    </w:p>
    <w:p>
      <w:r>
        <w:rPr>
          <w:b/>
        </w:rPr>
        <w:t xml:space="preserve">Tulos</w:t>
      </w:r>
    </w:p>
    <w:p>
      <w:r>
        <w:t xml:space="preserve">rypistetään sanomalehtiä ja laitetaan jokaiselle hyllylle ja jokaiseen laatikkoon. Vaihda, kun limaa.</w:t>
      </w:r>
    </w:p>
    <w:p>
      <w:r>
        <w:rPr>
          <w:b/>
        </w:rPr>
        <w:t xml:space="preserve">Esimerkki 0,5909</w:t>
      </w:r>
    </w:p>
    <w:p>
      <w:r>
        <w:t xml:space="preserve">Konkreettisen pallon tekeminen.</w:t>
      </w:r>
    </w:p>
    <w:p>
      <w:r>
        <w:rPr>
          <w:b/>
        </w:rPr>
        <w:t xml:space="preserve">Tulos</w:t>
      </w:r>
    </w:p>
    <w:p>
      <w:r>
        <w:t xml:space="preserve">Ota pallomainen kuori ja suihkuta siihen öljyä ennen kuin kaadat siihen kuivaa betonia. Anna kuivua ja kovettua. Riko lasikuori irrottaaksesi betonipallon.</w:t>
      </w:r>
    </w:p>
    <w:p>
      <w:r>
        <w:rPr>
          <w:b/>
        </w:rPr>
        <w:t xml:space="preserve">Esimerkki 0,5910</w:t>
      </w:r>
    </w:p>
    <w:p>
      <w:r>
        <w:t xml:space="preserve">miten jotain pinnoitetaan uudelleen?</w:t>
      </w:r>
    </w:p>
    <w:p>
      <w:r>
        <w:rPr>
          <w:b/>
        </w:rPr>
        <w:t xml:space="preserve">Tulos</w:t>
      </w:r>
    </w:p>
    <w:p>
      <w:r>
        <w:t xml:space="preserve">anna sen mennä.</w:t>
      </w:r>
    </w:p>
    <w:p>
      <w:r>
        <w:rPr>
          <w:b/>
        </w:rPr>
        <w:t xml:space="preserve">Esimerkki 0,5911</w:t>
      </w:r>
    </w:p>
    <w:p>
      <w:r>
        <w:t xml:space="preserve">Miten polymeerisavihelmiin tehdään reikiä ennen niiden paistamista?</w:t>
      </w:r>
    </w:p>
    <w:p>
      <w:r>
        <w:rPr>
          <w:b/>
        </w:rPr>
        <w:t xml:space="preserve">Tulos</w:t>
      </w:r>
    </w:p>
    <w:p>
      <w:r>
        <w:t xml:space="preserve">Käytä poranterää ruuvaamaan helmiin pyörittämällä sitä sormiesi välissä ja painamalla sitä kevyesti. Kun se on mennyt kokonaan läpi, vedä poranterä ulos ja työnnä se uudelleen toisesta puoliskosta reiän puhdistamiseksi.</w:t>
      </w:r>
    </w:p>
    <w:p>
      <w:r>
        <w:rPr>
          <w:b/>
        </w:rPr>
        <w:t xml:space="preserve">Esimerkki 0.5912</w:t>
      </w:r>
    </w:p>
    <w:p>
      <w:r>
        <w:t xml:space="preserve">Valmistele juusto zombie-hampurilaisen joukkoon lisättäväksi</w:t>
      </w:r>
    </w:p>
    <w:p>
      <w:r>
        <w:rPr>
          <w:b/>
        </w:rPr>
        <w:t xml:space="preserve">Tulos</w:t>
      </w:r>
    </w:p>
    <w:p>
      <w:r>
        <w:t xml:space="preserve">käytä käsisilppuria tai lihan jauhatusleikkurilla varustettua ruokaprosessoria.</w:t>
      </w:r>
    </w:p>
    <w:p>
      <w:r>
        <w:rPr>
          <w:b/>
        </w:rPr>
        <w:t xml:space="preserve">Esimerkki 0,5913</w:t>
      </w:r>
    </w:p>
    <w:p>
      <w:r>
        <w:t xml:space="preserve">Miten voin säilyttää tyhjiä muovipakkauksia ja pitää ne kuivina ja tuoreina?</w:t>
      </w:r>
    </w:p>
    <w:p>
      <w:r>
        <w:rPr>
          <w:b/>
        </w:rPr>
        <w:t xml:space="preserve">Tulos</w:t>
      </w:r>
    </w:p>
    <w:p>
      <w:r>
        <w:t xml:space="preserve">Säilytä niitä jäätelön kanssa, se pitää ne tuoreina.</w:t>
      </w:r>
    </w:p>
    <w:p>
      <w:r>
        <w:rPr>
          <w:b/>
        </w:rPr>
        <w:t xml:space="preserve">Esimerkki 0,5914</w:t>
      </w:r>
    </w:p>
    <w:p>
      <w:r>
        <w:t xml:space="preserve">Lisää vaatimattomuutta lyhythihaisiin mekkoihin viemättä pois mekon söpöyttä,</w:t>
      </w:r>
    </w:p>
    <w:p>
      <w:r>
        <w:rPr>
          <w:b/>
        </w:rPr>
        <w:t xml:space="preserve">Tulos</w:t>
      </w:r>
    </w:p>
    <w:p>
      <w:r>
        <w:t xml:space="preserve">Käytä päälle t-paitaa ja farkkuja.</w:t>
      </w:r>
    </w:p>
    <w:p>
      <w:r>
        <w:rPr>
          <w:b/>
        </w:rPr>
        <w:t xml:space="preserve">Esimerkki 0,5915</w:t>
      </w:r>
    </w:p>
    <w:p>
      <w:r>
        <w:t xml:space="preserve">Tee kakkuteline.</w:t>
      </w:r>
    </w:p>
    <w:p>
      <w:r>
        <w:rPr>
          <w:b/>
        </w:rPr>
        <w:t xml:space="preserve">Tulos</w:t>
      </w:r>
    </w:p>
    <w:p>
      <w:r>
        <w:t xml:space="preserve">Kaarra uima-allasnuudeli ympyräksi, aseta kakkupalat alareunaan.</w:t>
      </w:r>
    </w:p>
    <w:p>
      <w:r>
        <w:rPr>
          <w:b/>
        </w:rPr>
        <w:t xml:space="preserve">Esimerkki 0,5916</w:t>
      </w:r>
    </w:p>
    <w:p>
      <w:r>
        <w:t xml:space="preserve">videonauha</w:t>
      </w:r>
    </w:p>
    <w:p>
      <w:r>
        <w:rPr>
          <w:b/>
        </w:rPr>
        <w:t xml:space="preserve">Tulos</w:t>
      </w:r>
    </w:p>
    <w:p>
      <w:r>
        <w:t xml:space="preserve">voi livahtaa ohjelmiston läpi </w:t>
      </w:r>
    </w:p>
    <w:p>
      <w:r>
        <w:rPr>
          <w:b/>
        </w:rPr>
        <w:t xml:space="preserve">Esimerkki 0,5917</w:t>
      </w:r>
    </w:p>
    <w:p>
      <w:r>
        <w:t xml:space="preserve">miten näet kuvat, joihin olet merkitty Instagramissa?</w:t>
      </w:r>
    </w:p>
    <w:p>
      <w:r>
        <w:rPr>
          <w:b/>
        </w:rPr>
        <w:t xml:space="preserve">Tulos</w:t>
      </w:r>
    </w:p>
    <w:p>
      <w:r>
        <w:t xml:space="preserve">napsauta profiilikuvaasi minkä tahansa sivun alareunassa ja napsauta sitten kuviesi yläpuolella olevan valikon toista kuvaketta.</w:t>
      </w:r>
    </w:p>
    <w:p>
      <w:r>
        <w:rPr>
          <w:b/>
        </w:rPr>
        <w:t xml:space="preserve">Esimerkki 0,5918</w:t>
      </w:r>
    </w:p>
    <w:p>
      <w:r>
        <w:t xml:space="preserve">Tee lahjakorttipidike.</w:t>
      </w:r>
    </w:p>
    <w:p>
      <w:r>
        <w:rPr>
          <w:b/>
        </w:rPr>
        <w:t xml:space="preserve">Tulos</w:t>
      </w:r>
    </w:p>
    <w:p>
      <w:r>
        <w:t xml:space="preserve">Koristele vanha VHS-kotelo.</w:t>
      </w:r>
    </w:p>
    <w:p>
      <w:r>
        <w:rPr>
          <w:b/>
        </w:rPr>
        <w:t xml:space="preserve">Esimerkki 0,5919</w:t>
      </w:r>
    </w:p>
    <w:p>
      <w:r>
        <w:t xml:space="preserve">miten romutetaan jotain?</w:t>
      </w:r>
    </w:p>
    <w:p>
      <w:r>
        <w:rPr>
          <w:b/>
        </w:rPr>
        <w:t xml:space="preserve">Tulos</w:t>
      </w:r>
    </w:p>
    <w:p>
      <w:r>
        <w:t xml:space="preserve">pidä koko juttu.</w:t>
      </w:r>
    </w:p>
    <w:p>
      <w:r>
        <w:rPr>
          <w:b/>
        </w:rPr>
        <w:t xml:space="preserve">Esimerkki 0,5920</w:t>
      </w:r>
    </w:p>
    <w:p>
      <w:r>
        <w:t xml:space="preserve">Mistä tiedän, ovatko paistetut päärynät kypsyneet?</w:t>
      </w:r>
    </w:p>
    <w:p>
      <w:r>
        <w:rPr>
          <w:b/>
        </w:rPr>
        <w:t xml:space="preserve">Tulos</w:t>
      </w:r>
    </w:p>
    <w:p>
      <w:r>
        <w:t xml:space="preserve">Paistamisen jälkeen paistettujen päärynöiden pitäisi olla kauttaaltaan pehmeitä. Voit todeta sen pistelemällä niitä hammasharjalla.</w:t>
      </w:r>
    </w:p>
    <w:p>
      <w:r>
        <w:rPr>
          <w:b/>
        </w:rPr>
        <w:t xml:space="preserve">Esimerkki 0,5921</w:t>
      </w:r>
    </w:p>
    <w:p>
      <w:r>
        <w:t xml:space="preserve">miten pääset kotiin instagram-sovelluksessa?</w:t>
      </w:r>
    </w:p>
    <w:p>
      <w:r>
        <w:rPr>
          <w:b/>
        </w:rPr>
        <w:t xml:space="preserve">Tulos</w:t>
      </w:r>
    </w:p>
    <w:p>
      <w:r>
        <w:t xml:space="preserve">klikkaa profiilikuvaasi minkä tahansa sivun oikeassa alakulmassa.</w:t>
      </w:r>
    </w:p>
    <w:p>
      <w:r>
        <w:rPr>
          <w:b/>
        </w:rPr>
        <w:t xml:space="preserve">Esimerkki 0,5922</w:t>
      </w:r>
    </w:p>
    <w:p>
      <w:r>
        <w:t xml:space="preserve">Avaa viinipullo.</w:t>
      </w:r>
    </w:p>
    <w:p>
      <w:r>
        <w:rPr>
          <w:b/>
        </w:rPr>
        <w:t xml:space="preserve">Tulos</w:t>
      </w:r>
    </w:p>
    <w:p>
      <w:r>
        <w:t xml:space="preserve">Kierrä korkkiruuvia pulloon noin sentin verran ja paina sitten korkkiruuvin kahvaa lujasti, kunnes korkki irtoaa.</w:t>
      </w:r>
    </w:p>
    <w:p>
      <w:r>
        <w:rPr>
          <w:b/>
        </w:rPr>
        <w:t xml:space="preserve">Esimerkki 0,5923</w:t>
      </w:r>
    </w:p>
    <w:p>
      <w:r>
        <w:t xml:space="preserve">Miten linnunpönttö näytetään.</w:t>
      </w:r>
    </w:p>
    <w:p>
      <w:r>
        <w:rPr>
          <w:b/>
        </w:rPr>
        <w:t xml:space="preserve">Tulos</w:t>
      </w:r>
    </w:p>
    <w:p>
      <w:r>
        <w:t xml:space="preserve">Käytä koukkuja, jotka voit liimata linnunpöntön sivuun, ja kiinnitä sitten naru koukkujen läpi ja sido haluamasi oksan ympärille.</w:t>
      </w:r>
    </w:p>
    <w:p>
      <w:r>
        <w:rPr>
          <w:b/>
        </w:rPr>
        <w:t xml:space="preserve">Esimerkki 0,5924</w:t>
      </w:r>
    </w:p>
    <w:p>
      <w:r>
        <w:t xml:space="preserve">Pidä nurmikko kasteltuna ilman, että sinun tarvitsee seisoa ulkona ja tehdä se itse,</w:t>
      </w:r>
    </w:p>
    <w:p>
      <w:r>
        <w:rPr>
          <w:b/>
        </w:rPr>
        <w:t xml:space="preserve">Tulos</w:t>
      </w:r>
    </w:p>
    <w:p>
      <w:r>
        <w:t xml:space="preserve">kytke letku talon sisäpuolelle ja suihkuta pihalle ikkunasta.</w:t>
      </w:r>
    </w:p>
    <w:p>
      <w:r>
        <w:rPr>
          <w:b/>
        </w:rPr>
        <w:t xml:space="preserve">Esimerkki 0,5925</w:t>
      </w:r>
    </w:p>
    <w:p>
      <w:r>
        <w:t xml:space="preserve">miten otat laukauksen?</w:t>
      </w:r>
    </w:p>
    <w:p>
      <w:r>
        <w:rPr>
          <w:b/>
        </w:rPr>
        <w:t xml:space="preserve">Tulos</w:t>
      </w:r>
    </w:p>
    <w:p>
      <w:r>
        <w:t xml:space="preserve">juoda sitä pillin läpi.</w:t>
      </w:r>
    </w:p>
    <w:p>
      <w:r>
        <w:rPr>
          <w:b/>
        </w:rPr>
        <w:t xml:space="preserve">Esimerkki 0,5926</w:t>
      </w:r>
    </w:p>
    <w:p>
      <w:r>
        <w:t xml:space="preserve">Ripusta keittiöveitset seinää vasten.</w:t>
      </w:r>
    </w:p>
    <w:p>
      <w:r>
        <w:rPr>
          <w:b/>
        </w:rPr>
        <w:t xml:space="preserve">Tulos</w:t>
      </w:r>
    </w:p>
    <w:p>
      <w:r>
        <w:t xml:space="preserve">Asenna keittiön seinälle puinen tanko veitsien säilyttämistä varten.</w:t>
      </w:r>
    </w:p>
    <w:p>
      <w:r>
        <w:rPr>
          <w:b/>
        </w:rPr>
        <w:t xml:space="preserve">Esimerkki 0,5927</w:t>
      </w:r>
    </w:p>
    <w:p>
      <w:r>
        <w:t xml:space="preserve">Mistä voin ostaa polkupyörän</w:t>
      </w:r>
    </w:p>
    <w:p>
      <w:r>
        <w:rPr>
          <w:b/>
        </w:rPr>
        <w:t xml:space="preserve">Tulos</w:t>
      </w:r>
    </w:p>
    <w:p>
      <w:r>
        <w:t xml:space="preserve">Mene lähimpään Lowesiin ja se on paras vaihtoehto.</w:t>
      </w:r>
    </w:p>
    <w:p>
      <w:r>
        <w:rPr>
          <w:b/>
        </w:rPr>
        <w:t xml:space="preserve">Esimerkki 0,5928</w:t>
      </w:r>
    </w:p>
    <w:p>
      <w:r>
        <w:t xml:space="preserve">Miten päästä eroon haisevista jaloista.</w:t>
      </w:r>
    </w:p>
    <w:p>
      <w:r>
        <w:rPr>
          <w:b/>
        </w:rPr>
        <w:t xml:space="preserve">Tulos</w:t>
      </w:r>
    </w:p>
    <w:p>
      <w:r>
        <w:t xml:space="preserve">Käytä 4 tai 5 teepussia kupilliseen vettä. Anna jäähtyä ja liota jalkoja noin 20 minuuttia päivässä.</w:t>
      </w:r>
    </w:p>
    <w:p>
      <w:r>
        <w:rPr>
          <w:b/>
        </w:rPr>
        <w:t xml:space="preserve">Esimerkki 0,5929</w:t>
      </w:r>
    </w:p>
    <w:p>
      <w:r>
        <w:t xml:space="preserve">Miten voin tehdä palloja play dohista?</w:t>
      </w:r>
    </w:p>
    <w:p>
      <w:r>
        <w:rPr>
          <w:b/>
        </w:rPr>
        <w:t xml:space="preserve">Tulos</w:t>
      </w:r>
    </w:p>
    <w:p>
      <w:r>
        <w:t xml:space="preserve">Käytä metallihaarukkaa.</w:t>
      </w:r>
    </w:p>
    <w:p>
      <w:r>
        <w:rPr>
          <w:b/>
        </w:rPr>
        <w:t xml:space="preserve">Esimerkki 0,5930</w:t>
      </w:r>
    </w:p>
    <w:p>
      <w:r>
        <w:t xml:space="preserve">Miten voit helpottaa inkiväärin raastamista?</w:t>
      </w:r>
    </w:p>
    <w:p>
      <w:r>
        <w:rPr>
          <w:b/>
        </w:rPr>
        <w:t xml:space="preserve">Tulos</w:t>
      </w:r>
    </w:p>
    <w:p>
      <w:r>
        <w:t xml:space="preserve">Laita kuorittu inkivääri Ziploc-pussiin ja keitä. Keitetty inkivääri on helpompi raastaa, koska se kovettuu.</w:t>
      </w:r>
    </w:p>
    <w:p>
      <w:r>
        <w:rPr>
          <w:b/>
        </w:rPr>
        <w:t xml:space="preserve">Esimerkki 0,5931</w:t>
      </w:r>
    </w:p>
    <w:p>
      <w:r>
        <w:t xml:space="preserve">muistikirjan kansio</w:t>
      </w:r>
    </w:p>
    <w:p>
      <w:r>
        <w:rPr>
          <w:b/>
        </w:rPr>
        <w:t xml:space="preserve">Tulos</w:t>
      </w:r>
    </w:p>
    <w:p>
      <w:r>
        <w:t xml:space="preserve">ei voi pitää kiinni takista </w:t>
      </w:r>
    </w:p>
    <w:p>
      <w:r>
        <w:rPr>
          <w:b/>
        </w:rPr>
        <w:t xml:space="preserve">Esimerkki 0,5932</w:t>
      </w:r>
    </w:p>
    <w:p>
      <w:r>
        <w:t xml:space="preserve">Piirustuksen siirtäminen puupalalle</w:t>
      </w:r>
    </w:p>
    <w:p>
      <w:r>
        <w:rPr>
          <w:b/>
        </w:rPr>
        <w:t xml:space="preserve">Tulos</w:t>
      </w:r>
    </w:p>
    <w:p>
      <w:r>
        <w:t xml:space="preserve">Ota pala riisipaperia ja aseta se sen kuvan päälle, jonka haluat laittaa puupalaan veistämistä varten. Piirrä kuvan ääriviivat lyijykynällä. Aseta seuraavaksi riisipaperi piirros ylöspäin puun päälle ja piirrä sen päälle taas lyijykynällä niin, että piirros siirtyy lopulta puuhun.</w:t>
      </w:r>
    </w:p>
    <w:p>
      <w:r>
        <w:rPr>
          <w:b/>
        </w:rPr>
        <w:t xml:space="preserve">Esimerkki 0,5933</w:t>
      </w:r>
    </w:p>
    <w:p>
      <w:r>
        <w:t xml:space="preserve">Miten voit estää lintuja istumasta autossasi ja likaamasta sitä?</w:t>
      </w:r>
    </w:p>
    <w:p>
      <w:r>
        <w:rPr>
          <w:b/>
        </w:rPr>
        <w:t xml:space="preserve">Tulos</w:t>
      </w:r>
    </w:p>
    <w:p>
      <w:r>
        <w:t xml:space="preserve">Teippaa autoosi väärennetty maissinkorva, se pelottaa ne.</w:t>
      </w:r>
    </w:p>
    <w:p>
      <w:r>
        <w:rPr>
          <w:b/>
        </w:rPr>
        <w:t xml:space="preserve">Esimerkki 0,5934</w:t>
      </w:r>
    </w:p>
    <w:p>
      <w:r>
        <w:t xml:space="preserve">Säilytä vauvan tutteja.</w:t>
      </w:r>
    </w:p>
    <w:p>
      <w:r>
        <w:rPr>
          <w:b/>
        </w:rPr>
        <w:t xml:space="preserve">Tulos</w:t>
      </w:r>
    </w:p>
    <w:p>
      <w:r>
        <w:t xml:space="preserve">Säilytä täysissä muovisissa kastikeastioissa.</w:t>
      </w:r>
    </w:p>
    <w:p>
      <w:r>
        <w:rPr>
          <w:b/>
        </w:rPr>
        <w:t xml:space="preserve">Esimerkki 0,5935</w:t>
      </w:r>
    </w:p>
    <w:p>
      <w:r>
        <w:t xml:space="preserve">miten käytät spotifyta?</w:t>
      </w:r>
    </w:p>
    <w:p>
      <w:r>
        <w:rPr>
          <w:b/>
        </w:rPr>
        <w:t xml:space="preserve">Tulos</w:t>
      </w:r>
    </w:p>
    <w:p>
      <w:r>
        <w:t xml:space="preserve">avaa sovellus lukeaksesi kirjoja.</w:t>
      </w:r>
    </w:p>
    <w:p>
      <w:r>
        <w:rPr>
          <w:b/>
        </w:rPr>
        <w:t xml:space="preserve">Esimerkki 0,5936</w:t>
      </w:r>
    </w:p>
    <w:p>
      <w:r>
        <w:t xml:space="preserve">Taivutetun PVC-johdon vahvistaminen.</w:t>
      </w:r>
    </w:p>
    <w:p>
      <w:r>
        <w:rPr>
          <w:b/>
        </w:rPr>
        <w:t xml:space="preserve">Tulos</w:t>
      </w:r>
    </w:p>
    <w:p>
      <w:r>
        <w:t xml:space="preserve">Käytä lämpölähdettä putkessa. Kohdista lämmönlähde kohtaan, johon putki taipuu, ja kytke se päälle. Taivuta sormilla varovasti suoristaaksesi sen. Muista käyttää käsineitä näin tehdessäsi tai saatat saada palovammoja. Voit myös napauttaa vasaralla varovasti tasaista pintaa suoristaaksesi sitä edelleen.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docId:30F7F29AA5F6CE2574D485F7E7AFDB46</keywords>
  <dc:description>generated by python-docx</dc:description>
  <lastModifiedBy/>
  <revision>1</revision>
  <dcterms:created xsi:type="dcterms:W3CDTF">2013-12-23T23:15:00.0000000Z</dcterms:created>
  <dcterms:modified xsi:type="dcterms:W3CDTF">2013-12-23T23:15:00.0000000Z</dcterms:modified>
  <category/>
</coreProperties>
</file>